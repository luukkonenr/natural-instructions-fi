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1.5028</w:t>
      </w:r>
    </w:p>
    <w:p>
      <w:r>
        <w:t xml:space="preserve">Yhdistyneen kuningaskunnan hallituksen julistus oli ensimmäinen maailmanmahdin sitoumus juutalaisten kansallisen kodin perustamiseen Palestiinaan. Lordi Warner sanoi, että Yhdistynyt kuningaskunta ei ollut onnistunut suojelemaan alueen muiden kuin juutalaisten oikeuksia, ja sen pitäisi pyytää anteeksi. Hallitus sanoi, ettei anteeksipyyntöä esitetä, mutta että se työskentelisi Israelin ja palestiinalaisten välisen rauhan puolesta. Lordien huoneessa esitettyjen kysymysten aikana ulkoministeri Baroness Anelay kertoi riippumattomalle vertaisjäsenelle, että hallitus "juhlistaa Balfourin satavuotisjuhlaa ylpeänä" ja oli kutsunut Israelin pääministerin Benjamin Netanjahun Britanniaan. Hän kuitenkin lisäsi: "Myönnämme, että julistuksessa olisi pitänyt vaatia Palestiinan muiden kuin juutalaisyhteisöjen poliittisten oikeuksien suojelua, erityisesti niiden itsemääräämisoikeutta. "Tämän vuoksi tuemme kahden valtion ratkaisua." Marraskuussa 1917 Britannian silloinen ulkoministeri Arthur Balfour kirjoitti kirjeen Britannian juutalaisyhteisön johtajalle lordi Rothschildille. Kirjeestä tuli tärkeä elementti liikkeessä juutalaisvaltion perustamiseksi Palestiinaan, joka huipentui Israelin valtion perustamiseen vuonna 1948. Historioitsijat ovat eri mieltä siitä, mitä Balfour tarkoitti julistuksellaan. Kirjeessä ei mainita sanaa "valtio", ja siinä vaaditaan, että mitään ei saisi tehdä, "mikä voisi vahingoittaa Palestiinan nykyisten ei-juutalaisten yhteisöjen kansalais- ja uskonnollisia oikeuksia". Crossbencherin lordi Warner väitti, että julistus oli "ehdollinen" ja että Yhdistyneen kuningaskunnan peräkkäiset hallitukset "eivät ole onnistuneet tarjoamaan julistuksen mukaista suojelua Palestiinan kansalle". Hän sanoi parlamentille: "Eikö meidän pitäisi lisäksi juhlistaa satavuotisjuhlaa pyytämällä Britannian hallitukselta parlamentissa anteeksi niitä kärsimyksiä, joita tämä epäonnistuminen on aiheuttanut, ja yrittää hyvittää se... sitoutumalla selkeästi tunnustamaan elinkelpoinen itsenäinen Palestiinan valtio?". Kirjeen teksti Ulkoministeriö 2. marraskuuta 1917 Arvoisa lordi Rothschild, minulla on suuri ilo välittää teille Hänen Majesteettinsa hallituksen puolesta seuraava julistus sympatiasta juutalaisten sionistisia pyrkimyksiä kohtaan, joka on toimitettu kabinetille ja jonka se on hyväksynyt: Hänen Majesteettinsa hallitus suhtautuu myönteisesti juutalaisille tarkoitetun kansallisen kodin perustamiseen Palestiinaan ja tekee parhaansa helpottaakseen tämän tavoitteen saavuttamista, kunhan on selvää, että mitään ei saa tehdä, mikä voisi vahingoittaa Palestiinan nykyisten ei-juutalaisten yhteisöjen kansalais- ja uskonnollisia oikeuksia tai juutalaisten oikeuksia ja poliittista asemaa missä tahansa muussa maassa. Olisin kiitollinen, jos voisitte saattaa tämän julistuksen Sionistiliiton tietoon. Terveisin Arthur James Balfour Paronitar Anelay vastasi: "Se oli historiallinen lausunto, jota Yhdistynyt kuningaskunta ei aio pyytää anteeksi. Keskitymme rohkaisemaan israelilaisia ja palestiinalaisia ryhtymään toimiin, jotka vievät heitä lähemmäs rauhaa." Hän sulki pois palestiinalaisvaltion tunnustamisen, kunnes "kestävä neuvotteluratkaisu" on saatu aikaan, ja totesi, että "kahdenvälinen tunnustaminen ei johda todellisuuteen". Konservatiivien jäsen Lord Leigh of Hurley kuvaili Israelia "Lähi-idän ainoaksi maaksi, joka suojelee muun muassa naisten ja homojen ihmisoikeuksia". Työväenpuolueen ulkopoliittinen edustaja Lord Collins of Highbury sanoi: "Tärkein asia, jonka voimme saavuttaa 100 vuotta Balfourin julistuksen jälkeen, on varmistaa, että rauhanneuvottelut aloitetaan." Lordi Warner esitti kysymyksen poissaolevan riippumattoman vertaisjäsenen paronitar Tongen puolesta, joka erosi liberaalidemokraateista vuonna 2012 Israelia koskevien huomautustensa vuoksi. Viime vuonna palestiinalaisviranomaiset ilmoittivat aikovansa haastaa Britannian oikeuteen Balfourin julistuksen vuoksi väittäen, että se johti juutalaisten massamaahanmuuttoon Britannian mandaattihallinnon alaisessa Palestiinassa "palestiinalaisten kustannuksella". Netanjahu sanoi, että siirto "valaisee ja selventää, että konfliktin perimmäinen syy on se, että [palestiinalaiset] kieltäytyvät tunnustamasta juutalaisvaltiota missä tahansa rajoissa".</w:t>
      </w:r>
    </w:p>
    <w:p>
      <w:r>
        <w:rPr>
          <w:b/>
        </w:rPr>
        <w:t xml:space="preserve">Tulos</w:t>
      </w:r>
    </w:p>
    <w:p>
      <w:r>
        <w:t xml:space="preserve">Eräs kollega on kehottanut hallitusta pyytämään anteeksi palestiinalaisten "kärsimystä" 100 vuotta Balfourin julistuksen jälkeen.</w:t>
      </w:r>
    </w:p>
    <w:p>
      <w:r>
        <w:rPr>
          <w:b/>
        </w:rPr>
        <w:t xml:space="preserve">Esimerkki 1.5029</w:t>
      </w:r>
    </w:p>
    <w:p>
      <w:r>
        <w:t xml:space="preserve">Se luo 12 pysyvää työpaikkaa ja 30 kausityöpaikkaa nykyisten 350 työpaikan lisäksi, sanoi lomayhtiö Haven. Pwllhelissä sijaitsevassa Hafan Y Morin "ylellisessä asuntovaunualueessa" puretaan 450 1970-luvulta peräisin olevaa mökkiä. Kymmenvuotiseen suunnitelmaan sisältyy yhdeksänreikäinen golfkenttä ja rannikkopolun laajentaminen alueelle. Pääjohtaja Andrew Baker, joka on myös Tourism Partnership North Walesin johtaja, sanoi: "[Tämä] korostaa jatkuvaa ja kasvavaa luottamusta Hafan Y Moriin ja Pohjois-Walesiin yleensä huippumatkailukohteena, jossa kävijät voivat nauttia Britannian upeimmista maisemista." Lodge-paikat Uudella alueella on 209 paikkaa luksusluokan staattisille asuntovaunuille, ja lisäksi sinne tulee 75 uutta Lodge-paikkaa. Baker lisäsi: "Tämä on meille suuri asia. Hafan Y Môr on yksi viidestä parhaasta matkailukohteesta Pohjois-Walesissa ja erityisesti Llyn Pennnsulassa, ja se on viiden tähden lomakohde, kun työt on saatu päätökseen." Hafan Y Môr on myös yksi parhaista matkailukohteista Pohjois-Walesissa ja erityisesti Llyn Pennnsulassa. Hän sanoi, että kehitysohjelmalla olisi "valtava vaikutus paikalliseen talouteen". Seuraavaksi Havenin suunnittelijat ja suunnittelijat laativat yksityiskohtaisen aikataulun suunnitelman vaiheittaista toteuttamista varten. Baker lisäsi, että hänen mukaansa suuressa osassa töitä käytetään paikallisia urakoitsijoita.</w:t>
      </w:r>
    </w:p>
    <w:p>
      <w:r>
        <w:rPr>
          <w:b/>
        </w:rPr>
        <w:t xml:space="preserve">Tulos</w:t>
      </w:r>
    </w:p>
    <w:p>
      <w:r>
        <w:t xml:space="preserve">Gwyneddin valtuusto on hyväksynyt 15 miljoonan punnan arvoisen asuntovaunualueen saneerauksen Pohjois-Walesissa.</w:t>
      </w:r>
    </w:p>
    <w:p>
      <w:r>
        <w:rPr>
          <w:b/>
        </w:rPr>
        <w:t xml:space="preserve">Esimerkki 1.5030</w:t>
      </w:r>
    </w:p>
    <w:p>
      <w:r>
        <w:t xml:space="preserve">Amol RajanMediatoimittaja@amolrajanon Twitter TNE:n omisti Norwichissa sijaitseva paikallinen kustannusryhmä Archant. Sen sisällöstä vastaava johtaja, Daily Mirrorin entinen johtaja Matt Kelly johti varainhankintaa, ja tänä aamuna hän on jättänyt Archantin ja siirtynyt The New Europeanin toimitusjohtajaksi ja päätoimittajaksi. Toimitusjohtajaksi tulee Gavin O'Reilly, irlantilainen liikemies, joka oli Independent News &amp; Median entinen toimitusjohtaja ja jonka isä Tony oli monta vuotta The Independentin omistaja. Archant myytiin pääomasijoitusryhmälle viime elokuussa. Sijoittajapyyntöjen mukaan Kelly oli TNE:n ensimmäinen päätoimittaja, minkä jälkeen hänestä tuli kustantaja. Hänen tukijoihinsa kuuluu vaikutusvaltaisia henkilöitä pääomasijoitus- ja teknologiamaailmasta: Robin Klein, entinen osakas Index Venturesissa, The Accelerator Groupin perustaja ja nykyisin Local Globessa, sekä Taavet Hinrikus, kansainvälisen rahansiirtoalustan TransferWisen virolainen perustaja, joka aiemmin auttoi Skypen kasvattamisessa. O'Reilly ja Kelly, jotka tunsivat toisensa jo aiemmin, keskustelivat ideasta ensimmäisen kerran juodessaan Piers Morganin vuotuisissa joulujuhlissa The Scarsdale Tavern -pubissa Kensingtonissa, Länsi-Lontoossa, vuonna 2019. Barberin ja Thompsonin osallisuus on silmiinpistävää. Barberille se on ensimmäinen merkittävä toimituksellinen väliintulo sen jälkeen, kun hän erosi Financial Timesin päätoimittajan tehtävästä (hän on aloittanut myös podcastin LBC:lle). Hän on ollut Brexitin äänekäs kriitikko. Thompsonille, BBC:n entiselle pääjohtajalle, joka on siirtymässä kohti salkku-uraa oltuaan kaupallisesti menestyksekäs New York Timesin toimitusjohtajana, kyseessä on ensimmäinen julkisuudessa hyvin esillä oleva sijoitus omilla rahoillaan. Thompson tienasi useita miljoonia dollareita New York Timesin osakekurssin jyrkästä noususta johtamansa The New York Timesin aikana. TNE:n vahva poliittinen kanta tekee tästä merkittävän yhdistyksen. BBC:n pomona Thompsonin oli noudatettava tiukkoja puolueettomuussääntöjä. New York Times on liberaali lehti, vaikka myös sen uutistoimittajien odotetaan olevan puolueettomia. Kun Kelly lähestyi häntä ensimmäisen kerran, Thompson oli kotonaan New Yorkin pohjoispuolella Mainessa, jossa hän oli juuri saanut kaivettua Subarunsa ulos lumihangesta. Muita henkilökohtaisesti sijoittavia tukijoita ovat: Saul Klein (Local Globe, isänsä Robinin kanssa), Barry Maloney (Balderton), Jeff Henry (Archantin entinen toimitusjohtaja, joka käynnisti TNE:n toiminnan), toimittaja Steve Anglesey, entinen McKinsey-kumppani Cornelius Walter ja yrittäjä Niels Kroninger. Toinen tukija, joka sijoittaa myös henkilökohtaisesti, on Ed Williams, Edelmanin Euroopan, Lähi-idän ja Afrikan toimitusjohtaja. Williams työskenteli Thompsonin kanssa BBC:llä ja vietti kaksi tuntia Kensington Gardensissa Kellyn kanssa keskustellen ehdotuksesta. Sijoittajia on yhteensä 14, mukaan lukien Kelly ja O'Reilly. Kaupallinen elinkelpoisuus Sijoittajien joukko on vaikuttava. Kukaan heistä ei odota TNE:n tekevän heistä rikkaita. Tämän on oltava heille intohimohanke. Kuitenkin aikana, jolloin painomarkkinat ovat rakenteellisesti taantuneet ja Covid-19 johtaa levikkien ja mainonnan laskuun entisestään, voitto on ainoa tae todellisesta riippumattomuudesta. Voiko The New European olla kannattava? Kyllä - mutta ei heti. Eikä suuressa mittakaavassa - toisin sanoen se ei tuota useita miljoonia vuodessa - elleivät ihmiset maksa siitä verkossa. TNE pesee tällä hetkellä enemmän kuin kasvonsa, sillä se tienaa 80 000 puntaa itsenäisenä liiketoimintana. Tämä perustuu kuitenkin 6 500 punnan toimitukselliseen budjettiin numeroa kohti, josta Archant kattaa osan kustannuksista, ja vain kolmeen työntekijään, joista yksi on päätoimittaja Jasper Copping ja toinen digitaalinen toimittaja Jono Read. Toimitusbudjetti nousee välittömästi 50 prosenttia, eikä Archant enää maksa yleiskustannuksia. Kuten kaikkien painotuotteiden kohdalla, lukitus on aiheuttanut levikin laskun, mutta luonut myös mahdollisuuden lisätä tilauksia. Tilaajia on nyt yli 10 000. Kun otetaan huomioon 7 000 myyntiä lehtikioskilla, viikoittaista myyntiä on noin 17 000 täysihintaisena. Verkkosivustolla on yli miljoona sivulatausta kuukaudessa, mikä ei ole suuri määrä. TNE:llä ei ollut verkkosivustoa ennen kuin vasta useita kuukausia sen julkaisemisen jälkeen. Painettu lehti, joka maksaa 3 puntaa, on jatkossakin keskeinen osa sen tulevaisuutta. On olemassa kiehtova, mutta alkuvaiheessa oleva suunnitelma rahoittaa julkaisu joukkorahoituksella myöhemmin tänä vuonna antamalla osa liiketoiminnasta yleisön omistukseen. Uudet omistajat ennustavat tappiota vuonna 2021, mutta paluuta voittoon vuonna 2022. Markkinamahdollisuus Uutta mediatuotetta lanseerattaessa keskeinen kysymys ei ole se, onko markkinoilla aukko, vaan se, onko aukossa markkinoita. Toisin sanoen, mitä näyttöä sinulla on siitä, että tuloja tulee? Tässä Kelly ja hänen tiiminsä löytävät nopeasti Yhdistyneen kuningaskunnan painomarkkinoiden rajat. Britannian tiedotusvälineissä on vakiintunut tapa - ja se selittää paikallistelevisiouutisten kokeilun surkean epäonnistumisen - katsoa, mitä Amerikassa tapahtuu, ja olettaa, että se voidaan toistaa täällä, ja jättää täysin huomiotta sen tosiasian, että Yhdysvallat on paljon, paljon suurempi maa. Historiallisista syistä Yhdistyneessä kuningaskunnassa on pienet, mutta hyvin ruuhkaiset painetun lehden markkinat. Tästä seuraa, että avain on myydä suuremmilla markkinoilla. Internet tarjoaa tämän mahdollisuuden - erityisesti sen englanninkieliset käyttäjät Amerikassa. The Independent -lehden kävijämäärän ja tulojen huomattava kasvu sen jälkeen, kun se siirtyi digitaaliseen muotoon vasta maaliskuussa 2016, on tullut suurelta osin Amerikasta, ja myös muut julkaisut, kuten Mail Online ja The Economist, ovat onnistuneet tässä tempauksessa. (Täydellinen paljastus: olin The Independentin päätoimittaja tuohon siirtymiseen asti.) Kolmekymmentä vuotta sitten liberaali painettu julkaisu saattoi olla huolissaan siitä, olivatko samankaltaista politiikkaa harjoittavat julkaisut ommelleet itselleen kaikkien niiden rahat, jotka olivat halukkaita maksamaan tällaisesta journalismista. Nykyään verkossa on valtavat markkinat, ja on yhä enemmän todisteita siitä, että kuluttajat maksavat sisällöstä, jos se on tarpeeksi hyvää. Verkon ja erityisesti digitaalisten tilausten ansiosta Britannian poliittinen aikakauslehtikulttuuri on parantumassa. The New Statesmanin, London Review of Booksin, Times Literary Supplementin, Prospectin ja The Economistin 1843-lehden kaltaiset lehdet ovat kaikki kasvattaneet maksavaa yleisöään. Jyrkimmin on kuitenkin kasvanut The Spectator. Sen myynti on kasvanut enemmän kuin kertaakaan sen perustamisen jälkeen vuonna 1828. Se ylittää pian 100 000:n rajan. Uusia painoksia on julkaistu sekä Amerikassa että Australiassa. Digitaalinen kasvu on niin voimakasta, että puheenjohtaja Andrew Neil saattaa harkita painetun lehden jakelusta luopumista (joka on hyvin kallista ja pienentää katteita, kun se tapahtuu vähittäismyyjien kautta). Painosta luopuminen johtaa kuitenkin todennäköisesti vaikutusvallan menetykseen, varsinkin kun kyseessä on arvostettu tuote. Painetuilla kappaleilla on arvonsa, varsinkin Westminsterissä, ja monen kirjailijan sydän lyö henkeä, kun hän näkee nimimerkkinsä painetussa lehdessä. The Spectatorilla on erittäin vahva brändi ja ääni, ja potentiaalisten ostajien tietoisuus siitä on erittäin suuri. Sama ei päde TNE:hen. Barber ja Thompson ovat TNE:n kaksi entistä johtajaa, joilla on kokemusta digitaalisten tilausten kasvattamisesta. FT ja New York Times ovat kuitenkin vakiintuneita maailmanlaajuisia brändejä, joilla on yleinen vetovoima, suuret budjetit ja pitkä historia. TNE on uusi yritys. Se tarvitsee varhaisessa vaiheessa taitavaa markkinointikampanjaa tunnettuuden lisäämiseksi. Jotta ihmiset maksaisivat siitä digitaalisesti, se tarvitsee riittävän kiinnostavan sisällön lisäksi myös nopean, kauniin ja helppokäyttöisen verkkosivuston. Toinen tapa kasvattaa tuloja, kuten Thompson osoitti New York Timesissa, on paketoida ja jakaa journalismia ja ideoita eri tavoin. Live-tapahtumat (pandemian jälkeen), podcastit ja spin-off-brändit (kuten menestyksekkään Guido Fawkes -sivuston brändit) voisivat kaikki toimia. Uutiskirjeillä on myös nyt suuri merkitys - olipa kyse sitten Politicon kaltaisista sponsoroiduista uutiskirjeistä tai Substackin maksullisesta mallista. Ehkä Barber, joka twiittaa paljon, voitaisiin saada kirjoittamaan viikoittainen uutiskirje TNE:n tuotemerkin alla. Sen nimi voisi olla "Barber's Cut". Toimituksellisesti TNE:n on osoitettava, ettei se ole pelkkä Remainia-puolue. Se perustettiin Brexit-sodassa. Sen tunnuslause on edelleen "Brexit-uutisia ja poliittista analyysiä". Mutta Britannia on lähtenyt Euroopan unionista, ja siellä on ollut pandemia. Toimituksellisen identiteetin löytäminen Brexitin jälkeiseen maailmaan, joka heijastaa politiikkamme kääntymistä sosioekonomisesta akselista (luokka) sosio-kulttuuriseen akseliin (identiteetti), on varhainen ja kiireellinen haaste. Uuden tunnuslauseen keksiminen voi auttaa tässä prosessissa. On eri asia sijoittaa itsensä, kuten TNE aikoo tehdä, The New Statesmanin ja The Spectatorin välimaastoon kuin ymmärtää, pohtia ja muokata sitä, mitä tämä välimaasto oikeastaan on murskattujen ortodoksien ja jatkuvien muutosten aikakaudella. TNE on aina julkaissut monenlaista aineistoa, joka ei koske pelkästään Eurooppaa, kuten ilmastonmuutosta, mielenterveyttä ja Yhdysvaltojen politiikkaa. Toimituskunnan tehtävänä on muokata sen kehittyvää identiteettiä. Joidenkin suurten juttujen julkaiseminen auttaa kasvattamaan tietoisuutta. The New Europeanissa on tiettyä chutzpahia, ja se on voittanut useita palkintoja nuoren elämänsä aikana. Suurimman osan viimeisestä 15 vuodesta ajatus painotuotteen lanseeraamisesta on tuntunut naurettavalta. Monet yritykset ovat saaneet osakseen pilkkaa niin sijoittajien kuin kuluttajienkin taholta. Siksi useimmat tämän alan uudet mediayritykset UnHerdistä Tortoise Mediaan ovat digitaalisia. On epätodennäköistä käynnistää painettu lehti, tehdä voittoa, voittaa palkintoja ja sitten hankkia investointeja kasvua varten. Vielä epätodennäköisempää on tehdä se pandemian aikana, jolloin jo valmiiksi heikossa kunnossa olevat painomallit ovat kärsineet pahoinpitelystä. TNE:n lukijat ovat suurituloisia, enimmäkseen yli 50-vuotiaita ja ammattilaisia. On käynyt ilmi, että monet heistä pitävät edelleen painetun lehden tuntumasta. Kuten vinyylilevy ja maanpäällinen televisio, joiden katsojaluvut ovat viime aikoina nousseet, myös painettu lehti on osa mediamaisemaa vielä monta vuotta. Niin saattaa olla myös The New European. Jos olet kiinnostunut tällaisista asioista, voit seurata minua Twitterissä tai Instagramissa ja tilata Radio 4:n The Media Show -podcastin.</w:t>
      </w:r>
    </w:p>
    <w:p>
      <w:r>
        <w:rPr>
          <w:b/>
        </w:rPr>
        <w:t xml:space="preserve">Tulos</w:t>
      </w:r>
    </w:p>
    <w:p>
      <w:r>
        <w:t xml:space="preserve">Mark Thompsonin ja Lionel Barberin muodostama konsortio on ostanut The New European -lehden, joka oli alun perin neljän viikon painos vuonna 2016 Brexitin torjumiseksi.</w:t>
      </w:r>
    </w:p>
    <w:p>
      <w:r>
        <w:rPr>
          <w:b/>
        </w:rPr>
        <w:t xml:space="preserve">Esimerkki 1.5031</w:t>
      </w:r>
    </w:p>
    <w:p>
      <w:r>
        <w:t xml:space="preserve">Kuningas Arthurin legendaarisen synnyinpaikan Tintagelin linnan taideteosta arvosteltiin maiseman "kaupallistamisesta". English Heritage, joka tilasi teoksen, sanoi, ettei se ollut varma, oliko vaurio "tahallista vai luonnollista". Poliisi ei ole vielä vahvistanut, tutkiiko se valituksia rakennelman nokkaan kohdistuneesta ilkivallasta. Saat suorat päivitykset tähän juttuun sen kehittyessä klikkaamalla tästä Pohjois-Cornwallissa asuva valokuvaaja Peter Glaser sanoi: "Näyttää siltä, että joku on laittanut taltan siihen ja lyönyt sitä kunnolla". English Heritage paljasti paikallisen käsityöläisen Peter Grahamin veistoksen helmikuussa, mutta kaupunginvaltuutettu Bert Biscoe on sittemmin syyttänyt hyväntekeväisyysjärjestöä geologian vahingoittamisesta. Biscoe sanoi, ettei hän ole surullinen vahingosta eikä olisi yllättynyt, jos se olisi tahallista. "Ihmiset ovat erittäin vihaisia siitä, miten English Heritage on marssinut sisään ja tehnyt kaiken tämän", hän sanoi. English Heritage -järjestön edustaja Alex Page sanoi, että kaiverrus on ollut erittäin suosittu yleisön keskuudessa sen paljastamisen jälkeen ja että järjestö olisi "pettynyt", jos kyseessä olisi ilkivalta.</w:t>
      </w:r>
    </w:p>
    <w:p>
      <w:r>
        <w:rPr>
          <w:b/>
        </w:rPr>
        <w:t xml:space="preserve">Tulos</w:t>
      </w:r>
    </w:p>
    <w:p>
      <w:r>
        <w:t xml:space="preserve">Merlinin kalliokaiverrus, joka aiheutti riidan historiallisen paikan "disneyfioimisesta", on vahingoittunut.</w:t>
      </w:r>
    </w:p>
    <w:p>
      <w:r>
        <w:rPr>
          <w:b/>
        </w:rPr>
        <w:t xml:space="preserve">Esimerkki 1.5032</w:t>
      </w:r>
    </w:p>
    <w:p>
      <w:r>
        <w:t xml:space="preserve">Syyttäjien mukaan belgialais-armenialainen rinki on lahjonut pelaajia vuodesta 2014 lähtien, ja rikolliset ovat voittaneet vedonlyöntiä sovituista tuloksista. Alemman tason turnauksissa kilpailevat ammattilaiset olivat syyttäjien mukaan helpommin lahjottavissa. Tutkinta on seurausta huhtikuussa julkaistusta raportista, jossa valitettiin urheilun korruption "tsunamista". Riippumaton arviointilautakunta (IRP) tutki ammattilaistenniksen rehellisyyttä sen jälkeen, kun Buzzfeedin ja BBC Newsin yhteisessä tutkimuksessa havaittiin epäiltyjä laittomia vedonlyöntejä. Belgian viranomaiset tekivät yhteistyötä bulgarialaisten, hollantilaisten, ranskalaisten, saksalaisten, slovakialaisten, ranskalaisten, saksalaisten ja yhdysvaltalaisten virkaveljiensä kanssa tiistaina järjestetyissä samanaikaisissa ratsioissa. Belgiassa tutkittiin 21 kiinteistöä, ja 13 henkilöä pidätettiin epäiltynä vedonlyönnistä, korruptiosta, rahanpesusta ja osallistumisesta järjestäytyneeseen rikollisuuteen. Belgialaisen Le Soir -sanomalehden (ranskaksi) raportin mukaan kyseiset ottelut pelattiin Kansainvälisen tennisliiton (ITF) Futures-kiertueella ja Association of Tennis Professionals (ATP) Challenger-kiertueella. Tuomari päättää, pidätetäänkö pidätetyt virallisesti, syyttäjät kertoivat. Vastauksena IRP:n huhtikuussa antamaan raporttiin ammattilaistennistä vastaavat elimet - ATP, WTA, ITF ja Grand Slam Board - totesivat, että ne ovat havainneet lajin "haavoittuvuuden" erityisesti alemmilla tasoilla. Ne sanoivat myös, että ne ovat "sitoutuneet tarttumaan tilaisuuteen puuttua näihin huolenaiheisiin päättäväisillä ja määrätietoisilla toimilla". Ne eivät ole vielä kommentoineet Belgian ratsioita. Mitä huhtikuun raportissa todettiin? Adam Lewis QC:n johtama IRP havaitsi "erittäin merkittävän" korruptio-ongelman "urheilun alemmilla ja keskitasoilla", joita Lewis kuvasi "hedelmälliseksi kasvualustaksi rehellisyyden loukkauksille". Hallintoelinten peittelystä ei ollut todisteita. Lewisin mukaan 83 prosenttia epäilyttävistä otteluhälytyksistä vuosina 2009-2017 tehtiin miesten otteluissa. Raportin mukaan myös huipputapahtumissa, kuten Grand Slam -turnauksissa, oli jonkin verran todisteita ongelmista, mutta tämä ei näytä olevan "laajalle levinnyt ongelma".</w:t>
      </w:r>
    </w:p>
    <w:p>
      <w:r>
        <w:rPr>
          <w:b/>
        </w:rPr>
        <w:t xml:space="preserve">Tulos</w:t>
      </w:r>
    </w:p>
    <w:p>
      <w:r>
        <w:t xml:space="preserve">Belgia on pidättänyt 13 ihmistä tutkiessaan väitteitä ottelurikoksista alemman tason ammattilaistenniksessä.</w:t>
      </w:r>
    </w:p>
    <w:p>
      <w:r>
        <w:rPr>
          <w:b/>
        </w:rPr>
        <w:t xml:space="preserve">Esimerkki 1.5033</w:t>
      </w:r>
    </w:p>
    <w:p>
      <w:r>
        <w:t xml:space="preserve">Hän eroaa myös Skotlannin kansallisen puolueen (SNP) johtajan tehtävästä, jota hän on johtanut yhteensä 20 vuotta. Skotlantilaiset kannattivat torstain kansanäänestyksessä maan pysymistä Yhdistyneessä kuningaskunnassa äänin 2 001 926-1 617 989. Kolme pidätystä on tehty sen jälkeen, kun kilpailevat unionin ja itsenäisyyden kannattajat kokoontuivat George Square -aukiolle Glasgow'n keskustassa. Poliisi, mukaan lukien ratsastavat poliisit, joutui erottamaan nämä kaksi ryhmää toisistaan. Skotlannin poliisin tiedottaja sanoi, että kummassakin ryhmässä oli noin 100 ihmistä, ja vaikka oli esiintynyt "pieniä häiriöitä", ne oli hoidettu nopeasti, eikä pidätyksiä ole toistaiseksi tehty. Aukio oli suljettu liikenteeltä ja paikalliset kiertotiet olivat käytössä. Aukiolla oli järjestetty "kyllä"-kannattajien juhlat ennen kansanäänestystä. BBC:n Skotlannin toimittaja Cameron Buttle, joka oli paikalla, kertoi yhteenoton alkaneen nopeasti soihtujen laukaisulla ja "koordinoidulla" hyökkäyksellä unionistien puolelta, jotka lauloivat Rule Britannia -laulua. Samaan aikaan kuningatar on sanonut, että Skotlannin äänestystulos unionin jäsenyyden puolesta oli "tulos, jota me kaikki koko Yhdistyneessä kuningaskunnassa kunnioitamme". Hän lisäsi: "Koska tunnen Skotlannin kansan, en epäile yhtään, etteivätkö skotlantilaiset, kuten muutkin Yhdistyneessä kuningaskunnassa, pysty ilmaisemaan vahvoja mielipiteitään, ennen kuin he palaavat yhteen keskinäisen kunnioituksen ja tuen hengessä." Toisaalla pääministeri David Cameron sanoi, että Westminsterin kolme suurinta puoluetta toteuttavat nyt kampanjalupauksensa Skotlannin parlamentin toimivallan lisäämisestä. Kansanäänestyksen vastareaktio Salmond, 59, on Skotlannin pitkäaikaisin pääministeri, sillä hän on ollut tehtävässä siitä lähtien, kun SNP sai vallan Skotlannin parlamentissa toukokuussa 2007. Puhuessaan virka-asunnostaan Bute Housessa Edinburghissa pääministeri kertoi toimittajille: "Minun aikani johtajana on melkein ohi, mutta Skotlannin puolesta kampanja jatkuu, eikä unelma kuole koskaan. "Olen suunnattoman ylpeä kampanjasta, jonka Yes Scotland kävi, ja erityisesti niistä 1,6 miljoonasta äänestäjästä, jotka tukivat tätä asiaa." Salmond sanoi eroavansa SNP:n johtajan tehtävästä puolueen konferenssissa marraskuussa, minkä jälkeen hän eroaa pääministerin tehtävästä, kun puolue valitsee seuraavan johtajansa jäsenäänestyksessä. Hän sanoi, että hänen tilalleen on "useita erittäin päteviä ja sopivia ehdokkaita". Nykyistä varapääministeriä ja SNP:n varajohtajaa Nicola Sturgeonia pidetään kuitenkin selvänä ennakkosuosikkina. Salmond, joka jatkaa Aberdeenshire Eastin kansanedustajana, lisäsi: "On ollut elämäni etuoikeus palvella Skotlantia pääministerinä. "Mutta kuten sanoin usein kansanäänestyskampanjan aikana, tässä ei ole kyse minusta tai SNP:stä. Tämä on paljon tärkeämpää. "Tilanne on tämä. Hävisimme kansanäänestyksen, mutta voimme silti tehdä poliittisen aloitteen. Vielä tärkeämpää on, että Skotlanti voi yhä nousta todelliseksi voittajaksi." Sturgeon sanoi, että hän "ei voi kuvitella suurempaa etuoikeutta kuin pyrkiä johtamaan puoluetta, johon liityin vain 16-vuotiaana", mutta sanoi, ettei hän aio tehdä ilmoitusta tänään. Hän lisäsi: "Alex Salmondin saavutukset SNP:n johtajana ja Skotlannin ensimmäisenä ministerinä ovat vertaansa vailla. Hän johti SNP:n hallitukseen ja on antanut maallemme uutta itseluottamusta." Salmond käytti eroilmoitustaan myös kyseenalaistamaan Cameronin lupauksen lisävallasta. "Meillä on nyt tilaisuus pitää Westminsterin jalat tulessa sen "lupauksen" suhteen, jonka he ovat antaneet siirtää lisää merkittävää valtaa Skotlannille", hän sanoi. "Tämä asettaa Skotlannin erittäin vahvaan asemaan. Puhuin tänään pääministerin kanssa, ja vaikka hän toisti aikomuksensa edetä esitetyllä tavalla, hän ei sitoutunut Skotlantia koskevan lakiesityksen toiseen käsittelyyn (alahuoneessa) 27. maaliskuuta mennessä. "Gordon Brown antoi tämän selkeän lupauksen kampanjan aikana. "Pääministerin mukaan tällainen äänestys olisi merkityksetön. Epäilen, ettei hän voi taata puolueensa tukea." Monet poliitikot, kuten David Cameron, joka puhui Salmondin "valtavasta lahjakkuudesta ja intohimosta", antoivat tunnustusta Salmondin panokselle poliittiseen keskusteluun. Kansanäänestysyönä 28 Skotlannin 32:sta paikallishallintoalueesta äänesti Yhdistyneeseen kuningaskuntaan jäämisen puolesta. Glasgow, joka on Skotlannin suurin valtuustoalue ja Britannian kolmanneksi suurin kaupunki, äänesti itsenäisyyden puolesta 194 779 äänellä 169 347:ää vastaan. Glasgow'n 75 prosentin äänestysprosentti oli kuitenkin maan alhaisin, eikä kansallismielisten toivoma läpimurto muissa perinteisissä työväenpuolueen tukikohdissa, kuten Etelä-Lanarkshiressä, Inverclydessä ja Ayrshiren alueella, toteutunut. Maan pääkaupunki Edinburgh hylkäsi itsenäisyyden selvästi äänin 194 638-123 927, ja Aberdeenin kaupunki äänesti "ei" yli 20 000 äänen marginaalilla. Koko Skotlannissa 84,6 prosenttia rekisteröityneistä äänestäjistä äänesti kansanäänestyksessä - ennätys kansallisissa vaaleissa. Cameron sanoi, että Westminsterin puolueet varmistaisivat, että Skotlannin parlamentin uusia valtuuksia koskevat sitoumukset täytetään täysimääräisesti sen jälkeen, kun kansanäänestyksen lopullinen tulos on julkistettu. Hän sanoi, että lordi Smith of Kelvin, joka johti Glasgow'n kansainyhteisön kisojen järjestämistä, valvoisi sitoumusten toteuttamisprosessia, jossa uusista vero-, meno- ja hyvinvointivaltuuksista sovittaisiin marraskuuhun mennessä ja lakiluonnos julkaistaisiin tammikuuhun mennessä. Pääministeri puhui myös vaikutuksista Yhdistyneen kuningaskunnan muihin kansakuntiin ja sanoi, että "miljoonien englantilaisten ääniä on myös kuultava". Hän lisäsi: "Kysymys englantilaisten äänistä englantilaisille laeille, niin sanottu West Lothianin kysymys, vaatii ratkaisevan vastauksen, joten aivan kuten Skotlanti äänestää Skotlannin parlamentissa erikseen vero-, meno- ja hyvinvointiasioista, myös Englannin sekä Walesin ja Pohjois-Irlannin olisi voitava äänestää näistä asioista. "Ja kaiken tämän on tapahduttava samanaikaisesti ja samassa tahdissa kuin Skotlannin ratkaisun kanssa."</w:t>
      </w:r>
    </w:p>
    <w:p>
      <w:r>
        <w:rPr>
          <w:b/>
        </w:rPr>
        <w:t xml:space="preserve">Tulos</w:t>
      </w:r>
    </w:p>
    <w:p>
      <w:r>
        <w:t xml:space="preserve">Alex Salmondin on määrä luopua Skotlannin pääministerin virasta sen jälkeen, kun äänestäjät hylkäsivät itsenäisyyden.</w:t>
      </w:r>
    </w:p>
    <w:p>
      <w:r>
        <w:rPr>
          <w:b/>
        </w:rPr>
        <w:t xml:space="preserve">Esimerkki 1.5034</w:t>
      </w:r>
    </w:p>
    <w:p>
      <w:r>
        <w:t xml:space="preserve">Palomiehet joutuivat leikkaamaan erikoisjoukkojen jäsenen irti British Transport Police -pakettiautosta Odihamissa. Puukirurgi kutsuttiin hoitamaan puu Dunley's Hillissä sunnuntaiaamuna tapahtuneen onnettomuuden jälkeen. Konstaapeli vietiin myöhemmin Basingstoken sairaalaan, jossa hänen vammojaan kuvaillaan vakaviksi, mutta ei hengenvaarallisiksi. Britannian liikennepoliisin tiedottaja sanoi: "Puu oli kaatunut pakettiauton päälle, jolloin konstaapeli oli jäänyt sen sisälle. "Ensihoitajat hoitivat poliisia, joka pysyi koko ajan tajuissaan, paikan päällä." Hampshiren poliisi sulki tien Bridge Roadin ja Western Lanen risteysten välillä. Basingstoken, Odihamin ja Hartley Wintneyn yksiköt käyttivät erikoislaitteita leikatakseen pakettiauton katon läpi, kertoi Hampshiren palo- ja pelastuspalvelu.</w:t>
      </w:r>
    </w:p>
    <w:p>
      <w:r>
        <w:rPr>
          <w:b/>
        </w:rPr>
        <w:t xml:space="preserve">Tulos</w:t>
      </w:r>
    </w:p>
    <w:p>
      <w:r>
        <w:t xml:space="preserve">Poliisi on loukkaantunut vakavasti, kun puu kaatui hänen kuljettamansa pakettiauton päälle Hampshiressä.</w:t>
      </w:r>
    </w:p>
    <w:p>
      <w:r>
        <w:rPr>
          <w:b/>
        </w:rPr>
        <w:t xml:space="preserve">Esimerkki 1.5035</w:t>
      </w:r>
    </w:p>
    <w:p>
      <w:r>
        <w:t xml:space="preserve">Wightlink aloitti liikennöinnin suuremmilla Solentin ylittävillä lautoilla uudesta Lymingtonin terminaalistaan vuonna 2009. Lymington River Association (LRA) väitti sen vahingoittavan luonnonvaraisia elinympäristöjä. Lord Justice Sullivan eväsi muutoksenhakutuomioistuimessa järjestetyssä kuulemistilaisuudessa LRA:lta luvan hakea muutosta. Kampanjoijat olivat yrittäneet valittaa vuonna 2011 tehdystä suunnittelututkimuspäätöksestä, joka koski Wightlinkin hanketta liikennöidä suuremmilla W-luokan aluksilla Lymingtonin ja Yarmouthin välillä, joka oli aloitettu kaksi vuotta aiemmin. "Kallis oikeudellinen taakka" Wightlink sai jatkaa suurempien alusten liikennöintiä Lymington-joella luvattuaan korvata ympäristövaikutukset. Vastustajat ryhtyivät oikeustoimiin väittäen, että alukset aiheuttavat suurempaa huuhtoutumista ja vahingoittavat Lymington-joen elinympäristöjä. Julkisen kuulemisen jälkeen suunnittelutarkastaja kuitenkin katsoi, että suunnitelma ruopata materiaalia joesta suomaiden täydentämiseksi oli riittävä. New Forestin piirikunnanvaltuusto ja kansallispuistoviranomainen peruivat vastalauseensa suunnitelmasta sen jälkeen, kun kävi ilmi, että Natural England oli hyväksynyt suunnitelmat suon täydentämiseksi. Lauttayhtiö sanoi, että oikeudenkäynti oli maksanut sille 3,5 miljoonaa puntaa viidessä vuodessa. Toimitusjohtaja John Burrows sanoi: "Vaikka tunnustammekin yksittäisten henkilöiden oikeuden haastaa rakennushankkeita ympäristösyistä, uskomme, että tämä tapaus on mennyt liian pitkälle. "Mielestämme on täysin väärin, että pieni joukko yksityishenkilöitä voi asettaa näin kalliin oikeudellisen taakan Yhdistyneen kuningaskunnan veronmaksajille ja yhtiöllemme." Stephen Akester Lymington River Association -järjestöstä sanoi, että päätös oli "suuri pettymys". Hän sanoi, että vastalauseet olivat "vastuuntuntoisten kansalaisten tekemiä, jotka pyrkivät suojelemaan ja säilyttämään suota, joka on olennainen osa Lymingtonin luonnetta".</w:t>
      </w:r>
    </w:p>
    <w:p>
      <w:r>
        <w:rPr>
          <w:b/>
        </w:rPr>
        <w:t xml:space="preserve">Tulos</w:t>
      </w:r>
    </w:p>
    <w:p>
      <w:r>
        <w:t xml:space="preserve">Kampanjoijilta on evätty lupa jatkaa oikeustoimia Hampshiren rannikolla sijaitsevaa lauttaterminaalia vastaan.</w:t>
      </w:r>
    </w:p>
    <w:p>
      <w:r>
        <w:rPr>
          <w:b/>
        </w:rPr>
        <w:t xml:space="preserve">Esimerkki 1.5036</w:t>
      </w:r>
    </w:p>
    <w:p>
      <w:r>
        <w:t xml:space="preserve">Katie HopeBBC News, Davos Mutta Davosissa järjestettävässä "Dining in the Dark" -tapahtumassa meillä ei ole vaihtoehtoja. Meidän on pidettävä kiinni tarjoilijastamme Darrenista, jotta hän voi opastaa meidät huoneeseen. Jos emme koskisi fyysisesti johonkin, voisimme helposti kompastua. Tämä tapahtuma on Davosin tämän vuoden kuuma lippu, sillä joka ilta on vain 50 paikkaa 3000 osallistujan konferenssissa. Gina Badenoch, yhteiskunnallisen yrityksen Capaxia perustaja ja tämän tapahtuman järjestäjä, toivoo, että kokemus rohkaisee vieraita laajentamaan työllistämistapojaan. Hänen mukaansa kyse ei ole sokeudesta sinänsä, vaan siitä, että meidät saataisiin tietoisiksi siitä, kuinka usein tuomitsemme ihmisiä pelkästään heidän ulkonäkönsä perusteella. Vastaavassa tapahtumassa Meksikossa 12 vuotta sitten Badenoch koki kävelevänsä kadulla pimeässä. Se liikutti häntä niin paljon, että hän päätti keskittyä urallaan näkövammaisia koskevien käsitysten muuttamiseen. Hän on valokuvaaja ja päätti opettaa valokuvausta ihmisille, jotka eivät näe. Hän tietää, että se kuulostaa "hullulta", mutta se on mahdollista, hän sanoo, että äänen avulla voidaan paikantaa kohde ennen kuvan ottamista. Sormiruokaa Tänä iltana hän haluaa antaa meille saman kokemuksen: tekeminen ilman visuaalisia vihjeitä, joihin yleensä turvaudumme, tekee meistä parempia kuuntelijoita. "Kyse on tietoisuuden luomisesta ihmisten mahdollisuuksista", hän sanoo. Se on hyvä opetus Davosissa järjestettävän Maailman talousfoorumin kiihkeän verkostoitumistapahtuman yhteydessä. Nimimerkkien avulla voidaan näennäisesti varmistaa turvallisuus, mutta niiden avulla voidaan myös arvioida yhdellä silmäyksellä, onko edessäsi oleva henkilö puhumisen arvoinen. Meidät riisutaan matkapuhelimista ja jopa kelloistamme, ja meidät johdatetaan rinnettä alas pilkkopimeään. Valoa ei näy lainkaan. Se on epämukavaa ja hämmentävää. Kuusihenkinen pöytämme on täysin riippuvainen Darrenista, joka ohjaa kädet lautasillemme ja kertoo, mistä ruokailuvälineet, lasit ja leipä löytyvät. Pimeässä on aluksi vaikea saada selvää siitä, mitä ihmiset puhuvat. Mutta sitten siitä tulee oudon rentouttavaa. Useat meistä päätyvät sulkemaan silmänsä välttääkseen näkemisen ponnistelun. Minulla on vaikeuksia käyttää veistä ja haarukkaa, joten käytän sormiani salaattialkuruoan ja jopa kuskusin ja kanan pääruoan kanssa. Eihän sitä kukaan tiedä. Etukäteen keskustelu oli pysynyt kohteliaasti varautuneena, mutta pimeässä minä ja ruokailijatoverini avauduimme suhteistamme, rakkaussuhteistamme ja eroamistamme. Eräs vieras meni niin pitkälle, että kertoi olevansa vakuuttunut siitä, että oikean naisen kanssa tietää olevansa silloin, kun on mukava piereskellä toistensa nähden. Hävettää Lopulta, kahden tunnin kuluttua, valot syttyvät ja näemme ensimmäistä kertaa tarjoilijamme - jotka kaikki ovat näkövammaisia. Se on tunteikas hetki. Tarjoilijamme Darren, joka oli pimeässä vaikuttanut niin voimakkaalta opastaessaan meitä taitavasti, pitää kädessään keppiä. Jos joku pöydässämme olisi tavannut hänet etukäteen, olisimme olettaneet, ettei hän ole läheskään yhtä taitava, ja olisimme tuominneet hänet sen mukaisesti. Meitä kaikkia hävettää. Neiti Badenoch toivoo, että muistamme tuon hetken. Hän on järjestänyt samanlaisia illallisia, joissa tarjoilijat ovat nuoria ja työttömiä, ja illallisia, joihin osallistuu myös pyörätuolissa istuvia ihmisiä. Tänä vuonna hän aikoo järjestää illallisia pakolaisten ja maahanmuuttajien kanssa. Hänen mantransa on: "Näe heidät sen perusteella, mihin he pystyvät, älä sen perusteella, mihin he eivät pysty". Raivostuttava Tietämättömät ennakkoluulot, erityisesti vammaisia kohtaan, ovat tämän vuoden Davosin konferenssin suuri teema. Viimeisimpien virallisten tilastojen mukaan Yhdistyneessä kuningaskunnassa lähes viidennes työikäisestä väestöstä on vammaisia. Maailmanlaajuisesti noin 470 miljoonaa vammaista on työikäisiä, mutta he ovat paljon harvemmin työelämässä kuin työkykyiset ikätoverinsa. Nämä luvut saavat irlantilaisen yrittäjän Caroline Caseyn raivostumaan. Binc-yrityksen perustaja on Davosissa käynnistämässä seuraavaa vaihetta "Valuable"-kampanjassaan, jonka tavoitteena on saada 500 yritystä maailmanlaajuisesti ottamaan vammaisuuden torjuminen johtokuntiensa asialistalle ensi vuoden aikana. Seikkailunhaluinen Casey käynnisti kampanjan vuonna 2017 tekemällä 1 000 kilometrin hevosajelun Kolumbian halki. Hän on innostunut tästä osittain siksi, että hänelläkin on vamma. Hän syntyi silmäalbinismiin, geneettiseen sairauteen, joka vaikuttaa ensisijaisesti silmiin, ja salasi sen 28-vuotiaaksi asti. Hän oli olettanut, että kaikkien näkö oli yhtä huono kuin hänen omansa, kunnes 17-vuotiaana hänelle kerrottiin, ettei hän saa ajaa autoa. Myöhemmin hänen näkönsä heikkeni niin, ettei hän enää pystynyt salaamaan sitä ja "tuli ulos". Nyt, 47-vuotiaana, hän ei halua kenenkään tuntevan samoin kuin hän itse. "En ymmärrä, miksi emme voi hyväksyä koko ihmiskokemusta, olemme kaikki ainutlaatuisia", hän sanoo. Nolostuminen Virgin Median toimitusjohtaja Jeff Dodds sanoo, että yritykset eivät välttämättä ole ennakkoluuloisia, vaan ne ovat nolostuneita, mikä estää yrityksiä toimimasta entistä osallistavammin. Hänen mukaansa johtajat pelkäävät usein, että he sanovat tai tekevät väärin. Televiestintäyritys on tehnyt yhteistyötä Bincin kanssa "Valuable"-kampanjassa, ja se on sitoutunut auttamaan miljoonaa vammaista löytämään työtä ja pysymään työssä ensi vuoden loppuun mennessä. Hänen mukaansa yrityksillä, erityisesti Virgin Median kaltaisilla asiakaskohtaisilla yrityksillä, ei ole varaa jättää huomiotta näin suurta osaa väestöstä. "Mitä osallistavampia olemme ja mitä enemmän erilaisia ihmisiä meillä on organisaatiossa, sitä parempia palvelumme ovat", hän sanoo. Hän kertoo, että kaksi vuotta sitten sattunut selkävamma opetti hänelle, miten vaikeaa työpaikalla lisätarpeita omaavien ihmisten oli keskustella esimiesten kanssa, mutta jos ei puhunut asiasta, ei välttämättä saanut tarvitsemaansa tukea. Kahden tunnin pimeässä syöminen ei ehkä anna aivan samanlaista käsitystä siitä, miltä fyysinen vamma voi tuntua. Badenoch toivoo kuitenkin, että se auttaa meitä ymmärtämään haavoittuvuutta.</w:t>
      </w:r>
    </w:p>
    <w:p>
      <w:r>
        <w:rPr>
          <w:b/>
        </w:rPr>
        <w:t xml:space="preserve">Tulos</w:t>
      </w:r>
    </w:p>
    <w:p>
      <w:r>
        <w:t xml:space="preserve">Molempien käsien laittaminen toisen olkapäille muutama minuutti sen jälkeen, kun olette juuri tavanneet, tuntuu oudolta, hieman liian intiimiltä.</w:t>
      </w:r>
    </w:p>
    <w:p>
      <w:r>
        <w:rPr>
          <w:b/>
        </w:rPr>
        <w:t xml:space="preserve">Esimerkki 1.5037</w:t>
      </w:r>
    </w:p>
    <w:p>
      <w:r>
        <w:t xml:space="preserve">Yhdysvaltalainen show käynnisti komedia-alan legendojen, kuten Eddie Murphyn ja Bill Murrayn, uran. Sunnuntain jaksossa esiteltiin SNL:n klassikkopätkiä, joissa ohjelman veteraanit keksivät uudelleen rakastetuimmat sketsinsä. Mukana olivat myös Hollywoodin megatähdet Jack Nicholson, Robert De Niro ja Tom Hanks. New Yorkin NBC:n Studio 8H:ssa oli kymmeniä Saturday Night Liven historian näyttelijöitä, muun muassa vuoden 1975 ensimmäisten esitysten vakiojäsenet Chevy Chase, Jane Curtin, Dan Aykroyd, Laraine Newman ja Garrett Morris. Paikalla olivat myös musiikkitähdet Paul McCartney, Kanye West, Taylor Swift ja Miley Cyrus. Saturday Night Liven YouTube-kanavalla on esityksen kohokohtia. Mikä on Saturday Night Live? Saturday Night Live on komediallinen sketsisarja. Se käynnistyi NBC:n Saturday Night -ohjelmana vuonna 1975. Ohjelmassa esitetään sketsejä, joissa usein pilkataan uutisissa esiintyviä asioita. Esiintyjäsarjaa vetää joka viikko eri erikoisvieras, ja ohjelmassa on myös bändien ja artistien musiikkiaikoja. Joistakin ohjelman sketseistä on tehty menestyselokuvia, kuten The Blues Brothers vuonna 1980 ja Wayne's World vuonna 1992. SNL on voittanut 36 Primetime Emmy -palkintoa, mutta se ei ole ollut ilman kiistoja. Rage Against The Machinea pyydettiin poistumaan ohjelmasta vuonna 1996 sen jälkeen, kun se oli laittanut kaiuttimiinsa ylösalaisin käännettyjä Amerikan lippuja jaksossa, jota isännöi miljardööri Steve Forbes. Samuel L Jackson näytti kiroilevan suorassa lähetyksessä vuonna 2012 ja selitti myöhemmin, että näyttelijäkollegan piti keskeyttää hänet ennen kuin sana tuli ulos. Myös Wayne's Worldin Mike Myers pyysi Valkoiselta talolta anteeksi pilkattuaan Chelsea Clintonia, presidentti Bill Clintonin 12-vuotiasta tytärtä. Ketkä muut ovat päässeet suuriin asemiin SNL:ssä esiintymisen jälkeen? Kauan ennen Anchormania SNL:n tuottajat huomasivat Will Ferrellin komediallisten kykyjen. Hän liittyi ohjelmaan vuonna 1995, jolloin sen suosion yleisön keskuudessa sanottiin olevan laskussa. Tina Fey on toinen kuuluisa kasvo, joka on tehnyt uraa esiintymällä Saturday Night Livessä. Hän esiintyi ohjelmassa vuosina 1996-2008 ja näytteli sen jälkeen suosituissa yhdysvaltalaisissa komediasarjoissa 30 Rock ja elokuvissa, kuten Date Night ja Anchorman 2. Hänen imitaationsa Yhdysvaltain varapresidenttiehdokkaasta Sarah Palinista vuonna 2008 oli erittäin suosittu. Eräästä sketsistä, jossa Tina Fey esitti Palinia ja Amy Poehler Hillary Clintonia, tuli NBC:n kaikkien aikojen katsotuin virusvideo, jota katsottiin viikossa lähes kuusi miljoonaa kertaa. Saturday Night Live synnytti myös suurimman osan uuden Ghostbusters-elokuvan näyttelijöistä, ja Kristen Wiig, Leslie Jones ja Kate McKinnon ovat kaikki esiintyneet SNL:ssä aiemmin. Laulaja Adele esiintyi SNL:ssä ennen kuin hänestä tuli suuri tähti laulamalla Chasing Pavementsin ja Cold Shoulderin vuonna 2008. Miksi se ei ole toiminut Amerikan ulkopuolella? Vaikka Saturday Night Live on Yhdysvalloissa eräänlainen instituutio, se ei ole koskaan menestynyt kovin hyvin Pohjois-Amerikan ulkopuolella. SNL esitettiin Yhdistyneessä kuningaskunnassa ITV4-kanavalla vuonna 2006, mutta se poistettiin myöhemmin ohjelmistosta. Britannian ohjelmat lähetettiin muutama viikko sen jälkeen, kun ne oli esitetty Yhdysvalloissa, minkä vuoksi jotkin ajankohtaiset vitsit vaikuttivat hieman vanhoilta. Britannian versio Saturday Live -ohjelmasta julkaistiin jo vuonna 1985. Siitä tuli Friday Night Live vuonna 1988, mutta se lopetettiin yhden sarjan jälkeen. Se auttoi muun muassa Harry Enfieldin, Stephen Fryn, Craig Charlesin, Ben Eltonin ja Hugh Laurien kaltaisten näyttelijöiden ja koomikkojen uran käynnistymisessä. Myös muut maat, kuten Saksa, Espanja, Kanada, Japani ja Etelä-Korea, ovat käynnistäneet omat versionsa SNL:stä, mutta useimmat niistä eivät ole menestyneet kovin hyvin katsojaluvuissa. Seuraa @BBCNewsbeat Twitterissä, BBCNewsbeat Instagramissa ja Radio1Newsbeat YouTubessa Aiheeseen liittyvät Internet-linkit Saturday Night Live</w:t>
      </w:r>
    </w:p>
    <w:p>
      <w:r>
        <w:rPr>
          <w:b/>
        </w:rPr>
        <w:t xml:space="preserve">Tulos</w:t>
      </w:r>
    </w:p>
    <w:p>
      <w:r>
        <w:t xml:space="preserve">Huipputähdet osallistuivat sankoin joukoin Saturday Night Liven 40-vuotisjuhlan kunniaksi järjestettyyn erikoislähetykseen.</w:t>
      </w:r>
    </w:p>
    <w:p>
      <w:r>
        <w:rPr>
          <w:b/>
        </w:rPr>
        <w:t xml:space="preserve">Esimerkki 1.5038</w:t>
      </w:r>
    </w:p>
    <w:p>
      <w:r>
        <w:t xml:space="preserve">Morrisons aikoo sulkea Swindonissa sijaitsevan Regent Circus -myymälänsä, jossa työskentelee 113 työntekijää, osana valtakunnallista tuloksellisuustarkastelua. Myymälä avattiin lokakuussa 2014 uudessa vapaa-ajan ja vähittäiskaupan kompleksissa, joka on suunniteltu uudistamaan entisen college-rakennuksen hylättyä aluetta. Swindonin kaupunginvaltuusto totesi, että suunnitelmat myymälän sulkemisesta ovat "pettymys". Regent Circus -alueella on ollut avaamisensa jälkeen vaikeuksia kilpailussa, ja ravintolayksiköt ovat jääneet tyhjilleen ja Gourmet Burger Kitchen on suljettu aiemmin tänä vuonna. Dale Heenan Swindonin kaupunginvaltuustosta sanoi, että viranomainen tekee kaikkensa löytääkseen tilaan uuden liikkeen. Hän sanoi: "Olemme pettyneitä kuullessamme Morrisonsin aikomuksesta sulkea yksi kolmesta Swindonin myymälästään. "Supermarketit, kuten kaikki vähittäiskauppiaat, elävät haastavia aikoja koko maassa, eikä Morrisons ole poikkeus." "Sääli", sanoi kauppias Angie Taylor: "Asun kulman takana. Käytämme tätä supermarketia säännöllisesti. "Minulla on kaksi pientä lasta, ja kaupunkiin on vaikea päästä. On helpompaa, kun se on aivan kotiovella." Emma Hillier lisäsi: "Se on todella sääli. Sitä käyttävät niin monet ihmiset, ja tarvitsemme jotain tähän kaupungin päähän." Morrisonsin tiedottaja sanoi: "Keskitymme edelleen laajemman ja vahvemman Morrisonsin rakentamiseen ja tarkastelemme jatkuvasti mahdollisuuksia uusiin myymälöihin ja nykyisten myymälöidemme suorituskykyä. "Suunnittelemme investoivamme neljään uuteen myymälään tänä vuonna ja valitettavasti ehdotamme tänään Swindon Regent Circus -myymälän sulkemista." Myymälä on yksi neljästä suljettavaksi suunnitellusta toimipisteestä, joihin kuuluvat myös Ince lähellä Wigania, Shirley lähellä Solihullia ja Crawley Länsi-Sussexissa.</w:t>
      </w:r>
    </w:p>
    <w:p>
      <w:r>
        <w:rPr>
          <w:b/>
        </w:rPr>
        <w:t xml:space="preserve">Tulos</w:t>
      </w:r>
    </w:p>
    <w:p>
      <w:r>
        <w:t xml:space="preserve">Kaupungin keskustassa sijaitseva suuri supermarket saattaa sulkea ovensa alle viisi vuotta sen jälkeen, kun se avattiin osana 50 miljoonan punnan kokonaisuutta.</w:t>
      </w:r>
    </w:p>
    <w:p>
      <w:r>
        <w:rPr>
          <w:b/>
        </w:rPr>
        <w:t xml:space="preserve">Esimerkki 1.5039</w:t>
      </w:r>
    </w:p>
    <w:p>
      <w:r>
        <w:t xml:space="preserve">"Olen ollut kolme kertaa vuorossa, sain kolme tyrmäystä", Dyer sanoi ITV:n Jonathan Ross Show'n nauhoituksessa. Vierailijakollega Dame Diana Rigg - joka esittää Lady Olenna Tyrelliä HBO:n fantasiadraamassa - syytti Dyerin ääntä. "Laitan sanan puolestasi, kunhan vain kadotat tuon cockney-aksentin." Dyer kertoi Rossille hakeneensa useita rooleja. "Yksi oli Pyper. Onko se Pyper?" Pyperiä näyttelee lontoolaissyntyinen Josef Altin, ja Dyer kertoi muidenkin lontoolaisten onnistuneen saamaan rooleja. "Pari cockneyta on kolkuttelemassa. Myös pari savupiipunlakaisijaa. Olen nähnyt heidät." Sarjassa kuullaan monenlaista brittiaksenttia - muun muassa Sean Beanin Yorkshiren aksenttia. Dyer, joka esittää Queen Vicin vuokranantajaa Mick Carteria BBC One -sarjassa, on hiljattain puhunut tuovansa "cockneymaustetta" rooleihin, jotka ovat tulleet tunnetuiksi "hienostonäyttelijöiden" toimesta. "Luulen, että voisin näytellä Sherlockia... jos tekisin sen omalla tavallani. Benedict [Cumberbatch] on loistava, ja repliikit vierivät hänen kieleltään, mutta roolissa on kyse pikemminkin erittäin älykkäästä kuin hienostelevasta olemuksesta. "Luulen, että voisin myös näytellä Doctor Who -elokuvaa. Itä-Lontoon Canning Townissa varttunut tähti kertoi Rossille myös muuttavansa EastEndersin käsikirjoituksia lisäämällä niihin lisää cockney-rymppistä slangia. "Tein työn itselleni todella vaikeaksi, koska ajattelin, että kun tulen sinne, haluan tuoda takaisin vähän East Endiä. Siellä on hyviä käsikirjoittajia, mutta he ovat melko keskiluokkaisia ihmisiä, joten muutan jatkuvasti dialogia ja sekoitan heidän sekopäisyytensä, ja he pitävät kokouksia sanasta 'boat race'." Seuraa @BBCNewsbeat Twitterissä, BBCNewsbeat Instagramissa ja Radio1Newsbeat YouTubessa.</w:t>
      </w:r>
    </w:p>
    <w:p>
      <w:r>
        <w:rPr>
          <w:b/>
        </w:rPr>
        <w:t xml:space="preserve">Tulos</w:t>
      </w:r>
    </w:p>
    <w:p>
      <w:r>
        <w:t xml:space="preserve">Se on täynnä brittiläisiä näyttelijälahjakkuuksia, mutta EastEnders-tähti Danny Dyer kävi toistuvasti koe-esiintymässä hittisarja Game of Thronesin rooliin... ja epäonnistui joka kerta.</w:t>
      </w:r>
    </w:p>
    <w:p>
      <w:r>
        <w:rPr>
          <w:b/>
        </w:rPr>
        <w:t xml:space="preserve">Esimerkki 1.5040</w:t>
      </w:r>
    </w:p>
    <w:p>
      <w:r>
        <w:t xml:space="preserve">Hänen katsotaan auttaneen saavuttamaan talouskasvua ja rauhaa punaisten khmerien hallinnon aiheuttamien tuhojen jälkeen. Punaisten khmerien hallinto oli vastuussa yhdestä 1900-luvun pahimmista joukkomurhista. Pääministeriä, 65, pidetään kuitenkin myös autoritaarisena hahmona, jonka ihmisoikeustilanne on huono ja jolla on resursseja ja tahtoa estää kaikki todelliset poliittiset haasteet. Hän ei näytä haluavan luopua vallasta - kesäkuussa 2018 hän vannoi hallitsevansa vielä 10 vuotta. Hänen hallitseva Kambodžan kansanpuolueensa (CPP) on hallinnut Kambodžaa vuosikymmeniä, mutta se on joutunut kilpaileviin vaaleihin. Heinäkuun 2018 vaaleihin puolueella ei kuitenkaan ole merkittävää kilpailijaa sen jälkeen, kun pääoppositiopuolue Kambodžan kansallinen pelastuspuolue hajotettiin. Poliittiset toimet Hun Sen syntyi vuonna 1952 talonpoikaisperheeseen, ja buddhalaismunkit kouluttivat häntä Phnom Penhissä. Hän liittyi 1960-luvun lopulla kommunistiseen puolueeseen. Hän menetti vasemman silmänsä laukaustenvaihdon aikana, ja hän on kertonut näkevänsä vain rajoitetusti. Pol Potin 1970-luvun lopun hirmuhallinnon aikana, jonka aikana kuoli jopa kaksi miljoonaa ihmistä, Hun Sen komensi punakhmerien joukkoja, vaikka hän kiistääkin syytökset osallisuudesta hallinnon rikoksiin. Vuonna 1977 hän pakeni Vietnamiin liittyäkseen punaisia khmereitä vastustaviin joukkoihin. Kun Vietnam asetti Kambodžaan uuden hallituksen vuonna 1979, hän palasi ulkoministeriksi ja nousi pääministeriksi 33-vuotiaana vuonna 1985. Hun Sen hävisi vuoden 1993 vaalit, mutta hän kieltäytyi hyväksymästä tulosta ja pakotti neuvottelut, jotta hänestä tulisi toinen pääministeri Funcinpec-puolueen prinssi Norodom Ranariddhin rinnalle. Hän kaappasi vallan verisessä vallankaappauksessa vuonna 1997 ja pakotti prinssi Ranariddhin poistumaan väliaikaisesti maasta. CPP voitti parlamenttivaalit vuonna 2003, mutta sillä ei ollut kahden kolmasosan enemmistöä, joten se teki sopimuksen Funcinpecin kanssa vuonna 2004, mikä päätti lähes vuoden kestäneen poliittisen umpikujan. Parlamentti valitsi Hun Senin uudelleen pääministeriksi heinäkuussa 2004. Varoitukset sodasta Kambodžan vuoden 2008 vaaleissa CPP voitti suurimman osan kiistellyistä paikoista. Kansainväliset tarkkailijat kuitenkin arvostelivat vaaleja, ja EU totesi, että valtapuolue käytti "johdonmukaisesti ja laajalti" valtion varoja omaan kampanjaansa. Hun Sen on saanut kunnian Kambodžan nopeasta talouskasvusta ja kukoistavasta vaatealasta, joka valmistaa vaatteita globaaleille tuotemerkeille. Hän myös varoittaa säännöllisesti kambodžalaisia siitä, että jos hänet syrjäytettäisiin vallasta, maa palaisi sotatilaan. Hän keskittyi tähän teemaan vuoden 2013 vaalien alla sen jälkeen, kun kaksi suurta oppositiopuoluetta yhdisti voimansa ja muodosti yhtenäisen uhan CPP:lle. Heidän muodostamaansa puoluetta, Kambodžan kansallista pelastuspuoluetta, johti Sam Rainsy, entinen Funcinpec-ministeri, joka on pitkään ollut Hun Senin tärkein kilpailija. Ennen äänestystä Hun Sen joutui kohtaamaan Yhdysvaltojen kehotukset sallia Rainsyn paluu maanpaosta. Hän oli asunut Ranskassa sen jälkeen, kun hänet oli vangittu poissaolevana vuonna 2010 syytteistä, joiden hän sanoi olevan poliittisesti motivoituja. Lopulta Hun Sen antoi periksi. Rainsy sai kuninkaallisen armahduksen ja saapui Phnom Penhiin, jossa tuhannet kannattajat ottivat hänet sankarillisesti vastaan. CNRP sai vauhtia ja voitti vuoden 2013 vaaleissa 55 paikkaa kansalliskokouksessa CPP:n 68 paikkaa vastaan - huonoin tulos CPP:lle moneen vuoteen. Rainsy ja CNRP - jota tukivat paikallisten ja kansainvälisten vaalitarkkailijoiden raportit laajoista väärinkäytöksistä - huusivat ja hylkäsivät tulokset. He johtivat lähes vuoden kestänyttä protestiliikettä, johon kuului joukkokokouksia ja suuri istumapaikka puistossa Phnom Penhissä. Kyseessä oli merkittävin haaste Hun Senin hallinnolle yli vuosikymmeneen, ja lopulta hän määräsi turvallisuusjoukot lopettamaan mielenosoitukset. Hän ja Rainsy pääsivät sopimukseen yhteistyöstä "vuoropuhelun kulttuurin" puitteissa, mutta tämä lopulta kariutui, ja oppositiopuolueen jäseniä ja aktivisteja vangittiin. Sam Rainsy pakeni jälleen ulkomaille sen jälkeen, kun hänen historiallinen vankeustuomionsa herätettiin henkiin. Vuonna 2016 hallituksen sortotoimet toisinajattelijoita vastaan kiihtyivät ennen vuoden 2017 paikallisvaaleja. Heinäkuussa merkittävä poliittinen analyytikko ja hallituksen arvostelija Kem Ley murhattiin keskellä kirkasta päivää oletettavasti velkakiistan vuoksi. Opposition poistaminen Kun oppositio menestyi hyvin vuoden 2017 kunnallisvaaleissa, Hun Sen ja CPP siirtyivät lopullisesti CNRP:tä vastaan. Syyskuussa uusi johtaja Kem Sokha pidätettiin maanpetossyytteiden perusteella, ja useat muut johtavat poliitikot pakenivat maanpakoon. Kaksi kuukautta myöhemmin korkein oikeus hajotti CNRP:n kokonaan, mikä avasi tietä vuoden 2018 kansallisille vaaleille, jotka EU ja Yhdysvaltojen hallitus ovat hylänneet laittomina. Hun Sen on joutunut kohtaamaan vaatimuksia pakotteista lähipiiriään vastaan, mutta hän näyttää jatkavan vallan lujittamista. Analyytikkojen mukaan hän valmistelee kolmea poikaansa - jotka kaikki ovat vaikutusvaltaisissa tehtävissä joko puolueessa, armeijassa tai hallituksessa - ottamaan ohjat käsiinsä, kun hän lopulta luopuu vallasta. Kukaan ei kuitenkaan tiedä, milloin se tapahtuu.</w:t>
      </w:r>
    </w:p>
    <w:p>
      <w:r>
        <w:rPr>
          <w:b/>
        </w:rPr>
        <w:t xml:space="preserve">Tulos</w:t>
      </w:r>
    </w:p>
    <w:p>
      <w:r>
        <w:t xml:space="preserve">Kambodžan Hun Sen on ollut vallassa vuodesta 1985, ja hän on yksi maailman pitkäaikaisimmista pääministereistä.</w:t>
      </w:r>
    </w:p>
    <w:p>
      <w:r>
        <w:rPr>
          <w:b/>
        </w:rPr>
        <w:t xml:space="preserve">Esimerkki 1.5041</w:t>
      </w:r>
    </w:p>
    <w:p>
      <w:r>
        <w:t xml:space="preserve">Becky Dobson, 27, Stuart Hill, 30, ja hänen veljensä Jason Hill, 32, kuolivat lauantain onnettomuudessa, kertoi Hualapain poliisi. Kolme muuta brittiä ja lentäjä loukkaantuivat kanjonin kierroksella, mutta heidät pelastettiin vasta noin kahdeksan tuntia myöhemmin sunnuntaiaamuna. Dobsonin isä Peter Dobson kertoi Press Associationille, että hänen tyttärensä oli "täynnä elämää" ja "aina iloinen". Seurue oli juhlimassa Stuartin 30-vuotissyntymäpäivää, Dobson kertoi. Hän lisäsi, että pariskunta oli "todella onnellinen yhdessä" ja "nautti vain yhdessäolosta". "Koko juttu on aivan kauhea." Britit Ellie Milward, 29, Jonathan Udall, 32, ja Jennifer Barham, 39, loukkaantuivat onnettomuudessa yhdessä lentäjä Scott Boothin, 42, kanssa, kertoi poliisi. Silminnäkijät kertoivat paikallisille toimittajille nähneensä eloonjääneiden juoksevan pois onnettomuuspaikalta ja huutavan. On epäselvää, mikä aiheutti onnettomuuden, ja silminnäkijöiden mukaan pelastustoimia on vaikeuttanut kova tuuli. Helikopteri syöksyi maahan lauantai-iltana, ja eloonjääneitä saatiin pelastettua vasta varhain sunnuntaiaamuna. Uhreista nuorin, Dobson, työskenteli eläinlääkärin vastaanottovirkailijana Vets 4 Pets -yrityksessä Worthingissa, West Sussexissa. Hän kertoi vastaanoton verkkosivuilla olevassa profiilissaan rakastavansa eläimiä ja haaveilevansa eläinlääkärin sairaanhoitajan ammatista. "Rakastan myös matkustaa ympäri maailmaa ja tutkia, mitä kaikkea on vanhan kunnon Worthingin ulkopuolella", hän sanoi. Praktiikka osoitti kunnioitusta Dobsonille ja sanoi, että hänen kollegansa olivat "järkyttyneitä" hänen menetyksestään. Jason Hill työskenteli yritysjuristina Shoosmiths LLP:n Milton Keynesin toimistossa. Yrityksen toimitusjohtaja Claire Rowe sanoi, että kaikki hänen kanssaan työskennelleet arvostivat ja rakastivat häntä. "Hän oli ahkera, täynnä energiaa ja mukava työskennellä, ja olemme hyvin surullisia hänen ja hänen veljensä Stuartin kuolemasta", hän lisäsi. KSNV-aseman paikallisuutistoimittaja Gabby Hart kertoi, että eloonjääneiden poistaminen paikalta oli kestänyt yli kahdeksan tuntia maaston ja kovan tuulen vuoksi. Hän kertoi BBC Radio 5 Livelle: "Silminnäkijät ja myös pelastajat ovat kertoneet, että ihmiset yrittivät auttaa, kun he näkivät onnettomuuden tapahtuneen, mutta he eivät päässeet alas helikopterin luo tarpeeksi nopeasti. "He [eloonjääneet] joutuivat saamaan hoitoa paikan päällä, kunnes pelastushenkilöstö pystyi poistamaan heidät paikalta." Paikallisen Hualapai-poliisin päällikkö Francis Bradley kutsui tapausta "hyvin traagiseksi" ja kuvaili maastoa "erittäin karuksi". Hän lisäsi, että pelastustoimia olivat vaikeuttaneet vaikeat sääolosuhteet ja jopa 50 mailin tuntinopeuden puuskat. Osallisena olleen helikopteriyhtiön Papillon Airwaysin toimitusjohtaja Brenda Halvorson sanoi lausunnossaan, että yhtiö ilmaisi syvän osanottonsa kuolleiden ja loukkaantuneiden perheille. Sivustollaan Papillon kutsuu itseään "maailman suurimmaksi ilmasta käsin tapahtuvaa kiertoajelua tarjoavaksi yhtiöksi" ja sanoo lentävänsä vuosittain yli 600 000 ihmistä. Yli 1,6 kilometrin syvyinen Grand Canyon on yksi Yhdysvaltojen suosituimmista matkailukohteista. Yhdistyneen kuningaskunnan ulkoministeriön edustaja sanoi: "Annamme tukea niiden kuuden brittiläisen vierailijan perheille, jotka joutuivat helikopterionnettomuuteen Grand Canyonilla 10. helmikuuta, ja olemme tiiviissä yhteydessä Yhdysvaltain pelastuspalveluihin."</w:t>
      </w:r>
    </w:p>
    <w:p>
      <w:r>
        <w:rPr>
          <w:b/>
        </w:rPr>
        <w:t xml:space="preserve">Tulos</w:t>
      </w:r>
    </w:p>
    <w:p>
      <w:r>
        <w:t xml:space="preserve">Pariskunta on yksi kolmesta brittituristista, jotka kuolivat helikopteriturmassa Grand Canyonilla.</w:t>
      </w:r>
    </w:p>
    <w:p>
      <w:r>
        <w:rPr>
          <w:b/>
        </w:rPr>
        <w:t xml:space="preserve">Esimerkki 1.5042</w:t>
      </w:r>
    </w:p>
    <w:p>
      <w:r>
        <w:t xml:space="preserve">Ian PollockHenkilökohtaisen rahoituksen toimittaja, BBC News Aiheutit "massiivisia vääristymiä". Ensi vuonna sinua leikataan siis pienemmäksi - 45 penniä punnasta. Laskettuaan puntia ja pennejä ensimmäiseltä toimintavuodeltasi 2010-11 HM Revenue &amp; Customs (HMRC) on päättänyt, ettet ollutkaan sen arvoinen. Liittokansleri George Osborne kertoi parlamentille riemuiten, että olette keränneet vain noin 1 miljardin punnan ylimääräiset tulot, mikä on vähemmän kuin Labour-puolueen vuonna 2009 ennustama noin 2,5 miljardia puntaa. "HMRC:n mukaan hämmästyttävät 16 miljardia puntaa tuloja siirrettiin tarkoituksellisesti edelliselle verovuodelle, mikä aiheutti veronmaksajille miljardin punnan kustannukset, joita edellisen hallituksen luvuissa ei otettu lainkaan huomioon", liittokansleri sanoi. "Itsearviointitulot ovat tänä vuonna noin 3,6 miljardia puntaa ennustettua pienemmät, kun taas muut verotulot ovat pysyneet ennallaan." Pitääkö tämä siis paikkansa, ja miksi verovirastolla kesti niin kauan tehdä tämä johtopäätös? Loppujen lopuksi monet taloustieteilijät, liikemiehet, konservatiivien kansanedustajat ja eräät aivoriihet ovat sanoneet samaa siitä lähtien, kun uusi 50 pennin verokanta otettiin käyttöön huhtikuussa 2010. Itse asiassa Osborne määräsi viime vuonna HMRC:n analysoimaan vuosien 2010-11 verotulot. Niitä voidaan tutkia vasta nyt, koska itsearviointijärjestelmän ansiosta noin yhdeksän miljoonaa veronmaksajaa maksoi kyseiseltä vuodelta maksamansa verot vasta tämän vuoden helmikuun alussa. Noin 90 prosenttia näistä veroilmoituksista on nyt toimitettu. Noin 300 000 lisäverovelvollista kuuluu lähes varmasti kaikki itsearviointijärjestelmään. HMRC:n tärkein johtopäätös on, että jotkut varakkaat ihmiset ryhtyivät paljon ennakoitua suurempiin toimiin välttääkseen veronmaksun ainakin ensimmäisenä vuonna. Tärkein tapa oli, että yritysten omistajajohtajat ottivat osinkoja sijoituksista edellisenä verovuonna, jolloin korkein verokanta oli vielä 40 punnan punta. "Itsearviointitietojen perusteella voidaan siis päätellä, että lisäverokannan tuotto on paljon pienempi kuin alun perin arvioitiin (noin miljardi puntaa tai vähemmän) ja että on hyvin mahdollista, että se voi olla negatiivinen", HMRC totesi 60-sivuisessa raportissaan. Viimeisimmät luvut ovat vielä arvioita, ja veroviraston mukaan luvuissa on vielä epävarmuutta. Ne riippuvat paitsi siitä, kuinka paljon tuloveroa kertyi vuosina 2010-2011, myös siitä, kuinka paljon veroa olisi kertynyt, jos 40 punnan verokanta olisi edelleen ollut voimassa oleva ylin verokanta. Yksi keskeinen ongelma veronkantajien kannalta on se, että nykyään korkeapalkkaisten on paljon helpompi muuttaa maasta toiseen ja säästää veroja. "Kansainvälinen työvoiman liikkuvuus on lisääntynyt viimeisten 15-20 vuoden aikana, kun sekä oikeudelliset esteet että yleiset muuttokustannukset ovat pienentyneet, mikä tarkoittaa, että korkeiden henkilöverokantojen kielteinen vaikutus sekä Yhdistyneeseen kuningaskuntaan suuntautuvaan että sieltä poispäin suuntautuvaan muuttoliikkeeseen ja verotuloihin voi olla merkittävä", HMRC toteaa. Suuressa osassa HMRC:n raporttia ekstrapoloidaan akateemisia teorioita ja aiempia akateemisia tutkimuksia arvaamalla, mikä 50 punnan verokannan vaikutus olisi voinut olla. Sivulla 27 olevasta taulukosta 5.1 nousee kuitenkin esiin eräs keskeinen seikka. HMRC:n mukaan yli 150 000 puntaa vuodessa ansaitsevien ilmoitettujen verotettavien tulojen kokonaismäärä romahti 116 miljardista punnasta vuosina 2009-2010 87 miljardiin puntaan vuosina 2010-2011. Kaikki tämä ei johdu uudesta 50 punnan verokannasta. HMRC arvioi kuitenkin, että osa siitä voi johtua. "Mallin mukaan jos lisäverokantaa ei olisi otettu käyttöön, yli 150 000 punnan tulojen omaavien henkilöiden nettotulot olisivat olleet yhteensä noin 107 miljardia puntaa", se sanoo. "Vertailukohtana on 87 miljardin punnan kokonaistulot, eli ero on 20 miljardia puntaa." Miksi näin oli? Palataan takaisin niiden ihmisten ennaltaehkäiseviin toimenpiteisiin, jotka pystyivät hallitsemaan tulojaan. "Analyysin mukaan 16-18 miljardia puntaa tuloja siirrettiin vuosille 2009-2010 lisäverokannan välttämiseksi", HMRC sanoo. "Ennakoinnin suuruusluokka osoittaa, miten herkästi suurituloiset veronmaksajat reagoivat verokantojen muutoksiin." Lopputulos Kun kaikkien näiden välttelytoimien vaikutus poistetaan, HMRC arvioi lopulta, että 50 punnan verokannan "todellinen" vaikutus oli tuloveron nousu, mutta vain 1,1 miljardilla punnalla. Jopa tämäkin on epävarmaa, se sanoo. Vaihtoehtoisen laskelman mukaan "todellinen" verokertymä olisi itse asiassa saattanut laskea 50 punnan verokannan voimaantulon seurauksena. Ronnie Ludwig tilitoimisto Saffery Champnessista ei ollut yllättynyt veroviraston tuloksista. Hän varoitti, että veronkantoa koskevia pettymyksiä saattaa tulla lisää, kun 50 punnan verokanta on nyt elossa kolmatta vuotta. "Olen yllättynyt siitä, että 45 pennin verokannan soveltaminen viivästyy vielä vuodella", hän sanoi. "Hän lisäsi, että vielä yhden vuoden ajan jotkut ihmiset minimoivat tulonsa ja maksimoivat menonsa verovähennyskelpoisiin kohteisiin.</w:t>
      </w:r>
    </w:p>
    <w:p>
      <w:r>
        <w:rPr>
          <w:b/>
        </w:rPr>
        <w:t xml:space="preserve">Tulos</w:t>
      </w:r>
    </w:p>
    <w:p>
      <w:r>
        <w:t xml:space="preserve">Hyvästi siis, 50 pennin verokanta.</w:t>
      </w:r>
    </w:p>
    <w:p>
      <w:r>
        <w:rPr>
          <w:b/>
        </w:rPr>
        <w:t xml:space="preserve">Esimerkki 1.5043</w:t>
      </w:r>
    </w:p>
    <w:p>
      <w:r>
        <w:t xml:space="preserve">Bridgendin läänin Porthcawlissa asuvat Paul Eastment ja Chris Missen sekä Poolesta kotoisin oleva miehistön jäsen Martin Blaker-Rowe pelastivat Vanessa Gloverin, kun vesi pyyhkäisi hänet autostaan. Miehistö saa maanantaina Lontoossa Pride of Britain Emergency Services Award -palkinnon. Rouva Glover esitti heidät ehdolle. Hän kertoi ITV:n Daybreak-ohjelmassa: "He tietävät, kuinka ylpeä olen heistä ja kuinka kiitollinen olen siitä, että olen elossa. "Olen niin kiitollinen tästä esittelystä ja ehdokkuudesta. He ovat vapaaehtoisia ja... riskeerasivat oman henkensä." Pelastustyö tapahtui varhain 23. joulukuuta viime vuonna, kun Taw-joen vesi oli noussut 3,5 metriä normaalia korkeammalle. Rouva Glover, yhden lapsen äiti, oli ajautunut Umberleighissa sijaitsevasta autostaan, kun tulvavesi oli ajanut sen tieltä, ja hänen miehensä ja seitsemänvuotias poikansa olivat jääneet auton katolle. Hän jäi takertumaan oksaan. Kello 01.51 GMT RNLI:n tulvapelastusryhmä laski veneensä vesille Missenin johdolla. Veneryhmän johtaja Eastment ja miehistön jäsen Blaker-Rowe opastivat Misseniä turvallisinta reittiä pitkin rouva Gloverin luokse ja käyttivät valona vain otsalamppuja. He saavuttivat hänet, ja kello 01.57 GMT hän oli pelastusveneessä hyvin kylmettyneenä ja saamassa hoitoa. Miehet saivat aiemmin RNLI:n pronssisen urhoollisuusmitalin, joka on yksi laitoksen korkeimmista kunnianosoituksista, pelastustyöstä.</w:t>
      </w:r>
    </w:p>
    <w:p>
      <w:r>
        <w:rPr>
          <w:b/>
        </w:rPr>
        <w:t xml:space="preserve">Tulos</w:t>
      </w:r>
    </w:p>
    <w:p>
      <w:r>
        <w:t xml:space="preserve">Kolme RNLI:n miehistön jäsentä, jotka pelastivat Devonissa tulvavesiin jääneen naisen, palkitaan sankaruudesta kansallisessa palkintoseremoniassa.</w:t>
      </w:r>
    </w:p>
    <w:p>
      <w:r>
        <w:rPr>
          <w:b/>
        </w:rPr>
        <w:t xml:space="preserve">Esimerkki 1.5044</w:t>
      </w:r>
    </w:p>
    <w:p>
      <w:r>
        <w:t xml:space="preserve">Jon WilsonHistorioitsija Perustettiin Intiaa Rajin aikana hallinneiden brittien kodiksi, ja sen puupaneelit, nahkanojatuolit ja heikko mulligatawny-keiton tuoksu antavat kuvan järjestäytyneestä ylivallasta, jota monet nyt muistelevat nostalgisesti. Tämä mielikuva hallitsee edelleen käsitystämme brittivallasta, olipa kyseessä sitten Channel 4:n Indian Summers -ohjelman kaltaiset tunneköyhiä brittiupseereita kuvaavat draamat tai brittivallan hyveitä ylistävät elokuvat. Se on läsnä jopa Rajin kiivaimmassa kritiikissä. Britannian vallan puolustajien tavoin sen kiivaimmat vastustajat olettavat, että se oli tehokas hallintojärjestelmä - he vain ajattelevat, että sen valta oli pahansuopa eikä hyväntahtoinen. Miten Churchill "näännytti" Intian Näkemys: Britannian on maksettava korvauksia Intialle Indian Summers paljastaa Brittiläisen Rajin viimeiset päivät "Ei ollut tarkoituskaan hallita" Mutta tämä kuva järjestyksestä ja hallinnasta on fiktiota, joka vääristää todellisuutta elämästä Brittiläisessä Intiassa. Britit hallitsivat 200 vuoden ajan 1700-luvun puolivälistä itsenäistymiseen ja jakoon vuonna 1947 hallintoa, joka oli kaoottinen, väkivaltainen, hallitsemattomien intohimojen ohjaama ja syvästi ahdistuksen riivaama. Britit eivät koskaan aikoneet hallita Intiaa. Heidän valloituksensa taustalla ei ollut strategia, jolla he pyrkivät levittämään valtaansa omien tai hallitsemiensa ihmisten etujen mukaisesti. He aloittivat Intian kanssa yhteistyön monopolistisen Itä-Intian yhtiön jäseninä. Alusta alkaen he pelkäsivät, että muut eurooppalaiset kauppiaat ja Intian hallitsijat haastaisivat heidän asemansa. Kauppaan liittyi aina väkivaltaa, ja yhtiö värväsi armeijoita ja rakensi linnoituksia 1600-luvun lopusta lähtien. Vainoharhainen huoli puolustuksesta ja mahdollisuus sotilaalliseen kunniaan synnyttivät valloituspyrkimyksen 1700-luvun puolivälistä lähtien. Käytännössä britit loivat Britannian imperiumin alusta sen loppuun useita raskaasti linnoitettuja etuvartioita, jotka tekivät vain sen, minkä he katsoivat tarpeelliseksi suojellakseen valtaansa. Järjestystä ja jonkinasteista julkista palvelua tarjottiin keisarillisissa kaupungeissa ja piirikuntien pääkaupungeissa, joissa britit asuivat, mutta suuressa osassa Intian yhteiskuntaa ei ollut tehokasta hallintokoneistoa. Nykymittapuun mukaan valtion koko oli pieni ja poliittisen toiminnan mahdollisuudet hyvin rajalliset. Brittien infrastruktuuria rakennettiin 1800-luvulla ja 1900-luvun alussa yleensä hätääntyneenä reaktiona kriiseihin; julkisia töitä ei tehty harkitusti Intian yhteiskunnan parantamiseksi tai edes brittiläisten kauppiaiden voittojen saamiseksi. Kastelutyöt aloitettiin 1850-luvulla vasta sen jälkeen, kun sarja talouskriisejä oli saanut britit huolestumaan kapinoista ja verojen vähenemisestä. Rautateitä alettiin tukea innokkaasti vasta sen jälkeen, kun vuoden 1857 suuri kapina osoitti, että oli tarpeen pystyä kuljettamaan joukkoja nopeasti Intian halki toisinajattelijoiden tukahduttamiseksi. Poliittisen haasteen pelko 1800-luvun puolivälissä jopa brittiläiset kapitalistit halusivat, että Intian hallitus investoi enemmän, mutta brittivirkamiehet kieltäytyivät toimimasta, ellei se suoraan suojelisi heidän valtaansa. Britannian vallan kaaos auttoi tekemään Intiasta 1800-luvun lopulla yhden maailman nälänhädälle alttiimmista yhteiskunnista, sillä poliittiset verkostot ja mekanismit, joiden avulla intialaiset tukivat toisiaan hädän hetkellä, heikkenivät, koska britit pelkäsivät poliittista haastetta. Nälänhätäavussa keskityttiin suojelemaan brittiläisen vallan keskuksia ja pitämään menot mahdollisimman alhaisina. Alkuperäisenä strategiana oli rakentaa nälänhätäleirejä, jotta nälkää näkevät saisivat työtä kaukana olemassa olevista asutuskeskuksista, jotta köyhät eivät kerääntyisi ja protestoisi keisarillisissa kaupungeissa. Britannian hallinto päättyi väkivallan kierteen keskellä, joka johtui Rajin vainoharhaisesta huolesta omasta turvallisuudestaan. 1900-luvun kaksi maailmansotaa tekivät Intiasta massiivisen, itse itsensä rahoittavan kasarmin, joka oli välttämätön Britannian aseman puolustamiseksi koko Aasiassa - mutta se myös aiheutti ahdistusta haasteiden edessä. "Eksistentiaalinen kriisi" Ajatus Intian hallitsemisesta oli kietoutunut osaksi keisarillisten perheiden elämäntapaa; joillekin kaikki perääntymiset merkitsivät suurta eksistentiaalista kriisiä. Seurauksena olivat sellaiset tapahtumat kuin kenraali Reginald Dyerin suunnittelematon satojen ihmisten joukkomurha Amritsarin Jallianwala Baghissa vuonna 1919, joka horjutti monien intialaisten kansallismielisten uskoa siihen, että he voisivat neuvotella Rajin kanssa. Brittivallan intialaisten vastustajien poliittisen strategian tarkoituksena oli luoda järjestäytynyt yhteiskunta vastakohdaksi kaaokselle ja väkivallalle, jonka he liittivät keisarilliseen valtaan. Tämä oli esimerkiksi Mohandas Gandhin väkivallattomuusstrategian tavoite. Taloudellisen laman ja maailmansodan keskellä intialainen yhteiskunta kuitenkin pirstoutui. Rajin epäonnistuminen eri yhteiskuntaryhmien suojelemisessa johti siihen, että pelko ja taipumus kostoväkivaltaan levisi koko Pohjois-Intiaan. Toisen maailmansodan loppua leimasivat joukkoköyhyys ja ennennäkemätön sosiaalinen romahdus. Vuoteen 1946 mennessä britit tunsivat, että heidän valtionsa ei enää kyennyt ylläpitämään keskeistä tarkoitustaan, oman turvallisuutensa ylläpitämistä. Brittiupseerien pako Intiasta vuonna 1947 oli huomattavan nopeaa. Liian kauan olemme olleet uskomassa Rajin eläkkeelle jääneiden upseerien kirjoittamiin itseoikeutettuihin tarinoihin, kuten Oriental Clubissa kerrottuihin tarinoihin järjestyksestä ja vakaasta hallinnosta. Kun Chilcotin tutkimuksen jälkeen näemme niin selvästi suunnittelemattoman väkivallan kaoottiset seuraukset omana aikanamme, on aika vihdoinkin lopettaa nämä myytit ja ymmärtää Rajin todellisuus. Jon Wilson opettaa historiaa Lontoon King's Collegessa. Hänen kirjansa India Conquered. Britain's Raj and the Chaos of Empire on julkaissut Simon and Schuster.</w:t>
      </w:r>
    </w:p>
    <w:p>
      <w:r>
        <w:rPr>
          <w:b/>
        </w:rPr>
        <w:t xml:space="preserve">Tulos</w:t>
      </w:r>
    </w:p>
    <w:p>
      <w:r>
        <w:t xml:space="preserve">Keskellä kiireistä Lontoota Oxford Streetin varrella sijaitseva Oriental Club vaikuttaa rauhan ja voiman tyyssijalta.</w:t>
      </w:r>
    </w:p>
    <w:p>
      <w:r>
        <w:rPr>
          <w:b/>
        </w:rPr>
        <w:t xml:space="preserve">Esimerkki 1.5045</w:t>
      </w:r>
    </w:p>
    <w:p>
      <w:r>
        <w:t xml:space="preserve">Shane HarrisonBBC News On edelleen paljon kitkaa siitä, onko ne, jotka etsivät tietoa itsestään on odotettava 30 vuotta, ennen kuin heidän tietonsa on avattu. Tällaisia koteja perustettiin 1800- ja 1900-luvuilla majoittamaan avioliiton ulkopuolella raskaaksi tulleita naisia ja tyttöjä. Heidän lapsensa adoptoitiin useimmiten tai vietettiin aikaa orpokodeissa. Asia on sekava ja hämmentävä. Sen ytimessä ovat toisinaan ristiriitaiset oikeudet - myös yksityisyyden suoja, jota säännellään eri säädöksillä, ja lisäksi on huolta yleisestä tietosuoja-asetuksesta (GDPR). Äiti- ja lastenkotien toimikunta, jonka on määrä antaa loppuraporttinsa perjantaina, perustettiin vuoden 2004 tutkintalain nojalla, jonka mukaan tiedot on pidettävä salassa 30 vuotta. Lain taustalla oli muun muassa pyrkimys vähentää kustannuksia ja sallia se, että komissiolle todisteita antavat henkilöt voivat tehdä sen ilman haasteita ja ilman oikeudellista edustusta. Heidän usein yksityisesti ja luottamuksellisesti antamiaan todisteita yksinkertaisesti kuunneltiin. Nyt kun Mother and Baby Homes -lakiesitys on laki, komission tietokannassa olevat arviolta 60 000 digitalisoitua tiedostoa, jotka on suurelta osin kerätty Mother and Baby Homesin asiakirjoista viiden vuoden tutkimuksen aikana, luovutetaan kansallisarkistolle ja lapsi- ja perhevirasto Tuslalle. Mutta kampanjoijat ja osa niistä, jotka etsivät lisätietoja omasta elämäntarinastaan, mukaan lukien luonnollisesta äidistään ja adoptiostaan, uskovat, että asiakirjojen sinetöinti estää heitä saamasta lisää tietoa itsestään ja historiastaan. Ministerit ovat toistaneet, ettei heidän tarkoituksenaan ollut koskaan sallia, että Irlannin historian synkkää ajanjaksoa lakaistaan edelleen maton alle tai että ihmisiltä evätään heidän oikeutensa. He uskovat, että puoluerajat ylittävällä parlamentaarisella tuella asianomaisten huolenaiheet pitäisi pystyä hälventämään hyvin nopeasti. Tietojaan etsivät henkilöt eivät kuitenkaan ole vakuuttuneita, ja tämä asia saattaa hyvinkin päätyä vielä tuomioistuimeen.</w:t>
      </w:r>
    </w:p>
    <w:p>
      <w:r>
        <w:rPr>
          <w:b/>
        </w:rPr>
        <w:t xml:space="preserve">Tulos</w:t>
      </w:r>
    </w:p>
    <w:p>
      <w:r>
        <w:t xml:space="preserve">Irlannin presidentti Michael D. Higgins on saattanut allekirjoittaa kiistanalaisen äitiys- ja lastenkotilain Irlannin laiksi, mutta siitä käyty keskustelu ei ole kadonnut.</w:t>
      </w:r>
    </w:p>
    <w:p>
      <w:r>
        <w:rPr>
          <w:b/>
        </w:rPr>
        <w:t xml:space="preserve">Esimerkki 1.5046</w:t>
      </w:r>
    </w:p>
    <w:p>
      <w:r>
        <w:t xml:space="preserve">Real IRA:n pommissa vuonna 1998 kuoli 29 ihmistä, heidän joukossaan kaksosia odottanut nainen. Michael Gallagher, jonka poika Aidan kuoli iskussa, on ryhtynyt oikeustoimiin Pohjois-Irlannin entistä ulkoministeriä Theresa Villiersiä vastaan. Asiaa oli määrä käsitellä Belfastin korkeimmassa oikeudessa. Oikeudenkäyntiä lykättiin helmikuulle 2019 sen jälkeen, kun kansalliseen turvallisuuteen liittyvät kysymykset otettiin esille suljetussa istunnossa. Oikeusministeri Keegan myönsi, että viivästyminen oli "turhauttavaa", mutta sanoi uhrien omaisille, että kyseessä on "hyvin tärkeä tapaus, ja on tärkeää saada se kuntoon kaikkien vuoksi". Tapauksen keskiössä ovat väitteet, joiden mukaan Britannian turvallisuusagenttien, MI5:n ja RUC:n virkamiesten tiedustelutiedot olisi voitu yhdistää pommi-iskun estämiseksi. Gallagher aloitti oikeustoimet sen jälkeen, kun Villiers hylkäsi syyskuussa 2013 vaatimukset julkisesta tutkimuksesta. Hän päätti sen sijaan, että poliisiasiamies Michael Maguiren suorittama tutkinta oli paras tapa käsitellä kaikki kohuun liittyvät avoimet kysymykset. Lokakuussa 2014 tohtori Maguire julkaisi raportin, jossa hän totesi, että RUC:n erikoisyksikkö pidätteli joitakin tiedustelutietoja pommimiehiä jahtaavilta etsiviltä. Ketään ei ole koskaan tuomittu iskun toteuttamisesta. Viimeisimmän oikeudellisen uudelleentarkastelun yhteydessä kiisteltiin osittain suljettujen kuulemisten järjestämisestä, koska pelättiin, että arkaluonteisen aineiston paljastaminen voisi vahingoittaa kansallista turvallisuutta. Useiden aiempien lykkäysten jälkeen tuomari oli asettanut asian täysistuntoon tällä viikolla - kuukausi ennen pommi-iskun 20. vuosipäivää. Odotettavissa oli, että Real IRA:han soluttautuneen FBI:n vakoojan David Rupertin ja hänen yhteyshenkilöidensä väliset sähköpostiviestit tulisivat mukaan haasteeseen. Oikeudelliset keskustelut, joita käytiin yksityisesti, johtivat kuitenkin lykkäykseen. Omaghin pommin aikajana Lue lisää Gallagher ja hänen vaimonsa Annin räjähdyksessä menettänyt kampanjatoverinsa Stanley McCombe päästettiin sitten oikeuteen vahvistamaan lopputulos. Oikeuden ulkopuolella McCombe reagoi myönteisesti. "Olen tyytyväinen lopputulokseen, tiedämme tarkalleen, milloin se tapahtuu, ja tuomari on hyvin kiinnostunut siitä. "Tästä tulee merkittävä tapaus", hän lisäsi.</w:t>
      </w:r>
    </w:p>
    <w:p>
      <w:r>
        <w:rPr>
          <w:b/>
        </w:rPr>
        <w:t xml:space="preserve">Tulos</w:t>
      </w:r>
    </w:p>
    <w:p>
      <w:r>
        <w:t xml:space="preserve">Omaghin pommi-iskun julkista tutkintaa koskevasta hallituksen kieltäytymisestä on lykätty vuoteen 2019.</w:t>
      </w:r>
    </w:p>
    <w:p>
      <w:r>
        <w:rPr>
          <w:b/>
        </w:rPr>
        <w:t xml:space="preserve">Esimerkki 1.5047</w:t>
      </w:r>
    </w:p>
    <w:p>
      <w:r>
        <w:t xml:space="preserve">Ekonomistit ennustivat, että lainanotto pysyisi vakaana. Viimeisimmät luvut ovat takaisku liittokansleri George Osbornelle, joka maaliskuussa lupasi leikata budjettivajetta yli 10 prosenttia seuraavien 12 kuukauden aikana. Huhtikuun ja syyskuun välisenä aikana lainanotto oli 58 miljardia puntaa, mikä merkitsee 5,4 miljardin punnan lisäystä viime vuoden vastaavaan ajanjaksoon verrattuna. Tämä on 10,3 prosentin lisäys. Viime kuun luvut osoittivat, että lainanotto huhti-elokuun välisenä aikana oli 6 prosenttia suurempi kuin vuotta aiemmin. Analyysi: Simon Jack, talouskirjeenvaihtaja, BBC News Alijäämän supistamissuunnitelmat ovat ajautumassa yhä kauemmas raiteiltaan. Hallitus on tähän mennessä lainannut tänä vuonna 10 prosenttia enemmän kuin viime vuonna samaan aikaan. Tämä tarkoittaa, että liittokanslerilla ei ole liikkumavaraa, kun hän valmistelee vaaleja edeltäviä vero- ja menosuunnitelmiaan, jotka on määrä julkistaa joulukuun alussa. Hänellä oli joitakin valopilkkuja - leimaverot ovat nousseet 25 prosenttia vuoteen verrattuna - mutta tuloverot pysyivät ennallaan, vaikka työttömyys on laskenut ennätyksellisen paljon viime vuodesta, mikä viittaa siihen, että työpaikkojen määrä on kasvanut matalapalkkaisissa töissä. Alijäämä on pienentynyt kolmanneksen vuodesta 2010, mutta kehitys on pysähtynyt, ja tänä vuonna suunta on väärä. "Tulojen kasvu on vahvistunut tässä kuussa, mutta kuten tämänpäiväiset luvut osoittavat, suuren taantuman vaikutukset tuntuvat edelleen taloudessa ja julkisessa taloudessa", valtiovarainministeriön edustaja sanoi. "Samaan aikaan meidän on tunnustettava, että Yhdistynyt kuningaskunta ei ole immuuni Euroopassa ja muualla maailmantaloudessa esiintyville ongelmille." Huono juoksu Ekonomistien mukaan lainanottotilanne rajoittaa hallituksen vaihtoehtoja ensi vuoden vaaleja edeltävänä aikana. "Yhdistyneen kuningaskunnan julkista lainanottoa koskevien lukujen jatkuminen huonona näyttää vaikeuttavan vakavasti liittokanslerin mahdollisuuksia ilmoittaa lahjoituksia puolueensa alijäämän korjaamiseksi ennen ensi vuoden parlamenttivaaleja", sanoo Samuel Tombs, Capital Economicsin vanhempi ekonomisti. "Kanslerin on pakko myöntää joulukuun syyslausumassa, että julkisen talouden vakauttaminen ei suju suunnitelmien mukaan, mikä rajoittaa hänen mahdollisuuksiaan ilmoittaa vaalien alla makeutuskeinoja." Heikot tuloverotulot ovat syynä kasvavaan riippuvuuteen lainanotosta, sillä verovuoden ensimmäisellä puoliskolla tulot kasvoivat vain 0,1 prosenttia viime vuoden vastaavaan ajanjaksoon verrattuna. "Tuloverotuloja ovat hidastaneet heikko ansiotason kasvu ja se, että suuri osa työllisyyden kasvusta on tapahtunut matalapalkkaisissa töissä tai itsenäisenä ammatinharjoittajana", sanoo Howard Archer, IHS Global Insightin Yhdistyneen kuningaskunnan pääekonomisti. Myös liittokanslerin päätös nostaa verovapaasti ansaittavien tulojen määrää vähentää verotuloja. Yhdistyneen kuningaskunnan henkilökohtainen verovapaus - summa, jonka voi ansaita Yhdistyneessä kuningaskunnassa ennen verojen maksamista - on noussut nykyisen parlamentin aikana 6 500 punnasta nykyiseen 10 000 puntaan. Ensi huhtikuusta alkaen sen on määrä nousta 10 500 puntaan. Valtiovarainministeriön varjoasiainpääsihteeri Chris Leslie reagoi lainanottolukuihin seuraavasti: "Nämä luvut ovat vakava isku George Osbornelle. Hän rikkoo lupauksensa talouden tasapainottamisesta ensi vuoteen mennessä, ja tämän vuoden ensimmäisellä puoliskolla lainanotto on nyt 10 prosenttia suurempi kuin viime vuonna vastaavana aikana."</w:t>
      </w:r>
    </w:p>
    <w:p>
      <w:r>
        <w:rPr>
          <w:b/>
        </w:rPr>
        <w:t xml:space="preserve">Tulos</w:t>
      </w:r>
    </w:p>
    <w:p>
      <w:r>
        <w:t xml:space="preserve">Valtion lainanotto nousi syyskuussa 11,8 miljardiin puntaan, mikä on 1,6 miljardia puntaa enemmän kuin vuotta aiemmin, kertoo kansallinen tilastokeskus.</w:t>
      </w:r>
    </w:p>
    <w:p>
      <w:r>
        <w:rPr>
          <w:b/>
        </w:rPr>
        <w:t xml:space="preserve">Esimerkki 1.5048</w:t>
      </w:r>
    </w:p>
    <w:p>
      <w:r>
        <w:t xml:space="preserve">Parlamentin alahuoneessa käydyssä keskustelussa hän sanoi, että päätös, jonka mukaan puolustusministeriön on rahoitettava Tridentin korvaaminen, merkitsee sitä, että puolustusministeriö joutuu todellisuudessa leikkaamaan varojaan 8 prosentin sijasta 13 prosenttia. Hän sanoi, että päätöksen lykkääminen lisäisi kokonaiskustannuksia. "Oma puolueeni voi joutua tämän seurauksena... harkitsemaan, pitäydymmekö Tridentin suhteen kannassamme", hän sanoi. Hän sanoi, että jos päätöstä ei tehtäisi viiteen vuoteen ja jos kustannukset lankeaisivat yksinomaan puolustusbudjetin ja muiden sotilaallisten voimavarojen kustannuksella, "meidän on vakavasti harkittava, onko olemassa toista tapaa... säilyttää Britannian pelotevaikutus ilman, että muiden asevoimiemme kustannuksia leikattaisiin valtavasti". Kun puolustusministeri Liam Fox haastoi hänet ilmeisestä kannanmuutoksestaan, Ainsworth sanoi, että jos työväenpuolue ei tutki kantaansa Tridentiin, sen katsottaisiin pistävän päänsä pensaaseen. "Kansallinen etu" Ainsworthin kommentit tulivat reilu kuukausi sen jälkeen, kun hän hylkäsi entisen ministeriapulaisensa Eric Joycen kehotukset harkita uudelleen Labourin Trident-politiikkaa. Joyce syytti entistä pomoaan siitä, että hän on konservatiivien oikealla puolella tässä asiassa ja että hän "henkilökohtaisesti" esti Labourin ulko- ja puolustuspolitiikan, myös Tridentin, täydellisen tarkistuksen Labourin ollessa vallassa. Ainsworth torjui väitteen jyrkästi ja sanoi tehneensä parhaansa synnyttääkseen keskustelua työväenpuolueen kansanedustajien keskuudessa Britannian ydinpelotteen tulevaisuudesta, kun työväenpuolue hyväksyi lainsäädännön, jolla Yhdistynyt kuningaskunta sitoutui korvaamaan Tridentin, kun Ainsworth oli hallituksen ruoskimiehenä. Hän oli aiemmin syyttänyt liberaalidemokraatteja "kypsymättömyydestä" ja kansallisen edun vaarantamisesta sen jälkeen, kun liberaalidemokraattien puolustusministeri Nick Harvey oli sanonut, että lopullisen päätöksen lykkääminen Tridentin korvaamisesta seuraavien parlamenttivaalien jälkeen tekisi siitä poliittisen "kuuman perunan" Labourille. Entinen pääministeri Gordon Brown korosti ennen parlamenttivaaleja työväenpuolueen sitoutumista Tridentiin, mutta hänen seuraajansa työväenpuolueen johtajana, Ed Miliband, on ilmoittanut, että vaikka hän on edelleen sitoutunut ylläpitämään jatkuvaa ydinasepelotetta, hän olisi valmis tarkastelemaan Tridentin korvaamista "vastaavalla tavalla". Lentotukialukset Valtiovarainministeriö on julkaissut BAE Systemsin toimitusjohtajan Ian Kingin pääministerille lähettämän kirjeen, jossa hän selittää, että kahden uuden lentotukialuksen peruuttaminen maksaisi hallitukselle enemmän kuin niiden rakentaminen. Liittokansleri George Osborne suostui vastahakoisesti rahoittamaan kahta lentotukialusta, vaikka Yhdistyneellä kuningaskunnalla ei ole Harrier-hyppysuihkukoneen peruuttamisen vuoksi lentokoneita, joilla niillä voisi lentää ainakin 10 vuoteen, ja toinen aluksista poistetaan välittömästi käytöstä. Kirjeessä sanotaan, että alusten rakentamista koskeva sopimus "perustui MOD:n kanssa tehtyyn sopimukseen, jonka mukaan vastineeksi taatusta rahoitetusta työstä me (BAE) säilyttäisimme Yhdistyneessä kuningaskunnassa sotalaivojen suunnitteluun, kehittämiseen, rakentamiseen, integrointiin ja tukeen tarvittavat keskeiset valmiudet ja järkeistäisimme ja muuttaisimme liiketoimintaa". Siinä sanotaan, että "jos molemmat tukialukset valmistuvat, kustannukset ovat 5,2 miljardia puntaa. Jos Prince of Wales peruuntuu, ohjelman suorat kustannukset ovat 4,8 miljardia puntaa. Näissä olosuhteissa ja valtiovarainministeriön sääntöjen ja esittämieni sopimusten mukaisesti tästä aiheutuu kuitenkin seurannaiskustannuksia, mukaan lukien rationalisointiin liittyvät kustannukset, jotka ovat arviomme mukaan 690 miljoonaa puntaa. " Kirje jatkuu: "Prince of Walesin peruuttaminen tarkoittaisi, että tuotanto BAE Systemsin kaikilla telakoilla loppuisi vuoden 2012 lopussa. "Tuotantotöitä ei ole enää suunnitteilla, ennen kuin uuden fregattiohjelman teräksen leikkaus on määrä aloittaa vuonna 2016. "Tämä tarkoittaa, että liiketoiminta olisi kestämätöntä, ja kaikki kolme telakkaa olisi suljettava vuoden 2013 alkuun mennessä, jolloin BAE systems menettäisi yli 5 000 työpaikkaa ja vielä monta muuta työpaikkaa satojen yritysten toimitusketjussa eri puolilla Yhdistynyttä kuningaskuntaa." Näin ollen BAE systemsin telakat olisi suljettava vuoden 2013 alkuun mennessä. "Käytännössä tämä tarkoittaa Yhdistyneen kuningaskunnan valmiuksien loppumista monimutkaisten sota-alusten valmistuksessa ja pysäyttäisi alan."</w:t>
      </w:r>
    </w:p>
    <w:p>
      <w:r>
        <w:rPr>
          <w:b/>
        </w:rPr>
        <w:t xml:space="preserve">Tulos</w:t>
      </w:r>
    </w:p>
    <w:p>
      <w:r>
        <w:t xml:space="preserve">Entinen puolustusministeri Bob Ainsworth on sanonut, että Labour saattaa harkita uudelleen tukeaan Tridentin korvaamiselle.</w:t>
      </w:r>
    </w:p>
    <w:p>
      <w:r>
        <w:rPr>
          <w:b/>
        </w:rPr>
        <w:t xml:space="preserve">Esimerkki 1.5049</w:t>
      </w:r>
    </w:p>
    <w:p>
      <w:r>
        <w:t xml:space="preserve">Sitä on kuvailtu Neart na Gaoithe (NnG) -ohjelman "merkittäväksi virstanpylvääksi". Eyemouthin toiminta- ja huoltotukikohdan on arvioitu tarjoavan jopa 50 työpaikkaa hankkeen 25 vuoden elinkaaren aikana. Hankkeen johtaja Matthias Haag sanoi olevansa "erittäin tyytyväinen", että Scottish Borders Council hyväksyi suunnitelmat. "Tarvitsemme toiminta- ja huoltotukikohdan NnG:n 25 vuoden elinkaaren ajaksi, mikä tuo mukanaan loistavia sosioekonomisia etuja Eyemouthin kaupungille ja paikallisyhteisölle", hän sanoi. "Tämänpäiväinen ilmoitus on merkittävä seuraava askel kohti NnG:n laitoksen sijoittamista kaupunkiin." NnG on yksi Skotlannin suurimmista uusiutuvan energian hankkeista, ja sen valmistuttua se tuottaa sähköä 375 000 kotitaloudelle. Eyemouthin satamatukikohta oli osa sopimuksia, joista ilmoitettiin viime vuoden lopulla. Christine Bell, Eyemouth Harbour Trustin liiketoimintajohtaja, totesi, että se oli "lämpimästi tyytyväinen" suunnittelulupaan. "Olemme tehneet tiivistä yhteistyötä NnG:n projektiryhmän kanssa tämän tavoitteen saavuttamiseksi", hän sanoi. "Se on jälleen yksi myönteinen ja merkittävä askel kohti Eyemouthin uudistamismahdollisuuksien toteutumista."</w:t>
      </w:r>
    </w:p>
    <w:p>
      <w:r>
        <w:rPr>
          <w:b/>
        </w:rPr>
        <w:t xml:space="preserve">Tulos</w:t>
      </w:r>
    </w:p>
    <w:p>
      <w:r>
        <w:t xml:space="preserve">Suunnitelmat Fifen rannikolla sijaitsevan suuren tuulipuiston huoltotukikohdan perustamiseksi Bordersiin on hyväksytty.</w:t>
      </w:r>
    </w:p>
    <w:p>
      <w:r>
        <w:rPr>
          <w:b/>
        </w:rPr>
        <w:t xml:space="preserve">Esimerkki 1.5050</w:t>
      </w:r>
    </w:p>
    <w:p>
      <w:r>
        <w:t xml:space="preserve">Gavin BevisBBC News, Derby Kara Jane Spencer, 29, Derbyshirestä, sai diagnoosin 13 vuotta sitten menetettyään yhtäkkiä kävelykykynsä. Nyt hänen liikuntakykynsä on vakavasti rajoittunut, ja hän tarvitsee kokopäiväistä hoitoa. Tästä huolimatta laulujen kirjoittaminen ja laulaminen on pysynyt hänen intohimonaan. NHS kuvailee ME:tä - lyhenne sanoista myalginen enkefalomyeliitti - pitkäaikaiseksi sairaudeksi, jolla on monenlaisia oireita. Spencerin vaikeat oireet ovat saaneet lääkärit varoittamaan, että se voi lyhentää hänen elinajanodotettaan. Huolimatta terveydentilansa heikkenemisestä Spencer on tehnyt kovasti töitä kootakseen albumin omista lauluistaan. Perheystävä on auttanut äänittämään lauluja rivi kerrallaan hänen sängystään käsin. Nyt hänen perheensä on alkanut etsiä muusikoita, jotka äänittäisivät taustaraitoja, sekä ääniteknikkoa, joka miksaisi äänitteet ja viimeistelisi albumin. Myös graafisia suunnittelijoita etsittiin auttamaan levyn taiteen ja mainosmateriaalin kanssa. Hänen ystävänsä Naomi Whittingham selitti: "Hän ei pysty laulamaan kuin yhden tai kaksi repliikkiä kerrallaan, ja sairaalahoitojaksot viivästyttivät prosessia entisestään, joten se on kestänyt lähes kaksi vuotta. "Hänen unelmansa on tehdä albumi omista lauluistaan, kun se vielä on mahdollista. "Kara on lahjakas laulaja ja lauluntekijä. Hänen lauluissaan esiintyvät menetyksen, tuskan ja hauraan toivon teemat puhuttelevat monia, erityisesti näinä vaikeina aikoina." Spencer sanoi: "Minulle se olisi elämäni saavutus. Se olisi perintöni, jonka jättäisin maailmalle, jotta tietäisin jättäneeni jäljen. "Jos myynnillä voitaisiin sitten rahoittaa ME-tutkimusta, jotta muut eivät kärsisi kuten minä ja niin monet muut, kuolen hyvin onnellisena. Silloin ei tuntuisi siltä, että elämäni olisi mennyt hukkaan." Mikä on vaikea ME? Lähde: Kuka tietää, mikä on vaikea sairaus? Seuraa BBC East Midlandsia Facebookissa, Twitterissä tai Instagramissa. Lähetä juttuideoita osoitteeseen eastmidsnews@bbc.co.uk.</w:t>
      </w:r>
    </w:p>
    <w:p>
      <w:r>
        <w:rPr>
          <w:b/>
        </w:rPr>
        <w:t xml:space="preserve">Tulos</w:t>
      </w:r>
    </w:p>
    <w:p>
      <w:r>
        <w:t xml:space="preserve">Vakavasti sairastunut laulaja on pyytänyt muusikoita ja studioteknikkoja auttamaan debyyttialbuminsa viimeistelyssä.</w:t>
      </w:r>
    </w:p>
    <w:p>
      <w:r>
        <w:rPr>
          <w:b/>
        </w:rPr>
        <w:t xml:space="preserve">Esimerkki 1.5051</w:t>
      </w:r>
    </w:p>
    <w:p>
      <w:r>
        <w:t xml:space="preserve">Vankien asianajajat sanovat, että neljän kaksinkertaisen tappavan ruiskeen "liukuhihnatyö" on perustuslain vastainen. Arkansasin kuvernööri Asa Hutchinson määräsi viime kuussa kuolemaantuomitut vangit tapettaviksi ennen kuin osavaltion teloituslääkkeet loppuvat. Arkansas ei ole teloittanut vankia sitten vuoden 2005. Yksikään Yhdysvaltain osavaltio ei ole teloittanut kahdeksaa vankia näin nopeutetussa aikataulussa sen jälkeen, kun Yhdysvaltain korkein oikeus palautti kuolemanrangaistuksen voimaan vuonna 1976. Mitä nämä kahdeksan miestä tekivät? Bruce Ward - Tuomittiin vuonna 1989 teinikauppias Rebecca Dossin kuristusmurhasta Don Davis - Tuomittiin vuonna 1990 teloitustyyliin Jane Danielin murhasta, kun mies murtautui tämän kotiin Stacey Johnson - Todettiin syylliseksi vuonna 1993 pahoinpidellyn Carol Heathin murhaan, kuristettiin ja hänen kurkkunsa viillettiin auki Ledell Lee - tuomittiin kuolemaan vuonna 1993 Debra Reesen murhasta, joka hakattiin rengasraudalla, jonka hänen miehensä oli antanut hänelle suojelukseksi Jack Jones - tuomittiin vuonna 1995 kirjanpitäjä Mary Phillipsin raiskauksesta ja murhasta, ja hänen 11-vuotiaan tyttärensä lähes kuolettavaan kuolemaan johtaneesta pahoinpitelystä Marcel Williams - Tuomittiin kuolemaan Stacey Ericksonin raiskauksesta ja murhasta vuonna 1994 sen jälkeen, kun hänet oli siepattu lähikaupasta Kenneth Williams - Tuomittiin vuonna 1999 maanviljelijä Cecil Borenin murhasta, joka tapahtui pakomatkalla vankilasta, jossa Williamsia oli pidetty vangittuna huutosakkiharjoittelija Dominique Hurdin murhasta Jason McGehee - Vangittiin 15-vuotiaan John Melbournen murhasta, joka oli ollut hänen ystävänsä Viimeisimmässä oikeusjutussa yksi miehistä, Stacey Eugene Johnson, pyysi keskiviikkona osavaltion korkeinta oikeutta estämään hänen teloituksensa, jotta hänen murhaoikeudenkäynnissään saadut todisteet voidaan tutkia uudelleen. Toisen tuomitun murhaajan, Bruce Wardin, asianajajat pyysivät osavaltion tuomaria estämään hänen teloituksensa sanomalla, että vanki ei ole henkisesti pätevä. Ryhmä entisiä vankeinhoitovirkamiehiä kirjoitti tiistaina kuvernöörille, että teloitustahti uhkaa vankilahenkilökunnan mielenterveyttä. Kahdessa muussa tällä viikolla jätetyssä kanteessa haetaan alustavia kieltokanteita teloitusten pysäyttämiseksi, koska vangit tarvitsevat aikaa valittaa tuomioistaan. Asianajajat väittävät myös, että osavaltion viranomaiset kiirehtivät armahdusprosessia perustuslain vastaisesti. "Osavaltio ei pysty osoittamaan mitään pätevää syytä, miksi se ei voi suunnitella teloituksia sellaisella aikataululla, joka mahdollistaisi mielekkään uudelleentarkastelun", sanotaan yhdessä kanteessa. Tuomitut tappajat pyytävät myös Yhdysvaltain korkeinta oikeutta tarkastelemaan uudelleen päätöstä, jonka mukaan osavaltio voi pitää teloituslääkkeiden hankintalähteensä salassa. Arkansas on ajoittanut teloitukset 17., 20., 24. ja 27. huhtikuuta, koska tappavissa ruiskeissa käytettävästä lääkkeestä on pulaa. Osavaltion kolmen lääkkeen sisältämässä tappavan ruiskeen sekoituksessa käytettävän rauhoittavan lääkkeen, midatsolaamin, varastot ovat umpeutumassa. Rauhoittavasta lääkkeestä on tullut yhä harvinaisempaa, koska kuolemanrangaistuksen vastaiset lääkevalmistajat kieltäytyvät toimittamasta sitä vankeinhoitoviranomaisille. Midatsolaamia on syytetty epäonnistuneista teloituksista Oklahomassa, Ohiossa ja Arizonassa. Asianajajat ovat väittäneet, että rauhoittavan lääkkeen käyttö on julmaa ja epätavallista rangaistusta, joka on kielletty Yhdysvaltain perustuslaissa. Tuomitut vangit ovat Bruce Ward, Don Davis, Stacey Johnson, Ledell Lee, Jack Jones, Marcel Williams, Kenneth Williams ja Jason McGehee. Osavaltion ehdonalaislautakunta on suositellut Johnsonin ja Leen armahduspyyntöjen hylkäämistä. Ehdonalaiseen vapauteen pääsyä koskevat kuulemiset on määrä aloittaa tällä viikolla.</w:t>
      </w:r>
    </w:p>
    <w:p>
      <w:r>
        <w:rPr>
          <w:b/>
        </w:rPr>
        <w:t xml:space="preserve">Tulos</w:t>
      </w:r>
    </w:p>
    <w:p>
      <w:r>
        <w:t xml:space="preserve">Kahdeksan vankia, jotka on määrä teloittaa 10 päivän aikana ensi kuussa Arkansasissa, tekevät viimeisiä yrityksiä pysäyttää ennennäkemätön teloitusten vyöry.</w:t>
      </w:r>
    </w:p>
    <w:p>
      <w:r>
        <w:rPr>
          <w:b/>
        </w:rPr>
        <w:t xml:space="preserve">Esimerkki 1.5052</w:t>
      </w:r>
    </w:p>
    <w:p>
      <w:r>
        <w:t xml:space="preserve">Barclay Mason, 56, kuului Essexin Harlow'ssa sijaitsevan Princess Alexandra Hospital NHS Trustin (PAHT) päivystysosaston tiimiin. Trustin mukaan Uudesta-Seelannista kotoisin oleva Mason oli "arvostettu ystävä ja kollega". Hän kuoli sen jälkeen, kun häntä oli "hiljattain hoidettu" sairaalassa, se sanoi. Trustin toimitusjohtaja Lance McCarthy sanoi, että Mason muistetaan "sitoutumisestaan potilaiden hoitoon, ystävällisyydestään ja siitä, että hän oli monille arvostettu ystävä ja kollega". "Barclay on toiminut sairaalassa yli 20 vuotta ylihoitajana, ja hänen menetyksensä tuntuu monille hänen kanssaan työskennelleille kollegoille PAHT:n ja Itä-Englannin sairaankuljetuspalvelun eri puolilta", hän sanoi. Perheen ja läheisten ystävien muistokirjeessä, joka julkaistiin sairaalan kautta, sanottiin: "Suru, jota tunnemme, on enemmän kuin sanat voivat ilmaista. "Elämämme uskomattomin mies, lastemme isä, on kuollut. "Hän jättää jälkeensä sitoutuneita kollegoita ja ystäviä, jotka ovat järkyttyneitä, mutta jotka jatkavat töihin menemistä joka päivä myötätuntoisesti ja huolehtivat potilaistaan, aivan kuten Barclay teki. "PAHT:n päivystysosaston ja Itä-Englannin ambulanssipalvelun kollegoilla ja ystävillä on erityinen paikka sydämissämme, koska he olivat Barclayn brittiläinen perhe." He jakoivat myös maorilaisen siunauksen, joka sisälsi seuraavat repliikit: "Lennä vapaana, oi henki, lennä taivaan valtakuntiin, auringon nostattamana." Etsi BBC News: East of England Facebookissa, Instagramissa ja Twitterissä. Jos sinulla on juttuehdotus, lähetä sähköpostia osoitteeseen eastofenglandnews@bbc.co.uk.</w:t>
      </w:r>
    </w:p>
    <w:p>
      <w:r>
        <w:rPr>
          <w:b/>
        </w:rPr>
        <w:t xml:space="preserve">Tulos</w:t>
      </w:r>
    </w:p>
    <w:p>
      <w:r>
        <w:t xml:space="preserve">"Hämmästyttävin mies", joka työskenteli yli 20 vuotta NHS:n ylihoitajana, on kuollut Covid-19-taudin hoidon jälkeen.</w:t>
      </w:r>
    </w:p>
    <w:p>
      <w:r>
        <w:rPr>
          <w:b/>
        </w:rPr>
        <w:t xml:space="preserve">Esimerkki 1.5053</w:t>
      </w:r>
    </w:p>
    <w:p>
      <w:r>
        <w:t xml:space="preserve">Amnestyn mukaan noin 1 500 ihmistä nukkuu ulkoilmassa Traiskirchenin keskuksessa Wienin lähellä. Se kuvailee laitosta epähygieeniseksi ja huonosti järjestetyksi ja sanoo, ettei siellä ole riittävää lääketieteellistä hoitoa. Sisäministeriö sanoi työskentelevänsä leirin tilanteen parantamiseksi. Sen mukaan Itävalta on "äärimmäisessä tilanteessa", koska turvapaikkaa hakevien ihmisten määrä on kasvanut. Amnesty Internationalin itävaltalaisen osaston johtaja Heinz Pazelt sanoi BBC:lle, että Traiskirchenin olot ovat "häpeälliset", varsinkin Itävallan kaltaisessa rikkaassa maassa. Hänen mukaansa satoja ilman huoltajaa olevia alaikäisiä on laiminlyöty vakavasti. "Heidät jätetään yksin, ja heidän on selviydyttävä siellä. He ovat viimeisiä, jotka saavat syödä, ja tämä on todella raskas ihmisoikeusrikkomus lapsia koskevaa yleissopimusta vastaan", hän sanoi. Amnestyn raportissa (saksaksi) sanotaan, että monet ongelmista voitaisiin helposti ratkaista, jos Itävallan liittohallituksen ja osavaltioiden viranomaisten välinen yhteistyö olisi parempaa. EU:n tilastovirasto Eurostat kertoo, että Itävalta vastaanotti yli 28 000 turvapaikkahakemusta vuonna 2014. Vuoden 2015 kolmen ensimmäisen kuukauden aikana se oli vastaanottanut yli 10 000 hakemusta. Syyrialaiset, kosovolaiset ja afganistanilaiset olivat kolme suurinta ryhmää, jotka hakivat Itävaltaan turvapaikkaa vuoden 2015 alussa, virasto kertoo.</w:t>
      </w:r>
    </w:p>
    <w:p>
      <w:r>
        <w:rPr>
          <w:b/>
        </w:rPr>
        <w:t xml:space="preserve">Tulos</w:t>
      </w:r>
    </w:p>
    <w:p>
      <w:r>
        <w:t xml:space="preserve">Ihmisoikeusjärjestö Amnesty International on arvostellut Itävallan tärkeimmän pakolaisleirin epäinhimillisiksi kutsuttuja olosuhteita.</w:t>
      </w:r>
    </w:p>
    <w:p>
      <w:r>
        <w:rPr>
          <w:b/>
        </w:rPr>
        <w:t xml:space="preserve">Esimerkki 1.5054</w:t>
      </w:r>
    </w:p>
    <w:p>
      <w:r>
        <w:t xml:space="preserve">Rob CameronBBC News, Praha Lucie Myslikova, elokuva- ja animaatioalan opiskelija tšekkiläisestä Brnon kaupungista, kuvattiin virkapuvussaan kohtaamassa partaansa ajanut mielenosoittaja. Mielenosoitus oli uusnatsistisen Sosiaalisen oikeudenmukaisuuden työväenpuolueen toukokuun päivänä järjestämä mielenosoitus. Kuva on sittemmin levinnyt nettiin. "En pelännyt", Lucie kertoi BBC:lle puhelimitse koulustaan. "Menin vastamielenosoitukseen ihmisenä, joka oli päättänyt muuttaa asioita. Minusta on järkevää yrittää muuttaa maailmaa ympärilläni", hän jatkoi. "Mielestäni nuorten pitäisi osallistua tällaisiin asioihin. Heidän pitäisi olla tietoisia siitä, mitä tapahtuu. "Minulta kysytään, pitäisikö skinheadien vastustaminen jättää vanhempien ihmisten tehtäväksi - no, me nuoremmat ihmiset tulemme elämään täällä paljon kauemmin kuin vanhempi sukupolvi." Lucie selitti, että riita nimettömän miehen kanssa oli koskenut pakolaisia ja maahanmuuttajia. Lucie kertoi sanoneensa miehelle, että mailla on velvollisuus auttaa sotaa ja konflikteja pakenevia ihmisiä ja että tällaisissa tapauksissa rajoja ei ole olemassa. Mies kertoi, että juuri ne ihmiset, joita hän yritti pelastaa, raiskaisivat hänet. "Tärkein asia, joka on tehnyt minuun vaikutuksen, on se, että jotkut ihmiset kutsuvat minua nyt 'ääriainekseksi', että fasisminvastaisuus on jotenkin 'ääriainesta'", hän kertoi BBC:lle. "Se on minusta absurdiuden huippu." Viime vuosina nettiin levinneet vastakkainasettelukuvat Saffiyah Khan (vas.) kuvattiin hymyilemässä English Defence League (EDL) -mielenosoittajalle brittiläisessä Birminghamissa huhtikuussa. Tätä Black Lives Matter -mielenosoituskuvaa, jossa Ieshia Evans seisoo Yhdysvaltain poliisia vastaan heinäkuussa 2016, on pidetty "legendaarisena". Ruotsissa aktivisti Tess Asplund kuvattiin nyrkki kohotettuna uhmaten uusnatsien univormumarssia toukokuussa 2016. Hijabia käyttävä Zakia Belkhiri otti röyhkeän selfien islamin vastaisen ryhmän mielenosoittajien kanssa Antwerpenissä Belgiassa, niin ikään toukokuussa 2016. Kuvasarjasta, jossa mellakkapoliisit kyynelkaasuttivat punaiseen mekkoon pukeutuneen naisen Istanbulissa vuonna 2013, tuli voimakas symboli Turkin hallituksen vastaisille mielenosoituksille. Kuvan ottanut mielenosoittajatoveri Vladimir Cicmanec sanoi saaneensa inspiraationsa viimeaikaisista viraalikuvista, joissa ihmiset vastustavat fasismia. "En nähnyt riitaa alusta alkaen - katsoin toiseen suuntaan ja ystäväni taputti minua olkapäälle - mutta olin vain muutaman metrin päässä heistä", sanoi Vladimir, joka kuvaili itseään tietokoneohjelmoijaksi ja amatöörivalokuvaajaksi. "Ajattelin heti birminghamilaistytön kuvaa ja sanoin itselleni, että tämäkin voisi olla mielenkiintoinen kuva. Niinpä aloin räpsimään." Vladimir huomautti, että uusnatsien mielenosoituksessa oli noin kaksi kertaa enemmän antifasistisia mielenosoittajia. Lucie puolestaan sanoi, ettei hän ollut huolissaan fyysisestä turvallisuudestaan. "Vaikka minulle olisi tapahtunut jotain, fyysiset haavat paranevat aina lopulta", hän sanoi BBC:lle. "Mutta jos olisin vaiennut tai päättänyt olla puuttumatta asiaan, se olisi jättänyt sisimpääni haavan, joka ei olisi koskaan parantunut."</w:t>
      </w:r>
    </w:p>
    <w:p>
      <w:r>
        <w:rPr>
          <w:b/>
        </w:rPr>
        <w:t xml:space="preserve">Tulos</w:t>
      </w:r>
    </w:p>
    <w:p>
      <w:r>
        <w:t xml:space="preserve">Kuvassa äärioikeistolaista skinheadia vastassaan seisova 16-vuotias partiolaistyttö on kertonut BBC:lle, ettei hän pelkää uusnatseja ja toivoo, että useammat nuoret vastustaisivat fasismia.</w:t>
      </w:r>
    </w:p>
    <w:p>
      <w:r>
        <w:rPr>
          <w:b/>
        </w:rPr>
        <w:t xml:space="preserve">Esimerkki 1.5055</w:t>
      </w:r>
    </w:p>
    <w:p>
      <w:r>
        <w:t xml:space="preserve">Komissaari Cressida Dick on aiemmin sanonut, että etulinjan poliiseille ei annettaisi verkkosuojia. Met Police Federationin (MPF) jäseniltä kysytään myös, onko heitä syljeskelty tai purtu työssä viimeisten kahden vuoden aikana osana kyselyä. Puheenjohtaja Ken Marsh sanoi, että kysely tehdään todisteiden hankkimiseksi Dickille. Kansalaisoikeusryhmät ovat kutsuneet epäiltyjen pään päälle asetettavia verkkohuppuja "vaarallisiksi ja halventaviksi". Pääkaupungissa Britannian liikennepoliisi saa tällä hetkellä käyttää sylkysuojia pidätysten aikana, kun taas Met on käyttänyt huppuja kaikissa säilöönottoyksiköissä laajennetun pilottihankkeen aikana. Marsh sanoi, että Dick oli "todennut julkisesti, että viimeisten 18 kuukauden aikana yksikään operatiivinen virkamies ei ole pyytänyt sylkysuojia häneltä tai hänen johtavilta virkamiehiltään". "No, he eivät ole kertoneet meille näin... poliiseja syljetään aivan liian usein." Sisäministeri Sajid Javid tuki sylkykupujen käyttöä ensimmäisessä puheessaan Poliisiliitolle toukokuussa. Lontoon pormestari Sadiq Khan on kuitenkin sanonut, ettei niiden käyttöä sallittaisi pääkaupungin etulinjassa. Met-poliisin apulaispoliisipäällikkö Matt Twist sanoi hiljattain, että poliisivoimat "jatkavat sylkemis- ja puraisusuojien käytön seurantaa Metissä ja työskentelevät yhdessä Met-liiton kanssa rohkaistakseen poliiseja ilmoittamaan, kun heitä syljetään".</w:t>
      </w:r>
    </w:p>
    <w:p>
      <w:r>
        <w:rPr>
          <w:b/>
        </w:rPr>
        <w:t xml:space="preserve">Tulos</w:t>
      </w:r>
    </w:p>
    <w:p>
      <w:r>
        <w:t xml:space="preserve">Met Police -poliisin poliiseja on tarkoitus kuulustella siitä, pitäisikö heillä olla sylkyvartija käytössään.</w:t>
      </w:r>
    </w:p>
    <w:p>
      <w:r>
        <w:rPr>
          <w:b/>
        </w:rPr>
        <w:t xml:space="preserve">Esimerkki 1.5056</w:t>
      </w:r>
    </w:p>
    <w:p>
      <w:r>
        <w:t xml:space="preserve">Paul RinconTiedetoimittaja, BBC:n uutissivusto Ravut lisääntyvät päästämällä veteen paljon toukkia, joista muutama pääsee muihin aukkoihin ja asettuu niihin. Niiden uskotaan kuitenkin selviytyvän vain lyhyen aikaa avoimissa vesissä, joten Etelämantereen ympärillä oleva voimakas länsi-itäsuuntainen virtaus on saattanut edistää niiden leviämistä. Eläin löydettiin vuonna 2011. Hoff on jetiraputyyppi, jonka tunnistaa kynsissä ja raajoissa olevista karvoista eli setaeista. Se elää yhdessä planeetan äärimmäisimmistä ympäristöistä, yli 2 000 metrin syvyydessä, jossa tulivuoren purkausaukot kuumentavat veden 380 celsiusasteeseen, valoa ei ole ja happea on hyvin vähän. Rapu ruokailee "viljelemällä" bakteereja karvaisella rintakehällään ja siivilöimällä mikrobeja erityisten kammimaisten suulakien avulla, jotta se voi syödä ne. Rapu on saanut humoristisen lempinimensä yhdysvaltalaisen karvaisen rintaisen näyttelijän ja laulajan David Hasselhoffin kunniaksi. Proceedings of the Royal Society B -lehdessä julkaistussa tutkimuksessaan tohtori Christopher Roterman ja kollegat ehdottavat, että "Hoffin rapu" on luultavasti syntynyt itäisen Tyynenmeren keskiosissa sijaitsevien valtameriharjanteiden purkausaukkojen ympärillä. Sen jälkeen se levisi Atlantille Etelä-Amerikan ja Etelämantereen erottavan Draken salmen kautta ja levisi nykyisin sukupuuttoon kuolleita tuliperäisiä purkausaukkoja pitkin. Rapu näyttää käyttäneen hyväkseen Etelämantereen kiertovirtaukseksi (ACC) kutsuttua merivirtausta, joka virtaa Drake Passagen kautta myötäpäivään länsi-itä-suunnassa Etelämantereen ympäri. Rapuja voi esiintyä hämmästyttävän tiheästi niiden levinneisyysalueen eteläosassa sijaitsevien tuuletusaukkojen ympärillä. Mutta esimerkiksi Lounais-Intian selänteen tuliperäisillä purkautumispaikoilla rapuja esiintyy vain vähän, ja muut purkautumispaikan eläimet syrjäyttävät ne. Oxfordin yliopiston eläintieteilijä Roterman sanoi, että tarkat syyt tähän ovat epäselvät, mutta ne saattavat liittyä rapujen lisääntymisstrategiaan. "Epäilemme, että niiden [toukkien] leviämiskyky voi olla rajallinen", hän sanoi BBC Newsille. "Se, että ne ovat levinneet niin nopeasti eteläisellä valtamerellä, johtuu siitä, että ACC tarjoaa niiden toukille nopean moottoritien. "Mutta kun ne suuntaavat pohjoisemmaksi, uskomme, että ne saattavat olla muita hydrotermisia aukkoja vastaan epäedullisessa asemassa." Rotermanin mukaan tämä tutkimuksen osa on vasta alkuvaiheessa, mutta rapujen toukkien tutkimukset osoittavat, että ne muistuttavat aikuisen eläimen pienoismalleja. Niiltä puuttuu kuitenkin toimiva suu, ja niillä on pieni keltarauhapussi. Tämä viittaa siihen, että ne voivat selviytyä vedessä vain lyhyen aikaa. Jetirapujen - myös Hoffin lajikkeen - DNA:n analyysi viittaa siihen, että nämä äyriäiset alkoivat laajentua ja monipuolistua noin 40 miljoonaa vuotta sitten. Jotkut tutkijat olivat pohtineet, olivatko tulivuoren aukkojen ympärillä elävät eläimet reliktilajeja, joihin ympäristön muutokset maalla ja valtamerten matalammissa osissa eivät ole vaikuttaneet. Suurin osa nykyisin tulivuorenluukkujen ympärillä elävistä lajeista näyttää kuitenkin säteilevän viimeisten 55 miljoonan vuoden aikana. Syyt tähän ovat epäselvät, mutta syynä voi olla useita miljoonia vuosia kestänyt voimakas ilmaston lämpeneminen, joka vähensi dramaattisesti syvänmeren happipitoisuuksia maailmanlaajuisesti. Tätä tapahtumaa kutsutaan paleoseeni-eoseenin lämpömaksimiksi, ja sen merkkinä on maapallon lämpötilan nousu 6 celsiusasteella. Syyt ovat edelleen epäselvät, mutta alkuvaiheen muutoksia on saattanut voimistaa merenpohjan jäisiin kerrostumiin varastoituneen metaanin massiivinen vapautuminen ilmakehään. Uusin artikkeli näyttää vahvistavan käsitystä, jonka mukaan syvänmeren aukkojen asukkaat saattavat ajoittain hävitä ja aukkojen asuttaminen uusilla lajeilla alkaa vasta, kun olosuhteet muuttuvat jälleen suotuisiksi. Äärimmäisen lämpenevän ilmaston aikana hyvin hapekkaan pintaveden ja syvemmällä sijaitsevien vesien välisen kierron uskotaan heikkenevän, mikä johtaa hapen vähitellen vähenemiseen syvänmeren alueella. "Jetiravut ja muut vastaavat eläimet saattavat itse asiassa olla erityisen alttiita sukupuuttoon kuolemiselle, kun syvänmeren happi vähenee", sanoo tohtori Roterman. "Tämä johtuu siitä, että jos syvänmeren happipitoisuus laskee, näiden eläinten, jotka elävät jo valmiiksi hapettomassa ympäristössä fysiologisen sietokykynsä äärirajoilla, käytettävissä olevan hapen määrä voi laskea alle sen vähimmäistason, jolla ne voivat selviytyä. "Ne joutuisivat tiukan valinnan eteen: 'tukehtua tai kuolla nälkään'." Paul.Rincon-INTERNET@bbc.co.uk ja seuraa minua Twitterissä</w:t>
      </w:r>
    </w:p>
    <w:p>
      <w:r>
        <w:rPr>
          <w:b/>
        </w:rPr>
        <w:t xml:space="preserve">Tulos</w:t>
      </w:r>
    </w:p>
    <w:p>
      <w:r>
        <w:t xml:space="preserve">David Hasselhoffin mukaan nimetty karvainen rapu nousi valtameren "superautotien" kyytiin ylittäessään Tyynenmeren Atlantille miljoonia vuosia sitten.</w:t>
      </w:r>
    </w:p>
    <w:p>
      <w:r>
        <w:rPr>
          <w:b/>
        </w:rPr>
        <w:t xml:space="preserve">Esimerkki 1.5057</w:t>
      </w:r>
    </w:p>
    <w:p>
      <w:r>
        <w:t xml:space="preserve">Pyöreä puurakenne on rakennettu Cors Dyfin luonnonsuojelualueelle Machynllethin lähelle Powysin osavaltioon lähes 1,4 miljoonan punnan avustuksilla. Ensimmäinen kalasääsken poikanen Dyfin laaksossa 400 vuoteen kuoriutui vuonna 2011. Alueen pesivä kalasääksipari Monty ja Glesni palasi pesimäalueelleen Afrikasta huhtikuussa. Pari kasvatti viime vuonna kaksi poikasta, Cerist ja Clarach. Ne ovat lisääntyneet jälleen tänä keväänä, ja kahden munan odotetaan kuoriutuvan ensi kuussa. Montgomeryshire Wildlife Trustin Dyfi Osprey Project houkutteli viime vuonna 31 000 kävijää. Trustin mukaan uusi näköalapaikka, jossa on kolme näköalatasoa, antaa kävijöille mahdollisuuden tutustua Dyfin ekosysteemiin uudesta näkökulmasta. Ylemmältä tasolta, joka on 10 metriä alempana olevan suon yläpuolella, rakennuksesta avautuu 360 asteen panoraamanäkymä Dyfin laaksoon ja sen takana sijaitseville Plynlimon-vuorille ja Snowdonian kansallispuistoon. Projektipäällikkö Emyr Evans sanoi: "Se vie eteenpäin visiotamme parantaa ihmisten suhdetta luontoon ja oppia ympäröivästä luonnosta. "Olemme onnekkaita, että meillä on niin rikas ja monipuolinen luonto pienessä osassa Walesin keskiosaa. "Leijoista kalasääskiin, hiirihaukoista saukkoihin ja suo-orvokkeista suomyyrteihin. "360 Observatory vie villieläinten tarkkailun ja oppimisen kirjaimellisesti korkeammalle tasolle."</w:t>
      </w:r>
    </w:p>
    <w:p>
      <w:r>
        <w:rPr>
          <w:b/>
        </w:rPr>
        <w:t xml:space="preserve">Tulos</w:t>
      </w:r>
    </w:p>
    <w:p>
      <w:r>
        <w:t xml:space="preserve">Walesin yhdelle Walesin kahdesta tiedossa olevasta pesivästä kalasääskiparista on avattu virallisesti kaksikerroksinen luonnon tarkkailutila.</w:t>
      </w:r>
    </w:p>
    <w:p>
      <w:r>
        <w:rPr>
          <w:b/>
        </w:rPr>
        <w:t xml:space="preserve">Esimerkki 1.5058</w:t>
      </w:r>
    </w:p>
    <w:p>
      <w:r>
        <w:t xml:space="preserve">David Waghorn ja hänen poikansa James Plymouthista perustivat kahdeksan yritystä saadakseen väärin perustein veronpalautuksia kirjoista, hoitotarvikkeista ja vaatteista. Waghorn, 55, tuomittiin Plymouthin kruununoikeudessa 12 kuukauden yhdyskuntaseuraamukseen ja 120 tunnin palkattomaan työhön. Myös hänen pojalleen, 27-vuotiaalle, määrättiin 12 kuukauden järjestyssakko ja 200 tuntia palkatonta työtä. Tuomari James Townsend tuomitsi David Waghornin ja sanoi: "Olette älykäs ja kypsä mies, jonka on todettu syyllistyneen tahalliseen petokseen." Hän sanoi James Waghornille: "Tämä oli petos, joka toteutettiin pitkän ajan kuluessa sen jälkeen, kun olit epäilemättä päättänyt, että pääsisit siitä pälkähästä." HMRC:n tutkimuksessa selvisi, että miehet käyttivät käteistä "elämäntapansa rahoittamiseen". Apulaisjohtaja Tracey Noon sanoi: "Waghornit tiesivät tarkalleen, mitä tekivät. "He yrittivät tietoisesti huijata järjestelmää pitkän ajanjakson ajan täyttääkseen omat taskunsa." Heidän mukaansa Waghornit tiesivät, että he olivat syyllisiä. Kaksikko esitti 39 alv-palautushakemusta seitsemän vuoden aikana vuodesta 2008 alkaen. Ne paljastuivat, kun HMRC:lle oli esitetty huoli yritysten uskottavuudesta. Virkailijat tekivät tutkinnan aikana kotietsinnän koteihin, jotka olivat molempien yritysten arvonlisäverorekisterissä. Etsinnöissä ei löydetty yritystietoja, mutta James Waghornin makuuhuoneessa olleesta tietokoneesta löytyi todisteita 23 alv-pyynnöstä. Todellisesta liiketoiminnasta ei ollut todisteita. Miehet pidätettiin, mutta he kiistivät veropetoksen Plymouth Crown Courtissa syyskuussa 2018. Molemmat todettiin syyllisiksi ja tuomittiin rikoksista oikeudenkäynnin jälkeen.</w:t>
      </w:r>
    </w:p>
    <w:p>
      <w:r>
        <w:rPr>
          <w:b/>
        </w:rPr>
        <w:t xml:space="preserve">Tulos</w:t>
      </w:r>
    </w:p>
    <w:p>
      <w:r>
        <w:t xml:space="preserve">Lääkäri, joka perusti valeyrityksiä ja vaati vilpillisesti lähes 50 000 punnan arvonlisäveromaksuja, on tuomittu yhdyskuntapalveluun.</w:t>
      </w:r>
    </w:p>
    <w:p>
      <w:r>
        <w:rPr>
          <w:b/>
        </w:rPr>
        <w:t xml:space="preserve">Esimerkki 1.5059</w:t>
      </w:r>
    </w:p>
    <w:p>
      <w:r>
        <w:t xml:space="preserve">Hyväksikäyttösyytökset koskevat Leicestershiren lastenkotien asukkaita vuosina 1970-1980. Poliisi tuomitsi CPS:n päätöksen "vääräksi", ja työväenpuolue on hyllyttänyt 86-vuotiaan vertaisen. Lordi Janner "on täysin syytön mihinkään väärään tekoon", hänen perheensä on sanonut. Eläkkeellä oleva korkeimman oikeuden tuomari tarkastelee nyt uudelleen CPS:n käsittelyä asiassa. "Äärimmäisen pettymys" Yli tusina henkilöä teki poliisille Greville Janneriin liittyviä väitteitä, CPS:n mukaan. "Keskeinen väite" oli, että koska lordi Janner oli tuolloin Leicester Westin kansanedustaja, hän ystävystyi lastenkodin johtajan kanssa, jotta tämä pääsisi lasten luokse ja voisi tehdä lapsiin kohdistuvia vakavia seksuaalirikoksia, CPS sanoi. Leicestershiren poliisi haastatteli tutkinnan aikana yli 2 000 ihmistä, ja CPS:lle toimitettiin "kattava todistusaineisto". Syyttäjälaitoksen johtaja Alison Saunders sanoi lausunnossaan, että todisteet riittävät syytteen nostamiseen: Hän sanoi, että CPS oli "väärässä", kun se ei nostanut syytettä Cardiffissa syntynyttä kollegaa vastaan vuosina 1991 ja 2007 tehtyjen tutkimusten jälkeen. "Poliisi teki päätöksen olla nostamatta syytettä Greville Janneria vastaan vuonna 2002, ja olemme jälleen kerran tarkastelleet asiaa, ja mielestämme se oli väärin", Saunders sanoi BBC:n World at One -ohjelmassa. "Tästä on otettava opiksi... Jos meillä olisi ollut todisteet, jotka meillä on nyt, tilanne olisi mielestäni ollut hyvin erilainen, kun Greville Jannerin terveydentila ei ollut sellainen kuin nyt", Saunders sanoi. CPS:n mukaan lordi Jannerilla todettiin Alzheimerin tauti vuonna 2009. Apulaispoliisipäällikkö Roger Bannister Leicestershiren poliisista sanoi, että poliisivoimat ovat pyytäneet riippumatonta poliisivalituslautakuntaa (IPCC) tutkimaan, mitä 2000-luvun alussa tapahtui, ja tutkimukset ovat käynnissä. "Miksi päätös oli erilainen? Olisiko se voinut olla? Olisiko sen pitänyt olla? Jos näin on, olen ensimmäinen, joka sanoo, että se on valitettavaa", ACC Bannister sanoi. Viime vuonna Leicestershiren poliisin entinen rikosylikonstaapeli Mick Creedon - nykyisin Derbyshiren poliisin poliisipäällikkö - kertoi valtakunnallisessa sanomalehdessä, että vuonna 1989 hänet määrättiin olemaan pidättämättä lordi Janneria eikä tekemään kotietsintää. Vastauksena CPS:n päätökseen poliisi sanoi olevansa "huolissaan" sen vaikutuksista. Pääjohtaja Bannister sanoi, että päätös oli hänen mielestään "väärä" ja että se ei juurikaan auttaisi seksuaalisen hyväksikäytön uhreja tukemaan ja rohkaisemaan heitä ilmoittautumaan. Hän sanoi: "Olen erittäin huolissani siitä, miten päätös olla nostamatta syytettä vaikuttaa niihin ihmisiin, jotka ovat ilmoittaneet asiasta. "Laajemminkin olen huolissani siitä, millaisen viestin tämä päätös lähettää muille, sekä menneille että nykyisille, jotka ovat kärsineet ja kärsivät seksuaalisesta hyväksikäytöstä. "Tutkimme parhaillaan, mitä mahdollisia oikeudellisia keinoja on haastaa tämä päätös, ja uhreilla itsellään on oikeus uudelleentarkasteluun CPS:n menettelyn mukaisesti." Eräs mies, jonka väitteitä vertaisensa pahoinpitelystä Leicestershiren poliisi tutki, sanoi, että päätös oli häpeällinen ja että "jos hän olisi ollut tavallinen ihminen, jolla on normaali elämä ja työ, oikeutta olisi [jo] tapahtunut". Varjooikeuskansleri Ed Balls sanoi, että työväenpuolue "toimi nopeasti ja päättäväisesti" ja erotti lordi Jannerin puolueesta CPS:n ilmoituksen jälkeen. Hän sanoi, että syytökset olivat "hyvin vakavia", mutta hän ymmärsi CPS:n päätöksen. Leicestershiren poliisi- ja rikoskomissaari Sir Clive Loader sanoi kuitenkin, että päätös ei ollut pelkästään väärä, vaan myös täysin kieroutunut ja vastoin luonnollisen oikeudenmukaisuuden periaatetta. Päätöksensä perusteluissa CPS totesi, että lordi Jannerin tilaan ei ole hoitoa eikä hänellä ole nykyistä tai tulevaa rikosriskiä. Hänen tilansa "vaikeutuu nopeasti" ja vaatii jatkuvaa hoitoa sekä päivin että öin, lausunnossa sanottiin. "Hänen todisteisiinsa ei voitaisi luottaa oikeudessa eikä hän voisi osallistua mielekkäästi oikeudenkäyntiin, ja tuomioistuimen olisi mahdotonta jatkaa asian käsittelyä." Saunders sanoi, että päätös on "erittäin suuri pettymys kantelijoille", ja hän on kirjoittanut kaikille kantelijoille. Viime vuonna CPS ilmoitti harkitsevansa todisteita lordi Janneria vastaan osana tutkimusta, joka koskee syytöksiä lasten hyväksikäytöstä. Tutkinta liittyi Frank Beckiin, jonka todettiin syyllistyneen yli sadan lapsen seksuaaliseen ja fyysiseen hyväksikäyttöön 1970- ja 1980-luvuilla. Beck, joka johti lastenkoteja Leicestershiressä, sai viisi elinkautista vankeusrangaistusta ja kuoli vankilassa. Clive Coleman, BBC:n oikeudellinen kirjeenvaihtaja Kruunun syyttäjiä koskevissa säännöissä sanotaan, että arvioitaessa, onko syytteen nostaminen yleisen edun mukaista, olisi otettava huomioon, "kärsiikö epäilty tai kärsiikö hän rikoksen tekohetkellä merkittävästä psyykkisestä tai fyysisestä terveydentilasta, sillä joissakin olosuhteissa tämä voi merkitä sitä, että syytteen nostaminen on epätodennäköisempää". Jos epäilty ei ymmärrä syyllisyyden ja syyttömyyden eroa, ei pysty antamaan ohjeita asianajajalleen eikä näin ollen pysty tutkimaan häntä vastaan esitettyjä todisteita, syyttäjät eivät yleensä nosta syytettä häntä vastaan. Tämä ei lohduta Greville Jannerin väitettyjä uhreja, mutta järjestelmä toimii sen varmistamiseksi, että henkisesti heikot henkilöt eivät joudu kohtaamaan epäoikeudenmukaisia oikeudenkäyntejä, joita he eivät pysty ymmärtämään. NSPCC:n tiedottaja sanoi, että "jotakin meni pahasti pieleen" siinä, miten syytöksiä käsiteltiin, ja "meidän on saatava varmuus siitä, ettei tällaista enää koskaan tapahdu". Lordi Jannerin perhe kuvaili häntä lausunnossaan "erittäin rehelliseksi ja hyvämaineiseksi mieheksi, jolla on pitkä ja tahraton ansioluettelo julkisesta palvelusta". "Kuten Crown Prosecution Service ilmoitti tänään, tämä päätös ei tarkoita tai tarkoita, että mikään esitetyistä väitteistä olisi vahvistettu tai että lordi Janner olisi syyllistynyt mihinkään rikokseen", perhe sanoi. Vuonna 1991 lordi Janner antoi parlamentissa lausuntoja, joissa hän vakuutti syyttömyyttään sen jälkeen, kun eräs mies oli väittänyt Jannerin pahoinpidelleen häntä. Hän pysyy ylähuoneen jäsenenä kuolemaansa asti tai siihen asti, kunnes hän jää virallisesti eläkkeelle viime vuonna hyväksyttyjen uudistusten mukaisesti. Eläkkeellä oleva korkeimman oikeuden tuomari Sir Richard Henriques tekee riippumattoman selvityksen CPS:n päätöksenteosta ja siitä, miten se käsitteli tapausta, hän sanoi.</w:t>
      </w:r>
    </w:p>
    <w:p>
      <w:r>
        <w:rPr>
          <w:b/>
        </w:rPr>
        <w:t xml:space="preserve">Tulos</w:t>
      </w:r>
    </w:p>
    <w:p>
      <w:r>
        <w:t xml:space="preserve">Työväenpuolueen vertainen lordi Janner ei joudu vastaamaan syytteisiin lasten seksuaalisesta hyväksikäytöstä, koska hänen dementiansa vaikeusasteen vuoksi hän ei ole kykenevä oikeudenkäyntiin, syyttäjälaitos (Crown Prosecution Service, CPS) on ilmoittanut.</w:t>
      </w:r>
    </w:p>
    <w:p>
      <w:r>
        <w:rPr>
          <w:b/>
        </w:rPr>
        <w:t xml:space="preserve">Esimerkki 1.5060</w:t>
      </w:r>
    </w:p>
    <w:p>
      <w:r>
        <w:t xml:space="preserve">Melbury Abbas and Cann Parish Council oli kerännyt varoja haastaakseen yksisuuntaisen reitin raskaille tavarankuljetusajoneuvoille Melbury Abbasin läpi. Dorsetin kreivikunnanvaltuusto hyväksyi neuvoa-antavan yksisuuntaisen järjestelmän vastauksena C13-tien ongelmiin, kuten maanvyöryihin ja kuorma-autojen kiilautumiseen. Seurakuntaneuvosto ilmoitti peruneensa oikeuskäsittelyä koskevan hakemuksensa oikeudenkäyntikulujen vuoksi. Se oli alun perin toivonut, että korkeimman oikeuden kanne pakottaisi kreivikunnanvaltuuston ottamaan tielle käyttöön 7,5 tonnin painorajoituksen. Puheenjohtaja William Kenealy sanoi: "Seurakuntaneuvoston budjettirajoitusten vuoksi seurakuntaneuvosto on päättänyt, että järkevintä on olla jatkamatta asian käsittelyä tuomioistuimessa." Merkkiratkaisu Lääninhallituksen raskaiden tavarankuljetusajoneuvojen neuvontareitti kannustaa kuorma-autonkuljettajia käyttämään A350-tietä pohjoiseen ja C13-tietä etelään Melbury Abbasin kohdalla. C13 kulkee A350:n kanssa samansuuntaisesti Shaftesburyn ja Blandfordin välillä, ja sitä käyttävät M4:n ja Poolen sataman välillä kulkevat kuorma-autot. Kylään asennetaan ajoneuvojen aktivoimia kylttejä, joissa raskaiden tavarankuljetusajoneuvojen kuljettajia kehotetaan odottamaan pysähtymispaikalla, kun kapealla osuudella on toinen kuorma-auto. Lääninvaltuutettu Daryl Turner sanoi: "Päätöksemme A350- ja C13-tien reittivaihtoehdoista oli järkevä. "Jatkamme nyt Melbury Abbasin läpi kulkevia liikenteenhallintaehdotuksia." Dorsetin kreivikunnanvaltuusto kampanjoi Wiltshiren valtuuston sekä Bathin ja Koillis-Somersetin valtuuston rinnalla pitkäaikaisen reitin puolesta M4:n ja Poolen välillä.</w:t>
      </w:r>
    </w:p>
    <w:p>
      <w:r>
        <w:rPr>
          <w:b/>
        </w:rPr>
        <w:t xml:space="preserve">Tulos</w:t>
      </w:r>
    </w:p>
    <w:p>
      <w:r>
        <w:t xml:space="preserve">Seurakuntaneuvosto on peruuttanut oikeudenkäynnin, jolla se yritti estää kuorma-autoja käyttämästä kapeaa tietä dorsetilaisen kylän läpi.</w:t>
      </w:r>
    </w:p>
    <w:p>
      <w:r>
        <w:rPr>
          <w:b/>
        </w:rPr>
        <w:t xml:space="preserve">Esimerkki 1.5061</w:t>
      </w:r>
    </w:p>
    <w:p>
      <w:r>
        <w:t xml:space="preserve">Oikeusministeri Chris Grayling sanoi, että hallitus on sitoutunut rikoksentekijöiden turvallisuuteen ja vankilakuolemien määrän vähentämiseen. Hän sanoi, että tarkastelusta saadut kokemukset hyödyttävät kaikkia ikäryhmiä. Viimeisten 10 vuoden aikana 163 alle 24-vuotiasta lasta ja nuorta on kuollut vankilassa. Grayling sanoi: "Vaikka yksittäisistä kuolemantapauksista on jo tehty kattavat tutkimukset, tunnustamme, että tällä hetkellä on hyödyllistä koota yhteen koko järjestelmän kannalta hyödyllisiä opetuksia." Hän sanoi, että tarkastelussa annetaan suosituksia tulevien kuolemantapausten riskin vähentämiseksi. Arviointia johtaa Labour-puolueen jäsen Lord Harris of Haringey, joka on pidätyskohtaisia kuolemantapauksia käsittelevän riippumattoman neuvoa-antavan toimikunnan (Independent Advisory Council on Deaths in Custody in Custody) puheenjohtaja. Alle 18-vuotiaiden oikeusministeri Lord Faulks kertoi ylähuoneessa, että uudelleentarkastelu aloitetaan "heti kun resurssit ovat kunnossa". Hän sanoi, että hallitus haluaa raportin kevääseen 2015 mennessä. "Se ei tarkoita, ettei kaikista muista tietolähteistä otettaisi jatkuvasti opiksi", hän sanoi. "Uudelleentarkastelussa keskitytään keskeisiin teemoihin, kuten haavoittuvuustietojen jakamiseen ja nuorten turvallisuuteen." Vankiloiden entinen ylitarkastaja lordi Ramsbotham pahoitteli, että tarkastelu kattaa vain 18-24-vuotiaat eikä myöskään alle 18-vuotiaita. Hän sanoi, että hallituksen suunnitelmat rakentaa turvallisia oppilaitoksia alle 18-vuotiaille ja hallituksen politiikka, jonka mukaan kaikki yli 18-vuotiaat sijoitetaan aikuisten vankiloihin, voivat "pahentaa olemassa olevia puutteita ja aiheuttaa merkittävän riskin nuorten elämille". Kampanjoijat olivat painostaneet hallitusta perustamaan tutkinnan ja väittivät, että näin voitaisiin puuttua järjestelmällisiin puutteisiin tavalla, johon yksittäiset tutkinnat eivät pystyisi. Oikeusministeri Jeremy Wright torjui aluksi vaatimukset, mutta suostui myöhemmin harkitsemaan asiaa uudelleen. Hyväntekeväisyysjärjestö Inquest, joka oli yksi riippumattoman tarkastelun vaatijoista, totesi, että vuodesta 2011 lähtien vankilassa kuolleista kolmesta alle 18-vuotiaasta nuoresta kaksi oli kuollessaan seurannassa itsemurhan ja itsensä vahingoittamisen varalta. Samana aikana 41 18-24-vuotiasta kuoli vankilassa itsetuhoisiin syihin. Tutkinnan mukaan 14:ää näistä henkilöistä, eli yli kolmasosaa kokonaismäärästä, seurattiin itsemurhan ja itsensä vahingoittamisen vuoksi heidän kuollessaan. Yleisiä piirteitä vankilassa itsetuhoisiin syihin kuolleiden lasten ja nuorten keskuudessa ovat diagnoosit tarkkaavaisuus- ja ylivilkkaushäiriö (ADHD), erityisopetuksen tarpeet sekä persoonallisuus- ja muut häiriöt. Ennen kuin päätös uudelleentarkastelun perustamisesta julkistettiin, Inquestin toinen johtaja Deborah Coles sanoi: "Valtio on usein saanut huomautuksen lasten ja nuorten kuolemantapausten skandaalista vankeudessa, mutta se ei ole toiminut. "Näiden kuolemantapausten armoton luonne on jo tarpeeksi järkyttävää, mutta masentavan tuttujen puutteiden toistumisen vuodesta toiseen pitäisi antaa eniten aihetta huoleen". "Tutkimuksia ja tutkintatutkimuksia pidetään erillään, niiden toimiala on rajallinen, eikä niillä voida puuttua laajempiin järjestelmällisiin puutteisiin valtion hoidossa sekä vankiloissa että niiden ulkopuolella." Lisa Courtney, jonka poika Ben oli 18-vuotias, kun hän hirtti itsensä Portlandin nuorisovankilassa, sanoi BBC Newsille ennen kuin uudelleentarkastelu julkistettiin torstaina, että laitosten puutteita pitäisi valottaa enemmän. Hänen poikansa kärsi oppimisvaikeuksista ja ADHD:sta, mutta hänen mukaansa hänen lääkärinlausuntojaan ei koskaan lähetetty Portlandiin. "Vankiloissa on kyse rangaistuksesta, mutta niissä ei ole kyse vain rangaistuksesta", hän sanoi. "Niissä on kyse korjaamisesta. "Beniä laiminlyötiin, Ben jätettiin selliin kuolemaan, hänet jätettiin selliin hirttäytymään. "Jotain menee siellä pieleen." Kampanjoijat väittävät, että vankeudessa kuolevien lasten ja nuorten määrä tarkoittaa, että valtio ei täytä ihmisoikeuslain 2 artiklan mukaista velvollisuuttaan suojella elämää. Samaan aikaan oikeusministeriö on ilmoittanut, että se aikoo käyttää 85 miljoonaa puntaa Leicestershireen rakennettavaan turvakouluun, johon voidaan sijoittaa jopa 320 nuorta pidätettyä. Tämän on tarkoitus olla ensimmäinen askel kohti useita muita "vahvennettuja kouluja", jotka lopulta palvelevat suurinta osaa nuorista rikoksentekijöistä.</w:t>
      </w:r>
    </w:p>
    <w:p>
      <w:r>
        <w:rPr>
          <w:b/>
        </w:rPr>
        <w:t xml:space="preserve">Tulos</w:t>
      </w:r>
    </w:p>
    <w:p>
      <w:r>
        <w:t xml:space="preserve">Hallitus perustaa riippumattoman tarkastelun, jonka tarkoituksena on tutkia 18-24-vuotiaiden henkilöiden itse aiheuttamia kuolemantapauksia vankeudessa.</w:t>
      </w:r>
    </w:p>
    <w:p>
      <w:r>
        <w:rPr>
          <w:b/>
        </w:rPr>
        <w:t xml:space="preserve">Esimerkki 1.5062</w:t>
      </w:r>
    </w:p>
    <w:p>
      <w:r>
        <w:t xml:space="preserve">Londonderryn lääkäri kruunattiin BBC One -ohjelman The Apprentice voittajaksi keskiviikkoiltana. Hänen ylpeät vanhempansa Lorraine ja Trevor saivat tietää tyttärensä menestyksestä maanantaina Lontoossa järjestetyssä erikoisnäytöksessä - ja heidän oli pysyttävä vaiti, kun he katsoivat finaalia perheen ja ystävien kanssa kotona Derryssä. "Suurin osa perheestä ei tiennyt, mutta oli ihan uskomatonta katsoa sitä uudelleen, se toi kaikki tunteet takaisin", Trevor Totton sanoi. "Kun näimme sen ensimmäistä kertaa - hyvä luoja, Lord Sugar todella tietää, miten se saa sinut kokemaan sen. "Neljä tai viisi sekuntia ennen sitä emme vain tienneet, mutta kun Leah voitti, se oli uskomaton tunne. "Se oli huippu. Kuten sanoin vaimolleni ja perheelleni, se oli elämäni onnellisin ja ylpein hetki. "En ole koskaan ennen tuntenut niin." Leahin äidille Lorrainelle odotus oli vielä vaikeampaa. "Oli aivan uskomatonta päästä jakamaan se perheemme ja ystäviemme kanssa", hän sanoi. "Ohjelman katsominen oli aivan kamalaa, se oli niin intensiivistä, ja vielä enemmän studiossa - heidän ei todellakaan olisi pitänyt laittaa meitä kokemaan sitä. "Ei ole parempaa henkilöä myymään itseään kuin Leah", sanoi hänen tätinsä Helena Lindsay. "Tämä on prosessi, jossa hänestä tulee Lord Sugarille liikekumppani, ja minun silmissäni se on aivan ilmiömäistä. "Se on valtava saavutus - eihän tästä paljon parempaa voi saada, vai mitä?" Leahille itselleen se ei ole vain henkilökohtainen menestys, vaan koko kaupungin yhteinen asia. "Olen perheeni ensimmäinen, joka on lähtenyt Derrystä, ja ensimmäinen, joka on mennyt yliopistoon, joten se on suuri saavutus paitsi minulle myös koko perheelleni ja kaupungille", Leah sanoi. Lord Sugar sijoittaa 250 000 puntaa Leahin kosmeettisten toimenpiteiden klinikoille - ja "Dr. Leah" -klinikka saattaa pian ilmestyä Derryn kaduille. "Se olisi ihanaa tulevaisuudessa", Leah sanoi. "Se on kotikaupunkini ja Yhdistyneen kuningaskunnan vuoden 2013 kulttuurikaupunki, joten vuosi on ollut hieno. "Kasvoin siellä, ja perheeni asuu edelleen siellä, ja haluaisin tulevaisuudessa perustaa toimipisteen Pohjois-Irlantiin." Hän sanoi, että hänellä on ollut hyvä tulevaisuus, mutta hän ei ole vielä valmis. Leah sanoi olevansa innokas ryhtymään töihin, mutta ensin hän aikoo viettää viikonlopun rentoutuen kotona perheen ja ystävien kanssa. "Tämä on täysin musertavaa, en osaa edes kuvailla, miltä minusta tuntuu. Olen kuin pilvessä yhdeksän."</w:t>
      </w:r>
    </w:p>
    <w:p>
      <w:r>
        <w:rPr>
          <w:b/>
        </w:rPr>
        <w:t xml:space="preserve">Tulos</w:t>
      </w:r>
    </w:p>
    <w:p>
      <w:r>
        <w:t xml:space="preserve">Onnittelut Leah Tottonille ovat tulvineet kaikkialta maasta, mutta missään ei ole suurempaa jännitystä kuin hänen kotikaupungissaan.</w:t>
      </w:r>
    </w:p>
    <w:p>
      <w:r>
        <w:rPr>
          <w:b/>
        </w:rPr>
        <w:t xml:space="preserve">Esimerkki 1.5063</w:t>
      </w:r>
    </w:p>
    <w:p>
      <w:r>
        <w:t xml:space="preserve">Paul Salomon ja Clement Chanville, jotka molemmat ovat 19-vuotiaita, lähtivät matkalleen kotoaan Kaakkois-Ranskasta 15. elokuuta. He opiskelevat insinöörikurssilla Lews Castle College UHI:ssä Stornowayssa. Kaksikko teki matkan Peugeot 103 -mopoilla. Facebookissa julkaistussa viestissä he kiittivät monia ihmisiä, jotka auttoivat heitä pyöränkorjauksissa matkan varrella. He ovat myös kertoneet joutuneensa "hyökkäyksen kohteeksi" purevien Highlandin kääpien kimppuun ja jättäneensä pyöräilykypärän vahingossa yöksi ulos, jolloin se täyttyi vedellä, koska "sade ei ole Skotlannissa harvinaista".</w:t>
      </w:r>
    </w:p>
    <w:p>
      <w:r>
        <w:rPr>
          <w:b/>
        </w:rPr>
        <w:t xml:space="preserve">Tulos</w:t>
      </w:r>
    </w:p>
    <w:p>
      <w:r>
        <w:t xml:space="preserve">Kaksi ranskalaista opiskelijaa on kulkenut yli 1242 mailin (2000 km) matkan vanhoilla mopoilla aloittaakseen yliopisto-opinnot Lewisissa.</w:t>
      </w:r>
    </w:p>
    <w:p>
      <w:r>
        <w:rPr>
          <w:b/>
        </w:rPr>
        <w:t xml:space="preserve">Esimerkki 1.5064</w:t>
      </w:r>
    </w:p>
    <w:p>
      <w:r>
        <w:t xml:space="preserve">Rozina SiniBBC News Tuomarit päättivät, että Jon Plattilla ei ollut asiaa, koska hänen tyttärensä oli kaiken kaikkiaan käynyt koulua säännöllisesti. Kampanjoijien mukaan tapaus voi määritellä uudelleen tavan, jolla lakia sovelletaan Englannissa. Ihmiset ovat kommentoineet tapauksen tulosta sosiaalisessa mediassa. Joe Niinemae ehdotti, että jatkossa rangaistaisiin niiden lasten vanhempia, joiden lapset käyvät huonosti koulua. Lukukausiloma: Mitkä ovat säännöt? Myös BBC Newsin verkkosivujen lukijat ovat kommentoineet tuomiota. Lontoosta kotoisin oleva Marianna Ali sai viime kuussa sakot, koska hän oli vienyt kaksi tytärtään peruskoulusta. "Olen niin iloinen tästä tuloksesta", hän sanoi. "Maksoin juuri 240 punnan sakon, koska vein kaksi tytärtäni ulkomaille veljeni häihin. "Tämä tulos on uskomaton" "Heiltä jäi viisi päivää kouluaikaa väliin. Sitä ennen heidän koulunkäyntinsä oli erinomaista. "Yritimme taistella sitä vastaan, ja meillä oli tapaaminen johtokunnan puheenjohtajan kanssa, mutta emme onnistuneet siinä. "Tein kaikkeni ratkaistakseni tilanteen, mutta minua rangaistiin. Siitä, minkä olisi pitänyt olla iloista ja jännittävää aikaa, tuli stressaavaa ja tunteisiin vetoavaa. "Koulu näytti olevan huolissaan vain siitä, että se saattaisi vahingoittaa heidän erinomaista luokitustaan. "Tämä tulos on uskomaton, enkä nyt enää harkitse kahdesti sitä, että ottaisin lapseni pois koulusta muutamaksi päiväksi, jos se on tarpeen." Kaikki eivät kuitenkaan olleet tyytyväisiä tuomioon. Joidenkin mielestä matkanjärjestäjien ei pitäisi nostaa hintojaan koulujen loma-aikoina.</w:t>
      </w:r>
    </w:p>
    <w:p>
      <w:r>
        <w:rPr>
          <w:b/>
        </w:rPr>
        <w:t xml:space="preserve">Tulos</w:t>
      </w:r>
    </w:p>
    <w:p>
      <w:r>
        <w:t xml:space="preserve">Uutinen siitä, että isä on voittanut korkeimman oikeuden tuomion, koska hän oli vienyt lapsensa lomalle lukukauden aikana, on saanut aikaan valtavan reaktion sosiaalisessa mediassa.</w:t>
      </w:r>
    </w:p>
    <w:p>
      <w:r>
        <w:rPr>
          <w:b/>
        </w:rPr>
        <w:t xml:space="preserve">Esimerkki 1.5065</w:t>
      </w:r>
    </w:p>
    <w:p>
      <w:r>
        <w:t xml:space="preserve">Michael CairnsBBC News Samaan aikaan kun sadat poliisit kastuivat Belfastin sateessa G8-mielenosoittajien esittäessä mieltään, Lough Erne -järvellä heidän vesipukuiset kollegansa ottivat kaiken irti epätyypillisestä paahtavasta auringonpaisteesta. Mustiin univormuihin ja baseball-lippiksiin pukeutuneet poliisit saattavat näyttää samanlaisilta, mutta heidän aksenttinsa paljastaa, että he ovat tulleet eri puolilta Yhdistynyttä kuningaskuntaa. Kun lähestyimme lomakeskuksen rantaa, kaikista veneistämme tuli kylkiluissaan olevien työmehiläisten hunajapurkki, mutta tässä vaiheessa kyse oli kohteliaisuuksista eikä pistoista. Kysyn päällystöltä, mistä he ovat kotoisin, yksi miehistö on Lontoosta ja he käyttivät venettään viimeksi olympialaisissa. He vaihtavat mielellään kohteliaisuuksia ja muistuttavat meitä siitä, että pian alue, jolla olemme, on kielletty. Kahta muuta kohtaamaamme venekuntaa operoivat PSNI:n virkamiehet, ja he kuvasivat mielellään, kunhan olivat laittaneet kypärät päähänsä peittääkseen kasvonsa. Kaikki miehistöt ovat sijoittautuneet Lough Erne Yacht Clubille, joka sijaitsee G8-konferenssipaikan vastarannalla. Kun kipparimme vei meidät rantaan, näimme kymmenen suuritehoisen veneen rivin kiinnitettynä, kaikki valmiina valvomaan pääsykieltoaluetta, ja niiden eteen oli kiinnitetty rivi paikalliselta yhtiöltä nukkumismajoitusta varten vuokrattuja risteilyaluksia. Yhdysvaltain merijalkaväki Mutta erityisen kiinnostavia olivat kaksi suurempaa harmaata venettä, jotka olivat perävaunuissa rannalla. Ne ovat kuulemma Yhdysvaltain merijalkaväen omistamia ja miehittämiä, ja ne ovat osa varasuunnitelmia, jotka on ilmeisesti otettu huomioon pahimmassa tapauksessa G8-maiden korkean profiilin osallistujan, presidentti Obaman, varalta. Veneemme ohjataan pois tiukasti, koska olemme liian kauan tervetulleita, ja se palaa takaisin järvelle. Virkailijat partioivat lauantaina käyttöön otetussa, suurilla keltaisilla poijuilla merkityssä sisä- ja ulkosaarekkeessa, jota valvotaan kolme päivää koko konferenssin ajan. Lough Erne -lomakeskuksen golfkentän näköetäisyydellä sijaitseva sisäinen eristyslinja koostuu yhteen liitetyistä puomista ja verkosta, mutta tärkein puolustuslinja ovat poliisiveneet. Huhutaan, että verkko on tarkoitettu sukeltajien pysäyttämiseen, mutta se olisi melkoinen uintimatka kaikille, jotka suunnittelevat sitä protestiksi. Näemme erään Lough Erne -lomakeskuksen reiän bunkkerin muotoisen viheriön, ja sen alapuolella istuu epäsopiva näky valkoisesta panssaroidusta Land Roverista. Viheriön hoitajilla saattaa selvästikin olla lisätyötä tehtävänä, kun G8-huippukokous on ohi. Mitä tulee Lough Erneen, sen vesillä ei ole nähty näin paljon tehokkaita koneita sitten 1940-luvun, jolloin lentävät veneet käyttivät sitä metsästääkseen tuon aikakauden näkymätöntä vihollista, Saksan sukellusvenelaivastoa.</w:t>
      </w:r>
    </w:p>
    <w:p>
      <w:r>
        <w:rPr>
          <w:b/>
        </w:rPr>
        <w:t xml:space="preserve">Tulos</w:t>
      </w:r>
    </w:p>
    <w:p>
      <w:r>
        <w:t xml:space="preserve">Suuri osa Lough Erne -järven alajuoksusta muuttuu sunnuntaista lähtien suojavyöhykkeeksi, kun turvallisuusverkko kiristyy sen hotellin ympärillä, jossa G8-maiden johtajat kokoontuvat maanantaina iltapäivällä. Michael Cairns pääsi lähelle G8-johtajia vartioivia poliisi- ja sotilasveneitä.</w:t>
      </w:r>
    </w:p>
    <w:p>
      <w:r>
        <w:rPr>
          <w:b/>
        </w:rPr>
        <w:t xml:space="preserve">Esimerkki 1.5066</w:t>
      </w:r>
    </w:p>
    <w:p>
      <w:r>
        <w:t xml:space="preserve">Tavis Spencer-Aitkensia, 17, puukotettiin 15 kertaa ja iskettiin pullolla päähän 2. kesäkuuta Ipswichissä. Kysyttäessä, oliko hänellä "mitään tekemistä" Tavisin murhan kanssa, poika, jonka nimeä ei voida mainita oikeudellisista syistä, vastasi: "Ei." Ipswich Crown Courtissa poika ja viisi miestä kiistivät murhan. Teinipoika sanoi, että hän kävi kauppaa A-luokan huumeilla ja oli ollut pakettiautossa, jonka uskotaan myöhemmin kuljettaneen Tavisin murhaajia, kun hän sai kyydin "lataamaan" crack-kokaiinia toimittajaltaan. Hän kuitenkin kiisti olleensa pakettiautossa hyökkäyksen aikaan. Poika sanoi, ettei hän ollut "erityisesti" mukana toiminnassa J Blockin kanssa, joka on nimetty Ipswichin Jubilee Parkin alueen mukaan, Tavisin kuoleman aikaan. Syyttäjän mukaan Tavis tapettiin kostoksi J-Blockin ja Ipswichin IP3-postinumeroalueelta kotoisin olevan jengin välille syttyneistä ongelmista. "Jengi, väkivalta, huumeet" David Bentley QC:n kysymyksiin vastatessaan poika sanoi keskittyneensä enemmän musiikkiin kuin J-Blockin "rikolliseen toimintaan". "Tarkoitus oli yrittää tehdä jotain laillista", hän sanoi. "Yrittää tehdä jotain itsestämme." Herra Bentley kysyi: "Missä maailmassa se oli?" Poika vastasi: "Oikeassa maailmassa. Ei jengien, väkivallan ja huumeiden maailmassa." Poika kiisti, että häntä ja toista syytettyä, Aristote Yengeä, oli "nöyryytetty" tunteja ennen Tavisin kuolemaa sen jälkeen, kun he olivat riidelleet kosmetiikkaliike Lushin ulkopuolella Ipswichissä. Hän kertoi olleensa edellisenä iltana ulkona ja tanssinut naisen kanssa, jonka poikaystävä otti hänet seuraavana päivänä vastaan. Yenge ja poika kuitenkin pakenivat kauppaan välttääkseen riidan kärjistymisen, koska Yengellä oli mukanaan kannabista ja he olivat nähneet lähistöllä siviilipukuisen poliisin, oikeus kuuli. Adebayo Amusa, 20, Barkingista, Itä-Lontoosta, Callum Plaats, 23, Ipswichistä, Leon Glasgow, 42, ilman kiinteää osoitetta, Isaac Calver, 19, Ipswichistä, Yenge, 23, ilman kiinteää asuinpaikkaa, ja poika kiistävät kaikki murhan. Oikeudenkäynti jatkuu.</w:t>
      </w:r>
    </w:p>
    <w:p>
      <w:r>
        <w:rPr>
          <w:b/>
        </w:rPr>
        <w:t xml:space="preserve">Tulos</w:t>
      </w:r>
    </w:p>
    <w:p>
      <w:r>
        <w:t xml:space="preserve">16-vuotias poika, jota syytetään teinin murhasta, oli lähtenyt jengistä, jonka uskotaan olleen murhan takana, kuultiin oikeudessa.</w:t>
      </w:r>
    </w:p>
    <w:p>
      <w:r>
        <w:rPr>
          <w:b/>
        </w:rPr>
        <w:t xml:space="preserve">Esimerkki 1.5067</w:t>
      </w:r>
    </w:p>
    <w:p>
      <w:r>
        <w:t xml:space="preserve">Tohtori John Taylor keksi myös bimetallitermostaatin, joka on sähköisten vedenkeittimien tärkeä turvaominaisuus, joka sammuttaa vedenkeittimet, kun vesi kiehuu. Mansaaren postilaitoksen mukaan postimerkit juhlistavat yhden Britannian suurimman innovaattorin elämää ja uraa. Kuuden postimerkin sarja lasketaan liikkeeseen keskiviikkona 13. syyskuuta. Tohtori Taylorin tunnetuin luomus on vedenkeittimien sisällä oleva bimetallitermostaatti, jota on myyty maailmanlaajuisesti yli kaksi miljardia kappaletta. "Olen elänyt elämäni pohtimalla, keksimällä, luomalla, tuottamalla ja täydellistämällä", 80-vuotias Mansaarella asuva Taylor sanoi. "Olisi hienoa, jos muut postimerkit nähdessään noudattaisivat mottoani "Cogitate incogitata", ajattele ajattelematonta." Tohtori Taylor on yksi Britannian tuotteliaimmista keksijöistä, jolla on yli 400 rekisteröityä patenttia, ja hän on myös arvostettu kellotaiteilija, jolla on laaja kellokokoelma. Hänen kronofagikellojensa, jotka näyttävät "syövän aikaa", arvo on useita miljoonia puntia kappaleelta. Niissä ei ole viisareita eikä numeroita, vaan niissä on sen sijaan jättimäisiä olentoja, kuten heinäsirkka ja lohikäärme. Yksi niistä on asennettu Corpus Christi -kirjaston ulkopuolelle Cambridgeen.</w:t>
      </w:r>
    </w:p>
    <w:p>
      <w:r>
        <w:rPr>
          <w:b/>
        </w:rPr>
        <w:t xml:space="preserve">Tulos</w:t>
      </w:r>
    </w:p>
    <w:p>
      <w:r>
        <w:t xml:space="preserve">Keksijä, joka suunnitteli ja valmisti sarjan "aikaa syöviä kelloja", on saanut kunnianosoituksen Mansaaren postimerkeissä.</w:t>
      </w:r>
    </w:p>
    <w:p>
      <w:r>
        <w:rPr>
          <w:b/>
        </w:rPr>
        <w:t xml:space="preserve">Esimerkki 1.5068</w:t>
      </w:r>
    </w:p>
    <w:p>
      <w:r>
        <w:t xml:space="preserve">Althea Williams ja Sarah Ehrlich BBC News Helmikuussa 1943 11-vuotias Simon Gronowski istui aamiaisella äitinsä ja siskonsa kanssa heidän Brysselin piilopaikassaan, kun kaksi Gestapon agenttia ryntäsi sisään. Heidät vietiin natsien pahamaineiseen päämajaan arvostetulla Avenue Louisella, jota käytettiin juutalaisten vankilana ja vastarintaliikkeen jäsenten kidutuskammiona. Nykyään Gronowski asuu kahden minuutin kävelymatkan päässä tästä rakennuksesta, jossa häntä pidettiin kaksi yötä ilman ruokaa tai vettä. "Vanhempani olivat tehneet virheen - vain yhden, mutta vakavan virheen, joka oli... se, että he olivat syntyneet juutalaisiksi - rikos, josta tuohon aikaan voitiin rangaista vain kuolemalla", hän sanoo. Sieltä Simon, hänen äitinsä ja siskonsa siirrettiin Kazerne Dossiniin, 30 kilometrin päässä Mechelenissä Flanderin osavaltiossa sijaitsevalle vankileirille. "Ihmisiä lyötiin satunnaisesti, joskus vain 'juutalaiselta näyttävän' rikoksen vuoksi, joten oli pidettävä matalaa profiilia", Gronowski sanoo. "Pienimmästäkin rikkomuksesta meidät saatettiin hakata ja lukita selliin, kunnes meidät karkotettiin. Joskus meitä rangaistiin kollektiivisesti koko 100 hengen huonetta tai meidät pakotettiin seisomaan pihalla tuntikausia, päivällä tai yöllä säästä riippumatta." Suurin osa vangeista tiesi, että heidät karkotettaisiin, mutta Gronowski sanoo, ettei heillä ollut aavistustakaan siitä, että heidät teloitettaisiin joukoittain. Huhtikuun 18. päivänä Simonille ja 1 630 muulle, myös hänen äidilleen Chanalle, ilmoitettiin, että heidät karkotettaisiin junalla seuraavana päivänä. Hänen isänsä Leon oli ollut sairaalassa, kun saksalaiset olivat hyökänneet heidän kotiinsa kuukautta aiemmin. Hänen äitinsä oli nopeasti ajatellut kertoa heille, että hän oli leski. Hänen vanhemmalla sisarellaan Ita, joka oli syntynyt Belgiassa ja oli jo 18-vuotias, oli Belgian kansalaisuus, ja siksi hänet vietiin erillisessä saattueessa. Simon, joka vanhempiensa ja suurimman osan Belgian juutalaisväestöstä tavoin oli kansalaisuudeton, muistaa nähneensä äitinsä viimeisen kerran itkien ja vilkuttaen hänelle, kun he lähtivät. "En oikein ymmärtänyt, mitä oli tapahtumassa ja mitä karkotus tarkoittaisi. Olin yhä omassa pienessä maailmassani, jossa olin partiopoika", hän sanoo. "Ajattelin itsekseni: 'Hyvästi Brysselini, Belgia, isäni, rakas siskoni, perheeni ja ystäväni'." Olosuhteet junassa olivat hirvittävät. "Meidät oli pakattu kuin karja. Meillä oli vain yksi ämpäri 50 ihmiselle. Miten olisimme voineet käyttää sitä? Miten voisimme tyhjentää sen? Sitä paitsi olisi ollut mahdotonta päästä siihen käsiksi", Gronowski sanoo. "Meillä ei ollut ruokaa eikä juomaa. Istuimia ei ollut, joten me joko istuimme tai makasimme lattialla. Minä olin auton oikeassa takakulmassa äitini kanssa. Oli hyvin pimeää. Katossa olevasta tuuletusaukosta kuului vaalea pilkahdus, mutta siellä oli tukahduttavaa, eikä vettä ollut saatavilla." Pian Mechelenistä lähdön jälkeen 20. saattueen kimppuun hyökkäsi kolme Belgian vastarintaliikkeen nuorta jäsentä, joilla oli yksi pistooli, punainen paperi ja lyhty. He sytyttivät punaisen valon, joka oli merkki edessä olevasta vaarasta, ja pakottivat junankuljettajan jarruttamaan jyrkästi. Tämä oli ensimmäinen ja ainoa kerta toisen maailmansodan aikana, kun juutalaisia karkotettuja kuljettanut natsikuljetus pysäytettiin. Robert Maistriau, yksi vastarintaliikkeen jäsenistä, muisteli tuota kauhistuttavaa hetkeä myöhemmin muistelmissaan. "Jarruista kuului helvetillinen ääni, ja aluksi olin aivan kivettynyt. Mutta sitten annoin itselleni jarrutuksen sillä perusteella, että jos on aloittanut jotakin, se on vietävä loppuun. Pidin taskulamppua vasemmassa kädessäni ja oikealla kädelläni jouduin askartelemaan pihtien kanssa. Olin hyvin innostunut, ja kesti aivan liian kauan, ennen kuin olin katkaissut liukuoven pultteja kiinnittävän langan. Loistin taskulampullani vaunuihin, ja kalpeat ja pelokkaat kasvot tuijottivat minua takaisin. Huusin Sortez Sortez! ja sitten Schnell Schnell Schnell flehen Sie! Nopeasti, nopeasti, pois täältä!" Saksalaisten junanvartijoiden ja kolmen vastarintaliikkeen jäsenen välisen lyhyen tulitaistelun jälkeen juna lähti jälleen liikkeelle. Jotkut olivat paenneet avattujen vaunujen sisältä, ja tunnelma jäljelle jääneiden karkotettujen keskuudessa oli muuttunut. Ne, jotka olivat haaveilleet pakenemisesta, olivat yhtäkkiä entistä päättäväisempiä ja epätoivoisempia. Tuntia myöhemmin Simon vaunussa olleet miehet onnistuivat murtamaan oven auki. Viileä ilma virtasi tukahduttavaan, ahtaaseen vaunuun. Chana Gronowski antoi pojalleen sadan frangin setelin, jonka tämä pyöräytti ja työnsi sukkaan, sitten hän työnsi kohti ovea. Simon oli liian pieni yltääkseen ovea vasten olevaan jalkakäytävään yksin, joten äiti laski hänet alas olkapäistä. "Äiti piti minua paidasta ja olkapäistä kiinni. Mutta aluksi en uskaltanut hypätä, koska juna kulki liian lujaa minulle", Simon kertoo. "Näin puiden menevän ohi ja junan kiihtyvän. Ilma oli raikas ja viileä, ja meteli oli korviahuumaava. Muistan olleeni yllättynyt siitä, että se pystyi kulkemaan niin nopeasti, kun 35 vaunua vedettiin. Mutta sitten eräällä hetkellä tunsin, että juna hidastui. Sanoin äidilleni: "Nyt voin hypätä". Hän päästi minut irti ja hyppäsin pois. Seisoin ensin siinä jähmettyneenä ja näin junan liikkuvan hitaasti eteenpäin - se oli suuri musta massa pimeässä, joka ulosti höyryä." Juna kuitenkin hidastui pysähtymään toisen kerran sinä yönä, ja saksalaiset vartijat alkoivat jälleen ampua, tällä kertaa Simonin suuntaan. "Halusin palata äitini luokse, mutta saksalaiset tulivat raiteita pitkin minua kohti. En päättänyt, mitä tehdä, se oli refleksi. Kaaduin alas pientä rinnettä ja lähdin vain juoksemaan puita kohti." Simon käveli ja juoksi koko yön, metsien ja peltojen halki. "Olin tottunut metsään, koska olin ollut partiolaispojissa. Hyräilin rauhoittuakseni In the Moodia, joka oli kappale, jota siskollani oli tapana soittaa pianolla", hän kertoo. Simon halusi päästä Brysseliin ja isänsä Leonin luo. Simon tiesi, että hän oli vaarassa joutua pidätetyksi, mutta aamunkoitteessa hän tiesi tarvitsevansa apua. Hän koputti repaleisissa, mutaisissa vaatteissaan kylän oveen ja kertoi ovelle vastanneelle naiselle, että hän oli ollut leikkimässä ystäviensä kanssa ja eksynyt. Tuohon aikaan belgialaiset, jotka eivät ilmiantaneet juutalaisia Gestapolle, ammuttiin, ja nainen vei Simonin paikallisen poliisin luo. Simon oli ensimmäistä kertaa kauhuissaan. "Kun näin tämän miehen univormussaan ja ase vyöllään, olin kauhuissani. Olin varma, että hän veisi minut takaisin saksalaisten luo. Hän kysyi minulta, mitä oli tapahtunut, ja minä jatkoin kertomista, että olin eksynyt ja leikkinyt lasten kanssa ja että nyt minun oli mentävä Brysseliin." Hän kysyi, mitä oli tapahtunut. Poliisi Jan Aerts oli arvannut, että Simon tuli Auschwitzin saattueesta. Kolmen pakolaisen ruumiit makasivat poliisiasemalla juuri sillä hetkellä. Aertsilla ei kuitenkaan ollut aikomusta pettää Simonia. Hänen vaimonsa ruokki häntä ja antoi hänelle puhtaat vaatteet. Aerts järjesti Simonille junamatkan takaisin Brysseliin, jonne hän saapui samana iltana. Simon tapasi tuona yönä jälleen isänsä, kauppias, vaikka he viettivät sodan loppuvuodet erillään katolilaisten perheiden piilottelemina. Chana Gronowski lähetettiin kaasukammioihin hänen saavuttuaan Auschwitz-Birkenauhun. Simonin sisar Ita, 18, saapui Auschwitziin toiseksi seuraavalla saattueella, ja myös hän kuoli siellä. Kazerne Dossinista karkotettiin yhteensä 25 483 juutalaista ja 351 romania. Niistä 233 ihmisestä, jotka yrittivät paeta 20. saattueesta Simon Gronowskin kanssa, 26 ammuttiin samana yönä, 89 otettiin kiinni ja 118 pääsi pakoon. 20. saattue oli ainutlaatuinen siinä mielessä, että karkotettuja yritettiin pelastaa. Se oli ainutlaatuinen siinä mielessä, että se oli ainoa saattue, josta tapahtui niin sanottu joukkokarkuruus. Joidenkin lähteiden mukaan se oli ainutlaatuinen myös siinä mielessä, että vaikka 70 prosenttia naisista ja tytöistä tapettiin kaasukammioissa heti saapumisen jälkeen, jäljelle jääneet naiset lähetettiin Birkenaun lohkolle X lääketieteellisiä kokeita varten. Junan pysäyttäneet kolme nuorta belgialaista vastarintaliikkeen jäsentä, Youra Livschitz, otettiin myöhemmin kiinni ja teloitettiin. Jean Franklemon pidätettiin pian sen jälkeen ja lähetettiin Sachsenhausenin keskitysleirille, josta hän vapautui toukokuussa 1945. Hän kuoli vuonna 1977. Robert Maistriau pidätettiin maaliskuussa 1944. Hänet vapautettiin Bergen-Belsenistä vuonna 1945 ja hän eli vuoteen 2008 asti. Jerusalemin Yad Vashem -museo julisti Jan Aertsin "vanhurskaaksi pakanaksi". Leon Gronowski kuoli kuukausien kuluessa sodan päättymisestä. Simon Gronowski maksoi tiensä yliopistoon. Hän valitsi lakimiehen ammatin, koska natsit olivat hänen mukaansa yrittäneet riistää ja halventaa häntä, ja hän piti lakia parhaana keinona vastustaa tätä. Nykyään hän asuu Brysselissä ja harjoittaa edelleen asianajajan ammattia. Hänellä on lapsia ja lapsenlapsia. Hän soittaa jazzia. Yli 50 vuoteen hän ei juuri puhunut menneisyydestään, mutta Maxime Steinberg, belgialainen historioitsija ja juutalaisten vainon asiantuntija Belgiassa, sai hänet kirjoittamaan kirjan. Nyt hän puhuu säännöllisesti myös kouluissa. "Puhun siitä, mitä minulle tapahtui, jotta te suojelisitte vapautta maassanne", hän selittää lapsille. "Haluan teidän tietävän, että tärkeimmät sanat ovat 'rauha' ja 'ystävyys'. Puhun todistaakseni, torjuakseni antisemitismiä, kaikenlaista syrjintää ja holokaustin kieltämistä; kunnioittaakseni kuolleita ja sankareita, jotka pelastivat henkeni - Jan Aertsia, joka vaaransi varman kuoleman suojellessaan minua, katolisia perheitä, jotka piilottivat minut sodan aikana, ja äitiäni, joka oli ensimmäinen sankareistani." Simon Gronowskin ja monien muiden tarina kerrotaan myös uudessa Kazerne Dossinin holokaustia ja ihmisoikeuksia käsittelevässä museossa ja dokumentaatiokeskuksessa, joka avattiin joulukuussa. Museo rakennettiin varsinaista kauttakulkukeskusta vastapäätä - nykyään kerrostalo - ja se maksoi 25 miljoonaa euroa, ja sen rahoitti Flanderin hallitus. Museon arkistoissa on 1 200 valokuvaa 20. saattueen ihmisistä. Voit seurata lehteä Twitterissä ja Facebookissa BBC:n ympärillä BBC World Service - Witness, Auschwitz Convoy Escape Aiheeseen liittyvät Internet-linkit Kazerne Dossin -museo Kuljetus XX Auschwitziin - YouTube Richard Bloom Productions Michel Van Der Burg</w:t>
      </w:r>
    </w:p>
    <w:p>
      <w:r>
        <w:rPr>
          <w:b/>
        </w:rPr>
        <w:t xml:space="preserve">Tulos</w:t>
      </w:r>
    </w:p>
    <w:p>
      <w:r>
        <w:t xml:space="preserve">Huhtikuun 19. päivänä 1943 1 631 juutalaista kuljettava juna lähti natsien Belgiassa sijaitsevalta vankileiriltä kohti Auschwitzin kaasukammioita. Vastarintataistelijat pysäyttivät junan. Eräs poika, joka hyppäsi tuona yönä vapauteen, muistaa sen elävästi vielä 70 vuotta myöhemmin.</w:t>
      </w:r>
    </w:p>
    <w:p>
      <w:r>
        <w:rPr>
          <w:b/>
        </w:rPr>
        <w:t xml:space="preserve">Esimerkki 1.5069</w:t>
      </w:r>
    </w:p>
    <w:p>
      <w:r>
        <w:t xml:space="preserve">Helen BriggsBBC News Kansainväliset tutkijat ovat havainneet, että suurin osa Afrikan vanhimmista ja suurimmista baobab-puista on kuollut viimeisten 12 vuoden aikana. He epäilevät, että kuoleminen saattaa liittyä ilmastonmuutokseen, vaikka heillä ei olekaan suoraa näyttöä siitä. Puu voi kasvaa valtavan suureksi, ja se voi elää satoja ellei tuhansia vuosia. Etelä-Afrikan, Romanian ja Yhdysvaltojen yliopistojen tutkijat sanovat, että puiden katoaminen on "ennennäkemättömän suuri tapahtuma". Nature Plants -lehdessä julkaistujen havaintojen mukaan kuolemat eivät johdu epidemiasta. "Epäilemme, että monumentaalisten baobab-puiden häviäminen voi liittyä ainakin osittain erityisesti eteläiseen Afrikkaan vaikuttavien ilmasto-olosuhteiden merkittäviin muutoksiin", sanoi ryhmä, jota johti tohtori Adrian Patrut Babes-Bolyain yliopistosta Romaniasta. "Lisätutkimukset ovat kuitenkin tarpeen tämän olettamuksen tukemiseksi tai kumoamiseksi." "Järkyttävää ja hyvin surullista" Tutkijat ovat käyneet vuodesta 2005 lähtien tapaamassa ikivanhoja puita eri puolilla eteläistä Afrikkaa ja tutkineet niiden rakennetta ja ikää radiohiiliajoituksen avulla. Yllättäen he havaitsivat, että kahdeksan 13 vanhimmasta ja viisi kuudesta suurimmasta baobab-puusta oli joko kokonaan kuollut tai niiden vanhimmat osat olivat romahtaneet. Baobab-puilla on useita, usein eri-ikäisiä kantoja ja runkoja. Joissakin tapauksissa kaikki rungot kuolivat yhtäkkiä. "Epäilemme, että tämä liittyy lämpötilan nousuun ja kuivuuteen", tohtori Patrut sanoi BBC Newsille. "On järkyttävää ja hyvin surullista nähdä niiden kuolevan." Kuolleita tai kuolevia puita on Zimbabwessa, Namibiassa, Etelä-Afrikassa, Botswanassa ja Sambiassa. Ne ovat kaikki 1 000 ja yli 2 500 vuoden ikäisiä. Baobab-puilla, jotka tunnetaan myös nimellä "kuollut rotta" niiden hedelmien muodon mukaan, on jykevä, oksaton runko. Ne varastoivat suuria määriä vettä runkoonsa kestääkseen kuivien alueiden ankarat olosuhteet, joissa ne elävät. Puut tukevat myös villieläimiä; ne ovat tärkeitä lintujen pesimäpaikkoja. Seuraa Heleniä Twitterissä.</w:t>
      </w:r>
    </w:p>
    <w:p>
      <w:r>
        <w:rPr>
          <w:b/>
        </w:rPr>
        <w:t xml:space="preserve">Tulos</w:t>
      </w:r>
    </w:p>
    <w:p>
      <w:r>
        <w:t xml:space="preserve">Afrikkalaisen savannin ikonina pidetty puu kuolee salaperäisissä olosuhteissa.</w:t>
      </w:r>
    </w:p>
    <w:p>
      <w:r>
        <w:rPr>
          <w:b/>
        </w:rPr>
        <w:t xml:space="preserve">Esimerkki 1.5070</w:t>
      </w:r>
    </w:p>
    <w:p>
      <w:r>
        <w:t xml:space="preserve">Kymmenkunta karitsaa on kateissa, ja Pohjois-Walesin poliisin luontoyksikön ylikonstaapeli Rob Taylorin mukaan niiden uskotaan hukkuneen jokeen St Asaphissa yrittäessään paeta. Tapaus seuraa kolmen lampaan kuolemaa viime viikolla tapahtuneessa hyökkäyksessä. Ylikonstaapeli Taylorin mukaan läheisten kotien lemmikkikoira saattaa liikkua vapaana ja tehdä hyökkäyksiä. Hän sanoi, että ihmiset uskoivat usein, että tällaiset tapaukset tapahtuivat koiran omistajan näkyvillä, mutta todisteet osoittivat, että joissakin tapauksissa koiria ei pidetty turvassa kotona, ja ne tekivät tekoja, jotka saattoivat viedä omistajansa oikeuteen. "Se on kauhea rikos", hän sanoi, koska koirat voivat jättää "karmean" jäljen hyökkäyksen jälkeen. Hän kehotti Twitterissä koiranomistajia olemaan tietoisia asiasta ja sanoi: "Koirasta on tullut vaarallinen: "Tämä koira hyökkää lampaiden kimppuun uudelleen, jos sitä ei löydetä pian."</w:t>
      </w:r>
    </w:p>
    <w:p>
      <w:r>
        <w:rPr>
          <w:b/>
        </w:rPr>
        <w:t xml:space="preserve">Tulos</w:t>
      </w:r>
    </w:p>
    <w:p>
      <w:r>
        <w:t xml:space="preserve">Denbighshiressä tapahtunut koiran hyökkäys, jonka seurauksena kolme lammasta ja 21 karitsaa kuoli, on poliisin mukaan "hirvittävä".</w:t>
      </w:r>
    </w:p>
    <w:p>
      <w:r>
        <w:rPr>
          <w:b/>
        </w:rPr>
        <w:t xml:space="preserve">Esimerkki 1.5071</w:t>
      </w:r>
    </w:p>
    <w:p>
      <w:r>
        <w:t xml:space="preserve">Sarah RainsfordBBC News, Moskova Venäläinen taiteilija todettiin syylliseksi rikosoikeudelliseen vahingontekoon viimeisimmässä projektissaan, ja moskovalainen tuomioistuin määräsi hänelle mojovat sakot. Hän ei kuitenkaan ollut selvästi lannistunut tuomiosta, vaan nousi keskiviikkona kannattajiensa hurraa-huutojen saattelemana esiin. Pavlenski kertoi yleisölle, että he elävät yhteiskunnassa, jota ohjataan "keskeytymättömän terrorin" avulla, että valvonta Venäjällä lisääntyy, mutta että ihmisten oma pelko tekee heistä vankeja. Tämä oli se karu viesti, jonka taiteilija halusi välittää, kun hän suunnitteli "Uhka"-teoksen ja valitsi Venäjän voimakkaan turvallisuuspalvelun FSB:n päämajan kankaaksi - tai kohteeksi. FSB:n omat valvontakamerat tallensivat hetken varhain marraskuisena aamuna, kun hän valeli ovea bensiinillä ja sytytti sen tuleen. Pavlensky seisoi sitten liikkumatta, polttoainekanisteri kädessään, kun liekit nousivat hänen takanaan. Hetkeä myöhemmin poliisi paini hänet maahan. Oliko se siis taidetta vai pelkkää tuhopolttoa? Pavlenskyn mukaan kaikki palosta lähtien oli osa sitä, mitä hän kutsuu poliittiseksi taiteeksi. Hän muuttui passiiviseksi tarkkailijaksi, kun taas virkamiehet poliiseista syyttäjiin joutuivat mukaan toimintaan ja paljastuivat. Taiteilija todettiin syylliseksi renkaiden polttamiseen protestissa Protestitaiteen uudet rajat Aktivisti sytyttää Lubjankan oven tuleen Näiden tietämättömien toimijoiden joukossa oli syyttäjän asiantuntija, joka väitti, että FSB:n rakennus oli kulttuuriperintökohde, koska siellä pidettiin Stalinin sortotoimien aikana vankina merkittäviä kulttuurihenkilöitä. Pavlenskin asianajajat kutsuivat vastaukseksi kaksi neuvostoaikaista toisinajattelijaa. "Se on todella ainutlaatuinen muistomerkki", toinen entisistä poliittisista vangeista oli samaa mieltä. "Kulttuurin tuhoamiselle ja venäläiselle terrorille." Poliisi saattoi taiteilijan käsiraudoissa jokaiseen kuulemiseen ja lukitsi hänet oikeudessa metallihäkkiin. Kun hän puhui tauolla toimittajille ja puhui valtioterrorista, poliisikoira räksytti ja läpsytteli hänen häkkinsä edessä ja jännitti hihnaansa. Puolen miljoonan ruplan (5400 puntaa, 7850 dollaria) sakko ja vastaava summa vahingonkorvauksia oli siis yllätys. Eräs Vedemosti-sanomalehden kommentoija arveli, että Kreml halusi välttää vuoden 2011 Pussy Riot -skandaalin toistumisen, kun kolme naista vangittiin heidän Putinin vastaisen punk-esityksensä vuoksi moskovalaisessa kirkossa. Pavlenski on ryhmän ystävä, ja hänen ensimmäinen "tekonsa" oli tukea heitä ompelemalla huulensa yhteen symbolisena protestina. Sen jälkeen hän on naulannut itsensä Punaiselle torille kivespussistaan, kietonut itsensä piikkilankoihin ja hypännyt alasti psykiatrisen laitoksen seinälle katkaistakseen korvalehtensä. Hän on kertonut minulle, että hänen työnsä on tarkoituksellisesti järkyttävää, ja sen tarkoituksena on ravistella ihmisiä pois pelosta, apatiasta ja välinpitämättömyydestä. Joidenkin venäläisten mielestä tulos on rohkea, toisten mielestä vastenmielinen. Pavlenskyä on ennenkin kutsuttu hulluksi, ja nyt hän on virallisesti rikollinen. "He yrittävät leimata minut: sanoa, että näin rikollinen tai sairas mieli suhtautuu vallanpitäjiin", Pavlenski kertoi minulle ennen kuin ystävät ja perhe veivät hänet pois. "Se on taistelua leimasta: rikollinen vai hullu? Mutta minä olen taiteilija. Teen poliittista taidetta", hän vakuutti. "Ei vähempää eikä enempää." Ja hän on luvannut jatkaa sitä tuomiostaan huolimatta. Pavlenskin protestitaide on haastavaa ja provosoivaa. Mutta sitä on vaikea sivuuttaa.</w:t>
      </w:r>
    </w:p>
    <w:p>
      <w:r>
        <w:rPr>
          <w:b/>
        </w:rPr>
        <w:t xml:space="preserve">Tulos</w:t>
      </w:r>
    </w:p>
    <w:p>
      <w:r>
        <w:t xml:space="preserve">Petr Pavlensky on jälleen vapaa mies seitsemän kuukauden jälkeen telkien takana.</w:t>
      </w:r>
    </w:p>
    <w:p>
      <w:r>
        <w:rPr>
          <w:b/>
        </w:rPr>
        <w:t xml:space="preserve">Esimerkki 1.5072</w:t>
      </w:r>
    </w:p>
    <w:p>
      <w:r>
        <w:t xml:space="preserve">Ajoneuvossa olleet kaksi henkilöä soittivat sunnuntaina 999:ään kertoakseen, että he olivat ajaneet märälle hiekalle ja juuttuneet jumiin Shoeburynessissa, lähellä Southendin rannikkovartioasemaa. HM Coastguardin mukaan kuljettajalle annettiin tiedot ajoneuvon talteenottoyrityksistä, kun se meni seuraamaan tilannetta ja auttamaan tarvittaessa. Se sanoi, että auto siirrettiin "15 minuuttia ennen kuin vuorovesi saavutti sen". Se lisäsi, että vaikka HM Coastguard oli neljäs hätäpalvelu, "vastoin yleistä uskomusta se ei sisällä ajoneuvojen talteenotto- ja korjauspalvelua".</w:t>
      </w:r>
    </w:p>
    <w:p>
      <w:r>
        <w:rPr>
          <w:b/>
        </w:rPr>
        <w:t xml:space="preserve">Tulos</w:t>
      </w:r>
    </w:p>
    <w:p>
      <w:r>
        <w:t xml:space="preserve">Umpikujaan jäänyt auto jouduttiin hinaamaan rannalta muutama minuutti ennen kuin nousuvesi uhkasi pyyhkäistä sen pois.</w:t>
      </w:r>
    </w:p>
    <w:p>
      <w:r>
        <w:rPr>
          <w:b/>
        </w:rPr>
        <w:t xml:space="preserve">Esimerkki 1.5073</w:t>
      </w:r>
    </w:p>
    <w:p>
      <w:r>
        <w:t xml:space="preserve">Kaksi miljoonaa asiakasta viikossa palveleva alennusmyymälä on nimittänyt pesänhoitajat sen jälkeen, kun neuvottelut mahdollisen ostajan, R Capitalin, kanssa kariutuivat. Yhtiöllä on Walesissa 21 myymälää 335:stä Yhdistyneessä kuningaskunnassa sijaitsevasta myymälästä, joissa työskentelee noin 300 työntekijää. Pesänhoitaja Deloitte toivoo löytävänsä ostajan Poundworldille, joka toimii myös Bargain Buys -nimellä, ja sulki pois välittömät irtisanomiset tai myymälöiden sulkemiset. Ilmoitus tuli muutama päivä sen jälkeen, kun House of Fraser ilmoitti sulkevansa Cardiffin ja Cwmbranin tavaratalonsa ensi vuonna, mikä uhkaa lähes 440 työpaikkaa. Yhteinen pesänhoitaja Clare Boardman sanoi: "Vähittäiskaupan toimintaympäristö Yhdistyneessä kuningaskunnassa on edelleen erittäin haastava, ja Poundworld on pyrkinyt ratkaisemaan tämän ongelman toteuttamalla liiketoimintansa uudelleenjärjestelyjä. "Valitettavasti tämä ei ole ollut mahdollista." Vaikutusalaan kuuluvat walesilaiset myymälät:</w:t>
      </w:r>
    </w:p>
    <w:p>
      <w:r>
        <w:rPr>
          <w:b/>
        </w:rPr>
        <w:t xml:space="preserve">Tulos</w:t>
      </w:r>
    </w:p>
    <w:p>
      <w:r>
        <w:t xml:space="preserve">Satoja walesilaisia vähittäiskaupan työpaikkoja on uhattuna Poundworld-ketjun romahdettua.</w:t>
      </w:r>
    </w:p>
    <w:p>
      <w:r>
        <w:rPr>
          <w:b/>
        </w:rPr>
        <w:t xml:space="preserve">Esimerkki 1.5074</w:t>
      </w:r>
    </w:p>
    <w:p>
      <w:r>
        <w:t xml:space="preserve">Cardiffista kotoisin olevaa 17-vuotiasta Harry Bakeria puukotettiin yhdeksän kertaa Barry Docksin laivakonttipihalla elokuussa 2019. Kuusi miestä ja yksi poika, joita ei voida nimetä oikeudellisista syistä, kiistävät murhan. Yksi miehistä, Peter McCarthy, 36, kertoi Newport Crown Courtille, että hän oli ollut "romuna" Bakerin ruumiin löytymistä edeltävänä iltana. Hän lisäsi: "En ole koskaan nähnyt kenenkään tulevan murhatuksi". Oikeus on aiemmin kuullut todistajaa, joka sanoi kuulleensa McCarthyn sanovan: "Luulen, että hän on kuollut, he ovat puukottaneet häntä, he ovat puukottaneet häntä". McCarthy vastasi "ei", kun häneltä kysyttiin, muistiko hän sanoneensa sen. Oikeus kuuli myös automatkasta, jonka McCarthy teki entisen kumppaninsa kanssa ostaakseen huumeita Newportista, ja jonka aikana hän kertoi saaneensa puhelun, jossa kerrottiin, että kaksi hänen kanssasyytettyä oli pidätetty murhasta. Hän kertoi valamiehistölle muistavansa sanoneensa entiselle kumppanilleen: "Ilmeisesti minut pidätetään, koska olin heidän kanssaan, ja periaatteessa kerron totuuden". Hän lisäsi, ettei tiennyt, mitä ajatella, pääni hajosi, enkä pystynyt käsittelemään sitä. Hän sanoi muistavansa sanoneensa entiselle kumppanilleen: "Näin Cliffordin heittävän veitsen pensaaseen". McCarthy kertoi valamiehille: "En nähnyt mitään, enkä tiennyt, että ketään oli puukotettu." Hän sanoi: "En nähnyt mitään." Hän lisäsi: "En ole koskaan nähnyt, että ketään murhataan". Oikeudenkäynti jatkuu. Aiheeseen liittyvät Internet-linkit HM Courts Service</w:t>
      </w:r>
    </w:p>
    <w:p>
      <w:r>
        <w:rPr>
          <w:b/>
        </w:rPr>
        <w:t xml:space="preserve">Tulos</w:t>
      </w:r>
    </w:p>
    <w:p>
      <w:r>
        <w:t xml:space="preserve">Teinin murhasta syytetty mies on kertonut valamiehille, ettei nähnyt kenenkään kuolevan.</w:t>
      </w:r>
    </w:p>
    <w:p>
      <w:r>
        <w:rPr>
          <w:b/>
        </w:rPr>
        <w:t xml:space="preserve">Esimerkki 1.5075</w:t>
      </w:r>
    </w:p>
    <w:p>
      <w:r>
        <w:t xml:space="preserve">Tohtori Chris Jonesin mukaan yksiköt olivat riippuvaisia tilapäisestä vuokratyövoimasta, jonka kustannukset olivat miljoonia puntia vuodessa. Hänen mukaansa NHS:llä ei ole mitään keinoa varmistaa näiden työntekijöiden laatua ja pätevyyttä tai heidän välitöntä saatavuuttaan. Kokoushallitus sanoi, että hänen "rehelliset ja avoimet" kommenttinsa heijastavat synnytyslääkärien kuninkaallisen kollegion (Royal College of Obstetricians) näkemyksiä. Ne ovat seurausta kiistanalaisista ehdotuksista, jotka koskevat Pohjois-Walesin äitiyspalveluiden tarkistamista ja joita Betsi Cadwaladr University Health Board tarkastelee. Tohtori Jonesin mukaan useat Walesin synnytysyksiköt eivät synnytä tarpeeksi vauvoja houkutellakseen lääkäreitä, koska ne eivät täytä virka-ajan ulkopuolisia synnytyksiä koskevia koulutusohjeita. Hänen mukaansa tämä johti avoimien työpaikkojen lisääntymiseen synnytysyksiköissä. Hän sanoi: "Vaikka kaikki työvuorolistat ovat paperilla Euroopan työaikadirektiivin mukaisia, tiedämme, että käytännössä niitä ylläpidetään vain huomattavin kustannuksin. "Kaikki terveyslautakunnat käyttävät satoja tuhansia puntia sijaiskuluihin, vuokratyövoimakuluihin ja lisämaksuihin lääkäreille näiden työvuorojen ylläpitämiseksi. "Betsi Cadwaladrin terveyslautakunta käyttää vuosittain jopa miljoona puntaa vuorotteluvuorojensa ylläpitämiseen. "Vaikeutena on, että tämä ei ole turvallinen tai kestävä palvelu, koska aina ei voida taata, että vuoroon saadaan joku. "Jos jonkun saa, hänen kokemustaan tai pätevyyttään ei voi aina taata. "Tiedämme, että kiertäviin sijaisiin liittyy riskejä, ja tiedämme, että riski kasvaa nopeasti. "Ymmärrämme siis, että tämä on suuri riski näille palveluille nykyisessä muodossaan, eivätkä ne ole kestävällä pohjalla nykyisessä muodossaan tulevaisuudessa." Strategialuonnos Tohtori Eamon Jessop, Prestatynin yleislääkäri ja British Medical Associationin (BMA) jäsen, sanoi haluavansa tietää, mitä tohtori Jones tarkoitti "pienemmillä synnytysyksiköillä". Hänen mukaansa Pohjois-Walesin kolme yksikköä, Wrexhamissa sijaitseva Ysbyty Maelor, Bodelwyddanissa sijaitseva Ysbyty Glan Clwyd ja Bangorissa sijaitseva Ysbyty Gwynedd, olivat kaikki "pieniä", sillä niissä synnyttää vuosittain 2 500-3 000 lasta. Muualla sijaitsevissa "pienemmissä" yksiköissä synnytyksiä oli noin 4 000 vuodessa. Terveyslautakunta on sanonut tutkivansa vaihtoehtoja ja pyrkivänsä tarjoamaan "laadukkaita, turvallisia ja tehokkaita palveluja". Walesin aluehallituksen edustaja sanoi: "NHS Walesin lääketieteellinen johtaja vastasi kysymyksiin rehellisesti ja avoimesti, mikä heijasti Royal College of Obstetriciansin näkemyksiä. "Viime viikolla kokoomushallitus julkaisi kuulemista varten luonnoksen äitiyspalvelujen strategiaksi, jossa esitetään visiomme laadukkaiden, turvallisten ja kestävien äitiyspalvelujen tarjoamisesta koko Walesissa. "Terveyslautakuntien tehtävänä on laatia omat suunnitelmansa myöhemmin tänä vuonna, kun paikalliset tahot on saatu osallistumaan täysimääräisesti." Walesin kuninkaallisen kätilökollegion johtaja Helen Rogers sanoi BBC Radio Walesin haastattelussa olevansa "hieman pettynyt" tohtori Jonesin kommentteihin. "Yksi suurimmista huolenaiheistani on se, että viesti, jonka mukaan äitiyspalvelut eivät ole turvallisia, ei selvästikään pidä paikkaansa", hän sanoi. "Kätilöt tekevät Walesin suurimmassa osassa yksiköitä erittäin kovasti töitä, synnytysten määrä on kasvussa, mutta meillä on hyvä henkilöstö, ja jokainen nainen voi olla varma siitä, että jos hän menee mihin tahansa Walesin äitiysneuvolaan, hän saa hyvää hoitoa. "Kätilöt eivät sano minulle, Royal College of Midwivesin johtajalle, että heidän palvelunsa ei ole turvallista, eivätkä he tuo esiin turvallisuuskysymyksiä." "Kätilöt eivät sano minulle, Royal College of Midwivesin johtajalle, että heidän palvelunsa ei ole turvallista, eivätkä he tuo esiin turvallisuuskysymyksiä." Walesin liberaalidemokraattien terveydenhuollon tiedottaja Veronica German sanoi: "Paikalliset terveyslautakunnat käyttävät suuria summia rahaa sijaislääkäreihin, joilla ei välttämättä ole kokemusta. "Tilanne ei voi jatkua, sillä se ei ole hyväksi raskaana olevien naisten turvallisuudelle eikä paikallisten terveyslautakuntien budjeteille." Hän sanoi, että tämä ei ole hyvä asia.</w:t>
      </w:r>
    </w:p>
    <w:p>
      <w:r>
        <w:rPr>
          <w:b/>
        </w:rPr>
        <w:t xml:space="preserve">Tulos</w:t>
      </w:r>
    </w:p>
    <w:p>
      <w:r>
        <w:t xml:space="preserve">NHS Walesin lääketieteellinen johtaja myöntää, että jotkin pienemmät synnytysyksiköt Walesissa eivät ole "turvallisia tai kestäviä".</w:t>
      </w:r>
    </w:p>
    <w:p>
      <w:r>
        <w:rPr>
          <w:b/>
        </w:rPr>
        <w:t xml:space="preserve">Esimerkki 1.5076</w:t>
      </w:r>
    </w:p>
    <w:p>
      <w:r>
        <w:t xml:space="preserve">Tamilien kansallinen liitto (TNA) syytti Sri Lankan viranomaisia siitä, että ne ovat pakottaneet valvonnassaan olevat tamilisiviilit tamilitiikerien puolelle. "Hallituksen vastuulla on suojella jokaista Sri Lankan kansalaista. Mutta tamilit eivät tunne olevansa suojattuja", parlamentaarikko Nadarajah Raviraj sanoi. Kansanedustajat syyttivät turvallisuusjoukkoja ja puolisotilaallisia joukkoja nuoren tytön raiskaamisesta ja tappamisesta sekä viiden opiskelijan surmaamisesta idässä. TNA:n parlamenttiryhmän johtaja R Sampanthan sanoi, että turvallisuusjoukkoihin kytköksissä olevat puolisotilaalliset joukot ovat vastuussa kansanedustaja Joseph Pararajasinghamin ja Trincomaleen alueen yhteisön johtajan VVigneshawaranin murhasta. "Turvallisuusjoukot käyttäytyvät täysin vihamielisesti tamilisiviiliväestöä kohtaan", hän sanoi toimittajille Colombossa. Monet siviilit pakenevat maasta pelon vuoksi, Sampanthan sanoi. Hallitus kiisti syytökset jyrkästi ja syytti tamilitiikereitä siviilien pakottamisesta pakoon "poliittisena strategiana". Suunnittelun toteuttamisesta vastaava ministeri Keheliya Rambukwella sanoi, että Kaytsin saarella sijaitsevasta Allaipiddystä paenneet siviilit ovat myöntäneet, että LTTE pakotti heidät pakenemaan tai "kohtaamaan seuraukset". "Tämä on pitkään käytössä ollut terroristien strategia", ministeri sanoi BBC Sandeshayalle. Kyläläiset ovat evakuoineet Allaipiddyn sen jälkeen, kun julisteet ovat uhanneet heitä lähtemään kylästä. Tuntemattomat asemiehet tappoivat 13 siviiliä eri puolilla Kaytsia kaksi viikkoa sitten. Amnesty International sanoi lausunnossaan, että sillä on "luotettavaa tietoa" siitä, että Sri Lankan laivasto ja puolisotilaalliset joukot olivat läsnä ampumapaikalla.</w:t>
      </w:r>
    </w:p>
    <w:p>
      <w:r>
        <w:rPr>
          <w:b/>
        </w:rPr>
        <w:t xml:space="preserve">Tulos</w:t>
      </w:r>
    </w:p>
    <w:p>
      <w:r>
        <w:t xml:space="preserve">Sri Lankan tärkein tamilipoliittinen puolue on syyttänyt viranomaisia siitä, etteivät ne ole tehneet tarpeeksi suojelemaan saaren tamilivähemmistöä.</w:t>
      </w:r>
    </w:p>
    <w:p>
      <w:r>
        <w:rPr>
          <w:b/>
        </w:rPr>
        <w:t xml:space="preserve">Esimerkki 1.5077</w:t>
      </w:r>
    </w:p>
    <w:p>
      <w:r>
        <w:t xml:space="preserve">Simon AtkinsonIndia Business -toimittaja Nathan Blecharczyk kertoi BBC:lle, että ihmisten halukkuus yöpyä vieraan ihmisen kotona osoittaa, että matkoilla tarvitaan henkilökohtaisia suhteita. Hän sanoi, että yritys etsii nyt isäntien ja vieraiden yhdistämistä matkoille, urheiluun ja muihin aktiviteetteihin. Airbnb toimii 34 000 kaupungissa 191 maassa, ja sen arvo on noin 25 miljardia dollaria. Yritys, jonka avulla kuka tahansa voi vuokrata kotinsa vapaita tiloja matkailijoille, mainostaa palveluaan sanoilla "koe paikka kuin eläisit siellä". "Olemme osoittaneet, että on olemassa valtava halu matkustaa aidommin ja uppoutua kulttuuriin... sen sijaan, että saisi hyödykekokemuksen", sanoo Blecharczyk, yhtiön teknologiajohtaja. Hänen mukaansa yhtiön isännät, joita on yli miljoona, haluavat osallistua enemmän vieraiden kokemuksiin. "Ehkä joku lähtee pyöräilemään suosikkipyöräreitilleen tai pelaa frisbeetä, jotain niinkin yksinkertaista", hän sanoi. "Mutta yhteyden luominen oikeisiin ihmisiin, jotka viettävät hauskaa, on jotain, mitä ei tällä hetkellä ole saatavilla ammattimaisessa vieraanvaraisuuden maailmassa". "Ajattelemme muutakin kuin majoitusta. "Millaisia asioita ihmiset tekevät kotinsa ulkopuolella?", kysyy hän. Miten voimme auttaa heitä luomaan parempia yhteyksiä paikallisiin kohteisiin ja paikallisiin ihmisiin?" "Miten voimme auttaa heitä luomaan parempia yhteyksiä paikallisiin kohteisiin ja paikallisiin ihmisiin?" Blecharczyk puhui Delhissä, jossa yritys pyrkii houkuttelemaan uusia asiakkaita, sillä se on kasvanut 115 prosenttia viime vuonna. Se on nyt listannut 18 000 kiinteistöä eri puolilla Intiaa. Vastustajat tarkkailevat todennäköisesti tarkasti yhtiön laajentumista uusille alueille. Berliinin kaupunki aloitti toukokuun alussa rajoitusten asettamisen palvelun kautta tapahtuvalle yksityiselle vuokraamiselle, jota se kutsui "välttämättömäksi ja järkeväksi välineeksi asuntopulaa vastaan". Tämä on seurausta samankaltaisesta toimenpiteestä, jolla yhtiön kotikaupungissa San Franciscossa rajoitettiin lyhytaikaista vuokrausta viime vuoden lopulla. Kyseinen ehdotus hylättiin vaaleissa, kun 55 prosenttia äänestäjistä hylkäsi ajatuksen.</w:t>
      </w:r>
    </w:p>
    <w:p>
      <w:r>
        <w:rPr>
          <w:b/>
        </w:rPr>
        <w:t xml:space="preserve">Tulos</w:t>
      </w:r>
    </w:p>
    <w:p>
      <w:r>
        <w:t xml:space="preserve">Majoitusluettelopalvelu Airbnb harkitsee siirtymistä muihin liiketoimintoihin, on sen perustajajäsen kertonut.</w:t>
      </w:r>
    </w:p>
    <w:p>
      <w:r>
        <w:rPr>
          <w:b/>
        </w:rPr>
        <w:t xml:space="preserve">Esimerkki 1.5078</w:t>
      </w:r>
    </w:p>
    <w:p>
      <w:r>
        <w:t xml:space="preserve">Se on esillä Unohdettu sota -näyttelyssä yhdessä muiden Burman kampanjaan liittyvien esineiden kanssa. Veteraani Jimmy Kemp luovutti Burma Star -yhdistyksen Hertfordshiren, Cambridgeshiren ja Essexin rajaseudun osaston standaarin. Entiset sotilaat osallistuivat luovutustilaisuuteen IWM Duxfordissa lauantaina. Osastolla on ollut pitkä yhteistyö museon kanssa, Kemp sanoi. "Nyt kun haara lopettaa viralliset tehtävänsä, olemme päättäneet laskea standaarin pystyyn", hän sanoi. "Olemme aina halunneet sen olevan osa IWM Duxfordin kokoelmaa, koska meillä on pitkä yhteys museoon. "Tämä on meille hyvin koskettava hetki." Museon intendentti Martin Boswell sanoi: "Kun museoon alettiin suunnitella pysyvän gallerian rakentamista Kaukoidän sodan muistoksi, nämä veteraanit olivat ensimmäisten joukossa tarjoamassa aktiivista apua ja antamassa esineitä näytteille, mikä oli kaikkein tärkein resurssi: heidän hyväksyntänsä. "Vuonna 1999 avattu Unohdettu sota -näyttely korjasi viimein tasapainon, ja monet Kaukoidän veteraanit olivat silloin tyytyväisiä nähdessään, että heidän tekonsa ja uhrauksensa olivat vihdoin julkisuudessa."</w:t>
      </w:r>
    </w:p>
    <w:p>
      <w:r>
        <w:rPr>
          <w:b/>
        </w:rPr>
        <w:t xml:space="preserve">Tulos</w:t>
      </w:r>
    </w:p>
    <w:p>
      <w:r>
        <w:t xml:space="preserve">Toisen maailmansodan aikana Burmaan sijoitetut East Anglian sotilaat ovat virallisesti siirtäneet standaarinsa Imperial War Museumiin Duxfordiin.</w:t>
      </w:r>
    </w:p>
    <w:p>
      <w:r>
        <w:rPr>
          <w:b/>
        </w:rPr>
        <w:t xml:space="preserve">Esimerkki 1.5079</w:t>
      </w:r>
    </w:p>
    <w:p>
      <w:r>
        <w:t xml:space="preserve">Highways Agency sanoi, että Norwichin lähellä A47-tietä sijaitsevan Postwick Hubin risteyksen ympärillä olevat ongelmat "pahenevat", ellei sitä korvata. Norwichin Thorpe St Andrew'n lähellä sijaitsevalle A47-tien liittymälle on jo myönnetty rakennuslupa. Norwichissa järjestettävässä kolme viikkoa kestävässä tutkimuksessa tarkastellaan suunnitelmia, jotka koskevat liityntätien muuttamista. Virasto haluaa yhdessä Norfolkin kreivikunnanvaltuuston kanssa rakentaa uusia liittymiä, toisen sillan ja sulkea risteyksen nykyiset liittymät, jotta ne palvelisivat suunniteltua uutta Broadland Gate -yrityspuistoa. Kirjalliset vastalauseet Se haluaa myös laajentaa Postwickin parkkipaikkaa. Highways Agencyn asianajaja Michael Bedford sanoi, että uusi risteys tarvitaan paikallistalouden vauhdittamiseksi, uusien asuntojen mahdollistamiseksi ja alueen "vakavien ruuhkien" helpottamiseksi. Hän sanoi, että nykyistä risteystä oli yritetty parantaa, mutta suunnitelmat eivät olleet "hyväksyttäviä". Postwick Hubin kehittäminen on myös ehdotetun pohjoisen jakotien (Northern Distributor Road, NDR) lähtökohta. NDR kiertäisi kaupungin itä- ja pohjoispuolta A1067 Fakenham-Norwich -tielle. Postwick Hub ja NDR saivat liikenneministeriöltä 86,5 miljoonaa puntaa vuonna 2011. Lähes 130 ihmistä on esittänyt kirjallisia vastalauseita Postwick Hub -hanketta koskevaan tutkimukseen, ja 17 todistajan on määrä aloittaa ensi viikolla todistusten antaminen hanketta vastaan. Tutkimusta johtaa hallituksen suunnittelutarkastaja David Wildsmith.</w:t>
      </w:r>
    </w:p>
    <w:p>
      <w:r>
        <w:rPr>
          <w:b/>
        </w:rPr>
        <w:t xml:space="preserve">Tulos</w:t>
      </w:r>
    </w:p>
    <w:p>
      <w:r>
        <w:t xml:space="preserve">Norfolkissa tarvitaan uutta liikennejärjestelyä "vakavien ruuhkaongelmien" ratkaisemiseksi, kuultiin julkisessa tutkimuksessa.</w:t>
      </w:r>
    </w:p>
    <w:p>
      <w:r>
        <w:rPr>
          <w:b/>
        </w:rPr>
        <w:t xml:space="preserve">Esimerkki 1.5080</w:t>
      </w:r>
    </w:p>
    <w:p>
      <w:r>
        <w:t xml:space="preserve">Jayne McCormackBBC News NI:n poliittinen toimittaja Euroopan parlamentin puhemies David Sassoli sanoi, että sopimusta ei synny ilman jonkinlaista backstop-järjestelyä. Mutta keskiviikkona pääministeri Boris Johnson sulki pois vain NI:n backstopin. Yhdistyneen kuningaskunnan on määrä lähteä EU:sta 31. lokakuuta ilman sopimusta, elleivät molemmat osapuolet pääse kompromissiin. Sassoli puhui lehdistötilaisuudessa Euroopan parlamentin poliittisten ryhmien johtajien ja EU:n brexit-pääneuvottelijan Michel Barnierin välisten neuvottelujen jälkeen. Parlamentti ei neuvottele suoraan Yhdistyneen kuningaskunnan kanssa, mutta äänestää mahdollisesta lopullisesta brexit-sopimuksesta. Yhdistyneen kuningaskunnan virkamiehet ovat olleet tällä viikolla Brysselissä tapaamassa Barnierin tiimiä. Sassoli sanoi, että "saamamme signaalit eivät viittaa mihinkään [Yhdistyneen kuningaskunnan] aloitteeseen, joka avaisi neuvottelut uudelleen, emmekä ole tyytyväisiä siihen". Sassoli esitteli kohtia, jotka on tarkoitus sisällyttää Euroopan parlamentin brexit-päätöslauselmaan, josta parlamentin jäsenet äänestävät ensi viikolla. Mikä on backstop? Se on osoittautunut Brexit-neuvottelujen kiistanalaisimmaksi osaksi. Se on vakuutus, jolla vältetään kovan rajan syntyminen Pohjois-Irlannin ja Irlannin tasavallan välille Brexitin jälkeen, ellei muuta ratkaisua löydetä. Westminsterin parlamentin jäsenet hylkäsivät entisen pääministerin Theresa Mayn neuvotteleman backstop- ja erosopimuksen, jonka mukaan koko Yhdistynyt kuningaskunta olisi pysynyt "väliaikaisella tullialueella" EU:n kanssa ja Pohjois-Irlanti olisi jatkanut myös muiden EU:n sääntöjen noudattamista. Demokraattiset unionistit (DUP) olivat vastustaneet sitä, koska se olisi luonut rajan Irlanninmerelle ja vaarantanut unionin tulevaisuuden. Viime päivinä oli spekuloitu, että Yhdistynyt kuningaskunta harkitsisi paluuta ajatukseen vain Pohjois-Irlannille tarkoitetusta backstopista, jota EU oli alun perin ehdottanut neuvottelujen alkuvaiheessa vuonna 2017. DUP oli vaatinut, että se ja No 10 eivät tukisi tällaista ehdotusta, koska sillä ei olisi "unionistien suostumusta". Boris Johnsonin kanssa tiistaina käymiensä keskustelujen jälkeen DUP sanoi, että se tutkii kaikkia saaria koskevia "järjestelyjä" elintarvikestandardien ja eläinten turvallisuuden alalla osana backstopin korvaavaa ratkaisua. Sassoli sanoi, että Euroopan parlamentin päätöslauselmaluonnoksessa sanotaan, että "olemme halukkaita palaamaan alkuperäiseen EU:n ehdotukseen", joka koskee vain NI:n vastaiskua. "Sopimusta ei voida tehdä ilman backstopia, se ei voisi olla selkeämpi", hän lisäsi. Päätöslauselmassa ilmaistaan myös parlamentin jäsenten halu muuttaa EU:n ja Yhdistyneen kuningaskunnan välisiä tulevia suhteita koskeva poliittinen julistus "oikeudellisesti sitovaksi asiakirjaksi". Seuraava EU:n huippukokous on määrä pitää 17.-18. lokakuuta, vain muutama viikko ennen kuin Yhdistyneen kuningaskunnan on määrä jättää EU 31. lokakuuta. Johnson on vakuuttanut, ettei hän aio hakea uutta pidennystä määräaikaan, ja hän on sanonut, että Yhdistynyt kuningaskunta on valmis lähtemään sopimuksella tai ilman sopimusta. Hän on sanonut toivovansa, että sopimukseen päästään, ja että hänellä on "runsaasti ehdotuksia" backstopin korvaamiseksi, mutta hän ei ole eritellyt, mitä ne voisivat olla. Irlannin hallitus on sanonut, että se olisi myös valmis tarkastelemaan "Pohjois-Irlannille ominaista ratkaisua". Sassoli sanoi, että EU on "saavuttanut hetken, jolloin meidän on ilmaistava kantamme päättäväisesti ja selkeästi". Parlamentti on valmis pidentämään määräaikaa 31. lokakuuta pidemmäksi, "jos siihen on pakottavia syitä", Sassoli sanoi, kuten sopimuksen puuttumisen välttäminen tai parlamenttivaalien järjestäminen. Päätöslauselmassa todetaan, että jos Yhdistynyt kuningaskunta eroaa ilman sopimusta, "se on täysin Yhdistyneen kuningaskunnan vastuulla". Mikä oli vain NI:lle tarkoitettu backstop? Se olisi pitänyt Pohjois-Irlannin EU:n tulliliitossa, mikä olisi merkinnyt EU:n tullien soveltamista tavaroihin, jotka tulevat NI:hen EU:n tulliliiton ulkopuolelta - myös Isosta-Britanniasta. Se olisi myös soveltanut EU:n sisämarkkinasääntöjä Pohjois-Irlannissa oleviin tavaroihin ja eläintuotteisiin. Tämä olisi poistanut tarkastusten tarpeen Irlannin rajalla, mutta olisi johtanut tarkastuksiin Pohjois-Irlannin ja Ison-Britannian välillä kulkevissa tavaroissa. DUP ja muut unionistipuolueet arvostelivat sitä siitä, että se olisi "luonut rajan Irlanninmerelle" ja aiheuttanut riskin unionille. Helmikuussa 2018 Theresa May sanoi, ettei yksikään pääministeri voisi tukea tällaista ehdotusta.</w:t>
      </w:r>
    </w:p>
    <w:p>
      <w:r>
        <w:rPr>
          <w:b/>
        </w:rPr>
        <w:t xml:space="preserve">Tulos</w:t>
      </w:r>
    </w:p>
    <w:p>
      <w:r>
        <w:t xml:space="preserve">Euroopan parlamentin puhemies on sanonut olevansa valmis tarkastelemaan uudelleen ehdotusta, joka koskee vain Pohjois-Irlantia koskevaa backstop-järjestelyä Brexitin umpikujan purkamiseksi.</w:t>
      </w:r>
    </w:p>
    <w:p>
      <w:r>
        <w:rPr>
          <w:b/>
        </w:rPr>
        <w:t xml:space="preserve">Esimerkki 1.5081</w:t>
      </w:r>
    </w:p>
    <w:p>
      <w:r>
        <w:t xml:space="preserve">Itä-Belfastissa sijaitsevan Strathearnin koulun kamarikuoro voitti finaalissa senioriluokan. Porthissa, Rhondda Cynon Taffissa sijaitsevan Ysgol Gynradd Gymraeg Llwyncelynin oppilaat voittivat ala-asteen luokan. Strathearnin kuoro oli yksi vain kolmesta koulusta, jotka pääsivät seniorien finaaliin, jota juontaja Aled Jones isännöi sunnuntaina. Kuoro lauloi "Hallelujah, Get Happy". Tuomari Ken Burton kuvaili heidän esitystään "tarkaksi ja vaivattomaksi". Tuomari JB Gill sanoi: "Olette loistavia esiintyjiä, ja laulunne kuulostaa kirkkaalta. "Teknisesti olette aina todella hyviä. Halusin, että ottaisitte pois teknisistä vahvuuksistanne ja esiintyisitte hieman intohimoisemmin." Oppilas Lexi McKechnie vastaanotti palkinnon ja sanoi: "Arvostimme kaikkien niiden kuorojen lahjakkuuden tasoa, joita vastaan olimme tänään, ja olemme niin kiitollisia, kiitollisia ja järkyttyneitä." Hän kiitti opettajiaan heidän kovasta työstään. Kilpailuharjoitusten lisäksi kaikilla kuoron jäsenillä on edessään GCSE- ja A-Level-kokeet lähiviikkoina. Ohjelma on katsottavissa uudelleen BBC:n iPlayerissä.</w:t>
      </w:r>
    </w:p>
    <w:p>
      <w:r>
        <w:rPr>
          <w:b/>
        </w:rPr>
        <w:t xml:space="preserve">Tulos</w:t>
      </w:r>
    </w:p>
    <w:p>
      <w:r>
        <w:t xml:space="preserve">Belfastilainen koulukuoro on voittanut BBC:n Songs of Praise Young Choir of the Year -kilpailun.</w:t>
      </w:r>
    </w:p>
    <w:p>
      <w:r>
        <w:rPr>
          <w:b/>
        </w:rPr>
        <w:t xml:space="preserve">Esimerkki 1.5082</w:t>
      </w:r>
    </w:p>
    <w:p>
      <w:r>
        <w:t xml:space="preserve">Bhekisipho Mudise Dube, 28, joka tunnettiin nimellä Marcus Harper, löydettiin loukkaantuneena Queen Elizabeth Drivesta, Corringhamista, noin klo 19.40 GMT 21. maaliskuuta. Hän oli saanut puukoniskuja jalkaan ja rintaan ja kuoli tapahtumapaikalla. Gilbert Morgan, 24, Lincoln Roadilta, Basildonista, joutuu maanantaina tuomarin eteen syytettynä murhasta. Pidätetyt 21-vuotias mies ja 16-vuotias poika on poliisin mukaan vapautettu tutkinnan ajaksi. Aiheeseen liittyvät internet-linkit HM Courts &amp; Tribunals Service - GOV.UK</w:t>
      </w:r>
    </w:p>
    <w:p>
      <w:r>
        <w:rPr>
          <w:b/>
        </w:rPr>
        <w:t xml:space="preserve">Tulos</w:t>
      </w:r>
    </w:p>
    <w:p>
      <w:r>
        <w:t xml:space="preserve">Essexin kadulla kuolleen miehen kuolemaa tutkiva poliisi on nostanut syytteen miestä vastaan.</w:t>
      </w:r>
    </w:p>
    <w:p>
      <w:r>
        <w:rPr>
          <w:b/>
        </w:rPr>
        <w:t xml:space="preserve">Esimerkki 1.5083</w:t>
      </w:r>
    </w:p>
    <w:p>
      <w:r>
        <w:t xml:space="preserve">Lasku kääntää maaliskuun yllättävän 1,4 prosentin kasvun, kertoi kansallinen tilastokeskus. Uusien asuntohankkeiden ansiosta kaikki uudet työt lisääntyivät kuitenkin 1,6 prosenttia kuukauden aikana. Tarkistettuaan rakentamisen mittausmenetelmäänsä ONS ilmoitti, että tuotanto laski ensimmäisellä neljänneksellä 0,2 prosenttia eikä 1,1 prosenttia, kuten aiemmin luultiin. ONS:n mukaan tällä tarkistuksella voi olla teoreettinen vaikutus Yhdistyneen kuningaskunnan kokonaistaloudelliseen kasvuvauhtiin. Se tarkoittaa, että talous olisi voinut kasvaa ensimmäisellä neljänneksellä 0,4 prosenttia aiemmin ennustetun 0,3 prosentin sijasta ja vuonna 2014 2,9 prosenttia 2,8 prosentin sijasta. Tämän vuoden kolmen ensimmäisen kuukauden kokonaistuotannon kolmas ja viimeinen tarkistus julkaistaan 30. kesäkuuta. On myös mahdollista, että vuoden 2014 BKT:tä tarkistetaan samaan aikaan ylöspäin. ONS:n mukaan ylöspäin tarkistuksessa on otettu huomioon myöhäiset tiedot ja uudet kausitasoitusparametrit muiden teknisten laskelmien ohella. Huhtikuussa rakennustuotanto kasvoi 1,5 prosenttia vuotta aiempaan verrattuna, mikä hidastui maaliskuun 5 prosentin noususta. Rakentamisen osuus Britannian kokonaistuotannosta on 6,4 prosenttia, joten sen vaikutus kokonaistuotantoon voi usein olla vähäinen verrattuna palvelusektoriin, jonka osuus talouskasvusta on 77 prosenttia. Tästä huolimatta talouden hidastumisen kolmen ensimmäisen kuukauden aikana katsottiin osittain johtuvan rakennusteollisuuden heikkoudesta, joka liittyi epävarmuuteen ennen parlamenttivaaleja. Viimeisimmät luvut ovat ristiriidassa tämän analyysin kanssa, samoin kuin Englannin keskuspankin viime kuussa antaman talouskasvuennusteen kanssa, jossa viitattiin asuntorakentamisen heikentyneisiin näkymiin.</w:t>
      </w:r>
    </w:p>
    <w:p>
      <w:r>
        <w:rPr>
          <w:b/>
        </w:rPr>
        <w:t xml:space="preserve">Tulos</w:t>
      </w:r>
    </w:p>
    <w:p>
      <w:r>
        <w:t xml:space="preserve">Virallisten tietojen mukaan rakennusteollisuuden tuotanto laski huhtikuussa 0,8 prosenttia edelliskuuhun verrattuna.</w:t>
      </w:r>
    </w:p>
    <w:p>
      <w:r>
        <w:rPr>
          <w:b/>
        </w:rPr>
        <w:t xml:space="preserve">Esimerkki 1.5084</w:t>
      </w:r>
    </w:p>
    <w:p>
      <w:r>
        <w:t xml:space="preserve">Matt McGrathYmpäristökirjeenvaihtaja Valmistajat ovat jo pitkään käyttäneet piitä aurinkopaneelien valmistuksessa, koska se on ollut tehokkain materiaali auringonvalon muuntamisessa sähköksi. Hiilestä ja muovista valmistettu orgaaninen aurinkosähkö lupaa kuitenkin halvempaa tapaa tuottaa sähköä. Uusi tutkimus osoittaa, että orgaaniset aineet voivat nyt olla yhtä tehokkaita kuin pii. Mitä ovat orgaaniset aurinkokennot? Termi orgaaninen viittaa siihen, että näiden laitteiden ytimessä ovat hiilipohjaiset materiaalit piin sijasta. Useimmille meistä tutut neliön tai suorakaiteen muotoiset kiinteät aurinkopaneelit vaativat kiinteitä asennuspisteitä yleensä katoille tai tasaisille kentille. Orgaaninen aurinkosähkö (OPV) voidaan valmistaa musteeseen liuotettavista yhdisteistä, joten ne voidaan tulostaa ohuille muovirullille, ne voivat taipua tai kaartua rakenteiden ympärille tai ne voidaan jopa sisällyttää vaatteisiin. Mikä on estänyt niiden yleistymisen? Lyhyesti sanottuna - tehokkuus. Tehokkuus mittaa sitä, kuinka suuri osa paneeliin osuvasta auringonvalosta voidaan muuttaa käyttökelpoiseksi sähköksi. Kaupalliset aurinkosähkötekniikat hyödyntävät yleensä 15-22 prosenttia auringonvalosta, ja tänä kesänä Yhdistyneessä kuningaskunnassa saavutettiin piikennon maailmanennätys, 27,3 prosenttia. Orgaaninen energia on pitkään ollut noin puolet tästä, mutta tänä vuonna on tapahtunut suuria harppauksia eteenpäin. Huhtikuussa tutkijat pääsivät testeissä 15 prosenttiin. Nyt tämä uusi tutkimus ylittää 17 prosentin rajan, ja kirjoittajat sanovat, että jopa 25 prosenttia on mahdollista. Tämä on tärkeää, koska arvioiden mukaan 15 prosentin hyötysuhteella ja 20 vuoden käyttöiällä orgaaniset aurinkokennot voisivat tuottaa sähköä alle 7 sentillä kilowattitunnilta. Vuonna 2017 sähkön keskikustannus Yhdysvalloissa oli 10,5 senttiä kilowattitunnilta, kertoo Yhdysvaltain energiavirasto (Energy Information Administration). Mitä nämä tutkijat ovat tehneet toisin? Yksi asia, joka on aiemmin tehnyt OPV:stä tehottomamman, on se, että orgaanisissa materiaaleissa on löyhästi sidottuja molekyylejä, jotka voivat vangita elektroneja ja hidastaa sähköntuotantoa. Tutkijat ovatkin yrittäneet kiertää tämän ongelman laittamalla eri materiaalikerroksia yhteen niin sanotussa tandem-kennossa. "Tandem-kenno tarkoittaa, että samaan rakenteeseen on rakennettu kaksi laitetta", sanoo yksi tutkimuksen tekijöistä, tohtori Yongsheng Chen Nankain yliopistosta Tianjinista, Kiinasta. "Meillä on kaksi kerrosta aktiivisia materiaaleja, joista kumpikin kerros voi absorboida valon eri aallonpituuksia. Tämä tarkoittaa, että auringonvaloa voidaan käyttää laajemmilla aallonpituuksilla tai tehokkaammin, ja tämä voi tuottaa enemmän virtaa." Kuinka kaukana nämä ovat kaupallisesta tuotannosta? Tutkijoiden mukaan ei kovin kaukana. Tohtori Yongsheng Chen vertaa OPV:tä orgaanisiin valoa säteileviin diodeihin eli OLED:iin. Tämä tekniikka on otettu käyttöön viime vuosina, ja sitä käytetään laajalti huippuluokan televisioissa. "Nämä ovat jo kaupallisia, ja niissä käytetään samanlaista materiaalia kuin OPV:ssä", tohtori Yongsheng Chen sanoi BBC Newsille. "Fyysinen periaate on sama, mutta suunta on vain erilainen, toinen on aurinkosähköstä sähköksi ja toinen sähköstä valoksi, laite ja rakenne ovat samanlaisia." "Olen hyvin positiivinen OPV:n suhteen, eikä siihen ehkä tarvita viittä vuotta", hän lisäsi. Millaisia sovelluksia voimme odottaa? Joustavat, painetut aurinkokennot tarjoavat monenlaisia mahdollisuuksia. Ne voivat toimia sisätiloissa, ja ne voidaan tehdä puoliksi läpinäkyviksi, joten ne voidaan asentaa ikkunoihin ja tuottaa energiaa päivänvalon aikana. Ne tarjoavat valtavia mahdollisuuksia rakennuksissa, sillä ne ovat kevyitä, joten ne voisivat olla ihanteellisia käytettäväksi talojen katoilla kehitysmaissa, joissa rakenteet eivät ehkä sovi raskaalle piille. Niitä voitaisiin käyttää autojen katoilla, vaatteissa ja jopa silmälaseissa puhelimen lataamiseen, kun olet liikkeellä. "Niiden valinnainen puoliksi läpinäkyvyys mahdollistaa niiden käytön ikkunoissa tai lasijulkisivujen varjostimissa", sanoo tohtori Alexander Colsmann ja orgaanisen aurinkosähkön asiantuntija Karlsruhen teknillisestä instituutista. "Samojen ominaisuuksien ansiosta orgaaniset aurinkokennot soveltuvat erinomaisesti myös mobiilisovelluksiin - esimerkiksi retkeilyvarusteisiin, älykkäisiin puettaviin laitteisiin tai puhelimen latureihin - joita perinteiset aurinkokennotekniikat, kuten pii, eivät ole pystyneet tyydyttävästi hyödyntämään." Miten muut alan toimijat ovat reagoineet? Muut alan asiantuntijat suhtautuivat yleisesti ottaen myönteisesti. "Tämä näyttää minusta merkittävältä tulokselta", sanoi tohtori Artem Bakulin Lontoon Imperial Collegesta. "Tällaisten uusien materiaalien kehittäminen, joilla on aiemmin käsittämättömiä ominaisuuksia, mahdollisti raportoidun ennätystehokkuuden saavuttamisen ja tekee OPV-teknologiasta yleisesti ottaen paljon lupaavampaa." Myös tohtori Feng Gao Linköpingin yliopistosta Ruotsista pitää uutta julkaisua merkittävänä. "Tämä työ on erittäin tärkeä panos orgaanisiin aurinkokennoihin, ja se varmasti innostaa alan uuteen kehitykseen", hän sanoi sähköpostitse. "Tässä työssä esitetyt orgaaniset tandem-aurinkokennot, joiden hyötysuhteet ovat ennätykselliset, osoittavat orgaanisten aurinkokennojen suurta potentiaalia käytännön sovelluksissa."</w:t>
      </w:r>
    </w:p>
    <w:p>
      <w:r>
        <w:rPr>
          <w:b/>
        </w:rPr>
        <w:t xml:space="preserve">Tulos</w:t>
      </w:r>
    </w:p>
    <w:p>
      <w:r>
        <w:t xml:space="preserve">Kiinalaiset tutkijat ovat ottaneet merkittävän edistysaskeleen uuden sukupolven aurinkokennojen kehittämisessä.</w:t>
      </w:r>
    </w:p>
    <w:p>
      <w:r>
        <w:rPr>
          <w:b/>
        </w:rPr>
        <w:t xml:space="preserve">Esimerkki 1.5085</w:t>
      </w:r>
    </w:p>
    <w:p>
      <w:r>
        <w:t xml:space="preserve">Cheltenhamin kaupunginvaltuusto haluaa ostaa samanlaisen lennokin kuin Worcesterissa, jota käytetään lintujen kasvavan kannan torjuntaan. Mutta valtuutettu Max Wilkinson sanoi: "Lennokki voisi olla niin lähellä, että se näkyisi makuuhuoneemme ikkunoista". Kaupungin lokikanta on kasvanut viime vuosina lähes 500 pesään. Lennokki on yksi monista ideoista, jotka esiteltiin neuvoston kabinetille, ja muihin vaihtoehtoihin kuuluu muun muassa 10 000 punnan määrärahojen lisääminen. Valtuutettu Dilys Barrell puhui myös lokkien aiheuttamista ongelmista tietyissä paikoissa. "Täysin epäliberaalia" "Parkin kaupunginosassa on kerrostalo, jossa lokit pesivät, ja se turhauttaa asukkaita. Asunto-osakeyhtiö on kieltäytynyt kokonaan pääsemästä puhdistamaan sitä", sanoi valtuutettu Dilys Barrell. Yksi lehden ehdotuksista on, että valtuusto selvittäisi, millaiset valtuudet sillä on pakottaa kiinteistönomistajat suojaamaan rakennuksensa lokkeilta. Valtuutettu Dennis Parsons piti ajatusta "täysin epäliberaalina". Klara Sudbury, kaupunginvaltuutettu, jonka tehtävänä on vähentää kaupungin lokkiongelmaa, ilmaisi turhautuneisuutensa siitä, että ongelman ratkaisemiseen tähtäävien suunnitelmien hyväksymiseen kuluu aikaa. "On vain turhauttavaa, että olen nähnyt monien muiden raporttien, joissa on vähemmän yksityiskohtia ja suuremmat budjetit, menevän läpi ilman niin monia kysymyksiä", Sudbury lisäsi. "Asia vaikuttaa niin moniin asukkaisiin, ja yritimme edustaa heitä tällä mietinnöllä siinä lyhyessä ajassa, joka meillä oli aikaa sen kirjoittamiseen", ja hän lisäsi olevansa "turhautunut heidän puolestaan".</w:t>
      </w:r>
    </w:p>
    <w:p>
      <w:r>
        <w:rPr>
          <w:b/>
        </w:rPr>
        <w:t xml:space="preserve">Tulos</w:t>
      </w:r>
    </w:p>
    <w:p>
      <w:r>
        <w:t xml:space="preserve">Lokkien vastainen lennokki, jonka tarkoituksena on havaita näköetäisyydellä olevia pesiä, voisi kuvata makuuhuoneiden ikkunoiden läpi, pelkäävät valtuutetut.</w:t>
      </w:r>
    </w:p>
    <w:p>
      <w:r>
        <w:rPr>
          <w:b/>
        </w:rPr>
        <w:t xml:space="preserve">Esimerkki 1.5086</w:t>
      </w:r>
    </w:p>
    <w:p>
      <w:r>
        <w:t xml:space="preserve">Anbarasan Ethirajan BBC News, Dhaka Parvin ja hänen miehensä Hasnat Karim söivät 1. heinäkuuta tyttärensä ja kahdeksanvuotiaan poikansa kanssa Holey Artisan Cafessa. Seurasi 12 tuntia kestänyt panttivankidraama, kun islamistimilitantit ryntäsivät kahvilaan ja tappoivat 20 ihmistä. Parvinin aviomies päätyi vangiksi sen jälkeen, kun turvallisuusjoukot lopettivat piirityksen, eikä häntä ole vapautettu. Vastatessaan BBC:n kirjallisesti esittämiin kysymyksiin Parvin kertoi yön tapahtumista ja vetosi Bangladeshin viranomaisiin, jotta nämä vapauttaisivat Karimin, koska hän ei ole tehnyt mitään väärää. Hän kuvaili, kuinka asemiehet käskivät perheenjäsenten laskea päänsä pöydälle. He pysyivät siinä asennossa suurimman osan ajasta. Bangladeshin kahvilan piiritys: Bangladeshin kahvilan piiritys: Uhrit Mitä tiedämme: Bangladeshin leipomon hyökkääjät lausuvat Koraania Yön aikana, ei kaukana siitä, missä perhe istui, taistelijat tappoivat yhdeksän italialaista, seitsemän japanilaista, yhden yhdysvaltalais-bangladeshilaisen, yhden intialaisen ja kaksi bangladeshilaista. Parvin sanoo, että asemiehet eivät vahingoittaneet heitä, koska he - ja muutama muu ruokailija - olivat muslimeja ja osasivat lausua Koraania. Lähes 11 tuntia myöhemmin perheen koettelemukset päättyivät. Asemiehet vapauttivat panttivangit ennen kuin armeija aloitti hyökkäyksen ja tappoi kaikki viisi taistelijaa. Kun panttivangit pääsivät ulos rakennuksesta, poliisi vei heidät kuulusteltaviksi. Parvinin aviomies Hasnat Karim ja toinen mies, kanadalais-bangladeshilainen Tahmid Khan, olivat ainoat, jotka otettiin myöhemmin säilöön kuulusteluja varten. Kumpikaan heistä ei ole palannut kotiin. "En todellakaan ymmärrä, miksi poliisi pitää häntä edelleen vangittuna. Hän oli panttivanki perheenjäsenten kanssa", Parvin kertoi BBC:lle sähköpostitse. "Hän on uhri tässä kaikessa, eikä häntä ole syytetty mistään rikoksesta. "Mieheni selvisi kauheasta koettelemuksesta, jossa aseistetut terroristit murhasivat useita ihmisiä. Hän ei ole tehnyt mitään väärää." 47-vuotiaalla Karimilla on Britannian ja Bangladeshin kaksoiskansalaisuus. Hän asui Yhdistyneessä kuningaskunnassa 21 vuotta ennen kuin lähti Yhdysvaltoihin opiskelemaan MBA-tutkintoa. Sen jälkeen hän työskenteli luennoitsijana Dhakan North South -yliopistossa ja liittyi myöhemmin isänsä rakennusfirmaan. Bangladeshin viranomaiset ovat antaneet ristiriitaisia tietoja Karimin pidätyksestä. Aluksi he kertoivat paikallisille tiedotusvälineille, että he olivat pitäneet häntä vangittuna, mutta hänet vapautettiin myöhemmin. Myöhemmin sisäministeri Asaduzzaman Khan kertoi toimittajille, että Karim oli tutkinnan kohteena ja edelleen viranomaisten hallussa. Ei ole selvää, missä Karim on vangittuna. Kun BBC otti yhteyttä turvallisuusjoukkojen eri osastoihin, kaikki sanoivat, ettei heillä ole tietoa hänen olinpaikastaan. Dhakan pääkaupunkiseudun poliisipäällikkö Asaduzzaman Mia kertoi BBC:lle aiemmin tässä kuussa, että Karim ja Khan olivat "epäiltyjä heidän käyttäytymisensä vuoksi tuona päivänä". Kun häneltä kysyttiin, ovatko turvallisuusjoukot edelleen pidättäneet heitä, Mia sanoi: "Mutta tapauksen jälkeen kuulustelimme heitä. Mutta en voi kommentoida tarkemmin, ovatko he edelleen poliisin hallussa vai eivät. Minun on saatava tietää tarkka tilanne tutkinnanjohtajalta." Mediatietojen mukaan Karim nähtiin liikkuvan kahvilassa yhdessä taistelijoiden kanssa panttivankien ottamisen yönä, mikä herätti epäilyjä siitä, että hänellä saattaa olla yhteyksiä kahvilaan. Pavin kutsuu tätä kuitenkin "täydelliseksi hölynpölyksi". "En voi edes alkaa ymmärtää, mihin nämä väitteet perustuvat. Hasnat on hyvä ihminen", Parvin sanoo. Hän sanoo, että kahvilan piiritysyönä asemiehet käyttivät hänen miestään "ihmiskilpenä" ja veivät hänet terassille, ja väittää, että mies vain noudatti heidän ohjeitaan. "Epätoivoisesti huolissaan" Myös ihmisoikeusryhmät ovat ilmaisseet huolensa. "Jos Hasnat Karim on viranomaisten hallussa, heidän on vapautettava hänet välittömästi tai tuotava hänet oikeuteen, jotta häntä vastaan voidaan nostaa syyte", Amnesty International totesi aiemmin tässä kuussa antamassaan lausunnossa. Karimin perhe on pyytänyt apua myös Britannian korkeimmalta edustustolta Dhakassa. "Henkilökuntamme Dhakassa on yhteydessä Bangladeshin viranomaisiin Bangladeshin britin kansalaisen pidätyksen vuoksi ja on pyytänyt konsuliyhteyttä", Britannian ulkoministeriön tiedottaja sanoi sähköpostitse lähettämässään vastauksessa. Parvinin mukaan perhe tapasi Karimin viimeksi 13. heinäkuuta. Sen jälkeen he eivät ole saaneet mitään uutta tietoa hänen olinpaikastaan. "Kun näin mieheni viimeksi, hän oli hyvin heikko ja uupunut sekä fyysisesti että henkisesti", Parvin sanoo. "Pelkään hänen terveytensä puolesta, varsinkin kun hänellä on sydänsairaus. Se tekee tilanteesta entistäkin vakavamman, ja olemme kaikki epätoivoisesti huolissamme."</w:t>
      </w:r>
    </w:p>
    <w:p>
      <w:r>
        <w:rPr>
          <w:b/>
        </w:rPr>
        <w:t xml:space="preserve">Tulos</w:t>
      </w:r>
    </w:p>
    <w:p>
      <w:r>
        <w:t xml:space="preserve">Sharmina Parvin ei voinut kuvitellakaan, että hänen 13-vuotiaan tyttärensä syntymäpäiväateria tasokkaassa dhakalaisessa ravintolassa muuttuisi painajaiseksi, joka ei ole vieläkään päättynyt.</w:t>
      </w:r>
    </w:p>
    <w:p>
      <w:r>
        <w:rPr>
          <w:b/>
        </w:rPr>
        <w:t xml:space="preserve">Esimerkki 1.5087</w:t>
      </w:r>
    </w:p>
    <w:p>
      <w:r>
        <w:t xml:space="preserve">GWR-luokan 2-8-0 N:o 2818 rakennettiin Swindonin tehtaalla vuonna 1905, ja se on tarkoitus asettaa näytteille kaupungin Great Western Railway (GWR) - STEAM -museoon. Raskaan tavaraliikenteen höyryjuna poistettiin käytöstä lokakuussa 1963. Se on ollut käytöstä poistamisen jälkeen National Railway Museumissa Shildonissa, Durhamin kreivikunnassa. Veturin otti käyttöön GWR:n mekaaninen pääinsinööri George Jackson Churchward vuonna 1903, ja sitä rakennettiin yhteensä 167 kappaletta. "En malta odottaa" National Railway Museumin Andrew McLean sanoi: "Onkin sopivaa, että voimme palauttaa tämän pitkäikäisen veturin Swindonin synnyinpaikkaansa lähes 112 vuotta sen jälkeen, kun se ensimmäisen kerran lähti tuotantolinjalta." Garry Perkins Swindon Borough Councilista lisäsi: "Emme malta odottaa, että saamme veturin 2818 julkiseen näyttelyyn, ja odotamme innolla, että saamme toivottaa tervetulleeksi monia uusia kävijöitä, jotka tulevat ihastumaan tähän upeaan raskaaseen tavaraliikenneveturiin." Veturin siirtoa koskevia yksityiskohtia ei ole vielä julkistettu, mutta nro 2818:n odotetaan olevan STEAMin sisällä ennen vuoden loppua.</w:t>
      </w:r>
    </w:p>
    <w:p>
      <w:r>
        <w:rPr>
          <w:b/>
        </w:rPr>
        <w:t xml:space="preserve">Tulos</w:t>
      </w:r>
    </w:p>
    <w:p>
      <w:r>
        <w:t xml:space="preserve">Historiallinen veturi, jota pidetään "erittäin tärkeänä" rautateiden kehityksessä, on palaamassa kaupunkiin, jossa se rakennettiin.</w:t>
      </w:r>
    </w:p>
    <w:p>
      <w:r>
        <w:rPr>
          <w:b/>
        </w:rPr>
        <w:t xml:space="preserve">Esimerkki 1.5088</w:t>
      </w:r>
    </w:p>
    <w:p>
      <w:r>
        <w:t xml:space="preserve">Walesin kuninkaallisen sairaanhoitajakollegion (RCN) johtaja Tina Donnelly sanoi, että akuutit päivystysosastot eri puolilla maata saavat edelleen ennennäkemättömän paljon palvelujaan. Hänen kommenttinsa tulivat, kun Walesin terveyslautakunnat paljastivat budjettiylitykset. Tämä on saanut jotkut terveysviranomaiset määräämään leikkauksia ylityö- ja vuokratyövoiman menoihin. Abertawe Bro Morgannwg University Heath Board (ABM) ilmoitti torstaina, että se ryhtyi toimenpiteisiin, koska sen nykyinen taloudellinen tilanne oli "erittäin huolestuttava". Heinäkuuhun päättyneiden neljän kuukauden aikana se ylitti 7,5 miljoonaa puntaa. Tilanne toistuu kaikkialla Walesissa. "Vaikeutena on se, että Walesissa ei voi välttyä sairastumiselta, joten kysyntää on", Donnelly sanoi. "Valitettavasti NHS:n ja paikallisten terveyslautakuntien kannalta ne ovat nähneet ennennäkemättömän kysynnän päivystyspalveluissa, jotka jatkuvat normaalisti talvipaineina koko kesän ajan. "Jos tätä kysyntää ei pystytä kattamaan resursseilla, muutoksia on tehtävä jälleen myöhemmin tänä vuonna, jos terveyslautakuntien on määrä pysyä budjetissa." Yleisön protestit Terveyslautakuntien ongelmat ovat saaneet jotkin niistä, kuten Betsi Cadwaladr Pohjois-Walesissa, tutkimaan tapoja järjestää palvelunsa uudelleen. Sadat ihmiset osoittivat torstaina Blaenau Ffestiniogissa, Gwyneddissä, mieltään ehdotuksia vastaan, joiden seurauksena kaupungin kunnallinen sairaala suljettaisiin. Blaenaussa järjestettiin kokouksia yleisön kanssa, ja Sally Baxter terveyslautakunnasta korosti, että suunnitelmissa ei ole kyse pelkästään taloudellisista säästöistä. "Nämä ovat muutoksia, jotka haluamme tehdä joka tapauksessa", hän sanoi. "Taloudellinen tilanne tarkoittaa, että meidän on tehtävä joitakin muutoksia selviytyäksemme. "Kyse on kuitenkin parannuksista ja sen varmistamisesta, että palvelut ovat kunnossa tulevaisuutta varten", hän totesi.</w:t>
      </w:r>
    </w:p>
    <w:p>
      <w:r>
        <w:rPr>
          <w:b/>
        </w:rPr>
        <w:t xml:space="preserve">Tulos</w:t>
      </w:r>
    </w:p>
    <w:p>
      <w:r>
        <w:t xml:space="preserve">Sairaanhoitajien johtaja sanoo pelkäävänsä, että Walesin terveyslautakunnat joutuvat kamppailemaan kirjanpitonsa tasapainottamisen kanssa.</w:t>
      </w:r>
    </w:p>
    <w:p>
      <w:r>
        <w:rPr>
          <w:b/>
        </w:rPr>
        <w:t xml:space="preserve">Esimerkki 1.5089</w:t>
      </w:r>
    </w:p>
    <w:p>
      <w:r>
        <w:t xml:space="preserve">Viime viikolla Cornwallin Falmouthin lähellä otettiin kuva harvinaisesta optisesta illuusiosta, jossa alus on "ilmassa". Nyt South Shieldsin rannikolla on otettu samanlainen kuva, joka näyttää olevan "kelluva" öljytankkeri tai rahtialus. Steven Lomas kertoi, että laiva "hyppäsi hänen eteensä" ja hän pysäytti autonsa ottaakseen kuvan puhelimellaan. Ehdonalaisvalvojana työskentelevä Lomas ajoi Marsdenin kallioiden ohi matkalla töihin tiistaina kello 07.30 GMT, kun hänen mukaansa hänen katseensa kiinnittyi merelle. Hän kertoi: "En ole koskaan nähnyt häntä: "Se oli hyvin omituista, sillä olin nähnyt kuvan, joka oli otettu Cornwallissa muutama päivä sitten. Se vain hyppäsi silmilleni, ja silmäni vetäytyivät siihen, joten pysäytin autoni nähdäkseni sen paremmin. "Olen myös maisemakuvaaja, mutta minulla ei ollut kameraa mukana, joten jouduin käyttämään puhelintani kuvien ottamiseen." Näin hän sanoi. "Päivä oli kirkas, mutta sumuinen, joten luulen, että se oli kangastus." "Valon temppu" BBC:n vanhempi sääjuontaja Jen Bartram sanoi, että "kelluva alus" oli "ylivoimainen näky". Hänen mukaansa se oli "kuva, joka näyttää leijuvan horisontin yläpuolella, ja sitä nähdään yleisimmin napa-alueilla". "Tämä valon temppu johtuu lämpötilainversiosta - meren yläpuolella on kylmä ilmakerros, jonka yläpuolella on lämpimämpää ilmaa", sanoi hän. "Kun valo kulkee silmiimme laivasta, se taipuu kohti kylmempää ja tiheämpää ilmaa, ja tämä taittuminen saa silmämme luulemaan, että laiva on paljon korkeammalla kuin se todellisuudessa on." Näin on tapahtunut. "Sama ilmiö voi saada myös horisontin takana olevat kohteet näkymään ihmissilmälle. Se on aivan uskomatonta nähdä." Seuraa BBC North East &amp; Cumbria -kanavaa Twitterissä, Facebookissa ja Instagramissa. Lähetä juttuideoita osoitteeseen northeastandcumbria@bbc.co.uk.</w:t>
      </w:r>
    </w:p>
    <w:p>
      <w:r>
        <w:rPr>
          <w:b/>
        </w:rPr>
        <w:t xml:space="preserve">Tulos</w:t>
      </w:r>
    </w:p>
    <w:p>
      <w:r>
        <w:t xml:space="preserve">Englannin rannikolla on otettu toinen kuva aluksesta, joka näyttää "leijuvan" meren yllä.</w:t>
      </w:r>
    </w:p>
    <w:p>
      <w:r>
        <w:rPr>
          <w:b/>
        </w:rPr>
        <w:t xml:space="preserve">Esimerkki 1.5090</w:t>
      </w:r>
    </w:p>
    <w:p>
      <w:r>
        <w:t xml:space="preserve">Kevin ConnollyBBC News Sen jälkeen se jatkoi tasaista tiedotustilaisuuksien rummutusta, jonka mukaan Yhdistynyt kuningaskunta ei ole valmistautunut tuleviin neuvotteluihin ja sillä on harhakuvitelmia mahdollisista tuloksista. Brysselin virkamiehillä on luonnollisesti oma etunsa korostaa, että EU:sta eroaminen on vaikeaa ja vaarallista. Downing Streetillä viime viikolla pidetyn vaikean illallisen kuvauksissa on kuitenkin tarpeeksi yksityiskohtia, jotta voidaan päätellä, että taktisten manööverien ohella on todellisia ongelmia. Vaikuttaa selvältä, että osapuolet kohtasivat toisensa paitsi ruokapöydän ääressä myös käsitysten kuilun yli. Theresa Mayn vieraana ollut EU:n komission puheenjohtaja Jean-Claude Juncker kertoi ilmeisesti isännälleen, että mitä enemmän hän kuulee Britannian kannasta, sitä epäilevämmin hän suhtautuu sopimuksen syntymismahdollisuuksiin. Junckerin henkilökunta on kertonut, että hän soitti Saksan liittokansleri Angela Merkelille varoittaakseen, että hänen mielestään pääministeri "huijaa itseään". Britannian käsityksiä ateriasta ei ole vuotanut yhtä yksityiskohtaisesti, mutta epäilemättä eurooppalaisia tiedotustilaisuuksia pidetään Yhdistyneessä kuningaskunnassa provosoivina - ja niiden tarkoituksena on herättää brittiäänestäjien keskuudessa pelkoja siitä, mitä Brexit lopulta merkitsee. On myös syytä huomauttaa, että saksalaisessa Frankfurter Allgemeine Zeitung -lehdessä julkaistu vihamielinen tiedotustilaisuus on ristiriidassa paitsi brittiläisen näkemyksen kanssa, jonka mukaan ateria sujui hyvin, myös Junckerin oman aikaisemman julkisen kuvauksen kanssa, jonka mukaan illallinen oli "erinomainen". On kuitenkin olemassa konkreettisempiakin merkkejä siitä, että Lontoon ja Brysselin väliset suhteet ovat kireät. Yhdistyneen kuningaskunnan sanotaan estävän EU:n talousarvion korottamisen sillä perusteella, että sen kädet ovat sidotut purdah-sääntöjen vuoksi. Purdah-sääntöjen mukaan poliittisesti kiistanalaisia tai arkaluonteisia menopäätöksiä vältetään vaalien alla. Jotkut Brysselin virkamiehet saattavat hyvinkin uskoa, että Britannia piiloutuu purdah-yleissopimuksen taakse välttääkseen lisää rahaa EU:n talousarvioon. Junckerin kabinettipäällikkö Martin Selmayr sanoikin viikonloppuna, että EU vastaisi siihen lykkäämällä kaikkia Brexit-neuvotteluja koskevia valmistelevia keskusteluja vasta vaalien jälkeen. Jäljellä olevien 27 EU-maan johtajat asettivat viikonloppuna tiukat ehdot Brexit-neuvotteluille, mukaan lukien uhkauksen, että he eivät suostu aloittamaan neuvotteluja tulevista kauppasuhteista ennen kuin on edistytty sen selvittämisessä, kuinka paljon Yhdistyneen kuningaskunnan on maksettava Euroopan unionista eroamisesta. Useat eurooppalaiset poliitikot ovatkin asettaneet neuvotteluasemansa nopeuden ja yksimielisyyden - ainakin toistaiseksi - vastakkain sen kanssa, että Britannian valmistautuminen on heidän mukaansa puutteellista. Eurooppalaiset sanovat esimerkiksi, etteivät he voi olla varmoja siitä, kuka on Britannian pääneuvottelija - tärkein vastine Michel Barnierille, joka on komission mies. Ja he antavat ymmärtää, että epäselvyyttä on jopa siitä, kenen kanssa toisella puolella puhutaan. On syytä muistaa, että tämä kaikki on tapahtunut ennen kuin viralliset brexit-neuvottelut ovat edes alkaneet - ne alkavat todennäköisesti ensi kuussa. Ja jokaiseen vaiheeseen liittyy todennäköisesti samanlaisia vuotoja ja tiedotustilaisuuksia. Ainoa ero on, että jossain vaiheessa myös britit todennäköisesti liittyvät mukaan.</w:t>
      </w:r>
    </w:p>
    <w:p>
      <w:r>
        <w:rPr>
          <w:b/>
        </w:rPr>
        <w:t xml:space="preserve">Tulos</w:t>
      </w:r>
    </w:p>
    <w:p>
      <w:r>
        <w:t xml:space="preserve">Euroopan unioni asetti viikonloppuna tiukat ehdot Brexit-neuvotteluille.</w:t>
      </w:r>
    </w:p>
    <w:p>
      <w:r>
        <w:rPr>
          <w:b/>
        </w:rPr>
        <w:t xml:space="preserve">Esimerkki 1.5091</w:t>
      </w:r>
    </w:p>
    <w:p>
      <w:r>
        <w:t xml:space="preserve">VW Golf törmäsi perjantai-iltana oikealle Bannham Roadille Darnallin suuntaan Sheffieldissä kääntyvään VW Touran -matkustajaan. Poliisi oli seurannut Golfia minuuttia ennen onnettomuutta. Touranin kolme matkustajaa loukkaantui, mukaan lukien kolmevuotias tyttö, joka vietiin sairaalaan hengenvaarallisin vammoin. Touranissa ollut 22-vuotias nainen on kriittisessä tilassa, ja Touranissa ollut toinen nainen on vakavassa mutta vakaassa tilassa. Kolme Golfissa matkustanutta 23-, 17- ja 18-vuotiasta miestä sai lieviä vammoja onnettomuudessa, joka tapahtui hieman kello 20.50 GMT jälkeen. Heidät on pidätetty, ja he ovat edelleen pidätettyinä. Touranista kaksi 35- ja 50-vuotiasta miestä, joista toinen oli kuljettaja, sekä 41-vuotias nainen kuolivat kaikki onnettomuuspaikalla. Touranissa ollut yksivuotias poika kuoli myöhemmin sairaalassa. "Uskomattoman traaginen onnettomuus" Etelä-Yorkshiren poliisin mukaan kaksi perhettä oli tiettävästi matkustanut henkilöautossa. Poliisin valvontaviranomainen Independent Office for Police Conduct (IOPC) on aloittanut tutkinnan. Aluejohtaja Miranda Biddle sanoi: "Heti kun saimme tiedon, lähetimme tutkijat paikalle, ja suoritamme riippumattoman tutkimuksen selvittääksemme, mitä toimia South Yorkshiren poliisi toteutti ennen onnettomuutta". "Tämä on tavanomainen menettelytapa, kun ihmishenkiä menetetään poliisin osallisuuteen liittyvän välikohtauksen seurauksena." "Mikään ei viittaa siihen, että poliisiauto olisi törmännyt kumpaankaan osallisena olleeseen ajoneuvoon", hän lisäsi. IOPC sanoi, että se oli puhunut asianomaisten poliisien kanssa ja ottanut lausuntoja. Tapahtumapaikalla - Corinne Wheatley - BBC Look North Onnettomuutta tutkiva poliisi on kuvaillut onnettomuutta hirvittäväksi ja pitänyt ihmiset mahdollisuuksien mukaan poissa kahden ajoneuvon hylyn luota. Poliisit ovat kiittäneet paikallista yhteisöä heidän reagoinnistaan ja tuoneet pelastuspalveluille teetä ja vettä, mutta ovat kehottaneet ihmisiä pysymään kunnioittavina ja ottamaan huomioon sosiaalisessa mediassa jakamansa materiaalin. Etelä-Yorkshiren poliisin komisario Jude Ashmore sanoi ajattelevansa uhrien perheitä "uskomattoman traagisen onnettomuuden" jälkeen. "Ensisijaisena tavoitteenamme on nyt tukea uhrien perheitä ja asianomaisia ja tehdä kovasti töitä selvittääksemme tarkat olosuhteet tapahtumien kulusta", hän lisäsi.</w:t>
      </w:r>
    </w:p>
    <w:p>
      <w:r>
        <w:rPr>
          <w:b/>
        </w:rPr>
        <w:t xml:space="preserve">Tulos</w:t>
      </w:r>
    </w:p>
    <w:p>
      <w:r>
        <w:t xml:space="preserve">Kolme aikuista ja yksivuotias poika ovat kuolleet kolarissa poliisin seuraaman auton kanssa.</w:t>
      </w:r>
    </w:p>
    <w:p>
      <w:r>
        <w:rPr>
          <w:b/>
        </w:rPr>
        <w:t xml:space="preserve">Esimerkki 1.5092</w:t>
      </w:r>
    </w:p>
    <w:p>
      <w:r>
        <w:t xml:space="preserve">A63-tien yli Castle Streetin kohdalle rakennetun rakennelman oli alun perin tarkoitus olla avoinna ajoissa, jotta Hull voisi isännöidä Yhdistyneen kuningaskunnan kulttuurikaupunki -taidefestivaalia vuonna 2017. Nyt Hull Westin ja Hesslen työväenpuolueen kansanedustaja Alan Johnson on sanonut, että "teknisen ongelman" vuoksi rakentaminen on viivästynyt. Silta yhdistää kaupungin keskustan ja venesataman. BBC Radio Humberside -kanavalla puhunut Johnson sanoi, että hankkeen takana oleva Highways England (HE) -virasto oli ottanut häneen yhteyttä kaksi viikkoa sitten ja kertonut, että kevääksi 2017 suunniteltu avajaisajankohta siirtyy marraskuuhun. "Tässä on tekninen ongelma", hän sanoi. "Joudumme siis joko viettämään kulttuurikaupunkia 11 kuukautta ja aiheuttamaan häiriöitä alueella, eikä siltaa avata ennen marraskuuta, tai sitten lykkäämme sitä vuoteen 2018." "Äärimmäisen pettynyt" HE totesi lausunnossaan, että päätös työn siirtämisestä tehtiin "viimeaikaisten maaperätutkimusten" jälkeen. "Tämä johtuu useista sillan perustuksiin liittyvistä teknisistä ongelmista", HE sanoi. "Nykyisen venesataman muuriin tarvitaan lisää työtä ennen kuin insinöörit voivat aloittaa sillan perustusten asentamisen." Hullin kaupungin työväenpuolueen valtuutettu Martin Mancey sanoi, että viranomainen keskusteli HE:n kanssa Castle Streetin nykyisten ylityspaikkojen parantamisesta vuoteen 2017 mennessä. Mancey sanoi, että he olivat "erittäin pettyneitä tähän uutiseen", mutta hän sanoi HE:n kertoneen hänelle, että "he ovat edelleen sitoutuneet kävelysillan kehittämiseen, joka toivottavasti alkaa vuonna 2018".</w:t>
      </w:r>
    </w:p>
    <w:p>
      <w:r>
        <w:rPr>
          <w:b/>
        </w:rPr>
        <w:t xml:space="preserve">Tulos</w:t>
      </w:r>
    </w:p>
    <w:p>
      <w:r>
        <w:t xml:space="preserve">Hullin päätien yli johtavan 11,5 miljoonan punnan suuruisen kävelysillan rakentaminen alkaa vasta vuonna 2018, kuten kansanedustaja on paljastanut.</w:t>
      </w:r>
    </w:p>
    <w:p>
      <w:r>
        <w:rPr>
          <w:b/>
        </w:rPr>
        <w:t xml:space="preserve">Esimerkki 1.5093</w:t>
      </w:r>
    </w:p>
    <w:p>
      <w:r>
        <w:t xml:space="preserve">Viime viikolla hänen aviomiehensä Scott Mitchell paljasti, että EastEnders- ja Carry On -tähti oli saanut diagnoosin huhtikuussa 2014. ITV:n Loose Women -ohjelmassa esitetyssä nauhoitetussa viestissä hän toivotti panelisti Jane Moorelle hyvää syntymäpäivää ja kiitti faneja heidän tuestaan. Toimittaja Moore, joka on näyttelijän ystävä, uutisoi asiasta Sun-lehdessä. Loose Women -viestissään Dame Barbara sanoi: "Hei Jane ja kaikki Loose Womenit, täällä on Barbara Windsor. "Haluan vain toivottaa sinulle oikein hyvää syntymäpäivää, rakas Jane. Kiitos, kiitos paljon siitä, että olet uskollinen ja hyvä ystävä ja autoit Scottia jakamaan viimeaikaiset uutiseni." Dame Barbara kehui myös yleisöä kaikesta ystävällisyydestä. "Kiitos kaikille ihanista tukiviesteistä, joita olen saanut, se merkitsee minulle todella paljon, todella paljon", hän sanoi. "Hyvää päivänjatkoa, älkääkä pelätkö, sillä aion edelleen jatkaa, ja Jumala siunatkoon kaikkia." Video sai Mooren silmät täyttymään kyynelistä, ja hän kehui herra Mitchelliä tavasta, jolla hän on tukenut vaimoaan tämän sairauden aikana. Dame Barbaran aviomies paljasti viime viikolla, että hän oli käyttänyt lääkkeitä sairautensa hallitsemiseksi, mutta oireet olivat pahentuneet viime viikkoina. Hän sanoi haluavansa lopettaa huhut Dame Barbaran terveydentilan heikkenemisestä. "Hänen 80-vuotissyntymäpäivänsä jälkeen viime elokuussa on vallinnut selvä jatkuva hämmennys, joten meidän on yhä vaikeampi salailla", hän sanoi. "Teen tämän, koska haluan, että voimme mennä ulos, ja jos jokin ei ole ihan kunnossa, se on OK, koska ihmiset tietävät nyt, että hänellä on Alzheimer ja hyväksyvät sen sellaisena kuin se on." Dame Barbara on yksi Britannian rakastetuimmista tähdistä. Hän esiintyi yhdeksässä Carry On -elokuvassa ja esitti pubin isäntää Peggy Mitchelliä EastEndersissä. Hän oli mukana myös komediasarjoissa Dad's Army ja One Foot in the Grave. Vuonna 2009 hänelle myönnettiin British Soap Awardsissa elämäntyöpalkinto. Seuraa meitä Facebookissa, Twitterissä @BBCNewsEnts tai Instagramissa bbcnewsents. Jos sinulla on juttuehdotus, lähetä sähköpostia osoitteeseen entertainment.news@bbc.co.uk.</w:t>
      </w:r>
    </w:p>
    <w:p>
      <w:r>
        <w:rPr>
          <w:b/>
        </w:rPr>
        <w:t xml:space="preserve">Tulos</w:t>
      </w:r>
    </w:p>
    <w:p>
      <w:r>
        <w:t xml:space="preserve">Dame Barbara Windsor on puhunut julkisesti ensimmäistä kertaa sen jälkeen, kun paljastui, että hänellä on Alzheimerin tauti, ja luvannut "jatkaa".</w:t>
      </w:r>
    </w:p>
    <w:p>
      <w:r>
        <w:rPr>
          <w:b/>
        </w:rPr>
        <w:t xml:space="preserve">Esimerkki 1.5094</w:t>
      </w:r>
    </w:p>
    <w:p>
      <w:r>
        <w:t xml:space="preserve">Ascension Parish ja St Bernard Parish ovat kumpikin löytäneet Naegleria fowlerin, ameeban, joka tunkeutuu nenän kautta ja hyökkää aivoihin. Viranomaiset ovat aloittaneet 60 päivän "klooripolton" tappaakseen tappavan taudinaiheuttajan. Virkamiesten mukaan hanavesi on turvallista juoda, mutta sen pääsyä nenään on estettävä. Tämä on toinen kerta kahden vuoden aikana, kun ameeba on löydetty New Orleansin ulkopuolelta. ABC Newsin mukaan vesijärjestelmä palvelee tällä hetkellä noin 44 000 ihmistä. Ennen Katrina-hurrikaania vuonna 2005 järjestelmä palveli 68 000 ihmistä. Kun Louisianan terveys- ja sairaalaministeriö (LDHH) tutki vesihuoltoa ameeban löytymisen jälkeen, se havaitsi, että klooripitoisuutta ei pidetty riittävällä tasolla vaarallisen organismin tuhoamiseksi. 'Aivokudoksen tuhoutuminen' Klooripitoisuuksia nostetaan vaadittua korkeammalle tasolle, jotta varmistetaan, että jäljelle jääneet ameebat saadaan poistettua. LDHH:n mukaan ameeba voi aiheuttaa sairauden, jota kutsutaan primaariseksi ameebameningoenkefaliitiksi (PAM), "joka on aivoinfektio, joka johtaa aivokudoksen tuhoutumiseen". Vuonna 2013 St Bernardin seurakunnasta kotoisin oleva 4-vuotias poika kuoli saatuaan Naegleria fowleri -tartunnan leikittyään puhallettavalla vesiliukumäellä.</w:t>
      </w:r>
    </w:p>
    <w:p>
      <w:r>
        <w:rPr>
          <w:b/>
        </w:rPr>
        <w:t xml:space="preserve">Tulos</w:t>
      </w:r>
    </w:p>
    <w:p>
      <w:r>
        <w:t xml:space="preserve">Yhdysvaltain terveysviranomaiset ovat vahvistaneet aivoja syövän ameeban esiintymisen useiden New Orleansin lähistöllä sijaitsevien yhteisöjen vedenjakelussa.</w:t>
      </w:r>
    </w:p>
    <w:p>
      <w:r>
        <w:rPr>
          <w:b/>
        </w:rPr>
        <w:t xml:space="preserve">Esimerkki 1.5095</w:t>
      </w:r>
    </w:p>
    <w:p>
      <w:r>
        <w:t xml:space="preserve">Tom EdwardsTransport correspondent, London@BBCTomEdwardson Twitter Sitten BBC:n Lontoon tv-tuottajat käyttivät BBC:n rekvisiittaosastolta saatuja rikkaruohoja näyttääkseen, kuinka autioita tiet olivat. Ehkä emme ole kaivaneet sitä taas aivan esiin, mutta anekdoottisesti näyttää siltä, että liikenne on tavallista vähäisempää ja monet autoilijat pysyvät poissa. Transport for London (TfL) on varmasti tyytyväinen, jos heidän viestinsä ja neuvonsa ovat menneet perille autoilijoille. Tämä on tarkoittanut sitä, että kun olympiareittiverkosto (ORN) on aktiivinen, se on avoinna kaikille, mutta sille ei voi pysähtyä tai kääntyä oikealle, ja osa olympiaperheen käyttöön tarkoitetuista Games Lanes -kaistoista on käytössä ja osa ei. TfL yrittää osoittaa, että kaistat ovat joustavia ja että ne voidaan kytkeä päälle ja pois päältä. Tämä on tärkeä poliittinen seikka, sillä kaistat ovat hyvin epäsuosittuja ja kiistanalaisia. TfL haluaa osoittaa, että se on kuunnellut ja pystyy pitämään Lontoon liikkeessä. Huonona puolena on se, että se on hämmentävää joillekin kuljettajille - onko tämä kaista päällä vai pois päältä? Olenko vaarassa saada 130 punnan sakon? Näyttää siltä, että monet kuljettajat ovat edelleen epävarmoja, varsinkin jos he eivät ole huomanneet neuvoja antavia matriisikylttejä. TfL:n pintaliikenteen toimitusjohtaja Leon Daniels sanoi, että ihmisten on luotettava muuttuviin matriisikyltteihin sen selvittämiseksi, voivatko he ajaa kaistalla. Hän sanoi kuitenkin, että niille vahingossa ajautuville ei automaattisesti määrättäisi sakkoa. Hän sanoi: "Haluamme, että sääntöjä noudatetaan. "Ketään ei kohdella ankarasti, jos pelikaista aktivoituu sen jälkeen, kun he ovat ohittaneet sen." Miten sinulla on sujunut tähän mennessä? Kerro minulle.</w:t>
      </w:r>
    </w:p>
    <w:p>
      <w:r>
        <w:rPr>
          <w:b/>
        </w:rPr>
        <w:t xml:space="preserve">Tulos</w:t>
      </w:r>
    </w:p>
    <w:p>
      <w:r>
        <w:t xml:space="preserve">Viimeksi Lontoon teillä tapahtui näin dramaattinen muutos, kun ruuhkamaksu otettiin käyttöön helmikuussa 2003.</w:t>
      </w:r>
    </w:p>
    <w:p>
      <w:r>
        <w:rPr>
          <w:b/>
        </w:rPr>
        <w:t xml:space="preserve">Esimerkki 1.5096</w:t>
      </w:r>
    </w:p>
    <w:p>
      <w:r>
        <w:t xml:space="preserve">Dave LeePohjois-Amerikan teknologiatoimittaja Ihmiset, joita on kutsuttu "Thanksgiving Fouriksi", saivat sopimuksensa purettua maanantaina. Henkilökunnalle kerrottiin sisäisessä muistiossa, että potkut liittyivät tietoturvaan ja työntekijöiden turvallisuuteen. Työpaikkansa menettäneet ovat kuitenkin sanoneet, että heitä rangaistiin siitä, että he "puhuivat ääneen". Potkut seurasivat perjantaina Googlen San Franciscon toimistolla järjestettyä mielenosoitusta, johon osallistui yli 200 Googlen työntekijää. Kaksi neljästä erotetusta työntekijästä, Rebecca Rivers ja Laurence Berland, puhuivat mielenosoituksessa. Piilaakson jättiläinen on vahvistanut Bloombergin ensimmäisenä julkaiseman muistion aitouden, mutta ei kommentoi sitä enempää. Googlen turvallisuus- ja tutkintaryhmän mukaan työntekijät käyttivät rutiininomaisesti sopimattomasti tietoja muista projekteista ja työntekijöistä. "Perusteellisessa tutkimuksessamme havaittiin, että kyseiset henkilöt osallistuivat järjestelmällisesti toisten työntekijöiden materiaalien ja töiden etsimiseen", muistiossa luki. "Tähän sisältyy työtehtäviensä ulkopuolella olevien yritystietojen etsiminen, niihin pääsy ja niiden jakaminen - ja he toistivat tätä toimintaa jopa sen jälkeen, kun heidät oli tavattu ja heille oli muistutettu tietoturvakäytännöistämme. "Nämä tiedot, yhdessä sisäisten sähköpostien yksityiskohtien ja Googlereiden työtä koskevien epätarkkojen kuvausten kanssa, jaettiin myöhemmin ulkoisesti." Perjantain mielenosoituksessa Rivers kertoi yleisölle, että hänet oli siirretty virkavapaalle, koska hän oli tutustunut luottamuksellisiin asiakirjoihin. Hän twiittasi maanantaina, että hänen sopimuksensa oli purettu. "Neljä kollegaa otti kantaa ja järjestäytyi paremman työpaikan puolesta", luki nelikosta ja muita järjestäytyneitä työntekijöitä edustavassa lausunnossa. Se vahvisti, että Berland oli neljän joukossa. Kahden muun työntekijän henkilöllisyyttä ei ole julkistettu. Lausunnossa jatkettiin: "Tämä on nimenomaisesti suvaittu Googlen käytännesäännöissä, jotka päättyvät: "Ja muista... älä ole paha, ja jos näet jotain, joka ei ole mielestäsi oikein - puhu siitä". "Kun he tekivät niin, Google kosti heille. Tänään, sen jälkeen kun kaksi heistä oli joutunut äkilliselle ja selittämättömälle lomalle, yhtiö erotti kaikki neljä yrittäessään murskata työntekijöiden järjestäytymisen." Googlen työntekijöiden keskuudessa epämukavuutta aiheuttaa muun muassa yrityksen yhteistyö Yhdysvaltain rajavartiolaitoksen kanssa. Yli 1 500 työntekijää on allekirjoittanut vetoomuksen, jossa vaaditaan Googlea perääntymään tarjouksestaan tarjota virastolle pilvipalveluja. Työntekijät viittaavat kuitenkin siihen, että Googlen palkkaama IRI Consultants -yritys, joka mainostaa itseään johtavana toimijana auttamaan suuryrityksiä välttämään ammattiliittojen haavoittuvuutta - on merkki hakujätin kasvavasta levottomuudesta sisäistä aktivismia kohtaan. Rita on herättänyt Washingtonin huomion. "Tällaista ammattiliittojen murskaamista ei voida hyväksyä", twiittasi presidenttiehdokkuutta tavoitteleva senaattori Bernie Sanders. "Sanon Googlelle: on aika puuttua rasismiin, häirintään ja haitallisiin sopimuksiin yrityksessänne ja kohdella työntekijöitänne kunnioituksella ja arvokkuudella, jonka he ansaitsevat." Avoimen aikakauden loppu Tarkkailijat pitävät siirtoa merkkinä Googlen kuuluisan avoimen työkulttuurin lopusta. Johtajat ovat rajoittaneet työntekijöiden mahdollisuuksia saada tietoja projekteista, joihin he eivät ole osallistuneet, ja aiemmin tässä kuussa Googlen pääjohtaja Sundar Pichai kertoi, että viikoittaista "all-hands"-kokousta ei enää pidettäisi. Aiemmin joka perjantai järjestetty avoin foorumi korvataan kuukausittaisella kokouksella, jossa keskitytään vain "tuote- ja liiketoimintastrategiaan", kertoo teknologiauutissivusto The Verge, joka viittaa tuolloin lähetettyyn sisäiseen muistioon. Kokouksissa ei enää sallita vapaamuotoisia kysymyksiä Googlen poliittisista kiistakysymyksistä, kuten sen roolista Kiinassa, liiketoimista armeijan kanssa ja yhteistyöstä Yhdysvaltain maahanmuutto-, tulli- ja valvontaviraston kanssa, joka tunnetaan nimellä Ice. "He luulevat, että tämä murskaa ponnistuksemme, mutta se ei murskaa", Googlen työntekijöiden maanantaina jakamassa lausunnossa lisättiin. "Jokaista heidän kostotoimensa kohdistajaa kohden meitä on satoja, jotka taistelevat, ja yhdessä me voitamme". Yksi maailman vaikutusvaltaisimmista yrityksistä ei ryhtyisi vastatoimiin meitä vastaan, jos kollektiivinen toiminta ei toimisi." _____ Seuraa Dave Leetä Twitterissä @DaveLeeBBC Onko sinulla lisätietoja tästä tai jostain muusta teknologiajutusta? Voit tavoittaa Daven suoraan ja turvallisesti salatun viestisovelluksen Signal kautta osoitteessa: +1 (628) 400-7370</w:t>
      </w:r>
    </w:p>
    <w:p>
      <w:r>
        <w:rPr>
          <w:b/>
        </w:rPr>
        <w:t xml:space="preserve">Tulos</w:t>
      </w:r>
    </w:p>
    <w:p>
      <w:r>
        <w:t xml:space="preserve">Google on antanut potkut neljälle työntekijälle, mitä yhtiön aktivistit kuvailevat yritykseksi "murskata" työntekijöiden järjestäytymisyritykset.</w:t>
      </w:r>
    </w:p>
    <w:p>
      <w:r>
        <w:rPr>
          <w:b/>
        </w:rPr>
        <w:t xml:space="preserve">Esimerkki 1.5097</w:t>
      </w:r>
    </w:p>
    <w:p>
      <w:r>
        <w:t xml:space="preserve">Andrew WalkerBBC World Servicen talouskirjeenvaihtaja Se on: mitä he voivat odottaa seuraavaksi Yhdysvalloilta presidentti Trumpin aikana? Toisen maailmansodan jälkeisinä vuosikymmeninä Yhdysvallat oli kiistatta suurin kannattaja kaupan asteittaiselle vapauttamiselle, joka tapahtui. Nyt Yhdysvallat on tämän prosessin kannattajien pääasiallinen ahdistuksen aiheuttaja. Presidentti Trumpin lähestymistapa kansainväliseen kauppaan on itsevarma ja vastakkainasetteleva, ja sitä ohjaa agenda, jota kuvataan talousnationalismiksi. Se on keskeinen tekijä tällä viikolla kärjistyneen kauppajännityksen taustalla. Jotkut pelkäävät, että tämä lähestymistapa heikentää järjestelmää, joka on kehittynyt viimeisen kolmen neljäsosasadan vuoden aikana. Se on monimutkainen järjestelmä, joka perustuu suurelta osin Maailman kauppajärjestön (WTO) hallinnoimiin sääntöihin, joita täydennetään maaryhmien välisillä sopimuksilla, jotka mahdollistavat vielä syvemmän kaupan yhdentymisen. Presidentti Trump ei ole osoittanut juurikaan innostusta näitä syvempiä sopimuksia kohtaan. Hän veti Yhdysvallat ulos yhdestä sopimuksesta, jota ei ollut pantu täytäntöön heti virkaan astuttuaan - Tyynenmeren alueen transatlanttisesta kumppanuudesta, ja on uhannut hylätä toisen, Pohjois-Amerikan vapaakauppasopimuksen. WTO:n suhteen Trumpin hallinto on ollut kaksijakoinen. Joillekin viimeaikaisille toimille on annettu WTO:n perustelut. Kiistanalaiset teräs- ja alumiinitullit perustuvat Yhdysvaltain kauppaministeriön tutkimukseen, jossa todettiin, että metallien tuonti uhkaa kansallista turvallisuutta. Perusteluna on pohjimmiltaan se, että Yhdysvaltain armeija tarvitsee luotettavamman hankintalähteen maan omasta teollisuudesta. WTO:n säännöt sallivat maiden asettaa kansallisen turvallisuuden suojelemiseksi kaupan esteitä, joita ei muuten sallittaisi. On toinen kysymys, oliko kansallinen turvallisuus todella motiivina, ja monet kriitikot, kuten Euroopan komissio ja Kiina, eivät usko, että näin oli. Tuontipesukoneisiin ja aurinkopaneeleihin sovellettavat tullit olivat suojatoimenpiteitä, jotka ovat sallittuja toimia vastauksena tuonnin kasvuun edellyttäen, että ne toteutetaan WTO:n sääntökirjan mukaisella tavalla. Vaikeampaa on ehdotus, jota ei ole vielä pantu täytäntöön ja jonka mukaan kiinalaisiin tuotteisiin kohdistettaisiin tulleja, koska maan väitetään anastaneen amerikkalaisten yritysten teollis- ja tekijänoikeuksia, kuten patentteja ja malleja. On toki totta, että WTO:n säännöt edellyttävät kauppakumppanien teollis- ja tekijänoikeuksien suojelua, ja muut, myös EU, jakavat Yhdysvaltojen huolen Kiinasta. Useimmissa tapauksissa maiden on kuitenkin käytettävä WTO:n menettelyjä ennen kuin ne ryhtyvät vastatoimiin riitapaneelin antaman luvan perusteella. Yhdysvallat on tehnyt virallisen valituksen WTO:lle, mutta se tapahtui vasta viime viikolla. Päätöksentekoon kuluu useita kuukausia, ja vaikka Kiina häviää ja ei noudata sääntöjä, kestää vielä kauan ennen kuin Yhdysvalloille annetaan valtuudet ryhtyä vastatoimiin. Onko presidentti Trump valmis odottamaan niin kauan? Yksipuolinen toiminta On siis varmasti mahdollista, että Yhdysvallat hätiköi ja päättää jatkaa WTO:n prosessin ollessa kesken. Sitä olisi vaikea sovittaa yhteen järjestön sääntöjen kanssa. WTO:n kokouksessa viime viikolla kiinalaiset virkamiehet varoittivat, että Yhdysvaltojen yksipuolinen toiminta heikentää monenvälistä kauppajärjestelmää ja luo erittäin huonon ennakkotapauksen. Kiinan suurlähettiläs Zhang Xiangchen sanoi kokouksessa, että jäsenmaiden olisi toimittava yhdessä, jotta "tämä peto voidaan lukita takaisin WTO:n sääntöjen häkkiin". Silti sitä, että Yhdysvallat on aloittanut riitojenratkaisuprosessin, voidaan pitää merkkinä siitä, että Trumpin hallinto pitää WTO:ta hyödyllisenä. Huomionarvoista on, että Kiina iskee ensimmäiset vastaiskunsa ilman WTO:n päätöstä, vaikka sääntöjen mukaan niinkin voi joskus tehdä. On kuitenkin kiistanalaista, sovelletaanko tuota määräystä todella tässä tapauksessa. Silti Trumpin hallinnolla on silmiinpistävän erilainen sävy kaupan suhteen edeltäjänsä jälkeen. Presidentti Trumpia ja osaa hänen tiimistään motivoiva taloudellinen nationalismi on taipuvainen näkemään, että muut maat käyvät kauppaa epäreilusti. Se pitää kauppavajetta merkkinä heikkoudesta, osoituksena siitä, että kauppasopimukset ovat puutteellisia ja epäreiluja. On totta, että presidentti Trump on erottanut tätä lähestymistapaa ajavan vaikutusvaltaisimman äänenkannattajan, entisen päästrateginsa Steve Bannonin. Tähän johtaneet erimielisyydet eivät kuitenkaan liittyneet kauppaan. Ja kauppapolitiikan kannalta keskeisissä tehtävissä on edelleen muitakin samankaltaisia näkemyksiä edustavia henkilöitä. Hänen kauppaministerinsä Wilbur Ross, Yhdysvaltain kauppaedustaja Robert Lighthizer (joka vastaa kauppasopimuksista neuvottelemisesta) ja presidentin kauppaneuvonantaja Peter Navarro, kansallisen kauppaneuvoston johtaja, ovat kaikki tästä muotista. Global Trade Lisää BBC:n sarjasta, jossa tarkastellaan kauppaa kansainvälisestä näkökulmasta: Bannonin lähtö ei heijastanut erimielisyyttä talousnationalistisesta ohjelmasta. Mutta Gary Cohnin ero kansallisen talousneuvoston johtajan tehtävästä oli. Cohnin katsottiin vastustavan tätä agendaa hallinnossa. Ulkoministeri Rex Tillersonin erottaminen heijasteli useita erimielisyyksiä presidentin kanssa, muun muassa teräs- ja alumiinitulleja. Yksi presidentti Trumpin keskeisistä näkemyksistä kaupasta on, että muut maat käyttävät Yhdysvaltoja hyväkseen. On varmasti totta, että Yhdysvaltojen kaupan esteet ovat alhaisimpia. Tullit eli tuontiin sovellettavat verot ovat helpoimmin mitattavissa oleva este, ja keskimääräinen taso Yhdysvalloissa on alhainen. Ne eivät ole maailman alhaisimmat, kuten Navarro on väittänyt. Hongkongissa ei ole lainkaan tullitariffeja, ja riippuen siitä, miten keskimääräiset tullit lasketaan, useat muut maat ovat alhaisempia kuin Yhdysvallat. Mutta varmasti Yhdysvaltojen tullit ovat suhteellisen alhaiset. Joissakin tuotteissa Yhdysvaltojen tullit ovat korkeat, ja ne tunnetaan kaupan alalla nimellä "tariffipiikki". Maataloustuotteiden osalta on joitakin yli 100 prosentin tulleja, ja kevyille kuorma-autoille on asetettu 25 prosentin tulli. Tarkoittaako tämä, että muut maat käyttävät Yhdysvaltoja hyväkseen? Siitä voidaan keskustella. Kaupan taloustieteilijöiden valtavirran näkemys on, että tullien suurimpia häviäjiä ovat tulleista kärsivien tavaroiden ostajat tulleja käyttöön ottavassa maassa. He joutuvat maksamaan enemmän joko siksi, että he ostavat tuontitavaroita toimittajalta, jonka on katettava tulleista aiheutuvat kustannukset, tai kotimaiselta toimittajalta, joka voi nostaa hintojaan tullimaksujen tarjoaman suojan ansiosta. Joskus tullien kohteena olevien tavaroiden ostajat ovat yrityksiä, jotka käyttävät niitä tuotantopanoksina. Teräs ja alumiini ovat esimerkkitapauksia. Monet kaupan taloustieteilijät tukevat siis väitettä, jonka mukaan Yhdysvaltojen alhaisista tulleista hyötyvät ennen kaikkea Yhdysvallat itse ja erityisesti amerikkalaiset kuluttajat. Presidentti Trump on kuitenkin keskittynyt tuottajiin - yrityksiin ja työntekijöihin - jotka katsovat joutuvansa erityisesti Kiinasta tulevan edullisen ja heidän mukaansa epäreilun ulkomaisen kilpailun kohteeksi.</w:t>
      </w:r>
    </w:p>
    <w:p>
      <w:r>
        <w:rPr>
          <w:b/>
        </w:rPr>
        <w:t xml:space="preserve">Tulos</w:t>
      </w:r>
    </w:p>
    <w:p>
      <w:r>
        <w:t xml:space="preserve">Ei ole epäilystäkään siitä suuresta kysymyksestä, joka nyt uhkaa kansainvälisen kaupan virkamiehiä.</w:t>
      </w:r>
    </w:p>
    <w:p>
      <w:r>
        <w:rPr>
          <w:b/>
        </w:rPr>
        <w:t xml:space="preserve">Esimerkki 1.5098</w:t>
      </w:r>
    </w:p>
    <w:p>
      <w:r>
        <w:t xml:space="preserve">Helmikuun 25. päivään päättyneeltä tilikaudelta HRG:n voitto ennen veroja oli 90,2 miljoonaa puntaa, kun se vuotta aiemmin oli 265,2 miljoonaa puntaa. Argosin liikevoitto laski 60 prosenttia 94,2 miljoonaan puntaan, ja myös HRG:n Homebase-tarvikemyymälöiden voitto laski. Konsernin osakkeet laskivat 13,45 penceä 86,26 penceen. HRG luopui myös lopullisesta osingostaan ja sanoi, että kuluvan tilikauden näkymät ovat "epävarmat". HRG:n toimitusjohtaja Terry Duddy sanoi, että kaupankäynnin odotetaan pysyvän vaikeana, "koska jatkuva inflaatiopaine ja kuluttajien heikko luottamus vaikuttavat kuluttajien käytettävissä oleviin tuloihin". Myymälöiden joustavuus Konsernin kokonaismyynti laski 6 prosenttia 5,49 miljardiin puntaan. Argosin vertailukelpoinen myynti, josta on poistettu myymälöiden avausten ja sulkemisten vaikutus, laski 8,9 prosenttia. HRG:n mukaan Argos oli menestynyt kannettavien tietokoneiden, tablettien ja kodintarvikkeiden kaltaisilla markkinoilla, mutta "tätä kompensoi ylivoimaisesti muiden tuoteryhmien, erityisesti kulutuselektroniikan, heikkous". Sen mukaan viihde-elektroniikan markkinat olivat laskeneet noin 20 prosenttia vuoden aikana, ja ilman kannettavien tietokoneiden ja tablettien kasvua ne aiheuttivat noin 80 prosenttia vuoden myynnin laskusta. Homebase DIY -ketjun vastaava myynti laski 2 % ja liikevoitto 22,8 miljoonaan puntaan edellisvuoden 47,6 miljoonasta punnasta. HRG vihjasi, että se saattaa sulkea joitakin myymälöitään lähivuosina, ja totesi, että sen myymälöiden vuokrasopimuksia on uusittava tai irtisanottava noin 300:n seuraavan viiden vuoden aikana, mikä on noin 30 prosenttia sen myymälöistä. "Tämä joustavuus antaa konsernille mahdollisuuden hallita ennakoivasti myymäläkantaansa", yhtiö sanoi. Duddy kuitenkin sanoi uutistoimisto Reutersille, että "lähitulevaisuudessa ei ilmoiteta joukkosulkemisohjelmasta".</w:t>
      </w:r>
    </w:p>
    <w:p>
      <w:r>
        <w:rPr>
          <w:b/>
        </w:rPr>
        <w:t xml:space="preserve">Tulos</w:t>
      </w:r>
    </w:p>
    <w:p>
      <w:r>
        <w:t xml:space="preserve">Home Retail Groupin (HRG) osakkeet ovat laskeneet 13 prosenttia sen jälkeen, kun sen Argos-ketjun vuosivoitto putosi yli 60 prosenttia sähkötuotteiden heikon kysynnän vuoksi.</w:t>
      </w:r>
    </w:p>
    <w:p>
      <w:r>
        <w:rPr>
          <w:b/>
        </w:rPr>
        <w:t xml:space="preserve">Esimerkki 1.5099</w:t>
      </w:r>
    </w:p>
    <w:p>
      <w:r>
        <w:t xml:space="preserve">Gemma RyallBBC News Kuusi BBC:lle tietoja antanutta neuvostoa keräsi kolmen vuoden aikana noin 650 000 puntaa liikaa maksettuja summia. Rhondda Cynon Tafin osuus oli suurin - 142 122 puntaa liikaa maksettuja maksuja 2,9 miljoonan punnan pysäköintimaksuista. TaxPayers' Alliance sanoi, että kyseessä on piilovero, mutta neuvostojen mukaan rahat palautettiin liikennebudjettiin. Kaksitoista niistä 22 kunnasta, joihin BBC Wales otti yhteyttä tietopyynnön perusteella, ei pystynyt toimittamaan tietoja pysäköintimaksujen liikamaksuista, ja kolme ilmoitti, että ne eivät käytä pysäköintimittareita. Newportin neuvosto ei vastannut. Vuosina 2014-2017 Swansea sai liikaa maksettuja pysäköintimaksuja 231 000 puntaa 12,2 miljoonasta punnasta, Carmarthenshire 146 000 puntaa 7,7 miljoonasta punnasta ja Caerphilly 74 000 puntaa 1,8 miljoonasta punnasta. Merthyr Tydfil kirjasi 52 000 puntaa 1,4 miljoonasta punnasta, ja Neath Port Talbotissa oli vain 654 puntaa pysäköintimaksuja 2,8 miljoonasta punnasta. TaxPayers' Alliance sanoi, että monet kuljettajat kokivat maksavansa jo nyt "enemmän kuin tarpeeksi veroa, ja tämä on piilovero". "Kaikkia rahoja ei palauteta pysäköintialueille ja teiden kunnossapitoon, koska se ei ole lakisääteistä", sanoi Walesin koordinaattori Lee Canning. "Minusta on tärkeää, että kaikki tällä tavoin saadut rahat sijoitetaan uudelleen pysäköintialueiden parantamiseen." Valtuustojen mukaan vaihtorahaa antavien automaattien käyttöönotto olisi kalliimpaa, ja monet valtuustot valitsevat nyt vaihtoehtoisia menetelmiä, kuten verkko- ja puhelinmaksut. RAC-säätiön johtaja Steve Gooding sanoi kuitenkin, että tämä ei auta "sitä merkittävää määrää ihmisiä - eikä varsinkaan iäkkäitä autoilijoita - joilla ei edelleenkään ole kännykkää". "Jotkut sanovat, että miksi kaikki tämä hössötys muutamasta pennistä siellä täällä, mutta nämä luvut nousevat pian siihen pisteeseen, että autoilijat voivat perustellusti kysyä, eikö tämä ole enemmänkin rahanpyöritys kuin keino hallita liikennettä joillekin kunnille", hän lisäsi. Rhondda Cynon Tafin neuvoston tiedottaja sanoi: "Kaikki neuvoston pysäköintimaksuista saadut tulot sijoitetaan takaisin palvelualueelle - joko palvelun rahoittamiseen tai liikennehankkeisiin ja valtatiejärjestelyihin." Swansean valtuusto totesi: "Olemme ottaneet käyttöön luotto- ja pankkikortilla toimivia automaatteja joissakin vilkkaimmissa pysäköintialueissamme ja työskentelemme parhaillaan ottaaksemme käyttöön älypuhelimella tapahtuvan käteismaksuttoman maksamisen, jotta ihmiset voivat maksaa vain ostamastaan ajasta käyttämällä korttiaan." Carmarthenshiren liikenneturvallisuus- ja liikennepäällikkö John McEvoy sanoi, että sen automaatit eivät anna vaihtorahaa turvallisuussyistä: "Kaikki pysäköintiautomaateista vuosittain jäljelle jäävä vaihtorahat käytetään neuvoston tärkeiden palvelujen ylläpitämiseen."</w:t>
      </w:r>
    </w:p>
    <w:p>
      <w:r>
        <w:rPr>
          <w:b/>
        </w:rPr>
        <w:t xml:space="preserve">Tulos</w:t>
      </w:r>
    </w:p>
    <w:p>
      <w:r>
        <w:t xml:space="preserve">Walesin kunnat ovat keränneet satojatuhansia puntia maksullisista pysäköintiautomaateista, jotka eivät anna vaihtorahaa.</w:t>
      </w:r>
    </w:p>
    <w:p>
      <w:r>
        <w:rPr>
          <w:b/>
        </w:rPr>
        <w:t xml:space="preserve">Esimerkki 1.5100</w:t>
      </w:r>
    </w:p>
    <w:p>
      <w:r>
        <w:t xml:space="preserve">Ivor Gifford, Abertillerystä, lähetti viestejä kahdelle väärennetylle nettiprofiilille ja sopi tapaavansa tytön. Hän kertoi Newport Crown Courtille luulleensa, että hänen viestittämänsä henkilöt olivat vanhempia kuin he väittivät. Gifford kiistää yllyttäneensä alle 13-vuotiasta lasta seksuaaliseen toimintaan. Hän kiistää myös yhden syytteen verkossa tapahtuvasta houkuttelusta. Tuomioistuin oli aiemmin kuullut, että Gifford oli pidätetty, kun hän oli mennyt tapaamaan yhtä lapsista sen jälkeen, kun Hunted One -niminen ryhmä, joka oli tarkkaillut Giffordin verkkokeskusteluja, oli perustanut väärennettyjä profiileja. Puolustuksessaan Gifford sanoi, että hän oli mennyt sivustoille tavatakseen 50- ja 60-vuotiaita ihmisiä ystävyyden vuoksi ja yrittäessään löytää taloudenhoitajaa. Hän kiisti etsineensä alle 18-vuotiaita ja sanoi olettaneensa, että kaikilla sivustoilla oli ikäraja. Hän sanoi, että hänen mielestään hänen viestittelemistään tytöistä näytetyt valokuvat osoittivat heidän olevan 17-21-vuotiaita tai vanhempia. "Kun näin ensimmäisen kerran, että ikä oli 11 vuotta, uteliaisuuteni sanoi minulle: 'Mitä 11-vuotias nuori nainen tekee aikuisten sivustolla?'. Missä hänen vanhempansa ja huoltajansa ovat?"" Hän myönsi viestiensä seksuaalisen sisällön sanomalla: "Puhumalla seksuaalisella tavalla tällä sivustolla voisi saada vastauksia." Hän kertoi oikeudelle lähettäneensä kuvia peniksestään molempiin valeprofiileihin "vahingossa - en koskaan aikonut lähettää heille mitään alastonkuvia". 'Ei kiinnostusta nuoriin' Gifford kuvaili yhteydenpitoa molempiin valeprofiileihin "pilailuksi, hauskanpidoksi". "En koskaan yrittänyt olla vakavissani Jodien tai Jessien kanssa", hän sanoi. "En ole lainkaan kiinnostunut nuorista. He eivät olleet minusta nuoria - he näyttivät paljon vanhemmilta." Oikeus kuuli, että hän oli pyytänyt "Jessietä" tapaamaan häntä. "Se oli pelkkää kiusoittelua, mutta jos Jessie haluaisi tulla hyvin lyhyeksi aikaa ilman ehtoja, niin se olisi siinä", hän sanoi. Hän kertoi oikeudelle, että se olisi ollut tapa todistaa, oliko Jessie olemassa, mutta hän oli sitten pyytänyt häntä olemaan tulematta. "Jos hän olisi sen ikäinen kuin hän sanoi olevansa, en olisi tyytyväinen, jos hän tulisi kotiini. Jos hän olisi olemassa, häpeäisin olla tekemisissä hänen kanssaan", hän sanoi. Hän lisäsi, ettei odottanut seksiä tytön kanssa. Ristikuulustelussa hän sanoi: "Kutsuin hänet kotiini, mutta en missään moraalittomassa tarkoituksessa." Oikeudenkäynti jatkuu.</w:t>
      </w:r>
    </w:p>
    <w:p>
      <w:r>
        <w:rPr>
          <w:b/>
        </w:rPr>
        <w:t xml:space="preserve">Tulos</w:t>
      </w:r>
    </w:p>
    <w:p>
      <w:r>
        <w:t xml:space="preserve">92-vuotias mies, jota syytetään lasten houkuttelusta verkossa, on kertonut oikeudessa, ettei hän uskonut todella puhuvansa 11- ja 12-vuotiaille tytöille keskustelupalstalla.</w:t>
      </w:r>
    </w:p>
    <w:p>
      <w:r>
        <w:rPr>
          <w:b/>
        </w:rPr>
        <w:t xml:space="preserve">Esimerkki 1.5101</w:t>
      </w:r>
    </w:p>
    <w:p>
      <w:r>
        <w:t xml:space="preserve">Hannah RichardsonBBC Newsin koulutus- ja sosiaalitoimen toimittaja Paikallishallinnon oikeusasiamies havaitsi, että jotkin Englannin paikallisviranomaiset laskivat asumistuen maksut väärin ja rajoittivat sitten valitusoikeuksia. Oikeusasiamies hyväksyi kahdeksan kymmenestä sadoista kanteluista, jotka se tutki etuudesta vuosina 2018-19. Kaupunginjohtajat sanoivat, että raportti nosti esiin joitakin tärkeitä kysymyksiä. Siinä todettiin myös, että kaupunginvaltuustojen asumistuen hallinnointiin saama rahoitus ei vastaa sen todellisia kustannuksia. Michael King, paikallishallinnon ja sosiaalihuollon oikeusasiamies, sanoi: "Etuuksien hallinnoinnissa tehdyt virheet voivat vain lisätä kotitalouksien kohtaamia paineita. "Myöhemmin hyväksytyn valituksen käsittelyn viivästyminen voi johtaa vuokrarästien kasvuun. "Monet meille valittavat ihmiset ovat vaarassa menettää kotinsa." Eräässä esimerkissä nuori perhe, jolla oli vammainen lapsi, joutui jättämään lontoolaisen kotinsa, kun Haringeyn neuvosto laski väärin heidän asumistukensa. Uhkaavat kirjeet Perheen valituksen hyväksymisestä laaditussa yksityiskohtaisessa raportissa todettiin seuraavaa: "Yksinhuoltajaperhe oli asunut yksityisesti vuokratussa asunnossa, mutta vuokranantaja pyysi heitä lähtemään sen jälkeen, kun neuvosto oli virheellisesti ilmoittanut, että perhe oli velkaa yli 8 000 puntaa takautuvia etuuksia. "Perhe joutui asumaan epäsopivassa asunnossa, kun neuvosto korjasi virheensä ja laski äidin oikean etuusoikeuden uudelleen. "Neuvosto on myös suostunut maksamaan naiselle 1 000 puntaa aiheutuneesta ahdingosta, lisäksi 1 300 puntaa sen tunnustamiseksi, että hän oli sopimattomassa asunnossa kuusi kuukautta, ja 500 puntaa varastointikustannuksista, joita hänelle aiheutui, kun hän joutui lähtemään vuokra-asunnostaan." Oikeusasiamies nosti esiin myös tarinan miehestä, joka oli jäänyt kahden vuoden ajaksi epävarmuuteen tietämättä, kuinka paljon tukea hänen pitäisi saada ja kuinka paljon neuvosto vaatisi häneltä. Yksinkertainen hallinnollinen virhe ja kyvyttömyys päivittää tietoja merkitsivät sitä, että neuvosto ei voinut enää selvittää, miksi se oli maksanut liikaa asumistukea. Koko ajan se lähetti hänelle kahden viikon välein kirjeitä, joissa uhattiin perintätoimilla. Valitusoikeus Oikeusasiamies vastaanotti vuosina 2018-19 yhteensä 491 kantelua ja tutki yksityiskohtaisesti 74 kantelua. Oikeusasiamiehen esiin nostamiin ongelmiin kuuluu, että neuvostot estävät perheitä haastamasta päätöksiä tulkitsemalla muutoksenhakua koskevia sääntöjä liian kirjaimellisesti. Oikeusasiamiehen mukaan esimerkiksi hakijoita, jotka kiistivät asumistukipäätöksen mutta eivät käyttäneet viestinnässään sanaa "uudelleentarkastelu" tai "valitus", ei pitäisi estää valittamasta. Tavallisten hakijoiden ei voida olettaa olevan asiantuntijoita asumistukilainsäädännön hienouksista. Lisäksi jotkin valtuustot alkoivat periä liikaa maksettuja summia takaisin ennen kuin muutoksenhaulle asetettu kuukauden määräaika oli päättynyt tai ennen kuin muutoksenhaku oli käsitelty. Toiset taas eivät toimittaneet kiistanalaisia päätöksiä sosiaaliturvatuomioistuimen käsiteltäväksi. Local Government Associationin edustaja sanoi, että rahoituksen puutteen lisäksi osastoihin kohdistuu jatkuvia paineita ja epävarmuutta sosiaaliturvauudistusten ja universaalin etuuden (universal credit) käyttöönoton vuoksi. Tämä on myös rasittanut kuntien tuloja ja etuuspalveluja. "On elintärkeää, että hallitus tunnustaa kuntien jatkuvan roolin asumistuen hallinnoinnissa ja hakijoiden tukemisessa [ja] myöntää kunnille asianmukaista ja oikea-aikaista rahoitusta tämän tehtävän hoitamiseen, jotta varmistetaan, että kunnat pystyvät tarjoamaan mahdollisimman oikeudenmukaista ja täsmällistä palvelua", hän lisäsi.</w:t>
      </w:r>
    </w:p>
    <w:p>
      <w:r>
        <w:rPr>
          <w:b/>
        </w:rPr>
        <w:t xml:space="preserve">Tulos</w:t>
      </w:r>
    </w:p>
    <w:p>
      <w:r>
        <w:t xml:space="preserve">Erään vahtikoiran mukaan jotkin vaikeuksissa olevat perheet ajautuvat asunnottomuuteen juuri sen järjestelmän puutteiden vuoksi, jonka tarkoituksena on pitää katto heidän päänsä päällä.</w:t>
      </w:r>
    </w:p>
    <w:p>
      <w:r>
        <w:rPr>
          <w:b/>
        </w:rPr>
        <w:t xml:space="preserve">Esimerkki 1.5102</w:t>
      </w:r>
    </w:p>
    <w:p>
      <w:r>
        <w:t xml:space="preserve">Aikuinen naaraspuolinen wallaby ja sen poikanen ovat olleet kateissa perjantaista lähtien, mutta poliisille ilmoitettiin asiasta maanantaina. Eläimet karkasivat maalta Knocksticken Roadilla Cloughin kylän ulkopuolella. Emon kuvaillaan olevan hieman yli kaksimetrinen ja poikasen valkoisen värinen. Poliisit ovat kehottaneet alueen asukkaita soittamaan poliisille numeroon 0845 600 8000, jos he näkevät eläimiä. Lähes kaksi vuotta sitten wallaby lähti kulkemaan Tyronessa kaivautuneena ulos aitauksestaan. Se löytyi muutamaa viikkoa myöhemmin Londonderryn kreivikunnasta. Wallabyt, kuten kengurutkin, ovat pussieläimiä, ja molemmat lajit ovat kotoisin Australiasta. Ne ovat läheistä sukua toisilleen, mutta aikuiset kengurut ovat suurempia kuin wallabit. Kengurut tunnistaa myös niiden hampaista, jotka ovat erilaiset, sillä kengurut syövät pääasiassa ruohoa, kun taas wallabit syövät pääasiassa lehtiä.</w:t>
      </w:r>
    </w:p>
    <w:p>
      <w:r>
        <w:rPr>
          <w:b/>
        </w:rPr>
        <w:t xml:space="preserve">Tulos</w:t>
      </w:r>
    </w:p>
    <w:p>
      <w:r>
        <w:t xml:space="preserve">Kaksi wallabia on karannut yksityisomistuksessa olevalta maalta Downin kreivikunnassa, ja poliisi on varoittanut yleisöä lähestymästä eläimiä.</w:t>
      </w:r>
    </w:p>
    <w:p>
      <w:r>
        <w:rPr>
          <w:b/>
        </w:rPr>
        <w:t xml:space="preserve">Esimerkki 1.5103</w:t>
      </w:r>
    </w:p>
    <w:p>
      <w:r>
        <w:t xml:space="preserve">Mohammad Akhlaqin kuolema herätti kuitenkin laajaa paheksuntaa ja vaikutti osaltaan maan yhteiskunnallisen ja poliittisen keskustelun muuttumiseen. BBC:n Ayeshea Perera tarkastelee joitakin merkittävimpiä asioita, joita Intiassa tapahtui hänen kuolemansa jälkeen. Suvaitsemattomuuden kohu Ehkä suurin seuraus Mohammad Akhlaqin kuolemasta Uttar Pradeshin osavaltiossa oli syytös "suvaitsemattomuudesta", joka alkoi vaivata pääministeri Narendra Modin johtamaa hindunationalistista BJP-puoluetta. BJP:n arvostelijat ovat usein syyttäneet sitä siitä, että sen näkemykset ovat hindujen enemmistöä ja että se suhtautuu vihamielisesti etnisiin ja uskonnollisiin vähemmistöihin, erityisesti muslimeihin. Ja tämä tapaus vain vahvisti näitä ääniä. Se, että Modi ei tuominnut tapausta välittömästi, vaan vaikeni, vaikka osavaltion puoluejohtajat ryhtyivät puolustamaan syytettyä, aiheutti vielä enemmän vihaa. Se sai aikaan ennennäkemättömän liikehdinnän kirjailijoiden ja runoilijoiden keskuudessa, joita hallitus oli juhlinut - he alkoivat palauttaa arvostettuja Sahitya Akademi -palkintojaan vastalauseena Intian suvaitsemattomuudelle. Yli 40 kirjailijaa eri puolilta maata palautti palkintonsa, ja pian heidän seuraansa liittyi joukko elokuvantekijöitä, jotka sanoivat, etteivät he ole "syyllisiä maan monimuotoisuuden latistamiseen". Johtava kirjailija Nayantara Sehgal, Intian ensimmäisen pääministerin Jawaharlal Nehrun veljentytär, kirjoitti, että "... Intian monimuotoisuuden ja keskustelun kulttuuri on nyt julman hyökkäyksen kohteena... Pääministeri vaikenee tästä hirmuhallinnosta. Meidän on oletettava, ettei hän uskalla vieraannuttaa pahantekijöitä, jotka tukevat hänen ideologiaansa."" Mutta "suvaitsemattomuus" ei rajoittunut vain palkintojen palauttamiseen - se löysi tiensä myös kansankeskusteluun. Myös Bollywoodin supertähti Amir Khan aiheutti kohua, kun hän ilmaisi huolensa Intian "kasvavasta suvaitsemattomuudesta". Myöhemmin hänen seuraansa liittyi hänen kollegansa Shah Rukh Khan, joka sanoi "kunnioittavansa" ihmisiä, jotka palauttavat palkintoja protestoidakseen suvaitsemattomuutta vastaan. Myöhemmin Intian arvostetun Jawarhalal Nehru -yliopiston opiskelijajohtajan pidättäminen kansankiihotussyytteistä, koska hän oli osallistunut mielenosoitukseen, jossa tuomittiin Intian parlamenttiin hyökkäämisestä tuomitun miehen hirttäminen, herätti myös laajamittaisia huutoja "suvaitsemattomuudesta". BJP häviää Biharin Toinen Dadrin murhaan liittyvä tulos on se, että BJP hävisi osavaltiovaalit pohjoisessa naapurivaltiossa Biharissa, jossa sen odotettiin yleisesti voittavan vaalit. Toista kauttaan johtava pääministeri Nitish Kumar oli jo kärsinyt murskatappion Modin puolueelle vuoden 2014 parlamenttivaaleissa, ja uuden "Modi-aallon" odotettiin pyyhkivän myös osavaltiovaalit. Kumar ja hänen liittolaisensa tekivät kuitenkin mestariteon, kun he asemoivat itsensä "maalliseksi" liittoumaksi, joka oli suorassa vastakohdassa "yhteisölliselle" BJP:lle. Se, että Modi ja BJP-puolueen johtaja Amit Shah ottivat osavaltion vaalitilaisuuksissa esille arkaluonteisen kysymyksen lehmien teurastuksesta ja naudanlihan syömisestä, ei myöskään näyttänyt auttavan. Kun Kumarin puolue voitti, sitä kutsuttiin "historialliseksi tuomioksi" ja pidettiin todisteena siitä, että vaalikampanjan järjestäminen uskonnollisin ja etnisin perustein ei tuota tuloksia. Lehmien suojeluryhmien nousu Akhlaqin kuolema näytti kiinnittävän uutta huomiota lehmien suojeluryhmiin, jotka ottivat tehtäväkseen varmistaa, että karjaa ei teurasteta tai kuluteta. Useimmiten Bajrang Dalin, Vishwa Hindu Parishadin (World Hindu Council) ja Shiv Sena -järjestön kaltaisten militanttien hinduryhmien jäseniä, nämä itseään lehmien suojelijoiksi kutsuvat henkilöt nousivat otsikoihin, kun he väijyivät ja sitten pahoinpitelivät useita kuorma-autonkuljettajia, jotka kuljettivat karjaa teurastettavaksi. Toisessa hyökkäyksessä kaksi musliminaista pahoinpideltiin, kun heitä syytettiin naudanlihan kuljettamisesta. Merkittävin tapaus johti massiivisiin kastimellakoihin, kun järjestyksenvalvojat pieksivät läntisessä Gujaratin osavaltiossa neljä alhaisen kastin dalit-miestä, jotka yrittivät nylkeä kuollutta lehmää. Tapahtumasta tehty video levisi ja johti valtaviin mielenosoituksiin ja kuohuntaan parlamentissa. Kun Modia oli jälleen syytetty vaikenemisesta, hän käytti radiopuheenvuoron lähes kuukautta myöhemmin kritisoidakseen kostajien hyökkäyksiä ja sanoi, että tällaiset ihmiset saavat hänet "vihaiseksi" ja että kaikki hyökkäykset on tutkittava. Syöminen uhmakkuutena Oikeus syödä naudanlihaa nousi Dadrin iskun jälkeen suureksi puheenaiheeksi. Epäselvyys siitä, oliko Akhlaqin perheen hallussa olleen lihan uskotaan olleen naudan- vai lampaanlihaa, käynnisti keskustelun ihmisten oikeudesta syödä mitä haluavat. Naudanlihan kieltoa useissa Intian osavaltioissa on arvosteltu myös siksi, että liha on halvempaa kuin kana ja kala, ja se on köyhien muslimien, heimojen ja dalitien (entisten koskemattomien) perusruokaa. Poliisin ratsia eteläisen Keralan osavaltion omistaman delhiläisen majatalon ruokalaan sen kuuluisan naudanlihacurryn vuoksi aiheutti kohua, ja osavaltion poliitikot protestoivat sitä vastaan, että heidän mielestään heidän kulttuuriaan loukattiin. Se käynnisti myös sosiaalisen median kampanjan, jossa monet käyttäjät lähettivät kuvia naudanlihaa syövistä ja uhkasivat poliisia pidättää heidät. Hallituksen tietojen mukaan noin 80 miljoonaa intialaista - joka 13. - syö naudan- tai puhvelinlihaa. Suurin osa heistä on muslimeja. Mutta myös yli 12 miljoonaa hindua syö lihaa.</w:t>
      </w:r>
    </w:p>
    <w:p>
      <w:r>
        <w:rPr>
          <w:b/>
        </w:rPr>
        <w:t xml:space="preserve">Tulos</w:t>
      </w:r>
    </w:p>
    <w:p>
      <w:r>
        <w:t xml:space="preserve">On kulunut vuosi siitä, kun Pohjois-Intiassa muslimimies lynkattiin huhujen vuoksi, joiden mukaan hänen perheensä oli teurastanut lehmän ja syönyt naudanlihaa. Hindut pitävät lehmiä pyhinä, ja monille naudanlihan syöminen on tabu. Lehmien teurastus on myös kielletty monissa Intian osavaltioissa.</w:t>
      </w:r>
    </w:p>
    <w:p>
      <w:r>
        <w:rPr>
          <w:b/>
        </w:rPr>
        <w:t xml:space="preserve">Esimerkki 1.5104</w:t>
      </w:r>
    </w:p>
    <w:p>
      <w:r>
        <w:t xml:space="preserve">Sen mukaan poliisi tutkii nyt "mahdollisia rikoksia" Raeshaw Estatesissa lähellä Heriotia. SNH asetti tilalle yleisen luparajoituksen vuonna 2015 poliisin "selvien todisteiden" perusteella siitä, että siellä oli tehty luontorikoksia. Estate on torjunut kaikki syytökset siitä, että se olisi sekaantunut villieläimiin liittyviin rikoksiin. Se on aiemmin riitauttanut vuoden 2015 rajoituksen oikeudellisessa muutoksenhaussa, mutta se hyväksyttiin. Tässä kuussa tehdyssä vaatimustenmukaisuuden tarkastuksessa SNH totesi, että sen henkilökunta oli havainnut "useita tapauksia", joissa oli rikottu tilan keskeisiä hoitotoimia varten myönnetyn yksittäisen luvan ehtoja. "Ei vaihtoehtoa" Se totesi, että rikkomukset voivat olla myös Wildlife and Countryside Act -lain mukaisia rikoksia, joten se on ilmoittanut yksityiskohdista Skotlannin poliisille. SNH:n kansallisten toimintojen johtaja Robbie Kernahan sanoi: "Koska olemme havainneet useita ehtojen noudattamatta jättämisiä, meillä ei ole muuta vaihtoehtoa kuin peruuttaa lupa. "Tällaisissa tapauksissa meidän on suhtauduttava lupien rikkomiseen hyvin vakavasti, ja teemme yhteistyötä Skotlannin poliisin kanssa, kun se tutkii tätä tapausta. "Toivomme, että tämä levittää myös viestiä siitä, että ryhdymme toimiin luontorikollisuuden lopettamiseksi aina kun se on mahdollista." RSPB Scotlandin tutkimuspäällikkö Ian Thomson sanoi, että siirto kartanolla ei tullut yllätyksenä. Hän piti luvan peruuttamista tervetulleena, mutta sanoi, että oli selvää, että lisää oli tehtävä. "On tullut aika luoda vankka sääntelyjärjestelmä, johon kuuluu myös riistalintujen ampumaratojen lupamenettely, sillä luonnonvaraisiin eläimiin kohdistuvat rikokset, joilla on todistettu yhteys tilan hoitoon, voivat johtaa ampumaoikeuksien menettämiseen", hän sanoi. Raeshaw Estatesin tiedottaja sanoi, että se torjuu kaikki syytökset, joiden mukaan se olisi sekaantunut villieläimiin liittyviin rikoksiin. "Kukaan ei ole vihjannut, että jokin löydetty suojeltu lintu olisi kuollut, loukkaantunut tai jäänyt ansaan", hän sanoi. "Uskomme, että kysymys on lähinnä siitä, että lailliset ansat on sijoitettu väärin varisten pyydystämiseksi. "Tilan henkilökunta uskoo toimineensa täysin luvan määräysten mukaisesti, ja pyrimme tapaamaan asianomaisia viranomaisia kiireellisesti." Hän sanoi, että yhtiöllä on aina ollut hyvät yhteistyösuhteet SNH:n kanssa ja että se tekee yhteistyötä heidän kanssaan ratkaistakseen kaikki ongelmat mahdollisimman pian.</w:t>
      </w:r>
    </w:p>
    <w:p>
      <w:r>
        <w:rPr>
          <w:b/>
        </w:rPr>
        <w:t xml:space="preserve">Tulos</w:t>
      </w:r>
    </w:p>
    <w:p>
      <w:r>
        <w:t xml:space="preserve">Scottish Natural Heritage on peruuttanut luonnonvaraisten lintujen valvontaan myönnetyn luvan Bordersin alueella sijaitsevalla tilalla, koska se on "jatkuvasti huolissaan" luontorikollisuudesta.</w:t>
      </w:r>
    </w:p>
    <w:p>
      <w:r>
        <w:rPr>
          <w:b/>
        </w:rPr>
        <w:t xml:space="preserve">Esimerkki 1.5105</w:t>
      </w:r>
    </w:p>
    <w:p>
      <w:r>
        <w:t xml:space="preserve">Yhtiö kertoi, että siirto on seurausta Skotlannin tuotantotoimintojensa hankinta- ja hankintatarkastelusta. Leikkaukset koskevat pääasiassa johtotehtäviä. Diageo korosti, että rakenneuudistus ei vaikuta Skotlannissa meneillään olevaan 1 miljardin punnan investointiohjelmaan viskin tuotantokapasiteetin lisäämiseksi. Diageo totesi lausunnossaan, että arvioinnissa todettiin, että Diageon Skotlannin tuotantotoiminnalla on hyvät edellytykset vastata yhä tiukemmin kilpaillun globaalin ympäristön haasteisiin. Se kuitenkin lisäsi: "Jotta Skotlannin liiketoiminta pysyisi kilpailukykyisenä, tarkastelussa havaittiin mahdollisuuksia yksinkertaistaa prosesseja ja organisaatiota paikallistasolla, mikä johtaa noin 80 toimen vähentämiseen Diageon 50 Skotlannin toimipaikassa". "Vähennykset kohdistuvat pääasiassa johtotehtäviin, ja ne jakautuvat useisiin toimipaikkoihin. Muutos toteutetaan vaiheittain työntekijöitä kuullen ja seuraavan tilikauden aikana kesäkuuhun 2014 asti.", toteaa Diageno. "Diageo pyrkii mahdollisuuksien mukaan minimoimaan muutoksen vaikutukset." Viime vuonna yhtiö ilmoitti investoivansa skotlantilaisen viskin tuotantoon miljardi puntaa seuraavien viiden vuoden aikana. Investointisuunnitelmiin kuuluu uusi tislaamo Speysidessa tai Highlandsissa sekä uusia varastoja skotlantilaisen viskin varastointia varten.</w:t>
      </w:r>
    </w:p>
    <w:p>
      <w:r>
        <w:rPr>
          <w:b/>
        </w:rPr>
        <w:t xml:space="preserve">Tulos</w:t>
      </w:r>
    </w:p>
    <w:p>
      <w:r>
        <w:t xml:space="preserve">Juomajätti Diageo on ilmoittanut suunnitelmista vähentää noin 80 työpaikkaa Skotlannissa sijaitsevista toimipaikoistaan.</w:t>
      </w:r>
    </w:p>
    <w:p>
      <w:r>
        <w:rPr>
          <w:b/>
        </w:rPr>
        <w:t xml:space="preserve">Esimerkki 1.5106</w:t>
      </w:r>
    </w:p>
    <w:p>
      <w:r>
        <w:t xml:space="preserve">Arvioidun laskun odotetaan sisältyvän Natural Resources Walesin (NRW) rannikkovahinkoja koskevaan katsaukseen. NRW luovuttaa neuvostojen arvioihin perustuvan raporttinsa Walesin hallitukselle perjantaina. Pahiten kärsineistä alueista Conwyn arvioidut korjauskustannukset, 5 miljoonaa puntaa, ovat toistaiseksi suurimmat. Walesin hallitus on osoittanut 2 miljoonaa puntaa korjaustöihin sen jälkeen, kun huono sää ja vuorovesi koettelivat Walesin rannikkoa joulukuussa ja tammikuun alussa, ja kaksi päivää ennen joulua Conwyssa mitattiin 87 mailin tuntinopeuden tuulennopeus. Uudet puolustukset Luonnonvaraministeri Alun Davies määräsi tarkastelun, jonka tarkoituksena oli arvioida vaikutuksia satojen kilometrien pituiseen rannikkolinjaan. BBC Wales on saanut vastaukset kuudelta paikalliselta viranomaiselta, joita myrskyt ovat koetelleet. Kukin näistä viranomaisista käyttää jo nyt vuosittain kymmeniä tuhansia puntia rannikkoalueiden puolustamiseen eroosiota ja tulvia vastaan. Conwy arvioi korjauskustannuksiksi 5 miljoonaa puntaa, kun taas Pembrokeshire joutuu käyttämään 500 000 puntaa. Ceredigionissa, jossa satoja Aberystwythin merenrannan asukkaita evakuoitiin kuun alussa puhjenneiden myrskyjen aikana, valtuusto ilmoitti käyttävänsä vähintään 1,5 miljoonaa puntaa. Se myös suunnittelee Aberystwythin rannikon uusia suojauksia, jotka voivat maksaa miljoonia puntia, ja se aikoo pyytää apua Walesin hallitukselta. Ceredigionin neuvoston rannikko- ja joki-insinööri Rhodri Llwyd sanoi toivovansa, että Aberystwythin rannikkopuolustusta koskeva yksityiskohtainen suunnitelma laadittaisiin 12 kuukauden kuluessa. Vaihtoehtoina voisivat olla aallonmurtaja tai riutta tai kävelykadun muurin korottaminen. Lopulliset kustannukset riippuvat siitä, mikä vaihtoehto valitaan ja mitä tutkimukset paljastavat, mutta ne voivat hyvinkin olla noin 10-20 miljoonaa puntaa. Llwyd sanoi: "Uskon, että rantakadun säilyttäminen ei tarjoa tarvittavaa suojaa tulevaisuutta varten, joten jotain on tehtävä", sanoi Lydwyd. Gwyneddin kunnanvaltuutetut arvioivat, että korjauskustannukset ovat noin 800 000 puntaa, kun taas Angleseyn kunnanvaltuusto arvioi niiden olevan 100 000 puntaa. Carmarthenshirea odottaa suhteellisen pieni, 28 000 punnan korjauslasku. NRW:n raportti lähetetään ministerille perjantaina. Ei ole tiedossa, milloin raportti julkaistaan tai milloin Walesin hallitus vastaa siihen. Davies määräsi uudelleentarkastelun 5. joulukuuta sen jälkeen, kun Walesissa oli ollut pahimmat sääolosuhteet yli 20 vuoteen. Ensimmäisessä vaiheessa tarkastellaan tulvien välittömiä vaikutuksia, kun taas toisessa vaiheessa tarkastellaan, mitä niistä voidaan oppia, ja tulvariskien hallintaa tulvista kärsineillä alueilla. Davies kertoi aiemmin, että Walesin hallitus neuvottelee Yhdistyneen kuningaskunnan hallituksen kanssa hakemuksesta EU:n solidaarisuusrahastoon, joka perustettiin alun perin auttamaan Itä-Euroopan vuoden 2002 tulvista kärsineitä.</w:t>
      </w:r>
    </w:p>
    <w:p>
      <w:r>
        <w:rPr>
          <w:b/>
        </w:rPr>
        <w:t xml:space="preserve">Tulos</w:t>
      </w:r>
    </w:p>
    <w:p>
      <w:r>
        <w:t xml:space="preserve">BBC Walesin mukaan viimeaikaisten myrskyjen ja nousuvesien aiheuttamien vahinkojen korjaaminen Walesissa tulee maksamaan kunnille 8 miljoonaa puntaa.</w:t>
      </w:r>
    </w:p>
    <w:p>
      <w:r>
        <w:rPr>
          <w:b/>
        </w:rPr>
        <w:t xml:space="preserve">Esimerkki 1.5107</w:t>
      </w:r>
    </w:p>
    <w:p>
      <w:r>
        <w:t xml:space="preserve">Oli ilmoitettu, että äänestys voitaisiin järjestää perjantaina. Länsimaiset johtajat ja ihmisoikeusryhmät ovat tuominneet homoseksuaalisuuden vastaisen lakiesityksen, ja osa heistä juhlii voittoa. Lakiesitys, joka esiteltiin ensimmäisen kerran vuonna 2009, saatetaan yhä ottaa esille, kun uusi parlamentti kokoontuu myöhemmin tänä vuonna. Uganda on pitkälti konservatiivinen yhteiskunta, ja monet ihmiset tuomitsevat homoseksuaalisuuden sekä epäafrikkalaisena että epäkristillisenä. Viime vuosina maahan on kuitenkin perustettu joitakin homojen oikeuksia puolustavia ryhmiä. Homoseksuaaliset teot ovat jo nyt laittomia Ugandassa, mutta lakiesitys nostaisi tuomittujen rangaistuksen elinkautiseen vankeuteen. "Törkeään homoseksuaalisuuteen" syyllistyneille - joka on määritelty siten, että toinen osallistujista on alaikäinen, HIV-positiivinen, vammainen tai "sarjarikollinen" - langetettaisiin kuolemanrangaistus. Syytteeseen voidaan asettaa myös se, joka ei ilmoita viranomaisille henkilöstä, jonka tietää olevan homoseksuaali. Kansainvälinen Internet-kampanjaryhmä Avaaz totesi, että lakiesityksen etenemättömyys oli "voitto kaikille ugandalaisille ja ihmisoikeuksia arvostaville ihmisille kaikkialla maailmassa". "Meidän on nyt varmistettava, ettei tämä kauhistuttava lakiesitys voi enää koskaan palata parlamenttiin", sanoi Avaazin kampanjajohtaja Alice Jay. Maria Burnett Human Rights Watch -järjestöstä sanoi, että Ugandan lainsäädännön pysäyttäminen olisi vielä hyvin pitkä taistelu, sillä "asia ei ole kadonnut". "Kansainvälinen painostus viimeisten puolentoista vuoden aikana on ollut hyvin tärkeää osoittaakseen, että Uganda ei voi toimia erillään kansainvälisestä yhteisöstä", hän sanoi. Yhdysvaltain presidentti Barack Obama on tuominnut lakiehdotuksen, ja avunantajat ovat kehottaneet Ugandan hallitusta varmistamaan, ettei toimenpiteistä koskaan tule lakia. Yksityisen jäsenen lakiesityksen esittänyt kansanedustaja David Bahati sanoi kuitenkin yrittävänsä esittää sen uudelleen, kun seuraava parlamentti kokoontuu helmikuun vaalien jälkeen, ja sanoi, että lakiesitys oli saavuttanut tavoitteensa eli herättänyt keskustelua. "Olemme ottaneet tärkeitä askelia asian esiin nostamisessa, ja se jatkuu", hän sanoi uutistoimisto AFP:n mukaan. Tammikuussa lakiehdotuksen tuomitsemista johtanut David Kato murhattiin pian sen jälkeen, kun hän oli haastanut oikeuteen lehden, joka oli paljastanut hänet homoksi. Poliisi kiisti, että murha johtui hänen seksuaalisuudestaan. Kolme kuukautta ennen murhaa ugandalainen Rolling Stone -sanomalehti oli julkaissut useiden homoiksi sanottujen henkilöiden valokuvia otsikolla "Hirtetään heidät".</w:t>
      </w:r>
    </w:p>
    <w:p>
      <w:r>
        <w:rPr>
          <w:b/>
        </w:rPr>
        <w:t xml:space="preserve">Tulos</w:t>
      </w:r>
    </w:p>
    <w:p>
      <w:r>
        <w:t xml:space="preserve">Ugandan parlamentti on keskeyttänyt keskustelun kiistanalaisesta lakiesityksestä, joka sisältää kuolemanrangaistuksen joistakin homoseksuaalisista teoista.</w:t>
      </w:r>
    </w:p>
    <w:p>
      <w:r>
        <w:rPr>
          <w:b/>
        </w:rPr>
        <w:t xml:space="preserve">Esimerkki 1.5108</w:t>
      </w:r>
    </w:p>
    <w:p>
      <w:r>
        <w:t xml:space="preserve">Farage jouduttiin saattamaan Canons' Gait -pubista poliisin pakettiautolla torstaina sattuneiden kiukkuisten yhteenottojen jälkeen. Hän kertoi BBC Scotlandille, että välikohtaus oli syvästi rasistinen ja osoitti täydellistä vihaa englantilaisia kohtaan. Farage kehotti Skotlannin kansallisen puolueen johtajaa Alex Salmondia tuomitsemaan käytöksen. SNP:n mukaan UKIP:n johtaja oli "menettänyt järkensä". Farage katkaisi puhelun BBC Radio Scotlandin Good Morning Scotland -ohjelman puhelinhaastattelussa, kun häntä oli kysytty hänen puutteellisesta tietämyksestään Skotlannin politiikasta ja hänen puolueensa vähäisestä kannatuksesta rajan pohjoispuolella. Myöhemmin hän kuvaili haastattelua "loukkaavaksi". Pääministeri Alex Salmond sanoi, että Faragen BBC:n radiohaastattelussa esittämä syytös "vihakampanjasta" osoitti, että olisi "suuri virhe" suhtautua vakavasti "johonkin tuon mentaliteetin omaavaan henkilöön". Salmond lisäsi: "Voimme rehellisesti sanottuna pärjätä ilman UKIP:tä, joka inhoaa kaikkia ja ei tiedä Skotlannista yhtään mitään." Kun häneltä kysyttiin, tuomitsiko hän Faragen vastaisen mielenosoituksen, pääministeri vastasi: "En ole koskaan nähnyt, että hän tuomitsee Faragen mielenosoituksen: "Jos lakia on rikottu - ja sitä ei ole vielä selvitetty - tuomitsemme sen tietenkin, kuten Skotlannissa aina tehdään, mutta asiat on asetettava asiayhteyteen. "Opiskelijoiden mielenosoitus ei ole Dreyfus-oikeudenkäynti." Farage oli Edinburghissa käynnistämässä puolueensa Skotlannin-kampanjaa sen jälkeen, kun se oli saavuttanut viimeaikaisia vaalivoittoja Englannissa. Poliisi kertoi, että kaksi miestä oli pidätetty mielenosoituksen jälkeen. Good Morning Scotland -ohjelmassa Farage sanoi: Farage sanoi: "Jos tämä on skotlantilaisen nationalismin kasvot, se on aika ruma kuva." Hän sanoi: "Jos tämä on skotlantilaisen nationalismin kasvot, se on aika ruma kuva." Hän lisäsi: "Viha, viha, huutaminen, räyhääminen ja kiroilu liittyivät kaikki haluun, että Union Jack poltetaan." UKIP:n johtaja sanoi, etteivät mielenosoittajat edustaneet Skotlantia, ja torjui väitteet, joiden mukaan hänen puolueensa olisi merkityksetön rajan pohjoispuolella. "En todellakaan usko, että 50 junttifasistipaskiaista, jotka saapuvat paikalle eivätkä ole valmiita kuuntelemaan keskustelua, edustaa Skotlannin yleistä mielipidettä", Farage sanoi. Hän sanoi kuulleensa aiemmin, että jotkut skotlantilaisen nationalismin osat ovat "lähellä fasismia", mutta "eilen näin sen kasvotusten". Farage sanoi myös BBC Radio Fourin Today-ohjelmassa, että mielenosoittajat olivat "täynnä täydellistä ja täydellistä vihaa englantilaisia kohtaan". "Jostain syystä brittiläinen media ei ole koskaan puhunut skotlantilaisen nationalismin ylilyönneistä ja siitä, miten syvästi epämiellyttäviä ne voivat olla", hän sanoi. Farage ei vihjannut, että tämä liittyisi SNP:hen puolueena. Hän kuitenkin lisäsi: "Nämä ihmiset olivat skotlantilaisen nationalismin kannattajia, vastustivat kiivaasti englantilaisia ja ehdottivat kaikenlaisia ehdotuksia siitä, mitä voisimme tehdä Union Jackin kanssa, ja haluaisin kuulla Alex Salmondin tuomitsevan tämänkaltaisen käytöksen. Haastan hänet tänään tekemään niin." Hän sanoi: "Jos joku UKIP:n jäsen sanoo Facebookissa jotakin homofobista tai lievästi rasistista, te hyppäätte kurkkuuni ja vaaditte, että tuomitsen hänet ja erotan hänet puolueesta, kuten tietysti teen. On jo aika, että skotlantilainen nationalismi joutuu saman tarkastelun kohteeksi." SNP:n tiedottaja sanoi: "Jokainen, joka kuuli Nigel Faragen haastattelun BBC:llä tänä aamuna, olisi voinut ajatella, että hän on menettänyt täysin järkensä. "Hän syytti BBC:tä vihasta paineen alla ja panikoi haastattelun aikana. Mihinkään hänen sanomisiinsa ei voi suhtautua vähääkään uskottavasti, ja hänen ei-kampanjakumppaneidensa pitäisi olla häpeissään hänen käytöksestään." Edinburghin mielenosoituksen järjestämisessä avustaneen Radical Independence Campaign -järjestön edustaja sanoi, ettei "mitään englannin vastaista mielenosoitusta" ollut järjestetty. Hän lisäsi: "Faragen väite on naurettava: UKIP on se, joka lietsoo eripuraa. "Kyse oli siitä, että haastetaan joku, jonka puolue on kuukausien ajan huutanut rasistista, seksististä ja homofobista sappea, jota ei ole kyseenalaistettu. "Kaikkien, jotka vastustavat pelon ja hajaannuksen politiikkaa, pitäisi liittoutua UKIP:tä vastaan - asuivatpa sitten Skotlannissa tai Englannissa." Mielenosoitukseen myös osallistuneen Edinburghin korkeakouluopiskelijoiden yhdistyksen puheenjohtaja John Martin sanoi: "Järjestimme eilisen mielenosoituksen Faragea vastaan, koska uskomme, että UKIP:n politiikka on pohjimmiltaan mätä. "Heidän otsikossaan mainittu maahanmuuton jäädyttäminen viideksi vuodeksi ei ole vain täysin irrallaan todellisuudesta, vaan se on myös politiikkaa, jota Skotlannin kansa tai muu Yhdistynyt kuningaskunta ei voi hyväksyä. "Hänen taantumuksellinen ja vastenmielinen ideologiansa ei ole kaukana BNP:n ideologiasta - se on vain puettu paremmin istuvaan pukuun." Skotlannin konservatiivit tuomitsivat Faragelle huudellut mielenosoittajat ja arvostelivat pääministeriä tämän myöhemmistä kommenteista. Alex Johnstone MSP sanoi: "Alex Salmond on viimeinen henkilö, jonka pitäisi tuomita Nigel Farage, ja hänen tämänpäiväiset kommenttinsa ovat täydellistä tekopyhyyttä. "Älkäämme unohtako, että kyseessä on sama pääministeri, joka leimasi BBC:n johtajan 'natsivirkailijaksi', koska hän ei saanut toimia rugby-asiantuntijana televisiossa." Hän lisäsi: "Separatistien eilen jakamat solvaukset olivat jälleen yksi häpeämätön esimerkki siitä, kuinka pitkälle he menevät kaapatakseen Skotlannin itsenäisyyskeskustelun."</w:t>
      </w:r>
    </w:p>
    <w:p>
      <w:r>
        <w:rPr>
          <w:b/>
        </w:rPr>
        <w:t xml:space="preserve">Tulos</w:t>
      </w:r>
    </w:p>
    <w:p>
      <w:r>
        <w:t xml:space="preserve">UKIP-puolueen johtaja Nigel Farage on kutsunut mielenosoittajia, jotka piirittivät häntä Edinburghin pubissa, "fasistiseksi roskaväeksi".</w:t>
      </w:r>
    </w:p>
    <w:p>
      <w:r>
        <w:rPr>
          <w:b/>
        </w:rPr>
        <w:t xml:space="preserve">Esimerkki 1.5109</w:t>
      </w:r>
    </w:p>
    <w:p>
      <w:r>
        <w:t xml:space="preserve">Televisiopuheessaan Capriles syytti hallitsevaa PSUV-puoluetta Hugo Chavezin äskettäisen kuoleman manipuloinnista. Chavez kuoli 5. maaliskuuta taisteltuaan kaksi vuotta syöpää vastaan. Capriles asettuu ehdolle virkaatekevää presidenttiä Nicolas Maduroa vastaan, jonka Chavez nimesi suosikkinsa seuraajaksi. Virkaatekevä presidentti syytti oppositiojohtajaa valtion televisiossa muutama minuutti hänen esiintymisensä jälkeen "fasistiksi". Kirjeenvaihtajien mukaan näyttämö on nyt valmis katkeraan presidentinvaalikampanjaan. Oppositio boikotoi Maduron virkavalaa perjantaina väittäen, että perustuslain mukaan kansalliskokouksen puhemiehen Diosdado Cabellon pitäisi ottaa virkaatekevä presidentti. Capriles, joka on opposition kattoryhmän Table for Democratic Unity (MUD) ehdokas, kutsui siirtoa vilpilliseksi. Sunnuntaina hän syytti jälleen sosialistista PSUV:tä perustuslain rikkomisesta. "Taisteluni ei ole olla presidentti, vaan Venezuelan eteneminen", hän sanoi. "Te [PSUV] olette ne, jotka sairastuivat valtaan. Te pelkäätte sen menettämistä." Hän lisäsi: "Aion taistella. Nicolas, en aio antaa sinulle vapaata kulkulupaa. Sinun on lyötävä minut äänillä." Capriles, 40, on koulutukseltaan juristi ja Mirandan osavaltion kuvernööri. Hän kuvailee politiikkaansa "keskustalaiseksi" ja "humanistiseksi". "Suurin virhe" Nicolas Maduro syytti sunnuntaina pitämässään televisiopuheessa Henrique Caprilesia vihan lietsonnasta ja sanoi tämän yrittävän provosoida väkivaltaa loukkaamalla edesmenneen presidentin kuvaa. "Olet tehnyt elämäsi suurimman virheen", hän sanoi. Hän ilmoitti pyytävänsä tiistaina kansalliskokousta muuttamaan perustuslakia niin, että Chavezin ruumis voidaan haudata 1800-luvun eteläamerikkalaisen vallankumousjohtajan Simon Bolivarin ruumiin viereen. Sekä Maduron että hänen oppositiokilpailijansa on ilmoitettava ehdokkuutensa maanantaihin mennessä. Venezuelaa 14 vuotta johtanut Chavez voitti viime lokakuussa järjestetyt vaalit Caprilesia vastaan saaden 54 prosenttia äänistä, kun Capriles sai 44 prosenttia. Chavez nimesi 50-vuotiaan varapresidenttinsä ja ulkoministerinsä ensisijaiseksi seuraajakseen syövän puhjettua uudelleen. Maduron ja Hugo Chavezin ystävyys juontaa juurensa siitä, kun entinen presidentti istui vankilassa vallankaappausyrityksestä vuonna 1992. Entinen bussikuski kampanjoi Chavezin vapauttamisen puolesta, mikä tapahtui kaksi vuotta myöhemmin. Hän on luvannut jatkaa siitä, mihin edesmennyt johtaja jäi, mutta myönsi, että Chavezia olisi vaikea seurata. Hän kertoi yleisölle lauantaina: "En ole Chavez - puhuakseni comandantemme älykkyydestä, karismasta, historiallisesta voimasta, johtamiskyvystä ja hengellisestä suuruudesta." Hän sanoi: "En ole Chavez." Hugo Chavezin ruumis makaa edelleen valtiasmaisesti sotilasakatemiassa pääkaupunki Caracasissa. Miljoonat venezuelalaiset ovat saapuneet paikalle osoittamaan kunnioitustaan. Maduro sanoo, että entisen johtajan ruumis balsamoidaan "kuten Lenin ja Mao Zedong".</w:t>
      </w:r>
    </w:p>
    <w:p>
      <w:r>
        <w:rPr>
          <w:b/>
        </w:rPr>
        <w:t xml:space="preserve">Tulos</w:t>
      </w:r>
    </w:p>
    <w:p>
      <w:r>
        <w:t xml:space="preserve">Venezuelan oppositiojohtaja Henrique Capriles on vahvistanut asettuvansa ehdolle presidentinvaaleissa 14. huhtikuuta.</w:t>
      </w:r>
    </w:p>
    <w:p>
      <w:r>
        <w:rPr>
          <w:b/>
        </w:rPr>
        <w:t xml:space="preserve">Esimerkki 1.5110</w:t>
      </w:r>
    </w:p>
    <w:p>
      <w:r>
        <w:t xml:space="preserve">Clipper Race on maailman pisin valtamerikilpailu (40 000 mailia), jossa vieraillaan 15 satamassa kuudella mantereella. Kilpailut järjestetään vuosina 2013-14 ja 2015-16, ja Derryn festivaalit on suunniteltu heinäkuulle 2014 ja 2016. Derry-Londonderryn jahti osallistui ensimmäistä kertaa kisaan vuosina 2011-12, ja sen vierailu houkutteli yli 120 000 katsojaa. Derryn pormestari Martin Reilly ilmoitti asiasta maanantaina. "Olen iloinen, että Derryn kaupunginvaltuusto on jatkanut yhteistyötä Clipper Venturesin kanssa, jotta Derry-Londonderry-jahti osallistuisi vuosien 2013-14 ja 2015-16 kilpailuun", hän sanoi. "Heinäkuun 2012 kilpailu oli ilmiömäinen kokemus kaikille, ja se oli ponnahduslauta kaupungin vuoden 2013 Yhdistyneen kuningaskunnan kulttuurikaupungin juhlallisuuksiin. "Clipper esitteli kaupunkia ja saavutti 104 miljoonan punnan PR-arvon mediakuvissa sekä tuotti lähes 8 000 yöpymisvuorokautta ja sai 98 prosenttia myönteisiä kommentteja kansalaisylpeydestä. Kansainvälinen foorumi "Tämä uusi sitoutuminen Clipper Venturesin kanssa on olennainen osa kaupungin kansainvälistä kampanjaa, jolla markkinoidaan kaupungin liike-elämää, matkailua ja kulttuuritarjontaa, sekä keskeinen osa kulttuurikaupungin perintöä ja auttaa meitä kehittämään kaupungin kansainvälistä profiilia." Clipper Race -kilpailun perustaja ja puheenjohtaja Sir Robin Knox-Johnston totesi: "Olen erittäin iloinen voidessani toivottaa Derryn tervetulleeksi Clipper Race -kilpailun kahteen seuraavaan osakilpailuun. "Näin kaupunki voi hyödyntää viime Clipper Race -kilpailun aikana saavuttamiaan monia saavutuksia. "Upouusi laivastomme, joka koostuu 12:sta yhteensopivasta 70-jalkaisesta valtameripurjeveneestä, tekee Clipper Race -kilpailun kaudesta 2013-14 suurimman koskaan tuottamastamme laivastosta." Sharon O'Connor, Derryn kaupunginvaltuuston sihteeri ja toimitusjohtaja, sanoi, että kumppanuus Clipper Venturesin kanssa tarjoaa ainutlaatuisen foorumin. Skipper "Clipper 2011-12 -kilpailun menestyksen jälkeen olemme jatkaneet tiivistä yhteistyötä Clipper Venturesin kanssa ja rakentaneet kaupungille myönteistä perintöä. "Tiedämme, että Clipper Race tarjoaa meille ainutlaatuisen tilaisuuden profiloida kaupunkia ja aluetta ja esitellä sen potentiaalia kansainvälisten tapahtumien, kaupan ja vierailijoiden sijaintipaikkana. "Osallistuminen auttaa meitä myös kehittämään merenkulun tarjontaamme edelleen ja vahvistaa kansainvälisen tapahtuman kesäksi 2014, mikä auttaa kaupunkia ylläpitämään kulttuurivuoden 2013 perintöä." Sean McCarter, 31-vuotias ja alun perin Derrystä kotoisin oleva Sean McCarter on valittu uuden jahdin kippariksi. "Urani aikana minulla on ollut etuoikeus saavuttaa niin monia henkilökohtaisia tavoitteitani, mutta se, että minut nimetään kotimaani Clipper Race -kilpailun kippariksi, on yksi suurimmista kunnianosoituksista, joita olen koskaan saanut", hän sanoi. "Odotan innolla, että pääsen johtamaan joukkuettani ympäri maailmaa ja samalla auttamaan Derry-Londonderryn asemaa maailmankartalla."</w:t>
      </w:r>
    </w:p>
    <w:p>
      <w:r>
        <w:rPr>
          <w:b/>
        </w:rPr>
        <w:t xml:space="preserve">Tulos</w:t>
      </w:r>
    </w:p>
    <w:p>
      <w:r>
        <w:t xml:space="preserve">Clipper Round the World -purjehduskilpailu palaa Londonderryyn vuosina 2014 ja 2016, kuten on vahvistettu.</w:t>
      </w:r>
    </w:p>
    <w:p>
      <w:r>
        <w:rPr>
          <w:b/>
        </w:rPr>
        <w:t xml:space="preserve">Esimerkki 1.5111</w:t>
      </w:r>
    </w:p>
    <w:p>
      <w:r>
        <w:t xml:space="preserve">Nicky Pricen ja Will Bussellin oli määrä mennä naimisiin tässä kuussa, mutta koronavirus-pandemian vuoksi pariskunta lykkäsi häitä lokakuuhun. Sen sijaan ystävät Essexissä sijaitsevassa Basildonin sairaalassa järjestivät yllätystapahtuman, jossa eräs kollega esiintyi sulhasena pitämällä valokuvaa kasvojensa visiirissä. Pricen mukaan se oli "uskomatonta". Fysioterapeutti työskentelee tehohoitoyksikössä, jossa he "vieroittavat" toipuvia Covid-19-potilaita hengityskoneista. Hengitystoiminnan johtaja Katie Partridge, joka julkaisi videon seremoniasta sosiaalisessa mediassa, sanoi: "Todellisessa sankarimuodossa Nicky on tänään työvuorossa kanssamme, joten oikeaan sairaalan PPE-tyyliin järjestimme Covid-häät. "Mitään PPE:tä ei tuhlattu [tämän videon tekemisessä] - teimme vuoromme hääpuvussa." Muilla "hääparin" muodostaneilla työntekijöillä, kuten morsiamen vanhemmilla, bestmanilla ja morsiusneidolla, oli suojavisiirissään kyltit, jotka osoittivat heidän roolinsa. Punastunut morsian (jota oli tosin vaikea erottaa kasvosuojanaamarin takaa) loisti luonnonvalkoisessa haalarin ja haalarin yhdistelmässä, sinisissä lateksikäsineissä ja saappassuojissa, ja hänellä oli mukanaan pehmopaperikimppu. "Morsiamen isä" saattoi hänet sairaalan käytävää "käytävää" pitkin "sulhasen" luo. Riemukkaiden aplodien saattelemana pari julistettiin "PPE:n puolisoksi", minkä jälkeen morsian heitti kukkansa morsiusneidoille. "Tiimini teki minusta todella ylpeän, ja se teki siitä fantastisen alun hyvin erityiselle päivälle, jota emme koskaan unohda", Price sanoi. Etsi BBC News: East of England Facebookissa, Instagramissa ja Twitterissä. Jos sinulla on juttuehdotuksia, lähetä sähköpostia osoitteeseen eastofenglandnews@bbc.co.uk.</w:t>
      </w:r>
    </w:p>
    <w:p>
      <w:r>
        <w:rPr>
          <w:b/>
        </w:rPr>
        <w:t xml:space="preserve">Tulos</w:t>
      </w:r>
    </w:p>
    <w:p>
      <w:r>
        <w:t xml:space="preserve">Eräs sairaalan työntekijä "vihittiin" käytävillä järjestetyssä seremoniassa, jossa hänellä oli täydet henkilökohtaiset suojavarusteet, kun hänen olisi pitänyt olla hääpäivänsä.</w:t>
      </w:r>
    </w:p>
    <w:p>
      <w:r>
        <w:rPr>
          <w:b/>
        </w:rPr>
        <w:t xml:space="preserve">Esimerkki 1.5112</w:t>
      </w:r>
    </w:p>
    <w:p>
      <w:r>
        <w:t xml:space="preserve">Enda McClaffertyBBC News NI:n poliittinen kirjeenvaihtaja Ian Marshall, josta tuli vuonna 2018 ensimmäinen unionisti, joka valittiin Irlannin senaattiin (Seanad), piti sitoutumista "jaettuun saareen" "farssina". Marshall sanoi olevansa "hämmästynyt" siitä, ettei Irlannin tasavallan ylähuoneeseen ole nimitetty yhtään unionistien jäsentä. Irlannin hallitukselta on pyydetty vastausta Marshallin kritiikkiin. 11 lisäpaikkaa täytettiin lauantaina ehdokkaiden nimittämisellä. Niitä miehittivät kolmen uuden hallituspuolueen Fianna Fáilin, Fine Gaelin ja Vihreän puolueen edustajat sekä Eileen Flynn, kiertolaisten oikeuksia puolustava aktivisti. "Tämä on valtava hukattu tilaisuus, ja se on hyvin selkeä viesti unionistien yhteisölle, että heillä ei ole mitään roolia etelässä", Marshall sanoi. "Miten voi olla yhteinen saari, jos puhuu vain itselleen? "Kolmen puolueen johtajat puhuivat kaikki muutoksesta ja uudistumisesta, mutta silti he kääntävät selkänsä unionisteille, ja kaikki puheet jaetusta saaresta ovat pelkkää farssia." Fianna Fáilin johtaja Micheál Martin valittiin lauantaina taoiseachiksi (Irlannin pääministeriksi). Hän johtaa nyt kolmen puolueen koalitiohallitusta, johon kuuluvat Fianna Fáil, Fine Gael ja Vihreä puolue. Marshall istui kaksi vuotta Seanadissa sen jälkeen, kun entinen taoiseach Leo Varadkar oli asettanut hänet ehdolle. Hän istui riippumattomana ja sai ensimmäisissä vaaleissa Sinn Féinin tuen, mutta hän menetti paikkansa tämän vuoden alussa pidetyissä vaaleissa. "Tässä ei ole kyse minusta", hän sanoi. "Kahden vuoden ajan edustin siellä unionistien ääniä ja yritin rakentaa siltoja aikana, jolloin suhteet olivat kireät Brexitin takia. "Olin toivonut, että puolueet olisivat tunnustaneet, että tämä ääni on todella tarpeen istuntosalissa, mutta valitettavasti näin ei ole käynyt", sanoi hän. "Itse asiassa Pohjois-Irlannista ei ollut yhtään ehdokasta, mikä on todellinen taka-askel aikana, jolloin poliittinen muutos on suuri. "Kaikista virheistään huolimatta ainakin Stormontin puolueet yrittävät edistyä, mutta näyttää siltä, että näin ei ole, kun on kyse tasavallan poliitikoista, jotka mielellään antavat huuliltansa lausuntoja jaetusta saaresta. "Olen hyvin huolissani siitä viestistä, jonka tämä viesti lähettää unionistien yhteisölle." Taoiseachin valintaa eivät ole arvostelleet vain unionistit, vaan useat Pohjois-Irlantilaiset ovat huomauttaneet, että ehdokkaita ei ole Irlannin rajan toiselta puolelta. Sinn Féinin senaattori Niall Ó Donnghaile Belfastista ilmaisi Twitterissä "pettymyksensä ja turhautumisensa" pohjoisen edustuksen puuttumisesta. "Se siitä "republikaanisesta puolueesta", se siitä "Yhdistyneen Irlannin puolueesta" ja se siitä, että vihreiden pitäisi oikeastaan olla koko Irlannin puolue!" hän twiittasi. Myös hänen puolueensa johtaja Mary Lou McDonald ilmaisi pettymyksensä. "Mielestäni on tärkeää, että pohjoinen yhteiskunta on edustettuna Oireachtasissa [Irlannin parlamentissa], ja mielestäni on myös tärkeää, että unionistien - unionistisen perinteen edustajien - äänet tulevat myös kuulluiksi, joten kyllä, se on pettymys", hän sanoi BBC:n Sunday Politics -ohjelmassa. Seanadiin ehdolla olevien 11 senaattorin joukossa on yhdeksän naista. Listalla ovat mm: Seanadin uudeksi johtajaksi nimettiin Fine Gaelin Regina Doherty, joka toimi edellisessä hallituksessa sosiaaliturvaministerinä. Sen ensimmäinen kokous pidetään maanantaina 29. kesäkuuta.</w:t>
      </w:r>
    </w:p>
    <w:p>
      <w:r>
        <w:rPr>
          <w:b/>
        </w:rPr>
        <w:t xml:space="preserve">Tulos</w:t>
      </w:r>
    </w:p>
    <w:p>
      <w:r>
        <w:t xml:space="preserve">Irlannin vastaperustettua hallitusta on syytetty Pohjois-Irlannin unionistien pettämisestä.</w:t>
      </w:r>
    </w:p>
    <w:p>
      <w:r>
        <w:rPr>
          <w:b/>
        </w:rPr>
        <w:t xml:space="preserve">Esimerkki 1.5113</w:t>
      </w:r>
    </w:p>
    <w:p>
      <w:r>
        <w:t xml:space="preserve">Huolimatta kaasurikkaudestaan suuri osa Turkmenistanin väestöstä on edelleen köyhtynyt. Sen jälkeen kun Turkmenistan itsenäistyi Neuvostoliitosta vuonna 1991, se joutui eristäytyneeseen asemaan, joka on vasta äskettäin alkanut päättyä. Turkmenistan tuottaa vuosittain noin 70 miljardia kuutiometriä maakaasua, ja noin kaksi kolmasosaa sen viennistä menee Venäjän Gazprom-kaasumonopoliin. Hallitus on kuitenkin pyrkinyt solmimaan kaasusopimuksia useiden muiden maiden, kuten Kiinan ja naapurimaa Iranin, kanssa vähentääkseen riippuvuuttaan Venäjästä. TIEDOT Turkmenistan Pääkaupunki: Ashgabat Väestö 5,5 miljoonaa Pinta-ala 488 100 neliökilometriä (188 456 neliökilometriä) Tärkein kieli turkmenit, venäjä Tärkein uskonto islam Elinajanodote 64 vuotta (miehet), 71 vuotta (naiset) Valuutta Turkmenin manat Johtaja Presidentti: Kurbanguly Berdymukhamedov Kurbanguly Berdymukhamedov on hallinnut Turkmenistania vuodesta 2007 lähtien, jolloin hän seurasi pitkäaikaista presidenttiä Saparmyrat Niyazovia. Berdymukhamedov on edeltäjänsä jalanjäljissä kulkeva itsevaltainen hallitsija, joka on luonut itsekulttia. Virallisesti "Arkadagiksi" (suojelijaksi) kutsuttuna hän on myös pääministeri ja maan asevoimien ylipäällikkö. Vuonna 2016 hyväksytyillä perustuslain muutoksilla pidennettiin presidentin virkakautta viidestä seitsemään vuoteen ja poistettiin 70 vuoden ikäraja, joka oli ainoa oikeudellinen este Berdymukhamedovin pysymiselle vallassa loputtomiin. Helmikuussa 2017 Berdymukhamedov vannoi virkavalansa presidentiksi kolmanneksi peräkkäiseksi kaudeksi. MEDIA Hallituksella on ehdoton monopoli tiedotusvälineissä, ja valtion televisio ja radio tuottavat tasaista propagandaa. Toimittajat ilman rajoja -järjestö on kutsunut Turkmenistania "jatkuvasti laajenevaksi uutisten mustaksi aukoksi". Ulkomaiset uutis- ja oppositiosivustot on estetty, ja kansainvälisiin sosiaalisiin verkostoihin ei useinkaan pääse käsiksi. Lue koko mediaprofiili AIKAKAUSI Joitakin keskeisiä tapahtumia Turkmenistanin historiassa: 6. vuosisata eaa. - Nykyisen Turkmenistanin alue on osa Kyrus Suuren johtamaa Persian valtakuntaa. 1881 - Nykyisen Turkmenistanin alue liitettiin Venäjän Turkestaniin Gok Tepen taistelun jälkeen. 1925 - Turkmenistanista tulee Neuvostoliiton täysivaltainen tasavalta. Se itsenäistyy vasta vuonna 1991. 2009 joulukuu - Putki avataan kaasun vientiä varten Kiinaan, mikä murtaa Venäjän kuristusotteen Turkmenistanin energiavaroista. 2011 joulukuu - Transparency International nimeää Turkmenistanin maailman kolmanneksi korruptoituneimmaksi maaksi.</w:t>
      </w:r>
    </w:p>
    <w:p>
      <w:r>
        <w:rPr>
          <w:b/>
        </w:rPr>
        <w:t xml:space="preserve">Tulos</w:t>
      </w:r>
    </w:p>
    <w:p>
      <w:r>
        <w:t xml:space="preserve">Turkmenistan tunnetaan itsevaltaisesta hallituksestaan ja suurista kaasuvarannoistaan, mutta sillä on myös maine vakauden saarekkeena levottomassa Keski-Aasiassa.</w:t>
      </w:r>
    </w:p>
    <w:p>
      <w:r>
        <w:rPr>
          <w:b/>
        </w:rPr>
        <w:t xml:space="preserve">Esimerkki 1.5114</w:t>
      </w:r>
    </w:p>
    <w:p>
      <w:r>
        <w:t xml:space="preserve">Useimmissa maissa, joissa Vodafone toimii, tarvitaan lupa viestinnän kuunteluun, yritys sanoi. Joissakin maissa poliisilla on kuitenkin suora yhteys asiakkaiden puheluihin ja verkkoviestintään. Hallitusten harjoittama valvonta on ollut julkisuudessa esillä yhdysvaltalaisen ilmiantajan Edward Snowdenin paljastusten jälkeen. Vodafonen mukaan se arvostaa asiakkaiden yksityisyyttä, mutta sen on noudatettava lakeja, jotka on suunniteltu "kansallisen turvallisuuden ja yleisen turvallisuuden suojelemiseksi". Useimmissa niistä 29 maasta, joissa Vodafonella on merkittäviä toimintoja, kuten Yhdistyneessä kuningaskunnassa, lainvalvonta- ja tiedusteluviranomaisilla on oltava lupa kuunnella puheluita tai tarkastella tekstiviestejä, sähköposteja tai verkkokeskusteluja. Yritys sanoi, ettei se voi eritellä maita, joissa on suora yhteys sen verkkoihin, koska näissä maissa on lakeja, jotka kieltävät valvontamenetelmien paljastamisen. Kuudessa 29 maasta hallituksilla on pysyvä yhteys viestinnän seurantaan, BBC:n käsityksen mukaan. Ensimmäisessä avoimuusraportissaan Vodafone sanoi, että pienessä määrässä maita se "ei saa minkäänlaista pyyntöä laillisesta kuunteluyhteydestä, koska asianomaisilla virastoilla ja viranomaisilla on jo pysyvä pääsy asiakkaiden viestintään oman suoran linkkinsä kautta". Ihmisoikeusjärjestö Liberty kutsui hallituksen valtuuksia "kauhistuttaviksi". Libertyn johtaja Shami Chakrabarti sanoi: "Se, että hallitukset pääsevät käsiksi puheluihin yhdellä napin painalluksella, on ennennäkemätöntä ja kauhistuttavaa. "Tappiollinen nuuskimisperuskirja yritti viedä meidät tälle tielle, mutta Snowden paljasti, että internetiä kohdellaan jo nyt reiluna pelinä. Puheet siitä, että kaikki on hyvin, alkavat käydä vähiin - analogisia lakejamme on tarkistettava digitaalisesti." Analyysi - Gordon Corera, turvallisuuskirjeenvaihtaja, BBC News Vodafonen raportti on merkki siitä, että teleyritykset ovat liittymässä internet- ja muiden teknologiayritysten joukkoon ja vaativat avoimuuden lisäämistä asiakkaiden ja hallituksen välissä. Raportti ei liity suoraan Edward Snowdenin paljastuksiin, sillä ihmiset ovat aina tienneet, että viestintäyrityksiä voidaan vaatia kuuntelemaan viestejä tai luovuttamaan tietoja sen maan lain mukaan, jossa ne toimivat. Hallitukset ja viestintäyritykset eivät kuitenkaan ole aiemmin halunneet puhua asiasta. Snowdenin paljastukset ovat pakottaneet laajemman kysymyksen hallitusten harjoittamasta valvonnasta julkisuuteen ja vauhdittaneet avoimuuspyrkimyksiä. Tiesimme jo olemassa olevista raporteista, kuten Yhdistyneen kuningaskunnan viestintäkuuntelusta vastaavan komission jäsenen raportista, yksityiskohtia siitä, mitä jotkut maat tekevät. Yksi haasteista on kuitenkin se, että eri mailla on erilaiset lait, erilaiset tavat laskea pyynnöt ja myös erilainen halukkuus kertoa avoimesti, mitä ne vaativat teleyrityksiltä. Tämä tekee maiden välisestä vertailusta vaikeaa huolimatta Vodafonen yrityksestä antaa enemmän tietoa julkisuuteen.</w:t>
      </w:r>
    </w:p>
    <w:p>
      <w:r>
        <w:rPr>
          <w:b/>
        </w:rPr>
        <w:t xml:space="preserve">Tulos</w:t>
      </w:r>
    </w:p>
    <w:p>
      <w:r>
        <w:t xml:space="preserve">Vodafone on todennut, että muutamilla hallituksilla on suora pääsy sen verkoissa kulkevaan viestintään.</w:t>
      </w:r>
    </w:p>
    <w:p>
      <w:r>
        <w:rPr>
          <w:b/>
        </w:rPr>
        <w:t xml:space="preserve">Esimerkki 1.5115</w:t>
      </w:r>
    </w:p>
    <w:p>
      <w:r>
        <w:t xml:space="preserve">Räjähdys räjäytti myymälän ja sen yläpuolella Leicesterin Hinckley Roadilla sijaitsevan asunnon 25. helmikuuta viime vuonna. Huutokaupanpitäjä Shonki Brothers kuvaili 92 000 punnalla myytyä tyhjennettyä aluetta "ihanteelliseksi kehityskohteeksi". Kolme miestä sai elinkautisen vankeusrangaistuksen murhasta, koska he olivat räjäyttäneet puolalaisen supermarketin saadakseen 300 000 punnan vakuutuskorvauksen. Kiinteistönvälittäjä kertoi, että tontin toi keskiviikkoiltana nimettömänä pysyttelevä ostaja. Räjähdyksestä on kulunut vuosi, ja hiljattain sijoitettiin uusia muistomerkkejä tilapäiselle muistomerkille, joka sijaitsee lähellä paikkaa. Mary Ragoobeer, 46, hänen kaksi poikaansa Shane, 18, ja Sean, 17, sekä Shanen tyttöystävä Leah Reek, 18, kuolivat asunnon räjähdyksessä. Myös kauppias Viktorija Ljevleva, 22, joka oli yhden räjähdyksen suunnitelleen miehen tyttöystävä, sai surmansa. Arkan Ali, 38, Aram Kurd, 34, ja Hawkar Hassan, 33, aiheuttivat räjähdyksen kaatamalla valtavan määrän bensiiniä myymälän ympärille tietoisina siitä, että heidän sytyttämänsä tulipalo olisi kohtalokas. Heidän tekojaan on kuvailtu "valkokaulukselliseksi" joukkomurhaksi. Seuraa BBC East Midlandsia Facebookissa, Twitterissä tai Instagramissa. Lähetä juttuideoita osoitteeseen eastmidsnews@bbc.co.uk.</w:t>
      </w:r>
    </w:p>
    <w:p>
      <w:r>
        <w:rPr>
          <w:b/>
        </w:rPr>
        <w:t xml:space="preserve">Tulos</w:t>
      </w:r>
    </w:p>
    <w:p>
      <w:r>
        <w:t xml:space="preserve">Viisi ihmistä tappaneessa räjähdyksessä tuhoutuneen talon ja kaupan alue on myyty huutokaupassa.</w:t>
      </w:r>
    </w:p>
    <w:p>
      <w:r>
        <w:rPr>
          <w:b/>
        </w:rPr>
        <w:t xml:space="preserve">Esimerkki 1.5116</w:t>
      </w:r>
    </w:p>
    <w:p>
      <w:r>
        <w:t xml:space="preserve">Kampanjoijat toivovat voivansa ostaa Keeds Woodin ja The Braken Long Ashtonin laitamilla, ja heidän on löydettävä rahat perjantai-iltapäivään mennessä. Seurakuntaneuvos Henny Fordham sanoi, että neuvostolle kerrottiin omistajan aikeista myydä 18,5 hehtaarin suuruinen alue viime maanantaina. Hän sanoi, että tähän mennessä on luvattu yli 50 000 puntaa. "Avustuksia saatavilla" "Kyseessä on todellinen kilpajuoksu aikaa vastaan, ja paikallisesti asuvat omistajat sanoivat, että myynti on "avoin kilpailu" ja että "emme saa mitään palveluksia". "Toivoisimme todella, että meillä olisi hieman enemmän aikaa, koska on olemassa metsäavustuksia, joita voimme hakea. "Jos saamme hieman lisäaikaa, olemme varmoja, että pystymme keräämään koko summan." "Jos saamme hieman lisäaikaa, olemme varmoja, että pystymme keräämään koko summan." Ian Webb, joka on asunut kylässä lähes 50 vuotta, on luvannut 5 000 puntaa hankkeelle. "Se on ollut lempikävelyni niin kauan kuin olen asunut täällä", hän sanoi. "Kun meillä oli neljä pientä lasta, kävimme siellä vähintään kaksi kertaa viikossa piknikillä metsässä. "Niin vähän jäljellä" "Metsään on aina ollut vapaa pääsy, ja vaikka siellä on vain yksi kävelyreitti, ei ole koskaan ollut mitään ongelmaa vaeltaa ja nauttia metsästä. "Pelkään, että polku saatetaan aidata, mikä muuttaisi koko metsän tunnelman - kauniin vapaan ja villin tilan. "Niitä on nykyään niin vähän jäljellä", hän lisäsi. Keeds Wood and The Break -metsän uskotaan olevan istutettu 1600-luvulla. Se oli aikoinaan osa Smythin kartanoa, joka omisti läheisen Ashton Courtin kartanon, ja se on ollut yksityisomistuksessa viimeiset 60 vuotta.</w:t>
      </w:r>
    </w:p>
    <w:p>
      <w:r>
        <w:rPr>
          <w:b/>
        </w:rPr>
        <w:t xml:space="preserve">Tulos</w:t>
      </w:r>
    </w:p>
    <w:p>
      <w:r>
        <w:t xml:space="preserve">Pohjois-Somersetin kylän asukkaat yrittävät kerätä 100 000 puntaa estääkseen rakennuttajia ostamasta metsää.</w:t>
      </w:r>
    </w:p>
    <w:p>
      <w:r>
        <w:rPr>
          <w:b/>
        </w:rPr>
        <w:t xml:space="preserve">Esimerkki 1.5117</w:t>
      </w:r>
    </w:p>
    <w:p>
      <w:r>
        <w:t xml:space="preserve">Jeremy Corbyn on sanonut, että työväenpuolue tarjoaa "uskottavan vaihtoehdon" sekä uuden äänestyksen parlamenttivaaleissa. Mutta terveysministeri Vaughan Gething sanoi, että se tekee puolueesta kestämättömän. Pääministeri Mark Drakeford sanoi Corbynin kunnioittavan Leave-äänestäjiä. Drakeford on aiemmin vannonut kannattavansa Remainia, jos uusi äänestys järjestetään. Walesin työväenpuolueen johtaja on ottanut tiukemman EU-myönteisen kannan toukokuun europarlamenttivaalien jälkeen, joissa hänen puolueensa sijoittui kolmanneksi Brexit-puolueen ja Plaid Cymrun jälkeen. Työväenpuolueen yleisvaalimanifestissa ei kuitenkaan odoteta kannatettavan Leave- tai Remain-eroa. Twitterissä kirjoittaessaan Gething sanoi Jeremy Corbynin kannan olevan "täyttä paskaa". Ministeri, joka haluaa, että EU:sta järjestetään uusi kansanäänestys, sanoi: "Emme voi pyytää ihmisiä äänestämään uudelleenneuvottelujen puolesta, [ja] sitten ehkä pyytää yleisöä äänestämään sen alas. Ansaitsemme kaiken naurunalaisuuden, jonka saamme, jos tämä on manifesti." Hän kertoi BBC Walesille: "Se ei tavoita Leave- ja Remain-kannattajia, se tekee meistä kannattamattomia Leave- ja Remain-kannattajien kannalta." "Kunnioittava" Corbynia puolustaessaan Mark Drakeford sanoi, ettei Yhdistyneen kuningaskunnan työväenpuolueen kantaa olisi "vaikea" selittää äänestäjille. "Pyrimme kunnioittamaan niiden ihmisten näkemyksiä, jotka ovat sitä mieltä, että tulevaisuutemme on parempi muualla, ja heillä on uskottava vaihtoehto äänestyslipussa", hän sanoi. "Mutta täällä Walesissa työväenpuolue ja työväenpuolueen hallitus ovat yksiselitteisesti sitä mieltä, että Euroopan unionissa pysyminen on paras mahdollinen ratkaisu, ja sitä me tuemme." Hän sanoi, että Corbynin on tasapainotettava sen tosiasian kanssa, että ne 50 paikkaa, joissa äänestettiin eniten EU:sta eroamisen puolesta, ovat työväenpuolueen jäsenten hallussa. "Hänen on kunnioitettava sitä", hän sanoi. Keskiviikkona Yhdistyneen kuningaskunnan työväenpuolueen varajohtaja Tom Watson asettui vastakkain Corbynin kanssa sanomalla, että puolueen on asetettava etusijalle brexitin peruuttaminen toisella kansanäänestyksellä ennen vallan voittamista parlamenttivaaleissa. Lynne Neagle, Torfaenin työväenpuolueen edustaja ja uuden kansanäänestyksen kannattaja, pelkäsi, että Corbynin brexit-kanta vaarantaa konservatiivien enemmistöhallituksen. "Jos lähdemme parlamenttivaaleihin tällä vääristyneellä kannalla, menetämme vain entistä enemmän ääniä puolueille, jotka ovat selvästi jäämässä", hän sanoi BBC Walesille. "Meidän olisi pitänyt jo oppia, että jos seisomme keskellä tietä, jäämme auton alle." Hänen kollegansa Mike Hedges asettui kuitenkin Yhdistyneen kuningaskunnan johtajan rinnalle. "Edustan vaalipiiriä, joka kannattaa ylivoimaisesti EU:sta eroamista", Swansea Eastin edustaja sanoi. "Olen samaa mieltä Jeremy Corbynin kanssa siitä, että meidän pitäisi saada paras mahdollinen sopimus ja pyytää äänestäjiä valitsemaan sen ja jäämisen välillä." 'Ratkaiskaa tämä sotku' Aberavonin työväenpuolueen kansanedustaja Stephen Kinnock haluaa, että Theresa Mayn erosopimuksesta sovitaan versio, jossa on muutoksia, joista työväenpuolue oli neuvotellut ennen kuin puoluerajat ylittävät neuvottelut katkesivat aiemmin tänä vuonna. Hän onnistui vaatimaan, että sopimuksesta on äänestettävä uudelleen sen jälkeen, kun 31. lokakuuta hyväksyttiin lakiesitys, jonka tarkoituksena on estää sopimukseton brexit. "Tätä sotkua ei ratkaista toisella kansanäänestyksellä tai parlamenttivaaleilla, vaan eroamalla Euroopan unionista sopimuksen avulla", Kinnock sanoi. "Tämä on aina ollut näkemykseni - tarvitsemme kompromissin, jossa tunnustetaan se valtava poliittinen mullistus, jonka maamme on käynyt läpi ja jonka se kokisi edelleen, jos järjestäisimme hyvin eripuraisen toisen kansanäänestyksen tai parlamenttivaalit." BBC Walesin poliittisen kirjeenvaihtajan James Williamsin analyysi Viime vuonna Walesin työväenpuolueen johtajakilpailun aikana Mark Drakeford teki Jeremy Corbynille antamastaan tuesta hyveen - hän käytti Yhdistyneen kuningaskunnan työväenpuolueen johtajan iskulauseen "Monien, ei harvojen puolesta" omassa kampanjassaan ja lauloi samasta poliittisesta virsikirjasta. Brexitin suhteen asiat ovat kuitenkin muuttuneet, Cardiffin ja Westminsterin työväenpuolueiden välille on syntynyt "kirkasta punaista vettä". Walesin työväenpuolue kannattaa nyt täysin vuoden 2016 EU-kansanäänestyksen tuloksen kumoamista, kun taas Jeremy Corbyn ja hänen toimistonsa eivät ole vielä kulkeneet samaa matkaa ja asettuneet täysin "pysymisen" kannalle, vaikka he ovatkin ottaneet askeleen toisen kansanäänestyksen tukemiseksi parlamenttivaalien jälkeen. Toukokuun europarlamenttivaalien tappion jälkeen Mark Drakeford myönsi, että Labourin Brexit-kanta oli "liian monimutkainen" myytäväksi ovella. Kun Brexitin vastaiset ja sitä kannattavat puolueet ovat siirtyneet selkeisiin, yksiselitteisiin kannanottoihin keskustelun kummallakin puolella, Labourin riveissä ollaan huolissaan siitä, että Jeremy Corbynin jatkuva pyrkimys tasapainoiluun voi yhä jättää monet ihmiset raapimaan päätään.</w:t>
      </w:r>
    </w:p>
    <w:p>
      <w:r>
        <w:rPr>
          <w:b/>
        </w:rPr>
        <w:t xml:space="preserve">Tulos</w:t>
      </w:r>
    </w:p>
    <w:p>
      <w:r>
        <w:t xml:space="preserve">Walesin Labour-puolueen vanhempi poliitikko on sanonut, että työväenpuolue ansaitsee saamansa "naurunalaisuuden", jos se lupaa neuvotella Brexitin uudelleen ja tarjoaa samalla uutta kansanäänestystä.</w:t>
      </w:r>
    </w:p>
    <w:p>
      <w:r>
        <w:rPr>
          <w:b/>
        </w:rPr>
        <w:t xml:space="preserve">Esimerkki 1.5118</w:t>
      </w:r>
    </w:p>
    <w:p>
      <w:r>
        <w:t xml:space="preserve">Glen Parvasta kotoisin oleva Jack Adcock, jolla oli Downin syndrooma, otettiin Leicesterin kuninkaalliseen sairaalaan 18. helmikuuta 2011 oksentelun vuoksi. Myöhemmin hän sai sydänkohtauksen, eikä häntä yritetty elvyttää. Tohtori Hadiza Bawa-Garba, Theresa Taylor ja Isabel Amaro joutuvat Leicesterin tuomareiden eteen 23. tammikuuta. Jackin kuoleman tutkinta lykättiin vuonna 2013. Fiona Morrison, erikoissyyttäjä CPS:n erityisrikosyksiköstä, sanoi: "Tarkastelun päätteeksi olemme todenneet, että todisteet ovat riittävät ja että on yleisen edun mukaista, että tohtori Bawa-Garba, sisar Taylor ja sairaanhoitaja Amaro joutuvat kukin syytteeseen törkeästä kuolemantuottamuksesta." University Hospitals of Leicester NHS Trustin tiedottaja sanoi: "Meille on ilmoitettu, että kolmea henkilökunnan jäsentä vastaan on nostettu syyte, ja he saapuvat tammikuussa oikeuden eteen. "Kyseiset työntekijät eivät ole kliinisissä tehtävissä. CPS on ilmoittanut kaikille asianosaisille, että tapauksen kommentointi haittaa oikeudenmukaista oikeudenkäyntiä, joten emme voi sanoa enempää, kun menettely on käynnissä."</w:t>
      </w:r>
    </w:p>
    <w:p>
      <w:r>
        <w:rPr>
          <w:b/>
        </w:rPr>
        <w:t xml:space="preserve">Tulos</w:t>
      </w:r>
    </w:p>
    <w:p>
      <w:r>
        <w:t xml:space="preserve">Lääkäriä ja kahta sairaanhoitajaa syytetään törkeästä huolimattomuudesta johtuvasta kuolemantuottamuksesta kuusivuotiaan pojan kuoleman vuoksi.</w:t>
      </w:r>
    </w:p>
    <w:p>
      <w:r>
        <w:rPr>
          <w:b/>
        </w:rPr>
        <w:t xml:space="preserve">Esimerkki 1.5119</w:t>
      </w:r>
    </w:p>
    <w:p>
      <w:r>
        <w:t xml:space="preserve">Nykyinen Guinnessin ennätys, 550, on vuodelta 2004, mutta nuoret toivovat voivansa nostaa sen 600 kolmioon. Yritys on osa 8-19-vuotiaista nuorista koostuvan lyömäsoitinorkesterin Striking Togetherin konserttia. Järjestäjät toivovat yleisön jäsenten auttavan heitä ennätysyrityksessä. Striking Together -yhtye perustettiin viisi vuotta sitten Cambridgeshire Musicin toimesta, joka on maakuntaneuvoston johtama hanke koulujen ja yhteisöryhmien musiikin kehittämiseksi. Se on yksi monista hankkeista, jotka kuuluvat Lontoon 2012 Inspire-ohjelmaan, joka kannustaa vapaaehtoisia ja yhteisöryhmiä osallistumaan paikallisiin tapahtumiin ja yhdistämään ne olympialaisiin. Konsertti järjestetään Wood Green Animal Shelterissä Godmanchesterissä sunnuntaina.</w:t>
      </w:r>
    </w:p>
    <w:p>
      <w:r>
        <w:rPr>
          <w:b/>
        </w:rPr>
        <w:t xml:space="preserve">Tulos</w:t>
      </w:r>
    </w:p>
    <w:p>
      <w:r>
        <w:t xml:space="preserve">Yli 120 nuorta lyömäsoittajaa Cambridgeshirestä yrittää rikkoa maailmanennätyksen, joka koskee eniten kerralla lyötyjä kolmioita.</w:t>
      </w:r>
    </w:p>
    <w:p>
      <w:r>
        <w:rPr>
          <w:b/>
        </w:rPr>
        <w:t xml:space="preserve">Esimerkki 1.5120</w:t>
      </w:r>
    </w:p>
    <w:p>
      <w:r>
        <w:t xml:space="preserve">Craig DugganGohebydd BBC Cymru Seitsemänkymmentätuhatta keskisessä Walesissa asuvaa ihmistä käyttää Shropshiren sairaalapalveluja. Noin 10 prosenttia Shrewsburyssa ja Telfordissa vuosittain hoidettavista potilaista ylittää rajan Walesista. Asiantuntijat sanovat, että heillä on haasteita rekrytoida riittävästi terveydenhuoltohenkilöstöä ja varmistaa ympärivuorokautinen hoito. Kuulemista johtavat NHS Shrewsbury Clinical Commissioning Group (NHS Shrewsbury Clinical Commissioning Group) ja Telford and Wrekin Clinical Commissioning Group (CCG). Ohjelma keskittyy kahteen sairaalaan: Royal Shrewsbury Hospitaliin ja Princess Royal Hospitaliin Telfordissa. CCG:n mukaan muutoksia tarvitaan, jotta voidaan varmistaa, että kaikille potilaille tarjotaan laadukkaita ja turvallisia palveluja pitkällä aikavälillä. Kuulemisasiakirjassa todetaan, että "on yhä vaikeampaa varmistaa, että meillä on riittävästi lääkäreitä, sairaanhoitajia ja muuta terveydenhuoltohenkilöstöä, jotta voimme tarjota monia samoja palveluja 24 tuntia vuorokaudessa seitsemänä päivänä viikossa molemmissa sairaaloissa. "Paikallinen ja kansallinen pula lääkäreistä, sairaanhoitajista ja muista terveydenhuollon ammattilaisista on johtanut rekrytointivaikeuksiin." CCG:t ehdottavat muutoksia siten, että toinen sairaala tarjoaa kiireellisiä hoitopalveluja (mukaan lukien naisten ja lasten sairaalahoitopalvelut) ja toinen sairaala tarjoaa suunniteltuja hoitopalveluja. Molemmissa sairaaloissa olisi ympäri vuorokauden avoinna oleva kiireellisen hoidon keskus. Yleisöä kuullaan kiireellisen hoidon ja suunnitellun hoidon sijaintipaikasta. CCG:t ovat ilmaisseet suosivansa, että päivystyspalvelut sijoitetaan Royal Shrewsbury Hospitaliin, koska se tarkoittaisi, että vähemmän ihmisiä joutuisi matkustamaan kauemmas päivystyspalveluiden saamiseksi. Newtownissa järjestettävä tapahtuma on ainoa maakunnassa järjestettävä julkinen näyttely, jossa ihmiset voivat tavata lääkäreitä, sairaanhoitajia ja muuta terveydenhuoltohenkilöstöä ja esittää kysymyksiä.</w:t>
      </w:r>
    </w:p>
    <w:p>
      <w:r>
        <w:rPr>
          <w:b/>
        </w:rPr>
        <w:t xml:space="preserve">Tulos</w:t>
      </w:r>
    </w:p>
    <w:p>
      <w:r>
        <w:t xml:space="preserve">Yli sata ihmistä osallistui Powysin Newtownissa järjestettyyn kuulemistilaisuuteen, jossa keskusteltiin Shropshiren terveyspalvelujen muutoksesta.</w:t>
      </w:r>
    </w:p>
    <w:p>
      <w:r>
        <w:rPr>
          <w:b/>
        </w:rPr>
        <w:t xml:space="preserve">Esimerkki 1.5121</w:t>
      </w:r>
    </w:p>
    <w:p>
      <w:r>
        <w:t xml:space="preserve">"En ole koskaan saanut enkä jakanut pimeää rahaa", hän sanoi ja korosti, ettei hän aio erota. El Pais -sanomalehti julkaisi torstaina valokuvia tilikirjoista, joissa näkyy maksuja kansanpuolueen edustajille. Sen mukaan Rajoy oli kerännyt 25 200 euroa (22 000 puntaa, 34 000 dollaria) vuodessa vuosina 1997-2008. Rajoy ja hänen puolueensa valittiin valtavalla äänivyöryllä marraskuussa 2011, koska he lupasivat vähentää suurta julkisen talouden alijäämää. "Kaksi sanaa" Rajoy sanoi puhuessaan PP:n valtakunnalliselle johtokunnalle ylimääräisessä kokouksessa, jossa käsiteltiin El Pais -lehden väitteitä Madridissa: "Ei pidä paikkaansa, että olisimme saaneet käteistä rahaa, jonka olisimme piilottaneet veroviranomaisilta." Hän lisäsi, että hän aikoo julkaista puolueen verkkosivuilla täydelliset tiedot tuloistaan ja varoistaan. Rajoyn puhuessa useita satoja mielenosoittajia kerääntyi puolueen päämajan ulkopuolelle huutaen "varkaat" ja "eroakaa". El Pais kertoi julkaisemiensa valokuvien olevan entisten rahastonhoitajien Luis Barcenasin ja Alvaro Lapuertan vuosina 1990-2009 pitämiä pääkirjoja. Yritysten väitetään maksaneen rahaa Barcenasin kautta. Barcenas erosi tehtävästään vuonna 2009, ja häntä vastaan on parhaillaan käynnissä rahanpesututkinta. Tutkijat paljastivat hiljattain, että Barcenasilla oli sveitsiläinen pankkitili, jolla oli jossain vaiheessa jopa 22 miljoonaa euroa (19 miljoonaa puntaa; 30 miljoonaa dollaria). Vuoteen 2007 asti espanjalaiset poliittiset puolueet saivat vastaanottaa nimettömiä lahjoituksia. Espanjalaisia on pyydetty hyväksymään kivuliaita säästötoimia, kun hallitus taistelee välttääkseen kansainvälisen pelastuspaketin. Samaan aikaan työttömyysaste on noussut ennätykselliseen 26 prosenttiin. Syytökset herättävät eettisiä kysymyksiä siitä, miten kansanpuolue on toiminut Espanjan rakennusbuumin aikana, jolloin poliitikot myönsivät suuria määriä rakennussopimuksia. Puolue on kiistänyt, että tietyille henkilöille olisi maksettu järjestelmällisesti muuta rahaa kuin heidän kuukausipalkkansa.</w:t>
      </w:r>
    </w:p>
    <w:p>
      <w:r>
        <w:rPr>
          <w:b/>
        </w:rPr>
        <w:t xml:space="preserve">Tulos</w:t>
      </w:r>
    </w:p>
    <w:p>
      <w:r>
        <w:t xml:space="preserve">Espanjan pääministeri Mariano Rajoy on kiistänyt jyrkästi tiedotusvälineiden väitteet, joiden mukaan hän ja muut hallitsevan kansanpuolueen jäsenet olisivat saaneet salaisia maksuja.</w:t>
      </w:r>
    </w:p>
    <w:p>
      <w:r>
        <w:rPr>
          <w:b/>
        </w:rPr>
        <w:t xml:space="preserve">Esimerkki 1.5122</w:t>
      </w:r>
    </w:p>
    <w:p>
      <w:r>
        <w:t xml:space="preserve">Brian MilliganHenkilökohtaisen rahoituksen toimittaja Olemme Pohjois-Lontoossa sijaitsevan liikkeensä kassahuoneessa, jossa hän esittelee joitakin niistä sadoista pusseista, joita asiakkaat antavat vuosittain lainarahaa vastaan. Ennen panttilainaamoihin vietiin lähinnä kelloja, kultaa tai koruja. Nyt designkäsilaukut ovat suuri kasvuala. Niiden arvo nousee yhä korkeammaksi - usein tuhansien punnan kappalehintaan, ne ovat helposti siirrettävissä, ja niitä on näennäisesti rajattomasti tarjolla. "Joillekin naisille se on eräänlainen riippuvuus. He saavat laukun ostamisesta koukkuunsa. Mutta kuten useimmat himot, se tulee uudelleen", Finch sanoo. "Eräs asiakas toi Dartfordin myymäläämme 18 pussia." Yksityiset suihkukoneet Cara Delevingnen ja Kim Kardashianin kaltaisten julkkisten mainosten ansiosta laukut tarjoavat paljon glamouria. Käytännöllisemmällä tasolla niillä voi kuitenkin lainata kylmää, kovaa rahaa. Silti osa laukkujensa panttaajista on jo erittäin varakkaita. Debbie Wynter, joka pyörittää Lontoon keskustassa sijaitsevaa panttilainaamoa Suttons and Robertsons, kutsuu heitä "lounastaviksi naisiksi". "Eräs asiakas halusi ottaa lainaa, jotta hän voisi lähteä lomalle yksityiskoneella, tyylillä", hän kertoo. He saattavat asua näyttävissä taloissa Etelä-Kensingtonissa, mutta joskus heillä ei ole käteistä käteistä. Usein he ovat kuitenkin tavallisia työssäkäyviä naisia. "Lainaan itseltäni" Kim Bakerilla, toimistovirkailijalla Kentistä, on kolme tai neljä merkkilaukkua, joita hän panttaa säännöllisesti paikallisessa kaupassaan. Hänen suosikkejaan ovat Mulberry Bayswater, Louis Vuitton Postman ja Chanelin kytkinlaukku. "Vaihtelen Mulberryn ja Louis Vuittonin välillä, koska en halua luopua Chanelista. Ne menevät varmaan parin kuukauden välein, mutta ne eivät koskaan ole siellä pitkään." Toisinaan hänellä on ollut kiusaus pantata yksi laukku, jotta hänellä olisi varaa ostaa toinen. "Kyllä, panttasin yhden ostaakseni toisen. Se tulee vain kotiin, kunnes laitan sen uudelleen." Hän lainaa tyypillisesti pari sataa puntaa kerrallaan, jotta hän voi maksaa lomat tai koulupuvut. Hän ottaa lainaa mieluummin panttilainaamosta kuin maksulainaamosta tai ystäviltä. "Koska kyseessä on minun esineeni, tuntuu kuin lainaisin itseltäni, jos siinä on järkeä." Maailmanennätyshinta Laukut, jotka säilyttävät arvonsa parhaiten - ja joita on siksi helpointa pantata - ovat Hermesin, Louis Vuittonin ja Chanelin klassisia malleja. Kaksi arvokkainta ovat näyttelijä Jane Birkinin mukaan nimetty Birkin tai Kelly, jota Grace Kelly kantoi yhdessä klassikkoelokuvassaan. Näiden mallien arvo on tavallisesti enintään 6 000 puntaa kappaleelta, mutta yksi eksoottinen, vaaleanpunaisesta krokotiilinahasta valmistettu Birkin on tällä hetkellä myynnissä ranskalaisella verkkosivustolla 167 000 punnan hintaan. Tosin sen kiinnitykseen käytetään vaaleanpunaisia safiireja ja lukkoon valkokultaa. "On toki kappaleita, jotka ovat järkeviä tuolla tasolla", sanoo Matthew Rubinger, Euroopan, Lähi-idän ja Afrikan käsilaukkujen päällikkö Christiesin Hong Kongissa. "Todella mielenkiintoista on, että nämä suuntaukset alkavat vasta nyt näkyä, kun ihmiset siirtyvät satunnaisostajista keräilijöiksi." Viime vuonna Christies myi vaaleanpunaisen Birkinin, jossa oli timantteja, 168 000 punnalla, ja kolme kuukautta sitten he myivät toisen käsilaukun (kuvassa yllä) 227 000 punnalla - maailmanennätyshinta. Rubinger kuitenkin neuvoo ihmisiä olemaan sijoittamatta eksoottisiin design-laukkuihin, elleivät he todella tiedä, mitä ovat tekemässä. "En suosittelisi kenellekään säästötilinsä tyhjentämistä." Miten panttilainaustoiminta toimii? Lisätietoja saa National Pawnbrokers Association -järjestöltä Muoti Designertaskujen panttaamisen trendi ei rajoitu vain suurkaupunkeihin. Kolmea panttilainaamoa Cornwallissa pyörittävä Larry Kohen sanoo, että siitä on tulossa vakituinen tapa joidenkin hänen asiakkaidensa keskuudessa. "Eräällä viikolla meillä oli Goyard-laukku. Meillä oli myös pari Hermesin laukkua. Ne ovat typerää rahaa", hän kertoo BBC:lle. "Joskus siihen on surullinen syy. Meillä oli eräs nainen, toisen asunnon omistaja, jolla ei ollut varaa asuntolainaan. Hän toi meille laukkuja ja koruja." Joskus naiset panttaavat heille annettuja laukkuja, joista he eivät pidä. Liikevaihtoa lisää myös se, että ne ovat muotiesineitä. "Joskus ostamme mallin, mutta se on kaksi vuotta vanha, emmekä halua enää käyttää sitä", sanoo Myint Myint Thein, joka on innokas laukkukeräilijä ja joka johtaa myös Pickwickin myymälää Pohjois-Lontoossa. "Joissakin ravintoloissa tai klubeilla meidän on käytettävä Chanelia, Dioria tai Guccia. Minulla on 15-20 laukkua, mutta en usko, että se on enempää kuin mitä tarvitsen - jokainen tilaisuus on erilainen." Tyypilliset kustannukset 400 punnan lainaamisesta kuukaudeksi Panttilainaamot tarjoavat "vakuudellisia" lainoja, jotka ovat vähemmän riskialttiita ja siksi halvempia kuin vakuudeton lainaaminen. Alan toimijat kehottavat kuitenkin olemaan käyttämättä tällaisia lainoja pitkäaikaisena lainanottona.</w:t>
      </w:r>
    </w:p>
    <w:p>
      <w:r>
        <w:rPr>
          <w:b/>
        </w:rPr>
        <w:t xml:space="preserve">Tulos</w:t>
      </w:r>
    </w:p>
    <w:p>
      <w:r>
        <w:t xml:space="preserve">"Se on Chanelin päiväkassi - ajaton klassikko. Jos myymälässä olisi 50 kappaletta, kaikki 50 myytäisiin", sanoo Pickwickin panttilainaamon toimitusjohtaja Nathan Finch.</w:t>
      </w:r>
    </w:p>
    <w:p>
      <w:r>
        <w:rPr>
          <w:b/>
        </w:rPr>
        <w:t xml:space="preserve">Esimerkki 1.5123</w:t>
      </w:r>
    </w:p>
    <w:p>
      <w:r>
        <w:t xml:space="preserve">Anonymous-ryhmä kuvailee lyhytelokuvaa "viestiksi al-Qaidalle, Islamilaiselle valtiolle ja muille terroristeille". Siinä naamioitunut ja huppupäinen hahmo, jolla on vääristynyt ääni, uhkaa ranskaksi: "Julistamme sodan teitä, terroristeja, vastaan." Video ladattiin ryhmän belgialaiselle YouTube-tilille. Pöydän edessä istuva hahmo, jolla on kädessään paperi, väittää ryhmän jäljittävän ja sulkevan kaikki terroristien tileihin liittyvät tilit sosiaalisissa verkostoissa kostaakseen ranskalaisten uhrien puolesta. Videolla oli hashtag #OpCharlieHebdo eli operaatio Charlie Hebdo. Kriitikot sanovat kuitenkin, että ääriainesten verkkosivustojen lopettaminen voisi vaikeuttaa turvallisuusjoukkojen terroristeja koskevaa valvontaa. Anonymous on aktivisteista ja hakkereista koostuva ryhmä, joka väittää puolustavansa ja suojelevansa demokratiaa. He ovat aiemmin uhkailleet BBC:tä, ja ryhmään liittyvät hakkerit uhkasivat myös julkaista seksivideokuvia, joiden väittivät olevan Iggy Azaleasta. Ryhmä on tehnyt palvelunestohyökkäyksiä (DDoS) hallitusten sekä uskonnollisten ja yritysorganisaatioiden verkkosivustoille. Charlie Hebdo Viime keskiviikkona tapahtuneessa ampumavälikohtauksessa murhattiin 12 ihmistä, joista kahdeksan toimittajaa ja lehden päätoimittaja. Perjantaina kaksi veljestä, joiden epäillään olleen ampumisten takana, tapettiin hyökkäyksessä varastossa, jossa he olivat pitäneet panttivankia Pariisin pohjoispuolella. Panttivanki vapautettiin vahingoittumattomana. Samaan aikaan terrorisminvastaiset joukot rynnäköivät Pariisin itäosassa sijaitsevaan juutalaiseen supermarkettiin, jossa toinen asemies piti useita panttivankeja. Supermarketin neljä panttivankia ja yksi sieppaaja saivat surmansa. Kolmen panttivangin ottajan uskotaan liittyvän toisiinsa, ja supermarketin kaappari oli myös torstaina ampuneen poliisinaisen takana. Poliisi etsii edelleen 26-vuotiasta Hayat Boumeddienea tuon iskun vuoksi. Seuraa @BBCNewsbeat Twitterissä, BBCNewsbeat Instagramissa ja Radio1Newsbeat YouTubessa.</w:t>
      </w:r>
    </w:p>
    <w:p>
      <w:r>
        <w:rPr>
          <w:b/>
        </w:rPr>
        <w:t xml:space="preserve">Tulos</w:t>
      </w:r>
    </w:p>
    <w:p>
      <w:r>
        <w:t xml:space="preserve">Hakkerit julkaisivat videolausunnon, jossa tuomitaan ranskalaiseen Charlie Hebdo -lehteen tehty ampumavälikohtaus.</w:t>
      </w:r>
    </w:p>
    <w:p>
      <w:r>
        <w:rPr>
          <w:b/>
        </w:rPr>
        <w:t xml:space="preserve">Esimerkki 1.5124</w:t>
      </w:r>
    </w:p>
    <w:p>
      <w:r>
        <w:t xml:space="preserve">Emily SelvaduraiTerveystoimittaja, BBC News Journal of the American Medical Association -lehdessä julkaistuun työhön sisältyi lääketieteellisiä testejä 125 vapaaehtoiselle, jotka asuivat yhdessä maailman saastuneimmista kaupungeista. Kun saasteet vähenivät kisojen aikana, tutkijat havaitsivat vapaaehtoisten terveydentilan parantuneen merkittävästi. Heidän mukaansa tämä on "biologinen todiste" siitä, että saasteet voivat vahingoittaa sydäntä. Britannian sydänsäätiön mukaan sydänsairauksien ja saasteiden välinen yhteys on ollut tiedossa jo jonkin aikaa, mutta vieläkään ei ole selvää, miksi tämä yhteys on olemassa. Kiinan tehtaat suljettiin Kiina ryhtyi merkittäviin toimiin parantaakseen Pekingin ilmanlaatua vuoden 2008 olympialaisia varten sen jälkeen, kun Kansainvälinen olympiakomitea oli varoittanut joidenkin tapahtumien lykkäämisestä. Kiina onnistui puhdistamaan ilmaa tuona kesänä sulkemalla tehtaita ja sallimalla autojen liikkumisen teillä vain joka toinen päivä. Tuolloin oltiin huolissaan siitä, että ilmanlaatu voisi olla vaarallinen urheilijoiden ja katsojien terveydelle. Etelä-Kalifornian yliopiston tiimi otti verinäytteitä terveiltä vapaaehtoisilta sekä ennen kisoja että niiden jälkeen - jolloin saasteiden määrä oli korkea - ja kisojen aikana, jolloin saasteiden määrä oli paljon alhaisempi. Tarkoituksena oli selvittää, vaikuttaako ilmansaasteiden vaihteleva määrä sydänriskiin. Erityisesti mitattiin verenpainetta ja tutkittiin veren hyytymiseen ja tulehdukseen liittyviä merkkiaineita, jotka ovat tunnettuja sydänsairauksien riskitekijöitä. He havaitsivat, että nämä mittarit paranivat huomattavasti, kun saastetasot laskivat. Tutkimuksen pääkirjoittaja, professori Junfeng Zhang kirjoitti Journal of the American Medical Association -lehdessä: "Uskomme, että tämä on ensimmäinen merkittävä tutkimus, joka osoittaa selvästi, että ilmansaasteille altistumisen muutokset vaikuttavat sydän- ja verisuonitautien mekanismeihin terveillä nuorilla." Caroline Dilworth National Institute of Environmental Health Science (NIEHS) -laitokselta, joka rahoitti tutkimuksen, sanoi: "Kun ilmansaasteiden tasoja alennetaan, terveyshyödyt voivat olla välittömiä." Tutkijat kuitenkin korostavat, että heidän työssään ei voitu tarkastella pitkän aikavälin seurauksia, kuten todellista sydänkohtaus- tai aivohalvausriskiä. Amy Thompson British Heart Foundationista sanoi, että lisätutkimuksia tarvitaan. "Tässä pienessä tutkimuksessa havaittiin, että altistuminen korkeammille ilmansaasteille teki veren hyytymisestä todennäköisempää. Jos henkilöllä on jo sydänsairaus, tämä voi mahdollisesti laukaista sydänkohtauksen. "Jos sinulla on sydänsairaus, yritä mahdollisuuksien mukaan välttää pitkiä oleskeluita voimakkaasti saastuneilla alueilla. Jos olet huolissasi terveydentilastasi, sinun on syytä puhua lääkärisi kanssa."</w:t>
      </w:r>
    </w:p>
    <w:p>
      <w:r>
        <w:rPr>
          <w:b/>
        </w:rPr>
        <w:t xml:space="preserve">Tulos</w:t>
      </w:r>
    </w:p>
    <w:p>
      <w:r>
        <w:t xml:space="preserve">Ilmansaasteiden vähentämisellä on välitön vaikutus sydämen terveyteen, uskovat asiantuntijat tarkasteltuaan vuoden 2008 Pekingin olympialaisia koskevia tutkimuksia.</w:t>
      </w:r>
    </w:p>
    <w:p>
      <w:r>
        <w:rPr>
          <w:b/>
        </w:rPr>
        <w:t xml:space="preserve">Esimerkki 1.5125</w:t>
      </w:r>
    </w:p>
    <w:p>
      <w:r>
        <w:t xml:space="preserve">Pena Nieto sanoi sen vahingoittaneen ihmisten uskoa presidenttikauteen. Hän sanoi, ettei ollut rikkonut lakia, ja lupasi kaksinkertaistaa ponnistelut korruption torjumiseksi. Pena Nieton puolue PRI kärsi viime paikallisvaaleissa raskaita tappioita. Hän puhui poliittisille johtajille uuden korruptiontorjuntajärjestelmän julkistamistilaisuudessa, jossa lisätään poliitikkojen valvontaa. Pena Nietolla on edessään presidentinvaalit vuonna 2018. Kuka voi taistella Meksikon korruptiota vastaan? Meksikolainen ministeri puolustaa talonostoa Mikä on presidentti Pena Nieton perintö? Poikkeuksellisen suorassa anteeksipyynnössä hän sanoi, että skandaali oli vahingoittanut Meksikon kansan uskoa presidenttiin ja hallitukseen. "Tästä syystä pyydän nöyrästi anteeksi." "Toistan vilpittömän ja syvällisen anteeksipyyntöni teille aiheuttamastani loukkauksesta ja närkästyksestä." Pena Nieto oli aikanaan reagoinut vihaisesti, kun häntä ja hänen vaimoaan arvosteltiin siitä, että he olivat ostaneet luksusasunnon Grupo Higalta, joka on merkittävä hallituksen urakoitsija. Hänen vaimonsa Angelica Rivera kiisti väärinkäytökset ja sanoi ostaneensa talon näyttelijänuransa tuloilla. Myöhemmin hän palautti kartanon, jonka hän oli maksanut osissa. Myöhemmin kävi ilmi, että myös Pena Nieton valtiovarainministeri oli ostanut talon samalta urakoitsijalta. Hallituksen tutkimuksessa ei myöhemmin löytynyt todisteita väärinkäytöksistä. Kirjeenvaihtajien mukaan skandaali on saattanut vahingoittaa myös Meksikon suhteita Kiinaan, koska Meksiko peruutti miljardien dollarien arvoisen sopimuksen, jonka ainoa tarjoaja, kiinalaisjohtoinen konsortio, oli voittanut suurnopeusjunayhteyden rakentamisesta. Grupo Higa oli osa konsortiota.</w:t>
      </w:r>
    </w:p>
    <w:p>
      <w:r>
        <w:rPr>
          <w:b/>
        </w:rPr>
        <w:t xml:space="preserve">Tulos</w:t>
      </w:r>
    </w:p>
    <w:p>
      <w:r>
        <w:t xml:space="preserve">Meksikon presidentti Enrique Pena Nieto on pyytänyt anteeksi skandaalia, joka liittyy siihen, että hänen vaimonsa osti kaksi vuotta sitten 7 miljoonan dollarin arvoisen talon hallituksen urakoitsijalta.</w:t>
      </w:r>
    </w:p>
    <w:p>
      <w:r>
        <w:rPr>
          <w:b/>
        </w:rPr>
        <w:t xml:space="preserve">Esimerkki 1.5126</w:t>
      </w:r>
    </w:p>
    <w:p>
      <w:r>
        <w:t xml:space="preserve">Institute for Public Policy Policy Research on ensimmäinen ulkopuolinen ryhmä, joka saa kehittää politiikkaa virkamiesten rinnalla. Siirto on osa kabinettiministeri Francis Mauden suunnitelmaa Whitehallin uudistamiseksi. Ajatuspaikat kehittävät yleensä poliittisia ideoita erillään ministereistä. Westminsterissä toimii kymmeniä tällaisia ryhmiä, jotka työllistävät akateemikkoja ja politiikan asiantuntijoita eri puolilta poliittista kenttää. Vasemmistolaisten akateemikkojen 1980-luvun lopulla perustama IPPR, jolla oli suuri vaikutusvalta hallituksen politiikkaan Blairin aikana, saa 50 000 puntaa tutkiakseen, miten virkamieskunta toimii muissa maissa, erityisesti Uudessa-Seelannissa. Se raportoi ministereille ja antaa suosituksia tulevista uudistuksista. Hallituksen mukaan IPPR:n sopimus oli ensimmäinen askel kohti hallituksen tavoitetta tehdä "avoimesta politiikan tekemisestä" oletusarvoisesti avointa. "Ylimielinen" Ajatushautomo tarkastelee julkisen palvelun organisaatiota useissa maissa, kuten Australiassa, Singaporessa ja Ruotsissa. Ministerit ovat erityisen kiinnostuneita tutkimaan hallintoja, joissa virkamiehet nimittää poliittisesti kulloinenkin hallitus - kuten Yhdysvalloissa ja Ranskassa - eikä vakituisesti, kuten Yhdistyneessä kuningaskunnassa. Myös Uuden-Seelannin järjestelmää, jossa virkamiehillä on sopimusperusteinen vastuu ministereilleen politiikkojen toteuttamisesta, pidetään keinona, jolla voitaisiin parantaa politiikkojen täytäntöönpanoa. Maude kiistää, että IPPR olisi valittu poliittiseksi suojaksi kiistanalaisille muutoksille, ja vakuuttaa, että uudistuksen tarpeellisuus on puoluerajat ylittävää. "Olen aina sanonut, että vaikka virkamieskunnallamme on monia vahvuuksia, olisi ylimielistä olettaa, ettemme voisi oppia mitään muilta mailta", hän sanoi. Pohdintaryhmän odotetaan esittävän "valikon" uudistusvaihtoehdoista syksyn loppuun mennessä. Kabinettiministeri Sir Jeremy Heywood sanoi: "Tämä on erittäin tärkeää virkamieskunnalle. "Tiedän, miten hyviä virkamiehet ovat poliittisessa päätöksenteossa, ja tiedän myös, miten tehokasta prosessin avaaminen uusille ideoille ja haasteille voi olla." Ulkopuolisen politiikan tutkimuksen tilaamiseen tarkoitettu rahasto on kaikkien ministeriöiden käytettävissä, ja sen arvo on enintään miljoona puntaa vuodessa.</w:t>
      </w:r>
    </w:p>
    <w:p>
      <w:r>
        <w:rPr>
          <w:b/>
        </w:rPr>
        <w:t xml:space="preserve">Tulos</w:t>
      </w:r>
    </w:p>
    <w:p>
      <w:r>
        <w:t xml:space="preserve">Yksi Tony Blairin suosikkiajatushautomoista on saanut uraauurtavan poliittisen roolin koalitiohallituksen ytimessä.</w:t>
      </w:r>
    </w:p>
    <w:p>
      <w:r>
        <w:rPr>
          <w:b/>
        </w:rPr>
        <w:t xml:space="preserve">Esimerkki 1.5127</w:t>
      </w:r>
    </w:p>
    <w:p>
      <w:r>
        <w:t xml:space="preserve">John CampbellBBC News NI Economics &amp; Business Editor Ennuste sisältyy Stormontin työllisyys- ja oppimisministeriön laatimaan "taitobarometriin". Viime päivinä ilmoitettiin merkittävistä teollisuuden työpaikkojen menetyksistä, kuten Michelinin tehtaan sulkemisesta. Keskus kuitenkin odottaa, että ala lisää 8 000-14 000 työpaikkaa vuoteen 2025 mennessä. "Ammattitaitopula" Korkean kasvun skenaariossa tämä tarkoittaisi, että teollisuuden työpaikat lisääntyisivät 16 prosenttia. Sen sijaan alan työpaikat vähenivät 21 prosenttia vuosina 1997-2007. Keskuksen mukaan kasvu tulee tyypillisesti korkeamman jalostusasteen teollisuudessa, joka "perustuu ulkomaisten suorien investointien lisääntymiseen". Raportissa tarkastellaan myös sitä, missä on todennäköisesti pulaa ammattitaidosta nopean kasvun skenaariossa. Siinä todetaan, että ammattitaitoisten insinööri-, matematiikka-, tietotekniikka- ja fysiikan alan tutkinnon suorittaneiden "merkittävä alijäämä". Siinä ennustetaan myös merkittävää pulaa muista kuin korkeakoulututkinnon suorittaneista, joilla on insinööri-, valmistus- ja luonnontieteellisiä taitoja. Raportissa varoitetaan, että ammattitaidon ylitarjonta voi syntyä, jos talouskasvu on heikkoa. "Työkokemus" Raportin mukaan tämä tulos on kuitenkin parempi kuin ammattitaidon puute, joka voisi rajoittaa talouskasvua ja johtaa korkeampaan työttömyyteen. Ennusteiden mukaan psykologian ja sosiaalityön alan tutkinnon suorittaneista on ylitarjontaa. Raportissa annetaan useita poliittisia suosituksia, muun muassa työllistettävyystaitojen korostaminen ja työkokemuksen lisääminen opiskelijoille. Raportissa todetaan myös, että täydennyskoulutuslaitokset tarjoavat liian monenlaisia palveluja. Raportissa todetaan, että ne voisivat keskittyä "keskitason ja korkean tason taitoihin" ja muut palveluntarjoajat tarjoaisivat matalan tason taitokoulutusta.</w:t>
      </w:r>
    </w:p>
    <w:p>
      <w:r>
        <w:rPr>
          <w:b/>
        </w:rPr>
        <w:t xml:space="preserve">Tulos</w:t>
      </w:r>
    </w:p>
    <w:p>
      <w:r>
        <w:t xml:space="preserve">Pohjois-Irlannin teollisuustyöllisyys kasvaa todennäköisesti seuraavan vuosikymmenen aikana, Ulsterin yliopiston talouspoliittinen keskus ennustaa.</w:t>
      </w:r>
    </w:p>
    <w:p>
      <w:r>
        <w:rPr>
          <w:b/>
        </w:rPr>
        <w:t xml:space="preserve">Esimerkki 1.5128</w:t>
      </w:r>
    </w:p>
    <w:p>
      <w:r>
        <w:t xml:space="preserve">Jalankulkija, kolmekymppinen mies, kuoli onnettomuudessa B6265-tiellä lähellä Marton-cum-Graftonia. North Yorkshiren poliisi kertoi, että Yorkshiren ambulanssipalvelu kutsui poliisit paikalle noin kello 04:00 BST. Green Hammertonin ja Boroughbridgen välillä kulkeva tie on suljettu tutkimusten ajaksi, ja autoilijoita on kehotettu välttämään aluetta.</w:t>
      </w:r>
    </w:p>
    <w:p>
      <w:r>
        <w:rPr>
          <w:b/>
        </w:rPr>
        <w:t xml:space="preserve">Tulos</w:t>
      </w:r>
    </w:p>
    <w:p>
      <w:r>
        <w:t xml:space="preserve">Mies on kuollut jäätyään pakettiauton alle Pohjois-Yorkshiressä.</w:t>
      </w:r>
    </w:p>
    <w:p>
      <w:r>
        <w:rPr>
          <w:b/>
        </w:rPr>
        <w:t xml:space="preserve">Esimerkki 1.5129</w:t>
      </w:r>
    </w:p>
    <w:p>
      <w:r>
        <w:t xml:space="preserve">Jessica LussenhopBBC News Magazine Castile ja hänen kolme parasta ystäväänsä löytyivät pienestä pitäen luotettavasti samalta ränsistyneeltä kuistilta Summit-Universityn kaupunginosassa St Paulissa, Minnesotassa. Nykyään se on täynnä epäsopivia ja rikkinäisiä tuoleja, vanhoja aidan pylväitä. Se oli kuitenkin aina täydellinen paikka, josta he saattoivat tarkkailla naapuruston tapahtumia. "Tämä on turvavyöhyke", Rayshawn Jackson selitti. "Olen potkinut tällä kuistilla iät ja ajat." Keskiviikkona Jackson, Castilen 33-vuotias serkku, kuuli uutiset työkaveriltaan, joka työskenteli kokkina. Castilen ampunutta poliisia oli syytetty törkeästä kuolemantuottamuksesta. Sen sijaan, että Jackson olisi katsonut lehdistötilaisuuden videon puhelimestaan tai lukenut uutisartikkelien tulvaa, hän odotti työvuoronsa päättymistä ja lähti sitten kuistille. Hän raahautui tuttuja portaita ylös tapaamaan 32-vuotiasta Darius Tayloria, jotta he voisivat selvittää, mitä heidän ystävälleen tapahtui. Vielä nytkin heidän on vaikea käsittää - Castilen nimi tunnetaan kansainvälisesti, kauheista syistä. Castilen tyttöystävä Diamond Reynolds lähetti 6. heinäkuuta Castilen viimeiset hetket suorana lähetyksenä Facebookissa vain sekunteja sen jälkeen, kun poliisi oli ampunut häntä seitsemän kertaa liikennepysäytyksen aikana. Reynolds kertoi, mitä oli tapahtunut, kun maailma katseli Castilen liukuvan pois, hänen valkoinen paitansa veressä. Heidät oli pysäytetty rikkinäisen takavalon takia, ja Castile kertoi poliisille, että hänellä oli mukanaan luvallinen käsiase. Reynolds kertoi, että kun hän kurottautui lompakolleen, konstaapeli avasi yhtäkkiä tulen. Hänen nelivuotias tyttärensä oli takapenkillä. Konstaapeli Jeronimo Yanezin kannattajat kyseenalaistivat Reynoldin version ja kutsuivat häntä kuuluisuuden tavoittelijaksi tai sanoivat, että Castile pakeni aseellista ryöstöä lähikaupassa. Osavaltion ja paikallisten viranomaisten ampumisen tutkinta venyi 19 viikkoa. Keskiviikkona spekulaatioiden ja luonnehyökkäysten vyöry päättyi Ramseyn piirikunnan syyttäjän John Choin ilmoitukseen. Choi syytti Yanezia törkeästä toisen asteen kuolemantuottamuksesta ja kahdesta törkeästä vaarantamisesta, koska hän oli asettanut Reynoldsin ja tämän tyttären vaaraan. Hän paljasti myös, että koko kohtaaminen oli tallentunut poliisiauton valvontakameraan, mikä paljasti, että Reynolds oli puhunut totta. Castile kertoi Yanezille toistuvasti, ettei hän kurkottanut taskussaan olevaan aseeseen, ennen kuin Yanez avasi tulen ja ampui Castilea seitsemän kertaa. Heidän vuorovaikutuksensa kesti alle 60 sekuntia. Castilen lompakosta poliisi löysi hänen lupansa kantaa laillisesti ampuma-asetta. "Niille, jotka sanovat, että tämä tapaus on Philando Castilen vika", Choi sanoi. "Väitän, että yksikään järkevä konstaapeli, joka tietää näkevänsä ja kuulevansa sen, mitä konstaapeli Yanez tuolloin teki, ei olisi käyttänyt tappavaa voimaa näissä olosuhteissa." Pöytäkirja Philando Castile: Sir, minun on kerrottava teille, että minulla on tuliase mukanani. Konstaapeli Jeronimo Yanez: (keskeyttää) Selvä. Okei, älä sitten kurota siihen. Castile: Minä... Minä ... [ei kuulu] kurotan ... Yanez: (keskeyttää) Älä vedä sitä ulos. Castile: En vedä sitä ulos. Reynolds: Hän ei vedä sitä ulos. Yanez: Älä vedä sitä ulos! (Yanez avaa tulen) Castile: En kurkottanut sitä. LÄHDE: Ramseyn piirikunnan syyttäjä Katsellessaan videota lehdistötilaisuudesta Jacksonin kanssa Taylor murtui. "Kuulin hänen sanovan sen", hän sanoi. "Hän ei ole aggressiivinen kaveri - hän on pehmeä puhuja. Pystyin vain näkemään hänet." Choi kutsui Castilea "rauhalliseksi", "kuuliaiseksi" ja "kunnioittavaksi". Syyttäjä vapautti sekä Castilen että Reynoldsin syytteistä välikohtauksen aikana. Choi lopetti sitkeät, perusteettomat huhut, joiden mukaan Castile olisi juuri ryöstänyt lähikaupan. Mikään tästä ei ollut uutinen Castilen ystäville. "Kyseessä oli viaton ihminen, veronmaksaja, kansalainen, Jackson sanoi. Neljä kuukautta on ollut raskas Castilen perheelle, joka väsyi puolustamaan poikansa henkeä hyökkäyksiltä. Greg Crockett, toinen Taylorin kuistilla vakituisesti käynyt henkilö, koki sen myös nähdessään kaikenlaisia salaliittoteorioita ja herjaavia syytöksiä ystävästään sosiaalisessa mediassa. "Hän teki kovasti töitä rahojensa eteen. Hän ei ryöstänyt huoltoasemaa", Crockett sanoi. "Vannon, että tunnen sen sielussani." Kuisti on noin neljän korttelin päässä kaupan yläpuolella olevasta asunnosta, jossa Castile asui äitinsä kanssa pikkupoikana. He olivat muuttaneet St Louisista, Missourista, paetakseen väkivaltaista ympäristöä. He asettuivat vain korttelin päähän komeasta, kaksikerroksisesta harmaasta talosta, jossa Castilen isovanhemmat asuivat ja joka oli eräänlainen tukikohta nopeasti kasvaneelle Castilen klaanille. "Kaikki lapsenlapset on kasvatettu siinä talossa", Jackson sanoi. "Se oli kuin päiväkoti." Leikkaamalla talon takaa Castile ja Jackson ilmestyivät Taylorin talolle, kiipesivät kuistille ja katselivat, miten naapurusto kulkee ohi. "Te olette tylsiä", Taylor muistaa muiden poikien pilkanneen heitä, kun he mieluummin istuivat kuin lähtivät mukaan ilkikurisemmille seikkailuille. Sen sijaan he pelasivat jalkapalloa tyhjällä tontilla, tinkivät koripallokorteista. He ajelivat polkupyörillä ympäri naapurustoa, jossa oli vielä 1990-luvullakin jäljellä pikkukaupungin tuntua. Se oli aikoinaan ollut keskellä kukoistavaa, historiallisesti mustien asuinaluetta, joka tunnettiin nimellä Rondo ja joka tuhoutui I-94-moottoritien rakentamisen myötä 1960-luvulla. Castilen kasvaessa huumeet ja tappelut lisääntyivät. Ystäviensä mukaan mikään näistä ei miellyttänyt häntä - astmaatikko, jolla oli silmälasit ja hammasraudat ja joka menestyi erinomaisesti melkein kaikissa videopeleissä, joita hän kokeili. "Phil oli periaatteessa sama kaveri 12-13-vuotiaana kuin 32-vuotiaana", Crockett sanoi. "Hän oli aina hiljainen. Hän ei koskaan suuttunut. Hän ei koskaan suuttunut." Noihin aikoihin Crockett muisteli myös yhtä heidän ensimmäisistä kohtaamisistaan poliisin kanssa, kun he kävelivät pimeän tultua talosta toiseen. Poliisiauto pysähtyi heidän viereensä. Crockettin mukaan he kaikki lähtivät ajattelematta juoksemaan. "Menin piiloon pensaikkoon", Crockett sanoi. "En tiedä miksi." Vuosien varrella ystäville kertyi kymmeniä kokemuksia siitä, että poliisi pysäytti heidät tai antoi heille sakot erilaisten ajorikkomusten vuoksi - 19-vuotiaasta lähtien Castile on pysäytetty 52 kertaa, keskimäärin kolme pysäytystä vuodessa. Jackson sanoi, että hänen serkkunsa valinta pysyä poissa ongelmista, pitää rekisteri puhtaana ja edetä St Paulin julkisten koulujen ruokapalveluyksikön riveissä oli harkittu. "Serkkumme ja ystävämme yrittivät monta kertaa saada meidät tekemään juttuja kaduilla tai mitä tahansa, mutta hän ei ollut mukana siinä", Jackson sanoi. "Hänellä oli visio, ja hän halusi toteuttaa sen ja olla kansalainen ja tehdä rehellistä työtä yhdeksästä viiteen." Kun he olivat katsoneet Choin ilmoituksen Taylorin kotona, ystäväpariskunta lähti JJ Hill Montessori Magnet Schoolin tilaisuuteen, jossa Castile työskenteli. Taylor piti käsin maalattua kylttiä päänsä yläpuolella: "Yanez murhasi Castilen". "Vähän oikeutta on parempi kuin ei mitään", Jackson sanoi. "[Mutta] sen olisi pitänyt olla pidemmälle kuin tapon." Oikeudenkäynti on lähes varmasti edessä - konstaapelia edustava liitto antoi lausunnon, jossa varoitetaan, että "konstaapeli Yanez on syytön näihin syytteisiin, kunnes hänen syyllisyytensä todistetaan". Sillä välin elämä kuistilla ei ole enää koskaan entisensä. Castilen perheen koti kulman takana menetettiin ulosmittaukseen vuosia sitten. Jalkapallokenttänä aikoinaan käytetyille tyhjille tonteille nousee uusia taloja - tutut perheet ovat lähdössä pois gentrifikaation sitkeän tönäisyn alla. Kuistilla on aina tyhjä paikka. "Menetin kaverini", Crockett sanoi. "Se on satoja tunteja keskustelua, jota ei ole käyty."</w:t>
      </w:r>
    </w:p>
    <w:p>
      <w:r>
        <w:rPr>
          <w:b/>
        </w:rPr>
        <w:t xml:space="preserve">Tulos</w:t>
      </w:r>
    </w:p>
    <w:p>
      <w:r>
        <w:t xml:space="preserve">Poliisi, joka ampui ja tappoi Philando Castilen liikennepysäytyksen aikana, joutuu nyt vastaamaan syytteisiin kuolemantuottamuksesta. Castilen ystävien ja perheenjäsenten mukaan äskettäin paljastuneet todisteet vahvistavat sen, mitä he ovat sanoneet jo kuukausia: Castile oli syytön uhri.</w:t>
      </w:r>
    </w:p>
    <w:p>
      <w:r>
        <w:rPr>
          <w:b/>
        </w:rPr>
        <w:t xml:space="preserve">Esimerkki 1.5130</w:t>
      </w:r>
    </w:p>
    <w:p>
      <w:r>
        <w:t xml:space="preserve">"LTTE on lakannut iskemästä meihin". Matkalla kävi selväksi, että Sri Lankan joukot hallitsivat täysin Kattaparichchanin tuhottuja LTTE:n leirejä. Kattaparichchan oli viimeinen bunkkeri, joka turvallisuusjoukkojen oli valloitettava ennen Sampurin turvaamista. Armeija käynnisti elokuun lopulla operaation strategisesti tärkeän LTTE:n leirin valtaamiseksi. Noin 750 tamilikapinallista hyökkäsi Kattaparichchanin pohjois-, länsi- ja itäpuolelta Sri Lankan armeijan bunkkereihin ja sai haltuunsa kahdeksan bunkkeria myöhään iltapäivällä 1. syyskuuta. Syyskuun 2. päivään mennessä joukot taistelivat takaisin ja saivat koko alueen hallintaansa. Autioitunut kaupunki Sampur on nyt täysin autioitunut kaupunki. Se on täynnä vanhojen rakennusten raunioita ja vaurioituneita taloja. Alueella ei ole enää ketään muuta kuin armeijan sotilaita. Näin teillä polkupyöriä, jotka tamilikapinalliset olivat jättäneet jälkeensä paetessaan eteneviä turvallisuusjoukkoja. Alueen sähkökaapelit ovat tuhoutuneet taisteluissa. "Sampur oli kuin LTTE:n sydän, joukkomme eivät ole käyneet Sampurissa ainakaan vuosikymmeneen", kommentoi komentaja Padmasiri Talwatta. Sotilaat kertovat taistelleensa LTTE:tä vastaan kasvokkain taistelun aikana. Kaatuneiden meritiikerien valokuvia oli ripoteltu lattialle yhdessä hylätyistä meritiikerileireistä. Toimittajat todistivat, että turvallisuusjoukot ovat nyt täysin varmistaneet Sampurin.</w:t>
      </w:r>
    </w:p>
    <w:p>
      <w:r>
        <w:rPr>
          <w:b/>
        </w:rPr>
        <w:t xml:space="preserve">Tulos</w:t>
      </w:r>
    </w:p>
    <w:p>
      <w:r>
        <w:t xml:space="preserve">"Tällä hetkellä Sampur on täysin joukkojemme hallinnassa", sanoo alueellisen armeijan komentaja Sarath Wijethunge.</w:t>
      </w:r>
    </w:p>
    <w:p>
      <w:r>
        <w:rPr>
          <w:b/>
        </w:rPr>
        <w:t xml:space="preserve">Esimerkki 1.5131</w:t>
      </w:r>
    </w:p>
    <w:p>
      <w:r>
        <w:t xml:space="preserve">Yojana Sharma . Kun Buckinghamshiressä sijaitseva tyttöjen sisäoppilaitos Wycombe Abbey avaa ovensa Kiinassa syyskuussa, se ei kuitenkaan ole kopio. Shanghain lähellä Changzhoussa sijaitseva Wycombe Abbey International -oppilaitos on yhteiskoulu, ja siinä opetetaan kiinalaisen ja englantilaisen opetussuunnitelman yhdistelmää englantilaistyyppisessä sisäoppilaitosympäristössä. Kansainvälisten GCSE- ja A-level-kokeiden lisäksi oppilaat noudattavat kiinalaista matematiikan opetussuunnitelmaa. Koulu ei palvele kansainvälisiä opiskelijoita eikä brittiläisiä perheitä Kiinassa. Noin 90 prosenttia oppilaista on paikallisia kiinalaisia. "Vastaamme Kiinassa vallitsevaan tyydyttämättömään englanninkielisen koulutuksen kysyntään", sanoo Wycombe Abbeyn rehtori Rhiannon Wilkinson, joka on opettanut myös Hongkongissa ja Brunein saarella. "Mutta vastaamme myös englantilaistyyppisen koulutusjärjestelmän ja kiinalaisten menetelmien tarpeeseen", hän sanoi. "He eivät halua länsimaistua, mutta he haluavat hakea länsimaisiin yliopistoihin." Kansainväliset koulut olivat aikoinaan käytännössä ulkomaalaisten enklaaveja isäntämaassa, monikansallisille yrityksille työskentelevien, kansainvälisesti liikkuvien ulkomaanperheiden etuoikeus. Nyt yhä useammat paikalliset perheet käyttävät kansainvälisiä kouluja, joissa opiskellaan A-level- ja International Baccalaureate -tutkintoja Yhdistyneestä kuningaskunnasta ja Advanced Placement -ohjelmia Yhdysvalloista, ponnahduslautana paikkojen saamiseksi Yhdistyneen kuningaskunnan ja Yhdysvaltojen yliopistoihin. Jotkut vanhemmat haluavat myös, että heidän lapsensa pääsevät tutustumaan kansainväliseen eliittiin ja luomaan kontakteja tulevaa uraa varten. Lisää tarinoita BBC:n Knowledge economy -sarjasta, jossa tarkastellaan koulutusta globaalista näkökulmasta ja sitä, miten ottaa yhteyttä Toinen motivaatio on paeta paikallisen koulujärjestelmän armotonta puurtamista ja hurjaa kilpailua, joka perustuu ulkoa opetteluun ja on suunnattu vain kokeisiin. "Perheet ovat huolissaan järjestelmän lapsilleen aiheuttamista paineista", Wilkinson sanoo. International School Consultancy -järjestön tutkimuksen mukaan maailmassa on nyt noin 8 000 kansainvälistä koulua, joissa opiskelee 4,26 miljoonaa oppilasta. Kasvu ei ole ollut nopeampaa missään muualla kuin Aasiassa. Kymmenisen vuotta sitten kussakin maassa oli alle kymmenkunta tällaista koulua, ja nyt Thaimaassa on yli 172 kansainvälisen opetussuunnitelman mukaista koulua, joista puolet noudattaa Englannin kansallista opetussuunnitelmaa. Malesiassa on 142, Japanissa 233 ja Singaporessa - jossa ulkomaalaisten on vaikea ilmoittautua paikallisiin kouluihin - noin 63 koulua. Myös Myanmarista voi tulla suosittu kohde - Dulwich College avataan siellä ensi vuonna. Hongkongissa, jossa oli 92 tällaista koulua vuonna 2000, on nyt 171. Erityisesti paikallisten varakkaiden perheiden kysyntä on niin suurta, että lähes kaikissa Hongkongin johtavissa kansainvälisissä kouluissa on jonotuslistoja, sanoo Bangkokissa toimiva ISC:n johtaja Richard Gaskell. Ainoastaan Etelä-Koreassa on tapahtunut vetäytymistä, ja joissakin kansainvälisissä kouluissa on vaikeuksia saada paikkoja täyteen. Suuri juttu on kuitenkin Kiina. Kun 15 vuotta sitten Kiinassa oli kymmenkunta koulua, nyt siellä on noin 530 englanninkielistä kansainvälistä koulua, joissa opiskelee 326 000 oppilasta. ISC Researchin mukaan vuosina 2010-2014 pelkästään Shanghaissa kansainvälisten koulujen määrä kasvoi lähes 40 prosenttia, ja niissä opiskelee tällä hetkellä yli 71 000 oppilasta. Koulut ovat keskittyneet Pekingiin ja Shanghaihin, joissa on yhteensä puolet Kiinan kansainvälisistä kouluista, mutta ne leviävät myös muihin kaupunkeihin. Malvern College toimii Qingdaossa ja Chengdussa. Dulwich College on laajentunut Shanghaissa ja Pekingissä sijaitsevista lippulaivakouluistaan Suzhoun ja Zhuhain kouluihin. Wellington on perustettu Tianjiniin. "Jiangsun provinssin kaltainen paikallisviranomainen tietää, että jos se perustaa Wycombe Abbeyn kaltaisen huippukoulun, se voi houkutella lisää ihmisiä alueelle, sanoo William Vanbergen, joka on Wycombe Abbeyn Kiinaan tulon välittäjänä toimineen BE Education -koulutusalan konsulttiyrityksen toimitusjohtaja. Kiinassa on alle miljoona ulkomaalaista. "Paikallisten, kasvavien, keskiluokkaisten kiinalaisten markkinat ovat kuitenkin valtavat", Shanghaissa asuva Vanbergen sanoi. "Kiina rakastaa tuotemerkkejä", Vanbergen sanoi. Näissä kouluissa on kuitenkin myös upeat urheilu- ja muut tilat, joita ei löydy paikallisista kouluista, joissa keskitytään enemmän kokeisiin. Hän arvioi, että "100 brittiläistä koulua pyrkii Kiinaan". Dulwich College International, jolla on kuusi koulua Kiinassa, ylläpitää kahdenlaisia kouluja. Sillä on neljä kansainvälistä koulua, joihin voidaan ottaa vain ulkomaalaisia. Sen sijaan sen kahdessa kiinalaisen kumppanikoulun kanssa Suzhoussa ja Zhuhaissa sijaitsevassa yhteisyrityksenä toimivassa lukiossa opiskelevat pääasiassa paikalliset. Molemmissa kouluissa opetetaan IGCSE- ja A-tasotutkintoja. Kiinan viranomaiset valvovat tiukasti, että nuoremmat lapset opiskelevat ulkomaisia opetussuunnitelmia. "He eivät halua, että lapset saavat vääränlaisen käsityksen historiasta, ja he ovat melko vainoharhaisia humanististen tieteiden suhteen", sanoi ISC:n Gaskell, joka uskoo rajoitusten jatkuvan. Viranomaiset suhtautuvat kuitenkin rennommin siihen, että yli 15-vuotiaat opiskelevat ulkomaisia opinto-ohjelmia. Se antaa näille oppilaille paremmat mahdollisuudet päästä ulkomaisiin huippuyliopistoihin, ja se auttaa houkuttelemaan arvostettuja kouluja. Samaan aikaan viranomaiset hillitsevät niin sanottuja "kansainvälisiä opintovirtoja" paikallisissa kouluissa, jotka ovat lisääntyneet viime vuosina ja joiden laatu on vaihdellut. "Kiinassa tarve päästä sadan parhaan yliopiston yliopistoon on suurempi kuin vielä 10 vuotta sitten, ja kansainvälistä koulua pidetään varmana keinona saada erittäin hyvä koulutus", sanoo Laurence Cook Shanghaissa sijaitsevasta Dulwich College Internationalista (DCI). "Kiinaan ja muualle Aasiaan perustetuilla brittiläisillä sisäoppilaitoksilla on erittäin korkea sijoitusprosentti, ja niitä arvostetaan erittäin hyvin hoidettuina." Myös Kiinan uudet varakkaat etsivät kansainvälisistä kouluista toisenlaista koulutusta. Hongkongin ja Macaon lähellä sijaitsevan Zhuhaissa sijaitsevan Dulwichin sisäoppilaitoksen johtaja Campbell Douglas sanoo, että vanhemmat haluavat muutakin kuin valmistautumista kilpailulliseen kansalliseen korkeakouluun eli gaokaoon. "Kiinassa havahdutaan hitaasti siihen, että gaokao ei anna lapselle mahdollisuutta muuhun kuin akateemiseen kehitykseen", Douglas sanoo. Se on kuitenkin usein uskonhyppy, joka edellyttää varhaista päätöstä luopua paikallisesta järjestelmästä, eikä paluuta ole useinkaan helppo tehdä, jos he muuttavat mielensä. Ja vaikka vanhemmat haluavat englanninkielisen kielikylvyn, he haluavat säilyttää oman kulttuurinsa. "Kiinalaiset vanhemmat haluavat parasta molemmista maailmoista, mutta pohjimmiltaan he haluavat, että heidän lapsensa pysyvät kiinalaisina", Vanbergen sanoo. Tämä on luomassa uutta hybriditrendiä, jossa sekoittuvat itäinen ja länsimainen. Kiinassa ja Singaporessa toimivat Dulwich Colleget opettavat englanniksi ja mandariiniksi ja vastaavat paikallisten perheiden lisäksi myös muiden Aasian maiden, kuten Taiwanin, Singaporen ja Malesian, perheiden vaatimuksiin. Wellington College kertoo, että sen uusi toimipiste Shanghaissa opettaa kaksikielistä opetusta. Dulwich College Internationalin edustaja Cook sanoi vanhempien ymmärtävän, että tulevaisuus on yhä globaalimpi, ja jos he aikovat menestyä, "heidän lastensa on pärjättävä englannilla, ja he voivat tehdä sen lähettämättä heitä ulkomaille".</w:t>
      </w:r>
    </w:p>
    <w:p>
      <w:r>
        <w:rPr>
          <w:b/>
        </w:rPr>
        <w:t xml:space="preserve">Tulos</w:t>
      </w:r>
    </w:p>
    <w:p>
      <w:r>
        <w:t xml:space="preserve">Toinen englantilainen huippulaitos on perustamassa koulua Kiinaan, ja se kulkee Harrow'n, Dulwich Collegen, Malvernin ja Wellingtonin kaltaisten koulujen viitoittamalla tiellä.</w:t>
      </w:r>
    </w:p>
    <w:p>
      <w:r>
        <w:rPr>
          <w:b/>
        </w:rPr>
        <w:t xml:space="preserve">Esimerkki 1.5132</w:t>
      </w:r>
    </w:p>
    <w:p>
      <w:r>
        <w:t xml:space="preserve">Taylor-Dior RumbleEntertainment-toimittaja Vaikka tämäntyyppiset viestit eivät ole epätavallisia julkkiksille sosiaalisessa mediassa, Smith käytti tätä hetkeä avautuakseen taistelustaan kehonkuvan kanssa ja myönsi näännyttäneensä nälkään viikkoja ennen tulevia kuvauksia. "Jotkut saattavat pitää tätä narsistisena ja kerskakulttuurina", hän kirjoitti Instagram-postauksessaan, jossa on pahaa kieltä, joten kysy äidiltäsi ennen klikkaamista. "Mutta jos tietäisitte, kuinka paljon rohkeutta tämän tekeminen vaati ja millaisia vartalotraumoja olen kokenut lapsena, ette ajattelisi tuollaisia asioita." Lähes miljoona tykkäystä kerännyt fanit ovat kehuneet häntä "inspiroivaksi" hänen "kauniilla" viestillään. Vuonna 2016 tehdyssä kyselytutkimuksessa, johon osallistui yli tuhat 8-18-vuotiasta poikaa, 55 prosenttia sanoi harkitsevansa ruokavalionsa muuttamista näyttääkseen paremmalta, ja 23 prosenttia sanoi uskovansa, että on olemassa "täydellinen miesvartalo, johon pyrkiä". Tutkimuksessa havaittiin myös, että neljä suurinta lähdettä, jotka painostavat yläkoulupoikia näyttämään hyvältä, olivat seuraavat: Huolimatta siitä, että nuoret miehet voivat tuntea mediasta tulevia armottomia paineita, yli puolet pojista (56 %) kokisi vaikeaksi puhua opettajalle itsevarmuudestaan ja lähes kolmasosa (29 %) kokisi vaikeaksi puhua asiasta vanhemmilleen. Tässä on kahdeksan muuta miesjulkkista, jotka ovat puhuneet kehonkuvasta ja kehottavat mediaa muuttamaan asenteitaan. 1. Antony Costa Vuonna 2017 Blue-laulaja Antony Costa esiintyi Lorraine-ohjelmassa ja avautui sosiaalisessa mediassa kokemastaan "läskin häpäisystä". Costa selitti, että kun hän aloitti showbisneksessä ennen sosiaalisen median alkua, kritiikin vastaanottaminen "oli kuin vettä sorsasta", mutta nyt yleisö osoittaa nopeasti selfieiden ja paparazzikuvien puutteita, mikä hänen mielestään voi olla haitallista. "Minulle on vaikeaa, koska minun on pysyttävä mukana, jotta minut nähtäisiin sixpackin kanssa", hän sanoi. "Mutta mieluummin olen minä ja minulla on hyvä persoonallisuus kuin sixpack". 2. Chris Pratt Kyllä, luit oikein! Näyttelijä Chris Pratt - joka näyttelee Guardians of the Galaxy -elokuvassa aseistautuvaa, peppua potkivaa, repaleista Star-Lordia - on myös kamppaillut kehonkuvan kanssa. Elokuvan lehdistötilaisuudessa vuonna 2014 hän sanoi: "En varmasti voi samaistua siihen, mitä naiset käyvät läpi Hollywoodissa. Olen varma, etten voi. "Mutta tiedän kyllä, miltä tuntuu syödä tunteellisesti ja... olla surullinen ja tehdä itsensä onnelliseksi ruoalla. "Ja sitten olla melkein heti taas surullinen ja häpeissään ja sitten yrittää piilottaa nuo tunteet lisää ruoalla. Tiedän, miltä se tuntuu. Se on noidankehä ja se on hyvin todellinen asia." 3. James Corden Talk show -juontaja James Corden avautui Rolling Stonen haastattelussa vuonna 2016 siitä, miten hän käsitteli itseluottamustaan koulussa. Hän selitti: "Jos olet iso koulussa, sinulla on oikeastaan kaksi vaihtoehtoa. Sinusta tulee kohde. Jos menet kouluun ja olet minä, ajattelet: 'Selvä, teen itsestäni vain suuremman maalitaulun. Itseluottamukseni pelottaa heitä. Siltä minusta tuntui koulussa." Corden käsitteli myös turhautumistaan tapaan, jolla Hollywood edustaa isompia ihmisiä. Hän sanoi: "En ole koskaan nähnyt, miten hän puhuu, kun hän puhuu, kun hän puhuu: "En voi koskaan ymmärtää, kun katson romanttisia komedioita. Käsitystä siitä, että jostain syystä epämiellyttävät tai painavat ihmiset eivät rakastu. "Jos he rakastuvat, se tapahtuu jollakin oudolla, omituisella, kiertoteitse - eikä se ole niin." "Se ei ole totta. Se on aivan sama." 4. Wentworth Miller Prison Break -näyttelijä Wentworth Miller avautui masennuksestaan jouduttuaan The Lad Bible -nimisen internet-meemivitsin kohteeksi vuonna 2016. Miller kirjoitti Facebook-postauksessa: "Vuonna 2010, aikuiselämäni alimmassa vaiheessa, etsin kaikkialta helpotusta/lohdutusta/harhautusta. Ja käännyin ruoan puoleen." Hän jatkoi: "Se olisi voinut olla mitä tahansa. Huumeet. Alkoholi. Seksi. Mutta syömisestä tuli ainoa asia, jota pystyin odottamaan innolla. Luotin siihen, että selviän siitä". 5. Alex Sharp Alex Sharp näytteli Lily Collinsin rinnalla Netflix-draamassa To The Bone, joka seuraa tytön anoreksian hoitoa. Kun Collinsin hahmo pääsee toipumiskotiin kuuden muun potilaan kanssa, hän tapaa Luken (jota Sharp näyttelee), talon ainoan miespotilaan. Puhuessaan Broadway Worldille syömishäiriön kanssa kamppailevan miehen esittämisestä Sharp sanoi: "Sitä tapahtuu paljon, ja luulen, että joskus - koska siitä keskustellaan liian vähän ja se on tabuaihe yleensä - kun siitä keskustellaan, se koskee yleensä enemmän naisten kokemuksia, koska se on numeerisesti yleisempää. "Sitä ei ole koskaan esitetty pitkässä elokuvassa. Olin siis hyvin kiinnostunut siitä." 6. Ashley Hamilton Iron Man 3 -tähti Ashley Hamilton kertoi People-lehdelle vuonna 2013 kärsineensä bulimiasta ja anoreksiasta teini-ikäisestä lähtien ja käyttäneensä huumeita ja alkoholia hillitäkseen ruokariippuvuuttaan. "Olen ollut vuosia vapaa bulimiasta, mutta kamppailen edelleen ruoan kanssa, rajoitan tai syön liikaa. Se on ollut minulle vaikeinta raittiudessa", hän myönsi. Hän jatkoi: "On melkein kuin huumeriippuvuudesta olisi täysin hyväksyttävää puhua Hollywoodissa. Mutta ruokariippuvuus? Kukaan ei halua puhua siitä. On todella häpeällistä, jos miehellä on sellainen." 7. Ed Sheeran Listaykköseksi noussut laulaja kertoi Planet Radion haastattelussa vuonna 2014: "En ollut koskaan todella tyytyväinen imagooni, ja sitten tajusin, että se johtui siitä, että söin paistettua ruokaa ja join olutta joka päivä. Sinun ei tarvitse tappaa itseäsi pääsemällä kuntoon. Kunhan syö oikein eikä juo joka päivä." Sheeran kommentoi musiikkiteollisuudessa esiintyviä kehonkuvapaineita: Sheeran sanoi: "Teollisuudessa on tarpeeksi lihavia ihmisiä, tarpeeksi laihoja ihmisiä ja tarpeeksi punaposkisia ihmisiä. "Alalla on tarpeeksi kaikkia, ja yleensä ne, jotka eivät ole viehättäviä, ovat niitä, jotka pärjäävät parhaiten." 8. Matt McGorry Ennen kuin Matt McGorry näytteli Orange is the new Black ja How to Get Away With Murder -sarjoissa, hän oli personal trainer ja kilpaileva kehonrakentaja, mikä itse asiassa teki hänestä entistä kriittisemmän kehonsa suhteen. Kun häneltä kysyttiin, mitä voisimme tehdä muuttaaksemme miesten vartaloasioista käytävää keskustelua, hän kertoi yhdysvaltalaisessa Today-tv-ohjelmassa: "Kun suljemme poikamme pois näiltä tunteilta, he satuttavat todennäköisemmin itseään, mutta myös muita ja ovat niitä, jotka valvovat maskuliinisuutta muiden miesten keskuudessa". 9. Robert Pattinson Vaikka Twilight-tähti Robert Pattinson nimettiin vuonna 2009 yhdeksi maailman "seksikkäimmistä elossa olevista miehistä", hän on silti myöntänyt tuntevansa itsensä epävarmaksi. Australialaisen Sunday Style -lehden haastattelussa vuonna 2013 Twilight-näyttelijä paljasti kärsivänsä kehon dysmorfiasta - ahdistuneisuushäiriöstä, joka aiheuttaa ihmiselle vääristyneen käsityksen ulkonäöstään. "Minulla ei ole sixpackia ja vihaan kuntosalilla käymistä. Olen ollut sellainen koko elämäni ajan. En koskaan halua riisua paitaani", hän sanoi. Seuraa meitä Facebookissa, Twitterissä @BBCNewsEnts tai Instagramissa bbcnewsents. Jos sinulla on juttuehdotus, lähetä sähköpostia osoitteeseen entertainment.news@bbc.co.uk.</w:t>
      </w:r>
    </w:p>
    <w:p>
      <w:r>
        <w:rPr>
          <w:b/>
        </w:rPr>
        <w:t xml:space="preserve">Tulos</w:t>
      </w:r>
    </w:p>
    <w:p>
      <w:r>
        <w:t xml:space="preserve">Laulaja Sam Smith on julkaissut Instagramissa itsestään paidattoman kuvan, jolla hän "lunastaa" vartalonsa takaisin.</w:t>
      </w:r>
    </w:p>
    <w:p>
      <w:r>
        <w:rPr>
          <w:b/>
        </w:rPr>
        <w:t xml:space="preserve">Esimerkki 1.5133</w:t>
      </w:r>
    </w:p>
    <w:p>
      <w:r>
        <w:t xml:space="preserve">Minimoottoripyörä, jalkapallomaaliverkko ja suuria pehmoleluja ovat yksi viime vuosina talteen otetuista esineistä. Dwr Cymru Welsh Water käynnistää kampanjan varoittaakseen ihmisiä saasteista ja tulvista, joita ne aiheuttavat. Se sanoo, että suurin osa 2 000 tukoksesta kuukaudessa johtuu siitä, että vessasta vedetään alas esimerkiksi pumpulipuikkoja. Yhtiö pyysi "kollektiivista tukea" ongelman ratkaisemiseksi. "Ruokailuvälineet, jättimäiset pehmolelut, tölkit, tiilet, matkapuhelimet, kolmipyöräiset polkupyörät - on yllättävää, mitä kaikkea löydämme viemäriverkostostamme", sanoi jätevesipalvelujen johtaja Steve Wilson. Hän lisäsi: "Suurin osa kuukausittain käsittelemistämme 2 000 tukoksesta johtuu vessanpönttöön heitetyistä arkisista esineistä, kuten pyyhkeistä, terveyssiteistä, vanupuikoista ja hammaslangasta, sekä ihmisten viemäriin laskemista rasvoista, öljyistä ja rasvoista. "Monet ihmiset eivät edes tiedä, että nämä esineet voivat aiheuttaa viemäritulvia ja saastumista kodeissaan ja yhteisöissään. "On itse asiassa laitonta heittää tai tyhjentää verkostoomme mitään sellaista, joka todennäköisesti vahingoittaa viemäriä tai viemäriverkostoa tai haittaa sen vapaata virtausta. "Jokainen, joka on kärsinyt tulvasta kotonaan viemärin tai viemärin tukkeutumisen vuoksi, tietää, millaisia vahinkoja ja henkilökohtaista mielipahaa se aiheuttaa. "Riittävän monen ihmisen yhteisellä tuella pystymme vähentämään niin paljon kärsimystä aiheuttavia tukoksia, tulvia ja saastumista." Let's Stop the Block -kampanjalla pyritään muuttamaan käyttäytymistä erityisesti niiden ryhmien keskuudessa, joilla uskotaan olevan suurin vaikutus, kuten teini-ikäiset tytöt ja opiskelijat, nuoret vanhemmat, terveydenhuollon työntekijät sekä ravintola- ja noutoruokalan työntekijät. Kampanjan kohteena on myös joukko "tukkipaikkoja": Rhondda Cynon Taf ja Caerphilly, Etelä-Walesin rannikkoalue Newportista Carmarthenshireen sekä osia Flintshirestä, Wrexhamista ja Denbighshirestä. Cardiff North (postinumeroalue CF14) on yrityksen 10 tärkeimmän tukkeutumisalueen luettelon ykkönen. Patricia Abdul-Rafin Heathista, Cardiffista, joka on kärsinyt jätevesitulvista useita kertoja, sanoi: "Se oli hyvin epämiellyttävää, haisevaa ja järkyttävää. "Mieheni oli dialyysissä, ja olimme huolissamme saastumisesta", hän sanoi. "Meille kerrottiin, että koska olimme talorivin päässä, saattoi olla, että ihmiset olivat laittaneet vaippoja, terveyssiteet ja muita tavaroita vessanpönttöön, ja ne olivat tukkineet viemärin. "Ongelmaa lisäsi myös kodeista ja yrityksistä peräisin olevan rasvan kertyminen." Luonnonvara- ja elintarvikeministeri Alun Davies sanoi: "Tukkeutuneista viemäreistä aiheutuvilla tulvilla voi olla tuhoisa vaikutus koteihimme, kaduillemme ja ympäristöön laajemminkin. "Walesilla on onneksi maailman parhaita jokia, rantoja ja rantaviivaa, ja me kaikki voimme tehdä oman osuutemme tukosten pysäyttämiseksi ja auttaa vähentämään saastumis- ja tulvariskiä yhteisöissämme." Keep Wales Tidy -järjestön toimitusjohtaja Lesley Jones lisäsi: "Monet pienet esineet, kuten vanupuikot, päätyvät roskiksi kauniille rannoillemme, ja pesualtaaseen valuvat rasvat tai öljyt voivat aiheuttaa jätevesien valumista meriin. "Tämä voi pilata muuten miellyttävän vierailun ihanalla rannikollamme. Pudota se roskiin tai kierrätä se - älä huuhtele sitä pois.""</w:t>
      </w:r>
    </w:p>
    <w:p>
      <w:r>
        <w:rPr>
          <w:b/>
        </w:rPr>
        <w:t xml:space="preserve">Tulos</w:t>
      </w:r>
    </w:p>
    <w:p>
      <w:r>
        <w:t xml:space="preserve">Welsh Waterin asiakkaita kehotetaan olemaan varovaisia sen kanssa, mitä he huuhtelevat tai heittävät pois kampanjassa, jolla pyritään vähentämään tukkeutuneista viemäreistä aiheutuvia 7 miljoonan punnan vuotuisia kustannuksia.</w:t>
      </w:r>
    </w:p>
    <w:p>
      <w:r>
        <w:rPr>
          <w:b/>
        </w:rPr>
        <w:t xml:space="preserve">Esimerkki 1.5134</w:t>
      </w:r>
    </w:p>
    <w:p>
      <w:r>
        <w:t xml:space="preserve">Kaakkois-Aasian valtio otti tällä viikolla käyttöön tiukat islamilaiset lait, joiden mukaan homoseksistä rangaistaan kivittämällä kuolemaan. Kymmenet mielenosoittajat huusivat "hävetkää" Brunein omistaman Dorchester-hotellin ulkopuolella Lontoossa lauantaina. Ulkoministeri Jeremy Hunt sanoi ilmaisseensa Brunein hallitukselle "Yhdistyneen kuningaskunnan syvän vastustuksen" uusia lakeja kohtaan. Ulkoministeriön mukaan "uhkailu maiden erottamisella Kansainyhteisöstä" ei kuitenkaan ole "paras tapa" kannustaa Bruneita noudattamaan ihmisoikeusvelvoitteitaan. Dorchesterin ulkopuolella puhunut Thornberry sanoi, että teoilla pitäisi olla seurauksia ja että Brunein sulttaania Hassanal Bolkiahia pitäisi vältellä, kunnes homo- ja biseksuaalisuuden ja transseksuaalien vastaiset lait kumotaan. Hän lisäsi: "Kaikki viha ketään kohtaan on vihaa meitä kaikkia kohtaan. "Taistelemme Brunein sulttaanin kanssa. Taistelemme tätä kauheaa lakia vastaan. Me sanomme ei." Thornberry ja nais- ja tasa-arvoministeri Dawn Butler kirjoittivat perjantaina ulkoministerille ja kehottivat pääministeriä "ottamaan johtavan roolin näiden lakien tuomitsemisessa ja vaatimaan voimakkaita toimia". Yhdistyneen kuningaskunnan pääministeri Theresa May on tällä hetkellä Kansainyhteisön puheenjohtaja - tärkein johtotehtävä järjestössä. "Tyrannimainen hallinto" Mielenosoituksen järjestänyt ja kaikkia sulttaanin yrityksiä boikotoimaan kehottanut homoseksuaalien oikeuksien puolestapuhuja Peter Tatchell sanoi: "Brunein kaltaisen epänormaalin tyrannihallinnon kanssa ei voi olla normaaleja liikesuhteita. "Sulttaani on ottanut käyttöön samoja rangaistuksia kuin Isis Irakissa ja Syyriassa niin sanotun kalifaatin aikana, mukaan lukien homoseksuaalisuudesta, aviorikoksesta ja profeetta Muhammedin loukkaamisesta tuomittujen ihmisten raa'an kivittämisen kuoliaaksi." "Sulttaani on ottanut käyttöön samoja rangaistuksia kuin Isis Irakissa ja Syyriassa niin sanotun kalifaatin aikana." Hän kuvasi kuningattaren ja sulttaanin "läheistä" suhdetta "täysin vääräksi" ja sanoi, ettei kuningattaren pitäisi "tehdä yhteistyötä ja seurustella sulttaanin kaltaisten diktaattorien kanssa". Yli 65 000 ihmistä oli lauantai-iltana allekirjoittanut Yhdistyneen kuningaskunnan parlamentin verkkosivuilla vetoomuksen, jossa hallitusta kehotettiin "kiireellisesti lopettamaan Brunein LGBT-yhteisöön kohdistuvat ihmisoikeusloukkaukset". Talk show -juontaja Ellen DeGeneres ja näyttelijä George Clooney ovat yksi niistä, jotka kehottavat yleisöä boikotoimaan Brunein omistamia luksushotelleja. Järjestöt, kuten English National Ballet ja Financial Times, ovat peruneet tilaisuuksia Dorchesterissa vastareaktion vuoksi. Dorchester Collection, joka hallinnoi yhdeksää hotellia, mukaan lukien Park Lanen hotelli, on sanonut, ettei se hyväksy minkäänlaista syrjintää.... Lauantaina Oxfordin yliopisto yhtyi Aberdeenin yliopiston ja Lontoon King's Collegen ilmoituksiin, joissa se ilmoitti harkitsevansa uudelleen päätöstään myöntää kunniatohtorin arvo Brunein sulttaanille. Hunt sanoi torstaina puhuneensa Brunein ulkoministerin Dato Erywanin kanssa "ilmaistakseen Yhdistyneen kuningaskunnan syvän vastustuksen, jonka monet jakavat sharia-lain käyttöönottoa vastaan". "Ymmärrämme, että maat ovat vastuussa omista säännöistään, mutta me puolustamme aina arvojamme, kuten vapautta olla oma itsensä ja rakastaa ilman pelkoa", hän sanoi. Ulkoministeriö sanoi lausunnossaan, että Brunein lait ovat "julmia, epäinhimillisiä ja halventavia". "Sen sijaan, että uhkaamme potkia maata ulos Kansainyhteisöstä, uskomme kuitenkin, että paras tapa edistyä ja rohkaista Bruneita noudattamaan kansainvälisiä ihmisoikeusvelvoitteitaan on käydä rakentavaa vuoropuhelua tästä asiasta", ulkoministeriö lisäsi. Ennen kuin uusista laeista ilmoitettiin, homoseksuaalisuus oli Bruneissa jo laitonta ja siitä voitiin langettaa jopa 10 vuoden vankeusrangaistus. Entinen brittiläinen siirtomaa on säilyttänyt kuolemanrangaistuksen, mutta ei ole teloittanut ketään sitten vuoden 1957. Uudet lait koskevat enimmäkseen muslimeja, jotka muodostavat noin kaksi kolmasosaa maan 420 000 asukkaan väestöstä, mutta jotkin niistä koskevat myös muita kuin muslimeja.</w:t>
      </w:r>
    </w:p>
    <w:p>
      <w:r>
        <w:rPr>
          <w:b/>
        </w:rPr>
        <w:t xml:space="preserve">Tulos</w:t>
      </w:r>
    </w:p>
    <w:p>
      <w:r>
        <w:t xml:space="preserve">Varjoulkoministeri Emily Thornberry on sanonut, että Brunei pitäisi "heittää ulos" Kansainyhteisöstä, jos se ei kumoa HLBT-vastaisia lakejaan.</w:t>
      </w:r>
    </w:p>
    <w:p>
      <w:r>
        <w:rPr>
          <w:b/>
        </w:rPr>
        <w:t xml:space="preserve">Esimerkki 1.5135</w:t>
      </w:r>
    </w:p>
    <w:p>
      <w:r>
        <w:t xml:space="preserve">Jim FitzpatrickBBC NI Spotlight Se toimitti myös vain neljä sivua oikeudellisia perusteluja joulukuussa järjestettyyn tapauksen tärkeimpään kuulemistilaisuuteen. Joulukuussa Yhdysvaltain kauppaministeriö päätti, että Yhdistynyt kuningaskunta ja Kanada olivat myöntäneet Bombardierille epäoikeudenmukaisia tukia C-sarjan lentokoneidensa rakentamiseksi. Yhdistyneen kuningaskunnan hallitus sanoo, että se on pysynyt "ennakoivana alusta alkaen". Yhdysvaltain kauppaministeriö ehdotti 292 prosentin tulleja kaikille tuontikoneille. Kansainvälinen kauppakomissio (ITC) päättää perjantaina, onko Boeingille aiheutunut haittaa tuista. Jos komissio päättää, että yhdysvaltalaiselle yritykselle on aiheutunut vahinkoa, tullit tulevat voimaan, ja C-sarja suljetaan käytännössä pois Yhdysvaltojen tärkeiltä markkinoilta, mikä vaikuttaa tuhansiin työpaikkoihin Belfastissa. BBC NI:n Spotlight-tutkimus paljasti, että Yhdistyneen kuningaskunnan ja Kanadan hallitusten lähestymistavoissa on huomattavia eroja. Yhdistyneen kuningaskunnan joulukuussa ITC:lle toimittama asiakirja oli vain neljä sivua pitkä, kun taas Kanadan asiakirja oli yli 170 sivua pitkä. "On selvää, että Yhdistyneen kuningaskunnan hallitus ei ole tullut täydellä voimalla, ei ainakaan kansainvälisessä kauppakomissiossa", ITC:n entinen komissaari, professori Jennifer Hillman sanoi Spotlightille. Ohjelmassa paljastetaan, että hallitus kertoi Yhdysvaltain kauppaministeriön viranomaisille, ettei se pidä itseään "oikeudellisesti asianmukaisena osapuolena" kiistassa. Vaikka Yhdistyneen kuningaskunnan hallituksen lakimiehet vastasivat moniin pitkiin ja yksityiskohtaisiin kysymyksiin, joita Yhdysvaltain kauppaministeriön virkamiehet esittivät heille, useat vastaukset myöhästyivät - ja lisäaikaa pyydettäessä esitettiin vaihtelevia tekosyitä. Eräässä kirjeessä eräs Yhdistyneen kuningaskunnan virkamies perusteli asiaa sillä, että ulkomaankauppaministeriö on uusi osasto uudessa rakennuksessa ja että "monet tutkittavista asiakirjoista ovat vielä pakattuina". Toisessa Yhdysvaltain kauppaministeriölle osoitetussa kirjeessä Yhdistyneen kuningaskunnan lakimiehet esittävät Pohjois-Irlannissa vietettävän "kahdentoista viikon" syyksi, miksi vastausta ei voitu antaa ajoissa. "On yleinen käytäntö, että työntekijät pitävät pidempiä lomia 12. päivää ympäröivien viikkojen aikana (tunnetaan nimellä "Twelfth Fortnight")", kirjeessä todetaan. "Ja Pohjois-Irlannissa sijaitsevien valtion virastojen työntekijät, jotka vastaavat asiakirjojen keräämisestä ja tietojen toimittamisesta vastauksena ministeriön kyselyyn, ovat poissa toimistosta loppuviikon ajan." Elinkeinoministeri Greg Clark torjuu syytökset siitä, että hallituksen lähestymistapa olisi ollut vähemmän kuin "täysillä". "Päinvastoin, olemme alusta alkaen toimineet tarmokkaasti", hän sanoi ohjelmassa. "Henkilökohtaisesti en ole koskaan nähnyt näin korkeatasoista ja johdonmukaista sitoutumista." Pohjois-Irlannin varasisäministeri Owen Smith kritisoi kuitenkin hallituksen lähestymistapaa ja esitystä ITC:lle. "He ovat olleet enemmän huolissaan siitä, että näyttää siltä, että he tekevät hyvää työtä ja puolustavat työpaikkoja täällä Belfastissa, kuin siitä, että he tekevät sitä", hän sanoi. Spotlightin koko tutkimus esitetään keskiviikkona klo 20.30 GMT BBC One NI:llä ja klo 23.25 BBC News Channelilla. Se on saatavilla myös BBC iPlayerissä. Ministeriön tiedottaja sanoi: "Yhdistyneen kuningaskunnan hallitus on toiminut ennakoivasti Bombardier-kiistan alusta alkaen ja tehnyt yhteistyötä kanadalaisten kanssa varmistaakseen, että kaikki toimitettu todistusaineisto on perusteellista ja vankkaa. "Tähän kuuluu myös se, että Yhdistynyt kuningaskunta on toimittanut yli 7 000 sivua todistusaineistoa Yhdysvaltain kansainväliselle kauppahallinnolle ja kansainväliselle kauppakomissiolle."</w:t>
      </w:r>
    </w:p>
    <w:p>
      <w:r>
        <w:rPr>
          <w:b/>
        </w:rPr>
        <w:t xml:space="preserve">Tulos</w:t>
      </w:r>
    </w:p>
    <w:p>
      <w:r>
        <w:t xml:space="preserve">Yhdistyneen kuningaskunnan hallitus ilmoitti Yhdysvaltojen viranomaisille, ettei se pidä itseään "oikeudellisesti asianmukaisena osapuolena" Bombardierin ja Boeingin välisessä kauppakiistassa.</w:t>
      </w:r>
    </w:p>
    <w:p>
      <w:r>
        <w:rPr>
          <w:b/>
        </w:rPr>
        <w:t xml:space="preserve">Esimerkki 1.5136</w:t>
      </w:r>
    </w:p>
    <w:p>
      <w:r>
        <w:t xml:space="preserve">Marcus Ramsayn kimppuun hyökättiin "laajamittaisessa häiriötilanteessa" Horninglow Roadilla, Firth Parkin alueella Sheffieldissä, varhain 8. elokuuta. 35-vuotias mies kuoli myöhemmin sairaalassa. Kolme muuta ihmistä loukkaantui. Sheffieldistä kotoisin oleva teini esiintyi kaupungin tuomareiden edessä, ja hänet määrättiin tutkintavankeuteen tiistaina 22. syyskuuta kruununoikeuteen. Toista 17-vuotiasta, jonka nimeä ei myöskään voida mainita oikeudellisista syistä, syytettiin murhasta 27. elokuuta ja hän joutui tutkintavankeuteen. Etelä-Yorkshiren poliisi kehottaa kaikkia silminnäkijöitä, joilla on kännykkäkuvaa juhlista, ilmoittautumaan. Seuraa BBC Yorkshirea Facebookissa, Twitterissä ja Instagramissa. Lähetä juttuideoita osoitteeseen yorkslincs.news@bbc.co.uk tai lähetä video tästä.</w:t>
      </w:r>
    </w:p>
    <w:p>
      <w:r>
        <w:rPr>
          <w:b/>
        </w:rPr>
        <w:t xml:space="preserve">Tulos</w:t>
      </w:r>
    </w:p>
    <w:p>
      <w:r>
        <w:t xml:space="preserve">17-vuotias on saapunut oikeuteen murhasyytteeseen juhlissa tapahtuneen kuolemaan johtaneen puukotuksen jälkeen.</w:t>
      </w:r>
    </w:p>
    <w:p>
      <w:r>
        <w:rPr>
          <w:b/>
        </w:rPr>
        <w:t xml:space="preserve">Esimerkki 1.5137</w:t>
      </w:r>
    </w:p>
    <w:p>
      <w:r>
        <w:t xml:space="preserve">Andrew BlackPoliittinen toimittaja, BBC Skotlanti Pääministeri kertoi puoluekokouksessaan, että hänen "lastenhoitoa koskevat tavoitteensa" ovat SNP:n sosiaali- ja talouspolitiikan ytimessä. Hänen puheensa Invernessissä pidettiin muutama päivä sen jälkeen, kun Skotlannin itsenäisyyskansanäänestyksen päivämäärä oli ilmoitettu. Äänestäjät käyvät äänestämässä 18. syyskuuta 2014. Heille esitetään kyllä/ei-kysymys: "Pitäisikö Skotlannin olla itsenäinen maa?" Salmond esitti puheessaan näkemyksensä itsenäisestä Skotlannista ja hyökkäsi samalla Yhdistyneen kuningaskunnan hallituksen politiikkaa vastaan. Hän kertoi valtuutetuille, että Skotlannin hallituksen talousneuvonantajien neuvostoa oli pyydetty laatimaan analyysi vaikutuksista, joita Skotlannille aiheutuisi, jos lastenhoitotuki siirtyisi muiden Euroopan maiden tasolle. Pääministeri sanoi: "Edistämme toimia, koska ne edistävät sekä talouttamme että yhteiskuntaamme. "Jotkut väittävät, että nämä kaksi ovat ristiriidassa keskenään, mutta todellisuudessa edistyksellinen sosiaalipolitiikka edistää taloutta, ja dynaaminen talous antaa meille mahdollisuuden rakentaa haluamamme oikeudenmukaisemman yhteiskunnan. Kumpikin on toistensa palvelijatar." Salmond ei asettanut tavoitteelle aikataulua ja kertoi valtuutetuille: "Sitä ei tehdä päivässä tai vuodessa eikä edes itsenäisen parlamentin ensimmäisellä vaalikaudella. "Uskon kuitenkin, että lastenhoitoa koskevan muutoksen pitäisi olla yksi itsenäisen Skotlannin ensimmäisistä tehtävistä." Hän totesi, että "lastenhoitoa koskevan muutoksen pitäisi olla yksi itsenäisen Skotlannin ensimmäisistä tehtävistä". Salmond sanoi, että Skotlannin hallitus on jo ryhtynyt toimiin parantaakseen nuorten mahdollisuuksia, muun muassa laajentamalla maksutonta päiväkotihoitoa. Hän kertoi kokoukselle: "SNP:n hallitus on täällä teitä ja perhettänne varten, ja se on valmis auttamaan jokaista nuorta äitiä ja isää, joka yrittää jongleerata työn ja vanhemmuuden kanssa." SNP:n johtaja korosti samalla viime viikon työttömyyslukujen "räikeää epätasa-arvoa", sillä 66 prosenttia naisista on työttöminä, kun taas miehistä 76 prosenttia. Hän sanoi: "Emme voi olla varmoja, että tämä on totta: "Jos kuroisimme umpeen mahdollisuuksien välisen kuilun, lisäisimme kansallista varallisuuttamme ja veropohjaamme mobilisoimalla naisten taitoja työvoimaan." Salmondin puhe alkoi sen jälkeen, kun Skotlannin parlamentti oli tällä viikolla saanut käsiteltäväkseen kansanäänestyksen järjestämistä koskevan lainsäädännön. SNP:n johtaja sanoi, että oli aika siirtyä itsenäisyyden "miksi" ja että yhteiskunnallinen muutos voisi vapauttaa Skotlannin hyödyntämättömän potentiaalin ja tehdä siitä "vauraan talouden ja oikeudenmukaisen yhteiskunnan". Hän sanoi kansanäänestyksestä: "Tämä valinta - todellinen valinta - tulee päivä päivältä selvemmäksi. "Mahdollisuus käyttää valtavia resurssejamme ja lahjakkuuksiamme paremman maan rakentamiseen tai jatkaa Westminsterin järjestelmässä, joka ei yksinkertaisesti toimi Skotlannille - järjestelmä, joka ei ole toiminut menneisyydessä eikä tule toimimaan tulevaisuudessakaan"." Hyötymuutokset Salmond käytti myös Irakin maihinnousun kymmenettä vuosipäivää ja Trident-ydinaseiden sijoittamista Clydeen hyökätäkseen Yhdistyneen kuningaskunnan hallitusta vastaan. Hän sanoi: Salmond sanoi: "Irakin katastrofi osoittaa, miksi parlamentillamme on oltava itsenäisyysvaltuudet, jotta Skotlantia ei enää koskaan voida vetää mukaan laittomaan sotaan väärin perustein." Ensimmäinen ministeri sanoi myös: "En ole koskaan nähnyt Skotlantia: "Trident on Westminsterin äärimmäinen turhamaisuus, mutta nyt se on täysin riippuvainen ensi vuoden äänestyksestä. "Koska, valtuutetut, nyt on selvää, että ainoa tapa, jolla voimme vihdoin poistaa nämä joukkotuhoaseet, on äänestää itsenäisyyden puolesta." Salmond hyökkäsi myös Britannian hallituksen hyvinvointiuudistuksia vastaan, joilla pyritään edistämään itsenäisyyden asiaa, kuten asumistukimuutoksia vastaan, joita kriitikot kutsuvat "makuuhuoneen veroksi". Hän sanoi: "Se ei ole totta: "Tämä on epäoikeudenmukainen, epäoikeudenmukainen ja perheiden vastainen pakko, joka on suunniteltu etelässä vallitsevien hurjien vuokratasojen vuoksi. "Miksi ihmisillä, jotka määräävät tällaista vääryyttä, pitäisi olla valtaa ja määräysvaltaa Skotlannin kansaan nähden?", kysyi hän. Salmond sanoi, että kaikki SNP:n johtamat valtuustot lopettaisivat häätöuhan niille, joiden asumistukea pienennetään, jos heillä on ylimääräinen makuuhuone.</w:t>
      </w:r>
    </w:p>
    <w:p>
      <w:r>
        <w:rPr>
          <w:b/>
        </w:rPr>
        <w:t xml:space="preserve">Tulos</w:t>
      </w:r>
    </w:p>
    <w:p>
      <w:r>
        <w:t xml:space="preserve">SNP:n johtaja Alex Salmond on luvannut, että lastenhoito on yksi itsenäisen Skotlannin tärkeimmistä tavoitteista.</w:t>
      </w:r>
    </w:p>
    <w:p>
      <w:r>
        <w:rPr>
          <w:b/>
        </w:rPr>
        <w:t xml:space="preserve">Esimerkki 1.5138</w:t>
      </w:r>
    </w:p>
    <w:p>
      <w:r>
        <w:t xml:space="preserve">Prinssi laski seppeleen Walesin kansallisen kaivosmuistomerkin juurelle vieraillessaan Caerphillyn lähellä sijaitsevassa Senghenyddissä. Pariskunta avasi myös Aber Valleyn perintökeskuksen, joka kertoo Etelä-Walesin laaksojen historiasta. Sen jälkeen he osallistuivat erillisiin kihlajaisiin Monmouthshiressä. Räjähdys tappoi 439 kaivosmiestä ja pelastajan Universal Colliery -kaivosalueella Senghenyddissä 14. lokakuuta 1913, ja kansallinen muistomerkki paljastettiin viime vuonna satavuotisjuhlan kunniaksi. Kierrellessään kylän perinnemuseossa prinssi kunnioitti kaivostyöläisten rohkeutta ja niitä, jotka maksoivat viimeisen hinnan kaivamalla elintärkeää hiiltä, joka auttoi Britannian teollisuuden kehitystä. Hän sanoi: "Vaimoni ja minä olemme nauttineet tästä tilaisuudesta tavata teidät kaikki ja, jos saan sanoa, että saimme tilaisuuden osoittaa kunnioitustamme muistomerkillä. "Halusimme vain käyttää tilaisuutta hyväksenne ja onnitella kaikkia niitä, jotka ovat olleet mukana varmistamassa, että tällainen upea muistomerkki on pystytetty kaikkien niiden monien ihmisten muistoksi, jotka kuolivat niin traagisesti, ei vain vuonna 1913 vaan myös vuonna 1901. "Ja sillä, että muistatte monia muita kaivosonnettomuuksia, jotka ovat koetelleet niin monia muita yhteisöjä tässä Etelä-Walesin merkittävässä osassa. "Kiitollisuuden velka" "Mielestäni olemme valtavan kiitollisuuden, kunnioituksen ja arvostuksen velkaa niille ihmisille - monille samoista perheistä - jotka menivät maan alle ja olivat tarpeeksi rohkeita ja päättäväisiä tehdäkseen niin. "Olemme molemmat valtavan ylpeitä siitä, että meillä on mahdollisuus olla täällä." Pariskunta tapasi äitinsä hyväntekijän Helen Manshipin ja jakoi leikkisän hetken hänen yksivuotiaan tyttärensä Evie-Raen kanssa, joka näytti olevan täysin hämmentynyt kuninkaallisesta huomiosta. Rouva Manshipin mukaan kruununperijä vaikutti hyväntuuliselta. "Kerroin hänelle, että olen kolmen lapsen äiti, ja hän sanoi 'sinulla on sitten kädet täynnä töitä' ja vitsaili sitten 'onko heillä lupa olla pois koulusta?'", hän sanoi. Hilary Barbrook, 74, menetti kaksi isoisäänsä vuoden 1913 katastrofissa. Hän sanoi: "He toivat toisen isoisäni Hopkins Jamesin ylös, ja hänet on haudattu läheiselle hautausmaalle. "Toista isoisääni Charles Brownia ei löydetty." Häntä ei löydetty. "Hyvin tunteellinen" "Sitten 15 kuukautta räjähdyksen jälkeen he avasivat kaivoksen tuon osan ja löysivät hänet, ja hänet tunnistettiin vain sormuksesta, joka hänellä oli päässään." Hän sanoi, että hän oli kuollut. Barbrook, joka asuu nykyään Caerphillyssä, sanoi, että se oli edelleen "hyvin tunteellista". Hän oli tyytyväinen kuninkaalliseen vierailuun ja sanoi: Barbrook sanoi: "Minusta se on hyvin tärkeää, jotta tunnustetaan se, mitä olemme yrittäneet tehdä koko Walesin hyväksi". Herttuatar vieraili myös Uskissa osana kiertuettaan, jonka aikana hän kävi useilla paikkakunnilla, jotka osallistuvat Britain in Bloom -kilpailuun. Hän tapasi koululaisia, yritysten omistajia ja yhteisön jäseniä. Prinssi vieraili Crickhowellissa ja myös Crucorney Fawrissa sijaitsevassa Llwyn Celynissä, joka on Grade I -luokituksen piiriin kuuluva 1400-luvun maatila, jonka Landmark Trust on hiljattain ostanut. Aiheeseen liittyvät Internet-linkit Aber Valley Heritage Group Landmark Trust. Walesin prinssi</w:t>
      </w:r>
    </w:p>
    <w:p>
      <w:r>
        <w:rPr>
          <w:b/>
        </w:rPr>
        <w:t xml:space="preserve">Tulos</w:t>
      </w:r>
    </w:p>
    <w:p>
      <w:r>
        <w:t xml:space="preserve">Prinssi Charles ja Cornwallin herttuatar ovat osoittaneet kunnioitusta Walesin kaivostyöläisille Walesin kiertomatkansa neljäntenä päivänä.</w:t>
      </w:r>
    </w:p>
    <w:p>
      <w:r>
        <w:rPr>
          <w:b/>
        </w:rPr>
        <w:t xml:space="preserve">Esimerkki 1.5139</w:t>
      </w:r>
    </w:p>
    <w:p>
      <w:r>
        <w:t xml:space="preserve">Miriam AnnenbergBBC Stories Kun lentokone laskeutui Johannesburgiin, Sara-Jayne King hengähti. Yli 25 vuotta oli kulunut siitä, kun hän oli viimeksi nähnyt Etelä-Afrikan. Hänellä ei ollut siitä tietoisia muistoja. Hän oli lähtenyt Johannesburgista seitsemän viikon ikäisenä vauvana biologisen äitinsä luokse Englantiin. Välivuodet eivät olleet olleet olleet helppoja. Sara-Jayne ei ollut koskaan päässyt yli siitä, että hänen biologinen äitinsä oli hylännyt hänet, ja hän oli kamppaillut kaksoissyntyisenä lapsena keskiluokkaisessa Surreyssä. Hän nousi lentokoneesta ja käveli lentokentän läpi kohti autoa, joka veisi hänet kuntoutuskeskukseen. Täällä Sara-Jayne toivoi pääsevänsä eroon itseään vahingoittavasta käytöksestään ja saavansa elämänsä palaset järjestykseen. Kun auto pyyhkäisi häntä mukanaan, tuttuus pesi hänet. "Olen ollut täällä ennenkin", hän ajatteli. "Olen ollut täällä ennenkin, ja kuulun tänne." Sara-Jayne kasvoi kotikunnissa, ja hän tiesi näyttävänsä erilaiselta kuin vanhempansa, mutta ei koskaan pitänyt "mustaa" identiteettinään, ennen kuin muut kaupungissa huomauttivat siitä. Hänen luokkatoverinsa koskettelivat usein hänen hiuksiaan ja sanoivat, että ne tuntuivat lankavillalta. Pitkään aikaan Sara-Jayne oli ainoa musta tyttö, jonka hän tunsi. Muut sanoivat hänelle, että hän oli erilainen, joten hän tunsi itsensä erilaiseksi. "Me tavallaan omaksumme muiden ihmisten näkemykset meistä", hän sanoo. Vähitellen Sara-Jayne alkoi tuntea, että mustana oleminen oli väärin. Rodun ja adoption käsittelystä tuli jatkuva, epämiellyttävä muistutus siitä, ettei hänellä ollut selkeää kuvaa siitä, kuka hän oli. Mitä tarkoittaa olla musta, eteläafrikkalainen tai adoptoitu - kaikki oli Sara-Jaynen mielessä sekaisin. Hän tunsi itsensä vieraaksi ja yksinäiseksi. Adoptiota koskevat yksityiskohdat olivat epämääräisiä. Hänelle kerrottiin, että hänen adoptioäitinsä ei ollut voinut saada lasta ja että hän itse oli tullut Etelä-Afrikasta. Siinä kaikki. Hänellä oli yksi vanhempi veli, joka oli myös adoptoitu ja musta. Ainoa muu viittaus mustiin ihmisiin oli 1980-luvun brittiläinen televisio, joka ei hänen mukaansa ollut realistinen eikä imarteleva värillisille ihmisille. Muuten hänellä ei ollut mitään rotuisia peilejä. "Heräsin joka aamu ja katsoin pellolle ja näin kanoja ja karitsoja", hän sanoo. "Elin todella hyvin valkoista, keskiluokkaista elämää." Hänen kylässään Crowhurstissa afrikkalaisia pidettiin köyhinä. Hänen koulussaan järjestettiin ruokakeräyksiä Etiopiassa nälkää näkeville lapsille. Sara-Jayne muistaa nähneensä kärpästen peittämiä lapsia pölyisissä maisemissa ja oletti, että nämä kuvat määrittelivät myös hänet. "Se oli paikka, jota piti sääliä, ja se oli paikka, jota kohtaan piti tavallaan kääntää nenänsä", hän sanoo. "Se oli paikka, josta piti olla kiitollinen siitä, että minut oli pelastettu." Vaikka Sara-Jayne uskoi, että mustana oleminen oli huono asia, hän oppi pian, että mustuutta ja ruskeutta oli eriasteisia. Vaikka hänen mustuutensa oli ei-toivottua, toisten mustuus saattoi olla viehättävää. Kun hän oli kahdeksanvuotias, kolme tyttöä Mauritiukselta muutti kaupunkiin. He olivat kauniita, heillä oli pehmeät aaltoilevat hiukset ja hehkuva iho. He olivat oikeanlaisia ruskeita ihmisiä. Sillä välin Sara-Jaynen hiukset osoittautuivat kuritonpiirteisiksi. Joka sunnuntaiaamu hänen isänsä ponnisteli harjatakseen niitä, kun Sara-Jayne kiemurteli tuskissaan. Hän tunsi siitä syyllisyyttä, kunnes hän rentoutti ne ensimmäistä kertaa teini-ikäisenä. Parhaista aikomuksistaan huolimatta hänen perheensä pahensi hänen eristyneisyyden tunnettaan. Sara-Jayne muistaa katsoneensa kerran isoäitinsä kanssa kesäolympialaisia. Kilpailun alkaessa hän kääntyi Sara-Jaynen puoleen ja ilmoitti, että hän kannustaisi Britanniaa ja hänen tyttärentyttärensä voisi kannustaa "Afrikkaa". 14-vuotiaana Sara-Jayne teki odottamattoman löydön. Nuuskiessaan äitinsä huoneessa hän löysi biologisen äitinsä kirjeen, joka oli kirjoitettu lähes vuosi hänen syntymänsä jälkeen. Kirje oli osoitettu hänelle. Hän avasi sen ja alkoi lukea. Hänen edessään avautui järkyttävän yksityiskohtainen tarina hänen adoptiostaan. Lue lisää Kuuntele Sara-Jayne Kingin Outlookia BBC World Servicessä Kuuntele Outlook-podcastia Hän sai tietää, että hänen biologisella äidillään, valkoisella brittiläisellä naisella, jolla oli suhde valkoisen miehen kanssa, oli ollut suhde mustan miehen kanssa. Kun hän tuli raskaaksi, hän oli ollut epävarma siitä, kumpi mies oli isä. Lapsi vaikutti syntyessään valkoiselta, ja hänen äitinsä antoi lapselle nimen Karoline. Muutamaa viikkoa myöhemmin äiti kuitenkin huomasi, ettei lapsi ollutkaan valkoinen. Karoline oli mustan miehen lapsi, eikä hänen olemassaolostaan tullut vanhempien ilon lähdettä, vaan ongelma, joka piti hoitaa. Karolinen syntymän aikaan Etelä-Afrikan moraalittomuuslaki kielsi rotujen väliset seksisuhteet, ja Karoline oli todiste laittomasta suhteesta. Niinpä hänen biologinen äitinsä ja hänen miehensä sekä heidän lääkärinsä laativat suunnitelman. He väittivät, että Karoline kärsi harvinaisesta munuaissairaudesta ja tarvitsi kehittynyttä lääketieteellistä hoitoa Lontoossa. Siellä he kuitenkin luovuttivat hänet adoptoitavaksi. Palattuaan Etelä-Afrikkaan tyhjin käsin pariskunta kertoi kaikille kotona, että Karoline oli kuollut. Sara-Jayne kamppaili sen tiedon kanssa, että hänen äitinsä oli luopunut hänestä ja jopa teeskennellyt, että hän oli kuollut. "Ihonvärini oli niin vastenmielinen, ja se, mitä biologiset vanhempani olivat tehneet, oli niin inhottavaa, että minut piti viedä kotimaastani ja kasvattaa muualla", hän sanoo. "Tunsin tunteen siitä, kuinka kauhea ihmisen täytyy olla ihmisenä, että ainoa ihminen maapallolla, jonka pitäisi rakastaa sinua ja huolehtia sinusta ja hoitaa sinua kaikesta huolimatta, pystyi tekemään sen, mitä biologinen äitini oli tehnyt, eli antamaan lapsensa pois." Tämä katkera hylkäämisen tunne oli alkanut ilmetä jo ennen kuin Sara-Jayne oli lukenut kirjeen. Hän oli tahallaan ottanut yliannostuksen parasetamolia 13-vuotiaana. Myöhemmin hän alkoi viiltelemään itseään. Muutama vuosi kirjeen lukemisen jälkeen, ensimmäisenä vuonna opiskellessaan oikeustiedettä Greenwichin yliopistossa, hän otti adoptiotoimiston kautta yhteyttä biologiseen äitiinsä. Hän vastasi ja sanoi vastaavan Sara-Jaynen kysymyksiin, mutta ei sitten halunnut jatkaa yhteydenpitoa. Hän ei koskaan ilmaissut katumusta tai pyytänyt anteeksi. Samoihin aikoihin Sara-Jayne sai syömishäiriön ja alkoi lääkitä itseään alkoholilla ja kodeiinilla. Tästä huolimatta hän suoritti tutkintonsa loppuun ja sai maisterin tutkinnon journalismista Canterburyn yliopistosta. Hän sai useita hyviä työpaikkoja, muutti Englannista Dubaihin ja alkoi rakentaa menestyksekästä radiouraa. Mutta hänen menneisyytensä roikkui hänen yllään kuin pilvi, jota hän ei voinut paeta. Hänen adoptioisänsä ei ollut enää hänen elämässään, hänen veljensä oli tappanut itsensä ja hänen biologinen äitinsä oli hylännyt hänet toistamiseen. Hän kamppaili edelleen syömishäiriöiden, alkoholin ja itsensä vahingoittamisen kanssa ja sai potkut työpaikastaan Dubaissa. Lopulta hän saavutti murtumispisteen. Oli vuosi 2007 ja Sara-Jaynen oli aika hakea apua, ja hän huomasi, että vieroitushoito oli halvempaa Etelä-Afrikassa. Johannesburgista lähteminen oli sysännyt Sara-Jaynen tielle kohti tunnekuohuja ja päihteiden väärinkäyttöä. Hän toivoi, että paluu parantaisi nuo haavat. Laskeutuessaan Johannesburgiin Sara-Jayne katseli maata, joka olisi voinut olla hänen kotinsa. "Olimme vielä ilmassa, ja ajattelin, että jotain merkittävää on tapahtumassa", hän sanoo. "Koneen pyörät laskeutuivat ja ajattelin: 'Olen kotona'." Kun auto ajoi häntä kuntoutuskeskukseen, hänestä tuntui, että hän oli ollut samoilla teillä ennenkin - ja kuten kävi ilmi, niin olikin. Sairaala, jossa hänen äitinsä synnytti, on vain kolmen kadun päässä. Sara-Jayne arvelee, että paikan tuntu on varmasti iskostunut hänen mieleensä jo muutaman viikon ikäisenä. Hän tunsi vaistomaisesti kuuluvansa tänne. Sara-Jayne vietti noin vuoden hoidossa Etelä-Afrikassa ja liikkui Johannesburgin ja Kapkaupungin välillä. Siellä hän tapasi velipuolensa - biologisen äitinsä toisen lapsen - ja jonkin aikaa he olivat melko läheisiä. Hän palasi Yhdistyneeseen kuningaskuntaan, mutta useiden vuosien edestakaisen Lontoon ja Kapkaupungin välisen sukkuloinnin jälkeen hän päätti muuttaa Etelä-Afrikkaan. "Se tuntui kodilta", hän sanoo. Kun hän seisoi huoneessaan pakkaamassa laukkujaan muuttoa edeltävänä iltana vuonna 2013, hänen ystävänsä lähetti hänelle viestin Nelson Mandelan kuolemasta. "Etelä-Afrikka, johon palasin ja jota kutsuin pysyväksi kodikseni, oli Etelä-Afrikka, joka suri, mutta myös juhli", hän sanoo. "Se oli Etelä-Afrikka parhaimmillaan - ja sellaista ei näe kovin usein." "Se oli Etelä-Afrikka parhaimmillaan." Kun Sara-Jayne laskeutui Etelä-Afrikkaan, hän tiesi, että tällä kertaa se oli lopullisesti. Hän oli valmis toteuttamaan identiteettinsä mustana eteläafrikkalaisena naisena. Yksi askel, joka hänen oli otettava, oli nimen virallinen muuttaminen. "Karoline" oli ollut varanimi, vaihtoehtoinen versio Sara-Jaynesta, jos hän olisi syntynyt valkoisena, mutta hänen eteläafrikkalaisessa syntymätodistuksessaan luki "Karoline King". Jotta Sara-Jayne voisi tulla täysin omaksi itsekseen, hänen oli saatava Karoline nukkumaan. Jopa Yhdistyneessä kuningaskunnassa hänen nimensä oli teknisesti ollut Sarah Jane; hänen adoptiovanhempansa olivat antaneet hänelle nimen Sarah, ja Jane oli hänen toinen nimensä. Erotuakseen koulun muista Saraheista hän jätti H:n pois, lisäsi Janen perään Y:n ja yhdisti ne yhdysmerkillä. Tämä oli ollut hänelle pieni tapa vahvistaa omaa identiteettiään, eikä sitä, joka hänelle oli pakotettu. Sen virallistaminen oli seuraava askel. "En koskaan unohda sitä päivää, kun vihdoin menin sisään ja otin henkilökorttini", hän sanoo. "Nimeni oli Sara-Jayne King. Ajattelin, että se siitä. Se sopii. Se olen minä." Kaksi vuotta sitten Sara-Jayne julkaisi kirjan, jossa hän kertoi adoptio-olosuhteistaan ja elämästään sen jälkeen. Hän oli palkannut yksityisetsivän auttamaan biologisen isänsä löytämisessä, mutta tuloksetta. Sitten, kun hän mainosti kirjaansa radiossa, hän mainitsi miehen nimen. Silloin Twitter ryhtyi toimeen. 36 tunnin kuluessa radio-ohjelman esittämisestä hän sai isänsä puhelinnumeron. Hän soitti siihen ja kuuli ensimmäistä kertaa isän äänen puhelimessa. He puhuivat 30 minuuttia. Pari puhui viikon ajan päivittäin, ennen kuin Sara-Jayne nousi lentokoneeseen Johannesburgiin tavatakseen isänsä henkilökohtaisesti. He sopivat tapaamisen ostoskeskuksen kahvilassa. Se oli hänen mukaansa elämänsä paras päivä. "En koskaan unohda, kun isä käveli nurkan takaa, ja me molemmat purskahdimme kyyneliin, ja hän halasi minua ja sanoi: 'Tyttäreni, tyttäreni'", hän sanoo. "Yhtäkkiä minulle valkeni, että olen jonkun tytär. Olen jonkun tytär, ja kuulun joukkoon." Kaksi vuotta myöhemmin. Sara-Jayne harkitsee vielä yhtä nimenmuutosta: hän lisäisi isänsä sukunimen omaan nimeensä ja muuttuisi Makwala Kingiksi. Vaikka hän asuu Kapkaupungissa ja työskentelee Cape Talk -radiossa, hän matkustaa toisinaan Johannesburgiin tapaamaan isäänsä ja kolmea sisaruspuolisoaan. Hänellä on edelleen läheinen suhde adoptioäitiinsä Yhdistyneessä kuningaskunnassa, mutta hän iloitsee siitä, että on löytänyt eteläafrikkalaisen perheensä. Hän on nyt varma identiteetistään mustana eteläafrikkalaisena. Hän ei ole koskaan tuntenut itseään brittiläiseksi. Kun muut yrittävät laittaa hänet johonkin laatikkoon, se ei enää horjuta häntä niin kuin ennen. "Luulen, että joidenkin mielestä on yhä vaikeaa ajatella, että itse asiassa te ette voi päättää, kuka minä olen ja miten identifioidun", hän sanoo. "En välitä siitä, miten muiden ihmisten mielestä minun pitäisi identifioitua." "En välitä siitä, miten minun pitäisi identifioitua." Kaikki kuvat ovat Sara-Jayne Kingin, Killing Karoline -kirjan kirjoittajan, kohteliaisuudesta Saatat olla kiinnostunut myös... Kati Pohler hylättiin torille Kiinassa, kun hän oli kolmen päivän ikäinen. Hänen vanhempansa jättivät lapun, jossa sanottiin, että he tapaisivat hänet kuuluisalla sillalla 10 tai 20 vuotta myöhemmin. Kun aika koitti, Kati asui Amerikassa eikä tiennyt siitä mitään. Näin hän lopulta tapasi biologisen perheensä. Tavataan sillalla</w:t>
      </w:r>
    </w:p>
    <w:p>
      <w:r>
        <w:rPr>
          <w:b/>
        </w:rPr>
        <w:t xml:space="preserve">Tulos</w:t>
      </w:r>
    </w:p>
    <w:p>
      <w:r>
        <w:t xml:space="preserve">Vuonna 1980 eräs tyttövauva annettiin adoptoitavaksi, koska hän oli vääränvärinen - hän oli sekarotuinen, hänen vanhempansa olivat valkoisia, ja tämä oli Etelä-Afrikan apartheid-valtio. Koska valkoinen pariskunta kasvatti hänet Yhdistyneessä kuningaskunnassa, hän joutui etsimään paikkaansa maailmassa. Hän löysi sen vasta palattuaan synnyinmaahansa.</w:t>
      </w:r>
    </w:p>
    <w:p>
      <w:r>
        <w:rPr>
          <w:b/>
        </w:rPr>
        <w:t xml:space="preserve">Esimerkki 1.5140</w:t>
      </w:r>
    </w:p>
    <w:p>
      <w:r>
        <w:t xml:space="preserve">Cindy SuiBBC News, Taipei Kissaa rakastava entinen oikeustieteen professori ei ole koskaan halunnut presidentiksi, ja hän on käytännössä ainoa Itä-Aasian naisjohtajien joukossa. Toisin kuin Etelä-Korean presidentti Park Geun-hye ja Filippiinien entinen presidentti Corazon Aquino sekä Thaimaan entinen pääministeri Yingluck Shinawatra, hän ei seuraa valta-asemassa ollutta isää, veljeä tai aviomiestä. Tämä ei ole Taiwanissa epätavallista. Monet Taiwanin naispoliitikoista, kuten entinen varapresidentti Annette Lu, Kaohsiungin kaupungin pormestari Chen Chu ja Kuomintang-puolueen puheenjohtaja Hung Hsiu-chu, nousivat vaikutusvaltaisiin asemiin ilman poliittista perhettä. He ovat pitkälti pärjänneet omillaan. Naiset loistavat myös Taiwanin parlamentissa. Saaren naispuoliset lainsäätäjät nähdään jopa johtavina Taiwanin pahamaineisissa parlamenttikahakoissa. Tammikuun vaalien jälkeen naiskansanedustajien osuus on nyt ennätykselliset 38 prosenttia, mikä on Taiwanin etumatka Aasian maihin, kansainväliseen keskiarvoon, joka on 22 prosenttia, ja useimpiin maihin, kuten Yhdistyneeseen kuningaskuntaan, Saksaan ja Yhdysvaltoihin. Miksi siis vain neljä Tsain 40:stä hallituksen jäsenestä on naisia? Kabinetin tiedottaja syytti sitä kokeneiden naisten vähyydestä hänen puolueessaan, koska se on ollut poissa vallasta niin monta vuotta, ja siitä, että naisia on valittu muihin virkoihin. Hän kuitenkin myönsi, että jotkut naiset olivat kieltäytyneet tarjouksesta päästä huipputehtäviin. Yksi heistä, 65-vuotias Ho Mei-yueh, entinen talousministeri, kertoi minulle, että hän oli omistanut 33 vuotta elämästään hallitustyöskentelylle ja asettanut omat tarpeensa etusijalle samalla, kun hän perusti perheen. Nyt hän haluaa vain omaa aikaa. Tämä on monien naisten ikuinen kysymys työ- ja yksityiselämän tasapainosta. "Minun oli tehtävä töitä ja huolehdittava lapsista. Ainoa henkilö, jota en voinut laiminlyödä, oli oma itseni", Ho sanoo. "Kieltäytyisikö ikäiseni mies tarjouksesta? Nuorena miesten ei tarvitse antaa niin paljon itsestään, koska lastenhoitotaakka ei lankea heidän harteilleen. Monille miehille työ on heidän elämänsä." Taiwanissa on kuitenkin niin luonnollista nähdä naisia politiikassa, että Tsain sukupuolesta ei ole juurikaan kohistu. Tarkemmin tarkasteltuna on kuitenkin selvää, että kiintiöt ovat syynä siihen, että taiwanilaisten naisten suhteellisen suuri osuus politiikassa on korkea. Kiintiöiden mukaan naisten on saatava puolet lainsäätäjän paikoista ja yksi neljästä paikasta vaalipiirien vaalipiireissä paikallisvaltuustovaaleissa. "Perustuslaissa sanotaan, että naisille pitäisi olla erityisasemia. Vain Skandinavian maat ovat ottaneet käyttöön vastaavanlaisen politiikan. Se on varmasti ainutlaatuista Aasiassa ja muualla maailmassa", sanoo Joyce Gelb, newyorkilainen professori, joka on tutkinut taiwanilaisten naisten osallistumista politiikkaan. Asiaa on auttanut myös se, että naisten edustukseen on sitouduttu jo Kiinan tasavallan ensimmäisinä vuosikymmeninä, että naisaktivismilla on ollut historiaa ja että yhteiskunnassa on paljon korkeasti koulutettuja ja ammattitaitoisia naisia, jotka pystyvät nousemaan johtotehtäviin, tutkijat sanovat. Vuosien mittaan naiskansanedustajien määrä on ylittänyt kiintiön reilusti, mikä on saanut jotkut väittämään, ettei kiintiötä enää tarvita. Tsain kyvyttömyys ottaa lisää naisia kabinettiinsa osoittaa kuitenkin, että kiintiöistä on edelleen hyötyä tasapainottamisessa. Ilman kiintiöitä järjestetyissä vaaleissa, kuten kaupunginjohtajien ja piirikuntien tuomareiden vaaleissa, naisten osuus on vain noin 15 prosenttia. Naisia on vaaleissa paljon vähemmän kuin miehiä. "Kun kyseessä on yksi yhteen -kilpailu, miehet pärjäävät edelleen paremmin aikaisemman kokemuksensa ja henkilökohtaisten suhteidensa ansiosta... Emme edelleenkään kannusta naisia riittävästi menemään politiikkaan ja hallintoon", sanoi Chen Man-li, naisryhmien liiton johtaja ja vastavalittu lainsäätäjä. Naisryhmien mukaan naispoliitikkojen läsnäololla on epäilemättä merkitystä; on helpompi säätää naisia suosivia lakeja, esimerkiksi äitiyslomasta ja lastenhoidosta. Nathan Batto, Taipeissa toimiva Academia Sinican tutkija, joka on tutkinut naisten osallistumista politiikkaan, sanoo, että kiintiöiden myötä poliittiset puolueet kiinnittävät enemmän huomiota naispoliitikkojen kasvattamiseen. Suurempi haaste on kuitenkin edelleen yhteiskunnan näkemysten muuttaminen, jotta naisten olisi helpompi päästä politiikkaan ja ennen kaikkea pysyä siellä, ja tämä liittyy työ- ja perhe-elämän tasapainoon. "Naisilla on paljon esteitä, joita miehillä ei ole poliittisen uran kehittämisessä", Batto sanoi. "Heidän on saatava perheensä ja puolisonsa tuki. Puolison hyväksyntä on miehille yleensä automaattisempaa kuin naisille." Taiwan on muita paikkoja edellä, mutta on syytä huomata, että yksikään Taiwanin neljästä johtavasta naispoliitikosta ei ole naimisissa eikä hänellä ole lapsia.</w:t>
      </w:r>
    </w:p>
    <w:p>
      <w:r>
        <w:rPr>
          <w:b/>
        </w:rPr>
        <w:t xml:space="preserve">Tulos</w:t>
      </w:r>
    </w:p>
    <w:p>
      <w:r>
        <w:t xml:space="preserve">Perjantaina Tsai Ing-wenistä tuli Taiwanin ensimmäinen naispresidentti.</w:t>
      </w:r>
    </w:p>
    <w:p>
      <w:r>
        <w:rPr>
          <w:b/>
        </w:rPr>
        <w:t xml:space="preserve">Esimerkki 1.5141</w:t>
      </w:r>
    </w:p>
    <w:p>
      <w:r>
        <w:t xml:space="preserve">Robinson, joka täyttää 66 vuotta ensi kuussa, puhuu puolueensa vuosikokouksessa lauantaina. Kun Robinsonilta kysyttiin, aikooko hän luopua DUP:n johtajan tehtävästä ensi toukokuun Westminsterin vaalien jälkeen, hän toisti, ettei hänellä ole tiettyä aikataulua mielessään. Hän kertoi BBC Radio Ulsterin Inside Politics -ohjelmassa, että johtajanvaihdos olisi huolellisesti johdettu prosessi.</w:t>
      </w:r>
    </w:p>
    <w:p>
      <w:r>
        <w:rPr>
          <w:b/>
        </w:rPr>
        <w:t xml:space="preserve">Tulos</w:t>
      </w:r>
    </w:p>
    <w:p>
      <w:r>
        <w:t xml:space="preserve">Peter Robinson on sanonut antavansa täyden tukensa sille, joka lopulta seuraa häntä DUP:n johtajana.</w:t>
      </w:r>
    </w:p>
    <w:p>
      <w:r>
        <w:rPr>
          <w:b/>
        </w:rPr>
        <w:t xml:space="preserve">Esimerkki 1.5142</w:t>
      </w:r>
    </w:p>
    <w:p>
      <w:r>
        <w:t xml:space="preserve">Krimillä toimivat vain välttämättömät palvelut ja valtion virastot sen jälkeen, kun Ukrainassa katkaistiin niemimaalle johtavat keskeiset sähköpylväät. Mielenosoittajat, joihin kuuluu myös Krimin tataareja, estävät korjaustyöt. Venäjä on varoittanut vastatoimista. Ukraina suunnittelee uusia rahtiliikenteen sääntöjä eteläiselle niemimaalle, jonka Venäjä liitti itseensä vuonna 2014. Tie- ja junaliikenne Krimille ja Krimiltä on häiriintynyt sen jälkeen, kun ukrainalaiset nationalistit ja Krimin tataarit aloittivat rajasulun syyskuussa. Krimin tataarijohtaja Mustafa Dzhemilev sanoi, että mielenosoittajat antavat insinöörien korjata vain kaksi pylvästä, jotka palvelevat Manner-Ukrainan alueita - eivät kahta Krimiin liittyvää pylvästä. Venäjällä ei ole maarajoja Krimin kanssa, joka saa noin 70 prosenttia sähköstään Ukrainasta. Taloudelliset vaikutukset Suurin osa Krimin kahdesta miljoonasta asukkaasta on kärsinyt sähkökatkosta. Myös vedestä on pulaa. Julkinen liikenne toimii edelleen, ja sairaalat käyttävät generaattoreita. Sähkökatko on kuitenkin sulkenut monia yrityksiä ja ajanut kadut pimeyteen. Sunnuntaina julistettiin hätätila, ja maanantai julistettiin vapaapäiväksi. Sähkökatkon vuoksi noin 150 koulua jouduttiin sulkemaan. "Olemme tyrmistyneitä katkoksesta... koska monilla meistä on sähköliesi, emme voi peseytyä kunnolla tällä hetkellä... jääkaappimme sulavat", Sevastopolissa asuva Raisa Kazhyrnova sanoi uutistoimisto Reutersille. Ukrainan valtiollinen energiayhtiö Ukrenergo sanoi, että pylväiden vauriot johtuivat "pommituksesta tai räjähteiden käytöstä". Kaupan jännitteet Ukrainan pääministeri Arseni Jatsenjuk sanoi, että hallitus "kieltää väliaikaisesti rahtiliikenteen Ukrainan ja Krimin välisellä hallinnollisella rajalla". Hän varoitti myös, että Ukraina vastaa samalla tavalla, jos Venäjä ottaa käyttöön ukrainalaisia tuotteita koskevan kauppasaarron, kuten Moskova on uhannut tehdä. Venäjä on suuttunut Ukrainan päätöksestä panna vapaakauppasopimus EU:n kanssa täytäntöön 1. tammikuuta 2016. Venäjän mukaan sopimus heikentää sen tuottajien asemaa, koska EU:n viejät todennäköisesti käyttävät Ukrainaa takaovena Venäjän markkinoille. Venäjä on syyttänyt ukrainalaisia nationalisteja ja Krimin tataariaktivisteja pylväsvaurioista ja kutsunut niitä "terroritekoksi". Krimin tataariaktivistit sanoivat, että Venäjän on vapautettava "poliittiset vangit" ja päästettävä johtajansa takaisin Krimille vastineeksi korjaustöistä. Hätäaikataulu Krimin tataariaktivistit syyttävät Venäjää oikeuksiensa väärinkäytöstä. Krimin viranomaiset ilmoittivat, että he olivat onnistuneet osittain palauttamaan yhteyden joihinkin kaupunkeihin generaattoreiden avulla. Koko niemimaalla on kuitenkin määrätty hätätoimenpiteistä sähkön säästämiseksi. Venäjä on aloittanut merikaapeleiden asentamisen Krimin liittämiseksi sähköverkkoonsa. Ensimmäinen vaihe tulee kuitenkin voimaan vasta ensi kuussa, ja siirtyminen Venäjälle pääasialliseksi toimittajaksi kestää useita vuosia.</w:t>
      </w:r>
    </w:p>
    <w:p>
      <w:r>
        <w:rPr>
          <w:b/>
        </w:rPr>
        <w:t xml:space="preserve">Tulos</w:t>
      </w:r>
    </w:p>
    <w:p>
      <w:r>
        <w:t xml:space="preserve">Ukraina on keskeyttänyt tavaratoimitukset Krimille, jossa sähkökatkos on aiheuttanut suuria häiriöitä.</w:t>
      </w:r>
    </w:p>
    <w:p>
      <w:r>
        <w:rPr>
          <w:b/>
        </w:rPr>
        <w:t xml:space="preserve">Esimerkki 1.5143</w:t>
      </w:r>
    </w:p>
    <w:p>
      <w:r>
        <w:t xml:space="preserve">Heritage Lottery Fundin avustus käytetään kaksivuotiseen hankkeeseen Witham Hallissa, Barnard Castlessa. Hankkeessa rakennus kunnostetaan ja muutetaan kulttuuriperinnön oppimiskeskukseksi yhteisölle. Witham Hall avattiin vuonna 1846 hyväntekeväisyysmies, maanomistaja ja geologi Henry Withamin muistomerkkinä, ja sitä käytettiin aluksi sairaalana. Nykyisin sitä käytetään kokoustiloina ja arkistona. Heritage Lottery Fund (HLF) North East -yksikön päällikkö Ivor Crowther sanoi: "HLF on iloinen voidessaan tukea tätä hanketta, joka nuorentaa suuresti rakastetun rakennuksen täysin ja tuo sen takaisin yhteisön sydämeen kaikkien käytettäväksi ja nautittavaksi. "Se osoittaa, miten kulttuuriperintöön kuuluva rakennus, joka on tärkeä linkki yhteisön juuriin, voidaan myös mukauttaa nykypäivän tarpeisiin." Mukana on jopa 50 vapaaehtoista, ja yhteisön sitouttamisesta vastaava henkilö nimitetään järjestämään koulutus- ja yhteisötoimintaa.</w:t>
      </w:r>
    </w:p>
    <w:p>
      <w:r>
        <w:rPr>
          <w:b/>
        </w:rPr>
        <w:t xml:space="preserve">Tulos</w:t>
      </w:r>
    </w:p>
    <w:p>
      <w:r>
        <w:t xml:space="preserve">Durhamin kreivikunnan kaupungissa sijaitsevan II-luokan rakennuksen kunnostushankkeelle on myönnetty 336 000 puntaa.</w:t>
      </w:r>
    </w:p>
    <w:p>
      <w:r>
        <w:rPr>
          <w:b/>
        </w:rPr>
        <w:t xml:space="preserve">Esimerkki 1.5144</w:t>
      </w:r>
    </w:p>
    <w:p>
      <w:r>
        <w:t xml:space="preserve">Angie BrownBBC Scotlandin, Edinburghin ja Eastin toimittaja David Muir, 37, oli Australian itärannikolla sijaitsevan Airlie Beachin ulkouima-altaalla, kun hän näki sunnuntaina 30-vuotiaan uppoavan veden alle. Rugbyvalmentaja raahasi miehen ulos hengenpelastajan avustuksella. Mutta elvytystä tehdessään hänelle kerrottiin pojasta altaan pohjalla. Muir kertoi BBC Skotlannin uutissivustolle, että hän oli työskennellyt miehen parissa viitisen minuuttia, kun hän kuuli naisen huutavan, että vedessä hukkui toinenkin ihminen. 'Täysin eloton' Hän sanoi: Nainen oikealla puolellani huusi: "Kuinka kauan tuo lapsi on ollut veden alla?". "Käännyin ympäri, koska en odottanut, että olisin tekemisissä kahden ihmisen kanssa, ja näin pienen ihmisen makaavan altaan pohjalla. "Olin kahden vaiheilla sen suhteen, mitä tehdä. Lopetanko tekemiseni ja hyppäänkö sisään vai jatkanko matkaa?" Muirin mukaan kaksi ihmistä hyppäsi sitten altaaseen ja veti pojan ulos. "Hän oli täysin eloton", hän sanoi. "Kun ambulanssi tuli hakemaan miestä, he näkivät, että autoin häntä, joten he menivät suoraan pojan luo. "Yhdessä vaiheessa näin pojan oksentavan, joten ajattelin, että toivoa oli vielä." Muir sanoi työskennelleensä miehen parissa 40 minuuttia, mutta hänellä ei ollut paljon toivoa siitä, että mies olisi selvinnyt hengissä. Poliisi vahvisti myöhemmin, että mies ja hänen poikansa olivat molemmat kuolleet. Muir, joka omistaa Edinburghin koiratarhan Bark n' Fly, kertoi poliisin kertoneen, että kiinalaismies oli mennyt veteen viisivuotias poika harteillaan, mutta oli liukastunut eikä osannut uida. He olivat olleet veden alla noin kuusi minuuttia ennen kuin heidät vedettiin ylös. Muir sanoi: "En ymmärrä, miten tämä on voinut tapahtua, kun hengenpelastajat olivat valvotussa ympäristössä ja he ovat olleet veden alla kuusi minuuttia. "Olen järkyttynyt siitä, ettemme voineet tehdä enempää hänen henkensä pelastamiseksi. Teimme todella kovasti töitä elvyttääksemme hänet, ja se oli urhea tiimityö ohi kulkeneen naisen kanssa. "Polvistuminen altaan vieressä kahden kuolleen ihmisen kanssa on todella voimakas kuva, jonka voi ottaa mukaansa. Se oli hyvin surullinen päivä, ja olen hyvin pahoillani hänen vaimonsa ja hänen äitinsä puolesta. Yritimme kaikkemme siinä ajassa, joka meillä oli käytettävissämme." Queenslandin poliisin tiedottaja sanoi: "Lokakuun 28. päivänä kello 16.00 30-vuotias mies ja viisivuotias poika, molemmat Kiinasta, kuolivat hukuttuaan Airlie Beachin laguuniin. "Epäilyttäviä olosuhteita ei ole."</w:t>
      </w:r>
    </w:p>
    <w:p>
      <w:r>
        <w:rPr>
          <w:b/>
        </w:rPr>
        <w:t xml:space="preserve">Tulos</w:t>
      </w:r>
    </w:p>
    <w:p>
      <w:r>
        <w:t xml:space="preserve">Edinburghin mies on kertonut mahdottomasta päätöksestä, jonka hän joutui tekemään, kun hän yritti elvyttää uima-altaasta nostamaansa miestä ja kuuli, että vedessä hukkui myös poika.</w:t>
      </w:r>
    </w:p>
    <w:p>
      <w:r>
        <w:rPr>
          <w:b/>
        </w:rPr>
        <w:t xml:space="preserve">Esimerkki 1.5145</w:t>
      </w:r>
    </w:p>
    <w:p>
      <w:r>
        <w:t xml:space="preserve">Suuri joukko poliiseja ja palomiehiä heitteli tiilillä, pulloilla ja ilotulitteilla Harehillsissä Leedsissä. Myös asukkaat ja ajoneuvot joutuivat kohteeksi marraskuussa 2019 tapahtuneessa lähitaistelussa, jonka yksi poliisi sanoi kuuluvan pahimpiin väkivaltaisuuksiin, joita hän oli nähnyt 23 vuoteen. Kolmikko myönsi aiemmin Leeds Crown Courtissa syytteen väkivaltaisesta järjestyshäiriöstä. Syyttäjä Tom Storey sanoi, että järjestyshäiriö "muuttui nopeasti melko merkittäväksi" ja kesti lähes viisi tuntia. "Harehills Roadin poikki pystytettiin tilapäisiä barrikadeja, jotka koostuivat leipälaatikoista, pyöräkoreista ja tietyömaan esteistä; osalliset sytyttivät osan niistä tuleen", hän kertoi oikeudelle. "Lisäksi ilotulitteita laukaistiin huomattavia määriä. "Joitakin niistä käytettiin ohjuksina, jotka suunnattiin paikallisia asukkaita ja ohikulkevia ajoneuvoja kohti; kun poliisi alkoi osallistua, niistä tuli ilotulitteiden ja muiden ohjusten, kuten pullojen, tiilien ja kivien, laukaisun keskipiste." Poliiseille aiheutuneiden vammojen lisäksi yksi asukas sai ilotulitteen päähänsä, joka sitten räjähti hänen olohuoneessaan, ja myös vedonlyöntiliike oli kohteena. Hänen mukaansa 13 poliisiautoa ja neljä bussia vaurioitui, ja korjaukset maksoivat yli 56 000 puntaa. Lisäksi ylimääräisten poliisien lähettäminen ja järjestyshäiriöiden tutkinta maksoi West Yorkshiren poliisille yli 160 000 puntaa. "Pelkoa ja ahdistusta" Georgia Walker ja Zohaib Ahmed, molemmat 19, sekä Josh Smith, 22, tuomittiin perjantaina. Storey kertoi oikeudelle, että Walkerin, joka oli tuolloin 17-vuotias, oli nähty hajottavan tiiliä heitettäväksi, potkivan roskiksia ja tönäisevän myös yleisön jäsentä, joka yritti puuttua asiaan. Ahmedin, joka oli tuolloin myös 17-vuotias, nähtiin ampuvan jopa kuusi rakettia kohti poliiseja, kun taas Smithin, joka oli tuolloin 21-vuotias, kuvailtiin olevan "yksi häiriöiden pääaiheuttajista", kun hänen nähtiin heittävän ohjuksia ja sytyttävän tulipaloja. Tuomari Simon Batiste sanoi tuomiossaan olevansa "kauhuissaan ja ällöttynyt" osallisten käytöksestä. "Tämä välikohtaus aiheutti vakavaa pelkoa ja ahdistusta, aiheutti huomattavia kustannuksia julkiselle taloudelle, laajoja vahinkoja julkiselle omaisuudelle ja toistuvia hyökkäyksiä poliiseja ja muita virkamiehiä vastaan", hän sanoi. Chapeltownissa Mexborough Grovessa asuva Walker tuomittiin 18 kuukaudeksi nuorisorikollislaitokseen. Ahmed, kotoisin St Wilfrids Drive, Harehills, tuomittiin kahdeksi vuodeksi. Smith, Sutherland Roadilta, Harehillsistä, tuomittiin kahdeksi vuodeksi ja kolmeksi kuukaudeksi vankeuteen. Ylikomisario Damien Miller sanoi: "Heidän käytöksensä oli täysin tuomittavaa, eikä poliisieni pitäisi joutua sietämään sellaista." Kolme muuta miestä, joiden oli määrä saada tuomio: Nikolas Gasper, 18, Keighleystä, Leonard Gheorge, 19, Leedsistä ja Timotei Avadanei, 20, Leedsistä, eivät saapuneet oikeuteen, ja heitä vastaan annettiin pidätysmääräys. Seuraa BBC Yorkshirea Facebookissa, Twitterissä ja Instagramissa. Lähetä juttuideoita osoitteeseen yorkslincs.news@bbc.co.uk tai lähetä video tästä. Aiheeseen liittyvät Internet-linkit HM Courts &amp; Tribunals Service (HM Courts &amp; Tribunals Service)</w:t>
      </w:r>
    </w:p>
    <w:p>
      <w:r>
        <w:rPr>
          <w:b/>
        </w:rPr>
        <w:t xml:space="preserve">Tulos</w:t>
      </w:r>
    </w:p>
    <w:p>
      <w:r>
        <w:t xml:space="preserve">Kolme nuorta on tuomittu osallisuudestaan nuotioyön häiriöihin, joissa pelastustyöntekijöitä vastaan hyökättiin "ohjusten tulvalla".</w:t>
      </w:r>
    </w:p>
    <w:p>
      <w:r>
        <w:rPr>
          <w:b/>
        </w:rPr>
        <w:t xml:space="preserve">Esimerkki 1.5146</w:t>
      </w:r>
    </w:p>
    <w:p>
      <w:r>
        <w:t xml:space="preserve">Cadgwith Coven rakennuksia Cornwallissa käytetään laitteiden varastointiin ja saaliiden käsittelyyn. Yksi rakennus, Winch House, on myynnissä, ja Grade Ruanin seurakuntaneuvostolle on tarjottu etuosto-oikeutta. Kalastaja Tommy Phillips sanoi, että jos rakennukset häviävät, myös lahden kalastusteollisuus häviää. Hän sanoi: "Jos emme onnistu turvaamaan näitä rakennuksia, ne ovat vaarassa, jos ne joutuvat vääriin käsiin. "Niiden on pysyttävä kalastajarakennuksina, jotta ne tukevat kalastajia", hän sanoi. Historic Englandin mukaan nimensä mukaisesti Winch House -rakennuksen sisällä on vinssi, jota käytetään veneiden vetämiseen takaisin rannalle, ja se on peräisin 1700-luvulta. Seurakuntaneuvosto yrittää parhaillaan saada keskushallinnolta luvan ostaa sen. Winch Housen omistavan hyväntekeväisyysjärjestön edunvalvoja John Tham sanoi, että rakennus ostettiin ja kunnostettiin 26 vuotta sitten. Hänen mukaansa oli aika myydä se, ja jos neuvosto voisi ostaa rakennuksen, se olisi "hyvä tulos kaikille". Hän lisäsi, että myynnistä saatavat rahat menisivät muille hyväntekeväisyysjärjestöille, muun muassa siilejä pelastavalle järjestölle. Varapuheenjohtaja Nigel Green sanoi: "Neuvosto tukee yksimielisesti sekä rakennusten ostoa että sitä, että neuvosto omistaa rakennuksen pysyvästi. "Neuvosto on onnekas, koska se on elin, joka ei kuole koskaan, joten se on turvallinen käsi pitämään arvokasta yhteisomaisuutta ikuisesti hallussaan." Kalastajat käyttävät kahta muuta rakennusta saaliinsa varastointiin, verkkojen ja ruukkujen korjaamiseen, ja niissä toimii myös taidegalleria ja kaksi tuoretta kalaa myyvää kauppaa. Ne eivät ole tällä hetkellä myynnissä, mutta kalastajat haluavat estää rakennusten päätymisen avoimille markkinoille. Cadgwith Fishing Cove Trust yrittää kerätä 300 000 puntaa näiden kahden rakennuksen ostamiseksi, jotta ne voitaisiin suojella tulevalta rakentamiselta. Brett Jose, edunvalvoja ja kalastaja, sanoi, että ryhmä oli "hämmästynyt" vastauksesta varainkeruukampanjaan, joka on kerännyt yli 115 000 puntaa. Green sanoi, että kolmen rakennuksen omistajat ovat olleet "hyvin vastuullisia ja yhteisöllisesti ajattelevia suojelijoita, jotka ovat antaneet kalastuksen jatkua ennallaan omistusaikanaan monien vuosien ajan, ja koko yhteisö on siitä hyvin kiitollinen". Cadgwithista kotoisin oleva Sarah Stephens sanoi, että rakennukset olivat keskeisiä lahden luonteen kannalta. "Jos kalastusta ei enää harjoiteta, kylästä tulee hiljainen, ja sen sydän sykkii poissa", hän sanoi. Seuraa BBC News South West -uutisia Twitterissä, Facebookissa ja Instagramissa. Lähetä juttuideasi osoitteeseen spotlight@bbc.co.uk Aiheeseen liittyvät Internet-linkit Cadgwith Cove (Cadgwith Cove).</w:t>
      </w:r>
    </w:p>
    <w:p>
      <w:r>
        <w:rPr>
          <w:b/>
        </w:rPr>
        <w:t xml:space="preserve">Tulos</w:t>
      </w:r>
    </w:p>
    <w:p>
      <w:r>
        <w:t xml:space="preserve">Ryhmä, joka taistelee kolmen kalastajien vuosisatojen ajan käyttämän rakennuksen pelastamiseksi mahdolliselta rakentamiselta, on kerännyt yli 100 000 puntaa.</w:t>
      </w:r>
    </w:p>
    <w:p>
      <w:r>
        <w:rPr>
          <w:b/>
        </w:rPr>
        <w:t xml:space="preserve">Esimerkki 1.5147</w:t>
      </w:r>
    </w:p>
    <w:p>
      <w:r>
        <w:t xml:space="preserve">Nasheedia vastaan nostetut syytteet jätettiin sunnuntaina. Nasheed oli maan ensimmäinen demokraattisesti valittu johtaja, mutta hänet pakotettiin eroamaan helmikuussa, ja hänen tilalleen valittiin hänen sijaisensa Mohamed Waheed. Nasheed sanoo joutuneensa vallankaappauksen uhriksi, mutta turvallisuusjoukot ja presidentti Waheed kiistävät tämän ja sanovat, että vaalit järjestetään heinäkuussa 2013. Nasheed määräsi tammikuussa armeijan pidättämään rikostuomioistuimen ylituomarin, jota syytetään poliittisesta puolueellisuudesta ja korruptiosta. Tuomarin pidättäminen aiheutti kuitenkin viikkoja kestäneet levottomuudet, jotka huipentuivat entisen presidentin Nasheedin eroon. BBC:n Alastair Leithead pääkaupunki Malesta kertoo, että maan jännitys on lisääntymässä, ja mielenosoittajat ovat taistelleet poliisia vastaan joka ilta yli viikon ajan vaatien uusia vaaleja. Poliisi on käyttänyt pamppuja ja pippurisumutetta hajottaakseen mielenosoitukset, joita Nasheedin johtama Malediivien demokraattinen puolue (MDP) johtaa. MDP on syyttänyt poliisia "raa'an voimankäytön" harjoittamisesta heidän mielenosoitustensa hajottamiseksi, useiden ihmisten loukkaantumisesta ja satojen puolueen jäsenten pidättämisestä. Poliisin tiedottaja Abdulla Nawaz kertoi kuitenkin BBC:lle, että poliisit olivat käyttäneet vain vähän voimaa, ja hän kiisti myös väitteet, joiden mukaan mielenosoittajia vastaan olisi käytetty kumiluoteja.</w:t>
      </w:r>
    </w:p>
    <w:p>
      <w:r>
        <w:rPr>
          <w:b/>
        </w:rPr>
        <w:t xml:space="preserve">Tulos</w:t>
      </w:r>
    </w:p>
    <w:p>
      <w:r>
        <w:t xml:space="preserve">Malediivien entistä presidenttiä Mohamed Nasheedia on syytetty korkea-arvoisen tuomarin laittomasta pidättämisestä.</w:t>
      </w:r>
    </w:p>
    <w:p>
      <w:r>
        <w:rPr>
          <w:b/>
        </w:rPr>
        <w:t xml:space="preserve">Esimerkki 1.5148</w:t>
      </w:r>
    </w:p>
    <w:p>
      <w:r>
        <w:t xml:space="preserve">Vakuutusyhtiö SunLifen mukaan palvelujen, kuten testamentin, hautakivien, kukkien ja hautaus- tai polttohautausmaksun keskimääräiset kustannukset ovat nyt 8 427 puntaa. Hautajaisten keskimääräiset kustannukset ovat nousseet 87 prosenttia sen jälkeen, kun tutkimus tehtiin ensimmäisen kerran vuonna 2004. SunLife piti 39 prosentin nousua kuolinpesän hallinnointimaksuissa "merkittävänä" tekijänä tämänvuotiseen nousuun. Luvut käyvät ilmi SunLife Directin vuosittaisesta Kuoleman kustannukset -raportista, jossa todetaan, että ammattilaisen, kuten asianajajan, palkkaaminen muodostaa nykyään yli kolmanneksen kuolemantapaukseen liittyvistä kuluista. Raportissa todettiin, että rahan säästäminen on keskeinen motiivi sille, että yhä useammat ihmiset päättävät hoitaa läheisensä asioita ilman ammattiapua. "Monimutkainen prosessi" Law Societyn tiedottaja totesi tutkimuksen tulosten perusteella, että asianajajan käyttäminen voi "säästää aikaa ja rahaa tulevaisuudessa, kun varmistetaan, että asiat tehdään oikein ensimmäisellä kerralla". Toinen tekijä, joka vaikutti siihen, kuinka paljon ihmiset käyttivät rahaa, oli hautajaistyyppi, sillä polttohautaus on yleensä edullisempi kuin hautaaminen. Hautaaminen maksaa nyt keskimäärin 3 982 puntaa, mikä on 2 prosenttia enemmän kuin viime vuonna ja 89 prosenttia enemmän kuin vuonna 2004, jolloin tutkimus aloitettiin. Tohtori Kate Woodthorpe, sosiologi Bathin yliopistosta ja SunLifen raportin laatija, totesi, että hautajaiskustannukset nousevat "monella eri rintamalla". Hautaustoimistojen palkkiot heijastavat "henkilöstön palkkakustannuksia, liiketoiminnan pyörittämisestä aiheutuvia kuluja, mutta myös paikallisviranomaisten perimiä kustannuksia", hän selitti. "Paikallisviranomaiset yrittävät säilyttää maata poistamalla hautaustuet ja tuhkauksen osalta yrittävät saada takaisin elohopeapäästötavoitteiden saavuttamisesta aiheutuvat kustannukset", hän sanoi. Paikallishallintoyhdistyksen tiedottaja vastasi, että paikallishallinnon rahoitusta on leikattu kolmen viime vuoden aikana, minkä vuoksi "neuvostojen on ollut pakko tarkastella huolellisesti kaikkia palvelujaan". "Jos kunnallisveronmaksajat ovat aiemmin tukeneet palveluja, kuten joitakin hautausmaita ja krematorioita, kunnilla ei ole ollut muuta vaihtoehtoa kuin tarkistaa perimiään maksuja", tiedottaja sanoi. Myös kustannukset vaihtelivat suuresti eri alueilla. Keskimääräiset hautajaiskustannukset Lontoon alueella olivat 10 498 puntaa, kun ne Pohjois-Irlannissa olivat 5 893 puntaa. Hautajaiskustannukset eivät aina jää perheiden maksettavaksi. Kun henkilö kuolee ilman sukulaisia tai kun sukulaiset eivät pysty maksamaan, paikalliset kunnat tai NHS voivat järjestää julkisen terveydenhuollon hautajaiset. Tohtori Woodthorpe totesi, että "meillä ei ole tapana puhua kuolemasta, minkä vuoksi emme useinkaan suunnittele sitä kunnolla, ja tähän on puututtava".</w:t>
      </w:r>
    </w:p>
    <w:p>
      <w:r>
        <w:rPr>
          <w:b/>
        </w:rPr>
        <w:t xml:space="preserve">Tulos</w:t>
      </w:r>
    </w:p>
    <w:p>
      <w:r>
        <w:t xml:space="preserve">Raportin mukaan "kuoleman hinta" on yli 10 prosenttia korkeampi kuin viime vuonna tähän aikaan.</w:t>
      </w:r>
    </w:p>
    <w:p>
      <w:r>
        <w:rPr>
          <w:b/>
        </w:rPr>
        <w:t xml:space="preserve">Esimerkki 1.5149</w:t>
      </w:r>
    </w:p>
    <w:p>
      <w:r>
        <w:t xml:space="preserve">Airlander 10 - lentokoneen ja ilmalaivan yhdistelmä - nousi ilmaan kello 17.30 BST lähellä tukikohtaansa Cardingtonin lentokentällä Bedfordshiressä ja laskeutui turvallisesti noin kello 20.15. 25 miljoonaa puntaa maksanut lentokone syöksyi alas 24. elokuuta tehdyn testilennon aikana. Kukaan ei loukkaantunut onnettomuudessa, mutta ilmalaivan ohjaamo tuhoutui. Jalkapallokentän pituinen lentokone sai onnettomuuden jälkeen osana parannuksia pari "jättimäistä puhallettavaa laskeutumisjalkaa". Onnettomuus johtui siitä, että Airlander nousi liian korkealle, koska sen kiinnitysköysi tarttui sähkökaapeleihin, todettiin lento-onnettomuuksia tutkivan osaston raportissa. Valmistajan Hybrid Air Vehiclesin tiedottaja sanoi ennen sen paluulentoa: "Tämän lennon viranomaisvaatimukset tarkoittavat sitä, että emme ole missään vaiheessa enempää kuin 15 mailin päässä Cardingtonin lentokentästä emmekä korkeammalla kuin 4 000 jalkaa, mutta odotamme olevamme lähempänä kenttää ja hieman alempana." Airlander 10 numeroina</w:t>
      </w:r>
    </w:p>
    <w:p>
      <w:r>
        <w:rPr>
          <w:b/>
        </w:rPr>
        <w:t xml:space="preserve">Tulos</w:t>
      </w:r>
    </w:p>
    <w:p>
      <w:r>
        <w:t xml:space="preserve">Maailman suurin lentokone on lentänyt onnistuneesti ensimmäistä kertaa sen jälkeen, kun se syöksyi maahan yhdeksän kuukautta sitten.</w:t>
      </w:r>
    </w:p>
    <w:p>
      <w:r>
        <w:rPr>
          <w:b/>
        </w:rPr>
        <w:t xml:space="preserve">Esimerkki 1.5150</w:t>
      </w:r>
    </w:p>
    <w:p>
      <w:r>
        <w:t xml:space="preserve">Hallitus ilmoitti, että Dissin lähellä sijaitsevan Redgraven Bridge Farmin ympärille on perustettu valvontavyöhyke sen jälkeen, kun H5N8-lintuinfluenssavirus tunnistettiin. Useat linnut Banham Poultryn ylläpitämässä laitoksessa ovat jo kuolleet, ja loput lopetetaan inhimillisesti, kertoivat viranomaiset. Elintarvikeviraston mukaan kyseessä ei ole elintarviketurvallisuusriski kuluttajille. Ympäristö-, elintarvike- ja maaseutuasioiden ministeriö (Defra) sanoi, että tutkimukset jatkuvat "havaitun viruksen luonteen selvittämiseksi ja mahdollisen tartuntalähteen määrittämiseksi". Banham Poultry, yksi alueen suurimmista siipikarjatuottajista, sanoi, että se ei omista tilaa, vaan hallinnoi sitä. Sen mukaan tilalla ei tuoteta lihaa, vaan se on kasvatustila.</w:t>
      </w:r>
    </w:p>
    <w:p>
      <w:r>
        <w:rPr>
          <w:b/>
        </w:rPr>
        <w:t xml:space="preserve">Tulos</w:t>
      </w:r>
    </w:p>
    <w:p>
      <w:r>
        <w:t xml:space="preserve">Jopa 23 000 kanaa odotetaan teurastettavan Suffolkissa epäillyn lintuinfluenssatapauksen jälkeen.</w:t>
      </w:r>
    </w:p>
    <w:p>
      <w:r>
        <w:rPr>
          <w:b/>
        </w:rPr>
        <w:t xml:space="preserve">Esimerkki 1.5151</w:t>
      </w:r>
    </w:p>
    <w:p>
      <w:r>
        <w:t xml:space="preserve">Siirto on osa kansallista palokuntauudistusta, jonka sisäministeri Theresa May esitteli viime viikolla. Sussexin poliisipäällikkö Katy Bourne sanoi, että uuden lakiesityksen mukaan pelastuspalveluilla olisi entistä suurempi velvollisuus tehdä yhteistyötä. West Sussex County Council (WSCC) sanoi kuitenkin, että sillä on jo erinomainen malli. East Sussexin paloviranomainen sanoi tekevänsä yhteistyötä PCC:n kanssa, mutta uskoi, että yhteistyö voidaan toteuttaa ilman perusteellisia rakenteellisia muutoksia. Bourne kertoi kirjoittaneensa WSCC:n johtajalle Louise Goldsmithille ja East Sussexin paloviranomaisen puheenjohtajalle Phil Howsonille ja pyytäneensä, että nämä ryhtyisivät tutkimaan, olisiko molempien palokuntien saattaminen hänen alaisuuteensa mahdollista. "Aivan kuten meillä on yksi poliisivoima, joka hallinnoi tehokkaasti maakuntaa, meidän on ymmärrettävä, voisiko sama onnistua yhdellä eikä kahdella palokunnalla", hän sanoi. Bournen kirje kohtasi WSCC:n puoluerajat ylittävää vastustusta. Goldsmith kutsui myös sisäministerin vierailemaan West Sussexissa ja näkemään vaihtoehdon hallituksen suosimalle suunnitelmalle. Goldsmith sanoi, että West Sussexin palokunta on jo integroitu valtuustoon ja palvelee yhteisöjä. Hän lisäsi, että viime vuoden Shorehamin lentokatastrofi osoitti, miten West Sussexin pelastuspalvelut jo toimivat yhdessä. East Sussexin paloviranomainen sanoi olevansa valmis tekemään yhteistyötä PCC:n kanssa selvittääkseen, voisivatko ehdotukset parantaa palvelujen tarjontaa ja luoda tehokkuusetuja. Se lisäsi lausunnossaan: "[Paloviranomainen] uskoo, että vaikka tiivis yhteistyö pelastuspalvelujen välillä on välttämätöntä, se voidaan saavuttaa ilman perusteellisia rakenteellisia muutoksia. "Paloviranomainen on myös sitä mieltä, että se on paremmin vastuussa yhteisölle, jota se palvelee, koska sen jäsenet ovat vaaleilla valittuja valtuutettuja."</w:t>
      </w:r>
    </w:p>
    <w:p>
      <w:r>
        <w:rPr>
          <w:b/>
        </w:rPr>
        <w:t xml:space="preserve">Tulos</w:t>
      </w:r>
    </w:p>
    <w:p>
      <w:r>
        <w:t xml:space="preserve">Sussexin poliisi- ja rikoskomisarion (PCC) suunnitelmat ottaa vastuu Itä- ja Länsi-Sussexin palopalveluista - ja mahdollisesti yhdistää ne - ovat kohdanneet vastustusta.</w:t>
      </w:r>
    </w:p>
    <w:p>
      <w:r>
        <w:rPr>
          <w:b/>
        </w:rPr>
        <w:t xml:space="preserve">Esimerkki 1.5152</w:t>
      </w:r>
    </w:p>
    <w:p>
      <w:r>
        <w:t xml:space="preserve">Crewen Beechmere-asunnoista pelastettiin sata kaksikymmentäkolme asukasta, kun tulipalo riehui torstaina. Tiistaina Cheshiren palo- ja pelastuspalvelu ilmoitti, että operaatio oli päättynyt ja viereiset tiet oli avattu uudelleen. Se tarkoittaa myös sitä, että kahden naapurikadun asukkaat saavat palata kotiinsa. Yhdeksän kiinteistöä Royce Closessa ja Railton Avenuella evakuoitiin myös sillä aikaa, kun miehistöt taistelivat paloa vastaan. Asukkaat olivat aiemmin saaneet palata sunnuntaina vain 20 minuutiksi hakemaan välttämättömiä tavaroita. Apulaispalopäällikkö Gus O'Rourke kiitti asukkaita kärsivällisyydestä ja yhteistyöstä. Parhaillaan tutkitaan, miten tulipalo, jonka uskotaan saaneen alkunsa katosta, pääsi leviämään niin nopeasti, mutta sen ei uskota olevan tuhopoltto. Miehistöt työskentelivät viikonlopun ajan kosteuden poistamiseksi paikalta, jossa suuri osa rakennuksesta romahti. Beechmerestä evakuoiduista asukkaista osa sijoitettiin väliaikaisesti läheisiin hoitokoteihin ja osa jäi perheenjäsenten luo. Mark Palethorpe Cheshire East Councilista kertoi, että 13 asukasta on nyt pysyvästi ylimääräisissä hoivakodeissa ja että sen tavoitteena on tukea asukkaita pääsemään pidempiaikaisiin koteihin mahdollisimman pian. Hazel Faddes, omaishoitaja ja Crewe Eastin työväenpuolueen valtuutettu, sanoi: "He eivät olleet tajunneet asian valtavuutta ensimmäisenä iltana. "Toisena päivänä he olivat hyvin alistuneita... ja jotkut ihmiset eivät ole vieläkään päässeet yli siitä, että he ovat menettäneet kaiken omaisuutensa". "He kaipaavat ystäviään, he kaipaavat sitä yhteisöä, joka heillä oli." Seuraa BBC West Midlandsia Facebookissa ja Twitterissä ja tilaa paikalliset uutispäivitykset suoraan puhelimeesi.</w:t>
      </w:r>
    </w:p>
    <w:p>
      <w:r>
        <w:rPr>
          <w:b/>
        </w:rPr>
        <w:t xml:space="preserve">Tulos</w:t>
      </w:r>
    </w:p>
    <w:p>
      <w:r>
        <w:t xml:space="preserve">Palomiehet ovat poistuneet tulipalossa tuhoutuneen eläkekompleksin paikalta viisi päivää tulipalon syttymisen jälkeen.</w:t>
      </w:r>
    </w:p>
    <w:p>
      <w:r>
        <w:rPr>
          <w:b/>
        </w:rPr>
        <w:t xml:space="preserve">Esimerkki 1.5153</w:t>
      </w:r>
    </w:p>
    <w:p>
      <w:r>
        <w:t xml:space="preserve">Rannikkovartijat tarkastivat viime viikolla Portsmouthin ja Hayling Islandin välillä liikennöivän Pride of Hayling -aluksen osana vuosittaisia tarkastuksiaan. Pelastusliivit olivat "viallisia", ja henkilökunta ei "kyennyt selviytymään" heille esitetyistä hätätilanteista. Rannikkovartiosto totesi, että vaikka lauttaoperaattori oli edistynyt asiassa, alus ei läpäissyt toista tarkastusta. Operaattori Edwards and Co sanoi, että miehistö työskenteli ongelmien ratkaisemiseksi. Pitkän edestakaisen matkan omistaja Freda Edwards sanoi, että liikennöintiä jatketaan mahdollisimman pian. Palvelu on liikennöinyt yli 200 vuotta Hayling Islandin ja Portsmouthin välillä. Merenkulku- ja rannikkovartiovirasto (MCA) totesi, että aluksen "kykyyn reagoida tärkeimpiin hätätilanteisiin" liittyy vielä useita ongelmia. Virasto pahoitteli, ettei se voinut sallia lautan paluuta liikenteeseen. Lautalla kulkee päivittäin kouluun 70 lasta, ja se voi kulkea viikolla jopa 30 kertaa päivässä. Ainoa vaihtoehto kolmen minuutin lauttamatkalle on 30 mailin edestakainen matka maanteitse. Aiheeseen liittyvät Internet-linkit Maritime and Coastguard Agency</w:t>
      </w:r>
    </w:p>
    <w:p>
      <w:r>
        <w:rPr>
          <w:b/>
        </w:rPr>
        <w:t xml:space="preserve">Tulos</w:t>
      </w:r>
    </w:p>
    <w:p>
      <w:r>
        <w:t xml:space="preserve">Liikenteestä poistettu ja vaaralliseksi katsottu matkustajalautta on läpäissyt toisen tarkastuksen.</w:t>
      </w:r>
    </w:p>
    <w:p>
      <w:r>
        <w:rPr>
          <w:b/>
        </w:rPr>
        <w:t xml:space="preserve">Esimerkki 1.5154</w:t>
      </w:r>
    </w:p>
    <w:p>
      <w:r>
        <w:t xml:space="preserve">Laura KuenssbergPoliittinen päätoimittaja@bbclaurakon Twitter Hän lupasi jo johtajakaudellaan tehdä kaikkensa sen kitkemiseksi. Mutta jo varhain johtajakaudellaan hän joutui kohtaamaan syytöksiä siitä, ettei hän suhtautunut ongelmaan riittävän vakavasti. Kaikki tämä työväenpuolueen eri ryhmittymien välisessä epäluulon ja hyvin syvän vihamielisyyden kulttuurissa. Panorama paljastaa tänä iltana todistajanlausunnot - ja saamansa vuotaneet sähköpostiviestit - jotka antavat kuvan, joka on ristiriidassa johtajien väitteiden kanssa, joiden mukaan he tekevät parhaansa. Ja ne aiheuttavat syvää levottomuutta monissa työväenliikkeen osissa. Corbynin liittolaiset puolestaan torjuvat täysin esitetyt todistajanlausunnot ja väittävät sen sijaan, että asiasta kertoneet ovat "tyytymättömiä". Tämä on kuitenkin todellinen haaste Corbynin antisemitismin käsittelylle. Työväenpuolue on jo menettänyt useita kansanedustajia ja lordien jäseniä näiden huolenaiheiden vuoksi. Jos he eivät saa asiaa hallintaan, mitä he saattavat menettää seuraavaksi?</w:t>
      </w:r>
    </w:p>
    <w:p>
      <w:r>
        <w:rPr>
          <w:b/>
        </w:rPr>
        <w:t xml:space="preserve">Tulos</w:t>
      </w:r>
    </w:p>
    <w:p>
      <w:r>
        <w:t xml:space="preserve">Jeremy Corbynin työväenpuolueen johtamisen alkuvaiheista lähtien syytökset antisemitismistä lisääntyivät.</w:t>
      </w:r>
    </w:p>
    <w:p>
      <w:r>
        <w:rPr>
          <w:b/>
        </w:rPr>
        <w:t xml:space="preserve">Esimerkki 1.5155</w:t>
      </w:r>
    </w:p>
    <w:p>
      <w:r>
        <w:t xml:space="preserve">Yli 80 000 musiikkifania osallistuneen tapahtuman jokaisena iltana Perthshiren tapahtumapaikalta lähtevät juhlijat kokivat pitkiä viivytyksiä. Järjestäjien mukaan "haastavat maasto-olosuhteet" olivat pahentuneet, kun "ihmiset eivät noudattaneet ohjeita", mikä aiheutti ruuhkia paikallisilla teillä. Heidän mukaansa tapahtuma oli kuitenkin ollut "loistava ensimmäinen vuosi" Strathallanissa. Festivaalin leirintäalueilla tehtiin 54 pidätystä neljän päivän aikana, mikä vastaa edellisvuoden lukuja, ja 36-vuotias mies löydettiin kuolleena käymälöistä lauantaina. Paikallisen tieverkon soveltuvuus suurelle festivaaliliikennemäärälle oli yksi niistä kysymyksistä, jotka nousivat esiin Strathallanin valinnasta käydyssä suunnittelutaistelussa sen jälkeen, kun tapahtuma siirrettiin Perthshiren toiselle puolelle Baladosta. Pitkien viivytysten jälkeen jotkut fanit eivät voineet poistua paikalta ennen kello 02:00 festivaalin ensimmäisenä yönä perjantaina, ja pomot pyysivät anteeksi ja sanoivat "tarkistavansa tilannetta". Tapahtumapäällikkö Colin Rodger sanoi, että noin 500 ihmistä oli yrittänyt kävellä kolme mailia takaisin epäviralliselle leirintäalueelle "sopimattomassa paikassa", mikä rajoitti pääsyä noutopisteisiin. Lauantaina toisena yönä syntyneiden pitkien jonojen ja viivytysten jälkeen festivaalin johtaja Geoff Ellis sanoi, että hänen tiiminsä tekee "kovasti töitä" viivytysten korjaamiseksi. Monet ajoneuvot jouduttiin hinaamaan pois yhdeltä parkkipaikalta, ja Ellis sanoi, että nykyisellä tiimillä ei ole käytössään Baladon 18-vuotista infrastruktuuria, joka meillä oli Baladossa. Hän pahoitteli myös sitä, että "suuri määrä ihmisiä" yritti kävellä paikalta pois, mikä aiheutti ruuhkia. Maanantaina julkaistiin uusi lausunto, jossa luki, että jonot muodostuivat jälleen: "Haastavien maaperäolosuhteiden vuoksi tänä aamuna on ollut useita ajoneuvoja ojissa, ja tämä on yhdistetty siihen, että ihmiset eivät ole noudattaneet ohjeita ja menneet väärään paikkaan, mikä on johtanut näihin viivytyksiin." Skotlannin konservatiivien kansanedustaja Liz Smith sanoi, ettei ollut "odottamatonta", että "kapeilla maaseututeillä" oli ollut viivytyksiä. Hän sanoi: "On selvää, että suuri osa tapahtumaan osallistuneista ihmisistä oli hyvin turhautuneita siihen, mitä he kohtasivat yrittäessään päästä sisään ja ulos. Tämä johti siihen, että huomattava määrä ihmisiä käveli vaarallisia teitä pitkin. "Tämän vuoden tapahtumia on tarkasteltava perusteellisesti uudelleen." "Loistava vuosi" Ellis myönsi, että tapahtuma ei ollut "täydellinen", mutta sanoi, että se oli kaiken kaikkiaan ollut "loistava ensimmäinen vuosi". Hän sanoi: "Tiedämme, että jonot ovat turhauttaneet joitakin ihmisiä, ja pyydämme sitä anteeksi, koska haluamme tietenkin, että kokemus on kaikille myönteinen alusta loppuun. "Otamme tästä vuodesta opiksi ja pyrimme parantamaan aikoja tulevaisuudessa". "Kaiken kaikkiaan ensimmäinen vuosi Strathallanissa on ollut hieno - bändit olivat loistavia, alue näytti upealta ja tiedämme, että suurimmalla osalla ihmisistä on ollut fantastista aikaa." Toinen festivaalia edeltävä huolenaihe oli lähellä pesivän kalasääksiparin hyvinvointi, mutta RSPB Scotlandin mukaan tapahtuma sujui ilman, että suojeltuja lintuja olisi häiritty. Tiedottajan mukaan lintuja oli "seurattu tarkasti", ja ne olivat pysyneet paikoillaan ja käyttäytyneet normaalisti koko ajan. Ylikomisario Colin Brown Skotlannin poliisista kiitti festivaalikävijöitä "vastuullisesta käyttäytymisestä" ja totesi, että vaikka osa 54 pidätyksestä oli tehty "vakavammista rikoksista", suurin osa niistä oli havaittu tai niiden tutkinta oli ollut positiivista. Viikonloppuna esiintyi yli 200 esiintyjää, ja yleisö sai hyvän vastaanoton muun muassa The Libertinesin, Aviciin, Noel Gallagherin High Flying Birdsin ja Kasabianin esiintyjiltä. DF Concerts sai luvan järjestää festivaali Strathallanissa kolmen vuoden ajan, jotta paikallisviranomaiset voivat tutkia tapahtuman vaikutuksia ennen kuin ne päättävät sen pitkän aikavälin tulevaisuudesta.</w:t>
      </w:r>
    </w:p>
    <w:p>
      <w:r>
        <w:rPr>
          <w:b/>
        </w:rPr>
        <w:t xml:space="preserve">Tulos</w:t>
      </w:r>
    </w:p>
    <w:p>
      <w:r>
        <w:t xml:space="preserve">T in the Park -festivaalin pomot ovat pyytäneet anteeksi sen jälkeen, kun Strathallanista lähtevät ihmiset joutuivat kärsimään kuljetusongelmista.</w:t>
      </w:r>
    </w:p>
    <w:p>
      <w:r>
        <w:rPr>
          <w:b/>
        </w:rPr>
        <w:t xml:space="preserve">Esimerkki 1.5156</w:t>
      </w:r>
    </w:p>
    <w:p>
      <w:r>
        <w:t xml:space="preserve">Bobby Messett, 50, kuoli tiistaina Wicklow'n kreivikunnassa sijaitsevalla Bray Boxing Clubilla tapahtuneen ampumisen jälkeen. Taylorin isä Pete oli toinen kahdesta muusta loukkaantuneesta miehestä. Hän sanoi, että Messettin perhe ei "ansainnut tätä sydänsurua" ja että hän on "pahoillaan" heidän "menetyksestään". "En voi kuvitella heidän epätoivoaan tai epäoikeudenmukaisuuden tunnettaan", hän sanoi Irish Timesille antamassaan lausunnossa. "Rukoilen, että he tuntevat Jumalan lohdutusta tulevina vaikeina päivinä." Isä vieraantunut neiti Taylor lisäsi olevansa "hyvin kiitollinen ja helpottunut" siitä, että hänen isänsä oli "selvinnyt tästä kauheasta hyökkäyksestä ja toipuu hyvin". "Ymmärrän, että tapauksen luonteesta on vielä paljon epäselvyyttä, mutta toivon, että gardaí (Irlannin poliisi) selvittää asian hyvin pian", hän lisäsi. "Kuten monet teistä tietävät, olen ollut hieman vieraantunut isästäni jo useiden vuosien ajan. Minulla on ollut vain vähän yhteyttä häneen viimeisten kolmen vuoden aikana, eikä minulla ole ollut minkäänlaista yhteyttä tai yhteyttä Bray Boxing Clubiin vuoden 2015 jälkeen." Taylor kritisoi myös hänen nimensä ja kuvansa "väärinkäyttöä" ammuskelua koskevassa mediakuvassa. Syytön mies Asemies, jolla oli päällään joko balaclava tai nyrkkeilykypärä, tunkeutui Bray Boxing Clubille ja ampui useita laukauksia noin kello 06.55 paikallista aikaa. Wicklow'n kreivikunnasta kotoisin olevaa Messettiä on kuvailtu viattomaksi mieheksi, joka oli väärässä paikassa väärään aikaan. Pakoauto, hopeanvärinen Volkswagen-pakettiauto, jossa oli Pohjois-Irlannin rekisterikilvet, löytyi palaneena East Link Toll Plaza -tietulliaseman läheltä, lähellä Liffey-jokea Dublinin keskustassa. Gardain (Irlannin poliisi) mukaan pakettiauton uskotaan kulkeneen Braysta Shankillin ja Cornelscourtin alueen kautta ennen kuin se hylättiin Pigeon House Roadille noin kello 08.05 paikallista aikaa, jossa miehen nähtiin poistuvan pakettiautosta ja pyöräilevän pois. Katie Taylor on naisten kevyen sarjan yhdistetyn mestari ja voitti kultaa Lontoon olympialaisissa 2012. Käsiase Tiistaina Supt Patrick Ward sanoi, että kuntosalilla oli noin 15-20 ihmistä, kun ampuminen tapahtui. "He olivat juuri aloittamassa kuntosaliharjoitusta, kun sisään tuli asemies, jolla oli mukanaan ampuma-ase - uskomme, että se oli käsiase." Hän lisäsi, että poliisi uskoi, että surmattu mies oli "vain käyttänyt kuntosalia kuten kuka tahansa muukin", eikä he tienneet laukausten tarkkaa lukumäärää, mutta "useampi ihminen olisi voinut loukkaantua". Ampumisesta huolimatta promoottori Eddie Hearn on paljastanut, että Katie Taylor aikoo edelleen otella 28. heinäkuuta järjestettävän Dillian Whyten ja Joseph Parkerin välisen raskaan sarjan ottelun alla. Kuka on Katie Taylor? Monet ihmiset tutustuivat Katie Tayloriin ensimmäisen kerran vuoden 2012 olympialaisissa Lontoossa. Hän voitti kultaa kevyessä sarjassa irlantilaisyleisön kannustaessa häntä Lontoon Excel-messukeskuksessa. Brayssa syntynyt nyrkkeilijä oli kuitenkin ennen olympiamenestystään erittäin menestyksekäs ja hallitseva amatööriottelija, jota hänen isänsä Pete valmensi. Pete oli hänen tukenaan Lontoossa, kun hän saavutti kultamitalin, ja myös silloin, kun hän voitti viisi MM-kultaa. Pari erosi vuonna 2016, kuukausia ennen Rion olympialaisia, joissa hän hävisi yllättäen puolivälierissä. Lokakuussa 2016 Taylor siirtyi ammattilaiseksi. Häneen oli liitetty siirtyminen ammattilaisurheiluun sen jälkeen, kun hän jäi Rion mitalista paitsi. Hän voitti ensimmäisen maailmanmestaruutensa ammattilaisena lokakuussa 2017 voittamalla argentiinalaisen Anahi Sanchezin.</w:t>
      </w:r>
    </w:p>
    <w:p>
      <w:r>
        <w:rPr>
          <w:b/>
        </w:rPr>
        <w:t xml:space="preserve">Tulos</w:t>
      </w:r>
    </w:p>
    <w:p>
      <w:r>
        <w:t xml:space="preserve">Nyrkkeilymestari Katie Taylor on ilmaissut "sydämelliset osanottonsa" isänsä perustamalla irlantilaisella kuntosalilla tapahtuneen ampumisen uhrin perheelle.</w:t>
      </w:r>
    </w:p>
    <w:p>
      <w:r>
        <w:rPr>
          <w:b/>
        </w:rPr>
        <w:t xml:space="preserve">Esimerkki 1.5157</w:t>
      </w:r>
    </w:p>
    <w:p>
      <w:r>
        <w:t xml:space="preserve">FireEyen toimitusjohtaja Kevin Mandia sanoi, että vaikka noin 18 000 organisaatiolla oli haittakoodia verkoissaan, 50 organisaatiota kärsi suurista tietoturvaloukkauksista. Yhdysvaltain valtiovarainministeriön sekä sisäisen turvallisuuden, valtion ja puolustuksen ministeriöiden tiedetään joutuneen hyökkäyksen kohteeksi. Yhdysvaltain ulkoministeri Mike Pompeo on syyttänyt Venäjää hakkeroinnista. Niin ovat tehneet myös senaatin ja edustajainhuoneen tiedustelukomiteoiden puheenjohtajat. Presidentti Trump kuitenkin epäili Venäjän osuutta kahdessa twiitissä lauantaina ja vihjasi sen sijaan Kiinan osallisuuteen. Mandia sanoi CBS Newsille, että verkkohyökkäys "oli hyvin yhdenmukainen" sen kanssa, mitä Yhdysvaltain virkamiehet tietävät Venäjän ulkomaantiedustelupalvelun SVR:n toiminnasta. "Luulen, että olemme vastanneet näihin ihmisiin 90-luvulla ja 2000-luvun alussa. Se on jatkuvaa peliä kyberavaruudessa", hän sanoi. Hän sanoi, että hyökkäys teksasilaiseen SolarWinds Orion -tietokoneverkkotyökaluun, joka oli tietomurron lähde, oli "varhaisimmat todisteet siitä, että se oli suunniteltu". Se alkoi "kuivaharjoittelulla" lokakuussa 2019, jolloin "harmitonta koodia" muutettiin. "Sitten joskus maaliskuussa tämän hyökkäyksen takana olevat toimijat tosiaan laittoivat haitallista koodia toimitusketjuun", hän sanoi, "ruiskuttivat sen sinne, ja se on takaovi, joka vaikutti kaikkiin". Mitä Venäjän osallisuudesta puhutaan? Vaikka Venäjä kiistää "perusteettomat" väitteet, monet Yhdysvaltain tiedusteluyhteisössä epäilevät Venäjän hallituksen olevan vastuussa. Pompeo sanoi perjantaina: "Voimme sanoa melko selvästi, että tähän toimintaan osallistuivat venäläiset". Hän sanoi, että Venäjä yritti "heikentää elämäntapaamme" ja että Venäjän presidentti Vladimir Putin "on edelleen todellinen riski". Pompeo on ennenkin ottanut tiukan linjan Venäjää vastaan. Hänen ulkoministeriaikanaan Yhdysvallat on vetäytynyt keskeisestä ydinsopimuksesta ja ilmavalvontalentoja koskevasta Open Skies -sopimuksesta. Senaatin tiedustelukomitean republikaanien puheenjohtaja Marco Rubio twiittasi, että on "yhä selvempää, että Venäjän tiedustelupalvelu teki historiamme vakavimman kyberhyökkäyksen". Hän sanoi, että vastauksen "on oltava suhteellinen mutta merkittävä". Edustajainhuoneen tiedustelukomitean demokraattinen puheenjohtaja Adam Schiff yhtyi näihin näkemyksiin sanomalla sunnuntaina: "Mielestäni ei ole epäilystäkään siitä, että kyseessä oli Venäjä". Ja hän otti nokkiinsa presidentti Trumpin kommentit asiasta sanoen, että ne olivat "vain yhdenmukaisesti tuhoisia ja petollisia ja vahingollisia ... kansalliselle turvallisuudellemme". Presidentti on jo pitkään suhtautunut Moskovaan kaksijakoisesti ja vähätellyt esimerkiksi väitteitä, joiden mukaan Venäjä olisi tarjonnut Talebanille palkkioita yhdysvaltalaisten joukkojen tappamisesta. Lauantaina antamissaan twiiteissä Trump kääntyi jälleen "valeuutismediaa" vastaan, jota hän nimittää asian liioittelusta. Hän kirjoitti: "Kyberhakkeri on paljon suurempi valeuutismediassa kuin todellisuudessa. "Minulle on annettu täydelliset tiedot ja kaikki on hyvin hallinnassa. Venäjä, Venäjä, Venäjä on ensisijainen huuto, kun jotain tapahtuu, koska Lamestream on, lähinnä taloudellisista syistä, kivettynyt keskustelemasta mahdollisuudesta, että se voisi olla Kiina (se voi olla!)." Valittu presidentti Joe Biden, jonka on määrä vannoa virkavalansa 20. tammikuuta, on luvannut tehdä kyberturvallisuudesta hallintonsa "tärkeimmän prioriteetin". "Meidän on häirittävä ja estettävä vastustajiamme tekemästä merkittäviä verkkohyökkäyksiä", hän sanoi torstaina. "Teemme sen muun muassa määräämällä huomattavia kustannuksia tällaisista pahantahtoisista hyökkäyksistä vastuussa oleville, myös yhteistyössä liittolaistemme ja kumppaneidemme kanssa." Mitä tiedämme hakkerointikampanjasta? Hakkerit onnistuivat pääsemään käsiksi suuriin organisaatioihin vaarantamalla teksasilaisen tietotekniikkayhtiö SolarWindsin kehittämän verkonhallintaohjelmiston. Hakkerit olisivat voineet päästä käsiksi kyseistä ohjelmistoa käyttävien organisaatioiden verkkoihin, mutta niitä on ilmeisesti käytetty pikemminkin tietojen varastamiseen kuin häiritsevään tai tuhoavaan toimintaan. Heidän uskotaan kohdistaneen hyökkäyksensä suppeaan joukkoon organisaatioita yrittäessään varastaa kansallista turvallisuutta, puolustusta ja muita asiaan liittyviä tietoja. Vaikka ohjelmistoja on saatettu ladata, se ei kuitenkaan välttämättä tarkoita, että tietoja olisi viety. SolarWinds Orion kertoi aiemmin, että 18 000 sen 300 000 asiakkaasta on saattanut joutua hyökkäyksen kohteeksi, mutta mikään ei viittaa siihen, että verkkohyökkäyksen tavoitteena olisi ollut asiakkaiden tai kansalaisten tietojen merkittävä varastaminen. Sunburstiksi nimensä antaneiden tutkijoiden mukaan hakkerin täydellinen ymmärtäminen voi viedä vuosia. Moskovaan kytköksissä olevien hakkereiden uskotaan yrittäneen yli kolmen vuosikymmenen ajan varastaa Yhdysvaltain salaisuuksia verkossa. Samaa verkonhallintaohjelmistoa käyttävien hakkereiden tiedetään kohdistaneen hyökkäyksiä useisiin muihin organisaatioihin eri puolilla maailmaa, myös Yhdistyneessä kuningaskunnassa. Saatat olla myös kiinnostunut:</w:t>
      </w:r>
    </w:p>
    <w:p>
      <w:r>
        <w:rPr>
          <w:b/>
        </w:rPr>
        <w:t xml:space="preserve">Tulos</w:t>
      </w:r>
    </w:p>
    <w:p>
      <w:r>
        <w:t xml:space="preserve">Yhdysvaltain hallituksen virastoihin kohdistuneen laajamittaisen hakkeroinnin tunnistanut kyberturvallisuusyritys sanoo, että se "vaikutti aidosti" noin 50 organisaatioon.</w:t>
      </w:r>
    </w:p>
    <w:p>
      <w:r>
        <w:rPr>
          <w:b/>
        </w:rPr>
        <w:t xml:space="preserve">Esimerkki 1.5158</w:t>
      </w:r>
    </w:p>
    <w:p>
      <w:r>
        <w:t xml:space="preserve">Merthyr Tydfilistä kotoisin oleva 42-vuotias mies kertoi olleensa "aivan pihalla" nähtyään Sully-kissan hyökkäyksen. Kuvamateriaali näyttää, kuinka kaksi teini-ikäistä asettaa koiran rakkaan lemmikin kimppuun Gwaelodygarth Lanella Merthyr Tydfilissä toukokuussa. 15- ja 17-vuotiaat pojat tuomittiin 12 kuukauden siirtomääräykseen nuorisorikollisryhmään. Merthyrin nuorisotuomioistuin kielsi rikoksentekijöitä myös pitämästä eläimiä 10 vuoden ajan ja määräsi heidät maksamaan kuluja 300 puntaa kumpikin sekä 20 punnan uhrien lisämaksun. He myönsivät aiheuttaneensa kissalle tarpeetonta kärsimystä. RSPCA:n mukaan hyökkäys oli "syvästi pahaenteinen". Sullyn omistaja, joka ei halunnut nimeä, sanoi, että 13-vuotias harmaa bengalinkissa oli ollut kateissa 48 tuntia ennen kuin hän päätti tarkistaa kuvamateriaalin. "Oli epätavallista, että se oli poissa niin kauan", hän sanoi. Hänen 13-vuotias poikansa kasvoi kissan kanssa, joka nukkui joka ilta pojan sängyllä, hän sanoi. Kuvamateriaalissa näkyy, kuinka yksi teini-ikäisistä piti koiraa kaulapannasta kiinni, ennen kuin se päästettiin jahtaamaan ja raatelemaan kissaa kuoliaaksi. "Itkin ja huusin: 'juokse, juokse, juokse!'", Sullyn omistaja kertoi hetkestä, jolloin hän näki hyökkäyksen kamerassa. Rikoksentekijät heittivät Sullyn ruumiin pusikkoon, josta omistaja nouti sen myöhemmin. "Se ei ollut vain lemmikki. Se oli perhe", mies sanoi. RSPCA:n mukaan koira on otettu RSPCA:n hoiviin, kunnes se on valmis uudelleensijoitettavaksi. "On pelottavaa ajatella, että kaksi lasta ryhtyisi tekemään jotakin näin tarkoituksellisen julmaa. Näyttää siltä, että koira oli koulutettu tappamaan näin", RSPCA:n tarkastaja Gemma Cooper sanoi.</w:t>
      </w:r>
    </w:p>
    <w:p>
      <w:r>
        <w:rPr>
          <w:b/>
        </w:rPr>
        <w:t xml:space="preserve">Tulos</w:t>
      </w:r>
    </w:p>
    <w:p>
      <w:r>
        <w:t xml:space="preserve">Mies on puhunut kauhusta, jonka hän koki, kun hän löysi valvontakameran tallenteet kissansa raatelemasta koirasta kuoliaaksi.</w:t>
      </w:r>
    </w:p>
    <w:p>
      <w:r>
        <w:rPr>
          <w:b/>
        </w:rPr>
        <w:t xml:space="preserve">Esimerkki 1.5159</w:t>
      </w:r>
    </w:p>
    <w:p>
      <w:r>
        <w:t xml:space="preserve">Järjestäjien mukaan Digbethin paraatiin osallistui noin 75 000 ihmistä, ja he pitivät tapahtumaa maailman kolmanneksi suurimpana. Tämä on ensimmäinen kerta, kun kaupunginhallitus ei ole osallistunut tapahtumaan leikkausten vuoksi. Valtuuston uusi johtaja sanoi, että rahoitus saatetaan palauttaa tulevaisuudessa. Paraatin järjestäjä Annie Tighe sanoi, että paikallisviranomaisten rahoitus ei ole koskaan riittänyt kattamaan kustannuksia. "He maksoivat 20 000 puntaa paraatin infrastruktuuriin, joka itse asiassa maksaa noin 45 000 puntaa. "Meidän on siis aina pitänyt löytää rahaa, mutta tänä vuonna meidän on pitänyt löytää vielä 20 000 puntaa lisää." Birminghamin kaupunginvaltuuston johtaja John Clancy sanoi: "Voimme ehkä tarkastella näitä asioita [rahoitusta] tulevaisuudessa. "Mutta nyt, kun joudumme tekemään niin suuria leikkauksia, meidän on täytynyt tehdä vaikeita valintoja."</w:t>
      </w:r>
    </w:p>
    <w:p>
      <w:r>
        <w:rPr>
          <w:b/>
        </w:rPr>
        <w:t xml:space="preserve">Tulos</w:t>
      </w:r>
    </w:p>
    <w:p>
      <w:r>
        <w:t xml:space="preserve">Pyhän Patrickin päivän juhlallisuudet Birminghamissa ovat sujuneet mallikkaasti, vaikka kaupunginvaltuusto ei ole myöntänyt niille rahoitusta.</w:t>
      </w:r>
    </w:p>
    <w:p>
      <w:r>
        <w:rPr>
          <w:b/>
        </w:rPr>
        <w:t xml:space="preserve">Esimerkki 1.5160</w:t>
      </w:r>
    </w:p>
    <w:p>
      <w:r>
        <w:t xml:space="preserve">Will GompertzArts editor@WillGompertzBBCon Twitter "Lupaus", johon hän viittasi, oli Kiinan ja Britannian yhteisessä julistuksessa vuonna 1984 annettu lupaus, jossa Kiina lupasi noudattaa "yksi maa, kaksi järjestelmää" -politiikkaa saatuaan Hongkongin itsehallinnon takaisin vuonna 1997. Se antaisi alueelle mahdollisuuden "nauttia suuresta itsemääräämisoikeudesta" seuraavien 50 vuoden ajan nykyisten yhteiskunta- ja talousjärjestelmiensä, vapaan lehdistönsä ja elämäntapansa avulla. Lordi Patten on älykäs ja politiikkaan hyvin perehtynyt mies, ja hän olisi odottanut, että valtio puuttuisi asiaan jossain määrin ja että lupauksen rajat hämärtyisivät. Esimerkiksi Peking peruutti nopeasti hänen demokraattisen kehityksensä. Hän oli kuitenkin vilpitön ja luottavainen puhuessaan "horjumattomasta kohtalosta". Viisi vuotta asumista Hongkongissa, jota hän alkoi syvästi rakastaa, oli opettanut hänelle, että Hongkongin asukkaiden sitoutuminen avoimeen yhteiskuntaan oli heidän "perimässään". Hän oli oikeassa. Paikalliset eivät pidä siitä, että Kiinan hallitseva kommunistinen puolue tyrkyttää poliittista tahtoaan Kiinan kansantasavallan erityishallintoalueeksi kutsumalleen Hongkongille. Kun se ehdotti muutoksia kaupungin vaalijärjestelmään vuonna 2014, hongkongilaiset kerääntyivät sankoin joukoin julkisuuteen ja pitivät sateenvarjoja mukanaan rauhanomaisen mielenosoituksen symbolina (joka toisinaan toimi myös suojana kyynelkaasulta ja pippurisumutteelta). Viisi vuotta myöhemmin, vuonna 2019, sateenvarjot olivat jälleen esillä, kun sadattuhannet asukkaat, joista monet eivät olleet edes syntyneet, kun Patten piti puheensa vuonna 1997, lähtivät kaduille. He tulivat osoittamaan mieltään Hongkongin hallituksen ehdottamaa lakiesitystä vastaan, joka mahdollistaisi rikoksesta epäiltyjen luovuttamisen Manner-Kiinaan. Tämä oli punainen lanka niille yhteisön jäsenille, jotka epäilivät syvästi Pekingin motiiveja ja sekaantumista. He pelkäsivät, että uusi laki heikentäisi oikeuslaitoksen riippumattomuutta ja vaarantaisi aktivistien ja toimittajien aseman. Seuraavat tapahtumat olivat verisiä ja raakoja, ja molemmat osapuolet nostivat panoksia, kun kesän mielenosoitukset vaihtuivat syksyn piirityksiin. Poliisi käytti kyynelkaasua, vesitykkejä, kumiluoteja ja eläviä ammuksia, kun taas jotkut mielenosoittajat heittelivät bensiinipommeja, tuhosivat rakennuksia ja käyttivät pamppuja. Asemat kovettuivat ja jännitteet kasvoivat. Muistatte todennäköisesti paljon tästä televisiokuvista ja sanomalehtiraporteista, mutta harvemmin olette nähneet omakohtaista raporttia rintamalta. Juuri sen kiinalainen toisinajattelija, taiteilija ja aktivisti Ai Weiwei antaa meille viimeisimmässä dokumentissaan Cockroach (torakka), joka on poliisin mielenosoittajille antama halventava nimi (joilla oli omat loukkaavat nimensä poliiseille). Kuten kaikki hänen työnsä, myös tämäkin on syvästi poliittinen ja epäsuorasti Kiinan hallitusta kohtaan, jonka alaisuudessa hän ja hänen perheensä ovat kärsineet vuosikymmeniä. Sen puolta ei esitellä 93-minuuttisessa dokumentissa, joka sijoittaa sinut toiminnan terävään päähän. Se on mielenosoittajien lähetys, joka antaa äänen niille, jotka pelkäävät tukahduttamista ja pelottelua. Näemme heidän ottavan yhteen poliisin kanssa (joista osa, kuten saamme tietää, on ristiriitaisia) rohkeuden ja rohkeuden sekoituksella. Joskus he harjoittavat väkivaltaa, usein he joutuvat sen kohteeksi. Kamerat pyörivät jatkuvasti, ja ihmishenkiä on vaarassa. Elokuva alkaa lukitulla otoksella, jossa mies seisoo Admiraliteetin kaupunginosassa sijaitsevan Pacific Place -ostoskeskuksen peittävän 20-metrisen rakennustelineiden seinän päällä. Hän on selkä meihin päin. Näemme hänestä vain keltaisen muovisen sadetakin. Hänen oikealla puolellaan on käsinkirjoitettu banderolli, jossa lukee: "Ei luovutusta Kiinaan". Kuulemme liikenteen äänet alhaalla. Elokuva leikkaa kadun toisella puolella olevaan nuoreen mieheen. Hän katsoo ylöspäin eristäytynyttä mielenosoittajaa, jonka aiempi viesti sosiaalisessa mediassa oli saanut hänet tulemaan paikalle. Hän sanoo toivovansa, että "hän selviää". Pahaenteisen, metallisen soundtrackin (Punkgodin) alku viittaa siihen, että hän ei selviä. Mitä seuraavaksi tapahtuu, ei ole helppo katsoa, ja se saattaa olla liikaa joillekin aikuisille. Se ei todellakaan sovi lapsille. Ai Weiwei on hyvin suora elokuvantekijä, hän ei sokeroi pilleriä. Se on raaka alku voimakkaalle dokumentille, jossa epäluottamus ja epätoivo muuttavat maltillisen yhteiskunnan kansalaisoikeusaktivistien kollektiiviksi. Mukana on haastatteluja demokratiaa kannattavilta poliitikoilta, kampanjoijilta (joista osa on nyt vankilassa) ja asianajajilta sekä omakohtaisia kertomuksia protestiliikkeestä, joka uskoo, että tarvitaan aggressiivisempaa suoraa toimintaa, jotta viranomaiset suostuisivat heidän "viiteen vaatimukseensa" (luovutuslakiesityksen peruuttaminen, yleinen äänioikeus, armahdus pidätetyille mielenosoittajille, mielenosoittajien luokittelun peruuttaminen mellakoitsijoiksi ja riippumaton tutkinta poliisin väkivaltaisuudesta). Juuri tämän radikaalimman, pääosin nuorempien aktivistien ryhmän kanssa pysymme, kun he puhuvat mielenosoitusten alkamisesta mielenosoitusten takaosasta ("kuin elokuvan katsomisesta") aina siihen, että he ovat liikkeellä, nenä rinnan raskaasti aseistettujen poliisien kanssa ("kuin elokuvassa"). Viittaus toimintaelokuviin ja videopeleihin tulee esiin useammin kuin kerran, mieleenpainuvasti, kun harvoin kuulemme poliisilta, joka selittää toimintaansa ikään kuin se olisi harjoitus näytelmäkoulussa: "Se on näyttelemistä, käsikirjoitus, sinä näyttelet pahista." Valitettavasti se on aivan liian todellista. Dokumentti etenee verisestä yhteenotosta verisempään yhteenottoon ja vetää sinut yhä syvemmälle mielenosoittajien psyykeen, jota ruokkii adrenaliinin, pelon ja päämäärän huumaava sekoitus: johtajaton joukko nuoria, jotka ovat valmiita kuolemaan kulttuurinsa ja yhteisönsä puolesta, niiden oikeuksien ja elämäntavan puolesta, jotka heidän vanhemmilleen luvattiin: lupaus, jonka Chris Patten toisti terävästi lähtiessään 23 vuotta sitten. Torakka on heidän tarinansa, jonka Ai Weiwei, hieno taiteilija, josta on tullut poikkeuksellinen elokuvantekijä, kertoo intensiivisesti ja rehellisesti. Se päättyy kirjalliseen päivitykseen uudesta kansallisesta turvallisuuslaista, jonka Peking määräsi Hongkongille 30. kesäkuuta 2020 ja joka tehokkaasti tukahdutti mielenosoitukset ja aiheutti oppositiopoliitikkojen joukkopalautuksen. Tekstin mukaan se merkitsi Hongkongin oikeudellisen riippumattomuuden menetystä ja "yksi maa, kaksi järjestelmää" -periaatteen loppua. Will Gompertzin viimeaikaiset arvostelut: Seuraa Will Gompertzia Twitterissä</w:t>
      </w:r>
    </w:p>
    <w:p>
      <w:r>
        <w:rPr>
          <w:b/>
        </w:rPr>
        <w:t xml:space="preserve">Tulos</w:t>
      </w:r>
    </w:p>
    <w:p>
      <w:r>
        <w:t xml:space="preserve">23 vuotta sitten Hongkongin väistyvä kuvernööri Chris Patten piti tunteikkaan jäähyväispuheen, kun Britannia luovutti arvokkaan siirtomaansa Kiinalle. Kuninkaallinen huvijahti Britannia purjehti satamassa keisarillisena pakoautona, hän sanoi: "Nyt Hongkongin asukkaat johtavat Hongkongia. Se on lupaus ja se on horjumaton kohtalo."</w:t>
      </w:r>
    </w:p>
    <w:p>
      <w:r>
        <w:rPr>
          <w:b/>
        </w:rPr>
        <w:t xml:space="preserve">Esimerkki 1.5161</w:t>
      </w:r>
    </w:p>
    <w:p>
      <w:r>
        <w:t xml:space="preserve">Flowers toimi pankin puheenjohtajana, kun pankki oli vähällä romahtaa vuonna 2013, jolloin sen tileissä oli 1,5 miljardin punnan musta aukko. FCA totesi, että hän oli käyttänyt työsähköpostiaan seksuaalisesti ilmeisiin viesteihin ja keskustellut laittomista huumeista. Hän jätti pankin kulukorvauksia koskevien huolenaiheiden vuoksi ja myönsi vuonna 2014 huumausaineiden hallussapidon. Co-opin tarjoaman sähköpostin käyttäminen tällaiseen viestintään oli Co-opin työpaikan ohjeiden vastaista, ja Flowers jatkoi käyttöä, vaikka häntä oli aiemmin varoitettu siitä. Hän myös käytti Co-opin matkapuhelinta soittaakseen maksullisiin chat-linjoihin. "Luottamusta ja vaikutusvaltaa" FCA:n mukaan Flowers oli "osoittanut, ettei hän ollut rahoituspalveluiden alalla työskentelyyn soveltuva ja asianmukainen" ja että kuluttajat menettäisivät luottamuksensa alaan, jos hänen annettaisiin jatkaa alalla. Mark Steward, FCA:n täytäntöönpanosta ja markkinavalvonnasta vastaava johtaja, sanoi: "Puheenjohtajan tehtävä on ainutlaatuinen luottamuksen ja vaikutusvallan paikka. Puheenjohtajalla on keskeinen rooli, kun hän asettaa odotuksia yrityksen kulttuurista, arvoista ja käyttäytymisestä. "Flowers laiminlöi velvollisuutensa näyttää esimerkkiä ja täyttää tehtävän edellyttämät korkeat rehellisyys- ja rehellisyysvaatimukset. Rahoituspalveluala ja laajempi yhteisö odottavat oikeutetusti näitä korkeita vaatimuksia johtavilta henkilöiltä." FCA:n mukaan tutkinta kesti niin kauan osittain siksi, että sen oli oltava perusteellinen, mutta myös siksi, että tässä tapauksessa sen oli odotettava, kunnes muut pankin romahdusta ja muiden johtajien toimintaa koskevat tutkimukset olivat jo pitkällä. Vuonna 2016 Englannin keskuspankin Prudential Regulation Authority kielsi kahta Co-operative Bankin entistä johtajaa toimimasta korkeissa pankkitehtävissä. Se myös sakotti heitä. Dramaattinen muutos Valtiovarainministeriö on nyt myös ilmoittanut käynnistäneensä uuden riippumattoman selvityksen siitä, miten Co-op Bankia valvottiin vuosina 2008-2013. Se totesi, että sen oli odotettava, kunnes FCA:n tutkimus oli päättynyt. Riippumattomassa tarkastelussa tarkastellaan kaupungin entisen valvontaviranomaisen, Financial Services Authorityn, ja nykyisen Prudential Regulation Authorityn "toimia, toimintatapoja ja lähestymistapaa". Tarkastelujaksolla pankki muuttui dramaattisesti. Se fuusioitui Britannia building society -yhtiön kanssa vuonna 2009. Tämän kaupan katsottiin myöhemmin olevan syynä pankin lähes romahtamiseen. Vuonna 2013 se yritti ostaa 632 konttoria Lloydsilta, mutta epäonnistui siinä.</w:t>
      </w:r>
    </w:p>
    <w:p>
      <w:r>
        <w:rPr>
          <w:b/>
        </w:rPr>
        <w:t xml:space="preserve">Tulos</w:t>
      </w:r>
    </w:p>
    <w:p>
      <w:r>
        <w:t xml:space="preserve">Financial Conduct Authority (FCA) on kieltänyt Co-operative Bankin entistä puheenjohtajaa Paul Flowersia toimimasta rahoituspalvelualalla.</w:t>
      </w:r>
    </w:p>
    <w:p>
      <w:r>
        <w:rPr>
          <w:b/>
        </w:rPr>
        <w:t xml:space="preserve">Esimerkki 1.5162</w:t>
      </w:r>
    </w:p>
    <w:p>
      <w:r>
        <w:t xml:space="preserve">Daniel NasawBBC News Magazine, Kansas 2. marraskuuta 1950 isä Kapaun teki päätöksen, joka johti hänen kuolemaansa. Korean sodan kappalainen oli keskellä tulitaistelua, jossa amerikkalaisjoukot olivat kiinalaissotilaiden valtaamia Unsan-nimisen risteyskaupungin ulkopuolella Pohjois-Koreassa. Sytyttämällä metsäpaloja Yhdysvaltain tiedustelukoneiden häiritsemiseksi kiinalaiset saartoivat amerikkalaiset ja hyökkäsivät käsiaseilla, kranaateilla ja jopa pistimillä. Sillä välin kappalainen Emil Kapaun, katolinen pappi Kansasin maalaiskylästä, keräsi haavoittuneet hirsistä ja oljista rakennettuun suojaan. Kun amerikkalaiset upseerit määräsivät työkykyiset vetäytymään, isä Kapaun, 35-vuotias kapteeni, kieltäytyi jättämästä haavoittuneita. Kun kiinalaissotilaat alkoivat heittää kranaatteja kaivantoon, Kapaun neuvotteli antautumisesta. "Isä Kapaunilla oli useita tilaisuuksia lähteä pois", kertoi sotamies John Funston myöhemmin katoliselle papille, joka keräsi kertomuksia isä Kapaunin toiminnasta Koreassa, "mutta hän ei tarttunut niihin". Hänen vangitsemisensa ja pakkomarssi pohjoiseen satojen muiden amerikkalaisvankien kanssa oli vasta alkua isä Kapaunin oikeudenkäynnille, joka päättyi hänen kuolemaansa nälkään, kylmyyteen ja perusterveydenhuollon puutteeseen vankileirillä Pohjois-Koreassa kuusi kuukautta myöhemmin. Sankaruudestaan johtuen joukko Kansasin poliitikkoja vaatii, että hänelle myönnettäisiin kunniamitali, Yhdysvaltain korkein sotilasansiomerkki. Raportit Kapaunin epäitsekkäästä urheudesta ovat johtaneet siihen, että hän on ehdolla toiseen harvinaiseen kunnianosoitukseen: katolinen kirkko on nimittänyt Kapaunin Jumalan palvelijaksi, mikä on ensimmäinen askel kohti pyhimykseksi julistamista, ja Vatikaani on aloittanut virallisen tutkinnan siitä, ansaitseeko hän kanonisoinnin. Jos presidentti Obama myöntää hänelle kunniamitalin, hänestä tulee vasta viides katolinen pappi, joka on saanut sen - 3 458 amerikkalaisen sotilaan, merimiehen, merijalkaväen ja lentäjän joukossa. Jos hänet nimitetään pyhimykseksi, Kapaun on ensimmäinen Yhdysvaltain armeijan jäsen, joka saa tällaisen kunnianosoituksen. "Hän antoi henkensä niiden ihmisten puolesta, joita hän palveli", sanoo isä John Hotze, Kapaunin kanonisointia ajavan hiippakunnan tutkija. "Kuollessaan hän antoi elämänsä vankitovereidensa puolesta... ja hän oli se esimerkki Kristuksesta, joka on läsnä maailmassa tänään." Pikkukaupungin poika Kun Kapaun purjehti Koreaan Japanin miehitystukikohdasta, hän oli fyysisesti hyväkuntoinen, sitkeä pappi, jonka karu ulkonäkö muistutti nuorta Kirk Douglasia. Ne, jotka tunsivat hänet, muistivat hänet miehen miehenä, joka rakasti rankkaa armeijaelämää, nautti keilaamisesta ja urheilukeskusteluista poikien kanssa ja joka välitti syvästi huostassaan olevista nuorista miehistä, olivatpa he katolisia, protestantteja tai juutalaisia. "Hän oli vahva, pyhä mies, ja hän teki määrätietoisesti sen, mitä piispa halusi häneltä - auttoi poikia", sanoo hänen kälynsä Helen Kapaun, 83. "On todella vaikea ajatella, että hän oli niin rohkea ja että hänellä oli niin paljon rohkeutta ja voimaa. Ei sen takia, mitä olin hänessä nähnyt, vaan vain siksi, etten koskaan tajunnut, että hän saattoi olla niin vahva ja pyhä." Kapaun syntyi vuonna 1916 köyhään perheeseen Pilsenissä, pienessä maanviljelijäyhteisössä Kansasin keskiosassa. Muiden poikien tavoin hän auttoi maatilalla, lypsämällä lehmiä, hoitamalla karjaa ja kitkemällä puutarhaa. Kekseliäisyys, kyky kovaan työhön ja fyysinen sitkeys, joita tarvittiin 1920-luvun preerialla toimeentulon hankkimiseen, auttoivat häntä valmistautumaan armeijaan - ja vankileirille. Pilsenin elämä keskittyi pieneen katoliseen kirkkoon, jossa seurakuntalaiset ripittäytyivät sekä tšekiksi että englanniksi, ja Kapaun sai jo varhain mainetta vuottaan hurskaampana. Hän lähti kotoa 14-vuotiaana benediktiinimunkkien ylläpitämään katoliseen sisäoppilaitokseen. Vuonna 1940, 24-vuotiaana, Kapaun vihittiin papiksi. Pian hän palasi pitämään ensimmäisen messunsa kirkossa, jossa hän oli kasvanut. Pilsen juhli häntä kulkueella kaupungin läpi. Kun Amerikka astui toiseen maailmansotaan, muutkin kaupungin nuoret miehet lähtivät armeijaan. Kapaun halusi liittyä kappalaiseksi, mutta hänen piispansa kieltäytyi. Sen sijaan hän asettui tuttuun, joskin hankalaan elämään nuorena pappina seurakunnassa, jossa hän oli kasvanut. "Täällä on ihmisiä, sukulaisia ja ystäviä, jotka ovat minua parempia (iältään, koulunkäynniltään jne.)", hän kirjoitti piispalleen ja ehkä vihjasi hienovaraisesti, että hän ajatteli voivansa palvella kirkkoa paremmin muualla. "Joidenkin on vaikea katsoa minua ylöspäin hengellisenä esimiehenään." Lopulta piispa taipui, ja elokuussa 1944 Kapaun lähti armeijan pappiskoulutukseen. 'Nuori vasikka' Kirjeenvaihdossaan kotiin palaavien ystävien, perheenjäsenten ja kirkonmiesten kanssa Kapaun pursuili innostusta uutta tehtäväänsä kohtaan. "Armeijaelämä tekee ihmiselle paljon hyvää", hän kirjoitti vanhemmilleen. Hän nautti erityisesti pitkistä marsseista. "Illalla tunnen itseni virkeäksi kuin nuori vasikka." Kapaun palveli Burmassa ja Intiassa, kaukana taisteluista, ja erosi armeijasta vuonna 1946. Elämä takaisin Yhdysvalloissa tuntui kyllästyttävän Kapaunia. Hän suoritti kasvatustieteen tutkinnon Washington DC:ssä ja palasi sitten Kansasiin ottaakseen viran Timkenissä, joka oli pieni kaupunki, joka tarvitsi tšekin kieltä puhuvan papin. Kesällä 1948 Kapaun kertoi armeijalle, että hän palaisi kappalaisen virkaan, jos hän saisi luvan. Armeijan kyselylomakkeessa hän pyysi William Maherin mukaan nimenomaan pidempää palvelua ulkomailla. Niinpä Kapaun pukeutui jälleen Yhdysvaltain armeijan upseerin univormuun, tällä kertaa kapteenina. Tammikuussa 1950 hän oli matkalla Tyynenmeren yli Japaniin, ja hänet määrättiin 1. ratsuväkidivisioonan 8. ratsuväkirykmenttiin. Nämä miehet olivat ensimmäisten Koreassa taistelevien yhdysvaltalaisten joukkojen joukossa, jotka ylittivät Japaninmeren ja nousivat maihin Pohangdongissa Etelä-Koreassa heinäkuussa 1950. "Huomenna lähdemme taisteluun", hän kirjoitti Wichitan piispa Mark Carrollille. "Minulla on kaikki kunnossa, kaikki messustipendit, testamenttini jne.". Foxhole hopping Muutamassa päivässä Kapaun ja hänen toverinsa olivat etulinjassa, jossa käytiin raskaita taisteluita Pohjois-Korean joukkoja vastaan. Kapaun ei ilmeisesti koskaan ampunut vihollisjoukkoja henkilökohtaisesti, vaikka hän myönsikin kantaneensa toisinaan asetta mukanaan. Hän kieltäytyi kuitenkin jäämästä taakseen, asetti itsensä yhtä suureen vaaraan kuin muutkin yksikkönsä sotilaat ja osoitti kunnioitusta herättävää urheutta, kuten hänen toverinsa ovat kertoneet armeijan ja kirkon tutkijoille. Kun joukot olivat kaivautuneet taisteluasemiin, Kapaun ryntäsi edestakaisin linjan varrella hyppien kuopasta toiseen tarkistamaan miehiä, rukoilemaan heidän kanssaan ja hoitamaan haavoittuneita. "Hän tuli luokseni, kun olin vastuussa päämajan perustamisesta, ja kysyi, voisiko hän lukea messun tuon alueen miehille", kapteeni Joseph O'Connor muisteli vuonna 1954. "Sanoin: 'Isä, täällä on tällä hetkellä aika kuuma, enkä usko, että teidän pitäisi olla täällä ylhäällä'. Isä sanoi: 'Sitten luulen, että tarvitsemme messun, kapteeni'"." Hän antoi myös viimeisen riitin lukemattomille kuoleville sotilaille, auttoi hautaamaan amerikkalaisia ja vihollisen kuolleita ja kirjoitti henkilökohtaisia kirjeitä kaatuneiden sotilaiden perheille. "Olen ollut etulinjassa kahdeksan päivää. Meitä ammuttiin konekiväärillä, kranaatinheittimet ja panssarivaunut osuivat meihin", hän kirjoitti ystävilleen Timkeniin, Kansasiin. "Kolme kertaa selvisimme hengissä... Jumala on ollut minulle hyvä. Muilla ei ole ollut yhtä onnekasta. Sodassa on monia kauheuksia. Kaveri kestää vain rajallisen määrän." Taistelun aikana 2. elokuuta 1950 Kapaun ja toinen upseeri juoksivat linjojen välisen ei-kenenkään-maan poikki, väistellen konekivääri- ja pienoiskivääritulta, pelastaakseen haavoittuneen sotilaan. Kapaun sai ponnisteluistaan pronssitähden, joka on yksi Yhdysvaltain armeijan korkeimmista taistelumerkinnöistä. Kapaun joutui useaan otteeseen läheltä piti -tilanteeseen. Erään taistelun aikana hänen tupakkapiippunsa ammuttiin hänen suustaan. Toisessa taistelussa 88 mm:n panssarivaunun kranaatti suhahti hänen päänsä ohi ja pudotti kypärän. Unsanissa vangitsemisensa yönä Kapaun ja noin 15-25 haavoittunutta, jotka vielä pystyivät kävelemään, lähtivät aseella uhaten kaivannosta ja liittyivät satojen amerikkalaisvankien joukkoon pitkälle, epätoivoiselle pakkomarssille kohti pohjoista, syvemmälle Pohjois-Koreaan. Monet miehistä olivat liian haavoittuneita kävelemään, ja kiinalaissotilaat jättivät kaikki jäljelle jääneet paleltumaan kuoliaaksi. Eloonjääneiden mukaan Kapaun auttoi jalkojensa paleltumisesta huolimatta kantamaan haavoittuneita miehiä satoja kilometrejä ja häpäisi vastahakoisia tovereitaan auttamaan. Lopulta Kapaun ja hänen vankitoverinsa vangittiin leiriin Pyoktongin lähellä, Yalu-joen eteläpuolella. Kymmeniä oli jäänyt jälkeen ja kuollut matkan varrella. Siellä kiinalaiset ja korealaiset vangitsijat pitivät heitä pakkasessa ja lähes nälkiintyneinä. Kapaun hiippaili ympäri leiriä varastamalla ruokaa - viljaa, perunoita, suolaa, pippuria ja valkosipulia - kiinalaisten varastoista ja ruokki tovereitaan omilla niukoilla annoksillaan. Hän hoiti sairaita ja haavoittuneita, kylvetti heitä ja pesi heidän vaatteensa päivä toisensa jälkeen, kun olosuhteet vain huononivat ja yhä useampi mies menehtyi. Eloonjääneiden mukaan hän toimi moraalisena esimerkkinä, joka sai sairaimmat ja kurjimmat olemaan luovuttamatta. "Helmi- ja maaliskuuhun mennessä suurin osa meistä oli muuttunut eläimiksi, taistelimme ruuasta, olimme ärtyisiä, itsekkäitä ja kitsastelevia", muisteli kapteeni Robert Burke vuonna 1954 kirjeessään isä Arthur Tonnelle, kansasilaiselle papille, joka kokosi anekdootteja Kapaunista. "Hyvä pappi säilytti edelleen kylmän pään, käyttäytyi kuin ihminen ja säilytti kaikki hyveensä ja ihanteelliset ominaisuutensa. "Kun tilanne oli vaikea, isä osoittautui parhaaksi esimerkiksi miehisyydestä, jonka olen koskaan elämässäni nähnyt." Kaiken tämän läpi kappalainen kieltäytyi itsepintaisesti luopumasta uskostaan. Hän uhmasi vartijoita ja asettui vastustamaan heitä pakko-opetusten aikana. Oman turvallisuutensa ja henkensä uhalla hän hiippaili leirillä lohduttaakseen ja rohkaistakseen nuoria värvättyjä miehiä ja pitääkseen salaisia rukouspalveluksia. Eräs eloonjäänyt kertoi Maherille, kuinka Kapaun kantoi ämpäriä salamyhkäisillä retkillään ympäri leiriä, jotta hän näyttäisi olevan askareissa, jos hänet kohdattaisiin. "Pelkällä läsnäolollaan hän saattoi muuttaa haisevan mutamajan katedraaliksi", kertoi selviytyjä, luutnantti Raymond Dowe, Maherille. Vähäinen ruoka, huonot saniteettitilat ja lähes olematon terveydenhuolto heikensivät Kapaunin terveyttä. Alkukevääseen mennessä hän ontui jalassaan olevan verihyytymän vuoksi ja piti laastaria tulehtuneen silmänsä päällä. Hän sairastui punatautiin ja keuhkokuumeeseen. Kuukausia lähes pakkasessa ja nälkiintyneissä oloissa vietettyään Kapaun kuoli toukokuun 1951 lopulla. "Viimeisellä tunnillaan hän kuuli tunnustukseni", toveri Felix McCool muisteli kirjeessään isä Tonnelle. "Isä Kapaun sanoi: 'Kuten näet, minäkin itken, en tuskan kyyneleitä vaan ilon kyyneleitä, koska olen pian Jumalani luona'." Tie pyhimykseen Isä Kapaunille myönnettiin Unsanissa suorittamistaan toimista postuumisti Distinguished Service Cross, Yhdysvaltain armeijan toiseksi korkein taistelumitali. Yhdysvaltain lain mukaan kunniamitalia on suositeltava Yhdysvaltain presidentille kahden vuoden kuluessa teosta ja se on myönnettävä kolmen vuoden kuluessa teosta. Kampanja Kapaunin tunnustamiseksi käynnistettiin samaan aikaan, kun Valkoinen talo ilmoitti maanantaina, että presidentti Obama myöntää postuumisti kunniamitalin toiselle yhdysvaltalaiselle sotilaalle, Leslie Sabolle, hänen Vietnamin sodan aikana vuonna 1970 tekemästään sankariteosta. Saboa, 22, suositeltiin postuumisti maan korkeimpaan kunniamerkkiin, mutta kunniamaininta hukkui sotilasbyrokratiaan ja unohtui vuoteen 1999 asti. Tarinat Kapaunin sankariteoista Unsanin taistelussa alkoivat heti levitä, mutta hänen tekonsa vankileirillä jäivät suurimmaksi osaksi kertomatta, kunnes vuonna 1953 pohjoiskorealaiset vapauttivat elossa olevat amerikkalaiset Pyoktongista. Viime vuosina Kansasin kongressin valtuuskunnan jäsenet alkoivat lobata kollegoitaan, jotta Kapaunin kunniamitalin aikarajasta luovuttaisiin. Poikkeus allekirjoitettiin joulukuussa, ja tammikuussa kuusi kongressiedustajaa ja senaattoria pyysi puolustusministeri Leon Panettaa suosittelemaan presidentti Barack Obamalle mitalin myöntämistä - mikä on pitkän byrokraattisen prosessin toiseksi viimeinen vaihe. "Hän oli uskomaton mies monissa ulottuvuuksissa - elämässään pappina... ja sen risteytymisessä hänen velvollisuuteensa sotilasjohtajana", Kansasin kongressiedustaja Mike Pompeo sanoo. "Nämä kaksi yhdistyvät näissä uskomattomissa tarinoissa sankaruudesta tällä vaikealla hetkellä kansakuntamme historiassa. Hän teki tämän tavalla, joka on niin ainutlaatuinen: hän ei etsinyt kunniaa tai itseään varten, vaan aina palveli." On epäselvää, milloin Panetta ja Obama myöntävät mitalin, mutta Pompeo sanoo olevansa luottavainen. Samaan aikaan isä Hotzen ja Wichitan hiippakunnan vuonna 2001 käynnistämä pyrkimys Kapaunin kanonisoimiseksi on siirtynyt Roomaan. Siellä Vatikaanin pyhimyskongregaatio suorittaa oman tutkimuksensa. Isä Hotze arvelee, että Kapaun oli vain epäitsekäs yksilö, jonka luontainen taipumus oli antaa muille, mitä hänellä oli, mukaan lukien energiansa ja ponnistelunsa. Kansasissa sijaitsevalla maatilalla se tarkoitti sitä, että hän otti vastaan minkä tahansa pölyisimmän ja kuumimman työn. Nuorena pappina se tarkoitti kirkkomaalla ruumiillista työtä, jota papit eivät yleensä tee. Mutta rintamalla ja vankileirillä tämä ominaisuus sai sankarilliset mittasuhteet, koska se ilmeni kauheassa tilanteessa, isä Hotze sanoo. "Hän tiesi kuolevansa, mutta hänellä oli rohkeutta ja voimaa ymmärtää, että parempi tapa kohdata kuolema on ymmärtää, että on auttanut näitä muita ihmisiä", hän sanoo. "Jopa ne sankarilliset teot, joihin hän ryhtyi, eivät ylitä kenenkään meistä kykyä. Jokainen meistä voi tarjota vaatteita, ruokaa, lohtua ja rohkaisua. "Hän osoittaa meille, että mekin voimme olla suuria ja pyhiä ihmisiä jokapäiväisten tekojemme perusteella."</w:t>
      </w:r>
    </w:p>
    <w:p>
      <w:r>
        <w:rPr>
          <w:b/>
        </w:rPr>
        <w:t xml:space="preserve">Tulos</w:t>
      </w:r>
    </w:p>
    <w:p>
      <w:r>
        <w:t xml:space="preserve">Yhdysvaltain armeijan kappalainen isä Emil Kapaun varasti, kärsi ja uhrasi henkensä sotilastoveriensa puolesta Korean vankileirillä. Kuusi vuosikymmentä kuolemansa jälkeen häntä harkitaan kunniamitalin - ja pyhimyksen - saajaksi.</w:t>
      </w:r>
    </w:p>
    <w:p>
      <w:r>
        <w:rPr>
          <w:b/>
        </w:rPr>
        <w:t xml:space="preserve">Esimerkki 1.5163</w:t>
      </w:r>
    </w:p>
    <w:p>
      <w:r>
        <w:t xml:space="preserve">Poliisit löysivät 55-vuotiaan Andrew Jacksonin ruumiin Prospect Driven läheltä Shirebrookista, Derbyshiren osavaltiosta, noin kello 10.00 GMT sunnuntaina. He ovat sittemmin käynnistäneet murhatutkimuksen. Hänen perheensä on julkaissut lausunnon, jossa he sanovat yrittäneensä löytää Jacksonin ennen hänen kuolemaansa. "Olemme pahoillamme siitä, ettemme löytäneet häntä etsinnöistä huolimatta", he sanoivat. "Ja että meillä ei koskaan ollut tilaisuutta jutella enää yhdessä. "Andy oli jonkin aikaa koditon, mutta hän tuli aina toimeen. "Ja missä hän sitten olikin, hän sai aina ystäviä. Meille on suuri lohtu tietää, että häntä pidettiin hyvänä siellä, missä hän asui, ja että hän oli saanut niin paljon hyviä ystäviä." He sanoivat, että hän oli nuorempana "erittäin fiksu kaveri" ja nautti "sähköjen ja moottorien kanssa puuhastelusta". Derbyshiren poliisi kuvaili Jacksonia, joka tunnettiin myös lempinimellä "Catman", "erittäin pidetyksi" paikallisyhteisössä. Poliisin mukaan hänellä oli vammoja, jotka viittaavat siihen, että hänet oli pahoinpidelty. Poliisi vetoaa edelleen kaikkiin, jotka näkivät jotain, ilmoittautumaan, sillä Prospect Driven alueella uskotaan olleen useita ihmisiä lauantaina kello 22.30 ja sunnuntaina kello 02.00 välisenä aikana. Seuraa BBC East Midlandsia Facebookissa, Twitterissä tai Instagramissa. Lähetä juttuideoita osoitteeseen eastmidsnews@bbc.co.uk.</w:t>
      </w:r>
    </w:p>
    <w:p>
      <w:r>
        <w:rPr>
          <w:b/>
        </w:rPr>
        <w:t xml:space="preserve">Tulos</w:t>
      </w:r>
    </w:p>
    <w:p>
      <w:r>
        <w:t xml:space="preserve">Perhe on osoittanut kunnioitusta miehelle, joka löydettiin kuolleena puutarhalta, ja sanonut, että he "pahoittelevat eniten" sitä, että he menettivät yhteyden häneen.</w:t>
      </w:r>
    </w:p>
    <w:p>
      <w:r>
        <w:rPr>
          <w:b/>
        </w:rPr>
        <w:t xml:space="preserve">Esimerkki 1.5164</w:t>
      </w:r>
    </w:p>
    <w:p>
      <w:r>
        <w:t xml:space="preserve">Maroon 5:n keulahahmo sai valkoisen voiman pommin heitettyä itseensä hetkeä ennen kuin hän esiintyi yhdysvaltalaisessa Jimmy Kimmel Live -ohjelmassa. Mies löi häntä suoraan päähän Los Angelesissa sijaitsevan studion ulkopuolella olleesta väkijoukosta, kun laulaja jakoi nimikirjoituksia. Jauhot peittivät hänen kuviollisen takkinsa, farkut ja tennarit. Levine oli nauhoittamassa haastattelua keskusteluohjelmaa varten ja esitti myös uusimman kappaleensa Sugar. Turvamiehet veivät jauhojen heittäjän pois, kunnes poliisi saapui paikalle ja pidätti hänet tavallisesta pahoinpitelystä syytettynä. Tämä henkilö otti kuvia hyökkäyksestä Tämä henkilö otti myös kuvia hyökkäyksestä Vuonna 2012 Kim Kardashiania pommitettiin jauhopommilla London-hotellin ulkopuolella Länsi-Hollywoodissa. "Sinun täytyy nauraa sille", hän kertoi tuolloin E! Newsille. "Harjaannuin siitä ja tulin heti takaisin ulos." Seuraa @BBCNewsbeat Twitterissä, BBCNewsbeat Instagramissa, Radio1Newsbeat YouTubessa ja voit nyt seurata BBC_Newsbeatia Snapchatissa.</w:t>
      </w:r>
    </w:p>
    <w:p>
      <w:r>
        <w:rPr>
          <w:b/>
        </w:rPr>
        <w:t xml:space="preserve">Tulos</w:t>
      </w:r>
    </w:p>
    <w:p>
      <w:r>
        <w:t xml:space="preserve">Adam Levine ei vaikuttunut henkilöstä, joka heitti päälleen pussillisen valkoisia jauhoja.</w:t>
      </w:r>
    </w:p>
    <w:p>
      <w:r>
        <w:rPr>
          <w:b/>
        </w:rPr>
        <w:t xml:space="preserve">Esimerkki 1.5165</w:t>
      </w:r>
    </w:p>
    <w:p>
      <w:r>
        <w:t xml:space="preserve">Trevor Alton Smith kuoli yhteen laukaukseen, kun poliisit tekivät ratsian hänen kotiinsa Wheeleys Lanella Birminghamissa perjantaina noin kello 05.00 BST. Poliisit kertoivat seuranneensa "tiedusteluun perustuvaa operaatiota", joka koski ampuma-aseiden hallussapitoa, kertoi riippumaton poliisitoimisto (IOPC). Kukaan muu ei ollut asunnossa tuolloin. Poliisit yrittivät elvyttää 52-vuotiasta, jonka sydän pysähtyi, mutta Smith julistettiin kuolleeksi paikan päällä. Poliisin valvontaviranomainen sanoi, että se tutkii parhaillaan poliisien turvakamerakuvaa, jonka uskotaan tallentaneen ampumisen. IOPC:n komissaari Derrick Campbell sanoi: "Käsitykseni mukaan tässä vaiheessa se on tallentanut kaiken, mitä tapahtuman aikana tapahtui - myös laukauksen - se on käsitykseni mukaan. "Katsomme kuvamateriaalia nähdaksemme, mitä tapahtuu." Kuusi ampuma-asevirkailijaa oli mennyt Wheeleys Lanella, Lee Bankissa sijaitsevaan kerrostaloon suorittamaan pidätystä. Campbell sanoi, että West Midlandsin poliisi "ilmoitti toimistolleni hieman ennen kuutta aamulla, että poliisi oli laukaissut aseensa ja jotakuta oli ammuttu". Campbell sanoi, että IOPC suoritti "perusteellista" tutkimusta ja että rikosteknistä materiaalia kerättiin ja analysoitiin. "Olemme ottaneet yhteyttä Smithin perheeseen selittääksemme roolimme ja lähetän heille osanottoni heidän menetyksensä johdosta, ja ajatukseni ovat kaikkien asianosaisten kanssa", hän sanoi. "Voin vakuuttaa ihmisille, että tutkimme huolellisesti ampumisen olosuhteet ja sen, miten poliisioperaatio oli suunniteltu. "Pyydän kaikilta kärsivällisyyttä, kun perusteellinen tutkinta suoritetaan." West Midlandsin poliisi- ja rikoskomissaari David Jamieson sanoi, että hän tutkii "poliisin voimankäyttöä hyvin tarkasti" ja seuraa tilannetta. Kyseessä on toinen kuolemaan johtanut ampuminen West Midlandsin poliisin toimesta tänä vuonna. IOPC tutkii Sean Fitzgeraldin kuolemaa, jonka aseistautunut poliisi surmasi tammikuussa Coventryssä. Edellinen kuolemaan johtanut ampuminen tapahtui vuonna 1996, poliisi ilmoitti. Kyseessä on neljäs kerta, kun poliisi on käyttänyt ampuma-asetta sitten vuoden 2017, jolloin ex-jengiläistä Sharif Cousinsia ammuttiin rintaan kujalla Ruberyssä. Cousins selvisi hengissä, ja hän oli ensimmäinen West Midlandsin poliisin ampuma henkilö sitten vuoden 2000. Seuraa BBC West Midlandsia Facebookissa ja Twitterissä ja tilaa paikalliset uutispäivitykset suoraan puhelimeesi.</w:t>
      </w:r>
    </w:p>
    <w:p>
      <w:r>
        <w:rPr>
          <w:b/>
        </w:rPr>
        <w:t xml:space="preserve">Tulos</w:t>
      </w:r>
    </w:p>
    <w:p>
      <w:r>
        <w:t xml:space="preserve">Ase löytyi Birminghamin asunnosta, jossa poliisi ampui miehen kuoliaaksi, kertovat tutkijat.</w:t>
      </w:r>
    </w:p>
    <w:p>
      <w:r>
        <w:rPr>
          <w:b/>
        </w:rPr>
        <w:t xml:space="preserve">Esimerkki 1.5166</w:t>
      </w:r>
    </w:p>
    <w:p>
      <w:r>
        <w:t xml:space="preserve">Suurin osa uhreista oli liukastunut tai kaatunut poluilla kävellessään, ja nilkkavammat olivat yleisimpiä vammoja. SMR:n äskettäin julkaisemien tilastojen mukaan lauantait ja sunnuntait olivat ryhmien kiireisimpiä päiviä. SMR edustaa 24:ää Skotlannin 28 etsintä- ja pelastusorganisaatiosta. Sen jäseniä ovat Aberdeenin, Skyen, Obanin, Killinin ja Tweed Valleyn vuoristopelastusryhmät, kolme Skotlannin poliisin ryhmää sekä etsintä- ja pelastuskoira- ja luolapelastusryhmät. Lochaberin, Cairngormin, Glencoen ja Taysiden vuoristopelastusryhmillä on oma erillinen järjestönsä. SMR:n viimeisimpien tilastojen mukaan sen joukkueet vastasivat viime vuonna yhteensä 502 tapaukseen. Tästä määrästä 243 liittyi vuorikiipeilyyn, kun taas loput liittyivät kadonneiden henkilöiden etsintöihin, maaseudulla kävelyllä loukkaantuneisiin henkilöihin sekä polkupyörä- ja hevosonnettomuuksiin. Hieman yli 77 prosenttia vuorikiipeilyyn liittyvistä tapauksista liittyi kesäiseen vuorikiipeilyyn ja 17 prosenttia talviseen vuorikiipeilyyn. Vain 3 prosenttia tapauksista liittyi kalliokiipeilyyn. Tapaturmiin joutui enemmän miehiä kuin naisia - 141 miestä verrattuna 132:een - ja 26-35-vuotiaiden ikäryhmä oli yleisin. SMR:n mukaan tämä jälkimmäinen luku saattaa heijastaa niiden ihmisten ikää, jotka käyvät useimmin vuorilla.</w:t>
      </w:r>
    </w:p>
    <w:p>
      <w:r>
        <w:rPr>
          <w:b/>
        </w:rPr>
        <w:t xml:space="preserve">Tulos</w:t>
      </w:r>
    </w:p>
    <w:p>
      <w:r>
        <w:t xml:space="preserve">Kesäiset vuorikävelyretket olivat viime vuonna suurin syy Skotlannin vuoristopelastusryhmien (SMR) vuorikiipeilyyn liittyviin hälytyksiin.</w:t>
      </w:r>
    </w:p>
    <w:p>
      <w:r>
        <w:rPr>
          <w:b/>
        </w:rPr>
        <w:t xml:space="preserve">Esimerkki 1.5167</w:t>
      </w:r>
    </w:p>
    <w:p>
      <w:r>
        <w:t xml:space="preserve">Saksalainen mediayhtiö Constantin Medien väittää, että Ecclestone aliarvioi F1:n tarkoituksellisesti, kun BayernLB-pankki myi 47 prosentin osuutensa urheilusta vuonna 2005. Formula 1:n toimitusjohtajaa edustava Robert Miles QC sanoi: "Tämä on tapaus, joka ei yksinkertaisesti ole järkevä." Constantin sanoi, että se hävisi kaupassa ja vaatii noin 90 miljoonan punnan vahingonkorvauksia. Miles sanoi, että hänen asiakkaansa ei olisi ollut kiinnostunut F1:n aliarvostamisesta, koska Ecclestonen perhe oli myymässä omaa 25 prosentin osuuttaan samaan hintaan. Ecclestone torjuu Constantinin väitteet, joiden mukaan hän olisi lahjonut pankinjohtajan Gerhard Gribkowskyn "korruptoituneella sopimuksella" myydäkseen osakkeen CVC Capital Partnersille edulliseen hintaan, jotta hän pysyisi F1:n johdossa. Miles sanoi: "Pankki oli täysin ilahtunut tarjouksesta. Se myi CVC:lle, koska se piti sitä erittäin hyvänä tarjouksena." Hänen mukaansa tarjous tehtiin urheilun epävarmuuden keskellä, kun autonvalmistajat uhkasivat perustaa erillisen kilpailun. Gribkowsky istuu kahdeksan ja puoli vuotta vankilassa korruptiosta Saksassa. "Vahvin kanta" Ecclestone myöntää suorittaneensa maksut Gribkowskylle, mutta sanoo pankkiirin kiristäneen häntä uhkaamalla esittää Britannian viranomaisille väitteitä hänen veroasioistaan. Miles sanoi oikeudelle antamissaan kirjallisissa lausunnoissa: "Nämä maksut suoritettiin, koska tohtori Gribkowsky 'kiristi' - käytännössä kiristi - Ecclestonen verojärjestelyjä. "Väite, että tämä kaikki tehtiin hänen [Ecclestonen] aseman vahvistamiseksi, ei yksinkertaisesti kestä tarkastelua. Miles lisäsi, että Ecclestone oli tuolloin "vahvimmassa asemassa", joka hänellä oli koskaan ollut Formula 1:ssä. "On olemassa lukuisia todisteita, jotka osoittavat, että tohtori Gribkowsky oli lievästi sanottuna jonkinlainen fantasisti", hän sanoi. Ecclestonen, 83, on määrä todistaa henkilökohtaisesti ensi viikolla.</w:t>
      </w:r>
    </w:p>
    <w:p>
      <w:r>
        <w:rPr>
          <w:b/>
        </w:rPr>
        <w:t xml:space="preserve">Tulos</w:t>
      </w:r>
    </w:p>
    <w:p>
      <w:r>
        <w:t xml:space="preserve">Korkein oikeus on todennut, että Formula 1 -pomo Bernie Ecclestonen vahingonkorvausvaatimus perustuu vankilassa istuneen pankkiirin "fantasistien" tunnustuksiin.</w:t>
      </w:r>
    </w:p>
    <w:p>
      <w:r>
        <w:rPr>
          <w:b/>
        </w:rPr>
        <w:t xml:space="preserve">Esimerkki 1.5168</w:t>
      </w:r>
    </w:p>
    <w:p>
      <w:r>
        <w:t xml:space="preserve">Aiemmin Covid-pandemian aikana käyttöön otetut rajoitukset on poistettu, ja NHS:n normaalit potilasmaksut on palautettu Skotlannissa. Viranomaiset varoittivat kuitenkin, että tiukat hygieniatoimenpiteet saattavat rajoittaa käytettävissä olevien tapaamisten määrää. Hammaslääkärit saattavat joutua asettamaan kiireellistä hoitoa tarvitsevat potilaat etusijalle. Hammaslääketieteessä on ollut erityisiä haasteita, koska monissa toimenpiteissä syntyy hienojakoista ilma- ja vesisuihkua eli aerosolia, joka voi levittää virusta. Hammaslääkäriasemien on puhdistettava huolellisesti pinnat potilaiden välillä ja varmistettava riittävä ilmanvaihto, ja henkilökunnan on käytettävä tiiviitä naamareita ja muita suojavarusteita. Jotkut hammaslääkärit ovat ilmaisseet huolensa siitä, että NHS-hammashoito ei ole elinkelpoinen, koska se perustuu liukuhihnamalliin, jossa suuri määrä potilaita otetaan vastaan suhteellisen lyhyillä vastaanottoajoilla. Eräässä terveyslautakunnassa virkamiehet ovat varoittaneet yleisöä, että hoidossa on edelleen odotettavissa rajoituksia. NHS Taysiden hammaslääketieteen johtaja Morag Curnow sanoi: "Potilaiden on hyvin tärkeää olla tietoisia siitä, että palvelut eivät vielä palaudu normaaliin toimintaan, koska vastaanotoilla on edelleen toteutettava Covid-19-turvallisuustoimenpiteitä. "Käytettävissä olevien ajanvarausten määrä vähenee, ja hammaslääkäriasemien on priorisoitava kiireellistä hammashoitoa tarvitsevien potilaiden, suun sairauksien suurimmassa vaarassa olevien potilaiden ja niiden potilaiden ajanvaraukset, joita ei voitu ottaa vastaan sulkujakson aikana." Näin ollen hammaslääkäriasemilla ei ole mahdollista saada ajanvarauksia. "Käytännöt näyttävät myös hyvin erilaisilta, koska henkilökunnan ja potilaiden turvallisuuden takaamiseksi toteutetaan kansanterveydellisiä toimenpiteitä. Odotushuoneet saatetaan sulkea, ja hammaslääkäriryhmät käyttävät sopivia henkilökohtaisia suojavarusteita."</w:t>
      </w:r>
    </w:p>
    <w:p>
      <w:r>
        <w:rPr>
          <w:b/>
        </w:rPr>
        <w:t xml:space="preserve">Tulos</w:t>
      </w:r>
    </w:p>
    <w:p>
      <w:r>
        <w:t xml:space="preserve">NHS:n hammashoitojen koko valikoima on palautettu - mutta potilaita varoitetaan, ettei se ole "tavanomaista toimintaa".</w:t>
      </w:r>
    </w:p>
    <w:p>
      <w:r>
        <w:rPr>
          <w:b/>
        </w:rPr>
        <w:t xml:space="preserve">Esimerkki 1.5169</w:t>
      </w:r>
    </w:p>
    <w:p>
      <w:r>
        <w:t xml:space="preserve">Laura KuenssbergPoliittinen toimittaja@bbclaurakon Twitter Mutta ne olivat silti varoitus Yhdistyneelle kuningaskunnalle, pääministerille, Brexit-ministerille ja hänen kabinettikollegoilleen siitä, että Yhdistyneen kuningaskunnan on päätettävä, mitä se todella haluaa tulevalta suhteeltaan EU:hun. Tämä ei ole läheskään ensimmäinen kerta, kun hän viittaa lähestyviin määräaikoihin - yksi hänen suosikkilauseistaan näyttää olevan "kello tikittää" - mutta olitpa sitten Brexitin suurin innostaja tai huolissasi lähestyvistä mahdollisista seurauksista, tällä kertaa Barnierin varoitus liittyy hyvin konkreettiseen aikatauluun - mikä tekee tästä viikosta todella tärkeän. Huomenna pääministerin EU:n ylin virkamies Olly Robbins matkustaa Brysseliin, joka on ensimmäinen vierailu kahdesta tällä viikolla, keskustelemaan vastapuoltensa kanssa siitä, miten neuvotteluja voidaan jatkaa. Hän yrittää ilmeisesti antaa vastapuolelle kuvan siitä, mihin Yhdistynyt kuningaskunta on menossa ennen keskiviikkona ja torstaina pidettäviä ratkaisevia kabinettikomitean kokouksia. Kokousten ei ole tarkoitus olla viimeisiä päätöksentekotunteja tulevien EU-suhteidemme lopullisesta muodosta. Tarkoituksena on kuitenkin yrittää saada kabinetti sopimaan yleisestä linjasta. Kun neuvottelijat siirtyvät toiseen vaiheeseen, mikä on Yhdistyneen kuningaskunnan yleinen yleinen lähestymistapa - onko tarkoitus lähteä liikkeelle Kanadan vapaakauppasopimuksen kaltaisesta mallista ja lisätä siihen sopiviksi katsomiaan elementtejä? Vai lähdetäänkö liikkeelle oletuksesta, jonka mukaan suhteet ovat paljon läheisemmät, ja jätetään yksi kerrallaan pois ne osat, joista hallitus ei pidä? Olette oikeassa ajatellessanne, että tätä keskustelua on käyty jo pitkään. Sitä on käyty kansanäänestyksestä lähtien, ja se on tällä hetkellä konservatiivipuolueen perusjakolinja vuosikymmeniä kestäneen erimielisyyden ja kaunan jälkeen, joka koskee suhdettamme Eurooppaan. Onko mielestänne erikoista, että kabinetti ei ole kaiken tämän ajan jälkeen ottanut kantaa asiaan suuntaan tai toiseen? Pääministerin toive "räätälöidystä" järjestelystä on ollut hänen kantansa. Ja rehellisesti sanottuna, viime hetkeen asti odottaminen, jotta hän voisi puoltaa yhtä tai toista asiaa, on ollut osa hänen selviytymistekniikkaansa. Jos hän olisi pakottanut sen paljon aikaisemmin, hän olisi voinut ottaa riskin, että kabinetti joutuisi (kyllä, jopa useammin) tai jopa lähtisi ulos. On kuitenkin toivoa, että keskiviikkona ja torstaina kabinetti saadaan taivuteltua pääsemään jonkinlaiseen yhteisymmärrykseen siitä, lähtevätkö he neuvottelujen seuraavaan vaiheeseen liittokanslerin kaltaisten ministerien kannalla, jotka kannattavat sitovia siteitä lopullisesti, vai Boris Johnsonin kannalla, joka kannattaa vapaampaa lähestymistapaa. Perjantaina Olly Robbins palaa sitten Eurostarilla istumaan jälleen EU:n neuvottelijoiden kanssa, teoriassa kabinetin keskusteluihin perustuvan suunnitelman kanssa. Jos hän pystyy siihen, neuvottelujen toinen vaihe voi todella alkaa toden teolla, ja Barnierin varoitus on ehkä vihdoin otettu huomioon. Minulle on kerrottu, että perjantaina EU saa ensimmäistä kertaa virallisen päivityksen hallituksen kannasta sitten joulukuun ensimmäisen vaiheen päättymisen jännittävien päivien. Kun otetaan kuitenkin huomioon, että EU:n neuvottelija on antanut tällaisia varoituksia aiemminkin, onko sillä todella väliä, jos aikataulu menee pieleen? Pääministeri on yrittänyt torjua tunnetta siitä, että nyt on jotenkin päätöksenteon aika. Teknisesti aikapaine on kuitenkin olemassa. Eurooppa-neuvosto julkaisee maaliskuussa suuntaviivat tulevan suhteen puitteista. Toisin sanoen alle kahdeksan viikon kuluessa on tarkoitus sopia neuvottelujen laajasta lähestymistavasta. Vaatimus selkeydestä Jos Britannia ei ole antanut paljon tietoa siitä, mitä se haluaa saavuttaa, miten, ajatellaan, prosessi voidaan suunnitella? Jälleen kerran on reilua sanoa hallituksen puolella, että se on kilometrien päässä sopimuksen lopullisista yksityiskohdista. Mutta Westminsterin tai Brysselin vaatimuksista riippumatta yritykset ympäri maata haluavat saada selvyyttä. Ja neuvottelujen molemmin puolin, yksityisesti virkamiehet sanovat, että jos Yhdistynyt kuningaskunta ei tule tällä kertaa eteenpäin, todellisuus voi olla se, että EU päätyy aloittamaan sopimuksen kokoamisen. Käytännössä aikarajoitusten vuoksi EU tarttuu kynään, jos Yhdistynyt kuningaskunta ei ole halukas aloittamaan sopimusten hahmottelua. Eräs EU:n korkea-arvoinen lähde totesi, että mitä selkeämmin Yhdistynyt kuningaskunta pystyy kertomaan, miten se näkee tulevan suhteensa, sitä tuottavammin EU:n neuvosto voi viedä neuvotteluja eteenpäin. Toisin sanoen, jos ei tee päätöksiä, no, maaliskuu voi olla vielä epämääräinen, jolloin on enää seitsemän kuukautta lokakuuhun, jolloin sopimuksen pääpiirteittäisten ehtojen on tarkoitus olla valmiina. Epämääräinen sopimus jättää epävarmuuden auki vielä pitkiksi kuukausiksi, ja työntää toiseen tilivuoteen. Eräs tohtori-vertainen, lordi Bridges, joka oli hiljattain itse brexit-osaston jäsen, varoitti, että jos ministerit eivät pian tee päätöstä siitä, mitä se haluaa, se on matkalla kohti sopimusta, joka on "merkityksetöntä höpötystä" ja jättää Yhdistyneen kuningaskunnan epäedulliseen asemaan - EU:lla on neuvotteluissa ruoska-ase. On olemassa hyviä poliittisia syitä siihen, miksi tämä on kestänyt näin kauan. Pääministeri on pitänyt huolellisesti suunniteltuja suuria puheita, joissa hän on esittänyt yleiset periaatteensa Lancaster Housessa ja Firenzessä. Molemmat vaativat valtavia poliittisia ponnisteluja saadakseen ne läpi puolueensa. Mutta 50 artiklan mukaisten neuvottelujen itse asetettu määräaika ja brexit-prosessin kurinalaisuus merkitsevät sitä, ettei viivytykselle ole enää paljon tilaa.</w:t>
      </w:r>
    </w:p>
    <w:p>
      <w:r>
        <w:rPr>
          <w:b/>
        </w:rPr>
        <w:t xml:space="preserve">Tulos</w:t>
      </w:r>
    </w:p>
    <w:p>
      <w:r>
        <w:t xml:space="preserve">Michel Barnierin kommentit olisivat voineet kuulostaa tyylikkäältä sivulauseelta, joka olisi esitetty Downing Streetin salongissa ranskalaisella aksentilla.</w:t>
      </w:r>
    </w:p>
    <w:p>
      <w:r>
        <w:rPr>
          <w:b/>
        </w:rPr>
        <w:t xml:space="preserve">Esimerkki 1.5170</w:t>
      </w:r>
    </w:p>
    <w:p>
      <w:r>
        <w:t xml:space="preserve">Noin 80 ihmistä osallistui juhliin Mumbaissa perjantaina, kertoi Times of India. Eräs vieras kuvaili taloa "2000-luvun Taj Mahaliksi". Intian rikkaimpana miehenä pidetty Ambani muutti taloon viime kuussa vaimonsa ja kolmen lapsensa kanssa. Raporttien mukaan asunnon arvo on yli miljardi dollaria (630 miljoonaa puntaa). Mumbaissa (Bombay) sijaitsevassa pilvenpiirtäjässä, josta on näkymät slummeihin, kerrotaan olevan elokuvateatteri, uima-altaita ja helikopterikenttä, ja se on nimetty "Antilia" myyttisen Atlantin saaren mukaan. Paikallisten sanomalehtien mukaan talon ylläpitoon tarvitaan 600 työntekijää, ja Times of India -lehden mukaan ensimmäinen, syyskuun sähkölasku maksaa Ambanille 7 miljoonaa rupiaa (98 000 puntaa). Talo on herättänyt jonkin verran kiistelyä, ja köyhyyden vastustajat ovat korostaneet talon ylellisyyden ja Mumbain slummeissa asuvien ihmisten ahdingon välistä ristiriitaa. Mumbain slummeissa asuu noin puolet kaupungin 18 miljoonasta asukkaasta. "Versaillesin kilpailija" Talon vihkiäisissä vieraita olivat muun muassa intialainen kirjailija Shobhaa De, Bollywood-tähdet Preity Zinta ja Aamir Khan sekä miljardööri Kumar Mangalam Birla. Shobhaa De sanoi, että 174-metrinen rakennus on "2000-luvun Taj Mahal". Hän kuvaili "Intian suurinta ja loistokkainta tanssisalia - Versaillesin palatsi on sen köyhä serkku". "Siellä on paljon marmoria ja helmiäistä. Siellä on alueita ja puutarhoja ja lootus-altaita ja aivan upea Krishna-temppeli. Siellä on taidetta, siellä on veistoksia, siellä on valtava baari, siellä on uima-allas", hän sanoi. "Taj Mahalia pidettiin yhtenä maailman ihmeistä, tämä on... Olen varma, että siitä tulee yksi modernin Intian ihmeistä", hän sanoi BBC:lle. Hän sanoi, että talo oli rakennettu Ambanin henkilökohtaisen maun mukaan ja että ihmisten ei pitäisi "kadehtia hänen hemmotteluaan". "Hän luo paljon työpaikkoja hyvin köyhille ja edistää taloutta", hän lisäsi. Talo, jonka pohjakerroksessa on temppeli ja yläkerrassa kirjasto, suunniteltiin Vaastu-periaatteiden mukaisesti, jotka ovat kiinalaista fengshui-perinnettä muistuttava intialainen perinne. Forbes-lehden mukaan Ambani, 53, on kerännyt 27 miljardin dollarin (17 miljardin punnan) omaisuuden. Hän on maailman suurimpiin monialayrityksiin kuuluvan Reliance Industriesin puheenjohtaja ja toimitusjohtaja, ja hän omistaa myös Intian valioliigajoukkueen Mumbai Indiansin. Ambanin veli Anil järjesti "rinnakkaiset juhlat" 14-kerroksisessa asunnossa, jossa asuu muu perhe. Veljesten väliset suhteet kiristyivät vuonna 2002 ilman testamenttia kuolleen isän Dhirubhain jättämän monialayhtiön jakamista koskevan kiistan aikana.</w:t>
      </w:r>
    </w:p>
    <w:p>
      <w:r>
        <w:rPr>
          <w:b/>
        </w:rPr>
        <w:t xml:space="preserve">Tulos</w:t>
      </w:r>
    </w:p>
    <w:p>
      <w:r>
        <w:t xml:space="preserve">Intialainen miljardööri Mukesh Ambani on järjestänyt ylenpalttiset tupaantuliaiset uudelle 27-kerroksiselle asunnolleen, jonka uskotaan olevan maailman kallein koti.</w:t>
      </w:r>
    </w:p>
    <w:p>
      <w:r>
        <w:rPr>
          <w:b/>
        </w:rPr>
        <w:t xml:space="preserve">Esimerkki 1.5171</w:t>
      </w:r>
    </w:p>
    <w:p>
      <w:r>
        <w:t xml:space="preserve">Brimscomben ja Thruppin seurakuntaneuvoston toimeksiannosta Studio 18 muuttaa kaikki Stroudin London Roadin suojapaikat taideinstallaatioiksi. Jokaisella pysäkillä on teema, joka on saanut inspiraationsa paikallisuudesta tai globaaleista kysymyksistä. Valtuusto kertoi, että hanke sai alkunsa Brewery Lanen lähellä sijaitsevan suojapaikan peittävän muodonmuutoksen jälkeen. Nathan Morgan Studio 18:sta sanoi: "On tärkeää, että ihmiset ymmärtävät, että taidetta ja luovuutta on kaikkialla." Taiteilija Damian Sung sanoi: "Ennen kuin aloitimme tämän hankkeen, tämä pysäkki oli epätoivoisessa tilassa. "Lasi oli läpinäkymätöntä. Täällä oli hyvin pimeää, se oli naarmuuntunut ja siinä oli graffiteja. "Jos odotat bussia joka päivä töihin, tuntui kuin olisit tuhoon tuomittu. "Et edes nähnyt bussin tulevan, se oli ikävä paikka." Hän sanoi, että ihmiset viettävät paljon aikaa bussipysäkillä odottaessaan, "joten miksei siitä voisi tehdä iloista tilaisuutta". Taiteilija Cazz Hollick sanoi, että kaikki hänen pysäkillään on "kultaa ja kiiltoa" ja "peilejä kaikkialla". "Sinne tulee kaleidoskooppilinssejä, joiden läpi voi katsoa ja kaikki on erilaista", hän sanoi. "Siellä tulee olemaan pilviä, pimeässä hehkuva kuu, penkki hehkuu yöllä, ja mikä tärkeintä, ikkunoihin tulee sateenkaarikalvo, joten kaikkialla on sateenkaaria." Seurakuntaneuvoston tiedottaja sanoi, että viime elokuussa tehty väestönsuojan peittävä muutostyö sai heidät miettimään "näitä julkisia tiloja ja niiden merkitystä seurakuntalaisillemme sekä mahdollisuutta tehdä niistä maamerkkejä". "Tämä on kestänyt melkein vuoden, mutta nyt meillä on näitä ihanan luovia ja mukaansatempaavia installaatioita, jotka ovat olleet ennen ankeita bussipysäkkejä." Art Shelter -hanke käynnistyy 5. syyskuuta.</w:t>
      </w:r>
    </w:p>
    <w:p>
      <w:r>
        <w:rPr>
          <w:b/>
        </w:rPr>
        <w:t xml:space="preserve">Tulos</w:t>
      </w:r>
    </w:p>
    <w:p>
      <w:r>
        <w:t xml:space="preserve">Taiteilijaryhmä on muuttamassa 10 bussipysäkkiä sen jälkeen, kun se sai inspiraationsa salaperäiseltä suunnittelijalta, joka teki vuosi sitten suojasta viihtyisän huoneen.</w:t>
      </w:r>
    </w:p>
    <w:p>
      <w:r>
        <w:rPr>
          <w:b/>
        </w:rPr>
        <w:t xml:space="preserve">Esimerkki 1.5172</w:t>
      </w:r>
    </w:p>
    <w:p>
      <w:r>
        <w:t xml:space="preserve">John HenryBBC News, Bradford West Bradfordin keskustaan suunnitellusta Westfield-ostoskeskuksesta kaupungin sosiaalisiin ja taloudellisiin vaikeuksiin: Respectin kansanedustaja voi odottaa saavansa täyden tarjottimen, kun hän astuu virkaansa. Kaupungin keskustassa BBC:n Big Screen näytti toistuvasti kuvamateriaalia vaalien laskentahallin juhlallisuuksista. Monet ihmiset kävelivät ohi vilkuillen kuvia ylöspäin. Nämä juhlallisuudet saattoivat tulla monille järkytyksenä. Työväenpuolue oli nimittäin pitänyt Bradford Westin paikkaa hallussaan 38 vuotta - lukuun ottamatta lyhyttä aikaa 1980-luvulla, jolloin istuva kansanedustaja loikkasi SDP:hen. "Väitteitä ja eripuraa" Ehkäpä juuri siksi Gallowayn vaalivoitto on herättänyt enemmän kuin muutaman kulmakarvojen kohoamisen kaupungin äänestäjien keskuudessa. Bradfordissa asuva Allie Ramsey sanoi olevansa yllättynyt uuden parlamentin jäsenen 10 140 jäsenen enemmistön suuruudesta. "En usko, että hän on lainkaan kiinnostunut [Bradfordista]", hän sanoi. "Hänellä on suuri enemmistö aasialaisten äänten takia. Ilman hänen näkemyksiään sodista hän ei olisi kiinnostanut ketään. "Toivon vain, ettei se johda enempää riitoihin ja jakautumiseen." Kun äskettäinen tosi-tv-ohjelma Make Bradford British - jossa eri etnisyyksiä edustavia ihmisiä koottiin yhteen, jotta he löytäisivät yhteisen sävelen siitä, mikä tekee heistä brittiläisiä - herätti kiistaa, nämä kiistat ja erimielisyydet ovat ehkä vielä erityisen tuoreessa muistissa kaupungin äänestäjissä. Juuri Gallowayn rooli toisessa tosi-tv-ohjelmassa huolestuttaa joitakin paikallisia asukkaita. Eräs äänestäjä sanoi, että Galloway oli "hyvin iso hahmo" ja että hän tunsi hänet vain tämän esiintymisestä Celebrity Big Brother -ohjelmassa, jossa hän pukeutui ikimuistoisesti trikoopaitaan ja teeskenteli olevansa kissa. Toinen äänestäjä sanoi olevansa "huolissaan" siitä, että Gallowayn päärooli kyseisessä ohjelmassa oli syynä siihen, että hän sai niin suuren kannatuksen Bradford Westissä. "Laittakaa Bradford etusijalle" Muiden Bradfordin asukkaiden mielissä oli kuitenkin vakavampia asioita, kun Gallowayn vaalivoitto tuli julki. Taksikuski Mehrban Khan sanoi toivovansa, että kaupungin uusin kansanedustaja toimisi Bradfordin etujen mukaisesti. Hän sanoi: "Ihmiset ovat kyllästyneet työväenpuolueeseen, konservatiiveihin ja liberaalidemokraatteihin. "He ovat ilmeisesti päättäneet äänestää uutta puoluetta - jotakuta, joka asettaa Bradfordin etusijalle - jotakuta, joka saa Westfieldin kehityksen etenemään. "Olimme ennen kaupunki, mutta meistä on tullut kylä. "Hänen näkemyksensä Irakista ja Afganistanista olivat oikeita. Työväenpuolueen olisi pitänyt tietää niistä, Afganistanin tilanne pahenee." Gallowayn näkemyksistä Afganistanista tuli itse asiassa yksi viimeaikaisen vaalikampanjan tärkeimmistä puheenaiheista sen jälkeen, kun hän väitti siellä kaatuneiden brittisotilaiden "kuolleen turhaan". Hänen kommenttinsa tuli vain viikkoja sen jälkeen, kun viisi Yorkshiren rykmentin 3. pataljoonan jäsentä ja kuudes sotilas kuolivat räjähdyksessä Helmandissa. "Kristallipallo" Mutta Gallowayn täytevaalivoiton myötä Bradfordin äänestäjät sanoivat, että kaupungin uusimman parlamentin jäsenen oli aika siirtää huomionsa Afganistanista paljon lähempänä kotia oleviin asioihin. Myös Qaisor Sheikh kehotti uutta kansanedustajaa "tekemään jotain myönteistä" Bradfordin hyväksi. "Hän on melko tunnettu mielipiteistään, mutta minun huoleni on Bradfordin keskusta", hän sanoi. "Suurin huolenaiheeni on, ettei hän huku tähän kaikkeen ja unohda Bradfordia. "Kyllä, hänen puolueensa politiikka on tärkeää, mutta hänen on keskityttävä Bradfordin tarpeisiin." Asukastoveri Asif Hussain sanoi, ettei hänellä ole kristallipalloa, mutta toivoi Gallowayn tekevän parhaansa kaupungin hyväksi. Hän sanoi: "Galloway sanoo, mitä tarkoittaa, eikä hän pelkää vaikutusvaltaisia ihmisiä. "En usko, että hänestä tulee huono kansanedustaja kaupungille, ja toivon hänelle kaikkea hyvää tulevaisuutta varten."</w:t>
      </w:r>
    </w:p>
    <w:p>
      <w:r>
        <w:rPr>
          <w:b/>
        </w:rPr>
        <w:t xml:space="preserve">Tulos</w:t>
      </w:r>
    </w:p>
    <w:p>
      <w:r>
        <w:t xml:space="preserve">Kun Bradford Westin asukkaat heräsivät kuullessaan, että George Galloway oli torstain täytevaalien voittaja, he saattoivat ihmetellä, mitä heidän uusi julkkisparlamentaarikkonsa toisi kaupungille.</w:t>
      </w:r>
    </w:p>
    <w:p>
      <w:r>
        <w:rPr>
          <w:b/>
        </w:rPr>
        <w:t xml:space="preserve">Esimerkki 1.5173</w:t>
      </w:r>
    </w:p>
    <w:p>
      <w:r>
        <w:t xml:space="preserve">Conor Spackman &amp; Pippa CookeBBC Spotlight Tiedosto on lähetetty julkiselle syyttäjäviranomaiselle, joka päättää, nostetaanko vedonvälittäjää vastaan syyte. Pohjois-Irlannissa uskotaan olevan noin 600 vedonlyöntipäätettä (FOBT). Koneet laillistettiin virallisesti muualla Yhdistyneessä kuningaskunnassa vuonna 2005. Rahapelilainsäädäntö on kuitenkin hajautettu asia, eikä vuoden 2005 lakia sovelleta Pohjois-Irlannissa, jossa edellinen rahapelilaki hyväksyttiin vuonna 1985. Kyseisen lain mukaan peliautomaattien enimmäispanos saa olla vain 30 penniä. FOBT-pelien enimmäispanos on kuitenkin 100 puntaa. Ongelmapelaajat Lain mukaan peliautomaatin enimmäisvoitto voi olla enintään 8 puntaa, kun taas FOBT:n enimmäisvoitto on 500 puntaa. Kampanjoijien mukaan peliautomaatit, joihin voi asettaa 100 punnan panoksen 20 sekunnin välein, ovat vaarallisia ongelmapelaajille. Pohjois-Irlannin kuudella suurimmalla vedonvälittäjällä - Ladbrokesilla, William Hillillä, Paddy Powerilla, Sean Grahamilla, McLean'silla ja Toal'silla - on FOBT-automaatteja myymälöissään. Vedonlyöntialan mukaan suurin osa ihmisistä käyttää niitä vastuullisesti. Vedonvälittäjien tiedetään kiistelevän siitä, pitäisikö FOBT-laitteet luokitella peliautomaateiksi. Jos vedonvälittäjää vastaan nostettu kanne etenee oikeudenkäyntiin, sitä pidetään koetinkivenä peliautomaattien laillisuudelle Pohjois-Irlannissa. PSNI ilmoitti suositelleensa syytteen nostamista kahdesta vuoden 1985 lainsäädännön mukaisesta syytteestä: BBC Spotlightin tutkimus vedonlyöntipäätteistä on katsottavissa BBC:n iPlayerissä.</w:t>
      </w:r>
    </w:p>
    <w:p>
      <w:r>
        <w:rPr>
          <w:b/>
        </w:rPr>
        <w:t xml:space="preserve">Tulos</w:t>
      </w:r>
    </w:p>
    <w:p>
      <w:r>
        <w:t xml:space="preserve">Vedonvälittäjä on pidätetty PSNI:n tutkinnan jälkeen, jossa selvitettiin, rikkovatko vedonlyöntipäätteet Pohjois-Irlannin uhkapelilakeja.</w:t>
      </w:r>
    </w:p>
    <w:p>
      <w:r>
        <w:rPr>
          <w:b/>
        </w:rPr>
        <w:t xml:space="preserve">Esimerkki 1.5174</w:t>
      </w:r>
    </w:p>
    <w:p>
      <w:r>
        <w:t xml:space="preserve">Britannian liikennepoliisin mukaan tapaukset olivat lisääntyneet 19 prosenttia eli 108 tapauksesta vuonna 2014 128 tapaukseen viime vuonna. Järjestön mukaan pidemmät illat ja kesälomat aiheuttavat vaaraa nuorille, jotka syyllistyvät tähän aikaan vuodesta kaksi kertaa todennäköisemmin rikkomuksiin kuin talvella. Yhdistyneessä kuningaskunnassa on 10 vuoden aikana kuollut lähes 170 nuorta, jotka ovat syyllistyneet luvatta tapahtuneisiin rikkomuksiin. Lynsey Slawsonin sisko Victoria Swift kuoli junan alle Wrexhamissa, kun hän oli 14-vuotias. Hän kertoi BBC Newsille: Slawson Slawson sanoi: "Mielestäni on tehtävä paljon enemmän, koska sitä näkee koko ajan. "Lasten on ymmärrettävä, että se ei ole paikka, jossa voi leikkiä, ei ollenkaan. "He ajattelevat, että 'meillä on aikaa', mutta eivät ymmärrä, ettei se ole kuin auto. He eivät voi jarruttaa kuten autossa, vaan junan pysähtyminen vie aikaa. "Siinä kohdassa [jossa Victoria kuoli] on mutka, junat tulevat siitä, ja hän lähti juoksemaan, mutta oli liian myöhäistä. Kun hän tajusi, että juna on siellä, se oli jo siellä." Tracey Young Network Rail Walesista sanoi: "Kehotamme vanhempia muistuttamaan lapsiaan siitä, että jos he ovat rautatiellä, he ovat vaarallisella alueella. "Saattaa tuntua hyvältä ajatukselta oikaista tai hauskalta leikkiä raiteilla, mutta se ei ole vain laitonta, vaan myös vaarallista. Viime vuosikymmenen aikana kuolleista 72 prosenttia joutui junan alle, 17 prosenttia sai sähköiskun ja muut putosivat rakenteista tai junista.</w:t>
      </w:r>
    </w:p>
    <w:p>
      <w:r>
        <w:rPr>
          <w:b/>
        </w:rPr>
        <w:t xml:space="preserve">Tulos</w:t>
      </w:r>
    </w:p>
    <w:p>
      <w:r>
        <w:t xml:space="preserve">Varoitus on annettu sen jälkeen, kun luvut osoittivat, että rautatieliikenteen luvattomien tunkeutumisten määrä Walesissa on kasvanut.</w:t>
      </w:r>
    </w:p>
    <w:p>
      <w:r>
        <w:rPr>
          <w:b/>
        </w:rPr>
        <w:t xml:space="preserve">Esimerkki 1.5175</w:t>
      </w:r>
    </w:p>
    <w:p>
      <w:r>
        <w:t xml:space="preserve">Leicesterin Redcar Roadilla tapahtuneesta häiriöstä ilmoitettiin poliisille sunnuntaina kello 15:30 BST. Poliisit löysivät 50-vuotiaan makaamasta maassa ja uskoivat, että häntä oli ehkä tönäisty ja että hän sai sydänpysähdyksen. Hän kuoli kaksi päivää myöhemmin, mikä johti siihen, että aiemmin pidätetty mies pidätettiin uudelleen epäiltynä törkeästä ruumiinvammantuottamuksesta. Leicestershiren poliisi ilmoitti, että tutkimukset ovat käynnissä täydellisten olosuhteiden selvittämiseksi, ja se haluaisi puhua kaikille, jotka olivat alueella tuolloin. Ruumiinavaus on määrä tehdä torstaina. Seuraa BBC East Midlandsia Facebookissa, Twitterissä tai Instagramissa. Lähetä juttuideoita osoitteeseen eastmidsnews@bbc.co.uk.</w:t>
      </w:r>
    </w:p>
    <w:p>
      <w:r>
        <w:rPr>
          <w:b/>
        </w:rPr>
        <w:t xml:space="preserve">Tulos</w:t>
      </w:r>
    </w:p>
    <w:p>
      <w:r>
        <w:t xml:space="preserve">22-vuotias mies on pidätetty epäiltynä taposta sen jälkeen, kun toinen mies sai sydänpysähdyksen ja kuoli katutappelun jälkeen.</w:t>
      </w:r>
    </w:p>
    <w:p>
      <w:r>
        <w:rPr>
          <w:b/>
        </w:rPr>
        <w:t xml:space="preserve">Esimerkki 1.5176</w:t>
      </w:r>
    </w:p>
    <w:p>
      <w:r>
        <w:t xml:space="preserve">Darragh MacIntyreBBC Panorama Mutta kriitikot sanovat, että se on pitkälti sääntelemätön kampanjoinnin muoto. Donald Trumpin republikaanisen puolueen digitaalisista kampanjoista vastanneet ja Leave EU:n kansanäänestysstrategian takana ollut poliittinen konsultti ovat selvillä siitä, että sosiaalinen verkosto oli ratkaiseva tekijä molemmissa voitoissa. Leave EU:n poliittinen strategi Gerry Gunster kertoi BBC:n Panorama-ohjelmassa, että Facebook oli käänteentekevä tekijä, kun äänestäjiä vakuutettiin kannattamaan Brexitiä. "Facebookille voi sanoa: 'Haluaisin varmistaa, että voin mikrotargetoida kalastajat tietyissä osissa Yhdistynyttä kuningaskuntaa, jotta he kuulevat erityisesti, että jos äänestät lähtöä, voit muuttaa tapaa, jolla kalastusteollisuudelle asetetaan sääntöjä'". "Nyt voin tehdä täsmälleen saman asian ihmisille, jotka asuvat Midlandsissa ja jotka kamppailevat, koska tehdas on suljettu. Voin siis lähettää heille Facebookin kautta tietyn viestin, jota kukaan muu ei näe." Republikaanipuolueen mainosjohtaja Gary Coby sanoo, että Facebook oli myös avain Trumpin voittoon. Hänen mukaansa puolue käytti tietoja potentiaalisista äänestäjistä tavoittaakseen heidät sosiaalisessa mediassa ja lisäsi: "Jos siis olet Facebookissa, voin sitten sovittaa sinut yhteen ja laittaa sinut ämpäriin käyttäjiä, joille voin sitten kohdentaa." Coby vahvisti, että pelkästään Trumpin virallinen kampanja oli käyttänyt Facebookissa noin 70 miljoonaa dollaria vaalien aikana. "Tapa, jolla ostimme mediaa Facebookista, oli sellainen, jollaista kukaan muu politiikassa ei ole koskaan tehnyt." Kysyntälähtöinen" Panoraamalle on myös kerrottu, että Facebookilla oli tiimejä, jotka työskentelivät suoraan sekä demokraattien että republikaanien kampanjoiden kanssa. Simon Milner, Facebookin Ison-Britannian politiikasta vastaava johtaja, vahvisti, että Facebookin työntekijät työskentelivät molempien kampanjoiden kanssa, mutta ei halunnut kertoa, kuinka monta. "Yksi niistä asioista, joita me ehdottomasti teemme, on auttaa ihmisiä käyttämään Facebookin tuotteita. Meillä on ihmisiä, joiden tehtävänä on auttaa poliitikkoja ja hallituksia hyödyntämään Facebookia. "En voi kertoa tarkalleen, kuinka monta ihmistä työskenteli näiden kampanjoiden parissa. Mutta voin kertoa, että se oli täysin kysyntälähtöistä, joten se oli täysin kampanjoista kiinni." Sosiaalinen verkosto sanoo noudattavansa kaikkia säännöksiä, mutta alustaa, jolla odotetaan olevan keskeinen rooli myös 8. kesäkuuta pidettävissä Britannian parlamenttivaaleissa, on kritisoitu siitä, että se ei ole vastuuvelvollinen politiikassa. Neljännes maailman väestöstä käyttää nykyään Facebookia, mukaan lukien 32 miljoonaa ihmistä Yhdistyneessä kuningaskunnassa. Monet käyttävät Facebookia pitääkseen yhteyttä perheeseen ja ystäviin eivätkä tiedä, että siitä on tullut tärkeä poliittinen toimija. Esimerkiksi poliittiset puolueet ja kampanjoijat voivat mainostaa ihmisten uutisvirrassa näkyviä videoita. Äärioikeistolainen Britain First -ryhmä on kertonut Panoramalle, miten se maksoi Facebookille toistuvasti videoidensa mainostamisesta. Sillä on nyt yli 1,6 miljoonaa Facebook-seuraajaa. Väistyvän parlamentin kulttuuri-, media- ja urheiluvaliokunnan puheenjohtaja Damian Collins sanoo, että Facebookin on oltava vastuullisempi. "Historiallisesti on ollut melko tiukat säännöt siitä, miten tietoa esitetään, ja lähetystoiminnan harjoittajat noudattavat hyvin tiukkoja puolueellisuutta koskevia sääntöjä, ja mainonnan käytölle on asetettu rajoituksia. "Facebookin kaltainen media on kuitenkin yhä useammin arvokkain media vaalien aikana, mutta se on täysin sääntelemätön." Facebook sanoo olevansa sitoutunut auttamaan kansalaisvaikuttamista ja vaaliosallistumista ja auttaneensa kahta miljoonaa ihmistä rekisteröitymään äänestämään Yhdysvaltain presidentinvaaleissa.</w:t>
      </w:r>
    </w:p>
    <w:p>
      <w:r>
        <w:rPr>
          <w:b/>
        </w:rPr>
        <w:t xml:space="preserve">Tulos</w:t>
      </w:r>
    </w:p>
    <w:p>
      <w:r>
        <w:t xml:space="preserve">Kampanjapäälliköiden mukaan Facebook vaikutti keskeisesti vuoden 2016 Yhdysvaltain presidentinvaalien ja Brexit-äänestyksen tulokseen.</w:t>
      </w:r>
    </w:p>
    <w:p>
      <w:r>
        <w:rPr>
          <w:b/>
        </w:rPr>
        <w:t xml:space="preserve">Esimerkki 1.5177</w:t>
      </w:r>
    </w:p>
    <w:p>
      <w:r>
        <w:t xml:space="preserve">Mark Grommek kertoi Swansea Crown Courtissa Lynette Whiten korruptio-oikeudenkäynnissä katsoneensa jatkuvasti olkansa yli. Cardiffin kolmikkona tunnetut miehet vangittiin murhasta, mutta heidät vapautettiin myöhemmin valituksen perusteella. Kahdeksan entistä poliisimiestä kiistää syyllistyneensä salaliittoon oikeuden kulun vääristämiseksi. Kaksi muuta henkilöä kiistää väärän valan antamisen. Viidettä päivää todistamassa oleva Grommek sanoi eläneensä pelossa sen jälkeen, kun ensimmäinen oikeudenkäynti päättyi äkillisesti vuonna 1989, kun silloinen tuomari kuoli. Hän sanoi, että tuolloin hän "katsoi aina olkansa yli", ja kun joku murtautui hänen asuintalonsa vieressä olevaan kiinteistöön, hänet siirrettiin Bridgendissä sijaitsevaan turvataloon. Hän myönsi sanoneensa, että murharyhmän etsivät olivat ahdistelleet häntä, kunnes hän luuli, että "he satuttaisivat minua ja panisivat minut vankilaan". Mutta hän sanoi perjantaina, että sen jälkeen, kun hän "murtui" 22. marraskuuta 1988 ja "antoi poliisille sen, mitä he halusivat kuulla, he eivät voineet tehdä minulle tarpeeksi". Neiti Whiten murhasta väärin perustein vangittujen kolmen miehen lisäksi kaksi muuta miestä joutui oikeuteen, mutta heidät todettiin syyttömiksi. Vuonna 2003 DNA:n kehittyminen auttoi poliisia jäljittämään Jeffrey Gafoorin, joka myönsi neiti Whiten murhan ja sai elinkautisen vankeusrangaistuksen. Kahdeksan entistä poliisia on syytettynä salaliitosta oikeuden vääristämiseksi. Yhtä heistä ja kahta todistajanlausunnon antanutta henkilöä syytetään myös väärästä valasta. He kaikki ovat tunnustaneet syyttömyytensä, ja oikeudenkäynti jatkuu.</w:t>
      </w:r>
    </w:p>
    <w:p>
      <w:r>
        <w:rPr>
          <w:b/>
        </w:rPr>
        <w:t xml:space="preserve">Tulos</w:t>
      </w:r>
    </w:p>
    <w:p>
      <w:r>
        <w:t xml:space="preserve">Mies, joka väittää poliisin pakottaneen hänet muuttamaan tarinaansa, jotta kolme syytöntä miestä saataisiin vangittua murhasta, luuli poliisien satuttavan häntä, kuuli valamiehistö.</w:t>
      </w:r>
    </w:p>
    <w:p>
      <w:r>
        <w:rPr>
          <w:b/>
        </w:rPr>
        <w:t xml:space="preserve">Esimerkki 1.5178</w:t>
      </w:r>
    </w:p>
    <w:p>
      <w:r>
        <w:t xml:space="preserve">Kevin PeacheyPersonal Finance -lehden toimittaja John Ashton, Bangorin yliopiston pankkitoiminnan professori, tutki 17 vuoden pankkitilitietoja tutkiakseen asiakkaiden kohtaamia kustannuksia. Hän kertoi BBC:lle, että on hyvin dokumentoitu, että tilinylitykset ovat kallis lainanottotapa. Se, mikä jäi huomiotta, oli suurten talletusten pitämisestä tilillä aiheutuvat "kustannukset". Näin tehdessään asiakkaat jäivät paitsi paljon korkeammista koroista, joita maksettaisiin, jos heidän säästönsä olisivat paremmassa paikassa. "On yllättävää, kuinka suuria nämä summat voivat olla [käyttötileillä] - useita tuhansia puntia", hän sanoi. Pysy vai vaihda? Käyttötiliä voi olla mahdollista hallinnoida niin, että järjestelmästä saadaan kaikki hyöty irti, mutta monien mielestä paras tapa saada vastinetta rahalle on vaihtaa kokonaan toiselle käyttötilille. Pankkiasiakkaat voisivat säästää keskimäärin 70 puntaa vuodessa vaihtamalla tilinsä toiseen palveluntarjoajaan, todetaan kilpailu- ja markkinaviranomaisen (CMA) tutkimuksessa. Miksi? CMA selittää: "Tarkastelimme keskimääräisiä kuluja asiakkaalta, jolla oli 500 puntaa luottoa ja joka teki useita valuuttatapahtumia vuodessa, ja yritimme laskea, jos hän vaihtaisi toisenlaiseen tiliin, ja totesimme, että jos hän vaihtaisi palkkiotiliin, jolla hän saisi käteispalkkioita ja korkoa luottosaldolleen, hän saisi 70 punnan säästön." CMA:n mukaan niiden, jotka joutuvat miinukselle, säästöt olisivat vielä suuremmat, jos he vaihtaisivat tiliä. Keskimääräinen tilinylityksen käyttäjä voisi säästää 140 puntaa vuodessa. Runsaat tilinylityksen käyttäjät voisivat säästää 260 puntaa. Vaihtaminen on suhteellisen yksinkertaista. Se kestää seitsemän päivää, ja kaikki nykyiset säännölliset maksut, saapuvat ja lähtevät, ohjataan automaattisesti uudelle tilille. Useimmat asiakkaat ovat järjestelmän yksinkertaisuudesta huolimatta pysyneet rauhallisina. Viime vuonna käyttötiliä vaihdettiin 1,03 miljoonaa kertaa, kun edellisenä vuonna niitä vaihdettiin 1,15 miljoonaa. Tämä on murto-osa Yhdistyneen kuningaskunnan 68 miljoonasta aktiivisesta käyttötilistä. Punaiset varoitukset Kommentoijat katsovat, että suurista mainoskampanjoista huolimatta asiakkaat eivät vaihda tiliä, koska he eivät luota siihen, että pankit varmistavat, että suoraveloitukset siirtyvät automaattisesti uudelle tilille. Heidän mukaansa näiden tilien monimutkaisuus ja selkeän "hinnan" puuttuminen tekevät vaihtoehdoista päättämisen erittäin vaikeaksi. Rahoitustietopalvelu Moneyfactsin mukaan brittiläisillä kuluttajilla on valittavana 269 erilaista käyttötilivaihtoehtoa. Yhdellä High Streetin jättiläisistä - Barclaysilla - on 69 erilaista vaihtoehtoa, vaikka ne eivät olekaan kaikkien saatavilla. Asiakkaat, jotka yrittävät löytää paremman tarjouksen, joutuvat lukemattomaan numeromyllyyn, kun he vertailevat kunkin tilin veloittamia maksuja. Ylityskorvauksista voi periä maksuja, jotka koskevat tilin ylityksen sallimista, tilinylityksen järjestelymaksuja, tilinylityksen tarkistamismaksuja sekä samoja maksuja, jotka peritään, jos tili joutuu miinukselle ilman pankin ennakkolupaa. Ylikulun kustannukset eivät aina käy selvästi ilmi veloitettavasta korosta, mikä lisää monimutkaisuutta. Esimerkiksi kaksi pankkia perii 15,9 prosentin korkoa tilinylityksestä, mutta 500 punnan lainaaminen kahdeksi viikoksi maksaa yhdessä pankissa 17 puntaa, mutta toisessa 27 puntaa. Miksi? Toinen pankeista ei veloita ensimmäisistä 250 punnasta, jotka lainataan. Kilpailuviranomaisen mukaan turhautuneet asiakkaat joutuivat lopulta maksamaan ylimääräisiä kuluja, koska he pitivät kiinni saamastaan tilistä ja maksoivat maksut siitä huolimatta. "Pankeilla on kannustin asettaa korkeat tilinylitysmaksut, koska asiakkaat eivät ole sitoutuneet tiliin", CMA totesi. Myös erikoistuneemmista palveluista aiheutuu monenlaisia kustannuksia. Erilaisia maksuja peritään esimerkiksi vekseleistä, suurten rahamäärien samana päivänä tapahtuvista siirroista ja valuuttamääräisistä maksutapahtumista. Kustannusten monimutkaisuus on jo käsitelty, mutta miten on tilien tarjoamien etujen arvioinnin laita? Sen jälkeen kun professori Ashtonin työ julkaistiin vuonna 2013, pankit ovat entistä todennäköisemmin tarjonneet asiakkailleen käteiskannustimen, joka kannustaa heitä siirtymään yhdelle niiden tileistä, sekä palkkioita tilin säännöllisestä käytöstä. Pakettitilit, joita on ollut jo jonkin aikaa, ovat maksullisia, mutta niihin sisältyy lisäpalveluja, kuten vakuutustuotteita. Palkkiotilit voivat myös periä maksun, mutta ne voivat myös tarjota käteistä etukäteen sekä käteispalautusta tai säästöjä, jos tiliä käytetään tiettyihin maksutapahtumiin, kuten kotitalouslaskujen maksamiseen tai ostosten tekemiseen tietyissä kaupoissa. Pisto voi olla maksuja muualla, kuten tilin ylittämisestä. "Asiakkaiden tulisi valita käyttötili sen kokonaispaketin perusteella, jotta se kattaa kaikki heidän taloudelliset tarpeensa. Tämä on erityisen tärkeää, jos he haluavat kohtuullisen tilinylityksen odottamattomien menojen kattamiseksi, sillä muutoin he voivat joutua maksamaan kohtuuttomia maksuja", sanoo Rachel Springall Moneyfactsista. Sir Donald Cruickshank teki hallitukselle lähes 16 vuotta sitten hyvin vastaanotetun selvityksen Yhdistyneen kuningaskunnan pankkialasta, jossa hän korosti suurimpien pankkien kuristusotetta markkinoilla. Hän suhtautuu markkinoihin nyt myönteisemmin ja sanoi, että tilausmaksulliset pankkitilit ovat merkki edistyksestä. Hänen mukaansa käyttötilien kuukausimaksut, jotka muuttuvat ajan myötä, ovat hyväksi markkinoille, vaikka ne eivät aina olekaan hyväksi kuluttajille. "Pankkeja on enemmän [kuin vuonna 2000], pankkitoimilupien saaminen on helpompaa ja kilpailua on helpompi harjoittaa", hän sanoi BBC Newsille. "Suurten pankkien keskivertoasiakas ei erityisesti halua vaihtaa pankkia. Hän haluaa tietää, että hän saa yhtä hyvän tarjouksen kuin muualta. "Vakiintuneet toimijat ovat reagoineet tähän, koska he tietävät, että uudet pankit voivat viedä heidän liiketoimintansa." Myös BBC:ssä: Miten pankista voi lähteä ... 60 sekunnissa Pankin vaihtosuunnitelma selitetään Pankkisovellukset: Mitä ne ovat ja miten ne toimivat? Tietokone sanoo "tämä" Kuluttajat joutuvat yhä kohtaamaan monimutkaisia ongelmia tiliä valitessaan, mutta CMA:n mukaan yksi helpotus kuluttajille on uusi järjestelmä, joka automatisoi valinnan käyttämällä pankkitiliotteiden tietoja aiemmista menoista. Hallituksen tukeman Midata-hankkeen ideana on, että asiakkaat lataavat aiempia tilitapahtumia koskevat tiedot hintavertailusivustolle, ja se laskee luvut ja ehdottaa, mistä he voisivat saada paremman tarjouksen. CMA:n mukaan järjestelmässä on kuitenkin vielä monia puutteita, eikä vähiten se, että se ei toimi, jos asiakkaat käyttävät yhtä Yhdistyneen kuningaskunnan suosituimmista älypuhelimista - iPhonea. Hankkeessa on vielä ratkaistavana kaksi muuta suurta ongelmaa. Ensinnäkin kuluttajatutkimusten mukaan suurin osa ihmisistä ei todennäköisesti käyttäisi palvelua, koska he pelkäävät luovuttavansa henkilötietojaan hintavertailusivustolle. Toiseksi, kuten parlamentin jäsenet huomauttivat, arviolta 11 miljoonaa ihmistä ei osaa käyttää internetiä. Valtiovarainvaliokunnan puheenjohtaja Andrew Tyrie sanoi BBC Newsin verkkosivuilla, että CMA näyttää "siirtävän vastuun". "CMA näytti sanovan, että kuluttajien on otettava enemmän vastuuta. Useimmilla ei kuitenkaan ole siihen välineitä. Monilta puuttuvat tietokonetaidot. Joka tapauksessa monet ovat myös varovaisia jakamaan tietojaan", hän sanoi BBC Newsille. Asia on CMA:n laatimassa luettelossa mahdollisista korjaavista toimenpiteistä. Sen lopullinen näkemys niistä on tarkoitus julkaista lähiviikkoina. Huomenna: Ainoa todella ilmainen käyttötili</w:t>
      </w:r>
    </w:p>
    <w:p>
      <w:r>
        <w:rPr>
          <w:b/>
        </w:rPr>
        <w:t xml:space="preserve">Tulos</w:t>
      </w:r>
    </w:p>
    <w:p>
      <w:r>
        <w:t xml:space="preserve">Akateemikko on todennut, että edullisin tapa pitää pankkitiliä on pitää tilillä pieniä summia, mutta ei koskaan ylikäyttää sitä.</w:t>
      </w:r>
    </w:p>
    <w:p>
      <w:r>
        <w:rPr>
          <w:b/>
        </w:rPr>
        <w:t xml:space="preserve">Esimerkki 1.5179</w:t>
      </w:r>
    </w:p>
    <w:p>
      <w:r>
        <w:t xml:space="preserve">Yleiskokouksen standardikomitea tutki, miten ulkopuolisten organisaatioiden lobbaajat pääsevät tapaamaan Cardiff Bayn poliitikkoja. Se suositteli, että olisi laadittava lobbausta koskevat käytännesäännöt. Yhdistyneen kuningaskunnan hallitus sen sijaan sanoo ottavansa käyttöön lakisääteisen rekisterin parlamentin lobbaajista. "Suositukset estävät itsetyytyväisyyttä ja varmistavat, että kansalliskokouksella on tiukat menettelyt, jotta se voi selviytyä mahdollisesta vallan edelleen hajauttamisesta", totesi Mick Antoniw AM, joka toimii parlamentin käytännesääntöjen komitean puheenjohtajana. "Suosittelemme myös, että lobbausta seurataan edelleen ja että toimenpiteiden tiukentamista jatkossa ei suljeta pois." Edustajakokouksen perustamisen jälkeen ei ole tullut yhtään valitusta lobbauksesta. Torstaina julkaistussa mietinnössään valiokunta sanoi vaativansa "suurempaa avoimuutta ja sääntöjen tiukentamista" lobbausta koskevissa kysymyksissä. Valiokunta totesi kuitenkin myös olevansa samaa mieltä edustajakokouksen riippumattoman normikomissaarin Gerard Eliasin (QC) päätelmistä. Hän on todennut, että nykyiset järjestelyt lobbaajien kohtelemiseksi ovat "tarkoituksenmukaisia". Käytäntökomitea on myös tutkinut puoluerajat ylittävien ryhmien toimintaa ja antanut useita suosituksia. Parlamentin puoluerajat ylittäviin ryhmiin kuuluu parlamentin jäseniä vähintään kolmesta puolueesta, ja niihin voi kuulua myös muita parlamentin ulkopuolisia jäseniä, jotka liittyvät sen toimintaan. Tällä hetkellä edustajakokoukseen on rekisteröity 52 tällaista ryhmää, joiden aihealueet vaihtelevat tieteestä ja teknologiasta dementiaan, biologiseen monimuotoisuuteen ja "olueen ja pubiin". Edustajakokouksen käytäntökomitea totesi, että näiden ryhmien vastuuvelvollisuutta ja avoimuutta on lisättävä. Se suositteli, että ryhmiä pyydettäisiin julkaisemaan pöytäkirjat kaikista kokouksista, vuosikertomukset ja tilinpäätökset, joissa ilmoitetaan ryhmien kulut, edut ja vieraanvaraisuus. Yleiskokouksen puheenjohtaja Rosemary Butler on suhtautunut myönteisesti tuloksiin. Hän sanoi, että valiokunta oli todennut, että "vankat ja avoimet järjestelmät ovat jo käytössä, joilla säännellään edustajakokouksen jäsenten suhteita ulkoisiin organisaatioihin". "Vaikka valiokunta ei ole laatinut lobbaajien rekisteriä, uskon, että sen suositukset tukevat näitä vankkoja rakenteita ja ovat oikeasuhteisia", hän lisäsi. Puheenjohtaja sanoi, että hän oli myös kirjoittanut asiasta Walesin valtiosihteerille ja pyytänyt erityisesti, että Wales jätettäisiin Yhdistyneen kuningaskunnan parlamenttia koskevan lainsäädännön ulkopuolelle. "Näkemykseni on aina ollut, että näistä asioista pitäisi päättää edustajakokouksen ja että meillä ei ole samanlaisia kielteisiä ongelmia vaaleilla valittujen jäsenten saatavuuden suhteen kuin Westminsterillä oli ja on", hän sanoi. Walesin julkisten asioiden ammattilaisia ja lobbaajia edustava Public Affairs Cymru -järjestö sanoi myös tukevansa parlamentin valiokunnan havaintoja. "Sen suositukset vain vahvistavat entisestään avoimuuden ja läpinäkyvyyden eetosta lobbauksessa ja kampanjoinnissa Cardiff Bayssä", sanoi sen puheenjohtaja Lia Murphy. "Kuten mietinnössä todetaan, täällä ei ole koskaan ollut kysymys epäasiallisuudesta, mutta on tärkeää sekä lobbaajille että lobattaville, että korkeiden standardien ylläpitäminen."</w:t>
      </w:r>
    </w:p>
    <w:p>
      <w:r>
        <w:rPr>
          <w:b/>
        </w:rPr>
        <w:t xml:space="preserve">Tulos</w:t>
      </w:r>
    </w:p>
    <w:p>
      <w:r>
        <w:t xml:space="preserve">Walesin parlamentin jäsenten muodostaman komitean mukaan Walesin parlamentin lobbaajia pitäisi valvoa tiukemmin, mutta ei kuitenkaan täydellistä virallista rekisteriä.</w:t>
      </w:r>
    </w:p>
    <w:p>
      <w:r>
        <w:rPr>
          <w:b/>
        </w:rPr>
        <w:t xml:space="preserve">Esimerkki 1.5180</w:t>
      </w:r>
    </w:p>
    <w:p>
      <w:r>
        <w:t xml:space="preserve">Kakkosvaiheen itäpuoli, joka yhdistää Birminghamin ja Leedsin, saattaa valmistua vasta vuonna 2040. Lordi Adonis kertoi ylähuoneen keskustelussa, että on olemassa vaara, että ministerit romuttavat tai viivästyttävät osuuden rakentamista. Hallituksen mukaan Sheffieldiin ja Leedsiin johtavaa suurnopeusrataa koskevat suunnitelmat esitetään yhdennetyssä rautatiesuunnitelmassa. Työväenpuoluetta edustava lordi Adonis varoitti, että HS2:n Yorkshiren osuuden toteuttamatta jättäminen vastaisi sitä, että viktoriaanit rakensivat rautatien Manchesteriin mutta jättivät kanavat palvelemaan Sheffieldiä ja Leedsiä. "Jos hanke koskee vain yhtä puolta maata, se jättää toisen puolen maata jälkeen", hän sanoi lordeille. Työväenpuolueen entinen kabinettiministeri Lord Blunkett, joka edusti Sheffieldin aluetta alahuoneessa, sanoi, että jotkut Koillismaan ja East Midlandsin uusista kansanedustajista "näyttävät elävän rinnakkaisuniversumissa". Hän sanoi: "East Midlands, Yorkshire ja North East häviävät jälleen kerran." Maanantaina käydyssä keskustelussa hylättiin niukasti 274 äänellä 265:ää vastaan tarkistus, jonka tarkoituksena oli velvoittaa ministerit säätämään HS2:n itäisen osuuden rakentamisesta West Midlandsista. Liikenneministeri Vere of Norbiton vakuutti keskustelussa, että "pääministeri on tehnyt hyvin selväksi, että hallituksen suunnitelmat HS2:n itäisestä osuudesta esitetään yhdennetyssä rautatiesuunnitelmassa ja että se annetaan parlamentille samassa aikataulussa kuin muutosehdotus." Hän sanoi, että "pääministeri on ollut hyvin selvillä siitä, että hallituksen suunnitelmat HS2:n itäisestä osuudesta esitetään yhdennetyssä rautatiesuunnitelmassa ja että se annetaan parlamentille samassa aikataulussa kuin muutosehdotus." Lordi Adonis lisäsi: "Tämän maan tulevaisuuden kannalta on olennaisen tärkeää, että rakennamme sekä HS2:n itä- että länsiosan - jos aiomme olla tulevaisuudessa yksi kansakunta, tarvitsemme yhden kansakunnan liikenne- ja infrastruktuurijärjestelmän." Tavoitteena on yhdistää Lontoo, Birmingham, Manchester ja Leeds. 20-vuotisen hankkeen toivotaan vähentävän ylikuormitusta ja auttavan tasapainottamaan Yhdistyneen kuningaskunnan taloutta investoimalla liikenteeseen Lontoon ulkopuolella. Helmikuussa julkaistussa hallituksen virallisessa raportissa kuitenkin varoitettiin, että hanke voi maksaa yli 100 miljardia puntaa ja olla jopa viisi vuotta aikataulusta jäljessä. Seuraa BBC Yorkshirea Facebookissa, Twitterissä ja Instagramissa. Lähetä juttuideasi osoitteeseen yorkslincs.news@bbc.co.uk tai lähetä video tästä.</w:t>
      </w:r>
    </w:p>
    <w:p>
      <w:r>
        <w:rPr>
          <w:b/>
        </w:rPr>
        <w:t xml:space="preserve">Tulos</w:t>
      </w:r>
    </w:p>
    <w:p>
      <w:r>
        <w:t xml:space="preserve">Entisen liikenneministerin Lord Adonisin mukaan HS2-järjestelmän ulottaminen Yorkshireen on "välttämätöntä", jotta puolet maasta ei jäisi jälkeen.</w:t>
      </w:r>
    </w:p>
    <w:p>
      <w:r>
        <w:rPr>
          <w:b/>
        </w:rPr>
        <w:t xml:space="preserve">Esimerkki 1.5181</w:t>
      </w:r>
    </w:p>
    <w:p>
      <w:r>
        <w:t xml:space="preserve">Hallitus suunnittelee 28 miljardin punnan arvosta uusia teitä ruuhkien helpottamiseksi. Ilmastonmuutosvaliokunnan johtajan mukaan valokuidun laajentaminen voisi kuitenkin olla halvempaa, talouden kannalta parempaa ja ilmastoystävällisempää. Tämä johtuu siitä, että hallituksen tienrakennussuunnitelmissa oletetaan, että matkustuskysyntä kasvaa 1 prosentin vuodessa. Chris Stark sanoo kuitenkin, että Covid-19 on opettanut monille ihmisille, että videoneuvottelujen ihmeen ansiosta he voivat työskennellä kotoa käsin. AA:n johtaja kertoi hiljattain BBC Newsille, että hänen mielestään ihmiset eivät koskaan palaa täysin entisiin matkustustottumuksiinsa, ja hän ennusti, että liikenteen kysyntä ei kasva vaan supistuu. Stark on samaa mieltä. Hän uskoo, että tuottavuus ja talous hyötyisivät, jos tierahasto ohjattaisiin uudelleen asfaltista valokuituun. AA:n mukaan virus muuttaa Yhdistyneen kuningaskunnan työnteon ja matkustamisen "uudeksi normaaliksi" Hän sanoi BBC Newsille: "Hallitus ei saa investoida mihinkään, mikä todennäköisesti lisää hiilidioksidipäästöjä. Odotan, että videoneuvotteluista tulee uusi normaali käytäntö, emmekä palaa entiseen tapaan matkustaa. "Minä käyttäisin tiebudjetin valokuituun. Taloudelle koituisi valtava hyöty, kun ihmiset saisivat paremmat yhteydet. "Säästettäisiin ihmisten aikaa ja lisättäisiin heidän tuottavuuttaan." Stark sanoi, että hänen valiokuntansa oli ottanut psykologin neuvoja siitä, miten kansalaiset ovat valmiita hyväksymään suuria muutoksia elämässään. Viesti oli, että mitä kauemmin muutos kestää, sitä enemmän siitä tulee uusi normaali. "Aluksi ihmiset vastustavat muutoksia", hän sanoi. "Mutta sitten he tottuvat uuteen tilanteeseen, näkevät sen hyödyt ja voivat olla haluttomia muuttumaan takaisin, koska he näkevät entisen tilanteen haitat. "Monet ihmiset sanovat: 'En halua matkustaa niin paljon tulevaisuudessa'." "Moni sanoo: 'En halua matkustaa niin paljon tulevaisuudessa'." Hän sanoi, että mitä kauemmin muutos kestää, sitä "tahmeammaksi" muutos muuttuu. Hän sanoi, että hallituksen infrastruktuurimenojen muut osat auttaisivat Yhdistynyttä kuningaskuntaa selviytymään Covid-19-kriisistä. Niihin kuuluivat sähköautojen latausinfrastruktuurin kaltaiset hankkeet ja energiahankkeet, kuten maatuulivoima. Hän sanoi, että suuri haaste on eristää Yhdistyneen kuningaskunnan vetoiset asunnot - lupaus, joka annettiin konservatiivien manifestissa, mutta jota ei mainittu viimeisimmässä infrastruktuuria koskevassa ilmoituksessa. Hän sanoi, että asuntojen korjaaminen on työvoimavaltainen prosessi, joka tarjoaa myös olennaisen tärkeitä työpaikkoja, kun Yhdistynyt kuningaskunta siirtyy kohti hiilidioksidipäästötöntä taloutta. "Siirtymä tulee olemaan hyvin haastava öljy- ja kaasuteollisuudelle - ja meidän on varmistettava, että ihmisiä suojellaan, sillä muuten ilmastonmuutospolitiikan tuki haihtuu." Stark kuitenkin varoitti hallitusta välttämään kiusausta tarjota ehdottomia pelastuspaketteja taantuman ja alhaisen öljyn hinnan kanssa kamppaileville fossiilisten polttoaineiden yrityksille. "Jos olisimme pelastuspakettien maailmassa, yksi asia, jota pitäisi nyt pohtia, on se, mitä ehtoja pelastuspaketteihin voitaisiin liittää. Likaiselle teollisuudelle voisi olla (ympäristö)ehtoja. Se voisi olla keskeinen ehto esimerkiksi ilmailualalla", CCC:n johtaja sanoi. Hänen mukaansa alhainen öljyn hinta voisi antaa hallitukselle poliittista liikkumavaraa polttoaineverojen korottamiseen. Hän sanoi toivovansa, että Covid-19-kriisi on opettanut hallituksille ja teollisuudelle, että tuleville riskeille on asetettava asianmukainen hinta, kun ne tekevät rahoitussuunnittelua. "Covid-19:n siirtyminen on ollut epäjärjestyksessä", Stark sanoi. "Ilmastonmuutokseen siirtymisen on oltava sujuvaa." Valtiovarainministeriön edustaja sanoi: "Tiet ovat ratkaisevan tärkeitä ihmisten, paikkojen ja yritysten yhdistämisessä, ja tavaraliikenteen logistiikkayritykset ovat riippuvaisia siitä, että tieverkko toimii tehokkaasti, jotta tavarat saadaan oikeisiin paikkoihin. "Tunnustamme kuitenkin, että myös laajakaistayhteydet ovat ratkaisevan tärkeitä, ja siksi esitimme talousarviossa ennätyksellisen 5 miljardin punnan suuruisen sitoumuksen, jolla tuetaan gigabittikapasiteettisen laajakaistan käyttöönottoa. Keskitymme tietenkin rajoittamaan koronaviruksen lyhyen aikavälin terveys- ja talousvaikutuksia, mutta olemme edelleen sitoutuneet saavuttamaan ilmastonmuutostavoitteemme." Seuraa Rogeria Twitterissä.</w:t>
      </w:r>
    </w:p>
    <w:p>
      <w:r>
        <w:rPr>
          <w:b/>
        </w:rPr>
        <w:t xml:space="preserve">Tulos</w:t>
      </w:r>
    </w:p>
    <w:p>
      <w:r>
        <w:t xml:space="preserve">Yhdistyneen kuningaskunnan hallituksen ilmastonmuutosneuvonantaja kehottaa ministereitä harkitsemaan uudelleen tienrakennussuunnitelmia ja siirtämään investoinnit laajakaistaan.</w:t>
      </w:r>
    </w:p>
    <w:p>
      <w:r>
        <w:rPr>
          <w:b/>
        </w:rPr>
        <w:t xml:space="preserve">Esimerkki 1.5182</w:t>
      </w:r>
    </w:p>
    <w:p>
      <w:r>
        <w:t xml:space="preserve">Jordan Burling kuoli saatuaan sydänpysähdyksen talonsa aulassa Farnleyssä Leedsissä kesäkuussa 2016. Leeds Crown Court kuuli ruumiinavauksen yhteydessä tehdyistä pituus- ja painomittauksista, joiden mukaan hänen BMI:nsä oli 13,6, mikä tarkoittaa "vakavaa laihuutta". Hänen äitinsä, isoäitinsä ja siskonsa kiistävät tapon. Lue lisää tarinoita Leedsissä ja Länsi-Yorkshiressä Oikeus kuuli todistajana Jacqueline Lowdonia, NHS:n ravitsemusterapeuttia, jolla on 26 vuoden kokemus vakavien syömishäiriöiden hoidosta. Koska herra Burlingille ei ollut tehty terveystarkastuksia viime vuosina, hänen oli työskenneltävä ruumiinavauslukujen ja hänen perheeltään saatujen anekdoottien perusteella, oikeus kuuli. Burlingin äiti Dawn Cranston, 45, isoäiti Denise Cranston, 70, ja sisko Abigail Burling, 25, kiistävät kaikki tappaneensa hänet. He kiistävät myös vaihtoehtoisen syytteen haavoittuvassa asemassa olevan aikuisen kuoleman aiheuttamisesta tai sallimisesta. Jordanin tapauksessa ei todettu syömishäiriöihin, kuten anoreksiaan tai bulimiaan, liittyviä oireita, ja ruoansulatuskanavan sairaudet, kuten keliakia ja Crohnin tauti, suljettiin pois. Hän arvioi, että Jordan oli kärsinyt "vähintään kuusi kuukautta aliravitsemuksesta", ja hän oli vakuuttunut siitä, että "lääketieteellisesti" ei ollut mitään, mikä olisi voinut aiheuttaa hänen tilansa. Syyttäjä Nicholas Lumley QC:n kysyessä, millaista hoitoa Burling olisi tarvinnut, hän kertoi valamiehistölle, että hänen olisi pitänyt ottaa ravinnetta hyvin hitaasti, jotta vältettäisiin "uudelleensyöttöoireyhtymän" mahdollisesti kohtalokkaat vaikutukset, kun nälkiintyneelle potilaalle annetaan liikaa ravintoa liian nopeasti. Tohtori Lowdon sanoi, että aikuinen miespotilas Burlingin painoindeksillä olisi tarvinnut aluksi 185 kaloria päivässä, kun taas terve aikuinen miespotilas tarvitsisi jopa 3000 kaloria päivässä. Kun häneltä kysyttiin, oliko hän koskaan tutkinut potilasta, jolla oli näin suuri aliravitsemus, hän vastasi: "En ole. En ole koskaan nähnyt ketään, jolla olisi näin alhainen BMI." Lumley kertoi tohtori Lowdonille, että eräs Burlingin sukulainen oli kommentoinut Jordanin näyttävän "toisen maailmansodan aikaisen keskitysleirin" uhrilta, ja kysyi häneltä, oliko tämä reilua. Hän vastasi: "Kyllä se on, sieltä tuli uudelleensyöttö. "Leirien vankeja ruokittiin ja he alkoivat kuolla, siitä saimme tietää re-feeding-syndroomasta." Keskiviikkona oikeus kuuli, että hänen kuolinsyynsä oli "akuutti keuhkoputkentulehdus", joka todennäköisesti johtui hänen aliravitsemuksestaan, liikkumattomuudestaan ja tulehtuneista haavoista. Oikeudenkäynti jatkuu.</w:t>
      </w:r>
    </w:p>
    <w:p>
      <w:r>
        <w:rPr>
          <w:b/>
        </w:rPr>
        <w:t xml:space="preserve">Tulos</w:t>
      </w:r>
    </w:p>
    <w:p>
      <w:r>
        <w:t xml:space="preserve">Leedsissä sijaitsevassa kodissaan kuolleen laihtuneen 18-vuotiaan miehen painoindeksi oli alhaisin, jonka kokenut ravitsemusterapeutti oli koskaan nähnyt, kuten oikeus kuuli.</w:t>
      </w:r>
    </w:p>
    <w:p>
      <w:r>
        <w:rPr>
          <w:b/>
        </w:rPr>
        <w:t xml:space="preserve">Esimerkki 1.5183</w:t>
      </w:r>
    </w:p>
    <w:p>
      <w:r>
        <w:t xml:space="preserve">Noin 10 000 kodin vedenjakelu oli keskeytynyt joulun aikana. Mutta Welsh Water sanoi: "Capel Dewin lähellä sijaitseva runkovesijohto on nyt saatu korjattua, ja se toimittaa vettä noin 10 000 asiakkaalle Carmarthenissa ja sen ympäristössä. "Se vaurioitui Towy-joen tulvaolosuhteiden seurauksena." "Towy-joen vesijohto oli vaurioitunut." Dwr Cymru jakoi vesisäiliöitä ja pullotettua vettä sillä aikaa, kun se suoritti "vaikean korjauksen". Yhtiö sanoi: "Ryhmä on työskennellyt erittäin huonoissa sääolosuhteissa vaurioituneen pääjohdon paikallistamiseksi ja korjaamiseksi. "Tämä on onnistunut ilman, että vedenjakelu on keskeytynyt lainkaan. Siitä huolimatta asetimme varotoimenpiteenä eri paikkoihin staattisia vesisäiliöitä, jotka olisi voitu täyttää, jos vedenjakelu olisi häiriintynyt." Dwr Cymru kiitti ihmisiä heidän kärsivällisyydestään ja sanoi, että kaikkien, joilla on kysyttävää vesihuollosta, pitäisi soittaa numeroon 0800 0520130.</w:t>
      </w:r>
    </w:p>
    <w:p>
      <w:r>
        <w:rPr>
          <w:b/>
        </w:rPr>
        <w:t xml:space="preserve">Tulos</w:t>
      </w:r>
    </w:p>
    <w:p>
      <w:r>
        <w:t xml:space="preserve">Tuhansia koteja Carmarthenshiressä ruokkiva vesijohto on korjattu.</w:t>
      </w:r>
    </w:p>
    <w:p>
      <w:r>
        <w:rPr>
          <w:b/>
        </w:rPr>
        <w:t xml:space="preserve">Esimerkki 1.5184</w:t>
      </w:r>
    </w:p>
    <w:p>
      <w:r>
        <w:t xml:space="preserve">East Midlands Ambulance Service kertoi, että Chesterfieldissä tiistaina tapahtuneessa riidassa mies "pahoinpiteli" ambulanssimiehiä myös sanallisesti. Palvelu sanoi, että sen turvallisuusryhmä on aloittanut tutkinnan ja voi välittää tiedot poliisille. EMAS twiittasi, että potilaan hoitaminen "on aina etusijalla". Se lisäsi: "Joskus meidän on suljettava ajoväyliä tai teitä, jotta pääsemme käsiksi potilaaseen, jolla on lääketieteellinen hätätilanne. "Ole kärsivällinen meitä kohtaan, sillä jonain päivänä saatat olla sinä tai perheenjäsenesi, joka tarvitsee hätäapua." Tapahtumapaikkaa ei ole julkistettu potilasluottamuksen vuoksi, ambulanssipalvelu sanoi.</w:t>
      </w:r>
    </w:p>
    <w:p>
      <w:r>
        <w:rPr>
          <w:b/>
        </w:rPr>
        <w:t xml:space="preserve">Tulos</w:t>
      </w:r>
    </w:p>
    <w:p>
      <w:r>
        <w:t xml:space="preserve">Vihainen autoilija vietti noin 30 minuuttia torvea ambulanssille, joka oli hänen tiellään, kun lääkärit hoitivat hätätilannetta.</w:t>
      </w:r>
    </w:p>
    <w:p>
      <w:r>
        <w:rPr>
          <w:b/>
        </w:rPr>
        <w:t xml:space="preserve">Esimerkki 1.5185</w:t>
      </w:r>
    </w:p>
    <w:p>
      <w:r>
        <w:t xml:space="preserve">John SudworthBBC News, Hunan Me olimme sopineet tapaavamme naisen kylässä Kiinan keskisessä Hunanin maakunnassa ja matkustamme hänen kanssaan junalla Pekingiin kuvaten matkan aikana. Emme kuitenkaan koskaan tavanneet haastateltavaa. Tarina, jonka saimme lopulta käsiimme, paljastaa kuitenkin enemmän Kiinan vallankäytöstä kuin mikään haastattelu voisi koskaan paljastaa. Siihen liittyy väkivaltaa, pelottelua ja pakotettu tunnustus - ensimmäinen pitkässä raportointikokemuksessani Kiinassa - jossa jouduin pyytämään anteeksi "huonoa vaikutusta aiheuttavaa käytöstä" ja "laitonta haastattelua". Yang Linghua aikoi matkustaa junalla Pekingiin, koska hän on Kiinassa niin sanottu "vetoomuksen esittäjä". Joka vuosi kymmenet tuhannet kiinalaiset, jotka eivät saa oikeutta paikallisissa kommunistisen puolueen johtamissa tuomioistuimissa, lähtevät pääkaupunkiin viemään valituksiaan valtion kirje- ja puhelinvirastolle. Korruptiotapaukset, maakaappaukset, paikallishallinnon väärinkäytökset, lääketieteelliset laiminlyönnit, poliisin julmuus, epäoikeudenmukaiset irtisanomiset - kaikki nämä tapaukset on kirjattu heidän mukanaan kulkeviin paperinippuihin, vetoomuksiin. Järjestelmä on tietysti kommunistisen puolueen hallinnoima, ja menestymisen mahdollisuudet ovat pienet. Monille se on kuitenkin ainoa mahdollisuus, ja he jatkavat vetoomusten jättämistä usein turhaan vuosien ajan. Väitteet raakuudesta Aivan kuten Yang Linghuan perheessä. BBC haastatteli hänen sisartaan Yang Qinghua kolme vuotta sitten vetoomusmatkalla Pekingiin. Naiset väittävät, että heidän maansa varastettiin heiltä, ja heidän isänsä hakattiin sitä seuranneessa kiistassa niin pahasti, että hän lopulta kuoli. Yang Yang yritti tällä viikolla päästä Pekingiin erityisestä syystä. Sunnuntaina Kiinassa alkaa vuotuinen parlamenttikokous, Kansan kansankongressi (NPC). Tapahtuma on kuin magneetti vetoomuksen esittäjille, jotka toivovat voivansa käyttää suurta tilaisuutta asiansa edistämiseen. Pekingillä on kuitenkin muita ajatuksia. Se haluaisi mieluummin pitää tämän riistettyjen rähjäisen armeijan poissa huolella koreografioidusta poliittisesta teatterista, ja niinpä maakuntien virkamiesten tehtävänä on estää vetoomuksen esittäjien matka. Tiesimme, että Yangin sisko ja äiti oli jo asetettu epäviralliseen kotiarestiin. Mutta koska hän ei ollut koskaan aiemmin käynyt Pekingissä vetoomuksen jättämisessä, hän uskoi olevansa vapaa epäilyistä ja ainakin voivansa nousta junaan. Hän oli väärässä. Heti kun saavuimme Yang Linghuan kylään, oli selvää, että meitä odotettiin. Suuri joukko ihmisiä tukki tien hänen talolleen, ja muutamassa minuutissa he hyökkäsivät kimppuumme ja hajottivat kaikki kameramme. Tällainen väkivalta voi olla osa riskiä, jonka ulkomaiset toimittajat joutuvat Kiinassa kohtaamaan, mutta se, mitä seuraavaksi tapahtui, on epätavallisempaa. Kun olimme lähteneet kylästä, meitä ajettiin takaa, ja noin 20 roiston ryhmä piiritti automme. Heidän seuraansa liittyi joitakin virkapukuisia poliiseja ja kaksi paikallisen ulkoasiainviraston virkamiestä, ja uusien väkivaltaisuuksien uhalla meidät pakotettiin poistamaan osa kuvamateriaalistamme ja allekirjoittamaan tunnustus. Neuvottelu oli hyvin yksipuolinen, mutta se antoi meille ainakin ulospääsymahdollisuuden - ylellisyys, joka on kielletty vetoomuksen esittäjiltä, jotka joutuvat samanlaisen uhkailun ja hyväksikäytön kohteeksi. Yang Linghuan siskon meille lähettämässä videossa näkyy, kuinka Yang Linghua joutuu samojen ihmisten pidättämäksi, jotka uhkailivat meitä. Varoitukset matkustuskiellosta Juttua tutkiessamme puhuimme erään nyt seitsemänkymppisen naisen kanssa, joka on vuodesta 1988 lähtien pyytänyt pidempää vankeusrangaistusta miehensä murhaajalle. Hän kertoi meille, että joka vuosi kansankongressin aikana hänet asetetaan 10 päiväksi kotiarestiin. Erästä miestä, johon otimme yhteyttä ja joka esitti vetoomuksen poikansa sieppauksen vuoksi, oli varoitettu matkustamasta tällä viikolla. Hän varasi kuitenkin liput, mutta häntä estettiin nousemasta junaan Guangdongin maakunnassa. Kiinnijäämisen uhka säilyy myös niillä, jotka pääsevät Pekingiin. Vetoomusviraston ulkopuolelle on tällä viikolla kerääntynyt satoja "pysäyttäjiä", jotka ovat jokaisesta maakunnasta lähetettyjä roistoja etsimään ja houkuttelemaan tai pakottamaan vetoomuksen esittäjät palaamaan kotiin. Monet vetoomuksen esittäjät pääsevät tietysti silti paikalle ja pystyvät jättämään hakemuksensa, erityisesti ensikertalaiset, joita järjestelmä ei vielä tunne. Ironista on kuitenkin se, että mitä kovemmin Kiina pyrkii pysäyttämään virran kansallisen parlamentin aikana, sitä enemmän ihmisiä kannustetaan tulemaan. Useimmat vetoomuksen esittäjät eivät ole niin naiiveja, että uskoisivat pääsevänsä lähellekään parlamenttiin osallistuvia korkeimpia virkamiehiä. Mutta omien maakuntiensa hallitusten epätoivoinen pyrkimys saada heidät kiinni antaa niille, jotka pääsevät Pekingiin, tietynlaisen vipuvaikutuksen. He eivät ole saaneet huomiota ympäri vuoden, ja usein samat virkamiehet, joita vastaan he vetoavat, ovat yhtäkkiä saaneet neuvottelutarjouksia. Eräs vetoomuksen esittäjä näytti meille tekstiviestejä, joita hän on vaihtanut häntä jäljittämään pyrkivien tarkkailijoiden kanssa, ja eräs tarjoutui jopa viemään hänet lomalle. Mitä tahansa saadakseen hänet pois Pekingistä. Emme ole kuulleet Yang Linghuan tai hänen perheensä katoamisen jälkeen mitään. Olemme kysyneet Pekingin hallituksen virkamiehiltä, voivatko he vakuuttaa, että he ovat turvassa ja voivat hyvin. Samaan aikaan, Kiinan parlamenttikokouksen aattona, monet Kiinan kansalaiset - usein juuri ne, joiden parlamentaarista edustusta voitaisiin väittää eniten tarvitsevan - kohtaavat samanlaista hyväksikäyttöä. Vaikka olen allekirjoittanut tämän tunnustuksen, en pyydä anteeksi sitä, että yritän haastatella heitä.</w:t>
      </w:r>
    </w:p>
    <w:p>
      <w:r>
        <w:rPr>
          <w:b/>
        </w:rPr>
        <w:t xml:space="preserve">Tulos</w:t>
      </w:r>
    </w:p>
    <w:p>
      <w:r>
        <w:t xml:space="preserve">Suunnitelma oli yksinkertainen.</w:t>
      </w:r>
    </w:p>
    <w:p>
      <w:r>
        <w:rPr>
          <w:b/>
        </w:rPr>
        <w:t xml:space="preserve">Esimerkki 1.5186</w:t>
      </w:r>
    </w:p>
    <w:p>
      <w:r>
        <w:t xml:space="preserve">Kielto oli uusi väline uusnatsien vaikutuksen torjunnassa. Itäisessä Ostritzin kaupungissa noin 2 000 paikallista kokoontui myös äärioikeistoa vastaan. Poliisi takavarikoi Ostritzissa perjantaina 4 200 litraa olutta ja lauantaina 200 litraa lisää. Paikalliset ostivat myös yli 200 laatikollista olutta kaupungin supermarketeista. He epäilivät, että "Shield and Sword" (SS) -festivaalille lähtevät fanit tulisivat supermarketteihin tietoisina Dresdenin tuomioistuimen määräämästä alkoholikiellosta. Ostritzin yhteiskunnan aktivisti Georg Salditt kertoi saksalaiselle Bild-lehdelle: "Suunnitelma laadittiin viikkoa etukäteen. Halusimme kuivata natsit. Ajattelimme, että jos alkoholikielto on tulossa, tyhjennämme Pennyn [supermarketin] hyllyt." Puolan rajan tuntumassa sijaitsevalla Ostritzilla on jo ennestään äärioikeistolaisen aktivismin maine, jonka paikalliset halusivat määrätietoisesti korjata viikonloppuna. Saksalaisen Süddeutsche Zeitung -lehden mukaan festivaalille osallistui 500-600 fania, kun viime vuonna heitä oli noin 1 200. Festivaaleilla oli noin 1 400 poliisia, joista satoja oli muualta Saksasta. Saksin osavaltion aluepoliisin mukaan operaatio sujui ongelmitta ja pieniä välikohtauksia oli vain muutamia. Poliisi twiittasi kuvia alkoholin takavarikoinnista. Eräs paikallinen nainen selitti ZDF-televisiolle, miksi uusnatsit eivät olleet tervetulleita. "Meille on tärkeää lähettää Ostritzista viesti, että täällä on ihmisiä, jotka eivät siedä tällaista, jotka sanovat 'meillä on täällä erilaisia arvoja, näytämme esimerkkiä, joka ei ole kuva äärioikeistolaisesta konsertista, joka hallitsee mediakuvaa'." Dresdenin tuomioistuin perusteli alkoholin kieltämistä festivaalilla sillä, että "tapahtuma on luonteeltaan selvästi sotaisa ja aggressiivinen", ja oli olemassa riski, että alkoholi voisi lisätä väkivallan todennäköisyyttä. Itäisessä Chemnitzissä nähtiin viime elokuussa suuria äärioikeistolaisia mielenosoituksia.</w:t>
      </w:r>
    </w:p>
    <w:p>
      <w:r>
        <w:rPr>
          <w:b/>
        </w:rPr>
        <w:t xml:space="preserve">Tulos</w:t>
      </w:r>
    </w:p>
    <w:p>
      <w:r>
        <w:t xml:space="preserve">Olut ja marssilaulut saattoivat ruokkia Adolf Hitlerin valtaannousua, mutta uusnatseja uhkasi alkoholikielto saksalaisella rockfestivaalilla viikonloppuna.</w:t>
      </w:r>
    </w:p>
    <w:p>
      <w:r>
        <w:rPr>
          <w:b/>
        </w:rPr>
        <w:t xml:space="preserve">Esimerkki 1.5187</w:t>
      </w:r>
    </w:p>
    <w:p>
      <w:r>
        <w:t xml:space="preserve">Henkilöstön ohjeiden mukaan Anthony Solomon, joka kuoli Nottinghamin vankilassa syyskuussa 2017, olisi pitänyt saada apua viiden minuutin kuluessa. Hänen kuolemansa oli yksi viidestä kuukaudessa B-luokan vankilassa tapahtuneesta kuolemantapauksesta, kerrottiin kaupungissa järjestetyssä tutkinnassa. Tuohon aikaan henkilökunta joutui kuitenkin hoitamaan jopa 300 hälytystä päivässä, kuolinsyyntutkija kuuli. Solomonin sellikaveri oli hälyttänyt vankilan henkilökunnan, kun hän oli nähnyt Solomonin oksentavan. Vankilan silloinen johtaja Tom Wheatley oli antanut henkilökunnalle määräyksen viiden minuutin rajoituksesta kaksi kuukautta ennen kuin Solomon, joka oli kotoisin Bulwellista, Nottinghamista, kuoli. Tutkinnan mukaan sellikaveri Michael Martin oli painanut kelloa, mutta siihen ei vastattu 40 minuuttiin. Martin - joka todisti videolinkin välityksellä - sanoi, että sellissä päivittäin etsintää suorittava henkilökunta "vain nauroi" mambaa käyttäville ihmisille, ja hän kertoi paukuttaneensa ovea yrittäessään saada apua sellitoverilleen. "Hän oli varmaan pudonnut polvilleen ja näytti siltä, että hän oli tulossa sairaaksi, joten laitoin sellin kellon soimaan saadakseni henkilökuntaa paikalle", hän sanoi. "Laitoin hänet toipilasasentoon kyljelleen. "Häntä oli vaikea nostaa, hän on iso poika, ja minä vain puhuin hänelle. Hän ei sanonut sanaakaan." Apulaiskuolemansyyntutkija Tanyka Rawden oli samaa mieltä siitä, että kelloon olisi pitänyt "reagoida aikaisemmin kuin se tapahtui". Kuulemistilaisuudessa kerrottiin kuitenkin, että Nottinghamin henkilökunta käsitteli 200-300 kännykkäkellopuhelua päivässä, vaikka ne oli tarkoitettu vain hätätilanteisiin. Vankilan virkamies Richard Sugden, joka ei enää työskentele Nottinghamissa, oli tuolloin työvuorossa. Tutkinnan aikana hän sanoi, että huumeongelma oli Nottinghamin vankilassa niin paha, että hänet itse oli jouduttu viemään sairaalaan toisessa tapauksessa hengitettyään mamba-huuruja. Tutkinta jatkuu. Seuraa BBC East Midlandsia Facebookissa, Twitterissä tai Instagramissa. Lähetä juttuideoita osoitteeseen eastmidsnews@bbc.co.uk.</w:t>
      </w:r>
    </w:p>
    <w:p>
      <w:r>
        <w:rPr>
          <w:b/>
        </w:rPr>
        <w:t xml:space="preserve">Tulos</w:t>
      </w:r>
    </w:p>
    <w:p>
      <w:r>
        <w:t xml:space="preserve">Mamba-huumetta poltettuaan kuollutta vankia hoidettiin vasta 40 minuuttia sen jälkeen, kun hänen sellitoverinsa oli tehnyt hälytyksen, kuultiin tutkinnassa.</w:t>
      </w:r>
    </w:p>
    <w:p>
      <w:r>
        <w:rPr>
          <w:b/>
        </w:rPr>
        <w:t xml:space="preserve">Esimerkki 1.5188</w:t>
      </w:r>
    </w:p>
    <w:p>
      <w:r>
        <w:t xml:space="preserve">James LandaleDiplomaattikirjeenvaihtaja@BBCJLandaleon Twitter Seisoin Clarence Housen puutarhassa, lasi kädessä, vain muutaman metrin päässä Saksan liittokansleri Angela Merkelistä ja Kreikan pääministeri Alexis Tsiprasista. Lähistöllä lymyili Yhdistyneen kuningaskunnan pääministeri Theresa May, hänen uusi ulkoministerinsä ja joukko muita ministereitä. Puolan pääministeri Mateusz Morawiecki oli aivan takanani. Joukkoon oli sekoittunut kuusi muuta Länsi-Balkanin pääministeriä ja heidän ministerinsä ja suurlähettiläänsä. Isäntämme Walesin prinssi työskenteli tasaisesti puutarhassa, puhui hiljaisen sanan siellä ja vitsin siellä. Virkamiehet, diplomaatit ja yksinäinen toimittaja (minä) muodostivat loput joukosta. Aurinko laski lännessä, Lontoon liikenne oli kaukaista hälinää, ja kaikki näytti olevan hyvin maailmassa. En kerro tätä häpeämättömänä diplomaattisen nimittelyn harjoituksena. Käyn tällaisissa tapahtumissa - olen BBC:n diplomaattikirjeenvaihtaja. Ei, haluan kertoa teille tästä vastaanotosta, joka merkitsi Lontoossa pidetyn Länsi-Balkanin huippukokouksen päättymistä, siitä, mitä seuraavaksi tapahtui. Walesin prinssi astui pienelle korokkeelle ja alkoi pitää puhetta. Odotin tavanomaisia kohteliaisuuksia ja latteuksia. En olisi voinut olla enempää väärässä. "Käytännönläheisiä, vaikeita toimia" Prinssi piti lyhyen mutta voimakkaan puheen sovinnon merkityksestä. Hän puhui sydämensä pohjasta ja siteerasi omia kokemuksiaan, jotka hän sai IRA:n murhattua hänen isosetänsä, lordi Mountbattenin, elokuussa 1979. "Sovinto ei ole vain teoreettinen abstrakti käsite", hän sanoi. "Kyse on tietenkin käytännön toimista, vaikeista toimista, tuskallisista valinnoista ja kovista mutta välttämättömistä kompromisseista. "Syyttely, epäluottamus ja viha ovat luonnollisia ja vaistomaisia reaktioita vuosikymmeniä, jopa vuosisatoja kestäneisiin konflikteihin ja epäoikeudenmukaisuuteen, mutta ne eivät auta meitä muuttamaan kurssia. Se edellyttää todella vaikeaa anteeksiantoa, ymmärrystä ja, jos saan sanoa, valtavaa rohkeutta ja valistunutta johtajuutta. "Tiedän tämän, koska lähes 40 vuotta sitten isosetäni, lordi Mountbatten, murhattiin hirvittävässä pommi-iskussa. "Tuosta kohtalokkaasta päivästä lähtien olen päättänyt jatkaa pitkää ja vaikeaa tietä kohti kestävää sovintoa. "Emme tietenkään voi koskaan unohtaa menneisyyden vääryyksiä, ja niiden on aina johdettava tulevaisuutta koskevia valintojamme. Niiden ei kuitenkaan saa antaa rajoittaa näköalojamme tai rajoittaa mahdollisuuksia, joita tulevat sukupolvet tavoittelevat." Hän sanoi, että Länsi-Balkanin alueen merkityksellinen sovinto on ainoa tapa varmistaa, että alueen lapset eivät joudu kokemaan edeltävien sukupolvien kärsimyksiä. "Tässä suhteessa on edistytty paljon viime vuosina", hän sanoi, "mutta paljon, paljon enemmän on vielä tehtävä". "Globaali Britannia" Hän puhui kuulijoille, jotka olivat aivan liian tietoisia siitä, että tällä viikolla tulee kuluneeksi 23 vuotta siitä, kun Bosnian serbijoukot surmasivat yli 8 000 Bosnian muslimia Srebrenican kaupungissa. Tämä oli pahin joukkomurha Euroopan maaperällä sitten toisen maailmansodan. Se oli voimakas ja tehokas puhe. Ja minulle tuli mieleen, että ehkäpä täällä, tällä nurmikolla, päivän kuumuuden hitaasti haihtuessa, olin nähnyt pienen esimerkin siitä, mitä Britannian ulkopolitiikasta voisi tulla Brexitin jälkeen. Hallitus ajaa tällä hetkellä "globaaliksi Britanniaksi" kutsuttua ulkopolitiikkaa. Tämä oli fraasi, jonka tarkoituksena oli vakuuttaa maailmalle, että Brexit ei merkitsisi Britannian vetäytymistä maailmasta. Mutta harva väittää tietävänsä, mitä se tarkoittaa käytännössä. Se on hylätty iskulauseena, jolla tavoitellaan politiikkaa. Silti tällä vastaanotolla saimme esimerkin useista asioista, joita Britannia voi tuoda puolueelle. Ensinnäkin Yhdistyneellä kuningaskunnalla on vahva kokouskyky, kyky tuoda kaikki nämä johtajat yhteen. Kuka muu kuin Walesin prinssi voisi saada Angela Merkelin toimiston vakuuttuneeksi siitä, että hänen pitäisi viettää toinen tunti päivästä Yhdistyneessä kuningaskunnassa tällaisella vastaanotolla? Kuka muu kuin tuleva monarkki, joka on itse kärsinyt konfliktin väkivaltaisuudesta, voisi luennoida hallituksen päämiesten ryhmälle sovinnosta? Tässä oli kova viesti: kuuden Balkanin johtajan oli tehtävä enemmän. Toiseksi poliitikot puhuvat kevyesti brittiläisistä arvoista, mutta tässä vastaanotossa ja huippukokouksessa Yhdistynyt kuningaskunta kehotti kuutta suhteellisen uutta kansakuntaa omaksumaan oikeusvaltioperiaatteen arvon, oikeudenmukaisuuden merkityksen, vakaudesta saatavan vaurauden, monenvälisyyden edut ja niin edelleen. Yhdistyneen kuningaskunnan kansallinen etu Oletamme usein, että nämä asiat ovat yleisesti tunnustettuja, mutta näin ei ole. Kolmanneksi, tämä oli ulkopolitiikkaa, jossa oli todellista särmää. Lämpimät sanat ja kylmät juomat saattavat kuulostaa diplomatian pörröisemmältä puolelta, mutta on Yhdistyneen kuningaskunnan suoranaisen kansallisen edun mukaista, että Länsi-Balkanin alue pysyy vakaana. Osassa aluetta on etnisiä jännitteitä, monet hallitukset ovat heikkoja, ja korruptio ja järjestäytynyt rikollisuus ovat laajalle levinneet. Kyse ei ole vain siitä, että Yhdistynyt kuningaskunta ja muu Eurooppa haluavat estää niiden konfliktien toistumisen, jotka repivät alueen kappaleiksi 1990-luvulla. Uhka on myös lähempänä kotimaata. Monet Britannian kaduilla käytetyistä huumeista ja aseista ovat peräisin Länsi-Balkanilta. Meidän ei pidä liioitella tätä kaikkea. Walesin prinssistä ei ole tulossa ulkoministeriämme. Ja jos "globaalin Britannian" halutaan merkitsevän jotakin, hallituksen on annettava vastauksia aikakauden suuriin ulkopoliittisiin kysymyksiin: Britannian tuleva suhtautuminen poliittisesti epävakaaseen Eurooppaan, itsenäisesti ajattelevaan Yhdysvaltoihin, nousevaan Kiinaan, maailmanlaajuisen muuttoliikkeen ja islamistisen terrorismin haasteeseen ja niin edelleen. Mutta ehkäpä tällä nurmikolla, tänä urheilumenestyksen ja poliittisen epävarmuuden huumaavana kesänä, nähtiin pieni cameonäytös siitä, mitä Britannian ulkopolitiikasta voisi jonain päivänä tulla.</w:t>
      </w:r>
    </w:p>
    <w:p>
      <w:r>
        <w:rPr>
          <w:b/>
        </w:rPr>
        <w:t xml:space="preserve">Tulos</w:t>
      </w:r>
    </w:p>
    <w:p>
      <w:r>
        <w:t xml:space="preserve">Jeremy Hunt juhli tällä viikolla nimitystään ulko- ja kansainyhteisöasioiden valtiosihteeriksi. Hän ei ehkä kuitenkaan ollut yhtä iloinen vietti ensimmäistä virkaansa liittyvää päivää isännöidessään huippukokousta, jossa käsiteltiin niinkin monimutkaista asiaa kuin Länsi-Balkan. Konferenssin päätteeksi järjestetyssä korkean tason vastaanotossa Hunt sai kuitenkin muutamia vinkkejä siitä, miten Britannian ulkopolitiikkaa tulisi muokata tulevina vuosina.</w:t>
      </w:r>
    </w:p>
    <w:p>
      <w:r>
        <w:rPr>
          <w:b/>
        </w:rPr>
        <w:t xml:space="preserve">Esimerkki 1.5189</w:t>
      </w:r>
    </w:p>
    <w:p>
      <w:r>
        <w:t xml:space="preserve">JVP:n pääsihteeri Tilvin Silva kertoi BBC Sandeshayalle, että toinen JVP:n kannattaja on vakavasti sairas maanantai-iltana Veyangodassa Gampahassa tapahtuneen hyökkäyksen jälkeen. Kyseessä on ensimmäinen tappo, josta on raportoitu 25. huhtikuuta pidettävien WPC-vaalien yhteydessä. Sri Lankan tiedotusvälineet ovat tunnistaneet uhrit Nandana Balageksi ja Samararatne Bandaksi. Hallitus kiistää. Silva kertoi BBC:lle, että JVP:n kannattajat ovat tunnistaneet yhden heidän ajoneuvojaan seuranneen ajoneuvon ja joitakin välikohtaukseen osallistuneita henkilöitä. "He ovat Allianssin ehdokkaita ja kannattajia", Silva sanoi viitaten presidentti Mahinda Rajapaksan johtamaan United Peoples Freedom Allianceen (UPFA). Hän syytti UPFA:ta uhkailu- ja pelottelukampanjasta, joka huipentui murhiin, jotta se voittaisi tulevat vaalit. Poliisi on takavarikoinut epäillyn ajoneuvon, mutta "pidätyksiä ei ole tehty", JVP:n pääsihteeri sanoi. Hallitus tuomitsi murhan ja kiisti osallisuutensa siihen. Vanhempi ministeri Maithripala Sirisena sanoi, että hallitus ryhtyy kaikkiin mahdollisiin toimiin tutkiakseen perusteellisesti JVP:n kannattajan murhan. "Poliisin velvollisuus on tutkia ja pidättää epäillyt", ministeri sanoi.</w:t>
      </w:r>
    </w:p>
    <w:p>
      <w:r>
        <w:rPr>
          <w:b/>
        </w:rPr>
        <w:t xml:space="preserve">Tulos</w:t>
      </w:r>
    </w:p>
    <w:p>
      <w:r>
        <w:t xml:space="preserve">Janatha Vimukthi Peramuna (JVP) syyttää hallituspuolueen kannattajia siitä, että he ampuivat yhden kannattajistaan läntisen maakuntaneuvoston vaalien alla.</w:t>
      </w:r>
    </w:p>
    <w:p>
      <w:r>
        <w:rPr>
          <w:b/>
        </w:rPr>
        <w:t xml:space="preserve">Esimerkki 1.5190</w:t>
      </w:r>
    </w:p>
    <w:p>
      <w:r>
        <w:t xml:space="preserve">New Yorkin osavaltion Buffalon piispa Richard J. Malone johti yhtä maan skandaalisimmista hiippakunnista. Sitä vastaan on nostettu yli 200 oikeusjuttua ja FBI:n tutkinta. Piispa Malone sanoi lausunnossaan, että "pitkän rukouksen ja harkinnan jälkeen" hän oli päättänyt, että hiippakuntaa palvelisi paremmin uusi piispa. Hän on 73-vuotias, joten hän jättää tehtävänsä aikaisemmin kuin 75 vuoden ikäraja, joka on piispoille pakollinen ikä tarjota eläkkeelle jäämistä. "Kuten hyvin tiedätte, olemme kohdanneet valtavaa myllerrystä viimeisen puolentoista vuoden aikana", piispa Malone sanoi lausunnossaan. "Jotkut ovat syyttäneet tätä omista puutteistani, mutta myllerrys heijastaa myös niiden järjestelmällisten puutteiden huipentumaa, joita on tehty monien vuosien ajan papiston jäsenten alaikäisten seksuaalisen hyväksikäytön maailmanlaajuisessa käsittelyssä." Piispa Malonea syytettiin peittelystä ja hän joutui kohtaamaan kiusallisia vuotoja. Yksi niistä sisälsi piispa Malonen ja kirkon lakimiesten välisiä keskusteluja, joissa pyrittiin ilmeisesti rajoittamaan hyväksikäyttösyytösten aiheuttamia vahinkoja. Tänä vuonna tehdyt salaiset äänitallenteet osoittivat, että piispa Malone oli huolissaan skandaalista, johon liittyi erään pastorin harjoittamaa seminaarilaisen seksuaalista häirintää, ja että "se voisi olla loppuni piispana". Toinen vuoto osoitti, että hän epäröi erottaa papin, jota hän kutsui "sairaaksi pennuksi". "Paranemista ja uudistumista" Hiippakunta oli välttynyt suurilta skandaaleilta vuoteen 2018 asti, jolloin valituksia hyväksikäytöstä alkoi tulla esiin. Saman vuoden maaliskuussa piispa Malone julkaisi asiakirjan, jossa esiteltiin 42 pappia, joita oli syytetty seksuaalisesta hyväksikäytöstä, enimmäkseen menneiltä vuosikymmeniltä. Hänen entinen avustajansa sanoi kuitenkin, että aiempi luonnos sisälsi yli 100 nimeä. The Buffalo Newsin hiljattain tekemän kyselyn mukaan 86 prosenttia paikallisista katolilaisista halusi piispan lähtevän. Alle 3 prosenttia vastaajista oli sitä mieltä, että hänen pitäisi jäädä. Yli 12 000 ihmisen allekirjoittamassa vetoomuksessa vaadittiin hänen lähtöään. "Pitkän rukouksen ja harkinnan jälkeen olen tullut siihen tulokseen, että Buffalon hiippakunnan ihmisten hengellistä hyvinvointia palvelee paremmin uusi piispa, joka ehkä pystyy paremmin saamaan aikaan sovinnon, parantumisen ja uudistumisen, jota niin tarvitaan", piispa Malone sanoi. Piispa Malonen tilalle tulee väliaikaisesti Albanyn piispa Edward B. Scharfenberger. "Aion kuunnella ja oppia paljon", uusi piispa sanoi lausunnossaan. Saatat olla myös kiinnostunut:</w:t>
      </w:r>
    </w:p>
    <w:p>
      <w:r>
        <w:rPr>
          <w:b/>
        </w:rPr>
        <w:t xml:space="preserve">Tulos</w:t>
      </w:r>
    </w:p>
    <w:p>
      <w:r>
        <w:t xml:space="preserve">Vatikaani on ilmoittanut eronneensa yhdysvaltalaisen piispan, jota arvosteltiin laajalti seksuaalista hyväksikäyttöä koskevien väitteiden käsittelystä.</w:t>
      </w:r>
    </w:p>
    <w:p>
      <w:r>
        <w:rPr>
          <w:b/>
        </w:rPr>
        <w:t xml:space="preserve">Esimerkki 1.5191</w:t>
      </w:r>
    </w:p>
    <w:p>
      <w:r>
        <w:t xml:space="preserve">Jayne McCormackBBC News NI:n poliittinen toimittaja Rajoituksia oli lievennetty joulun alla, mikä johti tapausten jyrkkään kasvuun tammikuussa ja aiheutti vakavia paineita terveydenhuoltopalveluille. Lääketieteellisesti koulutettua sotilashenkilöstöä lähetetään auttamaan, mutta eräs ammattiliitto on kyseenalaistanut siirron ja sanonut, että NI:n olisi pitänyt siirtyä tiukempaan lukitukseen jo aiemmin. Kun Stormontin ministerit jatkavat nykyistä lukitusta, voisivatko muut toimenpiteet olla harkinnassa? Lukituksen jatkaminen On syytä pitää mielessä, että NI:ssä on jo voimassa tiukat lukitusrajoitukset, ja ne ovat olleet voimassa jo lähes kuukauden ajan. Nykyiset toimenpiteet ovat kuitenkin voimassa ainakin 5. maaliskuuta asti. Varapääministeri Michelle O'Neill sanoi, että terveysviranomaiset eivät ole pyytäneet muiden toimenpiteiden tiukentamista tällä hetkellä, kun otetaan huomioon nykyisten sääntöjen kesto ja laajuus. Alkuperäinen sulkeminen alkoi viime maaliskuussa, ja muut kuin välttämättömät vähittäiskaupat saivat avata ovensa vasta 12. kesäkuuta. Täytäntöönpano Lain mukaan ihmisten on pysyttävä kotona lukituksen aikana, ellei heillä ole perusteltua syytä, kuten liikunta-, terveydenhoito- tai ruokailutarve. Kaupoissa ja julkisissa liikennevälineissä on myös käytettävä kasvosuojaimia, ja poikkeuksia on vain rajoitettu määrä. Sääntöjä rikkoville voidaan määrätä sakkoja, ja myös lakia rikkoville yrityksille voidaan määrätä sakkoja, jos ne eivät noudata sääntöjä. DUP:n ministeri Edwin Poots on kuitenkin ilmaissut huolensa siitä, että PSNI ei ole tehnyt tarpeeksi lakien valvomiseksi. Täytäntöönpanovallan käyttäjän on vaikea löytää tasapaino. Se ilmoitti aiemmin, että vähittäiskaupassa käytettäisiin "Covid-marshaleita" varmistamaan sosiaalinen etäisyys jonoissa ja sääntöjen noudattaminen. Ministerit haluavat varmistaa, että mahdollisimman monet ihmiset noudattavat rajoituksia vapaaehtoisesti ja että PSNI:llä on riittävästi valtuuksia tilanteen hallintaan. Terveysministeri Robin Swann ei ole sulkenut pois mahdollisuutta harkita uudelleen, pitäisikö sakkojen määrää nostaa, ja hän sanoi ottavansa asian esille toimeenpanevien kollegojensa kanssa. Muita aloja suljetaan Vuoden 2020 lukituksen vuoksi monet yritykset eri puolilla Pohjois-Irlantia joutuivat sulkemaan ovensa, muun muassa vähittäiskauppa ja ravintola-ala. Epäselvyyttä aiheutti se, pitäisikö rakentaminen ja valmistus lopettaa, mutta myöhemmin toimeenpaneva elin selvensi, että rakennustyömailla voidaan jatkaa välttämättömiä töitä. Viimeisimmässä työsulussa alan on sallittu pysyä täysin auki. Irlannin tasavallassa kaikki muu kuin välttämätön rakentaminen on määrätty keskeytettäväksi uuden työsulun aikana. Edellisen työsulun tapaan ihmisiä on jälleen kehotettu työskentelemään kotoa käsin, ellei se ole mahdotonta. On kuitenkin syytä huomauttaa, että monilla yrityksillä on ollut aikaa valmistautua viime maaliskuusta lähtien, ja ne ovat tehneet työpaikoistaan Covid-turvallisia, jotta useammat työntekijät voivat osallistua niihin henkilökohtaisesti. Täytäntöönpanoviranomainen on laatinut luettelon välttämättömistä yrityksistä täällä. Epäselvyyttä on ollut myös siitä, mitkä vähittäiskaupan alat voivat toimia. Kaikkien muiden kuin välttämättömien vähittäiskauppojen käskettiin sulkea 26. joulukuuta, ja nouto on sallittu vain välttämättömille vähittäiskauppiaille. Myöhemmin esitettiin kuitenkin huoli siitä, että jotkut suuret ketjut "pelasivat" asetuksia myymällä muita kuin välttämättömiä tuotteita, ja pienemmät itsenäiset kaupat, jotka joutuivat sulkemaan ovensa, väittivät, että niitä kohdeltiin epäoikeudenmukaisesti. Täytäntöönpanoviranomainen tapasi vähittäiskauppiaita viime viikolla keskustellakseen asiasta, mutta vaikuttaa epätodennäköiseltä, että se ryhtyy toimiin olennaisten tuotteiden määrittelemiseksi asetuksissa. Vastaava tilanne Walesissa viime vuonna johti kritiikkiin, kun supermarketteja kiellettiin lailla myymästä tiettyjä tuotteita. Koulut Suurin osa oppilaista on pidennetyssä etäopetuksessa helmikuun puoliväliin asti, mutta osa avainhenkilöiden ja haavoittuvassa asemassa olevien lasten lapsista saa edelleen käydä luokassa. Viime viikolla kävi ilmi, että Pohjois-Irlannissa ainakin kahdeksan kertaa enemmän oppilaita kävi kouluissa lukukauden ensimmäisellä viikolla vuonna 2021 kuin ensimmäisellä lukukaudella vuonna 2020. Tosin osa tästä johtuu siitä, että erityiskoulut pysyivät auki kaikille oppilaille, toisin kuin viime vuoden maalis-kesäkuussa. Täytäntöönpanoviranomainen voisi mahdollisesti tarkistaa luetteloa palveluista, jotka se määrittelee lastenhoitoa koskevan "avaintyöntekijän" määritelmän mukaisiksi, jos se haluaisi vähentää tätä edelleen. On myös mahdollista, että koulut pysyisivät suljettuina useimmilta oppilailta pidempään, kuten lukitusajan pidentäminen 5. maaliskuuta. Kodeissa tehtävät työt Täytäntöönpanoviranomaisen mukaan työntekijät, rakennusmiehet, kauppiaat ja muut ammattilaiset voivat jatkossakin mennä ihmisten koteihin tekemään korjauksia, asennuksia ja toimituksia. Se ei kuitenkaan määrittele tarkemmin, mitä tällaiseen työhön pitäisi sisältyä. On mahdollista, että ministerit tiukentavat olosuhteita, joissa töitä voidaan tehdä jonkun kotona, mutta ohjeissa on jo määritelty rajoitettu määrä poikkeuksia, joiden nojalla muut voivat päästä kotiin lukituksen aikana. Asetusten mukaan myös muutot ovat sallittuja, vaikka ne keskeytettiin ensimmäisen lukituksen aikana. Musiikkitunnit ja yksityisopetus sallitaan lieventävin rajoituksin. Ulkonaliikkumiskielto Ensimmäisen lukitusviikon aikana 26. joulukuuta alkaen ihmisiä kiellettiin poistumasta kodeistaan päivittäin kello 20.00 ja 06.00 välisenä aikana, mikä merkitsi käytännössä ulkonaliikkumiskieltoa. Ministerit voivat päättää määrätä toimenpiteen uudelleen, jos he katsovat sen tarpeelliseksi, mutta alun perin se määrättiin estämään kotibileet uudenvuodenaattona. Matkustaminen Kaikki muu kuin välttämätön matkustaminen Pohjois-Irlannin ulkopuolelle on kielletty, ja Pohjois-Irlantiin saapuvien on eristettävä itsensä 10 päiväksi saapuessaan tai heitä uhkaa sakko. Isosta-Britanniasta tai Irlannin tasavallasta tuleville matkustajille ei kuitenkaan ole asetettu virallista matkustuskieltoa Pohjois-Irlantiin. Täytäntöönpanovaliokunta oli ennen joulua äänestänyt enemmistöllä siitä, ettei tällaista kieltoa aseteta, vaikka Sinn Féin vaati sitä. Muut puolueet väittivät, että kansanterveydellisissä ohjeissa ei ehdoteta lakiin kirjattua kieltoa ja että matkustamista Irlannin tasavallasta Pohjois-Irlantiin olisi myös rajoitettava, koska tapausten määrä on lisääntynyt. Nykyisissä ohjeissa todetaan, että kaikkien yhteiseltä matkustusalueelta NI:hen tulevien, yli 24 tuntia viipyvien henkilöiden olisi eristettävä itsensä 10 päivän ajaksi, mutta on olemassa poikkeuksia niille, jotka "ylittävät rajan" säännöllisesti työn tai muiden välttämättömien syiden vuoksi. Täytäntöönpanovallan käyttäjillä ei myöskään ole virallista lakisääteistä rajaa harjoituksiin matkustamiselle, toisin kuin Irlannin tasavallassa, jossa se on 5 kilometriä (3 mailia). Oikeusministeri Naomi Long sanoi, että Pohjois-Irlannissa on käytössä "neuvoa-antava 10 mailin raja".</w:t>
      </w:r>
    </w:p>
    <w:p>
      <w:r>
        <w:rPr>
          <w:b/>
        </w:rPr>
        <w:t xml:space="preserve">Tulos</w:t>
      </w:r>
    </w:p>
    <w:p>
      <w:r>
        <w:t xml:space="preserve">Pohjois-Irlanti on ollut lukitussa tilassa 26. joulukuuta lähtien Covid-19:n leviämisen hillitsemiseksi.</w:t>
      </w:r>
    </w:p>
    <w:p>
      <w:r>
        <w:rPr>
          <w:b/>
        </w:rPr>
        <w:t xml:space="preserve">Esimerkki 1.5192</w:t>
      </w:r>
    </w:p>
    <w:p>
      <w:r>
        <w:t xml:space="preserve">Walesin hallituksen julkaiseman raportin mukaan vuonna 2015 annettiin 79,5 miljoonaa lääkemääräystä, kun edellisenä vuonna määräykset olivat 78,5 miljoonaa. Vuonna 2007 maksuttomaksi tulleen Walesin reseptipolitiikan kokonaiskustannukset olivat 593,7 miljoonaa puntaa, mikä on 3,5 prosenttia enemmän kuin vuonna 2014. Myönnettyjen reseptien määrä on kasvanut 40 prosenttia viime vuosikymmenen aikana. Walesin hallituksen tiedottajan mukaan lääkemääräyksiä koskevat päätökset ovat "yleislääkäreiden ja muiden lääkemääräyksiä määräävien lääkäreiden asia, joka perustuu heidän ammatilliseen harkintaansa ja henkilön kliinisiin tarpeisiin". "Tämä ei ole muuttunut ilmaisten reseptien käyttöönoton myötä." Raportin mukaan Wales on myös edelleen se Yhdistyneen kuningaskunnan maa, joka antaa enemmän lääkemääräyksiä henkeä kohti - 25,7 reseptiä, kun Pohjois-Irlannissa vastaava luku on 21,6, Englannissa 20 ja Skotlannissa 19. Walesin hallituksen tiedottaja lisäsi: "Englannissa annosteltujen reseptien määrä kasvoi 36 prosenttia vuosina 2007-2015. "Walesissa toimitettujen reseptilääkkeiden määrä kasvoi 28 prosenttia samalla ajanjaksolla." Royal Pharmaceutical Societyn Walesin johtaja Mair Davies sanoi: "Walesin lääkemääräykset ovat neljän kotimaan joukosta suurimmat henkeä kohti, mikä johtuu useista syistä. "Väestörakenteen muutos, kroonisten sairauksien esiintyvyys ikääntyneiden keskuudessa ja raskaan teollisuuden perintö vaikuttavat kaikki osaltaan siihen, että maassamme määrätään enemmän reseptejä. "Nämä tilastot osoittavat, että Walesin apteekkarit tekevät edelleen poikkeuksellisen paljon työtä tarjotakseen potilaille heidän tarvitsemaansa palvelua."</w:t>
      </w:r>
    </w:p>
    <w:p>
      <w:r>
        <w:rPr>
          <w:b/>
        </w:rPr>
        <w:t xml:space="preserve">Tulos</w:t>
      </w:r>
    </w:p>
    <w:p>
      <w:r>
        <w:t xml:space="preserve">Walesissa toimitettujen reseptilääkkeiden määrä kasvoi viime vuonna miljoonalla.</w:t>
      </w:r>
    </w:p>
    <w:p>
      <w:r>
        <w:rPr>
          <w:b/>
        </w:rPr>
        <w:t xml:space="preserve">Esimerkki 1.5193</w:t>
      </w:r>
    </w:p>
    <w:p>
      <w:r>
        <w:t xml:space="preserve">Viranomaisten mukaan yhdeksän vankia sai surmansa ja 14 loukkaantui, kun joukko aseistautuneita vankeja tunkeutui kilpailevan jengin hallitsemaan osastoon. Yksi uhreista mestattiin. Poliisi sanoo saaneensa vankilan takaisin hallintaansa ja ottaneensa takaisin 29 vankia 106 karanneesta vangista. Mellakat ovat yleisiä Brasilian vankiloissa, jotka ovat tunnetusti ylikansoitettuja. Sotaa käyvät ryhmittymät Brasiliassa on yksi maailman suurimmista vankiloista. Maan vankiloita hallitsevat suurelta osin vaikutusvaltaiset rikollisryhmittymät, joilla on käytettävissään huumeita, matkapuhelimia ja aseita. Oikeusviranomaisten vuonna 2016 laatimassa raportissa osavaltion pääkaupungin Goianianian laitamilla sijaitsevan maaseutuvankilan turvallisuutta kuvailtiin "huonoksi". Raportin mukaan vankila - joka on osa suurempaa kokonaisuutta - rakennettiin 122 vangin majoittamiseen, mutta jossain vaiheessa siellä oli 423 vankia. Brasilian vankilamellakat: Mikä on syy? Mellakka alkoi uudenvuodenpäivän iltapäivällä, kun yhden rikollisjengin aseistautuneet jäsenet tunkeutuivat vankilan siipeen, jossa asui kilpaileva jengi, sytyttivät patjat tuleen ja ampuivat aseilla. Mellakkapoliisi sanoi tukahduttaneensa mellakan nopeasti, mutta ei ennen kuin 106 vankia oli päässyt pakoon murrettuaan osan vankilan muurista. "Viisi agenttia palveluksessa" "Kyseessä oli vankien välinen yhteenotto, ja kaikki on nyt hallinnassa", sanoi everstiluutnantti Hrillner Braga Ananias. Huolestuneet sukulaiset kokoontuivat Aparecida de Goianianian vankilan ulkopuolelle. "Veljeni on sisällä, eikä minulla ole mitään tietoa hänestä", Luana Cristina sanoi O Popular -lehdelle. "Kukaan ei kerro meille mitään. Kukaan ei kerro meille, kuka on kuollut, kuka on elossa, kuka ammuttiin", hän lisäsi. Goiasin osavaltion vankilanvartijoiden yhdistyksen Aspegon johtaja Jorimar Bastos kertoi Folha de Sao Paulo -sanomalehdelle, että uudenvuodenpäivänä työvuorossa oli vain viisi vanginvartijaa. Hänen mukaansa heidän vastuullaan oli noin 900 vankia koko vankilakompleksissa.</w:t>
      </w:r>
    </w:p>
    <w:p>
      <w:r>
        <w:rPr>
          <w:b/>
        </w:rPr>
        <w:t xml:space="preserve">Tulos</w:t>
      </w:r>
    </w:p>
    <w:p>
      <w:r>
        <w:t xml:space="preserve">Brasilian poliisin mukaan 77 vankia on pakosalla paettuaan keskellä mellakkaa Goiasin osavaltiossa sijaitsevasta vankilasta.</w:t>
      </w:r>
    </w:p>
    <w:p>
      <w:r>
        <w:rPr>
          <w:b/>
        </w:rPr>
        <w:t xml:space="preserve">Esimerkki 1.5194</w:t>
      </w:r>
    </w:p>
    <w:p>
      <w:r>
        <w:t xml:space="preserve">Kanadalainen Dalradian-yritys on hakenut lupaa kaivoksen rakentamiseen Greencastlen lähellä Tyronen kreivikunnassa. Eräät asukkaat vastustivat kuitenkin kaivoksen kehittämistä, ja he riitauttivat suunnitteluprosessin osia oikeudessa. Infrastruktuuriministeriö on ollut tyytyväinen perjantaina annettuun tuomioon. Greencastlen, Rouskeyn ja Gortinin asukkaat olivat riitauttaneet ministeriön päätöksen harkita kultakaivoksen suunnitteluhakemusta. He väittivät, että kaivoksen suunnitteluhakemuksen jättämistä edeltävä pakollinen kuuleminen oli syvästi puutteellinen. Asukkaiden asianajajat väittivät, että Dalradianin ehdotukset kaivoksen toiminnasta Sperrin-vuoristossa eivät olleet "uunivalmiita", kun ne esitettiin yleisölle. Tuomari kuitenkin hylkäsi heidän muutoksenhakupyyntönsä ja katsoi, että kaavoituslainsäädäntö ei edellyttänyt, että rakennuttaja olisi julkaissut ja kuullut lopullisesta suunnitelmasta tuossa vaiheessa. Hän sanoi: "Säädökset tai niihin liittyvät common law -periaatteet eivät edellytä valmista tai pitkälle edennyttä hankekonseptia." Tuomioistuimelle kerrottiin tässä kuussa, että kaivossuunnitelmia vastaan oli esitetty 10 000 vastalausetta, mutta lisäksi oli saatu 3 000 tukikirjettä. Dalradian on väittänyt, että kaivos voisi tuottaa 3 miljardin punnan arvosta kultaa ja piristää Pohjois-Irlannin taloutta 750 miljoonalla punnalla. Tuomari katsoi, että suunnittelun hakijan oli ainoastaan järjestettävä julkinen kuulemismenettely, joka antaa yhteisölle "oikeudenmukaisen ja kohtuullisen tilaisuuden ilmaista näkemyksensä suunnitellun hankkeen yleisistä ehdoista". Dalradian sanoi tuomion jälkeen odottavansa innolla, että "suunnitteluhakemuksemme etenee julkiseen tutkimusvaiheeseen". "Jatkamme rakentavaa yhteistyötä paikallisyhteisön kanssa ja kehitämme edelleen suhteitamme lähinaapureihimme." Martin Conway Greencastle, Rouskey, Gortin Concerned Community Group -ryhmästä sanoi, että sen jäsenet olivat "pettyneitä, mutta eivät lannistuneet" päätöksestä. "Yksi asia on selvä - haluamme määrätietoisesti suojella tätä aluetta ja sen asukkaita, tulevia sukupolvia ja suojelua", hän lisäsi. "Emme jätä kiveäkään kääntämättä, ennen kuin saavutamme tämän tavoitteen." Infrastruktuuriministeriö totesi, että tuomio vahvisti, että se oli "oikeassa" hyväksyessään, että Dalradianin toteuttama kuuleminen oli "asianmukaista ja että se täytti kaikki asiaankuuluvat oikeudelliset ja menettelylliset vaiheet". "Tuomion seurauksena ministeriö jatkaa mineraalien suunnitteluhakemuksen käsittelyä", ministeriö lisäsi.</w:t>
      </w:r>
    </w:p>
    <w:p>
      <w:r>
        <w:rPr>
          <w:b/>
        </w:rPr>
        <w:t xml:space="preserve">Tulos</w:t>
      </w:r>
    </w:p>
    <w:p>
      <w:r>
        <w:t xml:space="preserve">Tuomari on hylännyt kiistanalaisen kultakaivoksen rakentamista Sperrin-vuoristoon koskevan ehdotuksen.</w:t>
      </w:r>
    </w:p>
    <w:p>
      <w:r>
        <w:rPr>
          <w:b/>
        </w:rPr>
        <w:t xml:space="preserve">Esimerkki 1.5195</w:t>
      </w:r>
    </w:p>
    <w:p>
      <w:r>
        <w:t xml:space="preserve">Melanie Loveridge, 44, löydettiin lauantaina noin kello 20.08 BST läheltä käytöstä poistettua rautatielinjaa lähellä Station Roadia Haughtonissa, Staffordshiressä. Hänet vietiin Royal Stoken yliopistolliseen sairaalaan ja hän kuoli vammoihinsa maanantaina, Staffordshiren poliisi kertoi. Vakavan ruumiinvamman aiheuttamisesta epäiltynä pidätetty 50-vuotias mies on sittemmin vapautettu takuita vastaan. Loveridgen perhe sanoi: "Mel oli kaunis, älykäs, vahva ja rakastava ihminen, jota kaikki, jotka tunsivat ja rakastivat häntä, tulevat kaipaamaan kovasti." Poliisin mukaan Loveridgen uskottiin ajaneen sähköpyörällä, kun hän lähti The Bell Inn -pubista, ja hänet löydettiin loukkaantuneena alueelta, joka tunnetaan Isobel Trail -nimellä, vähän myöhemmin. West Midlands Ambulance Service vahvisti, että ensihoitajat kutsuttiin klo 20.08 BST paikalle A518:n ja Station Roadin risteykseen Haughtonissa, ja Loveridge löydettiin läheltä käytöstä poistetun rautatien läheltä. Kuolemanjälkeinen tutkimus on tarkoitus suorittaa. Seuraa BBC West Midlandsia Facebookissa ja Twitterissä ja tilaa paikalliset uutispäivitykset suoraan puhelimeesi. Aiheeseen liittyvät Internet-linkit Staffordshiren poliisi</w:t>
      </w:r>
    </w:p>
    <w:p>
      <w:r>
        <w:rPr>
          <w:b/>
        </w:rPr>
        <w:t xml:space="preserve">Tulos</w:t>
      </w:r>
    </w:p>
    <w:p>
      <w:r>
        <w:t xml:space="preserve">Poliisi on nimennyt naisen, joka kuoli sen jälkeen, kun hänet löydettiin vakavien päävammojen kanssa.</w:t>
      </w:r>
    </w:p>
    <w:p>
      <w:r>
        <w:rPr>
          <w:b/>
        </w:rPr>
        <w:t xml:space="preserve">Esimerkki 1.5196</w:t>
      </w:r>
    </w:p>
    <w:p>
      <w:r>
        <w:t xml:space="preserve">Myöhemmin seremoniassa kuullaan parhaan kuvauksen, leikkauksen, kampauksen ja maskeerauksen sekä lyhytelokuvan voittajien editoidut puheet. Allekirjoittajat, joihin kuuluu myös Roger Deakins, ovat kehottaneet akatemiaa peruuttamaan päätöksen. Mistä on kyse? Akatemia ilmoitti 11. helmikuuta sähköpostitse jäsenilleen, että pitääkseen esityksen kolmeen tuntiin lyhyenä se aikoo jakaa neljä palkintoa mainoskatkojen aikana. Voittajapuheet esitettäisiin sitten myöhemmin lähetyksen aikana muokatussa muodossa. Lyhyemmän seremonian toivotaan lopettavan katsojien putoamisen seremoniaan. "Oscar-palkintojen katselutottumukset muuttuvat nopeasti nykyisessä multimediamaailmassamme, ja myös ohjelmamme on kehityttävä, jotta voimme edelleen menestyksekkäästi mainostaa elokuvia maailmanlaajuiselle yleisölle", sähköpostiviestissä sanottiin. Mikä on ollut reaktio? Russell Crowe kutsui päätöstä "pohjimmiltaan typeräksi päätökseksi" ja liian "tyhmäksi sanoiksi". Kaksinkertainen Oscar-voittaja Alfonso Cuarón, jonka elokuva Roma on tänä vuonna ehdolla 10 Oscar-ehdokkuuteen, mukaan lukien elokuvaus, oli yksi ensimmäisistä, joka vastusti. Myös ohjaajakollega Guillermo del Toro ilmaisi huolensa. ScreenSkills-hyväntekeväisyysjärjestön elokuva- ja animaatioalan johtaja Gareth Ellis-Unwin, joka on Kuninkaan puheen Oscar-palkittu tuottaja, kertoi BBC:lle, ettei hän protestina äänestä Oscar-gaalan viimeisellä kierroksella. "Mielestäni on vahingollista olla tunnustamatta joitakin elokuvantekoprosessin kannalta kriittisiä rooleja", hän sanoi. "Elokuvanteko, leikkaus, maskeeraus ja kampaukset ovat elintärkeitä prosessin kannalta, mutta ne ovat yksi niistä monista elokuvateollisuuden töistä, joista monet ihmiset eivät tiedä. "Jos haluamme jatkossakin rekrytoida uusia kykyjä alalle, on tärkeää esitellä kaikkia tarjolla olevia mahdollisuuksia eikä vain tähtiä. Tämä on erityisen tärkeää, jos haluamme tosissamme luoda monipuolisemman ja osallistavamman työvoiman." Spike Lee, jonka elokuva BlacKkKlansman on tänä vuonna ehdolla kuuden Oscarin saajaksi, kirjoitti LA Timesille yhdessä toimittajansa Barry Alexander Brownin kanssa. "Ilman kuvaajia ja leikkaajia olisin eksyksissä ja vaeltaisin elokuvan erämaassa", hän kirjoitti. Ohjaaja Edgar Wright ei ole vakuuttunut siitä, että siirto toisi lisää katsojia. Ja Seth Rogenin twiitistä on tykätty yli 80 000 kertaa. Kuka on kirjoittanut kirjeen? Yli 40 elokuvaajaa ja ohjaajaa on kritisoinut päätöstä. Heihin kuuluvat Damien Chazelle, Spike Jonze, Ang Lee, Spike Lee, Seth Rogen, Martin Scorsese ja Quentin Tarantino. Roger Deakins, joka viime vuonna viimein voitti Oscarin kuvauksesta 14 ehdokkuuden jälkeen, on myös allekirjoittanut sopimuksen 32 muun kuvaajan kanssa. Myös 53 elokuvantekijää on nimetty, mukaan lukien Paul Lambert, joka voitti Oscarin Blade Runner 2049 -elokuvassa tekemästään visuaalisista tehosteista. Mitä siinä sanotaan? Kirjeessä sanotaan, että "näiden keskeisten elokuvataiteen alojen alentaminen huonompaan asemaan... on loukkaus niitä kohtaan, jotka ovat omistaneet elämänsä ja intohimonsa valitsemalleen ammatille". He pyytävät päätöksen kumoamista. "Kollegojemme äänekäs reaktio ja alan johtajien välitön vastareaktio Akatemian päätöksestä tekee selväksi, ettei ole liian myöhäistä saada tätä päätöstä kumottua", kirjeessä sanotaan. Kirjeessä lisätään, että Akatemia oli ajautumassa pois tehtävästään juhlistaa elokuvataiteen huippuosaamista. "Valitettavasti olemme ajautuneet pois tästä tehtävästä pyrkiessämme esittämään viihdettä sen sijaan, että olisimme juhlistaneet taidemuotoa ja sen takana olevia ihmisiä", kirjeessä sanotaan. Tämä ei ole ensimmäinen tämän vuoden Oscar-gaalaan liittyvä kiista. Akatemia ilmoitti suunnitelmista ottaa käyttöön uusi suosittu elokuvakategoria, mutta päätti lykätä sitä vastareaktion jälkeen. Kevin Hart vetäytyi palkintojen juontamisesta homofobisten twiittien aiheuttaman kiistan jälkeen. Show'lla ei ole nyt isäntää. Mikä on ollut Akatemian reaktio? Akatemia on vastannut kirjeellä jäsenilleen, jossa se vakuuttaa, että mitään palkintokategoriaa "ei esitellä tavalla, joka kuvastaa sen ehdokkaiden ja voittajien saavutuksia muita huonompina". Se selvensi, että kategoriat olivat alojensa vapaaehtoisia, ja juontajat ilmoittivat ehdokkaat ja voittajat, jotka esiteltiin myöhemmin lähetyksessä. Seremonia lähetetään tänä vuonna ensimmäistä kertaa suorana lähetyksenä, ja näitä palkintoja voi seurata suorana verkossa. Kirjeessä todetaan, että ohjelman tuottajat ovat "ottaneet hyvin huomioon sekä Oscar-perinteen että laajan maailmanlaajuisen yleisömme. "Uskomme vilpittömästi, että tulette olemaan tyytyväisiä ohjelmaan, ja odotamme innolla, että pääsemme juhlistamaan upeaa elokuvavuotta kaikkien Akatemian jäsenten ja muun maailman kanssa." Seuraa meitä Facebookissa, Twitterissä @BBCNewsEnts tai Instagramissa bbcnewsents. Jos sinulla on juttuehdotus, lähetä sähköpostia osoitteeseen entertainment.news@bbc.co.uk.</w:t>
      </w:r>
    </w:p>
    <w:p>
      <w:r>
        <w:rPr>
          <w:b/>
        </w:rPr>
        <w:t xml:space="preserve">Tulos</w:t>
      </w:r>
    </w:p>
    <w:p>
      <w:r>
        <w:t xml:space="preserve">Spike Lee ja Martin Scorsese ovat yksi niistä yli 40 ohjaajasta ja kuvaajasta, jotka ovat allekirjoittaneet avoimen kirjeen, jossa kritisoidaan päätöstä jakaa neljä Oscaria mainoskatkon aikana.</w:t>
      </w:r>
    </w:p>
    <w:p>
      <w:r>
        <w:rPr>
          <w:b/>
        </w:rPr>
        <w:t xml:space="preserve">Esimerkki 1.5197</w:t>
      </w:r>
    </w:p>
    <w:p>
      <w:r>
        <w:t xml:space="preserve">Tennesseen Chattanoogasta kotoisin oleva Matt Colvin kertoi New York Times -lehdelle, että hän oli kokenut "valtavan ruoskaniskun". Verkkoalustat ovat puuttuneet myyjiin, jotka ovat listanneet koronavirukseen liittyviä tuotteita liian korkeilla hinnoilla. Myöhemmin Colvin sanoi lahjoittavansa tavaransa, mutta samana päivänä Tennesseen yleinen syyttäjä aloitti tutkinnan, Times kertoi. Colvin kertoi, että 1. maaliskuuta, päivä sen jälkeen, kun ensimmäinen koronavirukseen liittyvä kuolemantapaus Yhdysvalloissa vahvistettiin, hän ja hänen veljensä olivat ajaneet kolme päivää Tennesseen halki ja ostaneet kaiken käsihuuhteenpoistoaineen, jonka he löysivät. Sitten hän listasi pullot Amazoniin ja myi joitakin jopa 70 dollarilla (57 punnalla). Sen jälkeen Amazon poisti käsihuuhteenpoistoaineita, desinfiointipyyhkeitä ja kasvonaamioita koskevat listaukset, joissa oli korotettuja hintoja, ja eBay puolestaan kielsi suoralta kädestä näiden tuotteiden myynnin. Alkuperäisen artikkelin julkaisemisen jälkeen Colvin joutui vastareaktion kohteeksi, ja monet syyttivät häntä yrityksestä hyötyä maailmanlaajuisesta kriisistä. Hän ilmaisi katumuksensa jatkohaastattelussa ja sanoi, ettei hänellä ollut aavistustakaan siitä, että näitä myymälöitä ei pystyttäisi täydentämään. Tennesseen osavaltiossa on kielletty hintamarginaalin korottaminen eli suuren kysynnän kohteena olevan tuotteen myyminen "törkeän ylihinnoiteltuna", jos kuvernööri on julistanut hätätilan. Jos henkilö todetaan syylliseksi, hänelle voidaan määrätä jopa 1 000 dollarin (813 punnan) sakko. Tennesseen oikeusministeri Herbert Slatery III sanoi lausunnossaan: "Emme suvaitse hintahuijausta tänä poikkeuksellisen hädän aikana, ja ryhdymme aggressiivisiin toimiin sen lopettamiseksi."</w:t>
      </w:r>
    </w:p>
    <w:p>
      <w:r>
        <w:rPr>
          <w:b/>
        </w:rPr>
        <w:t xml:space="preserve">Tulos</w:t>
      </w:r>
    </w:p>
    <w:p>
      <w:r>
        <w:t xml:space="preserve">Miestä, joka keräsi 17 700 pulloa käsidesinfiointiainetta myydäkseen sitä Amazonissa, tutkitaan hinnankorotuksesta.</w:t>
      </w:r>
    </w:p>
    <w:p>
      <w:r>
        <w:rPr>
          <w:b/>
        </w:rPr>
        <w:t xml:space="preserve">Esimerkki 1.5198</w:t>
      </w:r>
    </w:p>
    <w:p>
      <w:r>
        <w:t xml:space="preserve">Stockportin bändi soitti tähän mennessä suurimman pääesiintyjänsä 8 000 ihmisen edessä loppuunmyydyssä Castlefield Bowlissa 8. heinäkuuta. "Se oli albumin viimeinen kunnon pääkeikka", laulaja Tom Ogden kertoo Newsbeatille. "Olemme ensimmäisen albumin lopussa ja menossa kohti toista." Blossoms twiittasi Manchesterin keikan jälkeen seuraavaa: "Elämämme paras ilta, tähän mennessä... Manchester me rakastamme sinua". Hänen mukaansa keikka on "paras [he] ovat koskaan tehneet" ja oli hyvä paikka jättää debyyttialbumi. "Siellä oli perheitä, jotka veivät lapsensa ensimmäiselle keikalleen, ja tiedät, että nuo lapset jäävät sinuun - koska muistat aina ensimmäisen keikkasi. "Me olemme nyt osa heidän elämäänsä. Sanoin lavalla: 'Nähdään seuraavassa luvussa' - mitä se sitten tarkoittaakin. "Äitini kertoi itkeneensä kahdesti keikan aikana. Kerran Getawayn aikana ja kerran, kun sanoin tuon." Bändi kertoo olleensa studiossa Liverpoolissa työstämässä uutta levyä. He ovat nauhoittaneet kahdeksan kappaletta, joista osa on kirjoitettu jo jonkin aikaa sitten. "Uusi levy kuulostaa uskomattomalta", rumpali Joe Donovan sanoo. Tom lisää: "Siellä on vielä joitain kappaleita, jotka on kirjoitettu viime helmikuussa. "Albumi ilmestyy luultavasti vasta ensi vuonna, joten ne ovat kaksi vuotta vanhoja, kun se julkaistaan." He myöntävät myös, että vaikka albumilla ei ole vielä nimeä, he ovat miettineet melko tarkkaan joidenkin kappaleiden nimiä. "Yhden kappaleen nimi on There's A Reason Why I Never Returned Your Calls - mutta varsinainen nimi on There's A Reason Why (I Never Returned Your Calls). "Meillä on nyt sulkeisbiisi", Joe naurahtaa. "Kaikki olivat yhtä mieltä siitä, että halusimme suluissa soivan kappaleen, ja se oli pitkä nimi, joten siksi teimme sen." Löydät meidät Instagramista osoitteesta BBCNewsbeat ja seuraa meitä Snapchatissa, etsi bbc_newsbeatilla.</w:t>
      </w:r>
    </w:p>
    <w:p>
      <w:r>
        <w:rPr>
          <w:b/>
        </w:rPr>
        <w:t xml:space="preserve">Tulos</w:t>
      </w:r>
    </w:p>
    <w:p>
      <w:r>
        <w:t xml:space="preserve">Blossoms siirtyy uransa "seuraavaan lukuun" soitettuaan viimeisen keikkansa ensimmäisen albuminsa jälkeen.</w:t>
      </w:r>
    </w:p>
    <w:p>
      <w:r>
        <w:rPr>
          <w:b/>
        </w:rPr>
        <w:t xml:space="preserve">Esimerkki 1.5199</w:t>
      </w:r>
    </w:p>
    <w:p>
      <w:r>
        <w:t xml:space="preserve">Hän syntyi vuonna 1359, oli Walesin viimeinen syntyperäinen prinssi ja johti kapinaa Englantia vastaan. Hänen linnoitetusta asuinpaikastaan lähellä Englannin rajaa Powysin Sycharthissa ei ole jäljellä mitään. Nyt hänen kotinsa on kuitenkin luotu uudelleen videokierrosta varten, joka perustuu Iolo Gochin runoilijan keskiaikaisessa walesilaisessa runossa esitettyihin yksityiskohtiin. Toby Niesse Vivid Virtual Reality -yrityksestä kertoi käyttäneensä myös tietojaan myöhäiskeskiajan talonrakennustekniikoista luodakseen Glyndwrin kodin digitaalisesti uudelleen. Lisäksi hän pohti, miten Glyndwrin kaltaisten paikallisten lordien kodit rakennettiin. "Ne olivat viihtyisiä ja hyvin varustettuja, mutta ne olivat myrskyisiä aikoja, ja niitä oli myös voitava puolustaa helposti hyökkäyksiä vastaan, joten niissä olisi ollut puiset palatsimuurit, ojat ja tornit", hän sanoi. Denbighshiren Corwenissa sijaitsevan Gwyl y Fflam - Festival of Flame -tapahtuman kävijät voivat tutustua Glyndwrin kotiin virtuaalitodellisuusvideon avulla tänä viikonloppuna. Kaupungilla on omat yhteytensä prinssiin - toinen Glyndwrin kodeista sijaitsi läheisessä Glyndyfrdwyssä, joka tunnetaan edelleen nimellä Glyndwr's Mount, jossa hänet julistettiin Walesin prinssiksi. "Owain Glyndwr on osa Corwenin historiaa ja perintöä", Gwyl y Fflamin järjestäjä Dylan Jones sanoi. "Sen pitäisi olla fantastinen tilaisuus ja todellinen Corwenin kuuluisimman pojan elämän ja aikojen juhla." Kuka oli Owain Glyndwr? Owain Glyndwr oli viimeinen Walesista kotoisin oleva Walesin prinssi. Hän syntyi vuonna 1359 vaikutusvaltaiseen englantilais-walesilaiseen aatelissukuun Walesin heimojen ja englantilaisen aristokratian välisen suhteellisen rauhan aikana. Sotilaspalvelus kutsui Glyndwrin vuonna 1384, ja hän värväytyi Sir Gregory Saisin alaisuuteen Marchesin alueelle, Englannin ja Walesin rajamaalle. Syyskuun 16. päivänä 1400 Glyndwr käynnisti Walesin kapinan Englannin Henrik IV:n hallintoa vastaan. Ryhmä Glyndwrin kannattajia julisti hänet Walesin prinssiksi Glyndyfrdwyssä. Vaikka kansannousu oli aluksi menestyksekäs, se kukistui lopulta, mutta prinssistä tuli Walesin nationalismin keulakuva. Lähde: K: BBC History</w:t>
      </w:r>
    </w:p>
    <w:p>
      <w:r>
        <w:rPr>
          <w:b/>
        </w:rPr>
        <w:t xml:space="preserve">Tulos</w:t>
      </w:r>
    </w:p>
    <w:p>
      <w:r>
        <w:t xml:space="preserve">Virtuaalitodellisuuden avulla ihmiset pääsevät kurkistamaan walesilaisen ruhtinas Owain Glyndwrin kotiin.</w:t>
      </w:r>
    </w:p>
    <w:p>
      <w:r>
        <w:rPr>
          <w:b/>
        </w:rPr>
        <w:t xml:space="preserve">Esimerkki 1.5200</w:t>
      </w:r>
    </w:p>
    <w:p>
      <w:r>
        <w:t xml:space="preserve">Wine sanoi paenneensa toimistostaan, kun kymmenet aseistetut sotilaat ja poliisit saapuivat suorittamaan etsintää. Hän väitti, että tämä oli yritys estää hänen haasteensa presidentti Yoweri Musevenille ensi vuoden vaaleissa. Poliisi ei ole kommentoinut väitettyjä kadonneita asiakirjoja, mutta kiistää, että ratsialla olisi ollut poliittisia motiiveja. Ennen kuin Wine puhui kadonneista papereista, poliisin tiedottaja Fred Enanga totesi, että ratsian taustalla oli tutkinta virkapuvun väärinkäytöstä. Hallitus on kieltänyt punaisen baretin - joka on Wineen tavaramerkki - ja muita sotilaspukuja. "Se ei ole poliittista. Suoritamme operaatioita joidenkin univormujen ja asusteiden väärinkäytön vuoksi", Enanga sanoi. Wine sanoi, että ratsian aikana takavarikoitiin myös punaisia baretteja. Kansanedustaja on syytteessä, ja ihmisoikeusryhmien mukaan syytteet ovat poliittisesti motivoituja. Vaaliehdokkuuden edellytyksenä on muun muassa, että ehdokkaaksi asettuminen edellyttää 100 rekisteröidyn äänestäjän tuen allekirjoitusta vähintään kahdesta kolmasosasta Ugandan piirikunnista. Wine, oikealta nimeltään Robert Kyagulanyi, sanoi, että hänen ryhmänsä oli jo kerännyt 6 miljoonaa allekirjoitusta, mutta ne puuttuvat hänen puolueensa toimistosta. "Musevenin hallitus yrittää estää minua asettumasta presidenttiehdokkaaksi", hän sanoi BBC:n Catherine Byaruhangalle. "Akateemisten todistusteni kyseenalaistamisesta ikäni kyseenalaistamiseen, ja nyt he tekevät kaikkensa estääkseen ehdokkuuteni, ja haluan uskoa, että siksi he veivät allekirjoitukset pois." Kysyttäessä, miten tämä vaikuttaa hänen pyrkimyksiinsä lopettaa Musevenin 34 vuotta kestänyt valta-aika, hän sanoi: Hän sanoi: "Emme luovuta." "Olemme välittömästi ilmoittaneet toimipisteillemme, jotta ne aloittaisivat allekirjoitusten keräämisen välittömästi, ja toivottavasti perjantaihin mennessä meillä on vaaditut allekirjoitukset", hän sanoi. Ugandan vaalilautakunnan tiedottaja sanoi, ettei se voi kommentoida väitettyjä puuttuvia asiakirjoja, mutta lisäsi, että ehdokkaiden määräaikaa voidaan pidentää, jos he ottavat asian virallisesti esille lautakunnan kanssa. Viime vuonna Winea syytettiin siitä, että hän aikoi "hälyttää, ärsyttää tai naurattaa" presidenttiä. Häntä syytettiin myös väkivaltaan yllyttämisestä, kun häntä syytettiin siitä, että hän oli kehottanut kannattajiaan vahingoittamaan presidenttiä fyysisesti.</w:t>
      </w:r>
    </w:p>
    <w:p>
      <w:r>
        <w:rPr>
          <w:b/>
        </w:rPr>
        <w:t xml:space="preserve">Tulos</w:t>
      </w:r>
    </w:p>
    <w:p>
      <w:r>
        <w:t xml:space="preserve">Ugandalainen poliitikko ja muusikko Bobi Wine on kertonut BBC:lle, että hänen presidenttiehdokkuutensa varmistamiseen tarvittavat asiakirjat ovat kadoksissa ratsian jälkeen.</w:t>
      </w:r>
    </w:p>
    <w:p>
      <w:r>
        <w:rPr>
          <w:b/>
        </w:rPr>
        <w:t xml:space="preserve">Esimerkki 1.5201</w:t>
      </w:r>
    </w:p>
    <w:p>
      <w:r>
        <w:t xml:space="preserve">Osa kouluista on suljettu, ja työt West Coast Main Line -radan avaamiseksi uudelleen Carlislen pohjoispuolella jatkuvat. Noin 1 500 kiinteistöä on edelleen ilman sähköä, muun muassa Glenriddingissä ja Patterdalessa, jotka on katkaistu, koska kulkuväylät ovat veden alla. Kendalista löytyi ruumis, kun etsintäryhmät etsivät sunnuntaina Kent-jokeen pudonnutta miestä. Pääministeri David Cameron vieraili Carlislessa, jossa hän kiitti pelastuspalveluja. Hän vieraili myös tulvan koetteleman talonmiehen luona ja tutustui kaupungin tulvapenkereisiin, jotka rikkoutuivat tulvan aikana. Cameron sanoi: "Jokaisen tulvan jälkeen pitäisi istua alas, katsoa, mitä rahaa käytetään, mitä rakennetaan, mitä suunnitellaan rakennettavaksi tulevaisuudessa, ja kysyä, riittääkö se?". "Ja juuri niin me teemme." Ympäristövirasto kertoi, että lauantaina 24 tunnin aikana satoi yli kuukauden keskimääräisen sademäärän. Järjestö vahvisti, että Keswickin Honisterissä mitattu 341 millimetrin sademäärä oli Yhdistyneen kuningaskunnan ennätys. Yli 300 000 puntaa on lahjoitettu rahastoon, joka on perustettu auttamaan tulvien uhriksi joutuneita ihmisiä, ja Cumbria Community Foundation ilmoitti aloittavansa avustusten jakamisen. Cumbrian poliisin mukaan pelkästään Carlislessa jopa 2 500 kiinteistöä joutui tulvan alle, ja tulvat koskettivat vajaata 5 000 kotia ja yritystä eri puolilla kreivikuntaa. Tulvavesiä pakenevien joukossa oli Nic Hewitt, joka asuu ensimmäisessä kerroksessa yhdessä kumppaninsa kanssa. Hän sanoi: "Huomasimme veden tulvan noin kello 22.00 [lauantaina], ja keskiyöstä aamukahteen se tuli ja tuli. Sitä ei voinut pysäyttää. "Kello 4.30 menimme nukkumaan ja saimme nukuttua pari tuntia. Sitten [pelastus]vene herätti meidät. Vesi oli pohjakerroksen oven yläpuolella ja noin metrin päässä yläikkunasta. Sen on täytynyt olla noin 2,5 metriä. "Olin kauhuissani. Kaikki tapahtui niin nopeasti. Kun RNLI kertoi meille, että oli aika lähteä, meidän oli pakko napata kaikki mahdolliset vaatteet, emmekä voineet pysähtyä mihinkään. Se on aivan järkyttävää." Kitty Brame jakaa talon Warwick Roadilla ja asuu pohjakerroksessa. Monet hänen tavaroistaan ovat tuhoutuneet. Hän sanoi: "Kaikki laminaatti alkoi nousta, seinissä näkyi tulvajälkiä, kaikki sähköt tulvivat, futonini kellui. "Olen järkyttynyt. Tämä on minun kotini, ja se on asumiskelvoton. Emme voi asua täällä enää. Meitä on yhdeksän." Danny Savage, Pohjois-Englannin kirjeenvaihtaja Carlislessa tilanne alkaa parantua, mutta se ei ole vielä läheskään ohi. Warwick Roadin alueella vesi on laskemassa, ja tulva-alueen raja on pienentynyt. Ihmisiä joudutaan kuitenkin yhä pelastamaan. Pelastusveneen miehistön mukaan kyseessä ovat pääasiassa ihmiset, jotka luulivat selviytyvänsä kotona, mutta ovat lopulta päättäneet, että nyt riittää. Siellä, missä vesi on valunut pois, asukkaat arvioivat nyt vahinkoja. Läpimärkiä mattoja vedetään ylös ja tuhoutuneita tavaroita heitetään pois. He tietävät, mitä on edessä. Näiden kotien kuivattaminen vie kuukausia, ja ihmiset täällä tuntevat hyvin sen pitkän ja kurjan kokemuksen. Myös John Chadwick, joka pelastettiin jollalla, joutui onnettomuuteen. Hän sanoi: "Minut evakuoitiin, kun Caldew-joki purkautui tulvapenkereiden yli. Asun yksin, ja minulla on vakavia liikuntaongelmia, kuten nivelrikko ja lievä epilepsia. Ehdin juuri ja juuri hakea lääkkeitä. "Minulla ei ole sopivaa majapaikkaa, koska tarvitsen pohjakerroksen asuntoa, johon on esteetön pääsy. "Aiemmin tänä vuonna sain vakuutustarjouksen kodistani - he halusivat 80 puntaa kuukaudessa. Minulla ei ollut varaa siihen, joten minulla ei ole mitään vakuutusta." Electricity Northwestin mukaan 2 657 kiinteistöä on edelleen ilman sähköä Cumbriassa, koska tulvavesi vaikeuttaa teknisten työntekijöiden pääsyä. Network Rail ilmoitti, että West Coast Main Line -rata Carlislen pohjoispuolella pysyy suljettuna useita päiviä sen jälkeen, kun 2,4 metriä vettä tulvi rautatien yli. Vaikka aiempien tapahtumien jälkeen käyttöön otetut tulvapenkereet rikkoutuivat, ympäristövirasto puolusti niiden tehokkuutta. Alueen johtaja Lisa Pinney sanoi: "Olemme käyttäneet 45 miljoonaa puntaa tulvantorjuntaan Cumbriassa vuodesta 2009 lähtien. Nämä suojaukset tekivät tärkeää työtä tänä viikonloppuna, sillä ne antoivat meille aikaa varmistaa, että saimme varoitukset ulos. "Ei ole epäilystäkään siitä, etteikö tulva olisi ollut paljon pahempi, jos suojauksia ei olisi ollut käytössä." "Tulvat olisivat olleet paljon pahempia, jos niitä ei olisi ollut." Pysy ajan tasalla viimeisimmistä uutisista BBC Local Liven kautta: Cumbria.</w:t>
      </w:r>
    </w:p>
    <w:p>
      <w:r>
        <w:rPr>
          <w:b/>
        </w:rPr>
        <w:t xml:space="preserve">Tulos</w:t>
      </w:r>
    </w:p>
    <w:p>
      <w:r>
        <w:t xml:space="preserve">Myrsky Desmondin iskettyä Cumbrian osavaltioon on käynnissä mittava puhdistusoperaatio.</w:t>
      </w:r>
    </w:p>
    <w:p>
      <w:r>
        <w:rPr>
          <w:b/>
        </w:rPr>
        <w:t xml:space="preserve">Esimerkki 1.5202</w:t>
      </w:r>
    </w:p>
    <w:p>
      <w:r>
        <w:t xml:space="preserve">Mutta auttaako useampien laitosten sulkeminen ja ulkoilukielto pysäyttämään koronaviruksen leviämisen? Miksi jotkin puistot on suljettu ja jotkin ei? Puistojen ja virkistysalueiden sulkeminen on paikallisviranomaisten päätettävissä, ja jotkut ryhtyivät tähän toimenpiteeseen sen jälkeen, kun ihmiset alkoivat kerääntyä yhteen lämpimällä säällä sosiaalisista etäisyystoimista huolimatta. Monet ovat sittemmin avanneet ovensa uudelleen, mutta Middlesbroughin pormestari Andy Preston sanoo, että hänen kaupunkinsa puistot pysyvät suljettuina. Sosiaalisessa mediassa julkaisemassaan viestissä Preston sanoi, että puistot itsessään eivät ole vaarallisia, mutta "ihmisten kokoontuminen ja sekoittuminen sopimattomasti voi olla tappavaa". Muualla Lontoossa Lambethin neuvosto sulki Brockwell Parkin huhtikuun ensimmäisenä viikonloppuna, kun suuri joukko ihmisiä oli kokoontunut ottamaan aurinkoa. Se on sittemmin avattu uudelleen. Tower Hamlets sulki Victoria Parkin, mutta avasi sen uudelleen lyhennetyin aukioloajoin ja uusin valvontatoimenpitein. National Trust on sulkenut kaikki puistonsa, puutarhansa ja pysäköintialueensa eri puolilla Yhdistynyttä kuningaskuntaa, ja Chatsworth House Derbyshiressä on suljettu toistaiseksi. Peak District on edelleen avoinna, mutta puistoviranomainen kehotti ihmisiä välttämään vierailuja ja ilmoitti, että alueella partioivat vartijat. Pohjois-Walesissa sijaitseva Snowdonian kansallispuisto sulki pääsyn vilkkaimmille vuorilleen, ja pysäköintialueet on suljettu joissakin Skotlannin kauneuskohteissa. Mitä hallitus on sanonut? Ihmisiä eri puolilla Yhdistynyttä kuningaskuntaa kehotetaan tällä hetkellä poistumaan kodeistaan vain seuraavista syistä: Virallisten ohjeiden mukaan liikuntaa tulisi nyt harrastaa kotona, jos sinulla tai muilla kotitaloutesi jäsenillä on mahdollisia koronaviruksen oireita. Hallitus on sanonut, ettei se aio muuten lopettaa ulkoilua, mutta se on uusinut varoitukset auringonotosta nykyisten rajoitusten aikana. Huhtikuun 16. päivänä julkaistiin poliisin ohjeet siitä, mikä on kohtuullinen syy poistua kotoa. Ohjeissa, jotka koskevat pääasiassa Englantia, mainitaan, että maalle ajaminen kävelylle on "kohtuullista", jos kävelyyn kuluu "huomattavasti enemmän aikaa" kuin ajamiseen. Ohjeessa kuitenkin lisätään, että "pitkäaikainen ajo, jonka aikana liikutaan vain lyhyesti", ei ole kohtuullinen syy. Siinä myös sanotaan, että henkilö saa pysähtyä liikuntatauolle. Lyhyet liikuntajaksot, joita seuraa pitkä liikkumattomuusjakso, eivät kuitenkaan ole sallittuja (joten lyhyt kävely, jota seuraa auringonotto, ei ole sallittua). Miten puistojen sulkeminen auttaisi? Näyttää siltä, että puistoissa käy enemmän ihmisiä kuin sulkemisen alkaessa, vaikka sääkin on tärkeä tekijä. Hallitus on huolissaan siitä, että ihmiset saattavat levittää virusta puistoissa keskenään, mikä kumoaa nykyisten liikkumisrajoitusten tarkoituksen. Apulaisylilääkäri Jenny Harries sanoi: "Jos istut puiston penkillä, ihmiset kerääntyvät sinne. Sitä on hyvin vaikea estää." Professori John Edmunds Lontoon hygienia- ja trooppisen lääketieteen laitokselta selittää, että virus voi tarttua kolmella tavalla: "Kaksi ensimmäistä näistä reiteistä vähenisi käytännössä olemattomiin ulkona", hän sanoi. "On paljon epätodennäköisempää, että kosketat tartunnan saanutta pintaa, ja leijuvat hiukkaset laimenevat raikkaassa ilmassa valtavasti." Tämä tarkoittaa, että jäljelle jäävä vaara on pisaratartunta. Sen välttämiseksi ihmisten tulisi pysyä vähintään suositellun 2 metrin etäisyydellä muista. Yhdysvaltalaistutkimuksen mukaan yskä voi kuitenkin yltää 6 metrin ja aivastukset 8 metrin päähän. Hallitus on tällä hetkellä huolissaan siitä, että ruuhkaiset puistot ja penkillä istuvat ihmiset saattavat tarkoittaa, että ihmiset eivät pysy riittävän etäällä toisistaan, ja näin ollen tartunnan vaara on olemassa. Mitä ongelmia ulkoilun lopettaminen aiheuttaisi? Jos ulkoilu lopetettaisiin, se olisi erityisen ongelmallista niille, joilla ei ole mahdollisuutta käyttää puutarhaa. Työväenpuolueen uusi varajohtaja Angela Rayner sanoi, että "on oikein, että ihmiset, joilla on suuret talot ja valtavat takapuutarhat", käskevät ihmisiä, jotka ottavat aurinkoa ja noudattavat sosiaalista etäisyyttä, lopettamaan sen. Edinburghin yliopiston kansanterveyden professori Linda Bauld sanoi: "Ennakoimamme lukituksen terveysvaikutukset - lisääntynyt alkoholinkäyttö, perheväkivalta, ahdistus ja masennus, huono ruokavalio ja vähentynyt liikunta - pahenevat, jos yhä useammat meistä suljetaan koteihimme ilman ulkoilun tarjoamaa valtavan tärkeää hengähdystaukoa." "Jos perusteluna on virusten leviäminen ulkona, tarvitaan paljon vahvempaa näyttöä sen oikeuttamiseksi." Carl Heneghan, Oxfordin yliopiston näyttöön perustuvan lääketieteen professori, viittasi rajalliseen näyttöön siitä, että liikuntaa harrastavat ihmiset kärsivät Covidin kaltaisten tautien oireista vähemmän päiviä. Hän korosti myös, että ihmiset, joilla on muita terveysongelmia, voivat paljon huonommin viruksen kanssa, ja jos ihmiset lopettavat liikunnan harrastamisen, heillä on todennäköisemmin muita sairauksia. "Jos hallitus aikoo lopettaa ulkoilun, se lakkaa vastaamasta todisteisiin", hän sanoi.</w:t>
      </w:r>
    </w:p>
    <w:p>
      <w:r>
        <w:rPr>
          <w:b/>
        </w:rPr>
        <w:t xml:space="preserve">Tulos</w:t>
      </w:r>
    </w:p>
    <w:p>
      <w:r>
        <w:t xml:space="preserve">Paikallishallintoministeri Robert Jenrick on sanonut, että ihmiset "tarvitsevat puistoja" ja että valtuustojen on pidettävä ne auki.</w:t>
      </w:r>
    </w:p>
    <w:p>
      <w:r>
        <w:rPr>
          <w:b/>
        </w:rPr>
        <w:t xml:space="preserve">Esimerkki 1.5203</w:t>
      </w:r>
    </w:p>
    <w:p>
      <w:r>
        <w:t xml:space="preserve">Fouad Kakaeille, 30, kerrottiin, että häntä uhkaa karkotus tuomionsa päätyttyä. Hän auttoi ohjaamaan veneen Doveriin heinäkuussa 2019, mutta hänet palautettiin Tanskaan, jossa hän oli aiemmin tehnyt epäonnistuneen turvapaikkahakemuksen, Canterbury Crown Court kuuli. Joulukuussa 2019 hän auttoi jälleen ohjaamaan venettä Kanaalin yli. Hän yritti hakea turvapaikkaa, mutta hänet pidätettiin ja pidettiin tutkintavankeudessa oikeudenkäyntiin asti, oikeus kuuli. Tuomari Mark Weekes hyväksyi, että Kakaei "pelkäsi perustellusti vainoa" kotimaassaan, mutta lisäsi: "En hyväksy sitä, että loppujen lopuksi et halunnut päästä veneeseen tai että tilanteeseesi soveltuisi minkäänlainen pakko." Kakaei suostui luotsaamaan venettä, koska pelkäsi, etteivät he pääsisi turvallisesti yli ja "kukaan muu ei pystyisi siihen". "Hän selitti, että hän oli oppinut luotsaamaan veneitä, kun hän oli vuonna 2015 luotsannut Turkista Kreikkaan menevää venettä, jossa oli yli 50 ihmistä", syyttäjä Simon Taylor sanoi. Puolustaja Aneurin Brewer sanoi, että "monet muut aluksella olleet siirtolaiset suostuivat auttamaan veneen ohjaamisessa", mutta lisäsi, että hänen päämiehensä "oli vain niin onneton, että hän jäi pitämään ruoria, kun vene pysäytettiin". Kun häneltä kysyttiin, miksi Kakaei ei hakenut turvapaikkaa Ranskasta, Brewer sanoi, että hänen tietämyksensä EU:n turvapaikkalainsäädännöstä oli rajallinen. Tuomion antamisen jälkeen sisäministeriön salaisen kanavan uhan komentaja Dan O'Mahoney sanoi, että Kakaein toiminta "vaaransi ihmishenkiä" ja että syytteen nostaminen "pysäytti tämän rikollisuuden kierteen". Aiheeseen liittyvät Internet-linkit Sisäministeriö</w:t>
      </w:r>
    </w:p>
    <w:p>
      <w:r>
        <w:rPr>
          <w:b/>
        </w:rPr>
        <w:t xml:space="preserve">Tulos</w:t>
      </w:r>
    </w:p>
    <w:p>
      <w:r>
        <w:t xml:space="preserve">Iranilaismies on tuomittu yli kahdeksi vuodeksi vankilaan, koska hän luotsasi kahdesti siirtolaisia täynnä olevaa venettä Englannin kanaalin yli.</w:t>
      </w:r>
    </w:p>
    <w:p>
      <w:r>
        <w:rPr>
          <w:b/>
        </w:rPr>
        <w:t xml:space="preserve">Esimerkki 1.5204</w:t>
      </w:r>
    </w:p>
    <w:p>
      <w:r>
        <w:t xml:space="preserve">Victoria GillTiedetoimittaja, BBC News Näin todetaan tutkimuksessa, jossa verrataan kolibreja yhteen maailman kehittyneimmistä mikrohelikoptereista. Tutkijat havaitsivat, että - painonsa nostamiseen tarvitsemansa voiman suhteen - paras kolibri oli yli 20 prosenttia tehokkaampi kuin helikopteri. Keskivertokolibri oli kuitenkin helikopterin tasolla, mikä osoittaa, kuinka pitkälle lentotekniikka on edennyt. Tulokset on julkaistu Royal Societyn Interface-lehdessä. Johtava tutkija, professori David Lentink Stanfordin yliopistosta Kaliforniasta selitti, että kolibrin - ainoan jatkuvasti leijumiseen kykenevän linnun - lentotehoa oli erittäin vaikea mitata. "Kuvittele 4 g painava lintu", hän sanoi. "Niiden tuottamat voimat ovat pieniä. Sen vuoksi kolibrin siiven vastusta ei ole koskaan mitattu tarkasti." "Kolibrin siiven vastusta ei ole koskaan mitattu tarkasti." Vetovoima on voima, joka vastustaa ylöspäin suuntautuvaa nostovoimaa, jonka lintujen siivet tuottavat räpyttelemällä. Professori Lentink ja hänen ryhmänsä halusivat ymmärtää, ovatko höyhenenkokoiset kolibrin siivet tehokkaammat - käyttävät vähemmän voimaa vastuksen voittamiseen - kuin yhtä pienen mittakaavan helikopterin suunnitellut siivet. Hän ja hänen kollegansa vertasivat lintujen suorituskykyä kehittyneeseen Black Hornet -nimiseen mikrodroneen, joka on 16 gramman painoinen helikopteri, jota brittijoukot käyttävät Afganistanissa valvontaan. Laboratoriomittauksia varten he käyttivät museoissa säilytettävien kolibriyksilöiden siipiä. Laittamalla nämä irrotetut siivet siipikehrääjäksi kutsuttuun laitteeseen ryhmä pystyi mittaamaan tarkalleen, kuinka paljon räpyttelyvoimaa tarvittiin linnun painon nostamiseen. Professori Lentinkin kollegat British Columbian yliopistossa Kanadassa nauhoittivat myös luonnonvaraisia kolibreja lennon aikana, jotta he pystyivät mittaamaan siipien tarkat liikkeet, jotka lyövät jopa 80 kertaa sekunnissa. "Yhdistämällä siipien liikkeen ja [laboratoriossa mitatun] vastuksen pystyimme laskemaan aerodynaamisen voiman, joka kolibrin lihasten on tuotettava leijumisen ylläpitämiseksi", selitti professori Lentink. Yksi laji - Annan kolibri - oli leijumisen mestari, ja se toimi paljon tehokkaammin kuin helikopteri. Keskimäärin lintujen leijumissuorituskyky oli kuitenkin "helikopterin tasolla". "Tämä osoittaa, että jos siivet suunnitellaan hyvin, voimme rakentaa lennokkeja, jotka leijuvat yhtä tehokkaasti tai jopa tehokkaammin kuin kolibrit", professori Lentink sanoi. "On selvää, ettemme ole lähelläkään kolibreja monissa muissa suunnittelun mittareissa, kuten tuulenpuuskien sietokyvyssä ja visuaalisessa lennonohjauksessa epäjärjestyksen läpi, vain muutamia mainitakseni. "Mutta jos keskitymme aerodynaamiseen tehokkuuteen, olemme lähempänä kuin mitä ehkä koskaan kuvittelimme olevan mahdollista." Tohtori Mirko Kovac Lontoon Imperial Collegen lentorobotiikan laboratoriosta sanoi, että tutkimus on hieno esimerkki biologian ja tekniikan rajapinnassa tehtävästä tutkimuksesta. "Kolibrin siipien muotojen tutkiminen voi antaa tietoa eläinten biomekaniikasta", hän sanoi BBC Newsille, "mutta saatuja tietoja voidaan käyttää myös seuraavan sukupolven lentävien mikrorobottien rakentamiseen." Seuraa Victoriaa Twitterissä</w:t>
      </w:r>
    </w:p>
    <w:p>
      <w:r>
        <w:rPr>
          <w:b/>
        </w:rPr>
        <w:t xml:space="preserve">Tulos</w:t>
      </w:r>
    </w:p>
    <w:p>
      <w:r>
        <w:t xml:space="preserve">Kun on kyse lentämisestä, luonto on insinöörejä edellä.</w:t>
      </w:r>
    </w:p>
    <w:p>
      <w:r>
        <w:rPr>
          <w:b/>
        </w:rPr>
        <w:t xml:space="preserve">Esimerkki 1.5205</w:t>
      </w:r>
    </w:p>
    <w:p>
      <w:r>
        <w:t xml:space="preserve">Investoinnilla pyritään poistamaan Queensferryn ja Deesiden ympäristössä sijaitsevien A494- ja A55-teiden ruuhkia. Flintshiren kabinetti kannatti tarkastusvaliokunnan suositusta, jossa suositeltiin punaista reittiä, mutta sinisen reitin osia. Lopullisen suunnitelman "pitäisi olla näiden kahden vaihtoehdon yhdistelmä", raportissa sanottiin. Punainen reitti sisältää A548-tien parantamisen Flintshiren sillan yli Connah's Quayn ja Wirralin välillä sekä uuden yhteyden rakentamisen A55-tielle Northopin kohdalla - Flintshiren kabinetin jäsenet hyväksyivät tämän vaihtoehdon tiistaina. Valtuutetut olivat kuitenkin yhtä mieltä siitä, että A55-tien länteen suuntautuvalle rinneosuudelle Halkynin suuntaan olisi lisättävä "ryömintätie" ja Ewloen liittymään olisi tehtävä joitakin muutoksia sinisen reitin suunnasta. "Tutkimuksessa todettiin, että tämä laajempi lähestymistapa parannuksiin... on olennaisen tärkeä, jos tämän kerran sukupolvessa tapahtuvan parannuksen halutaan tuottavan täyden hyödyn Flintshiren asukkaille ja tienkäyttäjille ja tarjoavan kestävän portin Walesiin moniksi tuleviksi vuosikymmeniksi", raportissa lisättiin. Flintshiren kaupungilla on 7. heinäkuuta asti aikaa esittää virallinen vastauksensa Walesin hallitukselle. Walesin hallituksen mukaan tien parantaminen oli tarpeen, koska tie oli "nykyaikaisia standardeja huonompi". Se tekee lopullisen päätöksen, josta odotetaan ilmoitusta kesällä.</w:t>
      </w:r>
    </w:p>
    <w:p>
      <w:r>
        <w:rPr>
          <w:b/>
        </w:rPr>
        <w:t xml:space="preserve">Tulos</w:t>
      </w:r>
    </w:p>
    <w:p>
      <w:r>
        <w:t xml:space="preserve">Kaksi ehdotusta uudeksi 200 miljoonan punnan tieksi Flintshireen olisi yhdistettävä, jotta Pohjois-Walesin pikaraitiotien parantaminen olisi mahdollisimman suuri, neuvosto on sanonut.</w:t>
      </w:r>
    </w:p>
    <w:p>
      <w:r>
        <w:rPr>
          <w:b/>
        </w:rPr>
        <w:t xml:space="preserve">Esimerkki 1.5206</w:t>
      </w:r>
    </w:p>
    <w:p>
      <w:r>
        <w:t xml:space="preserve">Oxfordshiren kylästä tuli osa kaupunkia vuonna 1911, mutta paikallinen verkkosivusto Caversham.org kuvailee tätä "mustaksi päiväksi". Yli 500 Cavershamin asukasta lobbasi parlamentissa protestoidakseen sitä vastaan, että Reading Borough Council liitti kylän Readingiin vuonna 1910. 1900-luvun alussa Caversham oli maaseutukylä, kun taas läheinen Reading oli tunnettu teollisuudestaan. Readingin kaupunginvaltuusto lupasi kuitenkin tarjota paremmat julkiset palvelut ja kaksi uutta siltaa Thamesin yli, jotka yhdistäisivät kylän kaupunkiin, jos Caversham liittyisi siihen. Caversham and District Residents' Associationin puheenjohtaja Helen Lambert sanoi, että vuosipäivä oli "monimutkainen asia", sillä Cavershamin asukkaat suhtautuivat yhä ristiriitaisesti siihen, että he olisivat osa Readingiä. Suosittu paikka "Ennen vuotta 1911 Caversham kasvoi erittäin nopeasti, eikä infrastruktuuri ollut pysynyt mukana", hän sanoi. "Se oli suosittu paikka asua, osittain Readingin laajentumisen vuoksi. Suuri osa Cavershamin asukkaista työskenteli Readingissä, ja lapset kävivät siellä koulua." Sen jälkeen kun kylä liitettiin Readingiin vuonna 1911, Cavershamin silta rakennettiin 15 vuotta myöhemmin. Se korvasi vuodelta 1865 peräisin olleen rautasillan. Pyhä Kaivo Lähellä sijaitseva Readingin silta rakennettiin myös vuonna 1923 parantamaan kulkuyhteyksiä Thamesin yli. Rouva Lambert sanoi käyttäneensä satavuotisjuhlaa tekosyynä tutustua Cavershamin historiaan, sillä Caversham oli tärkeä pyhiinvaelluskohde 1500-luvun alussa. Siellä sijaitsi Pyhän Annan, Neitsyt Marian äidin ja hedelmättömien naisten suojeluspyhimyksen, pyhä kaivo. Henrik VIII:n ensimmäisen vaimon Katariina Aragonialaisen kerrotaan käyneen Our Lady of Cavershamin pyhäkössä, jonka tarkasta sijainnista kiistellään. Pyhäkkö tuhoutui uskonpuhdistuksen aikana, mutta Pyhän Annan kaivo on yhä nähtävissä Cavershamin Priest Hillin huipulla. Cavershamin sillalla käytiin myös merkittävä taistelu Englannin sisällissodassa. Caversham 100 Years On -hanke järjestää kylän historiaa juhlistavan festivaalin seuraavien 10 päivän aikana, ja 100-vuotisjuhlavuoden kunniaksi järjestetään muita tapahtumia koko vuoden ajan. Kohokohtiin kuuluu muun muassa edvardiaaninen teekutsut Caversham Courtissa syyskuussa.</w:t>
      </w:r>
    </w:p>
    <w:p>
      <w:r>
        <w:rPr>
          <w:b/>
        </w:rPr>
        <w:t xml:space="preserve">Tulos</w:t>
      </w:r>
    </w:p>
    <w:p>
      <w:r>
        <w:t xml:space="preserve">Berkshiren esikaupungin yhteisöryhmät juhlistavat Cavershamin satavuotista taivalta osana Readingia 35 000 punnan lotteria-rahoitteisella hankkeella.</w:t>
      </w:r>
    </w:p>
    <w:p>
      <w:r>
        <w:rPr>
          <w:b/>
        </w:rPr>
        <w:t xml:space="preserve">Esimerkki 1.5207</w:t>
      </w:r>
    </w:p>
    <w:p>
      <w:r>
        <w:t xml:space="preserve">Made for You kertoo romanttisen tarinan kaukosuhteessa elävästä pariskunnasta jouluna. Elokuva tulee vuosi sen jälkeen, kun luoja Phil Beastallin jouluelokuvaa Rakkaus on lahja katsottiin verkossa yli 50 miljoonaa kertaa. Beastall sanoi, että hän halusi uusimmalla elokuvallaan olevan "positiivinen viesti". Gloucestershiren Bourton-on-the-Waterista kotoisin oleva 33-vuotias elokuvantekijä sanoi: "Monet ihmiset kysyivät, tekisinkö elokuvan tänä vuonna. "Meillä oli hieman aikaa, joten keksin idean. Se on täysin päinvastainen kuin edellinen. "En halunnut sen olevan surullinen. Halusin, että se olisi superhyvinvoiva." Beastall sanoi, että netissä oli esitetty kielteisiä kommentteja elokuvan pariskunnan samaa sukupuolta olevasta luonteesta, mutta reaktiot olivat olleet suurelta osin "hyvin myönteisiä". "Niin monet ihmiset ovat sanoneet, kuinka paljon he rakastivat sitä, ja se sai heidät jopa itkemään", hän lisäsi. "Halusin tuoda esiin, että tämä hahmo tunsi itsensä vapautetuksi ja hyväksytyksi. Että ihmiset tuntevat, että he voivat olla oma itsensä ja ylpeitä siitä, keitä he ovat ja mitä ihmiset heistä ajattelevat. "Joulu on aikaa, jolloin kaikki ihmiset kokoontuvat yhteen, ja halusin elokuvan olevan suuri, lämmin metaforinen halaus." Beastall sanoi, että hänen elokuvansa ovat saaneet inspiraationsa John Lewisin joulumainoksista. Hän kuvaili yrityksen vuoden 2019 lohikäärmeaiheista mainosta "upeaksi" ja sanoi, että ohjaajalla on "ainutlaatuinen lähestymistapa tarinoiden kertomiseen". Sen jälkeen, kun Love is a Gift levisi marraskuussa 2018, Beastall perusti kumppaninsa kanssa videotuotantoyrityksen. Tämä johti siihen, että hän ohjasi Lewis Capaldin videon singleen Someone You Loved, jonka pääosassa oli Doctor Who -näyttelijä Peter Capaldi. Hän sanoi, että hänen Cheltenhamissa sijaitseva Anzara-yrityksensä "yrittää vain jatkaa isojen tai pienten elokuvien luomista, joissa on tarina keskiössä". "Uskon todella, että jokaisella kaikenkokoisella yrityksellä on tarina kerrottavana."</w:t>
      </w:r>
    </w:p>
    <w:p>
      <w:r>
        <w:rPr>
          <w:b/>
        </w:rPr>
        <w:t xml:space="preserve">Tulos</w:t>
      </w:r>
    </w:p>
    <w:p>
      <w:r>
        <w:t xml:space="preserve">Videotuottaja, jonka John Lewisin inspiroima jouluelokuva levisi viime vuonna, on julkaissut "piristävän" jatko-osan.</w:t>
      </w:r>
    </w:p>
    <w:p>
      <w:r>
        <w:rPr>
          <w:b/>
        </w:rPr>
        <w:t xml:space="preserve">Esimerkki 1.5208</w:t>
      </w:r>
    </w:p>
    <w:p>
      <w:r>
        <w:t xml:space="preserve">Yrityksen mukaan Portsmouthin toimipisteestä, jossa jatketaan korjaus- ja huoltotöitä, poistuu 940 työntekijää ja 170 vuokratyöntekijää. Noin 835 työpaikkaa menetetään Govanin ja Scotstounin telakoilla Glasgow'n Clyde-joen varrella, Rosythissa Fifessä ja yrityksen Filtonin toimipisteessä Bristolin lähellä. Leikkaukset ovat seurausta töiden vähenemisestä lentotukialustöiden päättymisen jälkeen. BAE Systems työllistää 1 200 työntekijää Portsmouthissa ja 3 200 työntekijää Govanissa, Scotstounissa, Rosythissa ja Filtonissa. Yhtiö ilmoitti tehneensä leikkaukset kysynnän "merkittävän" laskun vuoksi. Puolustusurakoitsija ja puolustusministeriö (MoD) ovat yhdessä ilmoittaneet toimenpiteistä, joiden ne toivovat kompensoivan työpaikkojen vähentämisen vaikutuksia. Suunnitelmissa on muun muassa yli 100 miljoonan punnan investoinnit Portsmouthin telakan laajentamiseksi. BAE:n Govanin ja Scotstounin telakoilla Glasgow'ssa rakennetaan myös kolme uutta merikelpoista offshore-partioalusta kuninkaalliselle laivastolle. Tämä voi auttaa ylläpitämään telakoiden laivanrakennusta siihen asti, kunnes Type 26 Global Combat -alusten rakentaminen alkaa. BAE, joka johtaa konsortiota, johon kuuluvat myös Babcock ja Thales UK, kertoi sopineensa muutoksista Queen Elizabeth -luokan lentotukialussopimukseen, jonka se allekirjoitti ministeriön kanssa vuonna 2009. Näin konsortion palkkio siirtyisi 50-50-riskinjakojärjestelyyn, joka tarjoaisi paremmat kannustimet kustannustehokkuuden parantamiseen. BAE Systemsin lausunnossa todetaan seuraavaa: "Näiden ehdotusten mukaan laivanrakennustoiminta Portsmouthissa loppuu vuoden 2014 jälkipuoliskolla. "Jollei kuulemisesta muuta johdu, toisen Queen Elizabeth -luokan lentotukialuksen alempi lohko 05 sekä ylemmät lohkot 07 ja 14 osoitetaan Glasgow'hun. "Yhtiö on edelleen sitoutunut jatkamaan investointeja Portsmouthin alueelle, joka on sen merenkulkupalveluiden ja huippuluokan laivavaruste- ja taistelujärjestelmäliiketoiminnan keskus." BAE sanoi, että se oli sopinut puolustusministeriön kanssa, että Glasgow olisi tehokkain paikka tulevien Type 26 -alusten valmistukseen. "Yhtiö ehdottaa laivanrakennustoimintojensa vakiinnuttamista Glasgow'ssa ja investointeja laitoksiin, joilla luodaan maailmanluokan valmiudet, jotka mahdollistavat kohtuuhintaisen Type 26 -ohjelman toimittamisen kuninkaalliselle laivastolle", BAE sanoi. Yrityksen mukaan rakenneuudistuksen kustannuksista vastaisi puolustusministeriö. BAE sanoi aloittavansa nyt kuulemisen 1 775 työpaikan vähentämiseksi "näiden rakenneuudistusehdotusten seurauksena". Näin ollen Portsmouthissa lakkautettaisiin 940 virkaa vuonna 2014 ja Filtonissa, Glasgow'ssa ja Rosythissa 835 virkaa vuoteen 2016 mennessä. Lausunnossa todetaan lisäksi: "Näiden rakenneuudistustoimien toteuttaminen tukee BAE Systemsin kykyä toimittaa monimutkaisia sota-aluksia kuninkaalliselle laivastolle ja turvaa tuhansien korkeasti koulutettujen työntekijöiden työpaikat eri puolilla Yhdistynyttä kuningaskuntaa." Puolustusministeriö vahvisti, että se aikoo tilata kolme uutta merellä kulkevaa offshore-partioalusta, joilla on "keskeinen rooli terrorismin, merirosvouksen ja salakuljetuksen vastaisissa operaatioissa". Nämä alukset rakennetaan BAE:n Govanin ja Scotstounin telakoilla Glasgow'ssa. Uusien alusten rakennustyöt on määrä aloittaa ensi vuonna, ja ensimmäinen alus toimitetaan kuninkaalliselle laivastolle vuonna 2017. Alusten odotetaan korvaavan nykyiset, pienemmät River-luokan alukset, jotka ovat valvoneet Yhdistyneen kuningaskunnan vesiä vuodesta 2003 lähtien. Puolustusministeri Philip Hammond sanoi: "Tämä sopimus antaa Kuninkaalliselle laivastolle kolme upouutta meripartioalusta, joilla on monenlaisia valmiuksia, jotka tukevat kansallisia etujamme ja merentakaisten alueidemme etuja. "Tämä on investointi paitsi kolmeen alukseen myös maan sota-alusten rakennusteollisuuteen. Se estää työntekijöitä seisomasta toimettomina ja ylläpitää elintärkeää osaamista, jota tarvitaan suunnitellun Type 26 -fregatin rakentamiseen tulevaisuudessa." Hammond ilmoittaa myös, että Portsmouthiin investoidaan yli 100 miljoonaa puntaa. Rahat käytetään telakan laajentamiseen, jotta telakka on valmis HMS Queen Elizabethin ja HMS Prince of Walesin sekä Portsmouthissa sijaitsevien Type 45 -hävittäjien saapumiseen. Puolustusministeri lisäsi: "Olen myös iloinen voidessani ilmoittaa lisäinvestoinneista Portsmouthin laivastotukikohtaan, jotta voimme valmistautua tonniston merkittävään kasvuun Kuninkaallisen laivaston lentotukialusten ja hävittäjien kotisatamana." Puolustusministeriö totesi, että uusien järjestelyjen ehtojen mukaan "Portsmouth säilyttää ylpeän merenkulkuperintönsä suurimman osan Kuninkaallisen laivaston pintalaivaston kotipaikkana ja BAE Systemsin alusten tuki- ja huoltotoiminnan keskuksena". David Cameron sanoi puhuessaan pääministerin kyselytunnilla alahuoneessa, että hänen ajatuksensa ovat niiden työntekijöiden kanssa, joihin nämä "äärimmäisen vaikeat päätökset" vaikuttavat. Hän lisäsi: "Haluamme, että kuninkaallisella laivastollamme on parhaat ja nykyaikaisimmat alukset ja paras teknologia. Tämä tarkoittaa, että jatkamme sota-alusten rakentamista Clydeen ja ilmoitamme kolmesta uudesta offshore-vartioaluksesta, jotta telakka pysyy kiireisenä sen sijaan, että maksamme sen tyhjäkäynnistä, kuten edellinen hallitus ehdotti". "Portsmouthissa työpaikkoja vähennetään, mutta laivojen huollossa työskentelee paljon enemmän ihmisiä kuin laivanrakennuksessa, joten työvoima vähenee 12 000:sta 11 000:een." "Portsmouthin telakalla ei ole enää 12 000 työntekijää." Työväenpuolueen varapuolustusministeri Vernon Coaker sanoi, että tämä oli "vaikea päivä" laivanrakennusteollisuudelle ja että hänen ensimmäiset ajatuksensa olivat niiden kanssa, jotka joutuvat menettämään työpaikkoja. Hän lisäsi: "Kaksi asiaa on selvää. Ensinnäkin puolustusministeriön on vastattava laivaston laivanrakennustoiminnan rakenneuudistuksesta aiheutuvista kustannuksista koko Britanniassa. Meidän on nähtävä kaikki yksityiskohdat siitä, kuinka paljon se maksaa ja miten kustannukset katetaan. "Toiseksi Britannian on säilytettävä suvereeni laivanrakennuskapasiteetti. Kukaan meistä ei halua Skotlannin lähtevän Yhdistyneestä kuningaskunnasta, mutta tarvitsemme hallitukselta selvyyttä siitä, millaiset turvatoimet ovat olemassa kaikkien mahdollisuuksien varalta ensi vuoden kansanäänestyksen jälkeen." Skotlannin varapääministeri Nicola Sturgeon kertoi BBC:lle olevansa helpottunut siitä, ettei Govania suljeta, mutta sanoi 800 työpaikan menetyksen olevan "tuhoisa isku" Clyden ja Skotlannin taloudelle. "Skotlannin hallitus työskentelee hyvin tiiviisti yrityksen ja ammattiliittojen kanssa ensinnäkin minimoidakseen työpaikkojen menetykset, mutta myös työskennelläkseen kovasti niiden kanssa, joita asia koskee, auttaakseen heitä löytämään vaihtoehtoisia työpaikkoja", hän sanoi. Sturgeon sanoi, että Clyden telakat olisivat paras paikka rakentaa uusia Type 26 -aluksia. Hän sanoi: "Siitä ei ole epäilystäkään, että Clyden telakoille viime vuosina tehtyjen investointien ja Clyden työntekijöiden ammattitaidon ansiosta Clyde on paras paikka rakentaa näitä aluksia." GMB:n kansallisen toimihenkilön ja laivanrakennusteollisuuden kansallisen komitean puheenjohtajan David Hulsen mukaan ilmoitukset olivat osa "tuhoisaa päivää Yhdistyneen kuningaskunnan laivanrakennusteollisuudelle". "Olemme järjestäneet ensi maanantaina ja tiistaina Farnborough'ssa kaksipäiväisen kokouksen yhtiön kanssa, johon osallistuvat kaikkien telakoiden ja kaikkien ammattiliittojen toimihenkilöt ja luottamusmiehet", hän sanoi. "Kokouksessa tarkastellaan yksityiskohtaisesti liiketoiminta-ajatusta ja kaikkia näkökohtia, jotka liittyvät telakoiden töiden aikatauluttamiseen, jotta lentotukialusten rakentaminen voidaan saattaa päätökseen, Type 26 -alusten rakentamisen aloittamiseen ja muihin töihin." Portsmouthin eteläisen alueen riippumaton kansanedustaja Mike Hancock sanoi, että laivanrakennuksen lopettaminen Portsmouthissa olisi vaikea päätös, jota olisi vaikea perua. Hän lisäsi: "Laivanrakennus on hyvin, hyvin omistautunut asiantuntemukselle. Kun työvoima hajautetaan eri puolille Etelä-Englantia, en usko, että sitä on helppo koota takaisin." Hän totesi, että "se on erittäin tärkeää. BAE:n Scotstounin ja Govanin telakoilla Glasgow'ssa työskentelevät työntekijät lähetettiin tänään kotiin sen jälkeen, kun heille oli kerrottu uutiset. Johto kertoi heille, että Skotlannissa menetettäisiin noin 800 työpaikkaa, mutta mitään erittelyä ei annettu. Telakalta poistuneet työntekijät sanoivat olevansa huolissaan ja pettyneitä, mutta ilmoitus ei ollut odottamaton. Alex Taylor, 63, Govanissa työskentelevä putkimies, sanoi: "Olemme tienneet jo jonkin aikaa, että työmäärä ei riitä kantosiipialuksia rakentavien ihmisten määrään, mutta toivottavasti vapaaehtoiset irtisanomiset korvaavat vajeen." Hän lisäsi, että ne, joita Portsmouthin työpaikkojen vähentäminen koskettaa, ovat "samanlaisia työläisiä kuin me, he ovat vain laivanrakentajia. "Olemme tietysti helpottuneita siitä, että Clyden tilanne näyttää paremmalta, mutta se ei tarkoita, ettemmekö välittäisi Portsmouthissa työskentelevistä tovereistamme."</w:t>
      </w:r>
    </w:p>
    <w:p>
      <w:r>
        <w:rPr>
          <w:b/>
        </w:rPr>
        <w:t xml:space="preserve">Tulos</w:t>
      </w:r>
    </w:p>
    <w:p>
      <w:r>
        <w:t xml:space="preserve">BAE Systems aikoo vähentää 1 775 työpaikkaa Skotlannissa ja Englannissa sijaitsevilta telakoiltaan ja lopettaa laivanrakennuksen kokonaan Portsmouthissa.</w:t>
      </w:r>
    </w:p>
    <w:p>
      <w:r>
        <w:rPr>
          <w:b/>
        </w:rPr>
        <w:t xml:space="preserve">Esimerkki 1.5209</w:t>
      </w:r>
    </w:p>
    <w:p>
      <w:r>
        <w:t xml:space="preserve">Caerphillystä kotoisin olevalla hoitajalla on ollut kolmannen asteen palovammoja jaloissaan ja vyötäröllään sen jälkeen, kun hänet laitettiin vauvana kiehuvan kuumaan kylpyyn. Vaikka 26-vuotias on vuosia piilotellut arpiaan, hän osallistuu nyt epämuodostuneille naisille suunnattuun kauneuskilpailuun. Hän haluaa auttaa muita palovammoista selvinneitä parantamaan itseluottamustaan. Teini-ikäisenä Lauraa kiusattiin ja haukuttiin, koska hänellä oli arpia. Koulun päättymisen jälkeen hänen itseluottamuksensa on kuitenkin kasvanut, ja hän sanoo olevansa "innoissaan" voidessaan käyttää bikinejä, shortseja ja mekkoja ilman sukkahousuja. "Minua ei enää haittaa näyttää kuoppani ja kuoppani", hän sanoi. "Olen todella innoissani. Ennen pelkäsin pukeutumista tai uimapukujen käyttämistä. "Ihmisillä on mielikuva tikku-ohuista malleista, eikä niin pitäisi olla - kyse on siitä, että on oma itsensä", hän sanoi. Masters kärsi syömishäiriöstä ja ajatteli kouluaikana, että paino vaikuttaisi siihen, miltä hänen arpensa näyttävät. Oikean mekon löytäminen oli hänelle "vaikeaa", koska palovammat muodostivat arpia, jotka tekivät hänen vyötäröstään epätasaisen. Kaikilla kuudella naisella, jotka ovat mallina Sheffieldissä järjestettävässä Miss Unique Beauty UK -kilpailussa, on palovammoja, arpia tai epämuodostumia. Kyseessä on ensimmäinen vuosi, jolloin missikilpailu järjestetään. Kilpailun perusti palovammoista selvinnyt Rochelle Barrett, joka twiittasi, että mallit "osoittavat, että epämuodostumia ja näkyviä eroja ei tarvitse pelätä, tuomita tai tabuloida". Neiti Masters haluaa auttaa muitakin palovammoista selvinneitä tuntemaan olonsa hyväksi pukeutumisessaan, jakamalla kuvia arpistaan Instagramissa. "Nyt minun ei tarvitse piilotella sitä, kuka olen tai arpeni", hän sanoi. "Muut tapaamani tytöt ovat niin inspiroivia ja auttaneet omaa matkaani", hän lisäsi. Ennen kuin hän oli 18-vuotias, Masters ei ollut seurustellut tai lähtenyt ulos, koska hänen itseluottamuksensa oli heikko. Mutta vajaa kymmenen vuotta sen jälkeen hän rakastaa pukeutua illanviettoon, lähteä lomalle ystävien kanssa ja lähteä rannalle katsomaan surffausta. Hän sanoi: Se on kuitenkin niin tärkeää - myös mielenterveyden kannalta." Hän sanoi: "Vammaiset ihmiset pelkäävät puhua, mutta se on niin tärkeää. "On uskomatonta, miten paljon tukea ihmisille on tarjolla."</w:t>
      </w:r>
    </w:p>
    <w:p>
      <w:r>
        <w:rPr>
          <w:b/>
        </w:rPr>
        <w:t xml:space="preserve">Tulos</w:t>
      </w:r>
    </w:p>
    <w:p>
      <w:r>
        <w:t xml:space="preserve">Hameen tai bikinien pukeminen ei ollut helppo tehtävä Laura Mastersille, jolla on vakavia palovammoja.</w:t>
      </w:r>
    </w:p>
    <w:p>
      <w:r>
        <w:rPr>
          <w:b/>
        </w:rPr>
        <w:t xml:space="preserve">Esimerkki 1.5210</w:t>
      </w:r>
    </w:p>
    <w:p>
      <w:r>
        <w:t xml:space="preserve">Kaikkiaan 522 FAW:hen kuuluvaa junioriseuraa velvoitetaan noudattamaan kieltoa, ja niiden on ilmoitettava katsojille, että tupakointi on kielletty. Kielto otetaan asteittain käyttöön tässä kuussa alle 12-vuotiaiden otteluissa, minkä jälkeen se laajennetaan koskemaan myös alle 14-vuotiaita. Tupakoitsijaryhmä Forest sanoi, että tupakoitsijoiden määrä peleissä olisi pieni ja että "suurin osa katsojista keskittyy jalkapalloon". Seuroille annetaan myynninedistämismateriaalia, jonka avulla ne voivat mainostaa tupakointikieltoa, joka on laadittu yhdessä tupakoinnin vastaisen ASH Wales -kampanjaryhmän kanssa. Kokeilu toteutettiin Rhondda and District Football League -jalkapalloliigan mini- ja juniorijalkapallo-otteluissa sekä Etelä-Walesin naisten ja tyttöjen liigan junioriotteluissa. Walesin hallitus aikoo kieltää tupakoinnin leikkikentillä maaliskuuhun mennessä. Terveysministeri Vaughan Gething kiitti FAW:n ja sen ruohonjuuritason jalkapalloa tukevan säätiön kieltoa. "Tällaiset vapaaehtoiset kiellot auttavat suojelemaan lapsia siltä, että he eivät näe tupakointia hyväksyttävänä ja normaalina käytöksenä, ja ne voivat auttaa ehkäisemään tupakoinnin aloittamista", hän sanoi. Tohtori David Adams FAW Trustista sanoi: "Ruohonjuuritason jalkapalloa harrastavien lasten vanhempana olen iloinen kumppanuudestamme ASH Walesin kanssa ja siitä, että FAW ja FAW Trust ovat edelläkävijöitä, jotka auttavat seuraavaa sukupolvea kasvamaan siten, että he tiedostavat tupakoinnin terveysriskit." Mitä mieltä ihmiset ovat? Entinen tupakoitsija Su Griffith on samaa mieltä kiellosta ja sanoo, että "kahden tunnin menettäminen ilman savuketta ei tapa heitä". Liam Jonesin mielestä on "hyvä ajatus" suojella ihmisiä passiiviselta tupakalta. "Se voi vaikuttaa myös lasten mieleen, kun he ajattelevat, että tupakointi on ok", hän lisäsi. Evelyn Roberts sanoi, että kielto on "hyvä, kunhan on olemassa tupakointikoppi tai jokin muu paikka, jossa he voivat polttaa". Tupakoimaton Donna Williams sanoi: "Pienten lasten terveyden vuoksi olen samaa mieltä kieltämisestä." Cardiffissa lasten jalkapalloharjoituksissa olleet vanhemmat kannattivat toimenpidettä. George Oliver sanoi, että hän ei nähnyt useimpien vanhempien tupakoivan kentän laidalla, mutta kaikki, mikä vahvistaa viestiä, "on varmasti todella myönteinen asia". Gemma Walsh piti siirtoa "hyvänä ajatuksena", ja Rob Morville oli samaa mieltä ja lisäsi: "Jos vanhemmat tupakoivat kentän laidalla, se antaa vain huonon vaikutelman lapsille." Hän sanoi myös: "Jos vanhemmat tupakoivat kentän laidalla, se antaa vain huonon vaikutelman lapsille." Suzanne Cass Walesin ASH:n edustajasta sanoi, että on "kiireellisesti puututtava nuorten tupakointiin, joka on edelleen sietämättömällä tasolla". "Tämä politiikka vaikuttaa merkittävästi lasten käsitykseen tupakoinnista, ja toivomme kovasti, että tämä estää monia lapsia aloittamasta tupakointia myöhemmässä elämässä", hän sanoi. Tupakoitsijoiden etujärjestö Forestin johtaja Simon Clark sanoi, että tupakointi ulkona ei vaaranna kenenkään muun terveyttä. "Tämä on FAW:n hyveen osoittamista ja uusi todiste siitä, että tupakan vastainen sota on nyt moraalinen ristiretki, jolla on tahattomia seurauksia suvaitsevaisuudelle ja maltillisuudelle", hän sanoi. "Lasten jalkapallo-otteluissa todellinen ongelma ovat päällekäyvät vanhemmat, jotka huutavat tuomareille solvauksia."</w:t>
      </w:r>
    </w:p>
    <w:p>
      <w:r>
        <w:rPr>
          <w:b/>
        </w:rPr>
        <w:t xml:space="preserve">Tulos</w:t>
      </w:r>
    </w:p>
    <w:p>
      <w:r>
        <w:t xml:space="preserve">Walesin jalkapalloliitto kieltää tupakoinnin lasten jalkapallo-otteluiden maaliviivoilla.</w:t>
      </w:r>
    </w:p>
    <w:p>
      <w:r>
        <w:rPr>
          <w:b/>
        </w:rPr>
        <w:t xml:space="preserve">Esimerkki 1.5211</w:t>
      </w:r>
    </w:p>
    <w:p>
      <w:r>
        <w:t xml:space="preserve">20 metriä leveä ja 10 metriä syvä kraatteri avautui viime viikolla Fontmell Closen puutarhojen ja ajoteiden yli. Töiden kuopan täyttämiseksi odotetaan jatkuvan torstaihin asti. Hertfordshiren kreivikunnanvaltuusto ilmoitti, että kun kuoppa on täytetty metrin päähän yläreunasta, tehdään lisää tutkimuksia ja kunnallistekniikka kytketään pysyvästi uudelleen. Useimmissa alueen kodeissa vesi- ja sähkötoimitukset on korjattu väliaikaisesti, mutta kaasu- ja puhelinlinjat kytketään uudelleen "mahdollisimman pian", sanoi tiedottaja. "Kaikki virastot jatkavat yhteistyötä saadakseen asukkaat takaisin koteihinsa heti, kun se on turvallista", sanoi yhdyskuntaturvallisuudesta vastaava kabinettijäsen Richard Thake. Vaahtobetoni on suunniteltu laajenemaan maassa ja täyttämään mahdolliset aukot, jotta maaperä pysyisi vakaana eikä kuoppa syntyisi uudelleen. Yksityinen vartiointiyritys on vahtinut Fontmell Closessa ja Bridle Closessa sijaitsevia kiinteistöjä 24 tuntia vuorokaudessa perjantai-illasta lähtien, ja monet asukkaat eivät ole voineet palata koteihinsa. Paikallisten historioitsijoiden mukaan asuinalueen alla on aloitettu geofysikaalinen tutkimus, jonka tarkoituksena on löytää muita alueita, joilla voi esiintyä vajoamia, sillä se on aikoinaan ollut tiilitehtaiden savikuoppien peitossa.</w:t>
      </w:r>
    </w:p>
    <w:p>
      <w:r>
        <w:rPr>
          <w:b/>
        </w:rPr>
        <w:t xml:space="preserve">Tulos</w:t>
      </w:r>
    </w:p>
    <w:p>
      <w:r>
        <w:t xml:space="preserve">Tuhansia litroja vaahdotettua betonia pumpataan edelleen massiiviseen vajoamisreikään St Albansissa.</w:t>
      </w:r>
    </w:p>
    <w:p>
      <w:r>
        <w:rPr>
          <w:b/>
        </w:rPr>
        <w:t xml:space="preserve">Esimerkki 1.5212</w:t>
      </w:r>
    </w:p>
    <w:p>
      <w:r>
        <w:t xml:space="preserve">Daniel Bassett, 34, erotettiin ketjusta maaliskuussa 2020 ja uudelleen viimeisimmän lukituksen aikana. Hän kamppaili aluksi mielenterveytensä kanssa, joten hän päätti keskittyä unelmaansa eli jakaa ajatuksiaan lempikirjoistaan sosiaalisessa mediassa. Hän kertoi: "En ole koskaan nähnyt, miten hän voi tehdä niin, mutta en ole koskaan nähnyt mitään: "Vastoinkäymisten keskellä kirjat ovat pitäneet minut pystyssä." Ihmiset ovat "löytäneet lukemisen ilon uudelleen" lukitussa tilassa, kustantaja Bloomsbury on sanonut raportoituaan parhaasta puolivuotistuloksestaan sitten vuoden 2008. Yritys, joka tunnetaan parhaiten Harry Potter -kirjojen kustantamisesta, kertoi voittojen hypänneen 60 prosenttia 4 miljoonaan puntaan helmikuusta elokuuhun. Bristolissa sijaitsevasta Lawrence Westonista kotoisin oleva Bassett sanoi: "Yllättäen kirjamyynti on tällä hetkellä korkeimmalla tasolla kuin koskaan, ja se toimii minulle. "Kun pandemia iski maaliskuussa, en voinut uskoa sitä, ja luulin pomoni vitsailevan, kun hän sanoi, etten voi tulla töihin. "Se on pelottavaa vieläkin, en ole nähnyt perhettäni kahteen vuoteen, ja läheisin ystäväni käy parhaillaan syöpähoitoa, joten olen tietenkin huolissani heidän puolestaan. "On niin paljon, mistä voi olla huolissaan, ja kirjabloggaaminen vie ajatukseni muualle. "Annoin sen kaiken vaikuttaa minuun - en tiedä, missä olisin nyt, jos antaisin sen yhä vaikuttaa minuun." Bassett haluaa liittää jokaisen julkaisemansa arvostelun yhteyteen valokuvan värikkäästä esillepanosta ja lainaa kuvia varten esineitä asuintovereiltaan. Hän sanoi, että hän voi käyttää tunteja täydellisen kuvan saamiseen. "Minusta tuntuu, että olen löytänyt tarkoitukseni pandemian takia, ja nyt rakastan viettää tuntikausia lajitellessani kirjojen esillepanoja, jotka laitan Instagramiin arvostelujeni yhteyteen", hän lisäsi. Hän lisäsi: "Mielestäni kirjat eivät saa sitä glamouria, joka niille kuuluisi, sillä ne ovat mitä fantastisin väline, johon voi paeta. "Löydä ilo sieltä, mistä voit." Kun lukitusrajoitukset hellittävät, Bassett palaa työhönsä Cribbs Causewayn konttoriin ja jatkaa kirja-arvosteluyritystään verkossa vapaa-ajallaan. Hänen unelmansa on tehdä siitä jonain päivänä kokopäiväinen ammatti. Aiheeseen liittyvät Internet-linkit (9) Dan-📚Kirjakauppias-kirjabloggaaja📚 (@DMan1504) - Twitterissä.</w:t>
      </w:r>
    </w:p>
    <w:p>
      <w:r>
        <w:rPr>
          <w:b/>
        </w:rPr>
        <w:t xml:space="preserve">Tulos</w:t>
      </w:r>
    </w:p>
    <w:p>
      <w:r>
        <w:t xml:space="preserve">Waterstonesin työntekijä, josta on tullut ammattimainen kirja-arvostelija, sanoo, että pandemia on auttanut häntä löytämään "tarkoituksensa".</w:t>
      </w:r>
    </w:p>
    <w:p>
      <w:r>
        <w:rPr>
          <w:b/>
        </w:rPr>
        <w:t xml:space="preserve">Esimerkki 1.5213</w:t>
      </w:r>
    </w:p>
    <w:p>
      <w:r>
        <w:t xml:space="preserve">Kahden lapsen äiti Tracy O'Callaghan, 39, Llantwit Majorista, Vale of Glamorganista, liittyi kuntosalille ensimmäisen kerran kolme vuotta sitten. Welsh Powerlifting Association huomasi pian hänen voimansa käydessään hänen salillaan. Maaliskuussa hän rikkoi Euroopan ja Britannian ennätyksen 190 kilon (30 kiven) kyykynostolla. Kesäkuussa hän lähtee Kanadan Calgaryyn kilpailemaan voimanoston maailmanmestaruuskilpailuihin, jolloin hän on ikäluokkansa ensimmäinen Walesin nainen, joka edustaa Iso-Britanniaa kilpailuissa. Hän sanoi: "Näin, että he tarjosivat naisten voimanostokurssia, joten ajattelin kokeilla sitä, koska kärsin huonosta selästä. "Se on aina ollut vähän hauskaa - jos ihmisillä oli jotain painavaa nostettavaa, he sanoivat 'soita Tracylle'." Hänen uransa voimanostossa oli kuitenkin melkein pysähtyä ennen kuin se oli edes alkanut: "Suostuin kilpailemaan, mutta en tullut ensimmäiseen kilpailuun, koska olin liian hermostunut ja inhosin sitä aluspaitaa, jota piti käyttää. Seuraavaan kilpailuun menin kuitenkin mukaan ja sain Walesin ennätyksen." Nyt hän on rakastunut lajiin: "Se on kuin terapiaa. Se on minulle nyt elämäntapa. "Olen tavannut uskomattomia ihmisiä ja päässyt kilpailemaan uskomattomiin maihin." Hän jatkaa. Kuorrutuksena kakun päälle - se on myös parantanut hänen selkäkipunsa: "Minulla ei ole enää selkävaivoja. Sen sijaan minulla on kipuja muualla kehossa, jotka johtuvat ylitreenaamisesta." Hän jatkaa.</w:t>
      </w:r>
    </w:p>
    <w:p>
      <w:r>
        <w:rPr>
          <w:b/>
        </w:rPr>
        <w:t xml:space="preserve">Tulos</w:t>
      </w:r>
    </w:p>
    <w:p>
      <w:r>
        <w:t xml:space="preserve">Päiväkodin johtaja, joka liittyi paikalliseen kuntosaliinsa vahvistaakseen kipeää selkäänsä, valmistautuu kilpailemaan voimanoston maailmanmestaruuskilpailuissa.</w:t>
      </w:r>
    </w:p>
    <w:p>
      <w:r>
        <w:rPr>
          <w:b/>
        </w:rPr>
        <w:t xml:space="preserve">Esimerkki 1.5214</w:t>
      </w:r>
    </w:p>
    <w:p>
      <w:r>
        <w:t xml:space="preserve">Stephen EvansBBC News, Soul Saan sähköpostia eurooppalaisilta, jotka kysyvät minulta, onko ydinsota alkamassa - ja sitten katson ulos ikkunasta Soulissa ja näen markkinat, joilla ihmiset kulkevat varovasti kojujen välissä maistellen katuruokaa. Ympäri maailmaa otsikot huutavat "vaaraa" - mutta siellä, missä olisi minkä tahansa sodan epikeskus, ei näy pienintäkään merkkiä pelosta. Kun jännitys kasvaa kaukana, Soulissa katutanssijat puhuttelevat ohikulkijoita konserttia mainostavilla lentolehtisillä. Kuka on oikeassa? Otsikoiden kirjoittajat vai väitetyt sodan uhrit? Onko maailma yhtäkkiä muuttunut paljon vaarallisemmaksi? Eräällä tavalla se on ilmeisesti muuttunut. Pohjois-Korea on lähempänä tehokkaiden ydinkärkien ja ohjusten hallussapitoa yksinkertaisesti siksi, että sillä on ollut enemmän aikaa selvittää ongelmiaan. Pohjois-Korea testaa ohjuksia yhden tai kahden viikon välein oppiakseen virheistään. Asiantuntijoiden näkemyksen mukaan Pohjois-Korealla ei kuitenkaan ole valmiuksia iskeä Yhdysvaltoihin. Se edistyy, mutta se ei ole vielä valmis. Päivä Pjongjangin pelottavan ohjusnäytöksen jälkeen Pohjois-Korea laukaisi toisen ohjuksen. Toinen uusi tekijä on presidentti Trump itse. Hän on lähettänyt erilaisia viestejä, jotka vaativat hieman analyysia. Presidentti Obaman aikana politiikkaa kutsuttiin "strategiseksi kärsivällisyydeksi" - puristetaan Pohjois-Koreaa pakotteilla, taivutellaan muut tekemään samoin, erityisesti Kiina, ja odotetaan, että tilanne rauhoittuu. Tällä viikolla demilitarisoidulla vyöhykkeellä varapresidentti Mike Pence sanoi, että "strategisen kärsivällisyyden aikakausi on ohi". Mutta onko se ohi? Vai jatkuuko se toisella nimellä? Aiemmat presidentit ovat harkinneet sotilaallista vaihtoehtoa - hyökkäystä Pohjois-Korean ydinlaitoksia vastaan - mutta se on suljettu pois, koska puolet Etelä-Korean väestöstä asuu Soulin suuralueella, joka on Pohjois-Korean tykistön ulottuvilla. Tämä on edelleen totta. Dekapitaatiota - Kim Jong-unin salamurhaa - ei myöskään ole toteutettu monestakin syystä: onnistumista ei voitaisi taata, eikä ole selvää, millaisia käskyjä armeijalla voisi olla vastatoimiin Etelä-Koreaa vastaan, jos pohjoisen "ylimpään johtajaan" hyökättäisiin. Tämä ei ole muuttunut. Se, onko politiikka todella muuttunut, riippuu siitä, suhtautuuko presidentti Trump eri tavalla riskeihin ja sodan mahdollisiin kustannuksiin, kenties sotaan, joka imaisi Kiinaa. Vuonna 1994 presidentti Clinton harkitsi hyökkäystä Pohjois-Korean ydinlaitoksiin. Yhdysvalloilla oli tietoja, joiden mukaan hallinto oli siirtämässä polttoainesauvoja Pjongjangin pohjoispuolella sijaitsevasta Yongbyonin reaktorista jälleenkäsittelykeskukseen (ensimmäinen vaihe ydinpommin valmistuksessa). Suunnitelmissa oli lähettää hävittäjiä ja risteilyohjuksia hyökkäystä varten, mutta käskyä ei koskaan annettu. Presidentti Clintonin puolustusministeri William Perry pelkäsi kostotoimia Etelä-Koreaa vastaan. Suunnitelma kuitenkin pelästytti pohjoiskorealaiset ja mahdollisti sopimuksen tekemisen. Yhdysvallat toimitti polttoainetta polttoaineen puutteesta kärsivälle taloudelle, ja Pohjois-Korea suostui jäädyttämään ohjelmansa (vaikka se sitten huijasi ja sopimus kariutui vuonna 2002). Perry uskoo, että nyt on mahdollisuus "luovaan diplomatiaan", kuten hän sitä kutsuu, erityisesti siksi, että Kiina saattaa olla avuliaampi kuin Clintonin presidenttikaudella. Pohjois-Korean on uskottava, että Yhdysvallat saattaa hyökätä, ja tämän päättelyn perusteella presidentti Trumpin arvaamattomuus on etu. Viime päivinä hallinto on vähätellyt ajatusta hyökkäyksestä Pohjois-Koreaan. Kansallisen turvallisuuden neuvonantaja kenraaliluutnantti HR McMaster sanoi sunnuntaina: "Kaikki vaihtoehtomme ovat pöydällä." Mutta ratkaisevasti hän lisäsi: "Meidän on aika ryhtyä kaikkiin mahdollisiin toimiin, jotka eivät ole sotilaallisia vaihtoehtoja, yrittäessämme ratkaista asian rauhanomaisesti." On olemassa pessimistinen ja optimistinen näkemys. Synkkä näkemys on, että presidentti Trump on aivan pihalla ja toimii impulsiivisesti. Tässä lukemassa olemme suuressa vaarassa. Sir Max Hastings, Korean sodan arvostetun historian kirjoittaja, on kirjoittanut: "Kuten aina tämän presidentin kohdalla, on mahdotonta arvioida, tarkoittaako hän sitä, mitä hän sanoo, tai ymmärtääkö hän edes sanojensa merkitystä." Hän mainitsi skenaarion, joka hänen mielestään muistutti tapaa, jolla maailma ajautui sotaan vuonna 1914 johtajan "toimimattoman persoonallisuuden" vuoksi. Painajaismainen skenaario olisi nyt seuraava: "Yhdysvallat esittää Pohjois-Korealle uhkavaatimuksen ja vaatii sitä luopumaan ydinaseistaan. "Pääkaupungin Pjongjangin puolihullu hallinto kieltäytyy. "Yhdysvaltain lentokoneet ja ohjukset iskevät Kim Jong-Unin ydinlaitoksiin. "Pohjois-Korean naapuri ja liittolainen Kiina vastaa iskemällä Yhdysvaltojen seitsemännen laivaston lentotukialuksia Tyynellämerellä. "Yhtäkkiä syttyy suuri sota." Mutta on olemassa rauhanomaisempi skenaario, jota jotkut asiantuntijat Etelä-Koreassa ehdottavat. Soulissa sijaitsevan Yonsei-yliopiston professori John Delury sanoo: "Trumpin fiksu ratkaisu olisi palata niihin viiteen viisaaseen sanaan, jotka hän sanoi Kimistä kampanjapolullaan: 'Puhuisin hänen kanssaan'. "Yhdysvaltojen pitäisi neuvotella nopeasti kahdenvälinen sopimus, joka jäädyttää Kimin ydin- ja ohjusohjelman." Tässä skenaariossa Pohjois-Korealle annettaisiin rahaa - paljon rahaa - sen talouden parantamiseksi. Todennäköisesti pitäisi olla takuu siitä, että hallintoa ei kaadettaisi. Tässä tapauksessa Kim Jong-unin olisi oltava valmis neuvottelemaan (suuri jos) ja häneen olisi luotettava, ettei hän huijaa eikä vaadi jatkuvasti lisää (toinen suuri jos). Kumpaan suuntaan Trump hyppää?</w:t>
      </w:r>
    </w:p>
    <w:p>
      <w:r>
        <w:rPr>
          <w:b/>
        </w:rPr>
        <w:t xml:space="preserve">Tulos</w:t>
      </w:r>
    </w:p>
    <w:p>
      <w:r>
        <w:t xml:space="preserve">Maailmaa on kuluneen viikon aikana kuluttanut Korean sodan pelko - kaikkialla muualla paitsi Koreassa. BBC:n kirjeenvaihtaja Etelä-Korean pääkaupungissa sanoo, että kohutun ilmapiirin ja todellisuuden välillä on epäsuhta.</w:t>
      </w:r>
    </w:p>
    <w:p>
      <w:r>
        <w:rPr>
          <w:b/>
        </w:rPr>
        <w:t xml:space="preserve">Esimerkki 1.5215</w:t>
      </w:r>
    </w:p>
    <w:p>
      <w:r>
        <w:t xml:space="preserve">Darren Sykes, 44, ja hänen poikansa Paul löydettiin keskiviikkoiltana kiinteistöstä Penistonessa, lähellä Barnsleyta. Toinen talosta pelastettu poika on nimetty Jack Sykesiksi, 12, ja hänen nimensä on Jack Sykes. Hän on edelleen kriittisesti sairas sairaalassa. Etelä-Yorkshiren poliisi sanoi, että tulipalo sytytettiin tahallaan, eikä se etsi ketään muuta tapauksen takia. Komisario Debbie Mahmood sanoi: "Tämä on traaginen tapaus, jossa nuori lapsi on menettänyt henkensä, ja asiaa tutkitaan perusteellisesti. "Ajatukseni ja surunvalitteluni ovat nuoren pojan perheen kanssa tänä ahdistavana aikana." Pelastuslaitos kutsuttiin Tennyson Close -nimisessä kiinteistössä sijaitsevaan kiinteistöön noin kello 18.30 BST. Kolme uhria vietiin sairaalaan, jossa Sykes ja hänen poikansa todettiin kuolleiksi. Ruumiinavauksen on määrä tapahtua perjantaina. Penistonessa sijaitsevan Springvalen peruskoulun rehtori Andy Platt osoitti kunnioitusta nuorukaiselle. "Paul oli ulospäinsuuntautunut, suosittu poika, josta oli kehittymässä hieno juoksija ja kornetinsoittaja. Häntä tullaan kaipaamaan suuresti", hän sanoi. Jackin äiti valvoo vuoteensa vieressä, poliisi kertoi. Talo on edelleen eristetty, ja umpikuja on suljettu liikenteeltä. Poliisi kieltäytyi kommentoimasta, oliko palon leviämistä nopeuttanut jokin aine.</w:t>
      </w:r>
    </w:p>
    <w:p>
      <w:r>
        <w:rPr>
          <w:b/>
        </w:rPr>
        <w:t xml:space="preserve">Tulos</w:t>
      </w:r>
    </w:p>
    <w:p>
      <w:r>
        <w:t xml:space="preserve">Yhdeksänvuotias poika ja hänen isänsä ovat kuolleet epäilyttävässä tulipalossa Etelä-Yorkshiressä.</w:t>
      </w:r>
    </w:p>
    <w:p>
      <w:r>
        <w:rPr>
          <w:b/>
        </w:rPr>
        <w:t xml:space="preserve">Esimerkki 1.5216</w:t>
      </w:r>
    </w:p>
    <w:p>
      <w:r>
        <w:t xml:space="preserve">Maailman neljänneksi suurin älypuhelinvalmistaja keräsi 4,7 miljardia dollaria (3,5 miljardia puntaa), mikä on hieman yli puolet toivotusta tavoitteesta, ja yhtiön arvo on 54 miljardia dollaria. Tämä on ensimmäinen monista kiinalaisista teknologiayrityksistä, jotka listautuvat Hongkongissa vuonna 2018, ja se on pettymys alalle. Kiinalaiset osakkeet ovat viime aikoina laskeneet Yhdysvaltojen ja Kiinan kauppasodan alla. Xiaomin pörssidebyytti oli suurin teknologiaosakkeiden myynti sen jälkeen, kun toinen kiinalainen teknologiajätti Alibaba keräsi 25 miljardia dollaria vuonna 2014. Sitä pidettiin myös tärkeänä teknologialistautumisena kiinalaisille kilpailijoille, jotka aikovat tehdä omat listautumisensa lähikuukausina. Tällaisia ovat muun muassa ruoan jakelu- ja lipunmyyntijärjestelmä Meituan Dianping ja viihdejätti Tencent Music, jotka molemmat aikovat listata osakkeensa Hongkongin pörssiin myöhemmin tänä vuonna. Kiinan Appleksi usein kutsutun Xiaomin osakkeet putosivat kuitenkin 17 Hongkongin dollarista jopa 16 Hongkongin dollariin kaupankäynnin ensimmäisellä tunnilla, mutta kurssi toipui ja sulkeutui 16,80 Hongkongin dollariin. Maailmanlaajuiset tavoitteet Xiaomi on kotimarkkinansa Kiinan ulkopuolella merkittävä toimija Intiassa, jossa se kilpailee Samsungin kanssa suosituimpana matkapuhelinvalmistajana. Viime vuonna Xiaomi siirtyi Espanjan markkinoille, ja raporttien mukaan se pyrkii myös Yhdysvaltoihin Applen haastajaksi. Vaikka älypuhelimet muodostavat 70 prosenttia Xiaomin liikevaihdosta, sen nopeimmin kasvava divisioona keskittyy internetiin kytkettyihin kodinkoneisiin ja vempaimiin, kuten ilmanpuhdistimiin ja riisinkeittimiin. Huolimatta 114,62 miljardin juanin (13,2 miljardin punnan; 18 miljardin dollarin) myynnistä vuonna 2017 yritys raportoi 43,9 miljardin juanin nettotappiosta verrattuna 491,6 miljardin juanin nettovoittoon vuonna 2016. Xiaomi kohtaa myös kovaa kilpailua Applen, Huawein, Lenovon ja Samsungin kaltaisten yritysten sekä paikallisten matkapuhelinvalmistajien Vivon ja Oppon kanssa. Xiaomin Hongkongin pörssilistautuminen tapahtuu samaan aikaan, kun Kiinan osakemarkkinat ovat olleet puolustuskannalla Yhdysvaltojen ja Kiinan välisten kauppajännitteiden lisääntyessä. Perjantaina Yhdysvallat ampui avauslaukauksen kahden talousjätin välisessä suoranaisessa kauppasodassa. Tätä taustaa vasten Hongkongin viiteindeksi Hang Seng laski viime viikolla 2,7 prosenttia ja on laskenut tänä vuonna 5,8 prosenttia. Kauppajännitteet ovat vaikuttaneet sijoittajien luottamukseen myös Manner-Kiinassa, ja Shanghai Composite on myös laskenut jyrkästi tänä vuonna.</w:t>
      </w:r>
    </w:p>
    <w:p>
      <w:r>
        <w:rPr>
          <w:b/>
        </w:rPr>
        <w:t xml:space="preserve">Tulos</w:t>
      </w:r>
    </w:p>
    <w:p>
      <w:r>
        <w:t xml:space="preserve">Kiinalaisen älypuhelinvalmistaja Xiaomin osakkeet kärsivät heikosta ensimmäisestä kaupankäyntipäivästä Hongkongissa, ja ne putosivat aluksi 6 % ennen kuin ne toipuivat hieman.</w:t>
      </w:r>
    </w:p>
    <w:p>
      <w:r>
        <w:rPr>
          <w:b/>
        </w:rPr>
        <w:t xml:space="preserve">Esimerkki 1.5217</w:t>
      </w:r>
    </w:p>
    <w:p>
      <w:r>
        <w:t xml:space="preserve">Maanantaina Länsi-Kiinassa tiibetiläisen opiskelijan kerrottiin kuolleen sytytettyään itsensä tuleen Maquin maakunnassa Gansun maakunnassa lauantaina. Sunnuntaina ihmisoikeusryhmät ilmoittivat, että neljän lapsen äiti poltti itsensä kuoliaaksi Abassa Sichuanin maakunnassa. Alueella on tehty useita itsemurhia vastalauseena Kiinan hallinnolle. Kiinan tiibetiläisissä osissa on raportoitu noin 25 itsensä polttamisesta viime vuoden aikana. Raportteja ei kuitenkaan voida tarkistaa riippumattomasti. Turvallisuutta Tiibetin alueilla Kiinassa on kiristetty entisestään ennen arkaluonteisia vuosipäiviä. Kiina on tuonut rahaa Tiibetin asuttamille alueille ja pyrkinyt saamaan tiibetiläiset puolelleen elvyttämällä taloutta. Se on kuitenkin myös täyttänyt samat alueet poliiseilla, lisännyt valvontaa luostareissa ja estänyt osittain internetin ja matkapuhelinten käytön. Ulkomaisia toimittajia, jotka ovat yrittäneet päästä suurimman osan levottomuuksista tapahtumapaikalle Sichuanin maakunnan länsiosaan, on käännytetty tai pidätetty. Maaliskuussa vietetään Tiibetin arkaluonteisia vuosipäiviä, kuten Dalai-laman pakenemista maanpakoon vuonna 1959. BBC:n Aasian ja Tyynenmeren alueen analyytikko Viv Marsh sanoo, että Kiinan viranomaiset haluavat välttää mielenosoituksia tällä viikolla Pekingissä pidettävän parlamenttikokouksen aikana ennen suurta johtajuuden vaihtumista myöhemmin tänä vuonna.</w:t>
      </w:r>
    </w:p>
    <w:p>
      <w:r>
        <w:rPr>
          <w:b/>
        </w:rPr>
        <w:t xml:space="preserve">Tulos</w:t>
      </w:r>
    </w:p>
    <w:p>
      <w:r>
        <w:t xml:space="preserve">Kaksi tiibetiläisnaista on kuollut erillisissä itsemurhien yhteydessä Länsi-Kiinassa, kertovat tiibetiläiset ihmisoikeusaktivistit ja maanpakolaiset.</w:t>
      </w:r>
    </w:p>
    <w:p>
      <w:r>
        <w:rPr>
          <w:b/>
        </w:rPr>
        <w:t xml:space="preserve">Esimerkki 1.5218</w:t>
      </w:r>
    </w:p>
    <w:p>
      <w:r>
        <w:t xml:space="preserve">SNP:n ja vihreiden viime viikolla tekemään talousarviosopimukseen sisältyi ehdotuksia työpaikkojen pysäköintimaksusta. Apulaispääministeri John Swinney kertoi parlamentin jäsenille, että on yksittäisten neuvostojen asia, ottavatko ne sen käyttöön. Konservatiivit sanoivat, että vero iskisi eniten matalapalkkaisiin työntekijöihin. Ehdotusten mukaan kunnat voisivat periä työnantajilta vuosittaisen veron jokaisesta työntekijöilleen tarjoamastaan pysäköintipaikasta. Työnantajat voisivat sitten maksaa laskun itse - tai siirtää kustannukset osittain tai kokonaan työntekijöilleen. Englannin neuvostoilla on ollut valtuudet ottaa käyttöön pysäköintivero noin 20 vuoden ajan, mutta vain Nottingham on tehnyt niin. Nottinghamin järjestelmä perii tällä hetkellä hieman yli 400 puntaa vuodessa jokaisesta pysäköintipaikasta, ja sen on todettu vähentäneen ruuhkia ja saasteita ja kerännyt 50 miljoonaa puntaa kestävän liikenteen hankkeisiin vuodesta 2012 lähtien. Valtiovarainministeri Derek Mackay myönsi keskiviikkona, että Skotlannissa ei ole tehty taloudellista analyysia tämän politiikan mahdollisista vaikutuksista. Skotlannin konservatiivien varajohtaja Jackson Carlaw sanoi kuitenkin torstaina Holyroodissa puhuessaan, että 400 punnan vuosimaksu "vastaisi sitä, että elämiseen riittävää palkkaa saavan työntekijän maksama perusveroaste nostettaisiin 20 punnasta 30 puntaan". Hän jatkoi väittämällä, että "kymmeniltä tuhansilta skotlantilaisilta työntekijöiltä aiotaan kiristää satoja puntia vuodessa vain siksi, että Derek Mackay, John Swinney ja Nicola Sturgeon eivät pysty sanomaan ei kuudelle surkealle vihreälle kansanedustajalle". Carlaw kyseenalaisti, miksi hallitus oli budjettisopimuksessaan luvannut, että maksua ei sovellettaisi NHS:n työntekijöihin - mutta opettajia, poliiseja tai muita julkisen sektorin työntekijöitä ei mainittu. Hän kehotti Skotlannin hallitusta "luopumaan tästä halutusta ja toteuttamiskelvottomasta suunnitelmasta", jota konservatiivit hänen mukaansa vastustavat jatkossakin. Hän korosti myös SNP:n takapenkkiläisen Richard Lylen kommentteja, joka kertoi Holyroodissa kaksi kuukautta sitten seuraavaa: "En kannata pysäköintivirhemaksua, ja puhun niiden tuhansien autoilijoiden puolesta, joita on verotettu tarpeeksi." Swinney, joka tuurasi Nicola Sturgeonia kysymyksissä, koska tämä oli matkalla Yhdysvaltoihin ja Kanadaan, vastasi siihen väittämällä, että ehdotuksessa oli kyse valtuustojen "valtuuttamisesta". Hän sanoi: "Se antaa paikallisviranomaisille mahdollisuuden päättää, haluavatko ne soveltaa työpaikkojen pysäköintimaksua. "Päätös on paikallisviranomaisten päätettävissä - se on esimerkki paikallisuudesta käytännössä, ja olisin luullut, että konservatiivit suhtautuisivat siihen myönteisesti", hän sanoi. Swinney sanoi myös, että vähemmistöhallituksena SNP:llä ei ollut muuta vaihtoehtoa kuin keskustella ja päästä sopimukseen muiden puolueiden kanssa, jos sen talousarvio haluttiin hyväksyä, ja syytti konservatiiveja siitä, että ne olivat "silmiinpistävän poissa" näistä neuvotteluista. Hän sanoi: "Hän kiertää ympäri maata väittäen, että paikallishallinnolle on annettava lisää valtuuksia, ja kun me annamme niitä, hän tulee tänne tekopyhästi arvostelemaan niitä. "Skotlantilaiset näkevät läpi konservatiivien tekopyhyyden, he näkevät, mistä konservatiivit ovat vastuussa, heidän pilkkunsa ei ole koskaan muuttunut, he haluavat leikata julkisia menoja ja he valitsevat tekopyhän tavan tehdä se." Lainsäädäntöä lykätään Valtuudet, joilla kunnat voivat periä pysäköintiveroa työpaikoilla, on tarkoitus ottaa käyttöön liikennelakiehdotuksen kautta, ja vihreiden kansanedustaja John Finnie aikoo esittää siihen tarkistuksen, jota SNP:n jäsenet ovat sitoutuneet tukemaan. Lakiehdotus on vielä lainsäädäntöprosessin alkuvaiheessa, ja maaseudun talousvaliokunnalle kerrottiin keskiviikkona, että lakiehdotusta aiotaan lykätä. Kokousedustaja Edward Mountain sanoi, että ministerit olivat pyytäneet lykkäystä "osittain Skotlannin hallituksen resurssikapasiteetin vuoksi" ja osittain pysäköintimaksua koskevan tarkistuksen vuoksi. Jäsenet olivat korostaneet, että tarvitaan lisäaikaa, jotta suunnitelmien toimivuudesta voidaan järjestää täydellinen kuuleminen. Hallitus vahvisti torstaina viivästyksen, ja lakiehdotus on todennäköisesti "alkukesään" asti, mutta tiedottaja väitti, että siirto ei liittynyt talousarvioon vaan Brexitiin.</w:t>
      </w:r>
    </w:p>
    <w:p>
      <w:r>
        <w:rPr>
          <w:b/>
        </w:rPr>
        <w:t xml:space="preserve">Tulos</w:t>
      </w:r>
    </w:p>
    <w:p>
      <w:r>
        <w:t xml:space="preserve">Skotlannin hallitus on puolustanut suunnitelmia, joiden mukaan autoilijoita voitaisiin verottaa pysäköinnistä työpaikalla, vaikka väitetään, että se "kiristää" työntekijöiltä satoja puntia vuodessa.</w:t>
      </w:r>
    </w:p>
    <w:p>
      <w:r>
        <w:rPr>
          <w:b/>
        </w:rPr>
        <w:t xml:space="preserve">Esimerkki 1.5219</w:t>
      </w:r>
    </w:p>
    <w:p>
      <w:r>
        <w:t xml:space="preserve">Vakuutusyhtiö Prudential ja sijoitusyhtiö Blackstone ovat liittoutuneet ostaakseen lainat. Hallitus otti Bradford &amp; Bingleyn asuntolainat vastuulleen pelastettuaan lainanantajan vuonna 2008. Myyntiä hoitanut UK Asset Resolution (UKAR) sanoo, että 104 000 lainan ehdot eivät muutu. Kauppa on yksi suurimmista Euroopan hallitusten tekemistä omaisuuserien myynneistä. "Bradford &amp; Bingleyn omaisuuserien myynti 11,8 miljardilla punnalla on jälleen yksi merkittävä virstanpylväs suunnitelmassamme saada veronmaksajien rahat takaisin finanssikriisin jälkeen", liittokansleri Philip Hammond sanoi lausunnossaan. "Olemme päättäneet määrätietoisesti palauttaa omistamamme rahoitusvarallisuuden yksityiselle sektorille, ja tämänpäiväinen myynti on uusi osoitus sijoittajien luottamuksesta Yhdistyneen kuningaskunnan talouteen." Myyty omaisuus Bradford &amp; Bingley oli konservatiivisesti johdettu rakennusyhtiö, mutta vuonna 1999 se luopui keskinäisestä asemastaan ja siirtyi riskialttiimmille luotonantoaloille. Tämä strategia kariutui vuonna 2008, kun Yhdistyneen kuningaskunnan asuntomarkkinat romahtivat maailmanlaajuisen finanssikriisin myötä. Kun Bradford &amp; Bingley tuona vuonna pelastettiin, sen konttorit ja talletustilit myytiin espanjalaiselle Santanderille, ja hallitus otti vastuun asuntolainoista. UKAR perustettiin vuonna 2010 hallinnoimaan kyseistä asuntolainasalkkua sekä Northern Rockin romahduksen jälkeen otettuja lainoja. Sen kirjoissa oli aluksi 116 miljardin punnan arvosta lainoja, ja viimeisimmän myynnin myötä niitä on enää 22 miljardia puntaa. Tästä 12,7 miljardia puntaa oli peräisin Bradford &amp; Bingleystä ja 9,7 miljardia puntaa alun perin Northern Rockista. UKAR:n mukaan loput lainat ovat sekoitus toimivia ja järjestämättömiä lainoja. Noin puolet on asuntolainoja ja loput buy-to-let-lainoja. Maksukyvyttömäksi luokitellaan yleensä laina, jossa lainanottaja ei ole suorittanut maksua yli 90 päivään. Analyysi: Simon Gompertz, BBC:n henkilökohtaisen talouden kirjeenvaihtaja Kun myydään joukko asuntolainoja, ostajalle on tärkeää, keitä lainanottajat ovat ja maksavatko he todennäköisesti lainansa takaisin. Kaikki nämä entiset Bradford &amp; Bingleyn lainanottajat ovat buy-to-let-sijoittajia. 90 prosenttia on keskimäärin vain 1,75 prosenttia Englannin keskuspankin peruskoron yläpuolella, joka on tällä hetkellä 0,25 prosenttia. Tyypillisesti he ovat onnistuneet sijoittamaan useampaan kuin yhteen kiinteistöön, keskimäärin 1,8 kiinteistöön kukin. Toisin sanoen, nämä ovat kaikkein vakaimman näköisiä näkymiä sen raunioista, mitä on jäljellä vaikeuksiin joutuneesta lainanantajasta. Mitä veronmaksajille jäävässä salkussa on jäljellä? Joitakin uusia buy-to-letters-lainoja ja, mikä on ratkaisevaa, 56 000 asuntolainaa ottavaa henkilöä. Heidän joukossaan on monia, joiden korko on lähes 5 prosenttia, tuhansia taloudellisissa vaikeuksissa olevia ja yli tuhat, jotka on ohjattu hakemaan apua velkojen hoitamiseen. Näiden lainojen purkaminen on todennäköisesti paljon vaikeampaa.</w:t>
      </w:r>
    </w:p>
    <w:p>
      <w:r>
        <w:rPr>
          <w:b/>
        </w:rPr>
        <w:t xml:space="preserve">Tulos</w:t>
      </w:r>
    </w:p>
    <w:p>
      <w:r>
        <w:t xml:space="preserve">Hallitus on myynyt epäonnistuneelle lainanantajalle Bradford &amp; Bingleylle kuuluvia asuntolainoja 11,8 miljardilla punnalla.</w:t>
      </w:r>
    </w:p>
    <w:p>
      <w:r>
        <w:rPr>
          <w:b/>
        </w:rPr>
        <w:t xml:space="preserve">Esimerkki 1.5220</w:t>
      </w:r>
    </w:p>
    <w:p>
      <w:r>
        <w:t xml:space="preserve">Mark SavageBBC Newsin viihdetoimittaja Lista koottiin 170 brittiläisen kriitikon, lähetystoimittajan ja bloggaajan vinkkien perusteella, ja aiempiin voittajiin ovat kuuluneet Adele, Ellie Goulding ja Jessie J. "Olen täysin sanaton", 21-vuotias Cambridgeshirestä kotoisin oleva nainen sanoi. "On valtava kohteliaisuus saada alan ja BBC:n tunnustus tällä tavalla. "En todellakaan odottanut sitä." "Ellien, Jessie J:n ja Adelen kaltaisten nimien joukossa oleminen on aivan uskomatonta, koska he inspiroivat musiikkiani niin paljon." Smith sai suuren läpimurtonsa vuonna 2012 Mercury-ehdokkuuden saaneen Disclosuren Latch-kappaleen laulajana. Single vietti 15 viikkoa Britannian top 40:ssä ja oli korkeimmillaan sijalla 11 - mutta hänen seuraava kappaleensa nousi vielä korkeammalle. La La La La, yhteistyö brittituottaja Naughty Boyn kanssa, nousi listaykköseksi ja oli vuoden 2013 viidenneksi myydyin single. Viime vuonna julkaistun soolo-EP:n jälkeen hän aloittaa soolouransa virallisesti ensi kuussa singlellä Money On My Mind, joka on reipas ja tarttuva pop-kappale levy-yhtiöiden rahan houkuttelevuuden vastustamisesta. Hän kertoi BBC:lle, että kappale kertoo "eräästä alan ihmisestä, joka loukkasi minua hiljattain, ja minun piti saada se pois rinnastani". Money On My Mind on hiljattain lisätty Radio Onen vaikutusvaltaiselle soittolistalle. Kanavan musiikkipäällikkö George Ergatoudis sanoi: "Sam Smithiä on siunattu erityisellä sulavalla äänellä, joka antaa hänen sanoituksiinsa aitoa tunnetta ja sielua. "Yleisö etsii aitoja artisteja, joilla on aitoa lahjakkuutta, ja Sam sopii tähän tarkoitukseen. Hän tulee nauttimaan valtavasta menestyksestä tänä vuonna." Smith on nimetty myös Britsin kriitikoiden valintapalkinnon voittajaksi, ja hän noutaa pokaalinsa 19. helmikuuta järjestettävässä seremoniassa. 'Freaked out' The Sound of 2014 -julkaisun laati joukko musiikkialan asiantuntijoita lehtien päätoimittajista ja sanomalehtien kriitikoista vaikutusvaltaisiin bloggaajiin, DJ:hin sekä radio- ja tv-tuottajiin. Jokaista heistä pyydettiin nimeämään kolme suosikkiaan - eikä niinkään niitä, joiden he uskoivat menestyvän kaupallisesti. He saivat valita esiintyjät mistä tahansa maasta ja mistä tahansa musiikkilajista. Ehdokkaiksi ei voitu valita artisteja, jotka olivat päässeet Britanniassa top 20 -singleen tai -albumille ennen 11. marraskuuta 2012, eikä artisteja, jotka olivat jo tunnettuja brittiyleisölle - esimerkiksi esiintyneet tv-kykyjenetsintäkilpailun loppuvaiheessa tai olleet jo menestyneen yhtyeen jäseniä. Vinkit koottiin 15 parhaan artistin pitkäksi listaksi, joka julkaistiin joulukuussa, ja viisi parasta artistia julkistettiin tällä viikolla. Toiseksi sijoittui lontoolaissyntyinen poplaulaja Ella Eyre, ja kolmanneksi tuli mietteliäs R&amp;B-sireeni Banks. Futuristinen sähkösouli Sampha sijoittui neljänneksi ja blues-rock-kitaristi George Ezra täydensi viiden parhaan joukon. Kyseessä on ensimmäinen kerta, kun koko kärkiviisikko koostuu sooloartisteista. NME.comin päätoimittaja Greg Cochrane sanoi: "Jos tämänvuotisen Sound Ofin viisi parasta on jotain, tästä tulee vahva vuosi innovatiivisille nuorille sooloartisteille. Erityisen jännittävää on se, että neljä viidestä on myös brittiläisiä." Vuosi 2013 ei ollut loistava vuosi brittiläisille artisteille, jotka pystyivät muuttamaan suosionsa myynneiksi, joten ala toivoo, että nämä artistit todella vangitsevat musiikkifanien mielikuvituksen." LA:n pop-rock-trio Haim nousi Sound of 2013 -listan kärkeen. Heidän debyyttialbuminsa Days Are Gone päihitti Justin Timberlaken listaykköseksi syyskuussa, ja sitä myytiin Yhdistyneessä kuningaskunnassa yli 100 000 kappaletta. Kitaristi ja laulaja Alana Haim sanoi neuvonsa Smithille olevan "soita niin paljon kuin voit" ja "tee levysi valmiiksi". "Kun olimme voittaneet, monet asiat alkoivat tapahtua todella nopeasti, ja me olimme vähän sekaisin", hän lisäsi. "Luulen, että jos olisimme saaneet enemmän levystämme valmiiksi ennen voittoa, se olisi ilmestynyt hieman nopeammin. "Mutta oikeasti, täytyy vetää henkeä ja tajuta, että nämä ihmiset, joita ei ole koskaan tavannut, nauttivat siitä, mitä tekee." Aiempia voittajia ovat mm: Michael Kiwanuka (2012), Ellie Goulding (2010), Adele (2008), Corinne Bailey Rae (2006) ja Keane (2004). Muita edellisvuosien viiden parhaan joukossa olleita artisteja ovat Florence and the Machine (2009), James Blake (2011), Frank Ocean (2012), The Vaccines (2011), Marina and the Diamonds (2010), Foals (2008) ja Plan B (2006).</w:t>
      </w:r>
    </w:p>
    <w:p>
      <w:r>
        <w:rPr>
          <w:b/>
        </w:rPr>
        <w:t xml:space="preserve">Tulos</w:t>
      </w:r>
    </w:p>
    <w:p>
      <w:r>
        <w:t xml:space="preserve">Poplaulaja Sam Smith on nimetty BBC:n Sound of 2014 -kilpailun voittajaksi, joka nostaa esiin tulevan vuoden parhaat uudet artistit.</w:t>
      </w:r>
    </w:p>
    <w:p>
      <w:r>
        <w:rPr>
          <w:b/>
        </w:rPr>
        <w:t xml:space="preserve">Esimerkki 1.5221</w:t>
      </w:r>
    </w:p>
    <w:p>
      <w:r>
        <w:t xml:space="preserve">Vanha East Lancashire Coach Works -tehdas Blackburnissa on ollut tyhjillään yli 15 vuotta. Emaar Ltd:n pomot sanoivat, että he aikovat luoda "tyylikkään ja kulttuurisen" vähittäiskaupan keskuksen, joka houkuttelee kävijöitä kaupungin ulkopuolelta hääostoksille. Blackburn with Darwenin kaupunginvaltuutettu Phil Riley sanoi, että alue "ei kilpaile kaupungin keskustan kanssa" vaan "täydentää sitä". Neuvostolle toimitetussa suunnitteluhakemuksessa ehdotetaan, että Whalley New Roadilla sijaitseva 5 000 neliömetrin (1,24 hehtaarin) suuruinen alue muutettaisiin 22 yksittäiseksi vähittäiskaupan yksiköksi, kertoi Local Democracy Reporting Service. Keskuksessa olisi pohjakerroksessa ruokapaikka, joka olisi avoinna myöhään iltaan asti, ja yläkerrassa ravintola. Keskuksen odotetaan maksavan noin 10 miljoonaa puntaa, ja siihen sisältyy 137 pysäköintipaikkaa. Emaar Ltd:n tiedottajan mukaan uudistaminen tukee "kukoistavaa aasialaisyhteisön ostospaikkaa, joka on jo nyt "kartalla" ja joka houkuttelee ihmisiä sekä paikalliselta alueelta että laajemmasta aasialaisyhteisöstä". Pomot sanoivat, että se auttaa luomaan työpaikkoja, kuten myymälänhoitajia ja 10 virkaa turvallisuus- ja pysäköintipalveluihin. Yritys hakee myös lupaa kahdelle muulle vaiheelle, joihin sisältyisi juhlasali ja ravintolarakennus. Cllr Riley sanoi, että viranomainen on "halunnut kovasti nähdä jotain tapahtuvan" yksityisomistuksessa olevalla maalla. "Olemme työskennelleet omistajan kanssa saadaksemme aikaan suunnitelman, joka lisäisi kaupungin arvoa, mutta ei kilpailisi kaupungin keskustan kanssa - haluamme täydentää sitä. "Maanomistaja on blackburnilainen, joka ajattelee kaupungin parasta", hän sanoi.</w:t>
      </w:r>
    </w:p>
    <w:p>
      <w:r>
        <w:rPr>
          <w:b/>
        </w:rPr>
        <w:t xml:space="preserve">Tulos</w:t>
      </w:r>
    </w:p>
    <w:p>
      <w:r>
        <w:t xml:space="preserve">Suunnitelmat entisen linja-autotehtaan alueen muuttamiseksi 10 miljoonan punnan kauppakeskukseksi aasialaisia häitä varten on paljastettu.</w:t>
      </w:r>
    </w:p>
    <w:p>
      <w:r>
        <w:rPr>
          <w:b/>
        </w:rPr>
        <w:t xml:space="preserve">Esimerkki 1.5222</w:t>
      </w:r>
    </w:p>
    <w:p>
      <w:r>
        <w:t xml:space="preserve">Keskustaoikeistolainen Policy Exchange -järjestö kehottaa kaikkia ehdokkaita osallistumaan policeleections.com-sivuston toimintaan. Tämä on seurausta valituksista, joiden mukaan kyselyt painottuvat epäoikeudenmukaisesti riippumattomia ehdokkaita vastaan ja puolueen tukemien ehdokkaiden eduksi. Ryhmä riippumattomia ehdokkaita on toimittanut protestikirjeen No 10:lle. Kirjeessä huomautettiin, että komissaareja koskevia esitteitä ei jaeta jokaiseen kotitalouteen, kuten parlamentti-, pormestari- ja eurovaaleissa edellytetään. Sisäministeriö ilmoitti, että ehdokkaita koskevat tiedot laitetaan verkkoon ja toimitetaan niitä haluaville, mutta Policy Exchange on väittänyt, että se voisi tehdä enemmänkin. "Tietoa on saatavilla, mutta mielestämme ei ole olemassa keskitettyä tietopalvelua, josta voi helposti selvittää, kuka on ehdolla omalla alueellaan ja mitkä ovat hänen lupauksensa", sanoi Policy Exchangen Nick Faith. Hän lisäsi: "Pääministeri on tämän politiikan takana, ja jos olet sen takana, sinun pitäisi pitää siitä mahdollisimman paljon ääntä." Ensimmäiset vaalit virkoihin järjestetään 41 alueella Englannissa ja Walesissa 15. marraskuuta. Komissaarit korvaavat poliisiviranomaiset, joilla on valtuudet päättää budjeteista sekä palkata ja erottaa poliisipäälliköitä.</w:t>
      </w:r>
    </w:p>
    <w:p>
      <w:r>
        <w:rPr>
          <w:b/>
        </w:rPr>
        <w:t xml:space="preserve">Tulos</w:t>
      </w:r>
    </w:p>
    <w:p>
      <w:r>
        <w:t xml:space="preserve">Ajatuspaja on avannut verkkosivuston, jolla pyritään lisäämään Englannin ja Walesin tulevien poliisi- ja rikoskomissaarien vaalien näkyvyyttä.</w:t>
      </w:r>
    </w:p>
    <w:p>
      <w:r>
        <w:rPr>
          <w:b/>
        </w:rPr>
        <w:t xml:space="preserve">Esimerkki 1.5223</w:t>
      </w:r>
    </w:p>
    <w:p>
      <w:r>
        <w:t xml:space="preserve">Dura Beds Batleyssa on suljettu kahdeksi viikoksi turvallisuussyistä, ja kaikille työntekijöille on tarjottu testejä. Tämä tapahtui vain muutama viikko sen jälkeen, kun läheisessä Cleckheatonissa sijaitsevassa lihatehtaassa puhkesi Covid-19-tauti. Dura Bedsin, Public Health Englandin ja Kirkleesin neuvoston lausunnossa viimeisimmän taudinpurkauksen aiheuttamaa riskiä asukkaille kuvailtiin "hyvin vähäiseksi". Batleyn ja Spenin Labour-puolueen kansanedustaja Tracy Brabin sanoi, että yritys ja viranomaiset olivat toimineet nopeasti ja tekevät kaikkensa pitääkseen tilanteen hallinnassa. Hän sanoi: "Heillä on täysi tukeni tässä, ja minulle on vakuutettu, että positiivisten tapausten tunnistamiseksi ja eristämiseksi käytetään kontaktien jäljittämistä ja tiukkoja testejä." Paikalle on pystytetty liikkuva testausyksikkö. Tällä viikolla positiivisen tuloksen saaneita henkilöitä kehotetaan eristämään itsensä ja kaikki, jotka ovat saattaneet joutua kosketuksiin heidän kanssaan. Viime kuussa vahvistettiin, että Kirkleesissa sijaitsevan lihatehtaan 165 työntekijää oli saanut positiivisen testituloksen. Cleckheatonissa sijaitseva Koberin tehdas, joka on Asdan tavarantoimittaja, suljettiin, mutta se on sittemmin avattu uudelleen. Seuraa BBC Yorkshirea Facebookissa, Twitterissä ja Instagramissa. Lähetä juttuideoita osoitteeseen yorkslincs.news@bbc.co.uk tai lähetä video tästä.</w:t>
      </w:r>
    </w:p>
    <w:p>
      <w:r>
        <w:rPr>
          <w:b/>
        </w:rPr>
        <w:t xml:space="preserve">Tulos</w:t>
      </w:r>
    </w:p>
    <w:p>
      <w:r>
        <w:t xml:space="preserve">Länsi-Yorkshiressä sijaitseva sängytehdas on ilmoittanut, että kahdeksan työntekijää 107:stä on saanut positiivisen testituloksen koronaviruksen suhteen.</w:t>
      </w:r>
    </w:p>
    <w:p>
      <w:r>
        <w:rPr>
          <w:b/>
        </w:rPr>
        <w:t xml:space="preserve">Esimerkki 1.5224</w:t>
      </w:r>
    </w:p>
    <w:p>
      <w:r>
        <w:t xml:space="preserve">Hän sai lähes 30 000 ääntä enemmän ääniä kuin riippumaton ehdokas George Ferguson, joka on ollut johtavassa asemassa vuodesta 2012. Sekä ensimmäiset että toiset ennakkoäänet laskettiin kahdella kierroksella, ja kaksikko jäi kahden hevosen kisaan, joka on kopio siitä, mitä tapahtui neljä vuotta sitten. Rees sai yhteensä 68 750 ääntä ja Ferguson 39 577 ääntä 44,87 prosentilta äänestäneistä äänestäjistä. "Nöyryyttävää" Voittajapuheessaan Rees sanoi, että tämä oli ollut "uskomaton matka", joka alkoi monta vuotta ennen kuin hän pyrki ensimmäistä kertaa Bristolin kaupunginvaltuuston johtoon vuonna 2012. Hän antoi tunnustusta kaikille kannattajilleen ja sanoi, että "kollektiivinen toiminta" oli ollut nöyryyttävää. Tämän jälkeen Ferguson piti puheen, jossa hän vitsaili: "Haluan kiittää teitä siitä, että annoitte minulle elämäni takaisin." Hän sanoi Reesille: "Toivottavasti teidän ei tarvitse sietää sellaista haukkumista ja haukkumista kuin minä olen joutunut sietämään. Olen ensimmäinen, joka puolustaa sinua, jos niin käy."</w:t>
      </w:r>
    </w:p>
    <w:p>
      <w:r>
        <w:rPr>
          <w:b/>
        </w:rPr>
        <w:t xml:space="preserve">Tulos</w:t>
      </w:r>
    </w:p>
    <w:p>
      <w:r>
        <w:t xml:space="preserve">Työväenpuolueen Marvin Rees on valittu Bristolin kaupungin pormestariksi.</w:t>
      </w:r>
    </w:p>
    <w:p>
      <w:r>
        <w:rPr>
          <w:b/>
        </w:rPr>
        <w:t xml:space="preserve">Esimerkki 1.5225</w:t>
      </w:r>
    </w:p>
    <w:p>
      <w:r>
        <w:t xml:space="preserve">JD Sports sanoi, että se odottaa Blacksin tekevän kuluvana tilikautena 10 miljoonan punnan liiketappion. Lisäksi JD Sports sanoi, että se voi joutua maksamaan jopa 5 miljoonaa puntaa rakenneuudistuskustannuksia, kun se yrittää kääntää Blacksin suunnan. Sen mukaan Blacksillä oli "liian suuri ja ylivuokrattu myymäläsalkku". JD Sports lisäsi, että sen tavoitteena on palauttaa liiketoiminta kannattavaksi keskipitkällä aikavälillä. Se oli jo aiemmin ilmoittanut, että Blacks teki 2,2 miljoonan punnan tappion kolmella viikolla tammikuun 28. päivään mennessä. JD Sportsin vertailukelpoinen myynti Yhdistyneessä kuningaskunnassa ja Irlannissa 9. kesäkuuta päättyneellä 19 viikon jaksolla, johon ei sisältynyt Blacksin myyntiä, kasvoi 1,2 prosenttia. JD Sportsin mukaan kaupankäynti oli odotusten mukaista, mutta voittomarginaaleihin kohdistui edelleen paineita, kun ostajat keskittyivät erikoistarjouksiin.</w:t>
      </w:r>
    </w:p>
    <w:p>
      <w:r>
        <w:rPr>
          <w:b/>
        </w:rPr>
        <w:t xml:space="preserve">Tulos</w:t>
      </w:r>
    </w:p>
    <w:p>
      <w:r>
        <w:t xml:space="preserve">Urheiluvaatteiden vähittäismyyjä JD Sports on ilmoittanut, että Blacks Leisure, ulkoiluvaatteiden ja -varusteiden vähittäismyyjä, jonka se osti tammikuussa 20 miljoonalla punnalla, maksaa sille tänä vuonna 15 miljoonaa puntaa lisää.</w:t>
      </w:r>
    </w:p>
    <w:p>
      <w:r>
        <w:rPr>
          <w:b/>
        </w:rPr>
        <w:t xml:space="preserve">Esimerkki 1.5226</w:t>
      </w:r>
    </w:p>
    <w:p>
      <w:r>
        <w:t xml:space="preserve">Asianajajat ja oikeusasiantuntijat ovat todenneet, että Kiinan Hongkongia koskeva kansallinen turvallisuuslaki muuttaa perusteellisesti alueen oikeusjärjestelmää. Siinä otetaan käyttöön uusia rikoksia, joista langetetaan ankaria rangaistuksia - jopa elinkautinen vankeusrangaistus - ja annetaan mantereen turvallisuushenkilöstölle mahdollisuus toimia laillisesti ja rankaisematta Hongkongissa. Lainsäädäntö antaa Pekingille laajat valtuudet, joita sillä ei ole koskaan aiemmin ollut, muokata alueen elämää paljon oikeusjärjestelmää laajemmin. Yhdysvalloissa ja Hongkongissa toimivan NPC Observer -ryhmän oikeudellisten asiantuntijoiden analyysi laista paljasti useita huolestuttavia näkökohtia. "Sen rikosoikeudelliset säännökset on muotoiltu niin laajasti, että ne kattavat suuren osan siitä, mitä tähän asti on pidetty suojattuna sananvapautena", sanottiin sen verkkosivustolla julkaistussa kirjoituksessa. 29 artikla on ehkä esimerkki tästä laajasta sanamuodosta. Sen mukaan jokainen, joka vehkeilee ulkomaalaisten kanssa herättääkseen "vihaa" Kiinan hallitusta tai Hongkongin viranomaisia kohtaan, voi syyllistyä rikokseen. Sisältyykö tähän myös Kiinan kommunistisen puolueen arvostelu? Hongkongin oikeusministeriä Teresa Chengiä pyydettiin keskiviikkona tiedotusvälineiden tiedotustilaisuudessa määrittelemään, mitä säännös tarkalleen ottaen tarkoittaa. Hän ei pystynyt antamaan selkeää vastausta. Myös 55 artikla sisältää epämääräistä kieltä. Se antaa Manner-Kiinan turvallisuusviranomaisille oikeuden tutkia joitakin "monimutkaisia", "vakavia" tai "vaikeita" kansalliseen turvallisuuteen liittyviä tapauksia. Kuten NPC:n tarkkailijaryhmä toteaa, nämä sanat ovat "hyvin subjektiivisia ja muokattavissa". Ihmisoikeusjärjestöt ovat huomauttaneet, että laki näyttää heikentävän vastaajille aiemmin tarjottua suojaa. Oikeudenkäynnit voidaan pitää salassa (41 artikla) ja ilman valamiehistöä (46 artikla). Tuomarit voi valita (44 artikla) Hongkongin pääjohtaja, joka on suoraan vastuussa Pekingille. Laissa kumotaan myös oletus, jonka mukaan epäillyt pääsevät takuita vastaan vapaaksi (42 artikla). Sama säännös näyttää myös viittaavan siihen, että epäiltyjen vangitsemisen kestolle ei ole asetettu aikarajoja. Siinä sanotaan ainoastaan, että tapaukset on käsiteltävä "oikea-aikaisesti". Hongkongin uusi turvallisuuslaki Kaikki tapaukset - tutkinnasta tuomioon ja rangaistukseen - voidaan yksinkertaisesti luovuttaa Manner-Kongin viranomaisille (56 artikla). Hongkongin ulkopuolella asuvat ulkomaalaiset joutuvat lain nojalla syytteeseen (38 artikla). Donald Clarke kirjoitti China Collection -blogissa, joka keskittyy Kiinan kysymyksiin, että Tiibetin itsenäisyyttä puolustava yhdysvaltalainen sanomalehtikolumnisti saattaa joutua lain piiriin. "Jos olet joskus sanonut jotain, mikä voisi loukata Kiinan kansantasavaltaa tai Hongkongin viranomaisia, pysy poissa Hongkongista", hän kirjoitti. George Washingtonin yliopiston oikeustieteellisessä tiedekunnassa työskentelevä Clarke sanoi, että suurin huolenaihe ovat lailla luodut instituutiot ja prosessit. Lainsäädäntö antaa Kiinalle mahdollisuuden perustaa Hongkongiin kansallisen turvallisuuden varmistamisesta vastaavan toimiston, joka on Manner-Kiinan elin ja jossa työskentelee Manner-Kiinan henkilökuntaa. 60 artiklassa tehdään selväksi, että kaikkien siellä työskentelevien ei tarvitse noudattaa Hongkongin lakeja. Heitä ei saa tarkastaa, tutkia tai pidättää. Kuten Clarke kirjoitti: "He ovat koskemattomia." Hongkongin opposition lainsäätäjä Claudia Mo sanoi, että Kiinan kansallista turvallisuutta koskevan lainsäädännön tavoitteena on "tainnuttaa Hongkong tyhjäksi". "Ihmiset tulevat olemaan niin kivettyneet, niin peloissaan ja peloteltuja, etteivät he uskalla sanoa tai tehdä mitään oppositiossa", hän sanoi. Pekingissä ei tietenkään olla samaa mieltä. Kiinan Hongkongin ja Macaon asioiden toimiston Zhang Xiaoming sanoi keskiviikkona, että laki auttaisi palauttamaan alueelle vakauden. Se tuo Hongkongin paremmin yhteen Manner-Kiinan lakien, menettelyjen ja käytäntöjen kanssa. Olipa laki mielestäsi tarpeellinen tai ei, sen merkitystä on mahdotonta kiistää. Kuten Hongkongin johtaja Carrie Lam totesi: tämä on käännekohta.</w:t>
      </w:r>
    </w:p>
    <w:p>
      <w:r>
        <w:rPr>
          <w:b/>
        </w:rPr>
        <w:t xml:space="preserve">Tulos</w:t>
      </w:r>
    </w:p>
    <w:p>
      <w:r>
        <w:t xml:space="preserve">Kiina on ottanut käyttöön uuden kansallisen turvallisuuslain Hongkongia varten. BBC:n Michael Bristow tarkastelee tarkemmin yksityiskohtia ja sitä, mitä se tarkoittaa käytännössä.</w:t>
      </w:r>
    </w:p>
    <w:p>
      <w:r>
        <w:rPr>
          <w:b/>
        </w:rPr>
        <w:t xml:space="preserve">Esimerkki 1.5227</w:t>
      </w:r>
    </w:p>
    <w:p>
      <w:r>
        <w:t xml:space="preserve">Syyttäjä syyttää Fulleria, Yhdysvaltain kansallisen tiedusteluneuvoston entistä varapuheenjohtajaa, yhteyksistä muslimipappi Fethullah Guleniin. Turkki syyttää Yhdysvalloissa asuvaa Gulenia viime vuoden epäonnistuneesta vallankaappausyrityksestä. Hän kiistää väitteen. Hurriyet-päivälehti kertoo, että Fulleria syytetään myös Turkin hallituksen kaatamisyrityksestä. Turkissa on pidätetty yli 50 000 ihmistä, jotka odottavat oikeudenkäyntiä yhteyksien vuoksi Guleniin. Toiset 150 000 ihmistä on erotettu tai erotettu julkiselta ja yksityiseltä sektorilta 15. heinäkuuta 2016 tapahtuneen vallankaappausyrityksen jälkeen. Turkin ja Yhdysvaltojen suhteet ovat olleet viime kuukausina kireät. Aiemmin tällä viikolla turkkilais-iranilainen kultakauppias kertoi yhdysvaltalaiselle tuomioistuimelle, että Turkin presidentti Recep Tayyip Erdogan oli henkilökohtaisesti hyväksynyt pakotteita rikkovat kaupat Iranin kanssa. Reza Zarrab on avaintodistaja rikosoikeudenkäynnissä turkkilaista pankkiiria vastaan, jonka kanssa hänen väitetään työskennelleen auttaakseen Irania rahanpesussa. Presidentti Erdogan on kiistänyt, että Turkki olisi rikkonut Yhdysvaltain Iraniin kohdistamia pakotteita. Vain muutama päivä ennen tätä riitaa Turkki kiisti "naurettavina" raportit, joiden mukaan Valkoisen talon entinen avustaja Michael Flynn olisi ollut mukana juonessa, jonka tarkoituksena oli auttaa Gulenin siirtämisessä väkisin Turkkiin miljoonia dollareita vastaan. Lokakuussa Washington ja Ankara ajautuivat konsuliriitaan ja supistivat vastavuoroisesti viisumipalveluja. Oikeudellinen vastaisku? Mark Lowen, BBC News, Istanbul Monien Turkki-katsojien silmissä tämä muistuttaa outoja salaliittoteorioita. Kyselytutkimusten mukaan enemmistö turkkilaisista kuitenkin uskoo vakaasti, että CIA oli osallisena epäonnistuneessa vallankaappauksessa. Graham Fuller on viimeisin monista ulkomaalaisista, jotka Turkin viranomaiset ovat yhdistäneet väitettyyn salaliittoon. He väittävät, että Fuller auttoi Istanbulissa ollessaan suunnittelemaan vallankaappausyritystä yhdessä toisen amerikkalaisen akateemikon, Henri Barkeyn, kanssa - näitä väitteitä tukee pahamaineinen Kremliä kannattava venäläinen filosofi. On sanomattakin selvää, että Fuller ja Barkey ovat kutsuneet väitteitä naurettaviksi. Mutta toinenkin tekijä on lähes varmasti mukana: Yhdysvalloissa on käynnissä oikeudenkäynti turkkilaista pankkiiria ja kultakauppaa vastaan, joita syytetään Iranin kanssa toteutetuista pakotteiden rikkomisesta. Molemmat miehet ovat erittäin läheisiä presidentti Erdoganille, joka on haukkunut tapauksen juoneksi Turkkia vastaan. Vaatimusten ja vastaväitteiden vyöryn keskellä Turkin hallitus saattaa hyvinkin pelata oikeudellista vastakkainasettelua, ja sen kannattajat uskovat väitteeseen, jonka mukaan länsimaiden johtama jättimäinen salaliitto Turkkia vastaan on hiljalleen paljastumassa.</w:t>
      </w:r>
    </w:p>
    <w:p>
      <w:r>
        <w:rPr>
          <w:b/>
        </w:rPr>
        <w:t xml:space="preserve">Tulos</w:t>
      </w:r>
    </w:p>
    <w:p>
      <w:r>
        <w:t xml:space="preserve">Turkin pääsyyttäjä on antanut pidätysmääräyksen CIA:n entisestä upseerista Graham Fullerista.</w:t>
      </w:r>
    </w:p>
    <w:p>
      <w:r>
        <w:rPr>
          <w:b/>
        </w:rPr>
        <w:t xml:space="preserve">Esimerkki 1.5228</w:t>
      </w:r>
    </w:p>
    <w:p>
      <w:r>
        <w:t xml:space="preserve">Maanomistaja Ilchester Estatesin mukaan "useat" joutsenet ja kanadanhanhi olivat saaneet positiivisen testituloksen H5N8-kannasta Weymouthin Fleetillä, myös Abbotsbury Swanneryllä. Se sanoi työskentelevänsä Public Health Englandin kanssa tilanteen hallitsemiseksi. Aiemmin tässä kuussa luonnonvaraisen hanhen testi oli positiivinen Weymouthissa. Ilchester Estatesin mukaan kaikki kuolleet linnut, joita löydetään Chesil Bankista ja Fleetin luonnonsuojelualueelta päivittäisen seurannan aikana, kerätään ja lähetetään testattavaksi. "Public Health England ja Animal and Plant Health Agency (APHA) jatkavat tilanteen hallintaa koko maassa, ja teemme täysin yhteistyötä", tiedottaja sanoi. Abbotsbury Swannery on tällä hetkellä suljettu yleisöltä talven ajaksi. Sen odotetaan avautuvan uudelleen keväällä. Yleisöä kehotetaan kävelemään Fleetin kävelyteillä viruksen leviämisen estämiseksi ja olemaan koskematta kuolleisiin lintuihin ja ilmoittamaan niistä ympäristö-, elintarvike- ja maaseutuasioiden ministeriölle (Defra). Gloucestershiren Slimbridgessä sijaitsevasta Wildfowl and Wetlands Trustin (WWT) laitoksesta viime kuussa kuolleena löydetyt kolme luonnonvaraista hanhea olivat myös positiivisia H5N8-viruksen suhteen. Sama kanta, jota on äskettäin havaittu Saksassa ja Alankomaissa, tartutti siipikarjatilan Frodshamissa, Cheshiressä, aiemmin tässä kuussa. Sunnuntaina ilmoitettiin, että Pohjois-Yorkshiressä sijaitsevan tilan kaikki 10 500 kalkkunaa oli määrä teurastaa tautitapauksen jälkeen. Public Health England sanoi: "Maailman terveysjärjestö (WHO) ei ole tähän mennessä vahvistanut yhtään H5N8-tapausta ihmisillä, ja yleisölle aiheutuvaa riskiä pidetään hyvin pienenä. "Varotoimenpiteenä paikallinen terveydensuojeluryhmä on ollut yhteydessä joutsenviljelylaitokseen tarjotakseen rutiininomaista terveysneuvontaa niille, jotka työskentelevät suojelualueella lintujen läheisyydessä."</w:t>
      </w:r>
    </w:p>
    <w:p>
      <w:r>
        <w:rPr>
          <w:b/>
        </w:rPr>
        <w:t xml:space="preserve">Tulos</w:t>
      </w:r>
    </w:p>
    <w:p>
      <w:r>
        <w:t xml:space="preserve">Useammat luonnonvaraiset linnut, mukaan lukien joutsenet, ovat saaneet positiivisen testituloksen lintuinfluenssasta Dorsetissa sijaitsevalla rannikkopaikalla.</w:t>
      </w:r>
    </w:p>
    <w:p>
      <w:r>
        <w:rPr>
          <w:b/>
        </w:rPr>
        <w:t xml:space="preserve">Esimerkki 1.5229</w:t>
      </w:r>
    </w:p>
    <w:p>
      <w:r>
        <w:t xml:space="preserve">Kenneth MacdonaldBBC Skotlannin tiedekirjeenvaihtaja Tietojen mukaan Skotlannissa ja Cornwallissa asuvat kelttiläistä syntyperää olevat muistuttavat enemmän englantilaisia kuin muita kelttiläisiä ryhmiä. Tutkimuksessa kuvataan myös selviä geneettisiä eroja eri puolilla Yhdistynyttä kuningaskuntaa, jotka heijastavat alueellisia identiteettejä. Lue BBC:n tiedekirjeenvaihtaja Pallab Ghoshin artikkeli tutkimuksesta täältä. Kuten lähes kuka tahansa Orkneysaarilla asuva voi kertoa, orkneylaiset ovat erilaisia. Tämä tutkimus korostaa sitä, vaikkakaan ei sillä tavalla kuin he ehkä luulevat. Kirjoittajat jakoivat Yhdistyneen kuningaskunnan geneettiset variaatiot 17 suureen klusteriin. He havaitsivat, että suurin vaihtelu erotti Orkneysaarten näytteet kaikista muista. Puun Orkadian-haara jakautuu kolmeen erilliseen klusteriin, joista Westrayn saari kuuluu yhteen omaan klusteriinsa. Kuten arvata saattaa, norjalaisen DNA:n vaikutus on vahva kaikissa kolmessa. Mutta ei niin vahvasti kuin luulisi. Artikkelin mukaan norjalainen DNA on vaikuttanut noin 25 prosenttiin Orcadian DNA:sta. Lisäksi tämän osuuden arvioidut päivämäärät osuvat yksiin historiallisen aineiston kanssa: viikingit alkoivat kiinnittää huomiota saariin juuri silloin. Kirjoittajat sanovat, että tämä on heidän menetelmiensä lisävahvistus. Todisteet viittaavat kuitenkin siihen, että saarten norjalaisen perinnön kulttuurisesta voimasta huolimatta piktiläisen ja muun viikinkiaikaisen DNA:n geneettinen perintö on edelleen vahva. Yhtä tärkeää on kuitenkin se, mitä tämä tutkimus ei kerro meille. Kyse on suhteellisen pienistä DNA:n vaihteluista. Ne auttavat meitä löytämään suuria väestörakenteen muutoksia ihmiskunnan historiassa. Ne voivat myös auttaa välttämään sudenkuoppia nykyaikaisissa tautitutkimuksissa. Tämä ei kuitenkaan ole Yhdistyneen kuningaskunnan "rotukartta". Ensinnäkin näytteessä tarkasteltiin vain keski-ikäisiä valkoihoisia, joiden kaikki neljä isovanhempaa olivat syntyneet alle 50 mailin etäisyydellä toisistaan. Tämä tarkoittaa, kuten kirjoittajat huomauttavat, että siinä tarkastellaan geenejä, jotka olivat vakiintuneet ennen 1900-luvun Britannian suuria väestöliikkeitä. Yhtä ainoaa "kelttigeeniä" ei ehkä ole olemassa, mutta monet tutkijat ovat jo pitkään esittäneet, että kelttiläinen identiteetti on - kuten brittiläisyyskin - kulttuurinen konstruktio. Useimmat meistä ovat onnellisesti vapaita valitsemaan haluamansa identiteetin sen sijaan, että meille pakotettaisiin jokin identiteetti. Voimme myös valita useita identiteettejä - esimerkiksi eurooppalaisen, brittiläisen, brittiläisen, skotlantilaisen, pohjoismaisen ja orkadilaisen - ja ilmaista niitä kaikkia yhtä aikaa, jos haluamme. Samalla jokainen meistä pysyy 100-prosenttisesti ihmisenä.</w:t>
      </w:r>
    </w:p>
    <w:p>
      <w:r>
        <w:rPr>
          <w:b/>
        </w:rPr>
        <w:t xml:space="preserve">Tulos</w:t>
      </w:r>
    </w:p>
    <w:p>
      <w:r>
        <w:t xml:space="preserve">Briteistä tehty DNA-tutkimus on osoittanut, että geneettisesti Yhdistyneessä kuningaskunnassa ei ole ainutlaatuista kelttiläistä väestöryhmää.</w:t>
      </w:r>
    </w:p>
    <w:p>
      <w:r>
        <w:rPr>
          <w:b/>
        </w:rPr>
        <w:t xml:space="preserve">Esimerkki 1.5230</w:t>
      </w:r>
    </w:p>
    <w:p>
      <w:r>
        <w:t xml:space="preserve">Rahastonhoitajan mukaan liiketoiminnasta poistui 16,6 miljardia puntaa vuoden ensimmäisellä puoliskolla. Sen hallinnoitavat ja hoidettavat varat olivat 610,1 miljardia puntaa, kun ne olivat 626,5 miljardia puntaa vastaavana ajanjaksona vuonna 2017. Jatkuvien toimintojen voitto ennen veroja laski 12 % edellisvuodesta 311 miljoonaan puntaan - alle analyytikoiden 325 miljoonan punnan odotusten. Skotlantilainen rahastojätti syntyi Standard Lifen ja Aberdeen Asset Managementin fuusioituessa viime vuonna. Puolivuotiskatsauksessaan yhtiö sanoi, että makrotaloudelliset ja poliittiset epävarmuustekijät vaikuttavat edelleen sijoittajien mielialaan, mikä saa sijoittajat etsimään uusia strategioita. "Uusia toimeksiantoja" Johtajat Martin Gilbert ja Keith Skeoch sanoivat, että varainhoitoalan olosuhteet olivat "haastavat". He lisäsivät: "Sijoitus- ja jakelutiimimme voittavat uusia toimeksiantoja, ja meillä on hyvä ja monipuolinen liiketoimintaohjelma eri puolilta maailmaa. "Ryhdymme aktiivisesti toimiin parantaaksemme sijoitustoimintamme tuloksellisuutta avainalueilla, ja näiden aloitteiden vaikutus rohkaisee meitä." Samaan aikaan yhtiö vahvisti myös nopeuttavansa suunnitelmia palauttaa osakkeenomistajille 1,75 miljardia puntaa ja lisäsi, että osakkeiden takaisinosto-ohjelman ensimmäinen 175 miljoonan punnan erä alkaa "lähipäivinä". Konserni ilmoitti tästä toukokuussa ja sanoi, että se seuraisi Euroopan vakuutusliiketoimintansa myyntiä Phoenix Groupille. Kaupan odotetaan toteutuvan kolmannella vuosineljänneksellä. Analyysi: Douglas Fraser, BBC Skotlannin liike-elämän ja talouden toimittaja "Haastavat markkinat" on tuttu kiertoilmaus johtajille, jotka joutuvat epämukavaan tilanteeseen. Juuri siinä tilanteessa Martin Gilbert ja Keith Skeoch näyttävät olevan Standard Life Aberdeenin puolivuotistulosten perusteella. Osakekurssi on laskenut heidän yhdistymisensä jälkeen, ja he myöntävät helposti, että se on aliarvostettu. Osakkeiden takaisinostolla, jonka arvo on 1,75 miljardia puntaa, on osittain tarkoitus auttaa sitä nousuun. Rahat saadaan osittain käyttöön, kun vakuutusyksikkö myydään Phoenixille, jolloin noin 3 000 ihmistä, pääasiassa Edinburghissa, siirtyy uuden työnantajan palvelukseen ensi kuun loppuun mennessä. Osakkeenomistajat hyötyvät myös Intiassa toimivan HDFC:n yhteisyrityksen, HDFC:n rahastonhoitajan, onnistuneesta listautumisesta Mumbaissa tällä viikolla. Gilbert/Skeochin strategiana on keskittyä omaisuudenhoitoon Edinburghissa, jossa on hallinnoitavana yli 600 miljardia puntaa. Se on Euroopan suurin omaisuudenhoitaja, minkä pitäisi antaa heille todellista vaikutusvaltaa. Se on kuitenkin menettänyt asemiaan. Sen sijaan, että he olisivat suurempia kuin osiensa summa, heistä on tullut pienempiä. Hallinnoitavat varat ovat menettäneet vielä 16 miljardia puntaa nettomääräisesti ja ovat nyt 610 miljardia puntaa. Mutta kuten pääjohtajat sanovat, niiden markkinat ovat "likviditeettivetoiset". Suuri osa siitä suuntautuu kalliimpien aktiivisesti hallinnoitujen rahastojen sijasta tracker-rahastoihin. Ne, jotka hoitavat rahastoja aktiivisesti ja vastaavat tutkimuskustannuksista, ovat havainneet, että maksut ovat "puristuneet". Osakkeenomistajat tietävät, että tämä on toinen kiertoilmaus, joka viittaa siihen, että Standard Life Aberdeen voi periä hallinnointipalkkioita, kun taas kilpailijat laskevat niitä jopa nollaan (lukekaa kuitenkin pienellä painettu teksti huolellisesti). Kun palkkiot on puristettu ja varoja on mennyt nettomääräisesti ulos, jos yritys ei pysty kasvattamaan tulostaan, sen tavoite alentaa tulosuhdetta 69 prosentista 60 prosenttiin (viime kuukausien hidas edistyminen) vaatii enemmän kuin ne 350 miljoonaa puntaa, joita sen kustannuspohjasta tällä hetkellä poistetaan.</w:t>
      </w:r>
    </w:p>
    <w:p>
      <w:r>
        <w:rPr>
          <w:b/>
        </w:rPr>
        <w:t xml:space="preserve">Tulos</w:t>
      </w:r>
    </w:p>
    <w:p>
      <w:r>
        <w:t xml:space="preserve">Standard Life Aberdeen on syyttänyt "haastavista" markkinaolosuhteista raportoituaan jatkuvasta varojen ulosvirtauksesta.</w:t>
      </w:r>
    </w:p>
    <w:p>
      <w:r>
        <w:rPr>
          <w:b/>
        </w:rPr>
        <w:t xml:space="preserve">Esimerkki 1.5231</w:t>
      </w:r>
    </w:p>
    <w:p>
      <w:r>
        <w:t xml:space="preserve">Kappaleita kuullaan usein radiossa viikkoja ennen kuin niitä voi virallisesti ostaa. Universal ja Sony ottavat käyttöön uuden "On Air, On Sale" -järjestelyn tiistaista 1. helmikuuta alkaen. Universal Music UK:n puheenjohtaja David Joseph sanoo, että muutokset tehdään, koska "elämme välittömässä maailmassa". Hän sanoi: "On Air, On Sale on hyvä uutinen kaikille musiikin ystäville ja jännittävä asia artisteillemme, jotka voivat nyt mennä studioon tietäen, ettei heidän tarvitse odottaa viikkoja tai joskus kuukausia, ennen kuin heidän luomansa musiikki tulee myyntiin. "Olen melko varma, että muutaman kuukauden kuluttua toimintaedellytykset ovat tasavertaiset. "Voin tehdä päätöksen vain artistiemme ja yhtiömme puolesta, mutta olen täysin vakuuttunut siitä, että muutaman kuukauden kuluttua kaikilla on sama käytäntö." "Artistinäkökulma" Muutos on suuri muutos musiikkialan vakiintuneeseen käytäntöön. Aikaisemmin kappaleita soitettiin radiossa viikkoja ennen kuin ne tulivat ostettavaksi - tämä käytäntö tunnetaan nimellä "set up". Essexin laulaja Jessie J pitää tätä hyvänä ajatuksena. BBC:n Sound Of 2011 -listan kärkeen noussut ja Critics' Choice Brit -palkinnon voittanut 22-vuotias laulajatar julkaisi debyyttisinglensä Do It Like A Dude marraskuussa sekä lähetyksessä että myynnissä. Eilen (16. tammikuuta) se nousi Britannian virallisen singlelistan kakkoseksi. Hän uskoo sen auttavan taistelussa musiikkipiratismia vastaan. "Ymmärrän, että valta on kansalla, mutta kaikkien on ansaittava elantonsa", hän sanoi Newsbeatille. "Monet ihmiset ovat kopioineet musiikkia YouTubesta, mutta en pysty tekemään toista albumia, jos kukaan ei osta tätä. Se fanien on ymmärrettävä. "Jotta voisin olla hyvä artisti, on oltava hyvä fani. Jos varastatte musiikkia, en voi sitten antaa teille lisää, koska en todista levy-yhtiölle, että olen joku, joka tienaa heille rahaa, jotta he voisivat pitää minut." Piraattisivut Martin Talbot on Official Charts Companyn toimitusjohtaja. Hän sanoo, että se saattaa muuttaa singlelistojen ulkoasua. "Tähän mennessä huolenaiheena on ollut se, että levyn radiosta saatavuuden ja ostettavaksi tulemisen välisenä aikana ihmiset ovat löytäneet muita tapoja saada musiikkia. "Se voi olla musiikin tallentaminen itse radiosta tai musiikin lataaminen piraattisivustoilta. "Tämä tarkoittaa mahdollisesti myös suurempien levyjen suurempaa myyntiä. "Se, että levy tulee markkinoille, ilmestyy nopeasti ja katoaa taas, on entistä harvinaisempi ilmiö." EMI Music sanoi Newsbeatille antamassaan lausunnossa: "Meillä ei ole yleistä politiikkaa tässä asiassa. "Joskus on parasta antaa kappaleen vaikuttaa radiossa lyhyen aikaa, kuten Tinie Tempahin kohdalla tapahtui menestyksekkäästi. "Toisinaan julkaisemme kappaleen samaan aikaan sekä radiossa että vähittäismyynnissä, kuten Gorillazin Stylo tai Coldplayn Christmas Lights." "Erilaiset kuviot" BBC Radio 1:n ja 1Xtra:n musiikkipäällikkö George Ergatoudis sanoi, että siirto on fanien kannalta jännittävä muutos. "Suurimmalle osalle kuulijoista on aika jännittävää, että heti kun kuulet jotain radiosta, voit ostaa sen", hän sanoi Newsbeatille. "Chartit tulevat varmasti muuttumaan, koska suuret hitit ja tunnetut artistit nousevat suoraan viiden parhaan joukkoon. "Toiset artistit taas ovat pidemmällä, hitaammalla ja asteittaisemmalla prosessilla, kun ihmiset löytävät heidät ja heidän kappaleensa. "Tämän seurauksena listoilla on paljon enemmän nousua ja laskua", hän lisäsi. Seuraa musiikkitoimittajaamme Greg Cochranea Twitterissä.</w:t>
      </w:r>
    </w:p>
    <w:p>
      <w:r>
        <w:rPr>
          <w:b/>
        </w:rPr>
        <w:t xml:space="preserve">Tulos</w:t>
      </w:r>
    </w:p>
    <w:p>
      <w:r>
        <w:t xml:space="preserve">Ensi kuusta alkaen kaksi Yhdistyneen kuningaskunnan suurinta levy-yhtiötä tuo singlet myyntiin samana päivänä, kun ne julkaistaan radioasemilla.</w:t>
      </w:r>
    </w:p>
    <w:p>
      <w:r>
        <w:rPr>
          <w:b/>
        </w:rPr>
        <w:t xml:space="preserve">Esimerkki 1.5232</w:t>
      </w:r>
    </w:p>
    <w:p>
      <w:r>
        <w:t xml:space="preserve">Aiemmin The Cairngorms Reindeer Herden kaksoset ovat syntyneet kuolleena tai kuolleet pian syntymän jälkeen. Lauman omistajat sanoivat, että elävät kaksoset ovat "äärimmäisen harvinaisia", ja he olivat toiveikkaita mutta realistisia vasikoiden selviytymismahdollisuuksien suhteen. Heidän mukaansa tiedetään vain yksi toinen tapaus, jossa on syntynyt eläviä kaksosia, ja se tapahtui Suomessa vuonna 2010. Karja on ollut Cairngormsissa, lähellä Aviemorea, vuodesta 1952 lähtien. Kaksosten emä on yksi vanhemmista naaraista, 12-vuotias Lulu. Vasikoita "täydennetään" pullotetulla maidolla, sillä Lulun oma maito ei riitä molemmille.</w:t>
      </w:r>
    </w:p>
    <w:p>
      <w:r>
        <w:rPr>
          <w:b/>
        </w:rPr>
        <w:t xml:space="preserve">Tulos</w:t>
      </w:r>
    </w:p>
    <w:p>
      <w:r>
        <w:t xml:space="preserve">Britannian ainoa vapaana liikkuva porolauma on saanut ensimmäiset elävät kaksoset.</w:t>
      </w:r>
    </w:p>
    <w:p>
      <w:r>
        <w:rPr>
          <w:b/>
        </w:rPr>
        <w:t xml:space="preserve">Esimerkki 1.5233</w:t>
      </w:r>
    </w:p>
    <w:p>
      <w:r>
        <w:t xml:space="preserve">Hannah RichardsonBBC Newsin koulutoimittaja Englannissa noin 4 000 koulua eli joka neljäs koulu on suljettu, kun taas Skotlannissa noin 45 prosenttia eli 1 200 koulua on suljettu - jotkut jo kolmatta päivää. Kaakkois- ja Koillis-Englannissa on erityisen pahasti kärsitty, ja satoja kouluja on suljettu Sussexissa, Kentissä, Essexissä, Solentissa ja osassa Yorkshirea. Pakkasten lisääntyessä koulujen sulkemisten on määrä jatkua. Koulujen sulkemiset olivat jo vaikuttaneet moniin osiin Skotlantia, jossa puolet kouluista suljettiin keskiviikkona. Torstaina lumisateiden pyyhkäistyä etelään koulujen sulkemisaste on laskenut noin 45 prosenttiin. Lähes kaikki Englannin alueet ovat nyt kuitenkin kärsineet koulujen lakkauttamisesta sen jälkeen, kun toinen suuri lumipyry yöllä teki joistakin teistä ajokelvottomia. Uusien lumisateiden vuoksi satoja kouluja on suljettu Itä- ja Etelä-Yorkshiressä, Lincolnshiressä, Nottinghamshiressä, Derbyshiressä ja Staffordshiressä. Met Office varoittaa erittäin voimakkaista lumisateista suurimmassa osassa Koillis-Englantia, joten perjantaina kouluja voi olla suljettuna vielä enemmän. Myös Lounais-Englannissa on koulujen sulkemisia, ja kourallinen kouluja on suljettuna ainakin osan päivää Wiltshiressä ja Somersetissä. Lontoon koulut ovat selvinneet säästä paremmin, mutta Etelä-Lontoossa ja Kaakkois-Lontoossa junaliikenteen häiriöiden vuoksi henkilökunnan on ollut vaikea päästä töihin - ja monet eivät ole päässeet töihin. Jotkin koulut Kaakkois-Lontoossa, kuten Greenwichissä, on kuitenkin myös jouduttu sulkemaan. Myös Pohjois-Irlannin Downin kreivikunnassa ja osassa Walesia on suljettu muutamia kouluja - osa niistä on ollut suljettuna jäätyneiden ja puhjenneiden putkien vuoksi. Koulun sulkemispäätöksestä vastaavat yleensä rehtorit. Päätöksenteko perustuu pääasiassa siihen, pääsevätkö oppilaat ja henkilökunta turvallisesti koulurakennukseen ja sieltä pois ja onko koulussa riittävästi henkilökuntaa opettamaan ja valvomaan lapsia. He pohtivat myös, onko koulualue turvallinen. Verkkosivustot ja paikallisradioasemat ovat välittäneet uutisia kouluista, jotka on suljettu huonon sään vuoksi, mutta useimmilla kouluilla on omat järjestelmänsä, joilla vanhemmille ja henkilökunnalle ilmoitetaan, jos koulun ovet pysyvät suljettuina. Kouluja on kehotettu korvaamaan koulujen sulkemisen vuoksi menetettyä oppituntia. Anastasia de Vaal Civitas-ajatushautomosta kehottaa suljettuja kouluja pidentämään lukukauttaan, jotta oppilaat voivat korvata menetetyn ajan. Hän sanoi BBC Newsille: "Tarkoituksena on varmistaa, että koulut tekevät kaikkensa ja että paikallisviranomaiset tukevat koulujen auki pysymistä." Joustavuus Englannin opetusministeriö neuvoo koulujen johtajia pitämään koulunsa auki mahdollisuuksien mukaan. Se on vakuuttanut, että huonosta säästä johtuvia poissaoloja ei lasketa kouluista. Se lisäsi kuitenkin, että rehtoreiden, jotka uskovat, että lapsi olisi voinut mennä kouluun, mutta ei käynyt, pitäisi kirjata luvaton poissaolo Skotlannin opetusministeri Mike Russell on kirjoittanut paikallisneuvostoille ja pyytänyt niitä pitämään kouluja auki mahdollisuuksien mukaan. Hän ehdotti myös, että henkilökunnan, joka ei pääse normaaliin työpaikkaansa, pitäisi yrittää ilmoittautua lähimpään kouluunsa. "Tämä joustavuus voisi auttaa pitämään koulut auki", hän sanoi.</w:t>
      </w:r>
    </w:p>
    <w:p>
      <w:r>
        <w:rPr>
          <w:b/>
        </w:rPr>
        <w:t xml:space="preserve">Tulos</w:t>
      </w:r>
    </w:p>
    <w:p>
      <w:r>
        <w:t xml:space="preserve">Lähes neljäsosa kouluista eri puolilla Yhdistynyttä kuningaskuntaa on suljettu runsaan lumisateen vuoksi, ja joillakin alueilla oppilaat ovat saaneet ylimääräisen vapaapäivän.</w:t>
      </w:r>
    </w:p>
    <w:p>
      <w:r>
        <w:rPr>
          <w:b/>
        </w:rPr>
        <w:t xml:space="preserve">Esimerkki 1.5234</w:t>
      </w:r>
    </w:p>
    <w:p>
      <w:r>
        <w:t xml:space="preserve">Se oli ollut vastakkain espanjalaisen CAF:n ja japanilaisen Hitachin kanssa, joka suljettiin pois viime vuonna, vaikka sillä on tuotantolaitos Durhamin kreivikunnassa. Stadler vastaa 42 junan kaluston huollosta 35 vuoden ajan ja rakentaa uuden huoltovarikon. Metrooperaattori Nexus sanoi, että uudet junat ovat liikenteessä viimeistään vuonna 2024. Sopimuksen arvon odotetaan nousevan noin 700 miljoonaan puntaan, kun otetaan huomioon 1980-luvulta peräisin olevan metron nykyisen junakaluston käytöstä poistamisesta aiheutuvat kustannukset. Tees Valleyn pormestari Ben Houchen kutsui Hitachin hylkäämistä "hulluudeksi" ja sanoi, että se vaarantaisi jopa 250 työpaikkaa. Hitachin Newton Aycliffessä sijaitsevassa tehtaassa, jossa työskentelee 700 työntekijää, rakennettiin East Coast Mainlinen uudet Azuma-junat. Tammikuussa Hitachi vahvisti jopa 250 työntekijän irtisanomisen, mutta sanoi voivansa palkata henkilökuntaa uudelleen, jos junien kysyntä kasvaa. Vastauksena uutiseen, jonka mukaan Stadler oli voittanut sopimuksen, Houchen sanoi: "Tämä on täysin häpeällinen päätös Nexukselta". Martin Gannon, Gatesheadin neuvoston johtaja ja Koillismaan yhteisen liikennekomitean puheenjohtaja, sanoi: "Olemme työskennelleet oikeudellisten rajoitusten puitteissa. "Meidän on varmistettava avoimuus, läpinäkyvyys ja oikeudenmukaisuus. Ilmoitimme asiasta maailmalle ja pyysimme ihmisiä tekemään tarjouksen. "Meidän on oltava reiluja kaikkia kohtaan, myös Hitachia kohtaan." Stadlerin myyntijohtaja Ansgar Brockmeyer sanoi: "Nexuksen kanssa tehty sopimus on tärkeä virstanpylväs Stadlerille Isossa-Britanniassa. "Glasgow'n ja Liverpoolin jälkeen tämä on kolmas metrooperaattori, joka valitsee Stadlerin ajoneuvon." Sveitsiläisellä yrityksellä on tehdas Liverpoolissa, ja se rakentaa parhaillaan uutta Merseyrail-junaliikennettä. Tyne and Wearin metron junat rakennetaan kuitenkin St Margrethenissä Koillis-Sveitsissä. Nexusin mukaan yli 30 brittiläistä yritystä toimittaa osia uusiin juniin - puolet niistä Koillismaalla. Toimitusjohtaja Tobyn Hughes sanoi: "Stadler luo uusia toimitusketjuja Koillis-Englannissa ja Yhdistyneessä kuningaskunnassa, mikä turvaa paikalliset työpaikat. "Pyysimme parhaita junia parhaaseen hintaan. Stadler on toimittanut sen kaikilla rintamilla." Uusissa junissa on ilmastointi, Tube-tyyliset lineaariset istuimet kapasiteetin lisäämiseksi, leveämmät ovet ja käytävät, wlan-yhteydet ja latauspisteet.</w:t>
      </w:r>
    </w:p>
    <w:p>
      <w:r>
        <w:rPr>
          <w:b/>
        </w:rPr>
        <w:t xml:space="preserve">Tulos</w:t>
      </w:r>
    </w:p>
    <w:p>
      <w:r>
        <w:t xml:space="preserve">Sveitsiläinen Stadler on voittanut 362 miljoonan punnan arvoisen sopimuksen uuden junakaluston rakentamisesta Tyne and Wearin metroon.</w:t>
      </w:r>
    </w:p>
    <w:p>
      <w:r>
        <w:rPr>
          <w:b/>
        </w:rPr>
        <w:t xml:space="preserve">Esimerkki 1.5235</w:t>
      </w:r>
    </w:p>
    <w:p>
      <w:r>
        <w:t xml:space="preserve">Neil SmithViihdetoimittaja Cannesin elokuvajuhlilla "Toivoimme todella, että Kenian elokuvaluokituslautakunta [KFCB] kunnioittaisi meidän oikeuttamme ilmaista itseämme tekijöinä", sanoi Wanuri Kahiu. KFCB kielsi Rafikin - joka tarkoittaa swahiliksi "ystävää" - sen lesbokertomuksen vuoksi. Kahiu sanoi olevansa "pettynyt" päätökseen, vaikka se herätti kansainvälistä huomiota hänen elokuvaansa kohtaan. Nairobiin sijoittuva Rafiki kertoo kahden nuoren naisen, Kenan ja Zikin, aikuistumistarinan, jossa he tapaavat ja rakastuvat. Heidän romanssinsa kehittyy homofobian ja suvaitsemattomuuden keskellä maassa, jossa homoseksuaalisuus on kielletty. Elokuva perustuu ugandalaisen kirjailijan Monica Arac de Nyekon palkittuun novelliin Jambula Tree. Perjantaina Cannesin elokuvajuhlilla puhunut Kahiu sanoi, että kielto oli lopulta ollut haitallinen. "Sensuuri tuo itse asiassa enemmän huomiota hankkeelle kuin mikään muu", hän sanoi BBC:lle. "Mutta tämän elokuvan tekivät kenialaiset kenialaisille. Kukaan muu ei ymmärrä vivahteita, kieltä, maisemaa ja käyttäytymistä yhtä hyvin kuin kenialaiset. "Vaikka kielto on tuonut lisää tukea ja julkisuutta, mieluummin kenialainen yleisö katselisi elokuvaa kuin se, että se olisi saanut lisää tukea ja julkisuutta." Keniassa korkeimman oikeuden on määrä antaa tänä vuonna tuomio siitä, poistetaanko sen rikoslaista homoseksuaalisuuden kriminalisoivia pykäliä. "Luonnonjärjestyksen vastaisesta seksuaalisesta kanssakäymisestä" voi tällä hetkellä saada jopa 14 vuoden vankeustuomion. Lisää Cannesista: "Niin monet ihmiset piileskelevät varjoissa, koska heidän on laitonta olla olemassa sellaisina kuin he ovat", sanoi Sheila Munyiva, joka esittää elokuvassa Zikiä. "Käsikirjoitus sai minut tuntemaan itseni uskomattoman etuoikeutetuksi, ja tiesin, että minun oli kerrottava tämä tarina." Rafiki, joka ei ole vielä saanut julkaisupäivää Isossa-Britanniassa, esitettiin Cannesissa tällä viikolla osana festivaalin Un Certain Regard -sivupalkintoa. 71. Cannesin elokuvajuhlat jatkuvat Etelä-Ranskassa 19. toukokuuta asti. Seuraa meitä Facebookissa, Twitterissä @BBCNewsEnts tai Instagramissa bbcnewsents. Jos sinulla on juttuehdotus, lähetä sähköpostia osoitteeseen entertainment.news@bbc.co.uk.</w:t>
      </w:r>
    </w:p>
    <w:p>
      <w:r>
        <w:rPr>
          <w:b/>
        </w:rPr>
        <w:t xml:space="preserve">Tulos</w:t>
      </w:r>
    </w:p>
    <w:p>
      <w:r>
        <w:t xml:space="preserve">Ensimmäisen Cannesissa ensi-iltansa saavan kenialaisen elokuvan ohjaaja on sanonut olevansa "uskomattoman surullinen", ettei hänen elokuvaansa voi laillisesti nähdä kotimaassaan.</w:t>
      </w:r>
    </w:p>
    <w:p>
      <w:r>
        <w:rPr>
          <w:b/>
        </w:rPr>
        <w:t xml:space="preserve">Esimerkki 1.5236</w:t>
      </w:r>
    </w:p>
    <w:p>
      <w:r>
        <w:t xml:space="preserve">Jihadistiryhmä Ansar Dinen moraalisen "vastuuvelvollisuuden" valvojien eli Hisbahin johtajana Ahmad al-Faqi al-Mahdi johti keskeisten pyhäkköjen tuhoamista vuonna 2012. Niihin kuuluivat muun muassa Timbuktun maailmankuulun Sankore-yliopiston rehtorina toimineen Sidi Mahmoudin 1500-luvun mausoleumi ja Sidi Ahmed ar-Raqqadin pyhäkkö. Hän kirjoitti 1600-luvulla kirjan perinteisestä farmakologiasta ja hänen uskotaan loihtineen lähteen, joka virtasi vuoteen 1948 asti. Myös kaupungin suojelupyhimykseksi kutsutun Sidi Yahian 1400-luvun moskeijan ovi tuhoutui. Paikallisten uskomusten mukaan moskeijan oven avaaminen merkitsisi maailmanloppua. Tuhoamalla nämä pyhät paikat jihadistit hyökkäsivät Timbuktussa harjoitettua sufi-vaikutteista islamin muotoa vastaan. Timbuktun historioitsija Ould Elhadje sanoo, että malilainen identiteetti juontaa juurensa uskosta islamiin ja maan "suuriin tietäjiin". Pyhäköt, joihin nämä tietäjät on haudattu, muodostavat yhteyden Timbuktun - ja Malin - menneisyyden ja nykyisyyden välille. Kuten paikallinen asukas Sidi Maiga selittää: "Olemme ylpeitä siitä, että Timbuktun perustivat muslimit. Se ei ole koskaan ollut pakanallinen kaupunki, ja muistomerkkimme ovat muslimien muistomerkkejä." Paikallinen ylpeys kaupungin perinnöstä teki Ansar Dinen teoista entistäkin vaikeammin siedettäviä, ja se on yksi syy siihen, miksi monet Timbuktussa haluavat nähdä oikeuden toteutuvan. "Olivatpa he mistä tahansa kotoisin", Elhadje sanoo, "jihadistit tyrkyttivät islamia yhteisön ulkopuolelta, ja tämä on sharian vastaista." Al-Mahdi on ensimmäinen henkilö, jota vastaan on nostettu ICC:ssä syyte "ihmiskunnan kulttuuriperinnön vahingoittamisesta". Hänen oikeudenkäyntiään pidetään merkittävänä vertailukohtana ja prototyyppinä tuleville syytteille. Sitä voitaisiin soveltaa niihin, joita syytetään Palmyran tuhoamisesta Syyriassa tai Niniven tuhoamisesta Irakissa. Malin konflikti toi esiin ja kärjisti pitkään jatkuneita etnisiä jännitteitä, ja tässä suhteessa al-Mahdin tausta on paljastava. Tuaregina hän kuuluu etniseen ryhmään, jonka katsotaan edistäneen Pohjois-Malin kehitystä, mutta jota syytetään Malin kriisin kärjistämisestä. Vaikka hän valmistui opettajaksi Timbuktussa, hän on syntynyt Agounin kylässä, 97 kilometriä kaupungista länteen. Kylässä työskennelleen sairaanhoitajan Niamoyu Touren mukaan "kylään tuli paljon rosvoja, ja osa ihmisistä liittyi jihadisteihin". Agounin koulussa työskennellyt Emad Elhadje kertoo: "Ihmisillä ei ollut mitään, ja he kärsivät pahasti. Näin kolme oppilastani pick-up-auton takapenkillä. Heillä oli jihadistien univormut ja aseet. He sanoivat, että se oli välttämättömyys. "Kylän ja aavikon välillä ei ollut kaupankäyntiä, ja jihadistit tarjosivat 150 000 CFA:ta (260 dollaria, 200 puntaa) joka kuukausi jokaiselle, joka ryhtyisi sotilaaksi." Malin aikajana tammikuu 2012: Tuaregien kapina Pohjois-Malissa alkaa maaliskuu 2012: Sotilaat syrjäyttävät presidentin, koska tämä oli puuttunut kapinaan Kesäkuu 2012: Jihadistiryhmät valtaavat suurimman osan Pohjois-Malista tuaregien hallussaan tammikuu 2013: Elokuu 2013: Ranskalaiset joukot auttavat valloittamaan takaisin pohjoisen keskeiset kaupungit: YK:n joukkojen tehtävänä on taata pohjoisen turvallisuus Tässä ympäristössä al-Mahdi nousi esiin: Kuivuuden, korruption ja poliittisen syrjäytymisen uuvuttamat paimentolaisyhteisöt, joita mahdollisuus voimaantua kannustaa. Monet valitsivat muita polkuja ja matkustivat aavikon syrjäisempiin osiin tai liittyivät 350 000:een konfliktin vuoksi siirtymään joutuneeseen ihmiseen, jotka kerääntyivät pakolaisleireille eri puolille aluetta. Jotkut, kuten al-Mahdi, liittoutuivat jihadistien kanssa. Perinteiset sidonnaisuudet ohjaavat yleensä paikallisia reaktioita oikeudenkäyntiin. Jotkut asukkaat ovat iloisia siitä, että pyhäkköjen tuhoaminen on saanut osansa oikeudesta, mutta toiset kysyvät, miksi muista rikoksista, erityisesti naisiin ja alaikäisiin kohdistuneesta väkivallasta, vastuussa olevia ei ole asetettu vastuuseen. Jokainen asukas voi kertoa tarinoita koetusta tai todistetusta väkivallasta: Opiskelija Hady, jota ruoskittiin, koska hän puhui poikaystävälleen kadulla, ja matkaopas Abdullah, joka asui kaupungin keskustassa sijaitsevan pankin takana, joka muutettiin vankilaksi. "Joka yö", hän muistelee, "kuulin huutoja sieltä". Palauttamisprosessi on vähitellen palauttamassa tuhoutunutta. Noin 100 paikallista käsityöläistä on YK:n kulttuurijärjestön Unescon tuella jo rakentanut monia pyhäkköjä uudelleen perinteisistä materiaaleista vanhojen valokuvien ja vanhusten kertomusten perusteella. Paikalliset arvovaltaiset henkilöt kokoontuivat 19. syyskuuta 19. syyskuuta yhdessä kaupunkilaisten kanssa vihkimään Sidi Yahian moskeijan kunnostetun portin, mitä Unescon johtaja Irina Bokova kutsui "uudeksi ja ratkaisevaksi askeleeksi Malin jälleenrakentamisessa ja rauhanrakentamisessa", ja tämä tapahtui huomattavan ajoitetusti vain muutama päivä ennen kuin tuomio al-Mahdia vastaan oli määrä julistaa. "Ihmiset ovat iloisia", sanoo paikallinen asukas Sidi Maiga, "koska se on heidän identiteettinsä paluu". Timbuktu määritellään pyhäköidensä kautta, ja niiden tuhoaminen oli isku kaupungin identiteettiä vastaan. Monille asukkaille restaurointiohjelma on voitto jihadisteja vastaan, jotka ovat edelleen vapaana osassa Pohjois-Malia. Nicholas Jubber on kirjoittanut teoksen The Timbuktu School for Nomads (Timbuktun koulu nomadeille).</w:t>
      </w:r>
    </w:p>
    <w:p>
      <w:r>
        <w:rPr>
          <w:b/>
        </w:rPr>
        <w:t xml:space="preserve">Tulos</w:t>
      </w:r>
    </w:p>
    <w:p>
      <w:r>
        <w:t xml:space="preserve">Ahmad al-Faqi al-Mahdi on tunnustanut syyllisyytensä yhdeksän mausoleumin ja moskeijan tuhoamiseen Timbuktussa, Malissa. Tämä on ensimmäinen kulttuuriesineiden vahingoittamista koskeva tapaus, jota käsitellään kansainvälisessä rikostuomioistuimessa. Kun oikeudenkäynti on päättymässä, kirjailija Nicholas Jubber tarkastelee miestä rikoksen takana.</w:t>
      </w:r>
    </w:p>
    <w:p>
      <w:r>
        <w:rPr>
          <w:b/>
        </w:rPr>
        <w:t xml:space="preserve">Esimerkki 1.5237</w:t>
      </w:r>
    </w:p>
    <w:p>
      <w:r>
        <w:t xml:space="preserve">Cummings on saavuttanut huomattavaa julkisuutta ja jopa mainetta, vaikka hänellä on oletettavasti takahuoneen rooli. Hänen lukitusmatkastaan Durhamin kreivikuntaan tuli sosiaalisen median legenda, joka hallitsi iltapäivälehtien etusivuja ja kansallista keskustelua päivien ajan. Se onnistui myös nostamaan Barnard Castlen historiallisen markkinakaupungin kartalle. Cummings paljasti käyneensä kaupungissa perheensä kanssa testatakseen, pystyykö hän ajamaan takaisin Lontooseen, kun hän oli menettänyt näönsä koronaviruksen vuoksi. Tämä selitys - joka käynnisti tuhat meemiä - annettiin Downing Streetin puutarhassa pidetyssä ennennäkemättömässä lehdistötilaisuudessa, jossa hän selitti, miksi hän päätti matkustaa vanhempiensa Durhamin kreivikunnan maatilalle maaliskuussa - aikana, jolloin hän uskoi sekä itsensä että vaimonsa sairastuvan koronavirukseen - taatakseen nelivuotiaan poikansa turvallisuuden. "En kadu sitä, mitä tein", hän sanoi toimittajille. "Tilanne, jossa olin, oli poikkeuksellinen. Mielestäni käyttäydyin järkevästi." Boris Johnson pysyi neuvonantajansa rinnalla koko tämän episodin ajan - joidenkin hänen kannattajiensa tyrmistykseksi, sillä he pelkäsivät sen heikentävän hänen pyrkimyksiään pitää maa koossa, kun se on joutunut kohtaamaan luultavasti yhden suurimmista rauhanajan uhkista, joita se on kohdannut. Puhumattakaan siitä, että hän tuhosi poliittisen pääoman ja hyväntahtoisuuden, jonka hän oli luonut kuukausia aiemmin voitokkaissa parlamenttivaaleissa. On kuitenkin vaikea liioitella sitä, miten tärkeä Cummings oli Johnsonin hankkeelle. Häikäilemätön strategi Nämä kaksi ovat hyvin erilaisia hahmoja - Johnson haluaa olla suosittu, Cummings vaikuttaa välinpitämättömältä tällaisten huolenaiheiden suhteen - mutta he muodostivat vahvan siteen vuoden 2016 Vote Leave -kampanjan valkeassa helteessä, kun tavoitteena oli saada Britannia ulos EU:sta. Yhdistelmä, jossa Johnson on räikeä, kotimainen julkisuuden henkilö ja Cummings häikäilemätön, tietoon perustuva strategi, jolla on taito huomiota herättäviin iskulauseisiin, osoittautui lyömättömäksi. Cummingsin ansioksi luettiin "ota kontrolli takaisin" -lause, joka näyttää iskeneen niin moniin kansanäänestyksen äänestäjiin ja muuttaneen Britannian historian kulkua. Joidenkin mielestä oli silti yllättävää, että Cummings otettiin mukaan hallituksen ytimeen Johnsonin pääneuvonantajaksi, kun hänestä tuli pääministeri, koska hän on aiemmin ärsyttänyt johtavia tohtoripoliitikkoja. Se osoittautui kuitenkin ovelaksi siirroksi. Cummings suunnitteli riskipitoisen strategian, jonka mukaan viime vuoden vaalit järjestettiin "Get Brexit Done" -lippulauseella, ja keskittyi voittamaan paikkoja työväenpuolueen ydinalueilla, mikä ei ollut onnistunut yhdeltäkään aiemmalta toryjohtajalta vuosikymmeniin. "Tasapäistäminen" Monissa Johnsonin hallituksen asialistaa muokanneissa poliittisissa ideoissa on hänen sormenjälkensä. "Tasapäistäminen" - vallan ja rahan siirtäminen pois Lontoosta ja Kaakkois-Englannista - on Cummingsin hanke, samoin kuin suunnitelmat virkamieskunnan ravistelemiseksi, oikeuslaitoksen vastustamiseksi ja suunnittelujärjestelmän uudistamiseksi. Downing Streetillä Cummingsin ympärillä oleva tiimi, josta osa on Vote Leave -äänestyksen veteraaneja, on hänelle erittäin lojaali ja tuntee itsensä ulkopuolisiksi Whitehallissa taistelemassa vakiintunutta "eliittiä" vastaan. On kerrottu, että tiedotusvälineille vuotamisesta epäiltyihin erityisneuvonantajiin on kohdistettu kovia otteita ja että he ovat käyttäytyneet vihaisesti ja torjuvasti konservatiivien kansanedustajia, virkamiehiä ja jopa valtiosihteereitä kohtaan. Mutta "Vote Leave -jengi", kuten heidän vihollisensa heitä halventavasti kutsuvat, on viime päivinä nähnyt vallan vähenevän dramaattisesti taisteluissa pääministerin lähipiirin kanssa, joka ei pidä heidän jyrkästä ja vastakkainasettelevasta tyylistään. Cummingsin Vote Leave -liittolaisen, viestintäjohtaja Lee Cainin lähtö johti huhuihin, joiden mukaan hänkin olisi lähdössä. Hän kiisti ne, mutta sanoi, että hänen "kantansa ei ole muuttunut" sen jälkeen, kun hän ehdotti saavansa hallitustyönsä päätökseen vuoden 2020 loppuun mennessä. Nyt hän on kuitenkin jättänyt tehtävänsä Johnsonin kanssa käydyn keskustelun jälkeen. Mikään tästä ei ole tullut kovinkaan suurena yllätyksenä Cummingsin veteraanitarkkailijoille. Hän on ollut hallituksen ja konservatiivipuolueen johtoportaassa lähes kaksi vuosikymmentä, ja hän on tehnyt uransa uhmaten tavanomaista viisautta ja kyseenalaistaen vakiintunutta järjestystä. Hän ei ole koskaan ollut konservatiivipuolueen jäsen, eikä hänellä ole juurikaan aikaa niille aikapalvelijoille ja julkisuusriippuvaisille, jotka hänen mielestään asuttavat parlamentin penkkejä. Cummings on pitkäaikainen euroskeptikko, joka aloitti kampanjoinnin eurovastaisen Business for Sterling -ryhmän johtajana, ja hänen toinen intohimonsa on hallituksen toimintatapojen muuttaminen. Hän nousi otsikoihin, kun hän julkaisi henkilökohtaisessa blogissaan ilmoituksen, jossa hän etsi "outoja taitoja omaavia outoja ihmisiä" työskentelemään hallituksessa. Whitehallissa työskentelevät uravirkamiehet ja "julkisen koulun bluffarit" ovat erityisen huonosti varustettuja tekemään päätöksiä monimutkaisista asioista, hän on väittänyt blogissaan pitkään. Sen sijaan matemaatikoille ja tietojenkäsittelytieteilijöille pitäisi hänen mielestään antaa paljon suurempi rooli - ja hän on pyrkinyt kouluttautumaan näillä aloilla. Kuten maailma nyt tietää, Cummings on kotoisin Koillis-Englannissa sijaitsevasta Durhamista. Hänen isänsä Robert oli öljynporauslautan insinööri ja äitinsä Morag opettaja ja käyttäytymisasiantuntija. Hän kävi valtion peruskoulua ja sai sitten yksityisopetusta Durhamin koulussa. Hän valmistui Oxfordin yliopistosta ensimmäisen luokan tutkinnolla modernista historiasta ja vietti jonkin aikaa Venäjällä, jossa hän oli mukana muun muassa epäonnistuneessa yrityksessä käynnistää lentoyhtiö. Toimittuaan Business for Sterling -järjestön kampanjajohtajana hän toimi kahdeksan kuukautta konservatiivien silloisen johtajan Iain Duncan Smithin strategisena pääneuvonantajana. Hänellä oli keskeinen rooli vuoden 2004 kampanjassa, jossa vastustettiin vaaleilla valittavaa aluekokousta kotiseudullaan Koillismaalla. "Urapsykopaatti" Brexit-kampanjan kuivaharjoittelussa North East Says No -ryhmä voitti kansanäänestyksen yhdistelmällä huomiota herättäviä temppuja - muun muassa puhallettava valkoinen norsu - ja napakoita iskulauseita, jotka hyödynsivät yleisön kasvavaa politiikanvastaista tunnelmaa. Hänen kerrotaan sitten vetäytyneen isänsä maatilalle Durhamin kreivikuntaan, jossa hän vietti aikaansa lukemalla tiede- ja historiankirjoja yrittäen ymmärtää maailmaa paremmin. Hän palasi vuonna 2007 opetusministeriksi vuonna 2010 tulleen Michael Goven erityisneuvonantajaksi, ja hän osoittautui jonkinlaiseksi sukulaissieluksi. Kaksikko vastusti "blobiksi" kutsuttua korkeiden virkamiesten ja opettajien ammattiyhdistysten epävirallista liittoa, joka heidän mielestään pyrki estämään heidän uudistusyrityksensä. Hän lähti omasta tahdostaan perustamaan vapaakoulua vieraannuttuaan monista ministeriön ja konservatiivipuolueen johtavista henkilöistä. Hän kuvaili kerran Brexit-ministeriä David Davisia "paksuksi kuin jauheliha" ja "laiskaksi kuin rupikonna" ja ärsytti silloista pääministeriä David Cameronia, joka kutsui häntä "urapsykopaatiksi". Hänen nimityksensä Vote Leave -kampanjan johtajaksi - jota dramatisoitiin viime vuonna Channel 4:n draamassa Brexit: The Uncivil War - kampanjan järjestäjät pitivät häntä riskinä, mutta hän jätti jälkeensä kiistanalaisen perinnön. Vaalilautakunta totesi Vote Leave -kampanjan rikkoneen vaalilainsäädäntöä menorajoitusten osalta, ja Cummingsia pidettiin parlamentin halventamisena, koska hän ei ollut vastannut kutsuun saapua kulttuuri-, media- ja urheiluvaliokuntaan ja antaa todisteita siellä. Niillä harvoilla kerroilla, kun parlamentin jäsenet ovat tarkastelleet häntä, on usein ollut retorista ilotulitusta ja molemmin puolin on syntynyt pahaa verta. Hän on antanut vain vähän vihjeitä siitä, mitä hän aikoo tehdä Downing Streetin tehtävänsä jättämisen jälkeen, mutta on epätodennäköistä, että olemme kuulleet hänestä viimeistä kertaa.</w:t>
      </w:r>
    </w:p>
    <w:p>
      <w:r>
        <w:rPr>
          <w:b/>
        </w:rPr>
        <w:t xml:space="preserve">Tulos</w:t>
      </w:r>
    </w:p>
    <w:p>
      <w:r>
        <w:t xml:space="preserve">Pääministerin pääneuvonantaja Dominic Cummings on irtisanoutunut Downing Streetin sisäisistä levottomuuksista tehtyjen raporttien jälkeen.</w:t>
      </w:r>
    </w:p>
    <w:p>
      <w:r>
        <w:rPr>
          <w:b/>
        </w:rPr>
        <w:t xml:space="preserve">Esimerkki 1.5238</w:t>
      </w:r>
    </w:p>
    <w:p>
      <w:r>
        <w:t xml:space="preserve">Haveletiin, St Peter Portissa sijaitsevalle tontille on tarkoitus rakentaa 33 asuntoa vuoteen 2016 mennessä. Rakennuttaja Comprop ei ollut tavoitettavissa kommentoimaan, mutta suunnittelijat sanoivat, että "jonkinlainen viivästys" oli johtunut "alueen olosuhteiden monimutkaisuudesta". Niihin kuuluu muun muassa 1700-luvun rakennuksen julkisivun palauttaminen alkuperäiseen asuunsa. Yleisö ilmaisi huolestuneisuutensa, koska työ näytti pysähtyneen. Valtioiden suunnittelijat sanoivat lausunnossaan: "Kehitystyö etenee normaalisti, eikä ole syytä huoleen siitä, että työmaa jätettäisiin nykyiseen tilaansa."</w:t>
      </w:r>
    </w:p>
    <w:p>
      <w:r>
        <w:rPr>
          <w:b/>
        </w:rPr>
        <w:t xml:space="preserve">Tulos</w:t>
      </w:r>
    </w:p>
    <w:p>
      <w:r>
        <w:t xml:space="preserve">Guernseyn panimon saneeraus on viivästynyt, koska purkutyöt ovat kestäneet suunniteltua kauemmin.</w:t>
      </w:r>
    </w:p>
    <w:p>
      <w:r>
        <w:rPr>
          <w:b/>
        </w:rPr>
        <w:t xml:space="preserve">Esimerkki 1.5239</w:t>
      </w:r>
    </w:p>
    <w:p>
      <w:r>
        <w:t xml:space="preserve">Rivers, 81, oli ollut elintoiminnoissa Mount Sinain sairaalassa saatuaan sydänpysähdyksen New Yorkissa viime viikolla. Hänen tyttärensä Melissa sanoi lausunnossaan, että hän kuoli perheen ja ystävien ympäröimänä, ja hän kiitti sairaalan henkilökuntaa "uskomattomasta hoidosta". Koomikko, joka tunnettiin parhaiten repivästä nokkeluudestaan, lakkasi hengittämästä äänihuuliinsa kohdistuneen toimenpiteen aikana poliklinikalla viime torstaina. "Äitini suurin ilo elämässä oli saada ihmiset nauramaan", Melissa Rivers sanoi. "Vaikka sitä on vaikea tehdä juuri nyt, tiedän, että hänen viimeinen toiveensa olisi, että palaisimme pian nauramaan." Näyttelijä ja stand up -koomikko on tunnettu legendaarisista nolauksistaan, ja viime aikoina hän on kääntänyt terävän kielensä punaisen maton huonoimmin pukeutuneita julkkiksia vastaan juontaessaan E!-kanavan Fashion Police -ohjelmaa. Sekä Rivers että Melissa, hänen ainoa lapsensa, ovat esiintyneet yhdessä tosi-tv-ohjelmassa Joan &amp; Melissa: Joan Knows Best? Hän ei kuitenkaan ampunut piikkejään vain muille. Hän oli aina valmis vitsailemaan itsestään ja erityisesti kauneusleikkauksistaan. Vuonna 2010 hän twiittasi vitsin kuolemastaan sanoen: Olen huolissani siitä, että kun kuolen, Jumala ei tunnista minua!". Pian sen jälkeen, kun hänen kuolemastaan ilmoitettiin, viihdemaailmasta tuli runsaasti muistokirjoituksia. Yhdysvaltalainen talk show -juontaja David Letterman kutsui Riversiä "todelliseksi edelläkävijäksi muille naisille, jotka etsivät uraa stand up -komiikan alalla". Hän muisteli Riversin vierailevia esiintymisiä ohjelmassaan sanomalla: "Hän tuli tänne, istui tuoliin ja sanoi uskomattomia asioita. "Mutta se oli hulvatonta... hänen komediansa voima oli ylivoimainen", hän lisäsi. Jimmy Fallon sanoi ohjelmassaan: "Me rakastimme häntä. Jäämme ehdottomasti kaipaamaan häntä", ja tv-haastatteluveteraani Larry King sanoi: "Emme näe häntä enää koskaan samanlaisena." Koomikko ja näyttelijä Whoopi Goldberg twiittasi: "Ystäväni Joan Rivers on kuollut jälleen kerran Billy Crystalia lainatakseni...". Ei ole sanoja. Bon Voyage Joan." Myös tv-juontaja Ellen DeGeneres kuvaili Riversiä uranuurtajaksi ja lisäsi: "Hän tasoitti tietä monille koomikoille. Olen hyvin surullinen, että hän on poissa." Lena Dunham, Girls-sarjakuvan käsikirjoittaja ja tähti, sanoi: "Joan Riversin stand up -esityksen seuraaminen 81-vuotiaana oli uskomatonta: atleettista, leuanvetoa, pelottavaa ja olennaista. Se ei koskaan loppunut. Ei myöskään hän." Koomikko Sarah Silverman sanoi: "Sydämeni on revennyt kahtia. Hän ei ollut valmis." Kelly Osbourne, joka esiintyi Riversin kanssa Fashion Police -ohjelmassaan, sanoi, että hän oli "opettajani, terapeuttini, läheisin ystäväni, inspiraationi ja ainoa isoäitini, jonka koskaan tunsin". Myös Walesin prinssi osoitti kunnioitusta Riversille, joka osallistui hänen häihinsä Cornwallin herttuattaren kanssa vuonna 2005 ja esiintyi Prince's Trust -järjestön gaalassa hänen 60-vuotispäivänään. "Joan Rivers oli poikkeuksellinen nainen, jolla oli omaperäinen ja väsymätön henki, pysäyttämätön huumorintaju ja valtava elämänilo. Häntä tullaan kaipaamaan valtavasti ja hän on täysin korvaamaton", hän sanoi. Kiistelty Hän syntyi Joan Alexandra Molinskynä Brooklynissa, New Yorkissa, Venäjän vallankumousta paenneeseen juutalaisperheeseen. Hänen suuri läpimurtonsa tuli vuonna 1965, kun hän esiintyi The Tonight Show Starring Johnny Carson -ohjelmassa, ja sitä seurasi pitkä televisioura. Hänen mentorinsa Carson ei kuitenkaan enää koskaan puhunut hänelle sen jälkeen, kun hän sai oman, lyhytaikaisen myöhäisillan talk show'n Foxilla. Hänen stand up -esityksensä ei ottanut vankeja, ja hänen kommenttinsa osoittautuivat usein kiistanalaisiksi. Vuoden 2013 Oscar-gaalan jälkeen, jossa brittilaulaja Adele esitti Oscar-palkitun Bond-teemansa Skyfall, Rivers vitsaili laulajan painosta The Late Show with David Letterman -ohjelmassa. "Hän oli hyvin peloissaan, koska hän lauloi palkintogaalassa", Rivers sanoi. "Hän sanoi koko ajan: 'Kurkkuni, kurkkuni - en tiedä, pystynkö nielemään'. Ja minä sanoin: 'Voi kyllä! Sinä pystyt nielemään." Viime kuussa häntä arvosteltiin Israelin ja Gazan kriisiä koskevasta paasauksesta, kun hän oli ehdottanut TMZ:n toimittajalle, että palestiinalaiset olivat syyllisiä konfliktiin. Hänen ensimmäinen avioliittonsa kesti vain kuusi kuukautta, mutta hänen toinen avioliittonsa Edgar Rosenbergin kanssa kesti yli kaksi vuosikymmentä, kunnes tämä teki itsemurhan vuonna 1987.</w:t>
      </w:r>
    </w:p>
    <w:p>
      <w:r>
        <w:rPr>
          <w:b/>
        </w:rPr>
        <w:t xml:space="preserve">Tulos</w:t>
      </w:r>
    </w:p>
    <w:p>
      <w:r>
        <w:t xml:space="preserve">Koomikko ja tv-juontaja Joan Rivers on kuollut, kertoi hänen tyttärensä.</w:t>
      </w:r>
    </w:p>
    <w:p>
      <w:r>
        <w:rPr>
          <w:b/>
        </w:rPr>
        <w:t xml:space="preserve">Esimerkki 1.5240</w:t>
      </w:r>
    </w:p>
    <w:p>
      <w:r>
        <w:t xml:space="preserve">Kirjailijat, kuten Louise Welsh ja William Dalrymple, kirjoittavat "rakkauskirjeen Euroopalle". Kirjeet heijastetaan rakennuksiin 1.-25. tammikuuta. Message from the Skies 2019 -tapahtumaa kuvataan "intohimoiseksi juhlaksi Skotlannin ja Euroopan yhteisistä kulttuurisista, historiallisista ja sosiaalisista yhteyksistä". Se tapahtuu ennen kuin Yhdistynyt kuningaskunta eroaa EU:sta 29. maaliskuuta. "Intohimoiset yhteydet" Viime vuonna Val McDermid kirjoitti tapahtuman yhteydessä uuden novellin, joka heijastettiin kaupungin maamerkkeihin. Edinburgh International Book Festivalin ja Edinburghin Unescon kirjallisuuskaupungin kanssa kehitetty tapahtuma kestää iltahämärästä kello 22:00 asti. Sitä tukee Creative Scotland Skotlannin hallituksen festivaalien expo-rahaston kautta. Edinburghin Hogmanayn johtajat Ed Bartlam ja Charlie Wood sanoivat: Yli 200 vuotta sitten Burns kirjoitti runon rouva Dunlopille, joka innoitti tätä hanketta, ja kirjoitti, että "jokin meissä ei koskaan kuole, hänen hauraassa epävarmassa tilassaan roikkuvat ikuisen painavat asiat". "Niinpä vuoden 2019 alussa on hienoa kutsua nämä upeat taiteilijat Hogmanayyn ja pyytää heitä tekemään yhteistyötä muiden taiteilijoiden kanssa ja vastaamaan tähän 'asiaan' ja tutkimaan yhteyksiämme Eurooppaan kirjoittamalla, animoimalla ja säveltämällä rakkauskirjeen. "Nämä kirjeet juhlistavat syviä, ikuisia ja intohimoisia yhteyksiämme Eurooppaan, ja on jännittävää, että voimme jakaa ne Skotlannin ja koko maailman kanssa, kun he tulevat juhlimaan Hogmanayta pääkaupunkiimme."</w:t>
      </w:r>
    </w:p>
    <w:p>
      <w:r>
        <w:rPr>
          <w:b/>
        </w:rPr>
        <w:t xml:space="preserve">Tulos</w:t>
      </w:r>
    </w:p>
    <w:p>
      <w:r>
        <w:t xml:space="preserve">Useat kirjailijat tekevät yhteistyötä Skotlannin ja Euroopan välisiä yhteyksiä juhlistavassa hankkeessa, joka on osa Edinburghin Hogmanay-juhlaa.</w:t>
      </w:r>
    </w:p>
    <w:p>
      <w:r>
        <w:rPr>
          <w:b/>
        </w:rPr>
        <w:t xml:space="preserve">Esimerkki 1.5241</w:t>
      </w:r>
    </w:p>
    <w:p>
      <w:r>
        <w:t xml:space="preserve">Kansallisen tilastokeskuksen (ONS) luvut osoittavat, että rakennusteollisuuden tuotanto kasvoi helmikuussa 5,5 prosenttia edellisestä kuukaudesta. Tuotanto oli kuitenkin edelleen 7 % pienempi kuin viime vuoden helmikuussa, mikä on merkki alan jatkuvasta heikkoudesta. Joulukuusta helmikuuhun kestäneen kolmen kuukauden jakson tuotanto oli lähes 9 prosenttia pienempi kuin vuosi sitten. Rakentamisen osuus Yhdistyneen kuningaskunnan taloudesta on vain 7 prosenttia, mutta alan ongelmat ovat hidastaneet kasvua. Viime vuonna sen heikkoa suorituskykyä syytettiin siitä, että se auttoi talouden ajautumista takaisin taantumaan. Alan tutkimukset antavat edelleen negatiivisen kuvan. Tarkkaan seuratun Markit/CIPS-ostopäällikköindeksin mukaan rakennusala supistui maaliskuussa kolmatta kuukautta peräkkäin. Yhdistyneen kuningaskunnan talous supistui 0,3 prosenttia vuoden 2012 kolmen viimeisen kuukauden aikana, ja jos se supistuu tämän vuoden ensimmäisellä neljänneksellä, se ajautuu jälleen taantumaan kolmannen kerran viiteen vuoteen.</w:t>
      </w:r>
    </w:p>
    <w:p>
      <w:r>
        <w:rPr>
          <w:b/>
        </w:rPr>
        <w:t xml:space="preserve">Tulos</w:t>
      </w:r>
    </w:p>
    <w:p>
      <w:r>
        <w:t xml:space="preserve">Virallisten lukujen mukaan Yhdistyneen kuningaskunnan rakennusteollisuus on edelleen heikko elpymisen merkeistä huolimatta.</w:t>
      </w:r>
    </w:p>
    <w:p>
      <w:r>
        <w:rPr>
          <w:b/>
        </w:rPr>
        <w:t xml:space="preserve">Esimerkki 1.5242</w:t>
      </w:r>
    </w:p>
    <w:p>
      <w:r>
        <w:t xml:space="preserve">Ulkoministeri sanoi, että vertailu on "hyvin relevantti", koska Camdenin ja Westminsterin välillä matkustavilta ihmisiltä otettiin "näkymättömästi" rahaa, kun hän oli Lontoon pormestari. Lontoon ruuhkavyöhykemaksuun ei liity manuaalisia tarkastuksia. Työväenpuolue sanoi, että hänen kommenttinsa olivat "tyypillisen kevytmielisiä ja tahdittomia". Irlannin oppositiopuolue Fianna Fail sanoi, että oli "uskomatonta" väittää, että nämä kaksi rajaa olisivat samanlaisia, ja SDLP sanoi: "Irlantiin liittyvien hyvin vakavien huolenaiheiden vähättely osoittaa vaarallista tietämättömyyttä, joka on kyseenalaistettava." Irlannin rajan tulevaisuus Brexitin jälkeen on ollut tähänastisten neuvottelujen keskeinen kiintopiste. Yhdistynyt kuningaskunta aikoo erota EU:n tulliliitosta, mutta haluaa välttää Pohjois-Irlannin ja tasavallan väliset raja-asemat ja fyysiset tarkastukset. Lontoon entinen pormestari Johnson sanoi BBC Radio 4:n Today-ohjelmassa, että tämän saavuttamiseksi on "kaikenlaisia asioita, joita voi tehdä". "Uskomme, että meillä voi olla hyvin tehokkaita helpotusjärjestelmiä, joilla varmistetaan, ettei Pohjois-Irlannin ja tasavallan välisellä rajalla tarvita kovaa rajaa tai liiallisia tarkastuksia", hän sanoi. "Islingtonin tai Camdenin ja Westminsterin välillä ei ole rajaa... mutta kun olin Lontoon pormestari, otimme anestesianomaisesti ja näkymättömästi satoja miljoonia puntia niiden ihmisten tileiltä, jotka matkustivat näiden kahden kaupunginosan välillä ilman minkäänlaisia rajatarkastuksia", hän totesi. Hän lisäsi: "Vertailu on erittäin osuva, koska on olemassa paljon mahdollisuuksia ennakkovarauksiin, sähköisiin tarkastuksiin ja kaikenlaisiin asioihin, joilla voidaan välttää kovan rajan tarve, jotta voimme irtautua tulliliitosta, ottaa kauppapolitiikkamme takaisin hallintaamme ja tehdä kauppasopimuksia." Hän lisäsi: "Tämä on erittäin osuva vertailu, koska on olemassa paljon mahdollisuuksia ennakkovarauksiin, sähköisiin tarkastuksiin ja kaikenlaisiin asioihin, joita voidaan tehdä kovan rajan välttämiseksi." BBC:n Mark Devenportin analyysi Kuinka kirjaimellisesti ulkoministerin vertausta pitäisi ottaa? Lontoon ruuhkamaksun periminen perustuu automaattisten rekisterikilven tunnistuskameroiden verkostoon, joka tunnistaa kaupungissa liikkuvat autoilijat. Viime vuoden elokuussa, kun Yhdistynyt kuningaskunta julkaisi Pohjois-Irlantia Brexitin jälkeen koskevan kannanoton, hallituksen virkamiehet kuitenkin kertoivat toimittajille, että lupaus "välttää fyysistä rajainfrastruktuuria Yhdistyneessä kuningaskunnassa tai Irlannissa mihin tahansa tarkoitukseen (mukaan lukien tulli- tai elintarvikevalvontatarkastukset)" sulki pois suunnitelmat kameroiden asentamisesta rajan läheisyyteen tai sen taakse. Sen sijaan ehdotettiin selvästi, että kaikki tekniset ratkaisut tarkoittaisivat pikemminkin sitä, että yrityksistä tulisi "valtuutettuja taloudellisia toimijoita" ja että ne täyttäisivät tullilomakkeita mukavasti toimistonsa pääkonttorin työpöydältä käsin. BBC on pyytänyt selvitystä siitä, onko hallituksen politiikka muuttunut tässä asiassa. Koska yksityiskohtaisempaa vastausta ei ole saatu, voimme kuitenkin todeta, että Downing Street on kertonut lobbykirjeenvaihtajille, että Johnson "ei tarjonnut teknistä ratkaisua" rajakysymykseen. Sen sijaan pääministerin tiedottaja selvensi, että "ulkoministeri teki vertailun osoittaakseen yleisen lähestymistapamme, jonka mukaan 110 miljoonaa rajan ylittävää ihmistä jatkaa elämäänsä entiseen tapaan ja matkustaa vapaasti, aivan kuten lontoolaiset ylittävät kaupunginosia päivittäin". Tämä puolustus ei todennäköisesti rauhoita Johnsonin arvostelijoita, mutta on perusteltua sanoa, että hän yritti päästä pois ahtaasta paikasta laajassa Today-ohjelman haastattelussa sen sijaan, että olisi pyrkinyt esittelemään täysin uuden lähestymistavan viime vuoden kannanotossa esitettyyn lähestymistapaan verrattuna. Työväenpuolueen Pohjois-Irlannin varjo-ministeri Owen Smith piti kommentteja "naurettavina". Hän syytti Johnsonia siitä, että hän "sivuuttaa kevytmielisesti tuhansien rajan varrella asuvien ja työskentelevien perheiden ja yritysten huolenaiheet", ja lisäsi, että hänen huomautuksensa "loukkaa kaikkien niiden älykkyyttä, jotka ovat huolissaan siitä, miten rajakysymys ratkaistaan Brexitin jälkeen". Myös irlantilainen europarlamentaarikko Mairead McGuinness, Euroopan parlamentin varapuheenjohtaja, kyseenalaisti vertauksen. "Yhdistynyt kuningaskunta on eri maa kuin Irlannin tasavalta ... ja siksi vertailu ei oikein sovi", hän sanoi BBC2:n Daily Politics -ohjelmassa. Ulkoministerin kommentit ovat herättäneet reaktioiden aallon myös Twitterissä: Mutta entinen konservatiivijohtaja Iain Duncan Smith tuki Johnsonia. "Boris sanoi, että on olemassa erilaisia tapoja hallita asioita, kuten rahansiirtoja, autojen tarkastuksia, kuorma-autojen tarkastuksia - teknologia on nyt olemassa, sitä käytetään ja sitä kehitetään ympäri maailmaa, hän sanoi BBC Radio 4:n The World at One -ohjelmassa. DUP:n kansanedustaja Sammy Wilson sanoi, että virtuaalinen raja on jo olemassa. "Pohjois-Irlannissa on erilainen verojärjestelmä kuin Irlannin tasavallassa - arvonlisävero ja valmistevero ovat erilaisia - mutta silti rajan yli kulkee miljardien punnan arvosta tavaroita, veroja maksetaan eikä yhtään kuorma-autoa pysäytetä tavaroiden tarkastamiseksi, koska virtuaalisten menetelmien, tietotekniikan ja sähköisen laskutuksen avulla sekä Irlannin että Ison-Britannian hallitukset keräävät nämä verot", hän sanoi. Yhdistyneen kuningaskunnan ja EU:n välisen oikeudellisesti sitovan sopimuksen ensimmäisen luonnoksen, joka on määrä julkaista keskiviikkona, odotetaan käsittelevän Pohjois-Irlantia koskevaa kysymystä. Dublinin hallituksen mukaan sopimukseen olisi sisällytettävä "backstop"-vaihtoehto, jonka mukaan Pohjois-Irlanti pysyisi täysin Euroopan unionin sääntelyn mukaisena brexitin jälkeen, mutta jotkut konservatiiviset parlamentin jäsenet ja demokraattinen unionistipuolue vastustavat tätä. Maailman kauppajärjestön WTO:n entinen johtaja Pascal Lamy väitti, että valittiinpa mikä tahansa brexit-vaihtoehto, Pohjois-Irlannin ja tasavallan välille "tarvitaan raja", koska tavaroille ja ihmisille on tehtävä tarkastuksia. Sen sijaan hän ehdotti parlamentin brexit-valiokunnalle Pohjois-Irlannille "Macao-vaihtoehtoa". "Teidän pitäisi miettiä sitä, että Pohjois-Irlannille annettaisiin sama itsenäinen kauppakapasiteetti, jonka Kiina on antanut Macaolle, mikä ei tarkoita sitä, ettei Macao kuuluisi Kiinalle", hän sanoi.</w:t>
      </w:r>
    </w:p>
    <w:p>
      <w:r>
        <w:rPr>
          <w:b/>
        </w:rPr>
        <w:t xml:space="preserve">Tulos</w:t>
      </w:r>
    </w:p>
    <w:p>
      <w:r>
        <w:t xml:space="preserve">Boris Johnson on verrannut Pohjois-Irlannin kovan rajan välttämisen haastetta Lontoon eri kaupunginosien välisiin rajoihin.</w:t>
      </w:r>
    </w:p>
    <w:p>
      <w:r>
        <w:rPr>
          <w:b/>
        </w:rPr>
        <w:t xml:space="preserve">Esimerkki 1.5243</w:t>
      </w:r>
    </w:p>
    <w:p>
      <w:r>
        <w:t xml:space="preserve">Kremlin mukaan laki on tarpeen Venäjän suojelemiseksi ulkopuolisilta yrityksiltä vaikuttaa sisäpolitiikkaan. Kriitikot kuitenkin uskovat, että viranomaiset käyttävät lakia toisinajattelijoiden tukahduttamiseen. He sanovat, että sen tarkoituksena on estää kansalaisjärjestöjä tuomitsemasta äänten väärentämistä ja muita väärinkäytöksiä. Laissa edellytetään, että kaikkien asianomaisten kansalaisjärjestöjen tuottamaan materiaaliin on sisällytettävä ilmaisu "ulkomaiset agentit", jolla on kielteinen neuvostoaikainen merkityksensä. Tällaisten kansalaisjärjestöjen olisi myös käytävä läpi tilintarkastukset ja annettava kahdesti vuodessa kertomus toiminnastaan. Sääntöjen noudattamatta jättämisestä voidaan määrätä suuret sakot tai jopa kahden vuoden vankeusrangaistus. Muutosta kannattanut Vladimir Putinin Yhtenäinen Venäjä -puolue on väittänyt, että ulkomaiset hallitukset käyttävät kansalaisjärjestöjä Venäjällä peitetarinana poliittisen muutoksen aikaansaamiseksi. Kriitikot ovat sanoneet, että lainsäädäntö näyttää muodostavan vakavan uhan riippumattoman vaalitarkkailija Golosin, ihmisoikeusjärjestö Amnesty Internationalin ja korruption vastaisen Transparency International -järjestön toiminnalle. Yhdysvaltain ulkoministeriö ilmaisi aiemmin "syvän huolensa" uudesta laista, mutta Moskova moitti sitä nopeasti "törkeästä sekaantumisesta".</w:t>
      </w:r>
    </w:p>
    <w:p>
      <w:r>
        <w:rPr>
          <w:b/>
        </w:rPr>
        <w:t xml:space="preserve">Tulos</w:t>
      </w:r>
    </w:p>
    <w:p>
      <w:r>
        <w:t xml:space="preserve">Presidentti Putin on allekirjoittanut kiistanalaisen lakiesityksen, jonka mukaan poliittiseen toimintaan osallistuvien, ulkomaalaisrahoitteisten kansalaisjärjestöjen on rekisteröidyttävä "ulkomaisiksi agenteiksi" Venäjällä.</w:t>
      </w:r>
    </w:p>
    <w:p>
      <w:r>
        <w:rPr>
          <w:b/>
        </w:rPr>
        <w:t xml:space="preserve">Esimerkki 1.5244</w:t>
      </w:r>
    </w:p>
    <w:p>
      <w:r>
        <w:t xml:space="preserve">Poliisi kutsuttiin kaupungin Jasmine Terrace -nimisessä kiinteistössä sijaitsevaan kiinteistöön noin kello 10:00. Loukkaantunut mies vietiin Aberdeenin kuninkaalliseen sairaalaan, mutta hän kuoli myöhemmin. Skotlannin poliisin mukaan tapaus "vaikutti yksittäiseltä", eikä paikallisyhteisöön kohdistunut laajempaa uhkaa. Poliisit pyysivät kaikkia, joilla on tietoja, ottamaan yhteyttä. Komisario Gary Winter suurrikostutkintaryhmästä sanoi: "Tutkimukset ovat vasta alkuvaiheessa, ja poliisi on läsnä ja alueella on paljon toimintaa, kun tutkimme tätä tapausta." Aiheeseen liittyvät Internet-linkit Ota yhteyttä Skotlannin poliisiin - Police Scotland</w:t>
      </w:r>
    </w:p>
    <w:p>
      <w:r>
        <w:rPr>
          <w:b/>
        </w:rPr>
        <w:t xml:space="preserve">Tulos</w:t>
      </w:r>
    </w:p>
    <w:p>
      <w:r>
        <w:t xml:space="preserve">26-vuotias mies on pidätetty Aberdeenissa sijaitsevasta talosta vakavasti loukkaantuneena löydetyn toisen miehen kuoleman yhteydessä.</w:t>
      </w:r>
    </w:p>
    <w:p>
      <w:r>
        <w:rPr>
          <w:b/>
        </w:rPr>
        <w:t xml:space="preserve">Esimerkki 1.5245</w:t>
      </w:r>
    </w:p>
    <w:p>
      <w:r>
        <w:t xml:space="preserve">Petroineos aloittaa maanantaina kuulemisjakson, johon osallistuu jopa 187 jalostamon 637 työntekijää. Petroineus ilmoitti, että tehtaan uudelleenjärjestelyt ovat vastaus polttoaineiden kysynnän maailmanlaajuiseen laskuun. Yhtiö lisäsi, että pienemmän toiminnan ansiosta se voi säilyttää 450 korkeasti koulutettua työntekijää laitoksella. Suunnitelmien mukaan raakaöljyn tislausyksikkö ja nestekatalyyttinen krakkausyksikkö, jotka on poistettu käytöstä Covid-pandemian alkamisesta lähtien, pysyvät suljettuina. "Kriittinen infrastruktuuri" Petroineos totesi lausunnossaan, että näiden kahden tuotantoyksikön pitäminen pysäytettynä vähentäisi "näiden kahden vanhemman laitoksen toiminnasta tulevaisuudessa aiheutuvia kustannuksia". Se lisäsi, että ehdotukset yhdenmukaistaisivat sen "jalostuskapasiteettia vastaamaan paikallista kysyntää Skotlannissa, Pohjois-Englannissa ja Pohjois-Irlannissa". Petroineos Refiningin toimitusjohtaja Franck Demay sanoi: "Kansallisena kriittisenä infrastruktuurina on elintärkeää, että säilytämme Skotlannissa tuottavan polttoainekapasiteetin. "Grangemouthin jalostamo on lähes vuosisadan ajan tuottanut luotettavasti korkealaatuisia polttoaineita kotimaan markkinoille ja vientiin. "Uskomme vakaasti, että vain ryhtymällä toimiin nyt voimme säilyttää yhden Skotlannin viimeisistä suurista tuotantolaitoksista ja merkittävän tekijän Skotlannin taloudelle." Työmatkat vähenevät, meitä kehotetaan olemaan matkustamatta valtuustoalueiden ulkopuolelle, ja harva meistä lentää minnekään, joten sen sijaan, että krakkaamme raakaöljyä 300 celsiusasteen lämpötilassa, ei ole ihme, että Grangemouthin jalostamo tuntee pandemiakriisin aiheuttaman kylmyyden. Kaksi sen vanhempaa laitosta, jotka toimivat ensimmäisen kerran vuosina 1949 ja 1952, on poistettu käytöstä kriisin aikana, ja nyt ne suljetaan pysyvästi. Kun se aiemmin käsitteli päivittäin 200 000 tynnyriä raakaöljyä, määrä on puolittunut. Henkilöstön vähentäminen lähes 30 prosentilla merkitsee kapasiteetin supistamista 150 000 tynnyriin. Tämä on merkki siitä, että kyseessä ei ole lyhyen aikavälin reaktio pandemiakriisiin, vaan kiihdyttää kehitystä, joka oli joka tapauksessa tulossa, eli sopeutumista öljyn kysynnän vähenemiseen. Kun tieliikenteessä siirrytään käyttämään akkuja, junia sähköistetään, lentokoneita tehostetaan ja vetypolttokennoihin kohdistuu suuria toiveita, tämä kaikki vaikuttaa Grangemouthin jalostamon kaltaisiin paikkoihin. Jalostuksen maailmanlaajuisen ylikapasiteetin vuoksi on vaikea kilpailla uudempien, tehokkaampien laitosten kanssa. Sen sijaan, että Skotlannista lähdettäisiin paljon öljyä viemään, on tarkoitus tuottaa tarpeeksi vain Skotlantiin, Pohjois-Englannille ja Pohjois-Irlantiin. Vaikutus Skotlannin kauppalukuihin on merkittävä. Nämä työpaikkojen menetykset ovat siis merkki siitä, että julkinen politiikka toimii. Kasvihuonekaasupäästöjen vähentämiseksi poltamme vähemmän öljyä. Skotlannin taloudelle pitkään keskeinen teollisuuskompleksi on lähettämässä signaalia vanhan öljytalouden loppumisesta. Jotta julkinen politiikka olisi todella menestyksekästä, sen pitäisi myös varmistaa siirtyminen vihreän energian työpaikkoihin. Mutta teollisuudessa ei ole paljon merkkejä siitä, että näin tapahtuisi. "Rokote käsillä" Sandy Smart, Uniten työmarkkinavastaava, sanoi, että ammattiliitto oli "syvästi huolissaan" uutisesta. "Olemme hyvin tietoisia Covid-19-pandemian aiheuttamista erittäin haastavista markkinaolosuhteista, jotka ovat johtaneet polttoaineiden kysynnän vähenemiseen, mutta nyt on saatavilla rokote, joka voi vaikuttaa merkittävästi kysyntään tulevina kuukausina", hän sanoi. "Olemme vakaasti sitä mieltä, että ehdotus on ennenaikainen ja että Petroineosin pitäisi sen sijaan keskustella kanssamme siitä, miten Yhdistyneen kuningaskunnan hallituksen lomautusohjelman pidennystä voitaisiin hyödyntää tehokkaasti, jotta meillä olisi enemmän aikaa tutkia kaikki vaihtoehdot". "Työntekijät tarvitsevat yhtiöltä myös vakuutuksia tehtaan keskipitkän ja pitkän aikavälin turvallisuudesta." "Tuhoisa uutinen" Infrastruktuuriministeri Michael Matheson sanoi, että Grangemouthin "kestävä tulevaisuus" on tärkeää. Hän sanoi: "Tämä ilmoitus on tuhoisa uutinen niille, joita asia koskee, ja heidän perheilleen jo ennestään ahdistavana aikana. "Skotlannin hallitus tekee kaikkensa tukeakseen niitä, joiden työpaikat ovat vaarassa irtisanoutua Grangemouthissa, ja tarjoamme tukea PACE-aloitteen (Partnership Action for Continuing Employment) kautta." Petroineos on Ineosin ja Kiinan valtion öljy-yhtiön PetroChinan 50:50-yhteisyritys. Grangemouthin jalostamo on yksi vain kuudesta raakaöljyn jalostamosta Yhdistyneessä kuningaskunnassa ja ainoa Skotlannissa. Se hankkii raaka-aineensa Pohjanmeren öljykentiltä, jotka tuodaan Forties Pipeline System -putkiston kautta, ja muualta maailmasta.</w:t>
      </w:r>
    </w:p>
    <w:p>
      <w:r>
        <w:rPr>
          <w:b/>
        </w:rPr>
        <w:t xml:space="preserve">Tulos</w:t>
      </w:r>
    </w:p>
    <w:p>
      <w:r>
        <w:t xml:space="preserve">Lähes 190 työpaikkaa on uhattuna Grangemouthin öljynjalostamolla sen jälkeen, kun sen omistajat ilmoittivat suunnitelmista vähentää toimintaa.</w:t>
      </w:r>
    </w:p>
    <w:p>
      <w:r>
        <w:rPr>
          <w:b/>
        </w:rPr>
        <w:t xml:space="preserve">Esimerkki 1.5246</w:t>
      </w:r>
    </w:p>
    <w:p>
      <w:r>
        <w:t xml:space="preserve">Kevin Ashcroft, 45, on saapunut Wirralin tuomarin eteen syytettynä Helen Joyn, 54, murhasta. Ashcroft, joka asuu Twickenham Drivella Leasowessa, Wirralissa, määrättiin tutkintavankeuteen, ja hänet on määrä saapua Liverpooliin kruununoikeuteen tiistaina. Kolmen lapsen äidin ruumis löydettiin Twickenham Drivella sijaitsevasta kodista maanantaiaamuna. Hänen kolme "murtunutta" lastaan kuvailivat aiemmin hänen kuolemaansa "valtavaksi järkytykseksi" ja sanoivat olevansa "kaikki järkyttyneitä tapahtuneesta". Yhteisessä lausunnossaan he sanoivat: "Olemme onnellisia siitä, että äiti ei enää kärsi tuskista ja on nyt turvassa enkeleiden luona." Seuraa BBC North West -kanavaa Facebookissa, Twitterissä ja Instagramissa. Voit myös lähettää juttuideoita osoitteeseen northwest.newsonline@bbc.co.uk Aiheeseen liittyvät Internet-linkit Merseysiden poliisi</w:t>
      </w:r>
    </w:p>
    <w:p>
      <w:r>
        <w:rPr>
          <w:b/>
        </w:rPr>
        <w:t xml:space="preserve">Tulos</w:t>
      </w:r>
    </w:p>
    <w:p>
      <w:r>
        <w:t xml:space="preserve">Miestä on syytetty asunnosta kuolleena löydetyn naisen murhasta.</w:t>
      </w:r>
    </w:p>
    <w:p>
      <w:r>
        <w:rPr>
          <w:b/>
        </w:rPr>
        <w:t xml:space="preserve">Esimerkki 1.5247</w:t>
      </w:r>
    </w:p>
    <w:p>
      <w:r>
        <w:t xml:space="preserve">IPPR Northin mukaan hallituksen Northern Powerhouse -strategia voidaan "muuttaa todellisuudeksi" vain "huomattavilla investoinneilla" ja "asteittaisella muutoksella" sen sitoutumisessa pohjoiseen. Analyysissä keskityttiin Luoteis-Eurooppaan, Koillis-Eurooppaan, Yorkshireen ja Humbersideen. Alueen potentiaalia hahmotellessa todettiin, että sen talouden arvo on 289 miljardia puntaa. "Jos se olisi kansantalous, Pohjois-Englannin alue olisi EU:n kymmenenneksi suurin", siinä todettiin. "Yksi pohjoinen, yksi talous" Valtiovarainministeriö väitti, että strategiassa "ei ole kyse siitä, kuinka paljon rahaa käytetään, vaan siitä, että paikallisille johtajille annetaan enemmän valtaa". IPPR:n raportti julkaistiin yli vuosi sen jälkeen, kun liittokansleri George Osborne oli vieraillut Manchesterin tiede- ja teollisuusmuseossa ja ilmoittanut maan tarvitsevan "pohjoisen voimatalon". Raportin nimi on Rhetoric to Reality: A business agenda for the Northern Powerhouse" (Pohjoisen voimatalon liiketoimintaohjelma), tutkimuksessa esitettiin, että pohjoisen talouden talouskasvu voisi olla mittakaavassa, jota "ei ole nähty sitten viktoriaanisen aikakauden, jolloin kunnat kehittyivät". Tutkimuksen mukaan tarvitaan kuitenkin kolme muutosta, jotta potentiaali voidaan hyödyntää: Liikennemenoja ja hallinnon hajauttamista koskevat sitoumukset olivat raportin mukaan "avaintekijöitä", jotta "pohjoisen voimatalon retoriikka" voitaisiin muuttaa todellisuudeksi. Raportin mukaan "tasapainoinen talous" voidaan saavuttaa vain puuttumalla tuottavuuden "jälkeenjääneisyyteen", liian vähäisiin liikenneinvestointeihin, kaupunkien välisiin huonoihin yhteyksiin sekä heikkoon koulutustasoon ja ammattitaitoon. Tutkimuksessa yksilöitiin useita kasvun "avaintekijöitä", kuten infrastruktuuri ja yhteydet, innovointi, yritystuki, johtaminen ja politiikan kehittäminen. Tutkimuksessa todettiin: "Tarvitaan kiireellisesti lisää yksityiskohtia ja toimia, joilla tuetaan yleispohjoismaista visiota ja varmistetaan, että yritykset, julkinen sektori ja kansalaisyhteiskunta saadaan toimimaan nyt, jotta hajauttamisen taustalla oleva vauhti säilyy ja jotta tämä ennennäkemätön tilaisuus saadaan hyödynnettyä." IPPR Northin johtaja ja raportin toinen kirjoittaja Ed Cox totesi: "Pohjois-Englannin historiallinen taloudellinen alisuoriutuminen ei ole luonnollista eikä väistämätöntä. "Nyt on tilaisuus tarttua tilaisuuteen, jossa pohjoisen vauraus luo kansallista vaurautta." Hallituksen tiedottaja sanoi: "Liittokansleri on määrätietoisesti haastanut vuosikymmeniä vanhan laiskan käsityksen, jonka mukaan pohjoisen taantuma oli väistämätöntä. Osborne oli jo investoinut 13 miljardia puntaa liikenteeseen ja sopinut "uraauurtavasta hajauttamissopimuksesta Greater Manchesterin kanssa", hän lisäsi. Tiedottaja jatkoi: "Olemme jo edistyneet merkittävästi. Tämä on vasta alkua. "IPPR on aivan oikein todennut pohjoisen valtavat mahdollisuudet, mutta kyse ei ole vain siitä, kuinka paljon rahaa käytetään - kyse on myös siitä, että paikallisille johtajille annetaan enemmän valtaa ja että yhteisöt uskaltavat rohkeasti tarttua näihin mahdollisuuksiin", hän totesi.</w:t>
      </w:r>
    </w:p>
    <w:p>
      <w:r>
        <w:rPr>
          <w:b/>
        </w:rPr>
        <w:t xml:space="preserve">Tulos</w:t>
      </w:r>
    </w:p>
    <w:p>
      <w:r>
        <w:t xml:space="preserve">Ajatuspaja uskoo, että pohjoisen ja etelän välisen taloudellisen kuilun kuromiseksi umpeen tarvitaan jopa 50 miljardin punnan suuruisia valtion pääomamenoja.</w:t>
      </w:r>
    </w:p>
    <w:p>
      <w:r>
        <w:rPr>
          <w:b/>
        </w:rPr>
        <w:t xml:space="preserve">Esimerkki 1.5248</w:t>
      </w:r>
    </w:p>
    <w:p>
      <w:r>
        <w:t xml:space="preserve">Alla on täydellinen luettelo suljettavista konttoreista: Astley Bridge Bolton Bakewell Barnsley Barrow-in-Lyne, Barrow-in-Lyne, Bolton Bakewell, Barnsley, Barrow-in-Lyne, Barrow-in-Furness Barry Basingstoke Bedford Blackburn Blackpool Bispham Blackpool South Shore Bolton Chorley Old Road Bramhall Bristol Clifton Bromley Broomhill Burnley Burton Upon Trent Bury Bury St Edmunds Cambridge Hills Road Canterbury Cardiff Docks Carlisle Castle Street Carlisle Lowther Street Cheadle Cheadle Hulme Chichester Chorley Cleveleys Colwyn Bay Crawley Crawley Dartford Denton Derby Derby Allestree Durham Eccles Edgbaston Ellesmere Port Fareham Farnworth Folkestone Fulwood Garstang Gloucester Great Yarmouth Grimsby Hale Halifax Handforth Hanley Harrogate Heaton Chapel Hemel Hempstead Hereford High Wycombe Horsham Horwich Hyde Ilford Ince Kendal Kidderminster King's Lynn Knutsford Lancaster Leyland Lincoln Liverpool Birkenhead Liverpool Bootle Liverpool Speke &amp; Hunts Cross Llandudno Lontoo Belgravia Lontoo Blackfriars Lontoo Bond Street Lontoo Camden Town Lontoo Ealing Lontoo Mayfair Lontoo Piccadilly Circus Lontoo St Paul's Lontoo Streatham Lontoo Tottenham Court Road Lontoo Willesden Long Eaton Loughborough Luton Maidenhead Maidstone Manchester Cheetham Hill Manchester Chorlton-Cum-Hardy Manchester Gorton Manchester Longsight Manchester Mosley Street Manchester Spinningfields Manchester Urmston Manchester West Didsbury Manchester Whitworth Street Manchester Withington Mansfield Meadowhall Middlesbrough Middleton Nantwich Newbury Newcastle-under-Lyme Newport Northampton Nottingham Mapperley Nuneaton Oldham Ormskirk Oxford Penwortham Poole Portsmouth Poynton Rochdale Romford Rotherham Royal Leamington Spa Rugby Runcorn Sale Salford Shopping Centre Salisbury Sandbach Scarborough Scunthorpe Shrewsbury Slough Solihull Southend-on-Sea Southport Birkdale St Albans St Annes On Sea Stafford Stockport Great Underbank Sunderland Sutton Sutton Coldfield Swinton Chorley Road Taunton Telford Torquay Truro Tunbridge Wells Uttoxeter Uxbridge Wakefield Walkden Walsall Warrington Office Wickersley Winchester Woking Wollaton Worcester Worthing Wrexham Worthingham</w:t>
      </w:r>
    </w:p>
    <w:p>
      <w:r>
        <w:rPr>
          <w:b/>
        </w:rPr>
        <w:t xml:space="preserve">Tulos</w:t>
      </w:r>
    </w:p>
    <w:p>
      <w:r>
        <w:t xml:space="preserve">Royal Bank of Scotland on ilmoittanut sulkevansa 162 konttoria Englannissa ja Walesissa.</w:t>
      </w:r>
    </w:p>
    <w:p>
      <w:r>
        <w:rPr>
          <w:b/>
        </w:rPr>
        <w:t xml:space="preserve">Esimerkki 1.5249</w:t>
      </w:r>
    </w:p>
    <w:p>
      <w:r>
        <w:t xml:space="preserve">Warwickin yliopiston opiskelijoita on "kehotettu painokkaasti" palaamaan takaisin, koska heidän ei ole enää asianmukaista jäädä tänne, kertoi yliopiston opiskelijalehti. Lehden mukaan lentokustannukset korvataan. Tämä on seurausta mielenosoittajien ja poliisin välisten jännitteiden kärjistymisestä ja useista yhteenotoista yliopistojen ympäristössä. Opiskelijalehti The Boar, joka uutisoi asiasta ensimmäisenä, kertoi opiskelijoille lähetetyssä sähköpostiviestissä, että yliopisto oli "seurannut tiiviisti Hongkongin tilanteen kehittymistä" ja että se oli "päätynyt siihen päätökseen, että opiskelijoidemme ei ole enää tarkoituksenmukaista jäädä tänne". "Warwick kehottaa teitä nyt painokkaasti keskeyttämään opintojaksonne tai työharjoittelunne ulkomailla ja palaamaan Yhdistyneeseen kuningaskuntaan tai sinne, missä yleensä asutte, mahdollisimman pian", sähköpostiviestissä jatkettiin. Yliopisto sanoi lausunnossaan seuraavaa: "Useiden muiden brittiläisten yliopistojen tapaan otamme yhteyttä Hongkongissa oleviin Warwickin opiskelijoihin ja henkilökuntaan ja tarjoamme heille mahdollisuutta palata Yhdistyneeseen kuningaskuntaan ja kehotamme heitä tekemään niin." Nottinghamin yliopisto ilmoitti, että se on myös tarjonnut lentoja kotiin kaikille turvallisuudestaan huolestuneille opiskelijoille. Keskiviikkona Hongkongin kiinalainen yliopisto ilmoitti peruuttavansa opetuksensa loppukaudeksi poliisin ja mielenosoittajien välisen väkivaltaisen yhteenoton jälkeen. Samana päivänä julkaistussa lausunnossaan ulko- ja kansainyhteisön virasto totesi, että "yhteenottoja on ollut useiden yliopistojen ympäristössä, erityisesti Sha Tinissä sijaitsevassa Hongkongin kiinalaisessa yliopistossa", ja lisäsi, että opiskelijoiden "tulisi välttää alueita, joihin mielenosoittajat ovat kokoontuneet", ja "noudattaa erityistä varovaisuutta kampuksella liikkuessaan". Seuraa BBC West Midlandsia Facebookissa ja Twitterissä ja tilaa paikalliset uutispäivitykset suoraan puhelimeesi.</w:t>
      </w:r>
    </w:p>
    <w:p>
      <w:r>
        <w:rPr>
          <w:b/>
        </w:rPr>
        <w:t xml:space="preserve">Tulos</w:t>
      </w:r>
    </w:p>
    <w:p>
      <w:r>
        <w:t xml:space="preserve">Yliopisto on kutsunut Hongkongissa opiskelevat vaihto-opiskelijat takaisin Yhdistyneeseen kuningaskuntaan, koska he pelkäävät turvallisuutensa puolesta.</w:t>
      </w:r>
    </w:p>
    <w:p>
      <w:r>
        <w:rPr>
          <w:b/>
        </w:rPr>
        <w:t xml:space="preserve">Esimerkki 1.5250</w:t>
      </w:r>
    </w:p>
    <w:p>
      <w:r>
        <w:t xml:space="preserve">Chris HoggBBC News, Shanghai Hän vuokrasi sitä 600 juanilla (91 dollaria, 56 puntaa) päivässä. Nyt hinta on 400 juania. "Kaiken hinta on korkea, joten ihmiset haluavat käyttää vähemmän rahaa tai käyttää autopalvelua harvemmin. Se on ainoa tapa, jolla voin kilpailla", hän sanoo. Hän tuntee olevansa puristuksissa. Hän on kotoisin Henanin maakunnasta Keski-Kiinasta, ja Guangdong on hänen mielestään hyvin kallis. Hallitus nosti hänen käyttämänsä bensiinin hintaa 30 fenillä (5 Yhdysvaltain sentillä) pari kuukautta sitten. Se maksaa nyt noin seitsemän juania litralta. "He ovat peruuttaneet tieveron, koska he saavat bensiinistä niin paljon enemmän veroja", Liu Shui Hua sanoo. "Mutta sillä ei ole suurta merkitystä, sillä elinkustannukset nousevat taivaisiin." Hintojen hillitseminen Kiinan pääministeri Wen Jiabao kertoi tällä viikolla maan parlamentin kansankongressin vuosikokouksessa, että hintavakauden säilyttäminen on ensisijainen tavoite vuonna 2011. Tästä huolimatta Kiinan osakemarkkinat ovat olleet koko viikon hyvässä vauhdissa osittain siksi, että pääministeri korosti "vakautta, jatkuvuutta, joustavuutta ja tehokkuutta" sen sijaan, että olisi antanut merkkejä rahapolitiikan kiristämisestä entisestään. Kiinan virkamiehet muistuttavat mielellään, että maan hintalakien mukaan heillä on valtuudet puuttua asiaan missä ja milloin tahansa, kun he katsovat tarpeelliseksi yrittää hillitä inflaatiota. Shanghaissa toimiva CLSA Capital Marketsin ekonomisti Andy Rothman kuitenkin väittää, että he puhuvat kauniisti, mutta eivät itse asiassa noudata sääntöjä. "Vuonna 2008, kun elintarvikkeiden hinnat nousivat noin kaksi kertaa nopeammin kuin tällä hetkellä, ruokaöljyn ja maidon hinnoille asetettiin yläraja kolmeksi kuukaudeksi", hän sanoo. "Tällä hetkellä tietääkseni ainoa elintarvike, jonka hintaa valvotaan, on ruokaöljy, ja tämä toimenpide on ollut voimassa vasta kolme kuukautta." Elintarvikkeiden hinnat nostivat inflaation marraskuussa 5,1 prosenttiin, mikä oli 28 kuukauden huippu, mutta johtui suurelta osin huonosta säästä. Sää selkeni, monien vihannesten kasvukausi ei ollut enää niin pitkä, kuljetusongelmat poistuivat, ja hinnat ovat alkaneet jälleen vakiintua. "Tämä ei liity mitenkään hintasääntelyyn", Rothman sanoo. "Hallitus valvoo kuluttajan maksamia hintoja ainoastaan bensiinin ja yleishyödyllisten palveluiden, kuten sähkön ja kaasun, laskuissa." "Se on ainoa paikka, jossa hallitus valvoo kuluttajan maksamia hintoja." "Hallitus on antanut näiden laskujen nousta, joten se on hyvä osoitus siitä, ettei se ole paniikissa inflaation suhteen." Tulotason nostaminen Peking sanoo haluavansa kansalaistensa ansaitsevan enemmän, jotta hintojen noususta aiheutuvaa taakkaa voitaisiin helpottaa. IHS Global Insightin analyytikko Xiangfang Ren huomauttaa, että maan uudessa viisivuotissuunnitelmassa asetetaan kaupunki- ja maaseutualueiden kotitalouksien tulojen kasvutavoitteeksi 7 prosenttia, mikä on lähes sama kuin talouskasvun (BKT) tavoite. Edellisen viisivuotissuunnitelman tulojen kasvutavoite oli paljon vaatimattomampi kuin BKT:n tavoite. "Noin 29 Kiinan maakuntaa on ilmoittanut samankaltaisesta tavoitteesta, jonka mukaan kotitalouksien tulojen kasvu on joko suunnilleen sama tai nopeampi kuin BKT:n kasvu seuraavien viiden vuoden aikana", Rothman toteaa. "Vaikka vain kolme maakuntaa onnistui siinä edellisen suunnitelman aikana." Emme kuitenkaan tiedä useisiin vuosiin, onko tämä saavutettavissa. Muuttuva politiikka Inflaatio on seurausta tavaroiden, kuten elintarvikkeiden, suuresta kysynnästä sekä kustannusten noususta. Shanghaissa sijaitsevan Tong Ji -yliopiston taloustieteiden ja rahoituksen laitoksen professori Lee Yong huomauttaa, että Kiinan mahdollisuudet valvoa jälkimmäistä ovat rajalliset. "Kiina ei voi juurikaan vaikuttaa ulkomailta tuotavien hyödykkeiden, kuten aw-materiaalien tai bensiinin, kustannuksiin", hän sanoo. Se, mitä se voi muuttaa, on sen teollinen rakenne, jota professori kutsuu "pitkän aikavälin ongelmaksi, jonka ratkaiseminen vie aikaa". Monet Kiinan teollisuuspolitiikan arvostelijat viittaavat siihen, että Kiinan talouskasvu perustuu liiaksi infrastruktuuri-investointeihin. Tällä viikolla hallitus ilmoitti suunnitelmista rakentaa tai kunnostaa 10 miljoonaa kohtuuhintaista asuntoa tänä vuonna ja vuonna 2012 osana 36 miljoonan asunnon ohjelmaa viiden vuoden aikana. Hallitus toivoo, että tämä helpottaa kiinteistöjen hintapaineita, mutta raaka-aineiden ja työvoiman kysynnän lisääntyminen voi myös kiihdyttää inflaatiota.</w:t>
      </w:r>
    </w:p>
    <w:p>
      <w:r>
        <w:rPr>
          <w:b/>
        </w:rPr>
        <w:t xml:space="preserve">Tulos</w:t>
      </w:r>
    </w:p>
    <w:p>
      <w:r>
        <w:t xml:space="preserve">Liu Shui Hua ajaa työkseen autoa Etelä-Kiinan Guangdongin maakunnassa.</w:t>
      </w:r>
    </w:p>
    <w:p>
      <w:r>
        <w:rPr>
          <w:b/>
        </w:rPr>
        <w:t xml:space="preserve">Esimerkki 1.5251</w:t>
      </w:r>
    </w:p>
    <w:p>
      <w:r>
        <w:t xml:space="preserve">Camila Batmanghelidjh kertoi BBC:lle, että käteisvarat oli suunniteltu auttamaan sen rakenneuudistusta hallituksen ollessa huolissaan sen johtamistavasta. BBC:lle on kuitenkin kerrottu, että lahjoittaja ei perunut lahjoitustaan, joka oli luvattu vastaamaan hallituksen avustusta. Hyväntekeväisyysjärjestö suljettiin sen jälkeen, kun ministerit ilmoittivat haluavansa saada avustuksensa takaisin. Batmanghelidjh on syyttänyt sulkemisesta "huhuilevia virkamiehiä", ministereitä ja tiedotusvälineitä. Hyväntekeväisyysjärjestön edunvalvojat ilmoittivat keskiviikkona, että se oli suljettu rahoituksen puutteen vuoksi. "Hämmästynyt" Kabinettivirasto sanoi, että se suunnitteli avustuksen takaisinperintää, koska se uskoi, että rahan käyttöön liittyviä ehtoja ei ollut noudatettu. Batmanghelidjh kertoi kuitenkin BBC Radio 4:n The Report -ohjelmassa olevansa "tyrmistynyt" siitä, miten hänen ja hallituksen väliset suhteet kuvattiin. Hän sanoi, että kabinettiviraston kanssa oli käyty "valtavia keskusteluja" ennen kuin Kids Company päätti käyttää osan 3 miljoonan punnan avustuksesta - jonka uskotaan olevan 800 000 puntaa - kuukausittaisten palkkakustannustensa maksamiseen. "Väliaikaisen rakenneuudistuksen rahoitusjohtajamme lähettämässä sähköpostiviestissä kabinettitoimistoon sanotaan: 'Missä nämä rahat ovat, muuten emme voi maksaa henkilöstön palkkoja'", Batmanghelidjh sanoi. "Eikä kabinettitoimistosta ole tullut sähköpostia, jossa sanotaan, että nämä rahat eivät ole henkilöstön palkkoihin." "Kabinettitoimistosta ei ole tullut sähköpostia, jossa sanotaan, että nämä rahat eivät ole henkilöstön palkkoihin." Batmanghelidjh sanoi, että 3 miljoonaa puntaa tarjonnut hyväntekijä, jonka henkilöllisyyttä BBC ei tiedä, oli joutunut paniikkiin ja perunut tarjouksensa kuultuaan poliisitutkinnasta. BBC:lle on kuitenkin sittemmin kerrottu, että lahjoittaja ei missään vaiheessa perunut tarjoustaan ja oli valmis tukemaan hyväntekeväisyysjärjestöä poliisitutkinnan julkistamisen jälkeen. On myös selvää, että Kids Companyn luottamushenkilöt katsoivat, että olisi väärin ottaa vastaan lisää varoja, kun otetaan huomioon hyväntekeväisyysjärjestön vakavat ongelmat. Metropolitan-poliisin seksuaalirikoksia, hyväksikäyttöä ja lasten hyväksikäyttöä käsittelevän yksikön tutkimukseen liittyy vakavia väitteitä siitä, että yksityiskohtia hyväntekeväisyysjärjestöä käyttäneiden nuorten tapauksista ei ole toimitettu poliisille. Hyväntekeväisyysjärjestön mukaan se on aina täyttänyt velvollisuutensa ilmoittaa rikoksista. Kuka on Camila Batmanghelidjh? Camila Batmanghelidjh syntyi varakkaaseen perheeseen Iranissa. Hän saapui Englantiin 12-vuotiaana ja aloitti yksityisessä Sherbornen tyttökoulussa Dorsetissa puhuen vain vähän englantia Camila Batmanghelidjhin profiili Kysymys ja vastaus: Mitä tiedämme Kids Companysta Ministerit olivat suostuneet antamaan Kids Companylle avustuksen sillä ehdolla, että Batmanghelidjh luopuisi tehtävästään osana uudelleenorganisointia, jonka myötä hän olisi ottanut uuden edunvalvontatehtävän ja kliinisen tehtävän. Batmanghelidjh kertoi BBC:lle, että filantrooppi oli kieltäytynyt antamasta lahjoitusta ennen kuin hallituksen avustus oli maksettu, "koska muuten se ei olisi ollut elinkelpoinen". Hän lisäsi, että 20 minuutin kuluessa valtion rahojen siirtämisestä "poliisi soitti yllättäen ja kertoi, että Kids Companyyn liittyy väitteitä seksuaalisesta hyväksikäytöstä". "Tunnin sisällä uutisissa kerrotaan, että Kids Companya tutkitaan... Heti kun hyväntekijä saa tietää, että tämä on suunnitteilla, hän säikähtää ja jättää rahansa laittamatta, joten sopimus kariutuu." Hän sanoi, että hän ei voi tehdä mitään. Kids Company kertoi, että sen Lontoossa ja Bristolissa sijaitsevat 11 katutason keskusta ja Liverpoolissa sijaitseva avustusprojekti, jotka kaikki työskentelevät vähäosaisten lasten parissa, suljetaan ja että sen työ yli 40 koulun kanssa Lontoossa ja Bristolissa päättyy. Company työllistää 650 työntekijää, ja se on saanut 37 miljoonaa puntaa valtionavustuksia vuodesta 2005 lähtien. Lasten kanssa työskenteleviä hyväntekeväisyysjärjestöjä edustavan Children Englandin toimitusjohtaja Kathy Evans totesi, että monien hyväntekeväisyysjärjestöjen "vakava taloudellinen paine" on Englannissa "normaalia". Hänen mukaansa paikallisviranomaisten ja muiden hyväntekeväisyysjärjestöjen on täytynyt korvata lakkautettujen hyväntekeväisyysjärjestöjen tekemä työ. "Paikallisviranomaisia on leikattu vuosi toisensa jälkeen ilman, että kukaan on sanonut, että näin leikataan lastensuojelua ja kaikkein heikoimmassa asemassa oleville suunnattuja palveluja", hän lisäsi. Kabinettivirasto totesi: "Hallitus on tukenut Kids Companya... auttaakseen sitä tuottamaan palveluja haavoittuvassa asemassa oleville nuorille, joten olemme pettyneitä siihen, ettei se ole kyennyt siirtymään kestävään taloudelliseen tilanteeseen". "Näiden nuorten hyvinvointi on edelleen ensisijainen huolenaiheemme, ja teemme nyt tiivistä yhteistyötä paikallisviranomaisten kanssa varmistaaksemme, että he saavat tarvitsemansa palvelut." Poliisin ilmoitettua tutkimuksestaan 30. heinäkuuta Kids Company totesi, että sen "ensisijainen tavoite on kaikkien tukemiemme ja suojelemiemme lasten, nuorten ja aikuisten turvallisuus". Se lisäsi: "Organisaatiolla on vankat toimintaperiaatteet ja menettelyt, joilla varmistetaan, että kaikki Kids Companyn asiakkaat ovat suojattuja ja että henkilökunta työskentelee aina turvallisesti asiakkaiden kanssa." The Times -lehdessä julkaistussa kirjeessä NSPCC sanoi, että Kids Companyn puoleen kääntyneet nuoret kokisivat, että heidät oli jätetty "yksin", ellei heidän auttamiseensa keskityttäisi. Hyväntekeväisyysjärjestön toimitusjohtaja Peter Wanless sanoi: "Kaikesta muusta huolimatta kaikkien on nyt keskityttävä ensisijaisesti näiden lasten hyvinvointiin ja varmistettava, ettei heitä unohdeta". Voit kuunnella Batmanghelidjhin haastattelun Radio 4:n The Report -ohjelmassa torstaina klo 20.00 BST. Mitä mieltä sinä olet Kids Companyn sulkemisesta? Onko heidän työnsä vaikuttanut sinuun? Voit ottaa yhteyttä lähettämällä sähköpostia osoitteeseen: haveyoursay@bbc.co.uk. Ilmoita myös yhteystietosi, jos haluat puhua BBC:n toimittajan kanssa. Voit ottaa meihin yhteyttä myös seuraavilla tavoilla:</w:t>
      </w:r>
    </w:p>
    <w:p>
      <w:r>
        <w:rPr>
          <w:b/>
        </w:rPr>
        <w:t xml:space="preserve">Tulos</w:t>
      </w:r>
    </w:p>
    <w:p>
      <w:r>
        <w:t xml:space="preserve">Lahjoittaja peruutti 3 miljoonan punnan tarjouksen Kids Companylle saatuaan tietää, että Scotland Yardin lasten hyväksikäyttöyksikkö tutkii hyväntekeväisyysjärjestöä, on sen perustaja kertonut.</w:t>
      </w:r>
    </w:p>
    <w:p>
      <w:r>
        <w:rPr>
          <w:b/>
        </w:rPr>
        <w:t xml:space="preserve">Esimerkki 1.5252</w:t>
      </w:r>
    </w:p>
    <w:p>
      <w:r>
        <w:t xml:space="preserve">Marraskuussa järjestetään vaalit, joissa valitaan PCC:t, jotka korvaavat tällä hetkellä 41 Englannin ja Walesin poliisiviranomaisen vastuulla olevat poliisiviranomaiset. He ovat vastuussa poliisivoimiensa painopisteiden asettamisesta ja niiden talousarvion valvonnasta. Derbyshiren poliisipäällikön vaaleissa on neljä ehdokasta. Suurimmilla poliisivoimien alueilla toimivat saavat yli 100 000 punnan palkan, eikä aiempaa kokemusta poliisivoimista tarvita. Haastattelut lähetetään BBC Radio Derbyssä maanantaina 29. lokakuuta alkaen. Poliisi- ja rikoskomissaariehdokkaat Rod Hutton - Riippumaton Simon Spencer - Konservatiivit Alan Charles - Työväenpuolue David Gale - Yhdistyneen kuningaskunnan itsenäisyyspuolue Huomaa, että Gale ei osallistu manifestihaastatteluihin. Hänen tiedottajansa sanoi lausunnossaan: "David Gale on tehnyt selväksi, että hän osallistuu mielellään kaikkiin BBC:n suoriin ohjelmiin. "Hän ei kuitenkaan esitä ennalta nauhoitettuja osia, ellei hän ole saanut kirjallista vahvistusta jokaisesta kutsusta, että näitä ennalta nauhoitettuja osia ei leikataan ja että on sovittu, että David Gale voi tehdä omat järjestelyt äänitallenteen tekemiseksi lausunnosta." Gale sanoi, että hän ei aio tehdä esityksiä. "Jos te [BBC] olette valmiita antamaan kirjallisen vakuutuksen siitä, että mitään hänen PCC-julistukseensa liittyvää ennalta nauhoitettua pätkää ei leikataan ja että David Gale voi tehdä oman äänityksensä, David toimittaa sen mielellään. "Tämä käytäntö on otettu käyttöön vastauksena BBC:n todistetusti valikoivaan uutisointiin useiden vuosien ajan, mikä on valitettavasti johtanut luottamuksen murtumiseen."</w:t>
      </w:r>
    </w:p>
    <w:p>
      <w:r>
        <w:rPr>
          <w:b/>
        </w:rPr>
        <w:t xml:space="preserve">Tulos</w:t>
      </w:r>
    </w:p>
    <w:p>
      <w:r>
        <w:t xml:space="preserve">BBC Radio Derby tekee haastattelusarjan Derbyshiren ehdokkaiden kanssa tuleviin poliisi- ja rikoskomisarion vaaleihin.</w:t>
      </w:r>
    </w:p>
    <w:p>
      <w:r>
        <w:rPr>
          <w:b/>
        </w:rPr>
        <w:t xml:space="preserve">Esimerkki 1.5253</w:t>
      </w:r>
    </w:p>
    <w:p>
      <w:r>
        <w:t xml:space="preserve">London Councilsin mukaan vaje kasvaa todennäköisesti aiemmin arvioitua nopeammin noin 90 000:een vuoteen 2015 mennessä. Stephen Reed London Councilsista sanoi: "90 000 paikan vaje vuoteen 2015 mennessä on todella pelottavaa". Koulutusministeriön tiedottaja sanoi, että se "luo tuhansia lisäpaikkoja". London Councils sanoi, että heinäkuun loppuun mennessä 800 lapsella ei ollut vielä peruskoulupaikkaa, mutta sillä ei ollut tuoreempaa lukua. "Olemme kertoneet hallitukselle, että Lontoon on saatava rahoitusta, jota tarvitaan vanhempien toivomien peruskoulupaikkojen tarjoamiseen", Reed sanoi. "Hallitus ei tee sitä." "Jos lapsen koulutukseen ei panosteta, kerätään valtavia sosiaalisia ongelmia tulevaisuutta varten ja tuhotaan lapsen elämä." Opetusministeriö totesi: "Tiedämme, että Lontoossa on paineita, ja siksi luomme tuhansia lisäpaikkoja, jotta voimme vastata syntyvyyden nousun vaikutukseen peruskouluihin. "Olemme jo investoineet Lontoossa hieman yli miljardi puntaa tänä ja viime vuonna uusien koulupaikkojen luomiseen, ja satoja miljoonia puntia tulee vielä lisää."</w:t>
      </w:r>
    </w:p>
    <w:p>
      <w:r>
        <w:rPr>
          <w:b/>
        </w:rPr>
        <w:t xml:space="preserve">Tulos</w:t>
      </w:r>
    </w:p>
    <w:p>
      <w:r>
        <w:t xml:space="preserve">Lontoon 32:ta neuvostoa edustava elin on varoittanut, että peruskoulu- ja lukio-opetuspaikkavajeesta aiheutuvat kustannukset nousevat 2,3 miljardiin puntaan vuoteen 2015 mennessä.</w:t>
      </w:r>
    </w:p>
    <w:p>
      <w:r>
        <w:rPr>
          <w:b/>
        </w:rPr>
        <w:t xml:space="preserve">Esimerkki 1.5254</w:t>
      </w:r>
    </w:p>
    <w:p>
      <w:r>
        <w:t xml:space="preserve">Scooby-nimiseltä basset-koiralta lipsahti kaulapanta sen jälkeen, kun pyöräilijäjoukko "pörräsi tyhjästä" Wootton Bridgessä Wightin saarella sunnuntaina, kertoi omistaja Jackie Dale. Poliisi Stephen Hull löysi kolmevuotiaan koiran, jonka selässä oli renkaanjälkiä. Se vietiin poliisiautoon, ennen kuin se saatiin takaisin perheensä luo. "Yksi kahdeksasta pyöräilijästä törmäsi Scoobyyn, ja se kaatui - sen valkoisessa turkissa oli renkaanjälkiä", rouva Dale sanoi. Hampshiren poliisilaitoksen edustaja Hull löysi koiran myöhemmin "keskeltä päätietä". "Olin huolissani liikenteestä, se oli jäädä melkein bussin alle", hän sanoi. "Onnellinen loppu" "Meillä oli itse asiassa melko hyvä yhteys - nuo silmät. Aioin pitää sen, kunnes Facebookin vetoomuksen avulla onnistuttiin löytämään sen omistaja." Hull sanoi, että tämä oli "onnellinen loppu" rouva Dalelle, jonka talo vaurioitui pahoin tulipalossa viime vuonna, ennen kuin hän sai sydänkohtauksen. "Luojan kiitos Stevelle, joka oli paikalla oikeassa paikassa oikeaan aikaan", sanoi rouva Dale, joka toivoo, että tämä on varoitus pyöräilijöille. "Scooby on nyt kunnossa, mutta ensimmäinen yö oli kamala, eikä hän vain pystynyt rauhoittumaan. Se vapisi." Seuraa BBC Southia Facebookissa, Twitterissä tai Instagramissa. Lähetä juttuideoita osoitteeseen south.newsonline@bbc.co.uk. Aiheeseen liittyvät Internet-linkit Hampshire Constabulary</w:t>
      </w:r>
    </w:p>
    <w:p>
      <w:r>
        <w:rPr>
          <w:b/>
        </w:rPr>
        <w:t xml:space="preserve">Tulos</w:t>
      </w:r>
    </w:p>
    <w:p>
      <w:r>
        <w:t xml:space="preserve">Poliisi on pelastanut koiran, joka oli jäänyt pyöräilijän alle ja välttynyt täpärästi joutumasta bussin alle.</w:t>
      </w:r>
    </w:p>
    <w:p>
      <w:r>
        <w:rPr>
          <w:b/>
        </w:rPr>
        <w:t xml:space="preserve">Esimerkki 1.5255</w:t>
      </w:r>
    </w:p>
    <w:p>
      <w:r>
        <w:t xml:space="preserve">Stardustilla, jonka oikea nimi oli Bernard Jewry, oli 1970-luvulla hittejä, kuten My Coo Ca Choo ja Jealous Mind. Hän syntyi Lontoossa vuonna 1942, mutta muutti lapsena Mansfieldiin, jossa hänet muistetaan edelleen "ystävällisenä" ja "maadoittuneena" muusikkona. Glam rock -laulaja kuoli vuonna 2014 72-vuotiaana sen jälkeen, kun hänellä oli todettu etäpesäkkeinen eturauhassyöpä. Mansfieldin museon "Stardust Memories" -näyttelyssä on esillä muistoesineitä poptähden 50-vuotisen uran kaikista vaiheista. 'Samppanjahetken mestari' Ystävä ja entinen kiertuemanageri Dave Harness sanoi, että monet esineet, kuten Stardustin käyttämät vaatteet ja kengät, ovat olleet hänen vintillään "vuosia". Kitaristi Glyn Davies, joka kiersi poptähden kanssa vuodesta 1979, sanoi: "[Alvin Stardustin] kanssa oli aina hauskaa... Hänen poikansa Shaun luonnehti häntä 'samppanjahetken mestariksi'." Rumpali Dan Guest puolestaan sanoi, että hän oli "fantastinen kaveri" ja muistaa mielellään heidän rituaalinsa, jossa he ottivat viskipaukun ennen lavalle menoa. Alvin Stardust: Weston MBE, museon intendentti sanoi: "Stalin Alvin Stust: Obituary Liz Weston MBE, museon kuraattori sanoi: "Meillä oli etuoikeus tavata Alvin muutama vuosi sitten, kun hän esiintyi Pop Goes Mansfield -näyttelymme avajaisissa. "Yleisö rakasti häntä. Hän soitti ilmaiseksi ja oli yksi avoimimmista, ystävällisimmistä ja suorastaan maanläheisimmistä popmuusikoista, joita saattoi tavata." Myöhemmin Mansfield Palace -teatterissa järjestetään kunnianosoituskonsertti, jossa esiintyy Alvin Stardust Band ja jossa kerätään rahaa syöpäjärjestölle. Näyttely on avoinna 17. marraskuuta asti. Seuraa BBC East Midlandsia Facebookissa, Twitterissä tai Instagramissa. Lähetä juttuideoita osoitteeseen eastmidsnews@bbc.co.uk.</w:t>
      </w:r>
    </w:p>
    <w:p>
      <w:r>
        <w:rPr>
          <w:b/>
        </w:rPr>
        <w:t xml:space="preserve">Tulos</w:t>
      </w:r>
    </w:p>
    <w:p>
      <w:r>
        <w:t xml:space="preserve">Uusi näyttely kunnioittaa poptähti Alvin Stardustia hänen kotikaupungissaan Nottinghamshiressä.</w:t>
      </w:r>
    </w:p>
    <w:p>
      <w:r>
        <w:rPr>
          <w:b/>
        </w:rPr>
        <w:t xml:space="preserve">Esimerkki 1.5256</w:t>
      </w:r>
    </w:p>
    <w:p>
      <w:r>
        <w:t xml:space="preserve">Mail on Sunday -lehdessä David Cameron sanoi, että maan pitäisi olla "paljon lihaksikkaampi" edistääkseen arvojaan ja instituutioitaan. Hän kannatti "brittiläisten arvojen" edistämistä luokkahuoneessa, vaikka konservatiiviset muslimijohtajat olivat väittäneet yrittäneensä vaikuttaa joihinkin birminghamilaisiin kouluihin. Cameron sanoi, että tähän pitäisi kuulua myös Magna Cartan opettaminen lapsille. Cameron kirjoitti, että viime vuosina Yhdistynyt kuningaskunta on lähettänyt "huolestuttavan" viestin: "Jos et halua uskoa demokratiaan, se sopii; jos tasa-arvo ei ole sinun juttusi, älä välitä siitä; jos olet täysin suvaitsematon muita kohtaan, me silti suvaitsemme sinua". "Tämä ei ole johtanut vain jakautumiseen, vaan se on myös antanut ääriliikkeiden - sekä väkivaltaisten että väkivallattomien - kukoistaa." "Sosiaalinen vastuu" Opetusministeri Michael Gove on luvannut "päättäväisiä toimia" sen jälkeen, kun Ofstedin tarkastajat olivat todenneet, että useissa Birminghamin kouluissa koulunjohtajat olivat käyttäneet "sopimatonta vaikutusvaltaa". Raportti oli seurausta väitteistä, joiden mukaan he olivat pyrkineet vaikuttamaan kaupungin koulujen eetokseen ja opetussuunnitelmaan. Kulttuuriministeri Sajid Javid varoitti, että jopa pienellä määrällä henkilöitä, jotka käyttävät vaikutusvaltaansa, voi olla "suuri vaikutus". "Pieni vähemmistö pilaa aina kaiken, ja vaikka heitä on vain pieni määrä, heillä voi olla suuri vaikutus", hän sanoi BBC:n Andrew Marr Show'ssa. "Sitä olemme nähneet näissä kouluissa - sitä olemme mahdollisesti näkemässä, kun britit lähtevät taistelemaan Syyriaan, mitä ei mielestäni voida hyväksyä." Hän sanoi, että hän ei voi hyväksyä tätä. Javid sanoi kannattavansa pääministerin suunnitelmia ottaa "tiukempi asenne" brittiläisten arvojen edistämiseksi kouluissa. Hän lisäsi kuitenkin, että "valtaosa" brittimuslimeista on tärkeä osa yhteisöä, joka toimii samoissa rooleissa kuin muutkin ja joka on suvaitsevainen ja kunnioittaa brittiläisiä arvoja. Ofstedin havaintojen jälkeen Cameron sanoi, että "brittiläisiin arvoihin" kuuluvat muun muassa: "Usko vapauteen, suvaitsevaisuus muita kohtaan, henkilökohtaisen ja sosiaalisen vastuun ottaminen sekä oikeusvaltioperiaatteen kunnioittaminen ja ylläpitäminen". Nämä ovat "yhtä brittiläisiä kuin Unionin lippu, jalkapallo, fish and chips", hän kirjoitti lehtiartikkelissa. Britannian muslimineuvosto sanoi olevansa "syvästi huolissaan brittiläisistä arvoista käytävän keskustelun sävystä ja sävystä". Vuosikokouksessaan hyväksymässään esityksessä MCB totesi, ettei sillä ole mitään brittiläisiä arvoja vastaan ja että se uskoo "suvaitsevaan, vapaampaan ja tasa-arvoisempaan yhteiskuntaan". Se sanoi kuitenkin haluavansa "todellista keskustelua, jossa meitä ei pidetä ehdollisina briteinä..... Islam tai muslimit eivät ole esteenä täysivaltaiselle osallistumiselle, vaan aktiivinen ja äänekäs kampanja muslimien sulkemiseksi pois julkisesta tilasta." "Tie demokratiaan" Vuonna 2015 tulee kuluneeksi 800 vuotta siitä, kun kuningas Johannes sinetöi Magna Cartan, asiakirjan, jossa vahvistettiin ensimmäisen kerran, että kuningas on lain alainen. Cameron sanoi haluavansa, että kaikki oppilaat käyvät vuosipäivän kunniaksi oppitunneilla, joilla käsitellään kartasta. "Jäljellä olevat kopiot... ovat saattaneet haalistua", hän kirjoitti. "Mutta sen periaatteet loistavat yhtä kirkkaina kuin aina, ja ne tasoittivat tietä demokratialle, tasa-arvolle, kunnioitukselle ja laeille, jotka tekevät Britanniasta Britannian." Cameron sanoi myös haluavansa, että "kaupungit muistavat sitä [ja] tapahtumat juhlistavat sitä".</w:t>
      </w:r>
    </w:p>
    <w:p>
      <w:r>
        <w:rPr>
          <w:b/>
        </w:rPr>
        <w:t xml:space="preserve">Tulos</w:t>
      </w:r>
    </w:p>
    <w:p>
      <w:r>
        <w:t xml:space="preserve">Pääministeri on kehottanut Yhdistyneen kuningaskunnan kansalaisia lopettamaan "häveliäisyyden" brittiläisyytensä suhteen.</w:t>
      </w:r>
    </w:p>
    <w:p>
      <w:r>
        <w:rPr>
          <w:b/>
        </w:rPr>
        <w:t xml:space="preserve">Esimerkki 1.5257</w:t>
      </w:r>
    </w:p>
    <w:p>
      <w:r>
        <w:t xml:space="preserve">Weston General Hospitalin päivystysosasto on ollut heinäkuusta 2017 lähtien tilapäisesti suljettuna klo 22:00 ja 08:00 välillä. Siirto tuli ennaltaehkäisevänä toimenpiteenä henkilökunnan puutteen vuoksi. Kuulemisen mukaan 69 prosenttia asukkaista ei kannata yön yli tapahtuvan sulkemisen jatkamista, ja pelätään, että sairaalaa alennetaan. Tällä hetkellä vakavia ja hengenvaarallisia hätätilanteita sairastavia kehotetaan soittamaan numeroon 999, ja ambulanssit vievät heidät Bristoliin tai Tauntoniin. Bristolin, Pohjois-Somersetin ja Etelä-Gloucestershiren kliinisen toimeksiantoryhmän (CCG) raportissa todetaan: "Vastauksissa todettiin, että heikoimmassa asemassa olevat tai ensisijaiset ryhmät, kuten iäkkäät ihmiset, ne, joilla on pieniä lapsia, taloudellisesti heikommassa asemassa olevilta alueilta tulevat ja ne, joilla ei ole yksityistä kuljetusta, voivat kärsiä eniten." Jotkut ilmaisivat huolensa siitä, että Westonin väkiluku kasvaa ja kasvaa loma-aikana, joten kaupunki tarvitsee ympärivuorokautisen päivystysosaston. He ilmaisivat huolensa siitä, että matkustaminen muihin sairaaloihin olisi vaikeaa ja että se vaikuttaisi eloonjäämis- ja toipumislukuihin. Local Democracy Reporting Service (LDRS) kertoi, että kuulemiseen saatiin 2 366 vastausta. CCG ehdottaa yleislääkäreiden lisäämistä A&amp;E-tiimiin ja prosessin parantamista, jotta he voivat ottaa ihmisiä suoraan sairaalavuoteeseen 24 tuntia vuorokaudessa, kun tarvitaan kiireellistä ja kiireellistä hoitoa.</w:t>
      </w:r>
    </w:p>
    <w:p>
      <w:r>
        <w:rPr>
          <w:b/>
        </w:rPr>
        <w:t xml:space="preserve">Tulos</w:t>
      </w:r>
    </w:p>
    <w:p>
      <w:r>
        <w:t xml:space="preserve">Kaksi kolmasosaa asukkaista vastustaa sairaalan päivystysosaston sulkemista yöksi, kuten luvut osoittavat.</w:t>
      </w:r>
    </w:p>
    <w:p>
      <w:r>
        <w:rPr>
          <w:b/>
        </w:rPr>
        <w:t xml:space="preserve">Esimerkki 1.5258</w:t>
      </w:r>
    </w:p>
    <w:p>
      <w:r>
        <w:t xml:space="preserve">Margot Wallström kertoi BBC:lle, että tästä voi seurata dominoefekti, jossa jäsenvaltiot vaativat kansanäänestyksiä ja etuuskohteluehtoja. "Tämä heijastusvaikutus tulee valitettavasti tuntumaan, tuntumaan syvästi", hän sanoi. "Se olisi huono asia kummassakin tapauksessa", hän lisäsi. Yhdistyneessä kuningaskunnassa kansanäänestys järjestetään 23. kesäkuuta. Perjantai-iltana julkaistun Independent-sanomalehden kyselytutkimuksen mukaan Leave-kampanja johti 10 pisteen erolla. Seuraa viimeisimpiä uutisia BBC:n EU-kansanäänestyksen live-sivulta Wallström sanoi, että jos Yhdistynyt kuningaskunta äänestää eron puolesta, muut maat voivat seurata perässä. "Se saattaisi vaikuttaa muihin EU:n jäsenvaltioihin, jotka sanoisivat: 'No, jos he voivat lähteä, ehkä meidänkin pitäisi järjestää kansanäänestys ja ehkä meidänkin pitäisi lähteä'", hän sanoi BBC:n This Week's World -ohjelmassa. Hän sanoi, että myös muut EU-maat voisivat seurata Yhdistyneen kuningaskunnan esimerkkiä, jos EU:ssa pysymisen puolesta äänestettäisiin. "Jos he jäävät, se saattaa johtaa siihen, että muutkin maat sanovat: 'No, he neuvottelivat, pyysivät ja vaativat erityiskohtelua, joten miksi me emme saisi'", hän sanoi. Wallström sanoi toivovansa, että Yhdistynyt kuningaskunta pysyisi EU:ssa, sillä Britannia on Ruotsille tärkeä kauppakumppani ja maassa asuu 90 000 ruotsalaista. "Kyse on vain epävarmuudesta, ja teollisuus ei pidä epävarmuudesta", hän sanoi. Ruotsin ulkoministeri vahvisti myös tiukkojen säännösten ja lakien käyttöönoton asekaupassa sellaisten maiden kanssa, jotka eivät ole täysivaltaisia demokratioita. Viime vuonna Ruotsi romutti kiistellyn asekaupan Saudi-Arabian kanssa. Persianlahden maa kutsui Tukholman suurlähettiläänsä takaisin sen jälkeen, kun Wallström oli arvostellut kuningaskunnan ihmisoikeustilannetta.</w:t>
      </w:r>
    </w:p>
    <w:p>
      <w:r>
        <w:rPr>
          <w:b/>
        </w:rPr>
        <w:t xml:space="preserve">Tulos</w:t>
      </w:r>
    </w:p>
    <w:p>
      <w:r>
        <w:t xml:space="preserve">Britannian EU-kansanäänestys voi johtaa EU:n hajoamiseen, varoitti Ruotsin ulkoministeri.</w:t>
      </w:r>
    </w:p>
    <w:p>
      <w:r>
        <w:rPr>
          <w:b/>
        </w:rPr>
        <w:t xml:space="preserve">Esimerkki 1.5259</w:t>
      </w:r>
    </w:p>
    <w:p>
      <w:r>
        <w:t xml:space="preserve">Vanessa BarfordBBC News Magazine Monien tulvan uhrien kohdalla pohjakosketus alkaa vasta veden laskettua. "Kaikki alun ystävällisyys ja yhteisön yhteenkuuluvuus katoavat, ja ihmiset joutuvat kohtaamaan karun todellisuuden, että heidän kotinsa on kärsinyt pahoja tulvia", sanoo Mary Dhonau, josta tuli tulvakonsultti sen jälkeen, kun hänen kotinsa joutui tulvan alle vuonna 2000. Silloin myös "todellinen työ alkaa", hän sanoo. Britannian vakuutusmeklarien yhdistyksen toimitusjohtajan Graeme Trudgillin mukaan vakuutettujen osalta prosessi on "projektijohtoinen". Ne, jotka eivät ole vakuutettuja, noudattavat silti samanlaista prosessia, mutta saattavat hoitaa sen itse. Vahingonkorjaaja arvioi vahingot, järjestää tulvan uhreille tarvittaessa vaihtoehtoisen majoituksen ja suunnittelee ennallistamisprosessin. "He katsovat, mitä on korjattava ja korvattava - kyse voi olla jalkalistoista, rappauksesta - ja tarkistavat kaasu- ja sähkötoimitukset. Seuraavaksi poistetaan liete ja roskat, raivataan ne pois, desinfioidaan vahingoittuneet alueet ja kuivataan kiinteistö", Trudgill sanoo. Eri tehtäviin nimetään ammattilaisia, kuten sähköasentajia, putkimiehiä, rakennusmiehiä ja siivousasiantuntijoita. Trudgill sanoo, että kuivaus on usein prosessin aikaa vievin osa, koska osa kosteudesta voi olla syvällä. "Asiantuntijat käyttävät kuivauskoneita, mutta poistaminen voi kestää viikkoja tai kuukausia. Jos remontti tehdään liian pian, home voi tulla läpi", hän sanoo. Kun kiinteistö on vihdoin kuivunut, korjaustyöt voidaan aloittaa. Kiinteistönomistajat yrittävät usein tehdä talostaan kestävämmän tulevia tulvia vastaan. Kovat lattiat saattavat korvata matot. Puinen jalkalista voidaan korvata muovilevyllä, ja uutta keittiökomeroa asennettaessa voidaan valita alumiini. Association of British Insurers kertoo, mitä ihmiset voivat odottaa vakuutuksenantajaltaan tulvan jälkeen. Mutta mitkä ovat ne olennaiset asiat, jotka on otettava huomioon, kun tulvan runtelemaa taloa kunnostetaan? 1. Seinät Perinteiset tiili- tai betoniseinät kuivuvat yleensä hyvin, kunhan niiden tuuletus on vapaa. Milton Keynesistä kotoisin olevan konsultoivan rakennusmestarin Simon Knightin mukaan kuivuminen voi kuitenkin kestää kuukausia. Kiinteistönomistajia kehotetaan pitämään silmällä seinissä olevia halkeamia. Ja tiilimuuraus voi sisältää kosteutta vielä senkin jälkeen. "Tiilet voivat laajentua ja murentua. Tai laajentua ja supistua. Jos seuraavien viikkojen aikana tulee pakkasta, siitä aiheutuu todennäköisesti paljon ongelmia", hän sanoo. Asiantuntijan on tarkastettava seinien ontelot, jotta voidaan varmistaa, että seinät ovat tiiviit, ja vaurioituneet seinäeristeet on myös poistettava. Sisäseinistä on poistettava vaurioitunut rappaus, kipsilevyt ja tapetit. Knightin mukaan kipsilevyihin tai kuiviin vuorauksiin saatetaan joutua porauttamaan reikiä veden poistamiseksi ja ilmanvaihdon helpottamiseksi. Puurakenteiset väliseinät voivat lahota, jos niitä ei kuivateta kunnolla. Irlannin julkisten töiden virasto kehottaa ihmisiä olemaan sisustamatta uudelleen vähintään kolmeen kuukauteen sen jälkeen, kun seinät ovat kuivuneet ja korjaukset on tehty. "Maalaus tai tapetointi liian pian voi aiheuttaa rakkuloita, hometta tai kuoriutumista", se sanoo. 2. Johdotukset Sähkön ja kaasun kytkeminen päälle tulvan jälkeen voi olla hyvin vaarallista, joten on tärkeää, että asiantuntija tarkistaa palvelut. Nykyaikaiset johdotukset kestävät lyhytaikaisen tulvan, mutta jos kiinteistö on ollut tulvan alaisena yli muutaman tunnin, se tarvitsee todennäköisesti uudet johdotukset - ainakin alakerrassa. "Kokemukseni tulvista on, että jos vesi pääsee sisään, se ei koskaan kuivu kokonaan, pistorasiat kyllästyvät ja ne on vaihdettava, ja kaapeleihin pääsee kosteutta", Knight sanoo. Sähköasentaja tarkastaa myös kytkentärasiat, pistorasiat, valokatkaisijat ja kattoliitännät perusteellisesti varmistaakseen, ettei niiden sisälle ole jäänyt vettä. Vaurioita ei tietenkään voi aiheuttaa vain vesi. "Pistorasioideni sisällä oli kuivunutta kakkaa", Dhonau kertoo vuoden 2000 tulvasta. Raakaviemäri- ja pintavesi nousi noin 1,5 metriin. Hänen tulvista toipumisen oppaassaan kehotetaan myös tarkistamaan kaasu, sillä mittari, savuhormit tai ilmanvaihtojärjestelmät voivat olla vaurioituneet, vaikka laitteet eivät näyttäisikään vahingoittuneen. Uudelleen johdotuksen yhteydessä pistorasioiden sijoittaminen ylemmäs seinään voi auttaa suojaamaan kiinteistöä tulevilta tulvavahingoilta. 3. Perustukset Knightin mukaan on vaikea olla varma siitä, kuinka vankka kiinteistön perustus on tulvan jälkeen, sillä joidenkin ongelmien ilmeneminen voi kestää vuosia. "On kaivettava koekuoppia, jotta nähdään, mitä ongelmia perustusten tasolla on. Maaperä saattaa paisua ja supistua", hän sanoo. Maaperä voi vajota, jolloin perustukset "vajoavat", ja se voi kohota, jolloin perustukset nousevat ylöspäin. Maan vajoaminen tapahtuu, kun maa rakennuksen alla "kutistuu" veden puutteen vuoksi, kun taas painuminen tapahtuu, kun maa laajenee liiallisen veden vuoksi. "Myös vajoamat ovat mahdollisia", Knight sanoo. Merkkejä, joita kannattaa tarkkailla, ovat halkeamat ja rakennuksen yleinen liike, mutta molemmat voivat usein jäädä huomaamatta jonkin aikaa. "Eräässä kiinteistössä, jonka kanssa olin tekemisissä, oli vajoamia viisi vuotta tulvan jälkeen, toisessa kuusi vuotta. Sanoisin, että kahdessa niistä 12 talosta, joiden parissa olen työskennellyt, on ollut vajoamista, eli lähes 20 prosentissa", hän sanoo. Muita rakennevaurion merkkejä ovat seinien vääntyminen, kiinteistön pullistumat tai irronneet osat ja uudet halkeamat ikkunoiden tai ovien yläpuolella. 4. Lattiat Kun kiinteistö on joutunut tulvan kohteeksi, lattiapäällysteet, kuten matot, joutuvat tulemaan esiin. Dhonau neuvoo ihmisiä leikkaamaan pienen palan mattoa ja aluskatetta irti ja laittamaan ne muovipussiin näytettäväksi vakuutusyhtiöille. Myös laatat on nostettava, jotta voidaan tarkistaa, onko niiden alle päässyt vettä. Myös laminaattilattiapaneelit ovat todennäköisesti turvonneet ja "ponnahtaneet" ylös lattiasta, joten ne on poistettava. On epätodennäköistä, että niitä voidaan asentaa uudelleen, vaikka ne olisivat kuivuneet, Dhonau sanoo. "Jos lattiapalkit osoittavat merkkejä lahosta, ne on myös vaihdettava, ja ympäröivä alue on käsiteltävä leviämisen estämiseksi", hän sanoo. Myös kastuneet eristemateriaalit on poistettava, hävitettävä ja vaihdettava. Niille, jotka ovat huolissaan siitä, onko lattiassa kosteutta, vakuutusyhtiö Avivan mukaan paras tapa testata se on käyttää mittaria. Sen mukaan havupuiden turvallinen kosteus on 18 prosenttia. 5. LVI Putkistot Tulvan ei pitäisi vaikuttaa vesijohtoveteen, mutta kannattaa soittaa paikalliselle vesilaitokselle ja tarkistaa, ettei järjestelmään ole päässyt lietettä ja ettei putkien eristys ole kyllästynyt. Viemäreitä ja viemäriverkostoja vahingoitetaan harvoin tulvissa, mutta ne voivat tukkeutua ja "tukkeutua". Jos wc tai kylpyhuone on tulvinut, tarvitaan tietenkin todennäköisesti putkimiestä. 6. Sisältö Sisältövakuutuksen tulisi kattaa esimerkiksi kodinkoneet, keittiökalusteet, kalusteet ja varusteet. Kaikki, mikä näyttää olevan rikki, ei kuitenkaan ole korjauskelvotonta. Restaurointiyritykset käyttävät vahingontorjuntaa. Märkä kannettava tietokone ei ehkä käynnisty, mutta sen tiedot ovat pelastettavissa. Trudgill sanoo, että yrityksen pakkaus voi olla vaurioitunut, mutta varastot voivat olla kunnossa. Massiivipuiset huonekalut voivat usein selvitä kastumisesta, varsinkin jos laatikot poistetaan kuivumisen nopeuttamiseksi. The Flood Recovery Guide -julkaisussa ehdotetaan, että jos puuhun on muodostunut hometta, se kannattaa hangata neljästä kuuteen ruokalusikallista ruokasoodaa litraan vettä, huuhdella ja antaa kuivua. Jos haluat testata, onko materiaali kuivunut, se suosittelee teippaamaan sen pintaan kirkasta elintarvikekelmua. Jos peitetty osa muuttuu ympäröivää materiaalia tummemmaksi, se on edelleen kosteaa. Dhonau sanoo, että älä hävitä esineitä, ellei vahingonkorjaaja ole antanut siihen suostumustaan tai se voi vaikuttaa korvausvaatimukseen. "Käytä sitten maalaisjärkeä kerätäksesi todisteita siitä, mitä ne olivat, kuten merkitsemällä muistiin esimerkiksi televisioiden merkit ja sarjanumerot sekä ottamalla valokuvia ja videoita", hän sanoo. Hän neuvoo myös ottamaan muistikirjan mukaan "ehdottomasti kaikkialle". "Kirjoita ylös, kenen kanssa olet puhunut, mitä he sanoivat ja mihin aikaan. Loppujen lopuksi olet projektinjohtaja rakennustyömaalla, joka on myös kotisi", hän sanoo. Seuraa @BBCNewsMagazinea Twitterissä ja Facebookissa.</w:t>
      </w:r>
    </w:p>
    <w:p>
      <w:r>
        <w:rPr>
          <w:b/>
        </w:rPr>
        <w:t xml:space="preserve">Tulos</w:t>
      </w:r>
    </w:p>
    <w:p>
      <w:r>
        <w:t xml:space="preserve">Yhdistyneessä kuningaskunnassa on tulvinut noin 6 500 asuntoa joulukuun jälkeen. Mutta mitä talolle tapahtuu, kun tulvavesi vetäytyy?</w:t>
      </w:r>
    </w:p>
    <w:p>
      <w:r>
        <w:rPr>
          <w:b/>
        </w:rPr>
        <w:t xml:space="preserve">Esimerkki 1.5260</w:t>
      </w:r>
    </w:p>
    <w:p>
      <w:r>
        <w:t xml:space="preserve">Presidentti Correa sanoi suorassa lähetyksessä antamassaan lausunnossa, että hänet ja hänen hallituksensa on esitetty toimittajien vainoajina. Hän sanoi, että hänen ainoa tavoitteensa tapauksen nostamisessa oli ollut totuuden etsiminen. Herjausjuttu kiinnitti huomiota Ecuadorin tiedotusvälineiden vapauteen. "Olen päättänyt... armahtaa syytetyt ja antaa heille anteeksi heidän oikeutetusti saamansa tuomiot", Correa sanoi lausunnossaan. El Universon kolme omistajaa - veljekset Carlos, Cesar ja Nicolas Perez - sekä kolumnisti Emilio Palacio todettiin syyllisiksi presidentin herjaamiseen. He saivat kukin kolmen vuoden vankeusrangaistuksen ja heille määrättiin miljoonien dollarien vahingonkorvaukset ja sakot. Correa nosti kanteen sen jälkeen, kun El Universo -lehdessä julkaistussa artikkelissa kyseenalaistettiin armeijan hyökkäys, jonka tarkoituksena oli pelastaa hänet lakkoilevien poliisien väkivaltaisesta mielenosoituksesta syyskuussa 2010. Carlos Perez on tällä hetkellä suojassa Panaman suurlähetystössä pääkaupungissa Quitossa, kun taas kolmen muun uskotaan olevan poissa maasta. "En koskaan halunnut tätä oikeudenkäyntiä. En koskaan halunnut, että ketään pidätettäisiin", Correa sanoi. Ihmisoikeus- ja lehdistönvapausryhmät tuomitsivat El Universolle langetettujen tuomioiden ankaruuden. Correa sanoi kuitenkin, että hänen taistelunsa Ecuadorin yksityistä mediaa vastaan oli taistelua oikeuden puolesta. "He ovat puhuneet diktatuurista, ja he olivat oikeassa", hän sanoi. Kyse oli "tiedotusvälineiden diktatuurista". Oikeudenkäynti oli osoittanut ihmisille, että he voivat voittaa pelkonsa "korruptoitunutta" lehdistöä kohtaan, Correa sanoi. Correa sanoi lausunnossaan myös luopuvansa kunnianloukkaussyytteestä kahta muuta toimittajaa vastaan, jotka olivat kirjoittaneet kirjan, jossa kerrottiin yksityiskohtaisesti hänen veljelleen Fabriciolle myönnetyistä hallituksen sopimuksista. Fabricio Correa on toistuvasti sanonut, että ne olivat julkisten tarjouskilpailujen tulosta. Vuodesta 2007 lähtien virassaan ollut presidentti Correa on ollut pitkään riidoissa maan tiedotusvälineiden kanssa. Hän syyttää niitä valheiden levittämisestä ja pyrkimyksestä heikentää hänen hallitustaan. El Universoa vastaan nostettu kunnianloukkausjuttu herätti kansainvälistä kritiikkiä, ja useat yhdysvaltalaiset sanomalehdet julkaisivat kärkeviä pääkirjoituksia.</w:t>
      </w:r>
    </w:p>
    <w:p>
      <w:r>
        <w:rPr>
          <w:b/>
        </w:rPr>
        <w:t xml:space="preserve">Tulos</w:t>
      </w:r>
    </w:p>
    <w:p>
      <w:r>
        <w:t xml:space="preserve">Ecuadorin presidentti Rafael Correa on armahtanut El Universo -sanomalehden omistajat ja toimittajan, joita uhkasi vankeusrangaistus ja 40 miljoonan dollarin (25 miljoonan punnan) vahingonkorvaukset kunnianloukkauksesta.</w:t>
      </w:r>
    </w:p>
    <w:p>
      <w:r>
        <w:rPr>
          <w:b/>
        </w:rPr>
        <w:t xml:space="preserve">Esimerkki 1.5261</w:t>
      </w:r>
    </w:p>
    <w:p>
      <w:r>
        <w:t xml:space="preserve">West Mercian poliisi sulki Belmont Avenuen kaupungissa "epäillyn historiallisen taisteluvälineen" löydyttyä ja asetti eristyssellin. Räjähteiden hävittämisryhmä vei tiistaina iltapäivällä löydetyn laitteen pois. Poliisit kiittivät autoilijoita kärsivällisyydestä sen jälkeen, kun tie oli avattu uudelleen ja eristyssulku poistettu. Laitteen tarkkaa luonnetta ei vielä tiedetä. Seuraa BBC West Midlandsia Facebookissa ja Twitterissä ja tilaa paikalliset uutispäivitykset suoraan puhelimeesi. Aiheeseen liittyvät Internet-linkit West Mercian poliisi</w:t>
      </w:r>
    </w:p>
    <w:p>
      <w:r>
        <w:rPr>
          <w:b/>
        </w:rPr>
        <w:t xml:space="preserve">Tulos</w:t>
      </w:r>
    </w:p>
    <w:p>
      <w:r>
        <w:t xml:space="preserve">Epäilty räjähde on poistettu turvallisesti Herefordissa sijaitsevasta kiinteistöstä, kertoo poliisi.</w:t>
      </w:r>
    </w:p>
    <w:p>
      <w:r>
        <w:rPr>
          <w:b/>
        </w:rPr>
        <w:t xml:space="preserve">Esimerkki 1.5262</w:t>
      </w:r>
    </w:p>
    <w:p>
      <w:r>
        <w:t xml:space="preserve">Derby Hospitals NHS Foundation Trust myönsi täyden vastuun tytön aivovaurioista. Se suostui korvauspakettiin, johon sisältyy 2,75 miljoonan punnan kertakorvaus. Tyttö, jonka nimeä ei voida mainita, saisi myös vuosittain korvauksia, jotka kattaisivat hänen koko elämänsä ajan tarvitsemansa hoidon kustannukset. Maksut aloitettaisiin 47 000 punnasta vuodessa, ja ne nousisivat 64 700 puntaan vuodessa, kun hän täyttää 14 vuotta, ja 167 000 puntaan vuodessa, kun hän täyttää 19 vuotta. "Traaginen tapaus" Hyväksyessään sopimuksen tuomari William Birtles kuvaili tytön vammaisuutta "syvälliseksi". Hän oli tällä hetkellä täysin riippuvainen muiden hoidosta, vaikka hänellä olikin hyvät mahdollisuudet tulla ainakin osittain itsenäiseksi aikuiseksi tultuaan, hän lisäsi. Tuomari Birtles sanoi tytön isälle, joka oli paikalla oikeudessa: "Saanen sanoa, että tämä on traaginen tapaus. "Osoitan teille syvintä myötätuntoa, ja voin vain toivoa, että nämä rahat tekevät tyttärenne elämästä siedettävämpää". "Ihailen teitä siitä taakasta, jonka olette kantaneet, ja toivon, että tämä korvaus auttaa jonkin verran parantamaan elämäänne." Hän sanoi, että hän ei ole vielä tehnyt mitään. Tyttöä ei voida tunnistaa, koska tuomari sanoi, että jos häikäilemättömät ihmiset saisivat tietää hänen korvauksensa suuruuden, häntä voitaisiin pitää "hyväksikäyttömahdollisuutena". Tyttöä tunnistava julkisuus voisi myös aiheuttaa vaikeuksia hänen käymässään tavallisessa koulussa ja aiheuttaa hänelle tarpeetonta ahdistusta.</w:t>
      </w:r>
    </w:p>
    <w:p>
      <w:r>
        <w:rPr>
          <w:b/>
        </w:rPr>
        <w:t xml:space="preserve">Tulos</w:t>
      </w:r>
    </w:p>
    <w:p>
      <w:r>
        <w:t xml:space="preserve">Entisessä Derby City General Hospital -sairaalassa synnytyksensä aikana hapenpuutteeseen joutunut 10-vuotias tyttö on voittanut miljoonien punnan vahingonkorvauksen.</w:t>
      </w:r>
    </w:p>
    <w:p>
      <w:r>
        <w:rPr>
          <w:b/>
        </w:rPr>
        <w:t xml:space="preserve">Esimerkki 1.5263</w:t>
      </w:r>
    </w:p>
    <w:p>
      <w:r>
        <w:t xml:space="preserve">Graham Jones, 53, oli ohittanut kaksi tien sulkemista osoittavaa merkkiä ennen 5. tammikuuta tapahtunutta välikohtausta Newton-on-Ousen ja Tollertonin välillä lähellä Yorkia. Hän kiisti vaarallisen ajamisen, mutta hänet tuomittiin oikeudenkäynnin jälkeen. Jones, Linton Woods Lane, Linton-on-Ouse, sai myös 36 kuukauden ajokiellon York Crown Courtissa. Lue lisää tästä ja muista Yorkin ja Pohjois-Yorkshiren jutuista. Tuomari Paul Batty QC kertoi Jonesille, että hän oli osoittanut "ylimielisyyttä" todisteidensa aikana, eikä ymmärtänyt, miksi hän ei ollut tunnustanut syyllisyyttään, kun otetaan huomioon häntä vastaan esitetty todistusaineisto. Bussi oli kuljettamassa oppilaita kahdeksan mailin (12 kilometrin) matkalla Easingwoldin kouluun ensimmäisenä päivänä joululoman jälkeen. Jones oli ajanut yhden vesistön läpi ilman vaaratilanteita, mutta jäi jumiin, kun hän yritti ajaa toisen vesistön läpi, oikeus kuuli. Syyttäjien mukaan hän oli ajanut kahden suljettu tie -kyltin ohi, vaikka Jones väitti nähneensä vain yhden ja luulleensa sen viittaavan läheiseen sillan sulkemiseen. Hän kertoi oikeudelle tehneensä "aidon virheen". Tuomari Batty sanoi tuomiossaan, että Jones oli kieltäytynyt hyväksymästä sitä vaaraa, johon hän oli saattanut lapset "holtittoman tekonsa" vuoksi. Hän sanoi: "Tämä oli erittäin paha tapaus vaarallisesta ajamisesta. "Seurauksia, jotka olisivat voineet seurata, ei yksinkertaisesti kannata ajatella." Kukaan bussissa olleista lukiolaisista ei loukkaantunut, mutta palomiehet joutuivat kantamaan osan heistä turvaan. North Yorkshiren poliisin tiedottaja sanoi tuomion julistamisen jälkeen: "Tämän pitäisi olla selkeä varoitus autoilijoille, etteivät he saa jättää huomiotta tien sulkemiskylttejä, jotka on asetettu ihmisten suojelemiseksi, ja että tulvaveden läpi ajaminen on vaarallista."</w:t>
      </w:r>
    </w:p>
    <w:p>
      <w:r>
        <w:rPr>
          <w:b/>
        </w:rPr>
        <w:t xml:space="preserve">Tulos</w:t>
      </w:r>
    </w:p>
    <w:p>
      <w:r>
        <w:t xml:space="preserve">Koulubussin kuljettaja, jonka ajoneuvo jäi tulvaveteen 23 oppilasta kyydissään, on tuomittu vuodeksi vankeuteen.</w:t>
      </w:r>
    </w:p>
    <w:p>
      <w:r>
        <w:rPr>
          <w:b/>
        </w:rPr>
        <w:t xml:space="preserve">Esimerkki 1.5264</w:t>
      </w:r>
    </w:p>
    <w:p>
      <w:r>
        <w:t xml:space="preserve">NHS Trustin viisi johtoon kuulumatonta johtajaa erosi kesäkuussa kriittisen raportin jälkeen. Unison-liitto väitti, että henkilöstö oli odottanut myös Neil Storeyn eroavan. Trustin johtokunnan mukaan Storey oli ollut johtokunnan varsinaisena jäsenenä vasta lokakuusta lähtien, ja hän "edisti parannuksia". Bedfordshiren, Cambridgeshiren, Essexin, Hertfordshiren, Norfolkin ja Suffolkin alueet kattavaa palvelua arvosteltiin lähes kahden vuoden ajan huonoista vasteajoista erityisesti maaseutualueilla ennen kriittistä raporttia. Myös parlamentin jäsenet arvostelivat ja jotkut vaativat toimivaan johtoon kuulumattomien johtajien eroa. Gary Aplin, Unisonin Itä-Englannin sairaankuljetuspalvelun osaston sihteeri, sanoi: "Ei ole mitään syytä kirveen kirveen kiristämiseen: "Ainoa henkilö hallituksessa, joka oli jäljellä ja joka oli osallisena ja syyllinen tilanteeseen, on operatiivinen johtaja, ja henkilökunnan mielestä on hyvin outoa, ettei hän ole eronnut. "Hän oli mukana päätöksissä, jotka ovat johtaneet siihen, että olemme nyt siinä, missä olemme, joten siinä on selvä historia." "Hän on ollut osallisena päätöksissä, jotka ovat johtaneet siihen, että olemme nyt siinä, missä olemme. "Minulla ei ole mitään kirvestä kirvestä häntä itseään vastaan, haluamme vain puhtaalta pöydältä päästäksemme takaisin sinne, missä meidän pitäisi olla." Ambulanssin puheenjohtaja Geoffrey Harris ja toimitusjohtaja Andrew Morgan sanoivat yhteisessä lausunnossaan: "Neil on ollut hallituksen varsinainen jäsen vasta viime lokakuusta lähtien. "Tuona lyhyenä aikana hän on auttanut kehittämään tervehdyttämissuunnitelmaamme ja aloittanut toimien toteuttamisen potilaille tarjottavien palvelujen parantamiseksi. "Neil on edistänyt parannuksia, esimerkiksi tehnyt kovasti töitä saadakseen lisää henkilökuntaa ja ambulansseja etulinjaan." Unisonin henkilöstökysely päättyy 28. heinäkuuta. Liitto ilmoitti harkitsevansa sen jälkeen, järjestääkö se virallisen epäluottamuslauseäänestyksen.</w:t>
      </w:r>
    </w:p>
    <w:p>
      <w:r>
        <w:rPr>
          <w:b/>
        </w:rPr>
        <w:t xml:space="preserve">Tulos</w:t>
      </w:r>
    </w:p>
    <w:p>
      <w:r>
        <w:t xml:space="preserve">East of England Ambulancea edustavan ammattiliiton mukaan henkilökunta vaatii "epäluottamuslauseäänestystä" hätäoperaatioiden johtajalle.</w:t>
      </w:r>
    </w:p>
    <w:p>
      <w:r>
        <w:rPr>
          <w:b/>
        </w:rPr>
        <w:t xml:space="preserve">Esimerkki 1.5265</w:t>
      </w:r>
    </w:p>
    <w:p>
      <w:r>
        <w:t xml:space="preserve">Lintua ammuttiin siipeen ja jalkaan Wellingboroughissa, Northamptonshiren osavaltiossa huhtikuun alussa, ja se vietiin hoitoon RSPCA:n villieläinkeskukseen Norfolkiin. Se lopetettiin vammojen laajuuden vuoksi. RSPCA sanoi olevansa "kauhuissaan siitä, että joku on ampunut näin kaunista lintua". Punajalkaviklo oli aikoinaan lähellä sukupuuttoa Yhdistyneessä kuningaskunnassa, ja se on edelleen suojeltu laji. East Winchin RSPCA-keskuksen johtaja Alison Charles sanoi: "Tämän linnun ampuminen on pahinta mieletöntä julmuutta. "Tällä alueella ei ole paljon lintuja. "Emme tiedä, ammuttiinko tämä lintu huvin vuoksi vai jostain muusta syystä, mutta ihmisten on oltava tietoisia siitä, että tämänkaltaisen linnun ampuminen on rikos, ja jatkamme syytteeseenpanoa kaikkia, jotka syyllistyvät tällaisiin rikoksiin." Wildlife and Countryside Act -lain mukaan punajalkaviklon ottaminen, vahingoittaminen tai tappaminen on rikos. Rangaistuksena voi olla jopa 5 000 punnan sakko ja/tai enintään kuuden kuukauden vankeusrangaistus. RSPCA pyytää tietoja.</w:t>
      </w:r>
    </w:p>
    <w:p>
      <w:r>
        <w:rPr>
          <w:b/>
        </w:rPr>
        <w:t xml:space="preserve">Tulos</w:t>
      </w:r>
    </w:p>
    <w:p>
      <w:r>
        <w:t xml:space="preserve">Punajalkaviklo, yksi Yhdistyneen kuningaskunnan tiukimmin suojelluista petolinnuista, on kuollut sen jälkeen, kun sitä oli "pippuroitu" rakeilla "järjettömän julmuuden" seurauksena.</w:t>
      </w:r>
    </w:p>
    <w:p>
      <w:r>
        <w:rPr>
          <w:b/>
        </w:rPr>
        <w:t xml:space="preserve">Esimerkki 1.5266</w:t>
      </w:r>
    </w:p>
    <w:p>
      <w:r>
        <w:t xml:space="preserve">Lakiehdotuksella luodaan oikeudellista selkeyttä virkamiehille, jotka johtavat osastoja paikallisten ministerien poissa ollessa. Ammattiliitto Unite sanoi, että siirto voi auttaa korjaamaan Pohjois-Irlannin ja Ison-Britannian NHS-henkilöstön välisiä palkkaeroja. Terveydenhuoltoministeriö sanoi kuitenkin, ettei se voi neuvotella ilman julkisen sektorin yleistä palkkasopimusta. "Poliittinen epäonnistuminen" Unite on pyytänyt tapaamista terveysministeriön korkeimman virkamiehen, pysyvän ministerin Richard Pengellyn kanssa keskustellakseen viimeisimmästä kehityksestä. Ammattiliitto väitti, että Pohjois-Irlannin terveydenhuollon työntekijöille maksetaan "huomattavasti vähemmän" kuin Ison-Britannian henkilöstölle ja että he ovat "jääneet poliittisen epäonnistumisen vuoksi jälkeen palkkauksessa". "Esimerkiksi Pohjois-Irlannin ensihoitajat saavat vuodessa 8 000 puntaa vähemmän kuin Englannissa, Skotlannissa ja Walesissa", sanoi Uniten aluejohtaja Kevin McAdam. "Tilanne on syntynyt suorana seurauksena siitä, että Pohjois-Irlannissa ei ole toimivaa, paikallisesti vastuullista toimeenpanovaltaa", hän lisäsi. "Terveydenhuollon työntekijöiltä täällä on evätty palkankorotus, josta on sovittu ja joka on ulotettu koskemaan työntekijöitä kaikissa muissa Yhdistyneen kuningaskunnan osissa." Ammattiliitto on kehottanut Pengellyä "aloittamaan välittömästi palkkaneuvottelut ammattiliittojen kanssa". "Turhautumista" Tiedottajan mukaan terveysministeriö kuitenkin "tekee kaikkensa nykyisten rajoitusten puitteissa edistääkseen Pohjois-Irlannin terveydenhuollon ja sosiaalihuollon palkkausta, mutta prosessi ei ole suoraviivainen". "Kuuntelemme hyvin tarkkaan Pohjois-Irlannin terveydenhuollon ja sosiaalihuollon työntekijöiden huolia ja ymmärrämme heidän turhautumisensa", ministeriö lisäsi. "Koska toimeenpanovallan palkkapolitiikkaa vuosiksi 2018/19 ei kuitenkaan ole, emme voi virallisesti neuvotella." Julkisen sektorin palkkapolitiikasta päättää tavallisesti Stormontin valtiovarainministeri, mutta Pohjois-Irlannin hajautettu hallitus hajosi tammikuussa 2017. Viime vuonna valtiovarainministeriön virkamiehet määrittelivät palkkapolitiikan vuodelle 2017/18 paikallisesti valitun ministerin puuttuessa. Virkamiesten päätöksentekoa koskevan uuden lainsäädännön toivotaan auttavan vuoden 2018/19 politiikan suunnittelussa.</w:t>
      </w:r>
    </w:p>
    <w:p>
      <w:r>
        <w:rPr>
          <w:b/>
        </w:rPr>
        <w:t xml:space="preserve">Tulos</w:t>
      </w:r>
    </w:p>
    <w:p>
      <w:r>
        <w:t xml:space="preserve">Ammattiyhdistys on vaatinut toimia terveydenhuollon työntekijöiden palkkauksesta sen jälkeen, kun Stormontissa esitettiin uutta lainsäädäntöä päätöksenteon selkeyttämiseksi.</w:t>
      </w:r>
    </w:p>
    <w:p>
      <w:r>
        <w:rPr>
          <w:b/>
        </w:rPr>
        <w:t xml:space="preserve">Esimerkki 1.5267</w:t>
      </w:r>
    </w:p>
    <w:p>
      <w:r>
        <w:t xml:space="preserve">Skotlannin palo- ja pelastuspalvelun mukaan tapaus sattui pian sen jälkeen, kun henkilökunta oli osallistunut roskapaloon Lenzie Terrace, Springburn, klo 21:10 lauantaina. Yksi palomies sai lieviä vammoja, ja hänet vietiin hoidettavaksi kaupungin Royal Infirmaryyn. Muu miehistö joutui poistumaan paikalta. Eri miehistö sai poliisin suojelua, kun heidät kutsuttiin toiseen roskapaloon samalle alueelle kello 21.55. Palo saatiin sammutettua ilman vaaratilanteita. Skotlannin poliisin tiedottaja sanoi: "Skotlannin palo- ja pelastuspalvelu ilmoitti poliisille, että palomiehen kimppuun oli hyökätty Lenzie Terrace -alueella eilen illalla kello 21.20. "Poliisit kävivät paikalla, ja tutkimukset jatkuvat." Palokunnan apulaispäällikkö Lewis Ramsay kuvaili hyökkäystä "täysin mahdottomaksi hyväksyä". Hän sanoi: "Se oli erittäin törkeä: "Palomiesten tärkein tehtävä on pelastaa ihmishenkiä. "On uskomatonta, kun kuulen, että heidän kimppuunsa on käyty fyysisesti tai sanallisesti käsiksi, kun he ovat yrittäneet auttaa yhteisöjään. "Hyökkäyksiä hätätilanteiden hoitajia vastaan ei voida hyväksyä, ja olen varma, että kansalaiset olisivat järkyttyneitä tapauksista, joissa heidän palomiehensä ovat joutuneet hyökkäyksen kohteeksi. "Tällainen käytös ei ainoastaan estä miehistöämme saattamasta hätätilanteita turvallisesti ja nopeasti päätökseen, vaan se voi vaikuttaa myös hätäkeskuskollegoihimme, myös poliisiin, kun heidän on saatettava meidät paikalle." Hän lisäsi: "Mutta ei ole mitään epäilystä siitä, että usein kyse on hyvin pienestä vähemmistöstä, joka on vastuussa kyseisissä yhteisöissä. "Haluaisin käyttää tilaisuutta hyväkseni ja korostaa jälleen kerran, että tätä ei suvaita, koska palomiehemme eivät missään nimessä ansaitse tällaista käytöstä." Sunnuntaina palokunnan päällikkö Alasdair Hay twiittasi: "Skotlannin palomiehet osallistuvat päivittäin luonnostaan vaarallisiin tapahtumiin suojellakseen yhteisöjään. "Viime yönä nuoret hyökkäsivät yhden miehistömme kimppuun heittämällä pulloja, jolloin palomies loukkaantui. "Täysin mahdotonta hyväksyä."</w:t>
      </w:r>
    </w:p>
    <w:p>
      <w:r>
        <w:rPr>
          <w:b/>
        </w:rPr>
        <w:t xml:space="preserve">Tulos</w:t>
      </w:r>
    </w:p>
    <w:p>
      <w:r>
        <w:t xml:space="preserve">Palomies loukkaantui sen jälkeen, kun miehistön kimppuun hyökättiin Glasgow'n tulipalopaikalla.</w:t>
      </w:r>
    </w:p>
    <w:p>
      <w:r>
        <w:rPr>
          <w:b/>
        </w:rPr>
        <w:t xml:space="preserve">Esimerkki 1.5268</w:t>
      </w:r>
    </w:p>
    <w:p>
      <w:r>
        <w:t xml:space="preserve">"Olemme tehneet perheenä raskaan päätöksen hyvästellä Keeping Up With The Kardashians", hän sanoi Twitterissä julkaistussa lausunnossaan. Ohjelma on pyörinyt 14 vuotta ja tehnyt Kimistä, hänen sisaruksistaan, heidän vanhemmistaan, kumppaneistaan ja lapsistaan maailmanlaajuisia megatähtiä. Viimeinen, sen 21. kausi, esitetään alkuvuodesta 2021. Kiittäessään ohjelmaan osallistuneita "tuhansia yksityishenkilöitä ja yrityksiä" Kim lisäsi myös: "Olen niin uskomattoman kiitollinen kaikille, jotka ovat seuranneet ja tukeneet minua ja perhettäni viimeiset 14 uskomatonta vuotta." "Tämä ohjelma teki meistä sen, mitä olemme, ja olen ikuisesti velkaa kaikille, jotka vaikuttivat uramme muotoutumiseen ja muuttivat elämämme ikuisiksi ajoiksi", hän jatkoi. Sen jälkeen, kun uutinen sarjan lopettamisesta tuli julki, hänen siskonsa ja työtoverinsa Khloe Kardashian twiittasi: "Tunteet pursuavat tänään... muutos on rankkaa, mutta joskus sitä tarvitaan." Tuntemattomista supertähdiksi Suurin osa perheestä oli tuntemattomia, kun ohjelma alkoi vuonna 2007. Kim oli esiintynyt joissakin jaksoissa ystävänsä Paris Hiltonin tosi-tv-sarjassa, ja hänen asianajaja-isänsä Robert tunnettiin OJ Simpsonin puolustamisesta tämän surullisenkuuluisassa murhaoikeudenkäynnissä. Robert Kardashian kuoli vuonna 2003. Varhaiset ohjelmat keskittyivät Kimin ja hänen siskojensa Kourtneyn ja Khloen sekä heidän kumppaneidensa, kuten Kourtneyn ex-poikaystävän Scott Disickin, Kimin ex-miehen Kris Humphriesin ja Khloen ex-miehen Lamar Odomin, elämään. Lopulta mukaan tulivat "äitiäiti" Kris Jenner, hänen nykyinen ex-miehensä Caitlyn Jenner - silloin ainoa tunnettu hahmo ohjelmassa olympiakultaa voittaneena kymmenottelijana - sekä sisarpuolet Kylie ja Kendall Jenner. Huolimatta siitä, että kriitikot ovat arvostelleet sarjaa voimakkaasti ja syyttäneet sitä siitä, että se tekee ihmisistä kuuluisia siksi, että he ovat kuuluisia, se on nauttinut valtavista katsojaluvuista, voittanut palkintoja ja ollut yksi E! -kanavan menestyneimmistä sarjoista. Kimistä, 39, on sittemmin tullut yksi maailman tunnetuimmista naisista, jolla on satoja miljoonia seuraajia sosiaalisessa mediassa ja kukoistava kauneusalan yritys. Hän meni naimisiin räppäri Kanye Westin kanssa vuonna 2014, jonka kanssa hänellä on neljä lasta ja yhteinen nettovarallisuus on tiettävästi yli miljardi dollaria. Hän puhui hiljattain miehensä mielenterveysongelmista sen jälkeen, kun tämä oli antanut useita epäsäännöllisiä lausuntoja aloittaessaan Yhdysvaltain presidenttiehdokkuuden tavoittelun. Kendall ja Kylie Jenner olivat lapsia, kun show alkoi vuonna 2007, mutta heistä tuli omia tähtiään, ja he ovat nyt - 24- ja 23-vuotiaina - maailman tärkeimpiä vaikuttajia. Vuonna 2019 Forbes-lehti nimesi jälkimmäisen kaikkien aikojen nuorimmaksi self-made-miljardööriksi erittäin suositun kosmetiikkabisneksensä ansiosta. Toukokuussa lehti kuitenkin syytti hänen perhettään liiketoiminnan arvon paisuttamisesta ja poisti hänet miljardöörien listaltaan. Pelinmuuttaja vai roska-TV? E!:n tiedottaja sanoi CNN:lle antamassaan lausunnossa: "Vaikka tämä on ollut ehdoton etuoikeus ja tulemme kaipaamaan heitä koko sydämestämme, kunnioitamme perheen päätöstä elää elämäänsä ilman kameroitamme." Näyttelijä ja laulaja Kat McPhee reagoi uutiseen Twitterissä: "Onnittelut loistavasta juoksusta, kaverit. Tulee aina olemaan pelintekijä." Mutta eräs Jennifer-niminen Twitter-käyttäjä sanoi olevansa iloinen nähdessään kuuluisan perheen selän takana. "Se on ihme", hän kirjoitti. "Se on ollut rikasta roskaa televisiossa alusta asti. Jotkut asiat pitäisi todella pitää yksityisinä."</w:t>
      </w:r>
    </w:p>
    <w:p>
      <w:r>
        <w:rPr>
          <w:b/>
        </w:rPr>
        <w:t xml:space="preserve">Tulos</w:t>
      </w:r>
    </w:p>
    <w:p>
      <w:r>
        <w:t xml:space="preserve">Kardashianin perheestä kertova pitkäaikainen tv-tosi-tv-sarja on päättymässä, Kim Kardashian West on ilmoittanut.</w:t>
      </w:r>
    </w:p>
    <w:p>
      <w:r>
        <w:rPr>
          <w:b/>
        </w:rPr>
        <w:t xml:space="preserve">Esimerkki 1.5269</w:t>
      </w:r>
    </w:p>
    <w:p>
      <w:r>
        <w:t xml:space="preserve">Sääntelyviranomaista on pyydetty puuttumaan riitaan, joka puhkesi sen jälkeen, kun 200 000 punnan korjaukset oli tilattu ilman asianmukaista hyväksyntää. Aberdeenin kaupunginvaltuusto tutkii, miksi Wellington Braen korjaukset päätettiin tehdä ilman, että asiasta oli keskusteltu valiokunnassa. Viranomainen on jo myöntänyt "vakavan puutteen" menettelyissään. On ollut epäselvyyttä siitä, kuka omistaa maan, jolla korjaukset tehdään. Neuvosto on myöntänyt, että sen talousjohtaja Willie Young ei ollut rekisteröity omistusoikeuden haltija, mutta Young on kieltäytynyt kommentoimasta sitä, omistaako joku hänen perheestään maan. Audit Scotland sanoo, että se on saanut kirjeenvaihtoa asiasta ja päättää, tarvitaanko toimenpiteitä. Tiedottaja sanoi: "Harkitsemme esiin tulleita kysymyksiä. "Päätämme, tarvitaanko toimenpiteitä, ja vastaamme asianomaisille henkilöille aikanaan."</w:t>
      </w:r>
    </w:p>
    <w:p>
      <w:r>
        <w:rPr>
          <w:b/>
        </w:rPr>
        <w:t xml:space="preserve">Tulos</w:t>
      </w:r>
    </w:p>
    <w:p>
      <w:r>
        <w:t xml:space="preserve">Skotlannin tilintarkastusvirasto tarkastelee kysymyksiä, jotka liittyvät Aberdeenissa sijaitsevan pyörätien kunnostustöihin.</w:t>
      </w:r>
    </w:p>
    <w:p>
      <w:r>
        <w:rPr>
          <w:b/>
        </w:rPr>
        <w:t xml:space="preserve">Esimerkki 1.5270</w:t>
      </w:r>
    </w:p>
    <w:p>
      <w:r>
        <w:t xml:space="preserve">Parlamentin tutkimuksessa puolustettiin voimakkaasti sen toimintaa kahden tuhoisan tulipalon jälkeen neljän vuoden aikana. Asiakirjoissa, jotka julkaistiin ennen torstaina parlamentissa pidettävää todistusistuntoa, pomot kiistivät väitteet "systeemisestä hallintovirheestä". He sanoivat, että koulu oli "vankka ja hyvin johdettu" ja kykeni valvomaan ikonisen rakennuksen korjaamista. Kulttuurivaliokunnan jäsenet ovat kuulleet arkkitehtejä ja muita asiantuntijoita, mutta taidekoulun vastuuhenkilöt pääsivät nyt ensimmäistä kertaa ääneen. Kirjallisessa lausunnossaan johtokunnan jäsenet vastasivat aiempien istuntojen lausuntoihin, joiden mukaan he eivät olleet ottaneet asiantuntijoita mukaan, eivät olleet tarpeeksi avoimia ja että rakennus oli "kaupallistettu". He vahvistivat, että rakennusta käytettiin tapahtumiin ja kierroksiin urakoitsijoiden valvonnassa - mutta korostivat, että kaikkiin vierailuihin sovellettiin tiukkoja turvallisuusmenettelyjä. Todistustilaisuudessa 20. syyskuuta kuultiin paloriskin hallinnan järjestelmällisistä puutteista. Eräs Mackintoshin asiantuntija kuvaili Mackin rakennusta "paloilmiötä odottavaksi ansaksi", kun taas toinen entinen työntekijä sanoi, että kaikki tiesivät rakennuksen olevan riski. Yksityiskohtainen vastaus Lautakunta sanoi haluavansa korvata spekulaatiot tosiasioihin perustuvalla kannalla ja vastasi useisiin arvosteluihin. Toisaalla lautakunta totesi, että päätös julkisen tutkimuksen tarpeellisuudesta kuuluu Skotlannin hallitukselle. Se myönsi kuitenkin, että vuoden 2018 tulipalon jälkeinen jälleenrakentaminen oli "merkittävästi erilainen" kuin neljä vuotta sitten. Tämän vuoksi hallitus totesi, että "olemme sitoutuneet työskentelemään kumppaneidemme kanssa eri puolilla kansallista ja paikallishallintoa määritellaksemme sopivimman mallin, jolla GSA voi johtaa Mackintosh-rakennuksen jälleenrakentamista". Muissa asiakirjoissaan lautakunta totesi, että taidekoulun palontorjuntasuunnitelmat oli laadittu useiden vuosien ajan. Siinä todettiin: "Kuulemistilaisuudessa 20. syyskuuta 2018 ehdotettiin, että "epäonnistuminen oli järjestelmällinen ja että riskiin suhtauduttiin väärin näin vaarallisen ja ikonisen rakennuksen osalta.". "Ymmärrettävästi kukaan todistajista ei ole tämän alan asiantuntija. Kiistämme jyrkästi tämän väitteen. "Olemme aina suhtautuneet vakavasti paloturvallisuuteen koko kiinteistössämme. "Päätöksemme tilata vesisumupalonsammutusjärjestelmä Mackintosh-rakennuksen suojauksen parantamiseksi ja sprinklerijärjestelmien asentaminen Reid- ja Stow-rakennuksiin osoittaa lähestymistapamme."</w:t>
      </w:r>
    </w:p>
    <w:p>
      <w:r>
        <w:rPr>
          <w:b/>
        </w:rPr>
        <w:t xml:space="preserve">Tulos</w:t>
      </w:r>
    </w:p>
    <w:p>
      <w:r>
        <w:t xml:space="preserve">Glasgow School of Artin johtokunta on vastannut väitteisiin, joiden mukaan se ei ole huolehtinut A-luettelossa olevasta Mackintosh-rakennuksesta.</w:t>
      </w:r>
    </w:p>
    <w:p>
      <w:r>
        <w:rPr>
          <w:b/>
        </w:rPr>
        <w:t xml:space="preserve">Esimerkki 1.5271</w:t>
      </w:r>
    </w:p>
    <w:p>
      <w:r>
        <w:t xml:space="preserve">Hänen perheensä vahvisti, että hän kuoli rauhallisesti kotonaan varhain tänä aamuna. Bland oli tuttu ääni Radio 5 Livessä uutistenlukijana ja juontajana, ja hän sai kiitosta syövästä kertovan podcastin You, Me and the Big C juontajana. Hän on myös dokumentoinut elämäänsä sairauden kanssa palkitussa blogissaan. Rachaelin aviomies Steve sanoi ilmoituksen jälkeen lausunnossaan: "Hän oli uskomattoman lahjakas lähetystoimittaja sekä ihana ja rakastettu tytär, sisko, täti, veljentytär, vaimo ja, mikä tärkeintä, äiti hänen rakkaalle pienelle Freddielleen. "Me kaikki saamme valtavasti lohtua ja ylpeyttä siitä uskomattomasta ja väsymättömästä työstä, jota hän on tehnyt diagnoosinsa jälkeen vähentääkseen syöpään liittyvää leimautumista ja todistaakseen, että on mahdollista elää elämää täysillä, vaikka joutuisi päivittäin kohtaamaan valtavia haasteita." Hän sanoi: "Hän on ollut hyvin ylpeä siitä, että hän on tehnyt niin paljon työtä. Vaikka hänen ruumiinsa oli lopussa heikoimmillaan, hänen äänensä oli vahvimmillaan ja voimakkaimmillaan." Hän kuvailee häntä "täydelliseksi kaikin tavoin" ja lisää, että "tulemme kaipaamaan häntä enemmän kuin sanat riittävät sanoiksi". Blandin kuolema tapahtui kaksi päivää sen jälkeen, kun hän paljasti Twitterissä, että lääkärit olivat antaneet hänelle enää päiviä elinaikaa. Hän twiittasi: "Legendaarisen Frank S:n sanoin - pelkäänpä, että aika on koittanut, ystäväni. Ja yhtäkkiä. "Minulle on kerrottu, että minulla on enää päiviä jäljellä. Se on hyvin epätodellista. Kiitos paljon kaikesta saamastani tuesta." Elokuussa Cardiffissa syntynyt lähetystoimittaja kertoi kirjoittavansa muistelmateoksen, jonka hän jättää kaksivuotiaalle Freddie-pojalleen "rakkauskirjeeksi kauniille pojalleni", jonka kolmannesta syntymäpäivästä hän jäi vain päiviä. Hän aloitti BBC-uransa yli 15 vuotta sitten nimellä Rachael Hodges ja meni naimisiin BBC:n toimittajakollegan Steve Blandin kanssa vuonna 2013. 5 Live -ohjelmassa esiintymisen lisäksi hän työskenteli uutisjuontajana BBC:n uutiskanavalla, BBC World -ohjelmassa ja BBC North West Tonight -ohjelmassa. Hänellä diagnosoitiin marraskuussa 2016 primaarinen kolmoisnegatiivinen rintasyöpä, kun hän oli löytänyt kyhmyn kainalostaan. Juontaja aloitti kemoterapian heti joulun jälkeen samana vuonna, hänelle tehtiin rintapoisto seuraavana heinäkuussa ja hän osallistui kliiniseen immunoterapiatutkimukseen tämän vuoden toukokuussa, mutta syöpä oli levinnyt niin laajalle, ettei hän voinut jatkaa hoitoa. Koko sairautensa ajan hän sai ihailua arvokkaasta ja positiivisesta asenteestaan sekä pyrkimyksistään antaa rehellinen kuva syövästä podcastissaan - jonka tunnuslause on "Putting the CAN in cancer" - ja blogissaan Big C Little Me. Rachael esitteli podcastin yhdessä muiden syöpään sairastuneiden Lauren Mahonin ja Deborah Jamesin kanssa. He keskustelivat julkkisvieraiden kanssa ja käsittelivät käytännön asioita, kuten hiustenlähtöä, vinkkejä raha-asioiden hoitamiseen ja läheisille kertomiseen. Podcast nousi tiistaina iTunes-listan ykköseksi - Blandin kunnianhimoinen tavoite, josta hänen miehensä twiittasi tehneensä hänet "hyvin onnelliseksi". "Koko jakamisprosessi on ollut hyvin katarttinen", Rachael kirjoitti tiistaina julkaistussa verkkoartikkelissa. "On ollut todellista tukea tietää, että ihmiset ovat kokeneet ne niin hyödyllisiksi hoitojensa aikana, mutta itsekkäällä tavalla ne ovat auttaneet minua aivan yhtä paljon." 40-vuotias puhui kuitenkin usein myös siitä, kuinka hänen suurin pelkonsa oli jättää Freddie ilman äitiä. "En pelkää kuolemaa", hän kirjoitti The Daily Telegraph -lehdessä elokuussa. "Pelkään vain niiden puolesta, jotka jätän taakseni. Rakkaan Freddieni puolesta... Steven ja perheidemme puolesta." Hän lisäsi: "Steve ja minä emme keskustele siitä, miten hän pärjää ilman minua, mutta puhumme kaikista niistä asioista, joita haluan hänen tekevän Freddien kanssa, kun olen poissa. "Hän on melko tunteellinen mies, joten tiedän, että hän itkee paljon. Mutta hän on myös uskomaton isä, ja hän jatkaa ja pysyy vahvana poikamme vuoksi." Bland kertoi etsivänsä kustantajaa muistelmateokselleen, jota hän kuvaili "rakkauskirjeeksi kauniille pojalleni, jonka toivon jättävän jäljen minusta ja rakkaudestani häntä kohtaan hänen ympärilleen ikuisesti". The Huffington Post -lehdessä julkaistussa artikkelissaan Bland paljasti, että kirja oli lähes valmis. Hän kertoi myös paketoivansa lahjoja pojalleen avattavaksi jokaisena syntymäpäivänään, kunnes tämä täyttää 21 vuotta. "Henkilökohtaisia esineitä, kuten muistiinpanovihkoni - jotta hän voi nähdä, millaista kirjoittamiseni oli. Tai hajuvesi, jonka hän auttoi valitsemaan minulle aiemmin tänä vuonna, jotta hän muistaa tuoksuni." Kunnianosoitukset "rohkealle Rachaelille" Steve Bland johti kunnianosoituksia BBC:n juontajalle ja julkaisi uutisen hänen kuolemastaan Twitter-tilillään. Hän kirjoitti: "Olemme murtuneita, mutta hän haluaisi minun kiittävän kaikkia, jotka kiinnostuivat hänen tarinastaan tai lähettivät tukiviestejä. Ette voi koskaan tietää, miten paljon ne merkitsivät hänelle." Jonathan Wall, BBC Radio 5 Liven valvoja, sanoi: "Rachael oli osa 5 Live -kanavaa, ja tämä on hyvin surullinen päivä meille kaikille ja monille kuuntelijoillemme. "Hän oli erittäin lahjakas lähetystyöntekijä ja kaunis ja lojaali kollega monille. Hän teki elämänsä viimeisestä vuodesta elämänsä hienoimman vuoden ja teki tärkeimmän koskaan kuulemani lähetyksen syövän kanssa elämisestä ja lopulta kuoleman kohtaamisesta syövän vuoksi. "Hän on vaikuttanut syvällisesti niin monien ihmisten elämään. Olemme kaikki niin ylpeitä siitä, mitä hän saavutti - hän oli todella sankarillinen lähetystoimittaja ja ihana vaimo, tytär ja äiti." Muiden muistoa osoittivat muun muassa lähetystoimittaja Dan Walker, olympiavoittaja Dame Kelly Holmes ja entinen Bustedin jäsen Charlie Simpson. Entinen liittokansleri George Osborne tviittasi Rachaelin kuolemaa "hyvin surulliseksi uutiseksi", ja työväenpuolueen varajohtaja Tom Watson sanoi, että Rachaelin perheen pitäisi "olla ylpeä siitä uskomattomasta rohkeudesta, jota hän osoitti". BBC:n pääjohtaja Tony Hall sanoi: "Rachael oli suosittu ja inspiroiva toimittaja. Hänen rohkeutensa ja arvokkuutensa on liikuttanut kaikkia. Hänen lukuisat kuuntelijansa ja koko BBC:n henkilökunta tulevat kaipaamaan häntä valtavasti. Osanottomme hänen perheelleen ja lukuisille ystävilleen tänä vaikeana aikana." BBC:n uutisjohtaja Fran Unsworth esitti surunvalittelunsa sähköpostitse koko BBC:n henkilökunnalle: "Rachael oli loistava toimittaja ja rakastettu kollega. Hänen rohkea tapansa kertoa syöpäkokemuksistaan on inspiroinut ja antanut voimaa niin monille." 5 Liven Tony Livesey kunnioittaa ystäväänsä ja kollegaansa: Tapasin Rachaelin ensimmäisessä 5 Live -lähetyksessäni vuonna 2010, kun hän piti kädestä kiinni, kun opettelin lähetyskäytäntöjä. Myöhemmin lähetimme yhdessä monia, monia kertoja, ja viimeisimpänä hän oli toinen juontajani Drive-ohjelmassa joka perjantai. Hän ei koskaan pelännyt ottaa nokkiinsa, kumota normeja, ja hänen oletusasenteensa oli iloisuus, joka on jättänyt monet meistä hämmästyneiksi, kun sytostaattihoito, kylmälakki, koekaniinipilleritestit ja yleinen helvetti, joka syövän mukana tulee ja menee. AINOAN kerran, kun hän ilmaisi minulle yksityisesti huolta siitä, miten hänen miehensä Steve ja poikansa Freddie pärjäisivät ilman häntä. Silloinkin hän kääri hihat, kirjoitti Freddien elämänohjeen ja löysi kustantajan. "Kerro Freddielle kaikki", kehotin häntä. 'Hän haluaa tietää kaiken upeasta äidistään.' Me täällä 5 Livessä voimme varmasti kertoa hänelle tarinoita. Kerran hän varasti historian hetkeni. Minusta oli tulossa 5 Liven ensimmäinen ääni uudesta kodistamme Salfordista. Julisteet oli painettu, ja isot kihot olivat rivissä lasin takana. Olin valmistellut ensimmäiset sanani: "Yksi pieni askel jne... Juuri kun hengitin, Rachael käveli studioon, istui alas ja luki uutiset. Hänen äänensä kuului ensimmäisenä. Hän iski silmää ja käveli ulos. Lue lisää Tony Liveseyn kunnianosoituksesta Rachel Blandille täältä Seuraa meitä Facebookissa, Twitterissä @BBCNewsEnts tai Instagramissa bbcnewsents. Jos sinulla on juttuehdotus, lähetä sähköpostia osoitteeseen entertainment.news@bbc.co.uk.</w:t>
      </w:r>
    </w:p>
    <w:p>
      <w:r>
        <w:rPr>
          <w:b/>
        </w:rPr>
        <w:t xml:space="preserve">Tulos</w:t>
      </w:r>
    </w:p>
    <w:p>
      <w:r>
        <w:t xml:space="preserve">BBC:n juontaja Rachael Bland on kuollut 40-vuotiaana, lähes kaksi vuotta sen jälkeen, kun hänellä todettiin rintasyöpä.</w:t>
      </w:r>
    </w:p>
    <w:p>
      <w:r>
        <w:rPr>
          <w:b/>
        </w:rPr>
        <w:t xml:space="preserve">Esimerkki 1.5272</w:t>
      </w:r>
    </w:p>
    <w:p>
      <w:r>
        <w:t xml:space="preserve">Jotain syvällä DNA:ssamme on, joka saa meidät haluamaan tutkia. Olen ollut onnekas, kun olen viettänyt vuosia johtaen tutkimusretkiä Etelämantereella ja sukeltaen eräissä maailman suurissa valtamerissä, mutta mikään ei valmistanut minua haasteeseen, joka ei ole kaukana kotioveltani. Pennine Way -reitin pituus on 268 mailia Peak Districtistä Scottish Bordersiin, ja se kulkee kolmen kansallispuiston ja yhden erityisen luonnonkauniin alueen läpi. Se on 50 vuotta vanha, mutta sen juuret ulottuvat paljon kauemmas. Vuonna 1935 Daily Heraldin toimittajan Tom Stephensonin pöydälle saapui kirje Yhdysvalloista. Hän oli lehden maaseutukirjeenvaihtaja, ja häneltä kysyttiin, olisiko olemassa pitkän matkan reittiä - joka muistuttaisi 2 500 mailin pituista Appalakkien polkua - jonka kaksi amerikkalaista naista voisi kulkea Englannissa vaelluslomallaan. Tom tiesi liiankin hyvin, että vastaus oli suuri ei. Suuri osa ylänköalueista oli edelleen yksityisomistuksessa, mutta mieliala oli muuttumassa. Kinder Scoutissa vuonna 1932 tapahtunut joukkomurto oli osoittanut, että jotkut vaeltajat eivät olleet valmiita perääntymään maanomistajien ja riistanhoitajien vastustamisesta. Retkeilystä oli tulossa yhä suositumpaa. Työläiset, joilla oli enemmän vapaa-aikaa, halusivat venytellä jalkojaan maaseudulla. Tom, josta myöhemmin tulisi vaeltajayhdistyksen sihteeri, huomasi tilaisuuden. Kun yhteiskunnalliset asenteet muuttuivat toisen maailmansodan jälkeen, hän patisti, mielisteli ja vakuutti viranomaiset siitä, että pohjoisen jylhien ylänköjen halki voitaisiin luoda "pitkä vihreä polku". Mutta vaikka viimeisiä polkuja ja tieoikeuksia yhdistettiinkin, jotkut maanomistajat suhtautuivat koko ajatukseen edelleen hyvin epäilevästi. Kävelymatkailijoiden ei voitu luottaa ylittävän luonnonvaraisia alueita aiheuttamatta vahinkoa ja jättämättä roskia. Sylvia Franks oli yksi Tom Stephensonin läheisistä ystävistä, ja hän muistaa taistelun reitin tunnustamiseksi. "He eivät halunneet, että ihmiset kävelevät heidän maillaan, se oli kaiken huippu ja loppu. "Mutta me olimme taistelleet tämän maan puolesta, me olimme taistelleet vapaiden ihmisten oikeuksien puolesta, ja me halusimme kävellä maaseudullamme." Hän sanoi, että hän ei ole koskaan ollut täällä. Huhtikuun 24. päivänä 1965 - 30 vuotta Tom Stephensonin idean jälkeen - Pennine Way -reitistä tuli totta. Yorkshire Dalesin Malhamin kylässä järjestettyyn avajaisseremoniaan kokoontui satoja retkeilijöitä. Sylvia Franks oli paikalla. "Satoja vaeltajia näkyi kokoontuvan, ja koska paikka sijaitsi notkelmassa, näki heidän tulevan alas rinteitä tapaamaan toisiaan. Se oli jännittävää. Se oli todella jännittävää." Tom halusi Pennine Wayn olevan merkittävä testi: pako nykyelämän vilinästä. Viisikymmentä vuotta myöhemmin se onnistuu varmasti edelleen, ja hyväkuntoiselta ja sitoutuneelta kävelijältä menee sen läpikäymiseen kahdesta kolmeen viikkoa. Useimmat vaeltajat kulkevat reitin etelästä pohjoiseen; reitti alkaa Peak Districtin Edalesta ja päättyy Kirk Yetholmiin Scottish Bordersissa. Reitti kulkee Yorkshire Dalesin, Teesdalen, North Penninesin ja Northumberlandin Cheviot Hillsin alueilla. Pennine Wayn kauneus on kuitenkin siinä, että sitä ei tarvitse tehdä kokonaan yhdellä kertaa. Jotkut ihmiset kulkevat sen vaiheittain, ja koko reitin läpikäyminen kestää koko elämän. Pennine Wayllä on pelottava maine, sillä se kulkee pitkin Britannian selkärankaa. Myös sää on legendaarinen. Pennineillä sataa enemmän kuin tarpeeksi, mutta polut ovat nyt paljon parempia ja opasteet ovat parantuneet. Kaltaiselleni henkilölle, jolla on ollut onni seikkailla ympäri maailmaa, Pennine Way avasi silmät. Se on kaunis, ja siinä on yhä jäljellä se erämaisuus, jonka Tom Stephenson halusi vangita. Uskon, että hän olisi ollut ylpeä siitä, mitä hän saavutti. The Pennine Way esitetään viikoittain neljässä jaksossa perjantaista 10. huhtikuuta alkaen BBC One -kanavilla Yorkshire &amp; Lincolnshire, North East &amp; Cumbria ja North West. Se on saatavilla myös valtakunnallisesti iPlayerissä 30 päivän ajan sen jälkeen.</w:t>
      </w:r>
    </w:p>
    <w:p>
      <w:r>
        <w:rPr>
          <w:b/>
        </w:rPr>
        <w:t xml:space="preserve">Tulos</w:t>
      </w:r>
    </w:p>
    <w:p>
      <w:r>
        <w:t xml:space="preserve">Britannian ensimmäinen kansallinen polku, Pennine Way, juhlii 50-vuotisjuhlaansa 24. huhtikuuta. Juontaja Paul Rose teki matkan "Englannin selkärankaa" pitkin ja pohti sodanjälkeistä yhteiskunnallista vallankumousta, joka auttoi avaamaan sen yleisölle.</w:t>
      </w:r>
    </w:p>
    <w:p>
      <w:r>
        <w:rPr>
          <w:b/>
        </w:rPr>
        <w:t xml:space="preserve">Esimerkki 1.5273</w:t>
      </w:r>
    </w:p>
    <w:p>
      <w:r>
        <w:t xml:space="preserve">Konsertti järjestetään 12. syyskuuta, ja se näytetään BBC One -kanavalla. Mukana on myös koomikkoja, kuten Bruce Forsyth ja Jack Dee. Tapahtumaan odotetaan noin 60 000 fania ja sotilasta. Konsertin tuotto menee Help For Heroes -hyväntekeväisyysjärjestölle, joka kerää varoja haavoittuneille sotilashenkilöille ja heidän perheilleen. Muita jo vahvistettuja musiikkiesiintyjiä ovat muun muassa räppäri Plan B, The Saturdays ja James Blunt. Myös tv-koomikot Michael McIntyre ja Jason Manford osallistuvat keikalle. Williams, joka ilmoitti hiljattain paluustaan Take Thatiin, sanoi olevansa "otettu", että häntä pyydettiin osallistumaan, ja osoitti kunnioitusta Afganistanissa toimivalle brittiläiselle palvelushenkilöstölle. "Heidän omistautumisensa maamme hyväksi on ilmiömäistä, ja me kaikki olemme heistä niin ylpeitä", hän sanoi. Help For Heroes -järjestön johtaja Bryn Parry sanoi: "Poikamme ja tyttömme, sekä kaukaisissa partiotukikohdissa toimivat että elämänmuutosvammoista toipuvat, kuulevat tämän konsertin ja tietävät, että he ovat mielessämme. "Heitä ei ole unohdettu, missä tahansa he ovatkin." Noin 150 taisteluissa loukkaantunutta henkilöä osallistuu konserttiin ilmaiseksi. Konsertin liput tulevat yleiseen myyntiin keskiviikkona 4. elokuuta kello 0900 BST.</w:t>
      </w:r>
    </w:p>
    <w:p>
      <w:r>
        <w:rPr>
          <w:b/>
        </w:rPr>
        <w:t xml:space="preserve">Tulos</w:t>
      </w:r>
    </w:p>
    <w:p>
      <w:r>
        <w:t xml:space="preserve">Robbie Williams ja Alexandra Burke ovat yksi niistä tähdistä, jotka esiintyvät Twickenham-stadionilla järjestettävässä hyväntekeväisyyskonsertissa sotilaiden hyväksi.</w:t>
      </w:r>
    </w:p>
    <w:p>
      <w:r>
        <w:rPr>
          <w:b/>
        </w:rPr>
        <w:t xml:space="preserve">Esimerkki 1.5274</w:t>
      </w:r>
    </w:p>
    <w:p>
      <w:r>
        <w:t xml:space="preserve">Terveysviranomaiset ilmoittivat lopettavansa tarjouksen antaa MMR-rokote kuuden kuukauden ikäisille vauvoille, koska taudinpurkaus hidastui. Ensimmäinen rokotus annetaan jatkossakin tavanomaisessa 13 kuukauden iässä, myös vauvoille, jotka ovat saaneet rokotuksen kuuden kuukauden ikäisinä. Public Health Walesin lukujen mukaan marraskuusta lähtien on raportoitu 1 202 tuhkarokkotapausta. Ihmisiä on pyydetty pysymään valppaina taudin oireiden suhteen, koska taudinpurkausta ei ole julistettu päättyneeksi, mutta PHW:n mukaan ei ole todisteita siitä, että tuhkarokko olisi levinnyt laajalti yhteisössä. Niiden pienten vauvojen vanhempia, jotka olivat jo saaneet MMR-rokotteen varhain, pyydettiin varmistamaan, että he esittävät lapsensa 13 kuukauden annosta varten. PHW:n terveydensuojelujohtaja Marion Lyons sanoi: "Olemme tyytyväisiä siihen, että tuhkarokkotapausten määrän hidastuessa meidän ei enää tarvitse aikaistaa vauvojen rutiinirokotuksia. Kaikenikäisten lasten vanhempien on kuitenkin syytä olla tietoisia siitä, että taudinpurkaus ei ole ohi ja että jos heidän lapsensa rokotukset ovat myöhässä, heidän on kiireesti saatava unohtuneet rokotukset." "Rokotukset on kuitenkin syytä ottaa kiireesti. "Epidemia on iskenyt pahiten 10-18-vuotiaiden ikäryhmään, ja tiedämme, että tässä ryhmässä on vielä noin 30 000 rokottamatonta henkilöä. "Olemme edelleen huolissamme siitä, että tässä ikäryhmässä puhkeaa uusia tautitapauksia, ja kehotamme rokottamattomia puhumaan asiasta yleislääkärinsä kanssa." Aiemmin tässä kuussa terveysministeri Mark Drakeford ilmoitti, että rokotusohjelmaan lisätään uusia rokotuksia. Vauvat rokotetaan suolistoinfektiota vastaan ja pikkulapset saavat influenssarokotteen, kun taas yli 70-vuotiaat rokotetaan vyöruusua vastaan ja aivokalvontulehdus C:n toinen annos annetaan neljän kuukauden iän sijasta nuoruusiässä. Drakeford sanoi, että tuhkarokkoepidemiasta oli otettu opiksi.</w:t>
      </w:r>
    </w:p>
    <w:p>
      <w:r>
        <w:rPr>
          <w:b/>
        </w:rPr>
        <w:t xml:space="preserve">Tulos</w:t>
      </w:r>
    </w:p>
    <w:p>
      <w:r>
        <w:t xml:space="preserve">Swansean tuhkarokkoepidemian vaikutusalueella asuvien alle vuoden ikäisten vauvojen ei enää tarvitse ottaa MMR-rokotuksiaan varhain.</w:t>
      </w:r>
    </w:p>
    <w:p>
      <w:r>
        <w:rPr>
          <w:b/>
        </w:rPr>
        <w:t xml:space="preserve">Esimerkki 1.5275</w:t>
      </w:r>
    </w:p>
    <w:p>
      <w:r>
        <w:t xml:space="preserve">Oppositio, Kambodžan kansallinen pelastuspuolue, sanoo hylkäävänsä sunnuntain äänestystuloksen vedoten "vakaviin sääntöjenvastaisuuksiin". Nimiä puuttui äänestäjäluetteloista, ja jotkut äänestäjät huomasivat, että toiset olivat käyttäneet heidän äänestyslippujaan, raporttien mukaan. Täällä äänestäjät kertovat kokemuksistaan äänestyslippunsa antamisesta. Socheata, 30-vuotias toimistotyöntekijä Phnom Penhistä Kyläni on kaukana, ja matka sinne pääkaupungista olisi vienyt koko päivän. Työnantajani antoi minulle mahdollisuuden äänestää vaaleissa tai ilmoittautua vapaaehtoiseksi vaalitarkkailijaksi. Olen äänestänyt monta kertaa aiemmin, ja olin kiinnostunut näkemään prosessin itse, joten valitsin tarkkailijaksi ryhtymisen. Olin hyvin pettynyt. Kävin kolmella äänestyspaikalla ja keskustoimistossa. Monet äänestämään tulleet ihmiset eivät löytäneet nimeään rekisteristä. Ihmiset huusivat ja itkivät. Viimeksi vuonna 2008, kun ihmiset eivät löytäneet nimeään rekisteristä, he vain kävelivät pois. Tällä kertaa he jäivät ja huusivat ja itkivät. Tällä kertaa vauhtia on enemmän, sen voi tuntea. Olin vaikuttunut siitä, miten sitoutuneita nuoret ovat. Viime kerralla heitä kiinnostivat lähinnä viihde, harrastukset ja hauskanpito. Tällä kertaa, kun oppositiojohtaja piti puheen vaalien alla, niin monet nuoret, joilla oli kampanja-T-paitoja ja lippiksiä ja jotka heiluttivat julisteita, tulivat kadulle helteessä odottamaan häntä. Luulen, että paikalla oli lähes miljoona nuorta ihmistä. Hallituspuolue luuli, että nuoret äänestäisivät heitä, mutta he aliarvioivat nuoret ja heidän muutoksenhalunsa. Vaikka nuoret sanoivat äänestävänsä hallituspuoluetta, todellisuudessa he äänestivät toisin kuin olivat sanoneet. Vaalit onnistuivat pääosin rauhanomaisuuden näkökulmasta, mutta niissä esiintyi paljon väärinkäytöksiä ja petoksia. Uskon, että virheet olivat tahallisia, koska tämä on ollut toistuva ongelma. Hallitsevan puolueen oli tarkoitus uudistaa vaaliprosessia, mutta se on vain yksi asia lisää, jota se ei ole onnistunut toteuttamaan. Teillä on oltava virallinen henkilöllisyystodistus mukananne, jotta voitte äänestää, mutta jos teillä ei ole mitään henkilöllisyystodistusta, voitte hakea rekisteröintipapereita etukäteen. Lomakkeita voidaan helposti manipuloida, koska lomakkeen saamiseksi tarvitaan vain kaksi todistajaa, jotka sanovat tuntevansa teidät, kun taas kansallinen henkilökortti, perhekirja ja muut henkilöllisyystodistukset ovat paljon luotettavampia henkilöllisyystodistuksia. Viime vaaleissa näitä rekisteröintilomakkeita annettiin 500 kappaletta, tällä kertaa niitä annettiin 1,5 miljoonaa kappaletta. Se on paljon vähemmän turvallista. Jean, ranskan kielen kirjallisuuden opiskelija Takeon maakunnasta Tämä on ensimmäinen kerta, kun olen oikeutettu äänestämään. Siellä oli viisi huonetta, ja minun piti mennä yhteen huoneeseen ja äitini toiseen. Jokaisessa huoneessa on nimilista. Löysin nimeni listalta, ja sitten löysin äitini nimen myös listalta, joten huusin hänelle, että sinun pitäisi olla täällä. Hän sanoi: "Ei, minun pitäisi olla täällä", joten löysimme virkailijan, jonka kanssa puhuimme, ja he sanoivat, että siinä on täytynyt olla virhe, koska hänen nimensä oli painettu kahdelle listalle. Tiedän kolme ihmistä kylästäni, jotka yrittivät äänestää, mutta joku muu oli ollut paikalla ennen heitä, ja heille sanottiin: "Ette voi äänestää, olette jo äänestäneet". En usko, että se oli kovin hyvin järjestetty. Vaaleja edeltävinä päivinä ihmiset olivat innoissaan ja iloisia, mutta sitten kun tulokset tulivat, tunsin itseni niin pettyneeksi, etten voinut hyväksyä sitä ja tuntui kuin en olisi voinut hengittää. Seuraavana aamuna, kun menin torille ostamaan ruokaa, siellä ei ollut melua, oli hiljaista. Luulen, että kaikki olivat pettyneitä. Dalis Phnom Penhistä Kokemukseni oli, että kaikki sujui hyvin. Pääsin sisään ja ulos noin 10 minuutissa tai alle ja löysin nimeni todella helposti. Yksi ongelma kuitenkin oli, joka ei koskenut minua, mutta ystäväni ja serkkuni sanoivat, että heidän musteensa pesiytyi pois melko helposti. Sormiin annetaan mustetta, joka osoittaa, että olet äänestänyt, jotta et voi käydä uudelleen, mutta heidän mielestään heidän mustettaan oli helppo pestä pois, mikä on hieman huolestuttavaa, mutta kuten sanoin, minulla ei ollut ongelmia. Jos äänestyksessä on kuitenkin tapahtunut väärinkäytöksiä, en hyväksy vaalitulosta. Doeur, vastavalmistunut psykologi ja vaalitarkkailija Työskentelin vaalitarkkailijana ja sain tietoja monista eri keskuksista. Ongelmia oli paljon. Suurin valitus oli se, että ihmisten nimet olivat kadonneet rekisteristä. Toinen ongelma oli pelottelu. Kommunistisen kansanpuolueen jäsenet kokoontuivat noin 100 metrin päähän äänestyspaikasta, ja ihmiset pelkäsivät äänestää ketään muuta. Eräässä paikassa turvamiehet eivät päästäneet meitä sisälle tarkkailemaan. Bunthai Phnom Penhistä En huomannut mitään ongelmia. Olin vaalihuoneistossa ja poistuin sieltä viidessä minuutissa, eikä virkamiehiltä mennyt lainkaan aikaa löytää nimeni rekisteriluettelosta, kun olin antanut heille kansallisen henkilökorttini ja rekisteröintikuittini. En huomannut ketään, jolla olisi ollut henkilöllisyystodistus ja kuitti, jolta olisi evätty pääsy. Baby Sangha, taloustieteen professori Kandalin maakunnasta Äänestin ensimmäistä kertaa. Viime kerralla en uskonut, että mikään muuttuisi, mutta nyt oppositiolla on erittäin vahva länsimaisen koulutuksen saanut ehdokas. Ihmiset ovat kyllästyneet korruptioon, täällä on paljon epäoikeudenmukaisuutta, eivätkä ihmiset halua enää sietää sitä. Nämä vaalit ovat hyvin tärkeät, ja monet tuntemani ihmiset joutuivat matkustamaan pitkän matkan työpaikaltaan äänestääkseen. Korruptiota on yhteiskunnan kaikilla tasoilla. Jos haluat myydä talosi, sinun on maksettava pöydän alla virkamiehille ja myös kiinteistönvälittäjille. Kun menin naimisiin ja halusin saada avioliittotodistuksen, minun oli maksettava virkamiehelle, vaikka se on tarkoitus antaa ilmaiseksi. Minulta kesti kolme tuntia löytää nimeni äänestäjien rekisteriluettelosta, mutta en luovuttanut, ja lopulta löysin nimeni. Kun äänestyslippuja alettiin laskea, monet ihmiset juoksivat innoissaan huoneesta toiseen, koska CNPR:n äänet olivat paljon suuremmat kuin CPP:n äänet. Olimme niin innoissamme. Olin kuitenkin kotona, kun viralliset tulokset julkistettiin, ja ne olivat niin erilaiset kuin mitä olimme nähneet. Emme voineet uskoa sitä. Haastattelut Sitala Peek</w:t>
      </w:r>
    </w:p>
    <w:p>
      <w:r>
        <w:rPr>
          <w:b/>
        </w:rPr>
        <w:t xml:space="preserve">Tulos</w:t>
      </w:r>
    </w:p>
    <w:p>
      <w:r>
        <w:t xml:space="preserve">Kambodžan kansanpuolue on julistautunut voittajaksi kansallisissa vaaleissa 68 paikkaa oppositiolle, joka sai 55 paikkaa.</w:t>
      </w:r>
    </w:p>
    <w:p>
      <w:r>
        <w:rPr>
          <w:b/>
        </w:rPr>
        <w:t xml:space="preserve">Esimerkki 1.5276</w:t>
      </w:r>
    </w:p>
    <w:p>
      <w:r>
        <w:t xml:space="preserve">Basildonin kaupunginvaltuutetut haluavat perustaa Essexin ensimmäisen kahdeksan-19-vuotiaille tarkoitetun nuorisovyöhykkeen Ashdon Wayn varrella sijaitsevalle tontille. Ohjelma on jo otettu käyttöön 14 muulla Englannin köyhällä alueella. Basildonin neuvoston työväenpuolueen johtaja Gavin Callaghan sanoi, että nuoret "ansaitsevat parempaa kuin nykyinen tarjonta". Alueen suunnitelmista järjestetään julkinen kuuleminen seuraavien kahden kuukauden aikana. Valtuutetut hyväksyivät keskiviikkona pidetyssä kokouksessa periaateehdotuksen maan hankkimisesta Basildon Town Centre Managementilta (BTCM). Aloitteen takana oleva hyväntekeväisyysjärjestö OnSide määrittelee nuorisovyöhykkeen "paikaksi, jonne mennä, jossa on tekemistä ja jonkun kanssa jutella ... turvallisessa, myönteisessä ja helposti lähestyttävässä ympäristössä". Sen mukaan epäsosiaalinen käyttäytyminen on vähentynyt merkittävästi kaupungeissa, joihin on perustettu nuorisovyöhykkeitä. Englannissa on 14 nykyistä ohjelmaa, joista kolme Suur-Lontoossa, ja niissä on yli 38 000 nuorta jäsentä. Basildonin neuvoston työväenpuolueen johtaja Gavin Callaghan sanoi: "Olemme vastanneet yleisön vaatimuksiin parantaa nuorisopalveluja nuorille sopimalla, että Basildonin keskustaan luodaan 2000-luvun nuorisovyöhyke osana Basildonin uudistamista. "Se muuttaa Basildonin nuorisopalvelujen kulttuuria. Valtuusto investoi nuortensa elinaikaan." OnSide Youth Zones -nuorisovyöhykkeiden toimitusjohtaja Kathryn Morley kuvaili suunnitelmia "todella myönteiseksi edistysaskeleeksi" ja lisäsi, että keskeinen sijainti ja liikenneyhteydet olisivat "olennainen osa sen onnistumista". Etsi BBC News: East of England Facebookissa, Instagramissa ja Twitterissä. Jos sinulla on juttuehdotuksia, lähetä sähköpostia osoitteeseen eastofenglandnews@bbc.co.uk.</w:t>
      </w:r>
    </w:p>
    <w:p>
      <w:r>
        <w:rPr>
          <w:b/>
        </w:rPr>
        <w:t xml:space="preserve">Tulos</w:t>
      </w:r>
    </w:p>
    <w:p>
      <w:r>
        <w:t xml:space="preserve">Kaupungin keskustan parkkipaikka voitaisiin muuttaa nuorisokeskukseksi.</w:t>
      </w:r>
    </w:p>
    <w:p>
      <w:r>
        <w:rPr>
          <w:b/>
        </w:rPr>
        <w:t xml:space="preserve">Esimerkki 1.5277</w:t>
      </w:r>
    </w:p>
    <w:p>
      <w:r>
        <w:t xml:space="preserve">Vladimir HernandezBBC Mundo, Buenos Aires Päätös viedä määräysvalta enemmistöosakkaalta, espanjalaiselta öljyjätiltä Repsolilta, on herättänyt vastalauseiden ulvontaa Espanjassa, mutta se on otettu laajalti vastaan Argentiinassa. Presidentti Fernandezin ilmoitus muistutti monia joulukuusta 2001, jolloin samassa presidentin palatsissa väliaikainen presidentti julisti, ettei Argentiina aio maksaa valtavaa ulkomaanvelkaansa takaisin. Mutta vain viikkoja myöhemmin hurraahuudot ja hymyt vaihtuivat kyyneliin, kun päätös kiihdytti Argentiinan syöksymistä historiansa pahimpaan talouskriisiin. Joidenkin talousanalyytikoiden mielestä päätös palauttaa YPF takaisin valtion hallintaan voi tuoda enemmän ongelmia kuin todellisia ratkaisuja maan energiakriisiin. Presidentti Fernandez perusteli siirtoa sillä, että se oli tarpeen valtion energialaskun pienentämiseksi. Vuonna 2010 Argentiina alkoi tuoda polttoainetta ensimmäistä kertaa sen jälkeen, kun YPF yksityistettiin 1990-luvun alussa. Viime vuonna lasku oli 10 miljardia dollaria (6,27 miljardia puntaa), ja vuoden 2012 kokonaismenot voivat olla noin 14 miljardia dollaria. Argentiinan presidentti syyttää Repsolia ja sanoo, että yhtiö ei ole investoinut riittävästi energialähteiden kehittämiseen, jotta se voisi vastata kasvavaan sisäiseen kysyntään, vaan on sen sijaan kotiuttanut 90 prosenttia voitoistaan. Repsol väittää, että se on investoinut Argentiinaan. Espanjan hallitus on sanonut, että YPF:n kansallistaminen voisi vahingoittaa vakavasti maiden välisiä "ystävyyssuhteita", ja se on varoittanut ryhtyvänsä vastatoimiin. Fernandez on lähes varmasti odottanut tällaista raivoa, mutta painosti silti Repsol YPF:ää vastaan. Jotkut analyytikot huomauttavat, että Argentiina on halunnut saada otteen talouden strategisesta alasta, sillä se on ollut yksi harvoista Etelä-Amerikan maista, joilla ei ole vaikutusvaltaista valtionyhtiötä energia-alalla. "Maan kehitys liittyy läheisesti energian saatavuuteen ja tuotantoon, jotta se pystyy vastaamaan kaikkeen sisäiseen kysyntään", sanoo taloustieteilijä Alfredo Zaiat, joka kirjoittaa usein hallitusmyönteiseen sanomalehteen. "Tämän saavuttamiseksi oli ratkaisevan tärkeää pakkolunastaa Repsolin osakkeet ja sisällyttää kansallistamislakiehdotukseen myös se, että on kansallisen edun mukaista tulla omavaraiseksi hiilivetyjen hyödyntämisessä", hän sanoo. Repsolille maksetaan korvaus, mutta sen suuruuden määrittää argentiinalainen tuomioistuin. Sen jälkeen, kun Fernandezin aviomies, edesmennyt Nestor Kirchner, valittiin presidentiksi vuonna 2003, julkinen politiikka on muuttunut merkittävästi valtion roolin kasvattamisen suuntaan. Lisäksi on pyritty luopumaan vapaiden markkinoiden kannasta, jota monet syyttivät vuosien 2001-2002 talousromahduksesta. Fernandez, joka valittiin miehensä seuraajaksi vuonna 2007, jatkoi tämän talousmallia, kansallisti uudelleen lippulaivalentoyhtiö Aerolineas Argentinasin ja ajoi läpi uudistuksen, jonka ansiosta hallitus voi käyttää keskuspankin varantoja ulkomaanvelan maksamiseen. YPF:n takavarikointi on jatkoa tälle suuntaukselle, ja joidenkin analyytikoiden mielestä se voi olla ennakkotapaus muille ulkomaisille öljy-yhtiöille maassa. "Koska energia-ala on julistettu "yleisen edun mukaiseksi", tämä avaa mahdollisuuden muiden yhtiöiden kansallistamiseen", sanoo öljykonsultti Eduardo Fernandez. YPF:n siirto on todennäköisesti järkyttänyt muita Argentiinassa tällä hetkellä toimivia ulkomaisia sijoittajia. "Pidämme tätä kielteisenä Argentiinan (jo ennestään huonojen) pitkän aikavälin investointinäkymien kannalta ja uskomme, että tämä voi aiheuttaa paikallisten ulkomaisten toimijoiden osittaisen vetäytymisen muilta aloilta", sanoo Michael Henderson, Capital Economicsin ekonomisti. Argentiinan hallitus vakuuttaa, että yritysosto ei merkitse vihamielistä toimintaa ulkomaisia sijoittajia kohtaan. "Meille sopii, että [ulkomaiset yritykset] tekevät voittoa. Mutta nämä voitot eivät voi tulla kansallisten etujemme kustannuksella", presidentti Fernandez sanoi. Ennen yksityistämistä YPF oli Argentiinan lippulaivaöljy-yhtiö. Sen palauttaminen takaisin valtion valvontaan osoittautuu suosituksi hallituksen kannattajien keskuudessa. Asiantuntijat kuitenkin uskovat, että hallituksen kyky rahoittaa öljytoimintojaan ja vähentää polttoaineen tuontia ulkomailta on kyseenalainen. "Jotta valtio voisi louhia enemmän öljyä, se tarvitsee vähintään 6 miljardia dollaria enemmän kuin mitä se tällä hetkellä investoi, eikä hallituksella ole tällaista pääomaa", sanoo Daniel Gerol G&amp;G Energy Consultants -yhtiöstä. Viime vuoden marraskuussa Argentiina ilmoitti löytäneensä valtavat liuskeöljyvarat, joista suurin osa on tutkimatta. Analyytikot uskovat, että ulkomaiset investoinnit ovat välttämättömiä tämän öljyn louhimiseksi. Maanantain ilmoituksen ja Argentiinan suurimman ulkomaisen sijoittajan Espanjan kirvelevän reaktion jälkeen ulkomaisen pääoman jatkuva tulo näyttää paljon epävarmemmalta.</w:t>
      </w:r>
    </w:p>
    <w:p>
      <w:r>
        <w:rPr>
          <w:b/>
        </w:rPr>
        <w:t xml:space="preserve">Tulos</w:t>
      </w:r>
    </w:p>
    <w:p>
      <w:r>
        <w:t xml:space="preserve">Argentiinan presidentti Cristina Fernandez de Kirchner lopetti kuukausia kestäneet spekulaatiot, kun hän ilmoitti maan suurimman öljy-yhtiön YPF:n kansallistamisesta.</w:t>
      </w:r>
    </w:p>
    <w:p>
      <w:r>
        <w:rPr>
          <w:b/>
        </w:rPr>
        <w:t xml:space="preserve">Esimerkki 1.5278</w:t>
      </w:r>
    </w:p>
    <w:p>
      <w:r>
        <w:t xml:space="preserve">Rapa Nui -ryhmä sanoo, että maa-alue, jolle hotelli rakennettiin, oli viety laittomasti heidän esi-isiltään sukupolvia sitten. He ovat protestoineet jo kuukausia pääsiäissaaren kehittämissuunnitelmia vastaan. Chilen vuonna 1888 liittämä saari on Unescon maailmanperintökohde. Hitorangi-klaanin jäsenet ovat miehittäneet Hangaroan ekokylää ja kylpylää viime elokuusta lähtien. Hotellin osti Chilen hallitukselta 1990-luvulla Scheissin perhe, joka on vaikutusvaltainen sijoitusryhmä, mutta Rapa Nui -heimon mukaan heidän esi-isänsä oli huijattu luopumaan maasta jo vuosia aiemmin. Ryhmän asianajaja Rodrigo Gomez kertoi, että jopa 50 aseistettua poliisia oli murtautunut hotelliin poistaakseen viisi viimeistä asukasta. Heidät pidätettiin ja vapautettiin odottamaan oikeuskäsittelyä. "Hyvässä uskossa" Gomez sanoi, että operaatio oli ollut "täysin sääntöjenvastainen ja laiton". Se tapahtui kaksi päivää ennen kuin ryhmän oli määrä saapua oikeuteen keskustelemaan maan omistusoikeudesta. Save Rapa Nui -järjestön verkkosivuilla julkaistussa lausunnossa sanottiin, että Chilen mantereella toimiva tuomari oli kahdesti kieltäytynyt antamasta poliisille lupaa ratsiaoperaatioon ja että ryhmän toista asianajajaa oli estetty vierailemasta asiakkaidensa luona vankilassa. Hänen väitteitään ei voitu vahvistaa välittömästi. Viime joulukuussa yli 20 ihmistä loukkaantui, kun haulikkoaseilla aseistautuneet poliisit yrittivät poistaa Rapa Nuin mielenosoittajia heidän valtaamistaan rakennuksista. Tämän vuoden tammikuussa YK:n alkuperäiskansoja käsittelevä erityisraportoija James Anaya ilmaisi huolensa Rapa Nuista. Hän kehotti Chilen hallitusta "tekemään kaikkensa käydäkseen vilpittömässä mielessä vuoropuhelua Rapa Nui -kansan edustajien kanssa, jotta nykyistä tilannetta selittävät todelliset ongelmat voitaisiin ratkaista mahdollisimman pian". Rapa Nui on virallinen nimi syrjäiselle pääsiäissaarelle, joka sijaitsee yli 3 200 kilometrin päässä Chilen länsirannikolta. Pikkuruisella saarella asuu noin 4 000 ihmistä, mutta se tunnetaan parhaiten muinaisista jättiläismäisistä veistetyistä kivipäistä, jotka tunnetaan nimellä Moais.</w:t>
      </w:r>
    </w:p>
    <w:p>
      <w:r>
        <w:rPr>
          <w:b/>
        </w:rPr>
        <w:t xml:space="preserve">Tulos</w:t>
      </w:r>
    </w:p>
    <w:p>
      <w:r>
        <w:t xml:space="preserve">Pääsiäissaaren poliisi on häätänyt alkuperäiskansojen ryhmän, joka oli miehittänyt luksushotellin aluetta viime vuodesta lähtien.</w:t>
      </w:r>
    </w:p>
    <w:p>
      <w:r>
        <w:rPr>
          <w:b/>
        </w:rPr>
        <w:t xml:space="preserve">Esimerkki 1.5279</w:t>
      </w:r>
    </w:p>
    <w:p>
      <w:r>
        <w:t xml:space="preserve">Mark SavageBBC Musicin toimittaja "Olen itse asiassa lopettanut Twitterin kokonaan", hän kertoi The Sunille. "En voi lukea sitä. "Kun menen sinne, siellä on vain ihmisiä, jotka puhuvat ilkeyksiä. Yksi kommentti pilaa päiväsi. Mutta siksi olen lopettanut sen." Tähti, jolla on 19 miljoonaa seuraajaa, sanoo pitävänsä tilin auki, mutta se jakaa jatkossa vain automaattisia päivityksiä hänen Instagram-sivultaan. Twitterin nopea läpikäynti löytää useita negatiivisia - vaikkakaan ei välttämättä loukkaavia - kommentteja, jotka on suunnattu 26-vuotiasta kohtaan. "Ärsyttävä inkiväärimuskari" on erityisen yleinen loukkaus; kun taas Galway Girl -kappale on herättänyt vihan vyöryn. "Vastenmielistä, huijattua kulttuurista omimista", kirjoitti David N kepeästä jigistä, jossa Sheeran kuvailee rakastuvansa tyttöön, joka "soitti viulua irlantilaisessa bändissä". Toinen käyttäjä kuvaili sitä "kamalaksi 'diddly-eye leprachaun'" -musiikiksi, joka on täynnä "stereotyyppistä hölynpölyä". Richard Rochella oli hyödyllisiä neuvoja sanoituksista, joita hän kuvaili seuraavasti: "Täynnä maantieteellisiä epätarkkuuksia (Grafton St:llä ei ole pubia)". Viimeksi Sheeran joutui puolustautumaan syytöksiä vastaan, joiden mukaan hän oli käyttänyt taustalaulua Glastonburyn pääesiintyjänsä aikana. Tähti käyttää esiintymisissään loop-pedaalia, jonka avulla hän voi nauhoittaa lauluäänensä ja kitarariffinsä ja luoda kerrostetun, silmukoidun säestyksen livenä, paikan päällä. "Onko se taustaraita vai näkymättömiä muusikoita!!!". Kuka soittaa, kun Ed Sheeran lopettaa?!?", kirjoitti eräs hämmentynyt fani. "Eikö hän voisi hankkia oikeita muusikoita? Pidän hänestä, mutta kaikki on vähän karaokea", kirjoitti toinen. Viimeisessä henkilökohtaisesti kirjoittamassaan twiitissä tähti kuulosti syytösten takia raivostuneelta. "En olisi ikinä uskonut, että joudun selittämään sitä, mutta kaikki mitä teen live-esiintymisessäni on livenä, se on loop-asemaa, ei taustaraitaa. Ole hyvä ja googleta", hän kirjoitti. Muut käyttäjät ottivat kohteekseen Sheeranin televisioidun Glastonbury-shown, kun hän kärsi kitaraongelmista Bloodstream-kappaleen aikana. "Ed Sheeran, tule kotiini, niin näytän sinulle, miten kitara viritetään, senkin hyödytön sotku", kirjoitti eräs. The Sunille puhuessaan Sheeran sanoi, että hän on "yrittänyt selvittää, miksi ihmiset eivät pidä minusta niin paljon", mutta yksinkertainen vastaus on, että hän on oman menestyksensä uhri. Hänen kolmas albuminsa ÷ (Divide) on vuoden myydyin, ja se hallitsee listoja ja radioita ympäri maailmaa. Yhdistyneessä kuningaskunnassa kaikki levyn kappaleet pääsivät singlelistalla 20 parhaan joukkoon, ja levyn pääsingle Shape Of You oli 14 viikkoa listaykkösenä. Tällainen yleisyys houkuttelee esiin Twitterin ilkeämielisempiä ja aggressiivisempia käyttäjiä, sillä Twitter on saanut maineen trollien majapaikkana. Muun muassa Miley Cyrus, Sue Perkins, Stephen Fry, Halsey ja Avengers-ohjaaja Joss Whedon ovat kaikki lopettaneet sivuston jouduttuaan kärsimään loukkauksista. Toiset, kuten Selena Gomez ja Tom Daley, ovat saaneet tappouhkauksia. (Emme nähneet todisteita vastaavista Sheeranille osoitetuista twiiteistä, vaikka on mahdollista, että tällaiset viestit olisi poistettu Twitterin ehtojen rikkomisen vuoksi). Viime vuonna Bloomberg kertoi, että Disney päätti olla hankkimatta sosiaalisen median verkostoa osittain siksi, että se uskoi joidenkin käyttäjien kiusaavan käyttäytymistä, joka saattaisi vahingoittaa elokuvayhtiön imagoa. Twitter on sittemmin ryhtynyt toimiin väärinkäytösten torjumiseksi ja antanut käyttäjille paremmat työkalut trollien mykistämiseen tai estämiseen. Sheeranin tilillä tehtyjen tutkimusten perusteella ilkeät twiitit ovat huomattavasti enemmän kuin positiiviset twiitit. Aina kun hän julkaisee kuvan tai kommentin, suurin osa vastauksista on muunnelmia "I love you", "te amo" ja "come to Portugal!". Ja jos Sheeran uskaltautuu takaisin sivustolle, hän löytää sydäntä lämmittäviä viestejä, kuten tämän Castie Collinsilta, joka kirjoitti: "Opettelen kitaraa sinun ansiostasi." "Kiitos @edsheeran, että teet upeaa musiikkia, jotta opiskelu ei ole aina NIIN kamalaa", Emily Estopare kirjoitti. Hannah Robinson lisäsi: "Olen sairas ja voin huonosti, mutta laitoin päälle Ed Sheeranin biisejä ja olo parani." Ja Karen Porterilla oli ystävällisiä sanoja Sheeranin Glastonbury-paikasta: "Voin sanoa, että sinulla oli siellä lavalla parasta ikinä", hän sanoi. "Uskomatonta nähdä todellista lahjakkuutta ja aitoa sielua. Paljon rakkautta." Jopa tähden vähiten pidetty kappale sai (heikkoa) kiitosta Sadie Lyonilta, joka kirjoitti: "Uber-kuskini tuntee Galway Girlin rap-kappaleen." Seuraa meitä Facebookissa, Twitterissä @BBCNewsEnts tai Instagramissa bbcnewsents. Jos sinulla on juttuehdotus, lähetä sähköpostia osoitteeseen entertainment.news@bbc.co.uk.</w:t>
      </w:r>
    </w:p>
    <w:p>
      <w:r>
        <w:rPr>
          <w:b/>
        </w:rPr>
        <w:t xml:space="preserve">Tulos</w:t>
      </w:r>
    </w:p>
    <w:p>
      <w:r>
        <w:t xml:space="preserve">Ed Sheeran sanoo lopettaneensa Twitterin saatuaan vyöryn solvauksia.</w:t>
      </w:r>
    </w:p>
    <w:p>
      <w:r>
        <w:rPr>
          <w:b/>
        </w:rPr>
        <w:t xml:space="preserve">Esimerkki 1.5280</w:t>
      </w:r>
    </w:p>
    <w:p>
      <w:r>
        <w:t xml:space="preserve">"Kalahuijaus" tarkoittaa, että halvempaa kalaa myydään tai merkitään väärin kalliimmaksi kalalajiksi voittomarginaalien kasvattamiseksi. Vuonna 2017 Englannissa, Walesissa ja Pohjois-Irlannissa Food Standards Agencylle (FSA) toimitetuista 91 kalanäytteestä seitsemän oli halvempaa korviketta. Testattujen näytteiden määrä on paljon pienempi kuin vuonna 2017 toimitettujen 665 lihanäytteen määrä. Kun kala on fileoitu, DNA-testi on usein ainoa keino todistaa, mistä lajista se on, ja paikallisviranomaisten FSA:lle toimittamien tulosten mukaan turska on korvattu kissakalalla, valkoturskalla tai koljalla. FSA:n mukaan paikallisviranomaiset "vastaavat elintarvikenäytteenottopolitiikkansa kehittämisestä ja täytäntöönpanosta", jossa olisi otettava huomioon kansallisella tasolla asetetut painopisteet. Löydökset kirjataan Yhdistyneen kuningaskunnan elintarvikevalvontajärjestelmään, joka on keskitetty tietokanta, johon kerätään elintarviketestaustuloksia ja seurataan elintarviketeollisuuden suuntauksia. Salfordin yliopiston konservatiivisen genetiikan professori Stefano Mariani totesi, että testaus on pitkälti tiedustelupohjaista, joten vilpilliset yritykset tuntevat pääsevänsä "pälkähästä". "Aitouden ja jäljitettävyyden testaaminen on yleensä hyvin vähäistä - läänien tasolla saatetaan päättää, että muut testit, esimerkiksi mahdollisesti haitallisten bakteerien testaaminen, ovat tärkeämpiä", hän sanoi. "Mikään toimitusketjun vaihe ei ole täysin vapaa [väärinkäytösten riskistä], ja siksi on erittäin tärkeää panostaa valvontaan, jäljitettävyyteen ja muihin keinoihin ongelman minimoimiseksi." Kuten vuoden 2013 hevosenlihaskandaalissa, halvemman kalan syöminen ei aiheuta terveysriskiä, mutta huolta on herättänyt kuluttajien harhaanjohtaminen. Kalan arvo nousee Kaikki vuoden 2017 kalanäytteet, jotka todettiin puutteellisiksi, otettiin pienistä riippumattomista yrityksistä, kuten ravintoloista ja vähittäiskauppiaista. Professori Mariani sanoi, että ongelma oli suurelta osin ratkaistu kala- ja ranskalaiskaupoissa tiukempien säännösten vuoksi, mutta muut ruokapaikat olivat vaarassa, joskus tietämättäänkin. "Ravintoloissa ja sushi-baareissa ei ole samoja vaatimustenmukaisuusvaatimuksia kuin vähittäiskauppiailla, joten niissä on suurempi todennäköisyys joutua huijatuksi", hän sanoi. FSA:n vuonna 2016 julkaiseman raportin mukaan kalaan liittyvät petokset olivat yleisimpiä Koillis-Englannissa - erityisesti Humberin suulla sijaitsevien suurten kalasatamien ympäristössä. Grimsbyn kalamarkkinoiden toimitusjohtaja Martyn Boyers sanoi: "Brexit-äänestyksen jälkeen valkoisen kalan arvo on noussut. "Ongelmia aiheuttaa hinnoittelun muuttuminen, ja se voi jo itsessään johtaa siihen, että ihmiset yrittävät käyttää oikoteitä." Hän lisäsi: "Jos tavaraa merkitään väärin ja kun se on pakastettu, haastan kenet tahansa kertomaan minulle, mitä kala on fileoituna - nahattomana, luuttomana ja lohkona." Kalanäytteiden epäonnistumisprosentti on pysynyt melko tasaisena: 7,6 prosenttia näytteistä oli epätyydyttäviä vuonna 2017, 6,7 prosenttia vuonna 2016 ja 9,3 prosenttia vuonna 2015. Saatat olla myös kiinnostunut: Mark Drummond, joka pyörittää palkittua kala- ja sipsiravintolaa Bradfordin lähellä, sanoi: "Jossain määrin se mustamaalaa kaikkia alan toimijoita samalla harjalla, koska muutamat yrittävät huijata järjestelmää. "Sääntelyviranomaiset ovat kireällä, joten testausta ei ole tehty kovin paljon." Hän jatkaa. FSA sanoi lausunnossaan: "Vaikka näytteenotto on keskeinen osa paikallisen viranomaisen lähestymistapaa virallisen valvonnan toteuttamisessa, se on vain yksi väline, jolla voidaan tarkastaa, että sääntöjä noudatetaan tällä alalla, johon kuuluvat tarkastukset, laskujen tarkastukset, ruokalistojen tarkastukset sekä tuotteiden ja etikettien fyysiset tarkastukset". "Kehitämme parhaillaan uutta strategista valvontamallia, jonka avulla saamme enemmän tietoa ja tiedustelutietoa, minkä ansiosta voimme tukea paikallisviranomaisia suunnittelemaan omaa näytteenottoaan ja analyysiään kohdennetummin ja tehokkaammin." Voit katsoa lisää tästä jutusta BBC Inside Out Yorkshire and Lincolnshire -ohjelmassa maanantaina 15. lokakuuta kello 19.30 BST BBC One -kanavalla tai sen jälkeen iPlayerin kautta.</w:t>
      </w:r>
    </w:p>
    <w:p>
      <w:r>
        <w:rPr>
          <w:b/>
        </w:rPr>
        <w:t xml:space="preserve">Tulos</w:t>
      </w:r>
    </w:p>
    <w:p>
      <w:r>
        <w:t xml:space="preserve">Asiantuntijat ovat varoittaneet, että huijariravintolat luulevat pääsevänsä pälkähästä, kun ne pitävät monnia turskana, koska mereneläviä testataan niin vähän.</w:t>
      </w:r>
    </w:p>
    <w:p>
      <w:r>
        <w:rPr>
          <w:b/>
        </w:rPr>
        <w:t xml:space="preserve">Esimerkki 1.5281</w:t>
      </w:r>
    </w:p>
    <w:p>
      <w:r>
        <w:t xml:space="preserve">Järjestäjien mukaan bändin esiintyminen perjantaina 14. kesäkuuta on bändin ainoa festivaalikeikka Isossa-Britanniassa vuonna 2013. Yhtye, jonka hitteihin kuuluvat muun muassa Fools Gold ja She Bangs The Drum, perustettiin vuonna 1983 ja se levytti vain kaksi albumia ennen hajoamistaan vuonna 1996. Rockyhtye Bon Jovi päättää festivaalin pääesiintyjänä sunnuntai-iltana. New Jersey -yhtye, jonka hitteihin kuuluu muun muassa Living On A Prayer, tekee debyyttinsä tapahtumassa. Keulahahmo Jon Bon Jovi sanoi, että hänen yhtyeelleen on "kunnia" päästä esiintymään. "Isle of Wight -festivaali on legendaarinen, ja olemme innoissamme päästessämme liittymään rock and rollin historian pitkiin perinteisiin", hän sanoi. He liittyvät The Stone Roses -yhtyeeseen, joka yhdistyi kesällä Manchesterin Heaton Parkissa loppuunmyydyillä keikoilla ennen maailmankiertueelle lähtöä. Ian Brownin johtama yhtye ei ole koskaan aiemmin esiintynyt Isle of Wight -festivaalilla. Festivaalin promoottori John Giddings sanoi: "Kun puhutaan elämämme soundtrackista, Stone Roses on osa sitä. "Olen niin ylpeä saadessani heidät saarellemme - he aloittavat viikonlopun ryminällä." Kolmipäiväisen tapahtuman pääesiintyjinä ovat aiemmin esiintyneet muun muassa Muse, Sir Paul McCartney ja Kaiser Chiefs. Tänä vuonna rankkasade muutti festivaalialueen Newportin Seaclose Parkissa mutakylvyksi, mikä pakotti festivaalikävijät nukkumaan autoissaan liikenteen ruuhkautuessa. Bruce Springsteen, Pearl Jam, Tom Petty, Noel Gallagher ja Jessie J kuuluivat kesäkuun nimekkäisiin esiintyjiin. Lisää vuoden 2013 festivaalin pääesiintyjiä odotetaan julkistettavan myöhemmin tällä viikolla. Liput tulevat myyntiin keskiviikkona klo 0900 GMT.</w:t>
      </w:r>
    </w:p>
    <w:p>
      <w:r>
        <w:rPr>
          <w:b/>
        </w:rPr>
        <w:t xml:space="preserve">Tulos</w:t>
      </w:r>
    </w:p>
    <w:p>
      <w:r>
        <w:t xml:space="preserve">Manchesterilainen rockyhtye The Stone Roses on ensi vuoden Isle Of Wight -festivaalin pääesiintyjä.</w:t>
      </w:r>
    </w:p>
    <w:p>
      <w:r>
        <w:rPr>
          <w:b/>
        </w:rPr>
        <w:t xml:space="preserve">Esimerkki 1.5282</w:t>
      </w:r>
    </w:p>
    <w:p>
      <w:r>
        <w:t xml:space="preserve">BA oli kertonut, että 1 000 työpaikkaa on vaarassa kolmessa walesilaisessa toimipaikassa, mutta talousministeri Ken Skates on sittemmin selventänyt, että harkinnassa on 399 työntekijän irtisanominen. Skates sanoi, että hän oli kertonut BA:lle, että vaarassa olevien työpaikkojen määrää "on vähennettävä". Lentoyhtiö on aloittanut 45 päivän kuulemisen työntekijöiden kanssa. BA:n emoyhtiö oli varoittanut vähentävänsä kriisin vuoksi 12 000 työpaikkaa 42 000 työntekijästä. BA:n mukaan muutokset koskevat muun muassa sen Cardiffin lentokentällä sijaitsevaa 70 miljoonan punnan huoltotukikohtaa, ja niistä on neuvoteltu ammattiliittojen kanssa. Vaikka BA ei lennä Walesista, se työllistää noin 900 huolto- ja insinöörityöntekijää kolmessa Etelä-Walesin toimipisteessä. Lentoyhtiö huoltaa kaukoliikennelaivastoaan Cardiffin lentoasemalla, sillä on sisustustehdas Blackwoodissa, Caerphillyn kreivikunnassa, ja Avionics Services -tehdas Llantrisantissa Rhonnda Cynon Taffissa. Blackwoodin tehtaalla työskentelevä työntekijä, joka ei halunnut tulla mainituksi, kertoi BBC:lle: "Se on raastavaa. Se on ollut täällä 20 vuotta, ja nyt se on poissa. "Nämä ovat kunnollisia työpaikkoja täällä, enkä tiedä, mitä ne kaverit siellä nyt tekevät. Tunnelma on hyvin synkkä. Se on todella niin." Skates sanoi, että lentoyhtiö, työntekijät ja ammattiliitot järjestävät lakisääteisen kuulemisen. "Toivon, että tämän ajanjakson aikana pääsemme tapaamaan työntekijöitä näissä tiloissa, jotta voimme tarjota kaiken mahdollisen tuen, jota Walesin hallitukselta on saatavilla", hän sanoi. Lentoyhtiön emoyhtiö IAG oli aiemmin sanonut, että sen on toteutettava "rakenneuudistus- ja irtisanomisohjelma", kunnes lentomatkustamisen kysyntä palaa vuoden 2019 tasolle. IAG - yksi maailman suurimmista lentoyhtiöistä, joka omistaa myös espanjalaisen Iberian ja irlantilaisen Aer Linguksen - sanoi, että lentomatkustamisen palaaminen virusta edeltävälle tasolle vie useita vuosia. John Whalley, Aerospace Wales Forum -foorumin johtaja, sanoi BBC Radio Walesille: "Todellinen huolenaihe on se, että British Airways on nyt osa paljon suurempaa IAG-konsernia, jonka päätökset tehdään Lontoossa ja Madridissa. "Nähtäväksi jää, onko koko konsernia varten olemassa rationalisointisuunnitelmia, joihin saattaa kuulua yhden tai useamman toimipaikan sulkeminen Etelä-Walesissa, mutta emme vain tiedä sitä tässä vaiheessa." On varoitettu, että työpaikkojen menetyksillä olisi "tuhoisa vaikutus" perheisiin ja Etelä-Walesin talouteen. "Monet irtisanomisuhan alaisista ovat tällä hetkellä lomautettuina hallituksen työpaikkojen säilyttämisohjelman puitteissa, joka on selvästi suunniteltu työpaikkojen säilyttämiseksi", sanoi Richard Munn, Unite Wales -liiton edustaja. "Se tarkoittaa myös sitä, että mielekäs kuuleminen on mahdotonta. Siksi Unite pitää kuulemista laittomana ja vaatii BA:ta peruuttamaan irtisanomisilmoitukset ja aloittamaan mielekkäät neuvottelut Uniten kanssa." Unite totesi. Tämä oli "tuhoisa" uutinen näiden kolmen toimipaikan työntekijöille, sanoi Andrew RT Davies, Etelä-Walesin keskiosavaltion konservatiivinen seneddiin kuuluva Andrew RT Davies. Hän vaati "rohkeaa johtajuutta Westminsterissä ja Cardiff Bayssä". "Nämä ovat korkeasti koulutettuja työpaikkoja, joita ei voida helposti korvata alueellamme", hän lisäsi. Kyseessä on viimeisin isku ilmailu- ja avaruusteollisuudelle, sillä myös moottorivalmistaja Rolls-Royce ilmoitti keskiviikkona vähentävänsä 9 000 työpaikkaa ja varoitti, että lentokoneteollisuudelta kestää "useita vuosia" toipua lentomatkustamisen vähenemisestä coronavirus-kriisin vuoksi. Asiantuntijat olivat varoittaneet, että lentomatkustajamäärien laskun vuoksi 8 000 työpaikkaa Walesissa voi hävitä ja että ala ei ehkä koskaan toivu. Plaid Cymru ilmaisi myötätuntonsa työntekijöille, joiden työpaikat olivat vaarassa, ja sanoi, että tämä osoittaa, että "yleisen perustulon perustaminen hätätilanteessa olisi hyödyllistä". Puolueen talouden tiedottaja Helen Mary Jones MS sanoi: "Näille työntekijöille, muille heidän kaltaisilleen ja niille, jotka jäävät ilman tukea, on kiireellisesti luotava turvaverkko." Työpaikat ovat vaarassa myös General Electricin 1 400 työntekijän tehtaalla Nantgarwissa lähellä Caerphillyä ja Airbusin tehtaalla Broughtonissa Deesidessa. Yhdeksän lentoa kymmenestä on jouduttu keskeyttämään sen jälkeen, kun Iso-Britannia suljettiin, ja lisäksi matkustusrajoitukset voivat estää osan lentomatkustamisesta. Tämä on vahvistus kauheista uutisista BA:n työntekijöille kaikkialla Etelä-Walesissa. Työpaikkoja odotetaan menetettävän koko ilmailu-, avaruus- ja puolustusteollisuudessa, joka työllistää Walesissa 23 000 ihmistä. Koronavirus on jo iskenyt pahasti teollisuuteen, ja on lähes varmaa, että kestää vuosia toipua täysin. BA:n huoltolaitos Rhoosessa huoltaa yhtiön kaukoliikennekoneita. Näille lennoille matkustajien odotetaan palaavan pidempään, joten näiden koneiden kysyntä voi vähentyä vuosiksi. Laitos on myös Walesin hallituksen omistaman Cardiffin lentoaseman käyttäjä, jonne BA:n koneet saapuvat huoltoa varten. BA oli ilmoittanut vähentävänsä yhteensä 12 000 työntekijää toiminnastaan. Myös Airbusin ja GE Aviationin työpaikkojen maailmanlaajuisesta vähentämisestä on varoitettu. Molemmat yritykset ovat merkittäviä työnantajia Walesissa.</w:t>
      </w:r>
    </w:p>
    <w:p>
      <w:r>
        <w:rPr>
          <w:b/>
        </w:rPr>
        <w:t xml:space="preserve">Tulos</w:t>
      </w:r>
    </w:p>
    <w:p>
      <w:r>
        <w:t xml:space="preserve">Satoja British Airwaysin työpaikkoja Etelä-Walesissa on uhattuna, koska matkustajamäärät ovat romahtaneet koronaviruspandemian vuoksi.</w:t>
      </w:r>
    </w:p>
    <w:p>
      <w:r>
        <w:rPr>
          <w:b/>
        </w:rPr>
        <w:t xml:space="preserve">Esimerkki 1.5283</w:t>
      </w:r>
    </w:p>
    <w:p>
      <w:r>
        <w:t xml:space="preserve">Deborah Cohen ja Ed Brown BBC Newsnight Excel-tutkimuksessa testattiin, ovatko stentit yhtä tehokkaita kuin avosydänleikkaus hoidettaessa potilaita, joilla on vasemman päävartalon taudiksi kutsuttu sydänongelma. Tietojen mukaan useammat ihmiset, joille oli asennettu stentit, kuolivat kolmen vuoden kuluttua. Tutkimus julkaistiin lopulta - mutta vasta sen jälkeen, kun oli laadittu hoito-ohjeet, jotka perustuivat osittain tutkimukseen. Näissä ohjeissa suositellaan sekä stenttejä että sydänleikkausta tietyille potilaille, joilla on vasemmanpuoleinen päätauti. Tutkimuksen tekijät puolustavat standardeja Tutkimuksen tekijät sanoivat, että tutkimus oli toteutettu tiukasti ja hyväksyttyjen akateemisten standardien mukaisesti. Yhdysvaltalaisen stenttivalmistajan Abbottin sponsoroimassa tutkimuksessa puolet potilaista sai stenttejä, ja toiselle puolelle tehtiin avosydänleikkaus. Kaikkia potilaita ei rekrytoitu samaan aikaan. Osa rekrytoitiin vuonna 2011, osa myöhempinä vuosina. Kun ensimmäiset tulokset siis julkaistiin vuonna 2016, tutkimusta tekevät lääkärit tiesivät, että oli olemassa tietoja siitä, mitä joillekin potilaille oli tapahtunut viisi vuotta stentin tai sydänleikkauksen jälkeen. He päättivät kuitenkin tarkastella vain sitä, mitä tapahtui enintään kolme vuotta potilaiden toimenpiteiden jälkeen, ja julkaista nämä tiedot. Abbottin tiedottaja sanoi: "Tutkimuksen toteuttamisesta, tietojen keräämisestä, analysoinnista ja tulkinnasta vastasivat täysin riippumattomat tutkimusorganisaatiot. Kolmen vuoden Excel-tietojen julkaiseminen kuvastaa alkuperäistä seuranta-aikaa ja päätetapahtumia, joita tutkimuksessa oli tarkoitus arvioida." "Ehdottomasti tyrmistynyt" Lontoon University College Londonin biostatistiikan professori Nick Freemantle sanoi: "Jos joku olisi kuollut kolmen vuoden ja yhden päivän kuluttua tutkimuksesta, sitä kuolemaa ei olisi laskettu mukaan tuloksiin. "Olen täysin tyrmistynyt siitä, että näin on tehty", hän sanoi. "Olen tehnyt olkikyselyn ammattikollegoideni keskuudessa, ja se herättää epäuskoa siitä, että ihmiset tekisivät näin", hän sanoi Tutkijat sanoivat, että tutkimuksen tulokset analysoitiin ja raportoitiin protokollan mukaisesti. Newsnight on nähnyt, että tutkimuksen turvallisuuteen osallistuneiden henkilöiden kesken on jaettu tietoja, joiden mukaan stenttejä käyttävien ihmisten tilanne alkoi kolmen vuoden jälkeen näyttää huonommalta. Kuolemantapauksia oli enemmän kuin leikkauksen läpikäyneillä. Tutkimuksen turvallisuuskomitean lähettämissä sähköpostiviesteissä varoitettiin, että tutkijoiden olisi nähtävä kaikki kuolemantapauksia koskevat tiedot ja ne olisi julkaistava. "Olisi hyvin huolestuttavaa, jos tulevaisuudessa heräisi epäilyksiä siitä, että jo saatavilla olevia tietoja kuolleisuudesta salataan kardiologian ja rintakehäkirurgian yhteisöltä", turvallisuuskomitean johtaja tohtori Lars Wallentin kirjoitti tutkijoille vuonna 2017. Hän oli huolissaan siitä, että sydänlääkärit olivat laatimassa merkittäviä eurooppalaisia kliinisiä ohjeita siitä, miten vasemman päätaudin sairastaneita tulisi hoitaa, ja tutkimustuloksia käytettäisiin osana heidän työtään. Tutkimukseen osallistuneet lääkärit päättivät kuitenkin varoituksesta huolimatta olla julkaisematta tietoja, kun turvallisuuskomitea sitä pyysi. He julkaisivat lisätietoja sen jälkeen, kun ohjeet oli saatu valmiiksi. Jopa ilman näitä lisätietoja ohjeiden laatijat olivat erimielisiä siitä, oliko stentit vai leikkaus parempi hoito potilaille. Euroopan kardiologiyhdistys (European Society of Cardiology) hankki ulkopuolisen arvioijan tarkastelemaan useita tutkimuksia ja ratkaisemaan keskustelun. Newsnight on nähnyt katsauksen. Sen mukaan todisteet viittaavat siihen, että stentit ovat leikkausta huonompia vasemman päätaudin sairastaneiden potilaiden kohdalla. "Uskon, että useimmat potilaat pitäisivät näitä eroja kliinisesti merkittävinä, enkä usko, että näitä kahta toimenpidettä pitäisi suositella samaan luokkaan", se totesi. Katsausta ei kuitenkaan jaettu kaikille niille, joiden mielestä se olisi pitänyt nähdä. Yksi näistä henkilöistä oli professori Freemantle, joka oli mukana eurooppalaisten suuntaviivojen laatimisessa. Hänen mukaansa tämä kyseenalaistaa koko prosessin puolueettomuuden. Newsnight on aiemmin raportoinut, että samassa tutkimuksessa jätettiin julkaisematta tiettyjä sydänkohtaustietoja, jotka asettavat stentit huonoon valoon. Tutkijat sanoivat, että vuototietomme olivat väärennettyjä ja heidän menetelmänsä oli oikea. Newsnightin edellisen raportin jälkeen useat suuret kirurgiset järjestöt ovat vaatineet tutkimuksen tarkistamista. Tutkimuksen suorittaneet tutkijat ovat suostuneet raakatietojen "riippumattomaan" tarkasteluun. Tutkijat ja Euroopan kardiologiyhdistys ovat esittäneet useita nimiä siitä, kuka analyysin tekee. Kaikilla on yhteyksiä tutkijoihin, ohjeistoprosessiin tai lääkinnällisten laitteiden teollisuuteen. BBC:n kysyessä he kaikki ovat sanoneet, etteivät he tee sitä. Ei sidoksia Stanfordin yliopiston professori John Ioannadis, lääketieteellisen tutkimuksen suunnittelun asiantuntija, sanoi, että analyysin on oltava täysin riippumaton. "Jos sama verkosto, sama suljettu kerho, välittää tietoja jäseneltä toiselle, se ei ole mielestäni kovin hyödyllistä", hän sanoi. Hän uskoo, että kokeilu ja suuntaviivojen laatimisprosessi herättävät huolta, joka on osoitus laajemmasta järjestelmällisestä ongelmasta lääketieteellisen tutkimuksen tekotavassa. Kaikki tutkimukseen osallistuneet tärkeimmät lääkärit ja vasemmanpuoleista päätautia koskevien ohjeiden pääkirjoittaja ovat ilmoittaneet saaneensa joko itselleen tai laitokselleen taloudellista tukea stenttejä valmistavilta yrityksiltä. "Samat ihmiset johtavat toimintaa kaikilla tasoilla. He suunnittelevat tutkimukset. He määrittelevät asialistan ja valitsevat, mitä esitellään. "He osallistuvat tiedon levittämiseen ja suurten konferenssien järjestämiseen, joihin osallistuu kymmeniä tuhansia ihmisiä, alan asiantuntijoita. Ja sitten he myös täyttävät suosituksia antavien lautakuntien kokoonpanon", hän sanoi. Mukana olevat organisaatiot ja tutkijat ovat ilmoittaneet eturistiriidoista ja sanovat hallitsevansa niitä tehokkaasti. Eturistiriitoja koskevien ilmoitusten tarkoituksena on lieventää tietoista tai tiedostamatonta puolueellisuutta - tai sen vaikutelmaa. Voit katsoa Newsnightin BBC Two -kanavalla arkisin klo 22.30. Voit seurata ohjelmaa iPlayerissä, tilata ohjelman YouTubesta ja seurata sitä Twitterissä.</w:t>
      </w:r>
    </w:p>
    <w:p>
      <w:r>
        <w:rPr>
          <w:b/>
        </w:rPr>
        <w:t xml:space="preserve">Tulos</w:t>
      </w:r>
    </w:p>
    <w:p>
      <w:r>
        <w:t xml:space="preserve">Sydänsairauksien hoitoa koskevan kliinisen kokeen parissa työskentelevät lääkärit ovat salanneet keskeisiä tietoja, on kerrottu Newsnightille.</w:t>
      </w:r>
    </w:p>
    <w:p>
      <w:r>
        <w:rPr>
          <w:b/>
        </w:rPr>
        <w:t xml:space="preserve">Esimerkki 1.5284</w:t>
      </w:r>
    </w:p>
    <w:p>
      <w:r>
        <w:t xml:space="preserve">Downing Streetin mukaan RAF:n lentokone kuljettaa kansainvälisen sopimuksen Yhdistyneen kuningaskunnan ja EU:n virkamiesten seurassa. Se tapahtuu päivää ennen kuin Yhdistynyt kuningaskunta katkaisee suhteet 27 maan järjestöön. Yhdistyneen kuningaskunnan parlamentti kutsutaan takaisin äänestämään sopimuksesta, jossa vahvistetaan säännöt Yhdistyneen kuningaskunnan ja EU:n väliselle uudelle kauppa- ja turvallisuussuhteelle. Sopimuksesta sovittiin Brysselissä jouluaattona yhdeksän kuukautta kestäneiden neuvottelujen jälkeen. Euroopan parlamentti on aloittanut sopimuksen tarkastelun, mutta se ei pääse ratifioimaan sitä ennen kuin Yhdistynyt kuningaskunta poistuu EU:n sisämarkkinoilta ja tulliliitosta torstaina keskiyöllä. Sopimus on kuitenkin saanut 27 maan suurlähettiläiden yksimielisen tuen, ja jäsenvaltiot antoivat kirjallisen hyväksyntänsä aiemmin tiistaina. Tämä tasoittaa tietä sille, että Euroopan komission puheenjohtaja Ursula von der Leyen ja Eurooppa-neuvoston puheenjohtaja Charles Michel voivat allekirjoittaa sopimuksen keskiviikkoaamuna Brysselissä. Sen jälkeen se lennätetään kanaalin yli, jotta Yhdistyneen kuningaskunnan pääministeri voi allekirjoittaa sen Downing Streetillä, sanoi No 10:n edustaja. Yhdistyneen kuningaskunnan parlamentin molempien huoneiden on määrä äänestää keskiviikkona lakiehdotuksesta, jolla sopimus saatetaan osaksi Yhdistyneen kuningaskunnan lainsäädäntöä. Parlamentin jäsenten on määrä keskustella EU:n tulevia suhteita koskevasta lakiehdotuksesta viiden tunnin ajan kello 09.30 GMT alkaen ennen äänestystä. Lakiehdotuksen odotetaan pääsevän parlamentin läpi oppositiossa olevan työväenpuolueen tuella, vaikka jotkut työväenpuolueen - ja kaikkien muiden oppositiopuolueiden - jäsenet aikovat äänestää sitä vastaan tai pidättäytyä äänestämästä. Sen jälkeen laki siirtyy Lordsiin, jonka odotetaan myös tukevan sitä, ennen kuin se saa kuninkaallisen hyväksynnän. Pääministeri Boris Johnson on pitänyt sopimusta, joka on tehty neljä ja puoli vuotta sen jälkeen, kun Yhdistynyt kuningaskunta äänesti EU:sta eroamisesta, ja vuosi sen jälkeen, kun se virallisesti lähti EU:sta, ensimmäisenä laatuaan historiassa. Pääministerin mukaan sopimus vastaa hänen vaalilupaustaan ottaa takaisin hallintaansa Yhdistyneen kuningaskunnan lait, rajat, rahat ja kalavedet. Hän väitti, että sopimus, jonka arvo on 668 miljardia puntaa vuodessa, "suojelee työpaikkoja koko maassa" ja "mahdollistaa Yhdistyneen kuningaskunnan tavaroiden myynnin EU:n markkinoilla ilman tulleja ja kiintiöitä". Työväenpuolueen johtaja Sir Keir Starmer - joka kampanjoi Brexitiä vastaan - on kuvaillut sopimusta "ohueksi" sopimukseksi, joka ei tee tarpeeksi työpaikkojen, ympäristön ja työntekijöiden oikeuksien suojelemiseksi. Hän on kuitenkin käskenyt työväenpuolueen kansanedustajia tukemaan sopimusta, koska ainoa vaihtoehto olisi ollut lähtö ilman sopimusta, mikä olisi hänen mukaansa ollut tuhoisa Yhdistyneen kuningaskunnan taloudelle. Pohjois-Irlannin poliittiset puolueet, jotka ottavat paikkansa Westminsterissä, äänestävät sopimusta vastaan - samoin Skotlannin kansallispuolue ja Walesin kansallismieliset Plaid Cymru. Pääministeri on kuitenkin saanut tukea vaikutusvaltaiselta taustaryhmältä, joka on ilmoittanut tukevansa sopimusta. European Research Group (ERG) sanoi, että sen oikeudellisten asiantuntijoiden paneeli oli tutkinut tekstiä yksityiskohtaisesti ja todennut, että siinä "säilytetään Yhdistyneen kuningaskunnan suvereniteetti oikeudellisesti". Turkki-sopimus Britannian hallitus ilmoitti allekirjoittaneensa sopimuksen, jonka ansiosta brittiyritykset voivat jatkaa kaupankäyntiä Turkin kanssa samoin ehdoin Brexitin jälkeen. Tullivapaat järjestelyt tukevat kauppasuhteita, joiden arvo oli Yhdistyneen kuningaskunnan hallituksen mukaan viime vuonna 18,6 miljardia puntaa. Hallituksen mukaan molemmat osapuolet ovat "sitoutuneet työskentelemään kohti kunnianhimoisempaa vapaakauppasopimusta". Yhdistynyt kuningaskunta pyöräytti kymmeniä kauppasopimuksia maiden kanssa ympäri maailmaa sen jälkeen, kun se päätti jättää EU:n kauppajärjestelyt. Valtaosassa niistä 62 kauppasopimuksesta, jotka Yhdistynyt kuningaskunta on allekirjoittanut kahden viime vuoden aikana, on säilytetty samat ehdot kuin ennen brexitiä.</w:t>
      </w:r>
    </w:p>
    <w:p>
      <w:r>
        <w:rPr>
          <w:b/>
        </w:rPr>
        <w:t xml:space="preserve">Tulos</w:t>
      </w:r>
    </w:p>
    <w:p>
      <w:r>
        <w:t xml:space="preserve">EU:n päämiehet allekirjoittavat keskiviikkona Brysselissä Yhdistyneen kuningaskunnan ja EU:n välisen brexitin jälkeisen kauppasopimuksen, joka lennätetään Lontooseen Boris Johnsonin allekirjoitettavaksi.</w:t>
      </w:r>
    </w:p>
    <w:p>
      <w:r>
        <w:rPr>
          <w:b/>
        </w:rPr>
        <w:t xml:space="preserve">Esimerkki 1.5285</w:t>
      </w:r>
    </w:p>
    <w:p>
      <w:r>
        <w:t xml:space="preserve">Yhdysvaltain oikeusministeri Eric Holder sanoi presidentti Barack Obaman todenneen avioliiton puolustamista koskevan lain (Defense of Marriage Act, Doma) perustuslain vastaiseksi. Vuonna 1996 annetussa laissa määritellään avioliitto "vain yhden miehen ja yhden naisen väliseksi lailliseksi liitoksi aviomiehenä ja vaimona". Viisi osavaltiota ja Washington DC sallivat samaa sukupuolta olevien avioliitot. Samaan aikaan Havaijin kuvernööri Neil Abercrombie allekirjoitti keskiviikkona laiksi samaa sukupuolta olevien siviiliavioliitot, jotka antavat homo- ja lesbopareille samat osavaltion oikeudet kuin aviopuolisoille 1. tammikuuta 2012 alkaen. "Tarpeetonta ja epäoikeudenmukaista" Yhdysvallat on aiemmin puolustanut samaa sukupuolta olevien avioliiton kieltävää lakia, kun sen perustuslainmukaisuutta on kyseenalaistettu. Yhdysvaltain presidentti Barack Obama oli sanonut kannattavansa vain samaa sukupuolta olevien siviiliavioliittoja, vaikka joulukuussa hän myönsi kantansa olevan "muuttumassa". Valkoisen talon tiedottaja Jay Carney sanoi keskiviikkona, että Obama uskoi Domen olevan "tarpeeton ja epäoikeudenmukainen", mutta hän "kamppailee" edelleen henkilökohtaisten näkemystensä kanssa homoavioliitosta. Yhdysvalloissa avioliitto kuuluu osavaltioiden lakien piiriin, ja entisen presidentin Bill Clintonin aikana hyväksytyn Doman mukaan minkään osavaltion tai muun Yhdysvaltain lainkäyttöalueen ei tarvitse tunnustaa muualla hyväksyttyä samaa sukupuolta olevien avioliittoa. Laki edellyttää myös, että liittovaltion hallitus tulkitsee avioliiton oikeudellisen käsitteen vain miehen ja naisen väliseksi lailliseksi liitoksi. Republikaanien edustajainhuoneen puhemiehen John Boehnerin tiedottaja sanoi, että Obaman pitäisi sen sijaan keskittyä työpaikkojen luomiseen ja budjettileikkauksiin. "Presidentti joutuu selittämään, miksi hänen mielestään nyt on sopiva aika herättää kiistanalainen kysymys, joka jakaa kansakuntaa jyrkästi", Michael Steel sanoi. Keskiviikkona Boehnerille ja muille kongressin johtajille lähettämässään kirjeessä Holder sanoi, että Obaman hallinto ei puolusta lakia kahdessa meneillään olevassa samaa sukupuolta olevien pariskuntien nostamassa oikeudenkäynnissä. Hän sanoi, että presidentti, joka on perustuslakijuristi, oli katsonut lain rikkovan Yhdysvaltain perustuslain yhtäläistä suojelua koskevia säännöksiä. Holder sanoi kuitenkin, että hallinto jatkaisi lain osittaista täytäntöönpanoa, jonka mukaan valtion virastojen on tulkittava avioliitto vain miehen ja naisen väliseksi liitoksi, kunnes tuomioistuin julistaisi lain perustuslain vastaiseksi. "Vaikka sekä viisaus että laillisuus... Doma on jatkossakin sekä laajojen oikeudenkäyntien että julkisen keskustelun kohteena, tämä hallinto ei enää vaadi sen perustuslainmukaisuutta tuomioistuimessa", Holder kirjoitti. Kyse on tuhansista liittovaltion eduista, joita aviopareille myönnetään, kuten sosiaaliturvaetuuksista, veroeduista, maahanmuutto-oikeuksista, perhevapaista, sotilasasunnoista ja muista asioista.</w:t>
      </w:r>
    </w:p>
    <w:p>
      <w:r>
        <w:rPr>
          <w:b/>
        </w:rPr>
        <w:t xml:space="preserve">Tulos</w:t>
      </w:r>
    </w:p>
    <w:p>
      <w:r>
        <w:t xml:space="preserve">Yhdysvaltain hallitus sanoo, ettei se enää puolusta tuomioistuimissa lakia, joka kieltää osavaltioiden hyväksymien samaa sukupuolta olevien avioliittojen tunnustamisen liittovaltion tasolla.</w:t>
      </w:r>
    </w:p>
    <w:p>
      <w:r>
        <w:rPr>
          <w:b/>
        </w:rPr>
        <w:t xml:space="preserve">Esimerkki 1.5286</w:t>
      </w:r>
    </w:p>
    <w:p>
      <w:r>
        <w:t xml:space="preserve">Tämä tapahtuu, kun osapuolet pyrkivät lopettamaan 16 vuotta kestäneen kauppataistelunsa Airbusin ja amerikkalaisen kilpailijan Boeingin saamasta valtiontuesta. Yhdysvallat korotti viime vuonna rajaveroja yli 100 tuotteelle, kuten puseroille, single malt -viskille ja juustolle. Se on sanonut, että EU ei ole tehnyt tarpeeksi. "EU ja jäsenvaltiot eivät ole ryhtyneet tarvittaviin toimiin noudattaakseen WTO:n päätöksiä", Yhdysvaltain korkein kauppaviranomainen Robert Lighthizer sanoi keskiviikkona. "Yhdysvallat on kuitenkin sitoutunut saamaan pitkän aikavälin ratkaisun tähän kiistaan. Euroopan unioni suhtautui varovaisesti myönteisesti Yhdysvaltojen päätökseen olla lisäämättä tullimaksujen kohteena olevien tavaroiden määrää. "Komissio antaa tunnustusta Yhdysvaltojen päätökselle olla pahentamatta meneillään olevaa lentokiistaa korottamalla eurooppalaisten tuotteiden tulleja", EU:n tiedottaja sanoi. Airbus ilmoitti viime kuussa muuttavansa eräitä kiistasta johtuvia sopimuksia ja sanoi, että muutokset, kuten korkojen korottaminen Ranskan ja Espanjan kanssa otettujen lainojen osalta, poistavat "kaikki perusteet" Yhdysvaltojen rajaveroille. Tämä sai EU:n virkamiehet vaatimaan "perusteettomien" tullien lopettamista. Myös monet amerikkalaiset yritykset ovat vastustaneet tulleja, jotka nostavat hintoja amerikkalaisilta ostajilta. Airbusin tiedottaja Clay McConnell sanoi keskiviikkona antamassaan lausunnossa, että yhtiö "pahoittelee syvästi sitä, että huolimatta Euroopan viimeaikaisista toimista, joilla se on pyrkinyt saavuttamaan täydellisen vaatimustenmukaisuuden, USTR [Yhdysvaltain kauppavaltuutettu] on päättänyt pitää Airbusin lentokoneisiin kohdistuvat tullit voimassa - erityisesti aikana, jolloin ilmailuala ja muut alat käyvät läpi ennennäkemätöntä kriisiä". Milloin tullit alkoivat? Yhdysvallat ilmoitti viime vuonna 7,5 miljardin dollarin arvoisista tavaroista kannettavista tulleista sen jälkeen, kun Maailman kauppajärjestö päätti, että Airbusille sen A380- ja A350-suihkukoneiden lanseeraamiseksi myönnetty valtiontuki oli laitonta ja oikeutti amerikkalaiset vastatoimet. Helmikuussa Yhdysvallat nosti lentokoneista perittäviä tulleja 10 prosentista 15 prosenttiin ja jätti muiden tuotteiden 25 prosentin tullin ennalleen. Tänä kesänä Yhdysvaltojen viranomaiset uhkasivat jälleen korottaa tulleja tai asettaa uusia tuotteita tuontiveron alaisiksi. Uudet tullit uhkasivat muun muassa lohifileitä, giniä ja oliiveja. Yhdysvaltojen on lain mukaan tarkistettava tulleja määräajoin. Keskiviikkona se ilmoitti pienistä muutoksista luetteloon, esimerkiksi poistamalla sieltä Yhdistyneessä kuningaskunnassa valmistettuja makeita keksejä, kuten pikkuleipiä, ja lisäämällä ranskalaisia ja saksalaisia hilloja. Kauppajuristi Jamieson Greer, Yhdysvaltain kauppaneuvos Robert Lighthizerin entinen esikuntapäällikkö, kertoi BBC:lle: "Todellisuudessa tämä kaikki voitaisiin ratkaista, jos Airbus ryhtyisi toimenpiteisiin hyvityksen antamiseksi." Lisää tulleja tulossa? Euroopan unioni, joka on nostanut oman kanteensa, jossa se on kyseenalaistanut Yhdysvaltojen Boeingille myöntämät tuet, on uhannut iskeä Yhdysvaltoja omilla tulleillaan. Se odottaa, että Maailman kauppajärjestö päättää, kuinka suuri tällainen rangaistus voisi olla. Yhdysvallat sanoi toukokuussa poistaneensa kiistanalaiset edut. WTO:n päätöstä odotetaan myöhemmin tänä vuonna. "Jos ratkaisua ei saada aikaan, EU on valmis käyttämään täysimääräisesti omia sanktio-oikeuksiaan", kauppakomissaari Phil Hogan sanoi viime kuussa. Asia on vaikeuttanut myös Yhdysvaltojen ja Yhdistyneen kuningaskunnan välisiä kauppaneuvotteluja. Yhdistyneen kuningaskunnan kauppaministeri Liz Truss otti asian esille Lighthizerin kanssa käydyissä keskusteluissa tässä kuussa, kun osapuolet kävivät kolmatta neuvottelukierrosta. Truss totesi, että vaikka hän piti myönteisenä Yhdysvaltojen päätöstä olla poistamatta tulleja, "ilmoitus ei koske tulleja, joita jo sovelletaan single malt Scotch -viskin kaltaisiin tuotteisiin". Hän sanoi: "Emme ole vielä tehneet mitään, mitä emme olisi voineet tehdä: "Nämä tullit vahingoittavat teollisuutta ja elinkeinoja Atlantin molemmin puolin, eivätkä ne ole kenenkään edun mukaisia. Siksi tehostan neuvotteluja Yhdysvaltojen kanssa niiden poistamiseksi mahdollisimman pian."</w:t>
      </w:r>
    </w:p>
    <w:p>
      <w:r>
        <w:rPr>
          <w:b/>
        </w:rPr>
        <w:t xml:space="preserve">Tulos</w:t>
      </w:r>
    </w:p>
    <w:p>
      <w:r>
        <w:t xml:space="preserve">Yhdysvallat on ilmoittanut lykkäävänsä uhkaamaan 7,5 miljardin dollarin (5,75 miljardin punnan) arvosta eurooppalaisia ja brittiläisiä tavaroita koskevien tullien korotusta, jonka se on määrännyt rangaistukseksi lentokonevalmistaja Airbusille myönnetyistä tuista.</w:t>
      </w:r>
    </w:p>
    <w:p>
      <w:r>
        <w:rPr>
          <w:b/>
        </w:rPr>
        <w:t xml:space="preserve">Esimerkki 1.5287</w:t>
      </w:r>
    </w:p>
    <w:p>
      <w:r>
        <w:t xml:space="preserve">Princes Streetin itäpäässä sijaitsevan St Jamesin korttelin töiden oli alun perin määrä valmistua vuoteen 2015 mennessä. Rakennuttaja Henderson Global Investorsin mukaan valmistumisajankohta on nyt 2018. Suunnitelmalle, jossa 1970-luvulla rakennettu St James Centre puretaan ja korvataan nykyaikaisilla liike- ja toimistotiloilla, annettiin lupa vuonna 2009. Tuolloin Henderson Global Investors sanoi, että suunnitelma palauttaisi kaupungin maineen maailmanluokan ostospaikkana. Suunnitelmien mukaan St James Quarterissa olisi kaksi kertaa enemmän liiketilaa kuin nykyisessä keskuksessa, ja sinne voisi sijoittua jopa 90 liikettä. Edinburghin kaupunginvaltuuston edustaja sanoi: "Henderson Global on edelleen sitoutunut St James Centre -korttelin uudistamiseen ja vie hanketta eteenpäin seuraavien viiden vuoden aikana. "Yhtiöllä on vahva kokemus kauppakeskusten kehittämisestä eri puolilla Yhdistynyttä kuningaskuntaa, kuten Birminghamin Bullringissa ja Glasgow'n Buchanan Galleriesissa."</w:t>
      </w:r>
    </w:p>
    <w:p>
      <w:r>
        <w:rPr>
          <w:b/>
        </w:rPr>
        <w:t xml:space="preserve">Tulos</w:t>
      </w:r>
    </w:p>
    <w:p>
      <w:r>
        <w:t xml:space="preserve">Edinburghin kauppakeskuksen korvaamiseksi toteutettava 850 miljoonan punnan hanke on viivästynyt kolmella vuodella.</w:t>
      </w:r>
    </w:p>
    <w:p>
      <w:r>
        <w:rPr>
          <w:b/>
        </w:rPr>
        <w:t xml:space="preserve">Esimerkki 1.5288</w:t>
      </w:r>
    </w:p>
    <w:p>
      <w:r>
        <w:t xml:space="preserve">Derek Moore, Dorothy Bailey, Jason Shingler ja Derek William Barks saivat surmansa räjähdyksessä Wood Flour Mills -tehtaalla Bosleyssa Cheshiressä heinäkuussa 2015. Räjähdyksen syytä ei tiedetä, mutta syyttäjien mukaan turvallisuuskysymykset jätettiin huomiotta voiton tavoittelun vuoksi. Yritys ja sen johtaja ovat kuolemantapausten vuoksi oikeudessa Chester Crown Courtissa, ja he kiistävät syytteet kuolemantuottamuksesta. Shinglerin, 38-vuotiaan varaustyöntekijän, ruumista ei koskaan löydetty tuhotöistä, ja tulipalon sammuttaminen kesti päiviä. Tehtaan ainoan siivoojan, 62-vuotiaan Dorothy Baileyn, kunnossapitoasentajan, 51-vuotiaan Derek William Barksin ja tehtaan työntekijän, 62-vuotiaan Derek Mooren jäännökset löydettiin räjähdyksen jälkeisinä päivinä. Syyttäjä väitti maanantaina oikeudessa, että puupölyä - joka sen mukaan oli tunnustettu vaaralliseksi - ei ollut käsitelty asianmukaisesti, ja että sen kertyminen vaikutti osaltaan räjähdykseen. Oikeus kuuli, että ennen räjähdystä eräs työntekijä oli leimannut tehtaan "tikittäväksi aikapommiksi", mutta kun henkilökunta toi esiin turvallisuusongelmat, heille kerrottiin: "Emme tee voittoa, meidän on tehtävä rahaa." Syyttäjä Tony Badenoch QC sanoi: "Tämä asenne johti lopulta neljän ihmisen kuolemaan." Hän lisäsi: "Työntekijöitä uhkailtiin: 'Laittakaa koneet käyntiin tai jäätte työttömiksi'." Valamiehistölle kerrottiin, että työntekijät kuvailivat "tee ja korjaa" -lähestymistapaa, ja siivoushenkilöstön määrää vähennettiin neljästä vain neiti Baileyyn. Badenoch sanoi, että kun Health and Safety Executive -viraston oli määrä vierailla, muille työntekijöille tarjottiin ylitöitä siivouksen auttamiseksi. Valamiehille kerrottiin myös "Riverside Dog" -nimisestä koneesta, joka syyttäjän mukaan sai nimensä, koska sen kunto oli niin huono, että se piti kahlita lattiaan, jotta se ei liikkunut. Wood Treatment Ltd kiistää neljä syytettä kuolemantuottamuksesta. Sen johtaja George Boden, 64, Church Roadilta, Stockportista, joka oli lomalla räjähdyksen aikaan, kiistää neljä syytettä törkeästä kuolemantuottamuksesta. Syyttäjä totesi, että räjähdyksen jälkeen puhuneet työntekijät olivat "lähes yleisesti" valittaneet tehtaan "huonontumisesta" sen jälkeen, kun Boden otti sen johtoonsa vuonna 2012. Toiminnanjohtaja Philip Smith, 58, Raglan Roadilta, Macclesfieldistä, ja tehtaan johtaja Peter Shingler, 56, Turnstall Roadilta, Bosleystä, kiistävät molemmat terveys- ja turvallisuusrikkomuksen. Oikeus kuuli, että pelastuspalvelut kutsuttiin tehtaalle 17. heinäkuuta 2015 kello 09.11 BST tapahtuneen räjähdyksen jälkeen. Siellä oli liekkejä ja loukkaantuneita, muun muassa palovammoja saaneita käveleviä haavoittuneita ja noin 20 "shokissa" olevaa ihmistä, jotka seisoivat ulkona. Eräs palomies kertoi tuhosta kaikkialla ja sanoi, että se oli kuin "elokuvakohtaus", Badenoch kertoi valamiehistölle. Hän lisäsi, että yli 800 tonnia raunioita oli siirrettävä, ja poliisi käytti sukeltajia maanalaisissa kulkuväylissä löytääkseen kadonneita ihmisiä elossa. Viisi kuukautta kestäneestä tutkimuksesta huolimatta räjähdyksen syytä ei ole koskaan selvitetty. "Vaikka tapahtumien tarkkaa kulkua ei ole mahdollista eikä tarpeen selvittää, yksi asia on kuitenkin ilmeisen varma", Badenoch sanoi. "Oli olemassa tietty määrä materiaalia, joka oli käytettävissä räjähtääkseen tällä tavalla - ilman sitä ei olisi tapahtunut räjähdystä, neljä traagista kuolonuhria ei olisi kuollut ja muut eivät olisi loukkaantuneet vakavasti." Boden kiistää myös yhden syytteen, jonka mukaan hän olisi ollut sellaisen yrityksen johtaja, joka syyllistyi terveys- ja turvallisuusrikkomukseen. Wood Treatment Ltd on myöntänyt tapahtumaan liittyvän terveys- ja turvallisuusrikkomuksen. Oikeudenkäynti jatkuu.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Tulos</w:t>
      </w:r>
    </w:p>
    <w:p>
      <w:r>
        <w:t xml:space="preserve">Kuolemaan johtaneen tehdasräjähdyksen jälkeinen tuho oli kuin elokuvasta, on kuultu oikeudessa.</w:t>
      </w:r>
    </w:p>
    <w:p>
      <w:r>
        <w:rPr>
          <w:b/>
        </w:rPr>
        <w:t xml:space="preserve">Esimerkki 1.5289</w:t>
      </w:r>
    </w:p>
    <w:p>
      <w:r>
        <w:t xml:space="preserve">Matt McGrathYmpäristökirjeenvaihtaja, BBC News Kolmivuotisessa hankkeessa havaittiin, että vain 21 prosenttia 8-12-vuotiaista lapsista oli "yhteydessä luontoon". Tytöt olivat poikia todennäköisemmin alttiina ulkoilmalle, ja Walesin lapset saivat koko Yhdistyneen kuningaskunnan alhaisimmat tulokset. RSPB:n mukaan joidenkin aikuisten käsitys siitä, että luonto on vaarallinen tai likainen, saattaa jarruttaa lapsia. Viime vuosina on tehty yhä enemmän tutkimuksia, joissa korostetaan, että nykyajan lapsilla ei ole riittävästi luontokontakteja ja -kokemuksia. Jotkut ovat väittäneet, että tämä vaikuttaa kielteisesti heidän terveyteensä, koulutukseensa ja käyttäytymiseensä. National Trust julkaisi vuonna 2012 raportin "luontovajeesta", vaikka sitä ei tunnusteta sairaudeksi. Sukupuolten väliset erot RSPB:n mukaan sen uusi tutkimus on ensimmäinen, jossa mitataan brittiläisten lasten altistumisen tai sen puutteen laajuutta luonnolle. He määrittelivät, mitä "luontoyhteys" oikeastaan tarkoittaa, ja kehittivät sen jälkeen 16 väittämää sisältävän kyselylomakkeen, jonka tarkoituksena oli arvioida lasten luontoyhteyden tasoa. Noin 1200 lasta eri puolilta Yhdistynyttä kuningaskuntaa pyydettiin olemaan samaa tai eri mieltä väittämien kanssa. Vain 21 prosentilla brittiläisistä lapsista oli sellainen yhteys villieläimiin ja luontoon, jonka RSPB:n mielestä pitäisi olla realistinen ja saavutettavissa kaikille nuorille. Tämä "realistinen ja saavutettavissa oleva" arvo perustuu RSPB:n suojelualueilla vierailevien tai järjestön juniorijäseninä olevien lasten keskimääräisiin tuloksiin. Yksi mielenkiintoinen havainto oli sukupuolten välinen ero. Tytöistä 27 prosenttia oli realistisen ja saavutettavissa olevan tavoitteen tasolla tai sen yläpuolella, mutta pojista vain 16 prosenttia oli samalla tasolla. "Meidän on ymmärrettävä näitä eroja", sanoi hyväntekeväisyysjärjestön suojelupäällikkö Sue Armstrong-Brown BBC Newsille. "Saavuttavatko tytöt ja pojat eri pisteitä eri kysymyksistä, ovatko tytöt esimerkiksi empaattisempia luontoa kohtaan kuin pojat?", kysyy Brown-Brownward. Meidän on analysoitava tiedot, jotta saamme sen selville." Raportissa tuotiin esiin myös merkittäviä alueellisia eroja. Walesissa vain 13 prosenttia lapsista saavutti perusalttiuden tason, kun taas Pohjois-Irlannissa ja Skotlannissa vastaava luku oli lähes kaksinkertainen. Kaupunki voittaa maaseudun Lontoossa keskimääräinen pistemäärä oli korkeampi kuin muualla Englannissa. Kaiken kaikkiaan kaupunkilaislapsilla oli hieman paremmat yhteydet kuin maaseudulla asuvilla lapsilla. Sue Armstrong-Brownin mukaan aikuisten asenteilla saattaa olla merkittävä vaikutus lapsiin. "Joissain tapauksissa vallalla on ehdottomasti asenne, jonka mukaan luontoa ei pidetä kiinnostavana tai kiinnostavana. Joissakin tapauksissa se koetaan likaiseksi tai vaaralliseksi asiaksi, ja se on asenne, joka ei auta nuorta kiipeämään puuhun." RSPB toivoo, että hallitus ottaa sen tutkimuksen yhdeksi lasten hyvinvoinnin tilaa kuvaavaksi indikaattoriksi. Sue Armstrong-Brown uskoo, että lasten luontoyhteyksien parantaminen ei ole vain hyväksi nuorille, vaan se on ratkaisevan tärkeää maan luonnonsuojelun tulevaisuuden kannalta. "Jos pystymme kasvattamaan sukupolven lapsia, joilla on yhteys luontoon ja jotka tuntevat ykseyttä sen kanssa, meillä on tulevaisuudessa voima, joka voi pelastaa luonnon ja estää meitä elämästä maailmassa, jossa luonto on vähenemässä", hän sanoi. Seuraa Mattia Twitterissä.</w:t>
      </w:r>
    </w:p>
    <w:p>
      <w:r>
        <w:rPr>
          <w:b/>
        </w:rPr>
        <w:t xml:space="preserve">Tulos</w:t>
      </w:r>
    </w:p>
    <w:p>
      <w:r>
        <w:t xml:space="preserve">RSPB:n tutkimuksen mukaan suuri osa brittiläisistä lapsista jää paitsi luonnosta.</w:t>
      </w:r>
    </w:p>
    <w:p>
      <w:r>
        <w:rPr>
          <w:b/>
        </w:rPr>
        <w:t xml:space="preserve">Esimerkki 1.5290</w:t>
      </w:r>
    </w:p>
    <w:p>
      <w:r>
        <w:t xml:space="preserve">Kiitostilaisuus järjestetään 27. syyskuuta, jolloin tulee kuluneeksi 50 vuotta Sir Terryn ensimmäisestä radiolähetyksestä yhtiölle. Sir Terry, joka kuoli tammikuussa 77-vuotiaana syöpään, aloitti uransa BBC:n Light-ohjelmassa. Tarkemmat yksityiskohdat tilaisuudesta ilmoitetaan myöhemmin. Radioakatemian festivaali British Libraryssä siirretään 26. syyskuuta, jotta se ei osuisi samaan ajankohtaan. Tiedottaja sanoi: "Sir Terry Wogania - yhtä Britannian yleisradiotoiminnan suurmiehistä - kunnioitetaan ja jotta hänen muistolleen Westminster Abbeyssa järjestettävää kiitosjumalanpalvelusta ei millään tavoin häirittäisi, samana päivänä järjestettäväksi suunniteltu radiofestivaali siirretään." "Tämä on yksi Britannian yleisradiotoiminnan suurista hahmoista." Sir Terryä on jo muistettu BBC One -kanavalla esitetyssä Songs of Praise -ohjelman erityisjaksossa. Hän oli yksi Britannian rakastetuimmista ja kestävimmistä radio- ja tv-persoonallisuuksista. Hänen kuolemansa 31. tammikuuta tuli monille yllätyksenä, sillä hän oli pitänyt sairautensa poissa otsikoista. Showbisneksen ja politiikan johtohahmot osoittivat hänelle nopeasti kunnioitusta, ja pääministeri David Cameron sanoi, että hän oli "joku, jonka miljoonat ihmiset tunsivat omaksi erityiseksi ystäväkseen". Entinen Radio 2:n juontaja Jonathan Ross sanoi: "Hän oli harkitseva, antelias ja tervejärkinen mies alalla, jolla nämä ominaisuudet ovat harvinaisia." Kirvelevä kommentti Ottaen huomioon hänen suosionsa ja uransa pituuden, kiitostilaisuuteen osallistuu todennäköisesti korkean profiilin seurakunta. Sir Terry oli suosittu Radio 2:n aamiaisohjelman juontaja aina vuoteen 2009 asti, jolloin Chris Evans siirtyi hänen tilalleen. Sir Terryn hauska tapa ja mielikuvitukselliset lennot auttoivat häntä luomaan kahdeksan miljoonan kuulijan yleisön. Häntä kuultiin asemalla viimeksi 8. marraskuuta, jolloin hän juonsi Weekend Wogan -ohjelmaa, jota hän oli juontanut vuodesta 2010 lähtien päätettyään luopua arkipäiväisestä ohjelmastaan. Muutamaa päivää myöhemmin ilmoitettiin, että Sir Terry ei terveysongelmien vuoksi juontaisi BBC:n vuosittaista hyväntekeväisyyskeräystä Children In Need. Kyseessä oli ensimmäinen kerta tapahtuman 35-vuotisen historian aikana, kun hän ei olisi vetoomusohjelmassa. Sir Terry tunnettiin myös siitä, että hän oli BBC:n Euroviisujen juontaja vuosina 1971-2008, aluksi vain radiossa ja myöhemmin televisiossa. Vuodesta 1980 vuoteen 2008 hän oli kilpailun korvaamaton televisioääni miljoonille kuuntelijoille. Hänen nokkela selostuksensa osoittautui yhdeksi hänen uransa monista kohokohdista. Ohjelma, jota nykyään BBC:n Graham Norton selostaa, järjestetään tänä vuonna 14. toukokuuta Tukholmassa. Viime kuussa Christer Bjorkman, tämän vuoden kilpailun ruotsalainen tuottaja, arvosteli Sir Terryn työtä ohjelmassa ja sanoi, ettei olisi koskaan antanut hänelle työtä. Bjorkman sanoi, että Sir Terry oli "pilannut Euroviisut täysin" pilkkaamalla esiintyjiä ja saamalla yleisön pitämään kilpailua vain "kitschinä". BBC kuitenkin sanoi: "Sir Terry Wogan on ja tulee aina olemaan osa Eurovision laulukilpailun perintöä." "Sir Terry Wogan on aina ollut ja tulee aina olemaan osa Eurovision laulukilpailun perintöä."</w:t>
      </w:r>
    </w:p>
    <w:p>
      <w:r>
        <w:rPr>
          <w:b/>
        </w:rPr>
        <w:t xml:space="preserve">Tulos</w:t>
      </w:r>
    </w:p>
    <w:p>
      <w:r>
        <w:t xml:space="preserve">Sir Terry Woganin elämää juhlistetaan erityisellä jumalanpalveluksella Westminster Abbeyssa Lontoon keskustassa, ilmoitti BBC.</w:t>
      </w:r>
    </w:p>
    <w:p>
      <w:r>
        <w:rPr>
          <w:b/>
        </w:rPr>
        <w:t xml:space="preserve">Esimerkki 1.5291</w:t>
      </w:r>
    </w:p>
    <w:p>
      <w:r>
        <w:t xml:space="preserve">Ken Rogoff, joka ennusti tunnetusti suuren pankin romahduksen finanssikriisin aikana, varoitti, että ihmiset olivat tottuneet erittäin alhaisiin korkoihin. Hän sanoi myös, että Trumpin hallinnon talouspolitiikka on riski. Aiemmin taloustieteilijä oli sanonut, että Kiina on uhka numero yksi. Rogoff sanoi BBC:n World at One -ohjelmalle puhuessaan, että yksityishenkilöiden ja yritysten velkaantumisasteet olivat nousseet maailmantaloudessa. 'Alkaa purkautua' Tämä tapahtui samaan aikaan, kun korkotaso oli pidetty monissa maissa historiallisen alhaisena, jotta sijoittajia kannustettaisiin lainaamaan ja kuluttamaan finanssikriisin jälkeen. "Jos jotain tapahtuisi, mikä nostaisi korkoja, monet pehmeät kohdat - paikat, joissa velkaantuminen on suurta - voisivat alkaa purkautua", Rogoff sanoi. Hän sanoi myös, että Valkoisen talon talouspolitiikka aiheuttaa epävarmuutta, mutta ei maininnut yksittäisiä politiikkoja. Presidentti Donald Trump ajaa protektionistisempaa kauppasuunnitelmaa ja yrittää höllentää säännöksiä, jotka on otettu käyttöön rahoitusjärjestelmän suojelemiseksi romahduksen jälkeen. Hän on myös luvannut leikata veroja ja lisätä infrastruktuurimenoja. "Riskinä on, että Valkoinen talo tai Yhdysvallat tekee jotain todella järjetöntä. Tämä saattaa tuntua liioittelulta, mutta me kaikki pidämme hengitystämme pidättelemässä", Rogoff sanoi. Hän lisäsi, että Kiina, maailman toiseksi suurin talous, on edelleen uhka omien velkaongelmiensa, poliittisen epävakauden ja vientiriippuvuutensa vuoksi. Kymmenen vuotta finanssikriisin alkamisen jälkeen Rogoff sanoi, että Yhdysvallat on toipunut huomattavasti vuosien 2007-8 taantumasta. Hän sanoi kuitenkin, että romahdus oli jättänyt "arpia" sukupolveen ja että monien nuorten oli vaikea löytää töitä. "Luulen, että romahdus vahvisti suuresti tätä populismiaaltoa, jota maailma nyt tuntee", hän sanoi. "Yhdysvalloissa ei olisi ollut Donald Trumpia presidenttinä ilman romahdusta."</w:t>
      </w:r>
    </w:p>
    <w:p>
      <w:r>
        <w:rPr>
          <w:b/>
        </w:rPr>
        <w:t xml:space="preserve">Tulos</w:t>
      </w:r>
    </w:p>
    <w:p>
      <w:r>
        <w:t xml:space="preserve">Kansainvälisen valuuttarahaston IMF:n entinen pääekonomisti on kertonut BBC:lle, että korkojen äkillinen nousu on suurin uhka maailmantaloudelle.</w:t>
      </w:r>
    </w:p>
    <w:p>
      <w:r>
        <w:rPr>
          <w:b/>
        </w:rPr>
        <w:t xml:space="preserve">Esimerkki 1.5292</w:t>
      </w:r>
    </w:p>
    <w:p>
      <w:r>
        <w:t xml:space="preserve">Nick RobinsonPoliittinen päätoimittaja Sen pitäisi olla. Onhan tämä ensimmäinen konservatiivien talousarvio lähes 20 vuoteen. Edellisen teki Ken Clarke vuonna 1996. Sen on lunastettava pitkään toistetut, mutta vielä täyttämättä olevat lupaukset, kuten perintöveron alentaminen. Sen on täytettävä konservatiivien julkilausutut tavoitteet, jotka koskevat menojen leikkaamista, hyvinvoinnin leikkaamista ja verojen alentamista, ja samalla väitetään olevansa "työntekijöiden puolue", joka noudattaa One Nation -filosofiaa "olemme kaikki mukana tässä yhdessä". Vauhti hidastui, ja se tulee aikana, jolloin poliitikkojen rakastama "vaikeiden päätösten" tekeminen ei ole koskaan helpompaa. Loppujen lopuksi George Osbornen ei enää tarvitse tinkiä koalitiokumppaneiden kanssa, hänellä on vastassaan työväenpuolue, joka kamppailee yhä tappionsa kanssa, ja hän voi jälleen kerran nostaa esiin Kreikan haamun - "jos maa ei hallitse lainanottoa, lainanotto hallitsee maata". Kanslerin odotetaan kuitenkin hidastavan suunniteltujen sosiaaliturvaleikkausten tahtia niin, että hänellä kestää kahden vuoden sijasta kolme vuotta saavuttaa lupaamansa 12 miljardin punnan tavoite. Ymmärtääkseni hän aikoo esittää ehdotuksia 8 miljardin punnan leikkauksista vuoteen 2017/8 mennessä ja vielä 4 miljardin punnan leikkauksista vuoteen 2018/9 mennessä. Lähteet korostavat, että tämä ei todennäköisesti tee leikkauksista vähemmän kiistanalaisia tai lopeta sitä, mitä Osborne on kutsunut "masentavan ennustettavaksi protestihuudoksi", jonka hän odottaa tervehtivän talousarviota. OBR:n kritiikki Hallituksen viime parlamentissa tekemät syvimmät sosiaaliturvaleikkaukset olivat 8 miljardia puntaa kahden vuoden aikana, ja asiantuntijat ovat huomauttaneet, että helpot keinot säästöjen aikaansaamiseksi on jo otettu käyttöön - esimerkiksi lakkauttamalla etuuksien korotusten kytkeminen korkeampaan inflaatiovauhtiin (RPI). Sosiaalitukileikkausten tärkeimpiä kohteita odotetaan olevan verohyvitykset - erityisesti lapsiverohyvitys - asumistuki ja työllistämistuen osat, joita maksetaan niille, joiden katsotaan kykenevän työhön liittyvään toimintaan (kollegani Allegra Stratton ja Michael Buchanan ovat tutkineet näitä perusteellisesti). Liittokansleri voi myös päättää hidastaa menoleikkausten kokonaisvauhtia, vaikka valtiovarainministeriö kieltäytyykin vahvistamasta tätä. Tämä olisi vastaus budjettivastuuviraston kritiikkiin, jota se esitti edellisen talousarvion jälkeen julkisten menojen "vuoristoratamatkasta", jota se kuvaili: jyrkkiä leikkauksia kahden vuoden ajan ja sitten jyrkkiä korotuksia. OECD on myös kehottanut hallitusta harkitsemaan uudelleen suunnitelmia, joiden mukaan menoleikkaukset toteutettaisiin etupainotteisesti tämän parlamentin alussa. Joidenkin ennusteiden mukaan alijäämä voisi olla jopa 15 miljardia puntaa pienempi kuin kolme kuukautta sitten, kun George Osborne viimeksi esitti talousarvion. Tämä antaisi hänelle hieman liikkumavaraa hidastaa menoleikkauksiaan samaan aikaan, kun hän jatkaa veronalennuksia, varsinkin jos hän voi kerätä merkittäviä summia korottamalla muiden kuin yksityishenkilöiden maksamia veroja ja ylimmän verokannan veronmaksajien eläkemaksuja. Osborne torjuu odotetusti vaatimukset, joiden mukaan hän olisi leikannut ylimmän tuloverokannan 45 pennistä 40 penniin, ja sen sijaan hän aikoo edetä edelleen kohti konservatiivien tavoitetta nostaa henkilökohtainen tuloveroetu 12 500 puntaan ja korottaa korkeamman verokannan kynnys 50 000 puntaan. Jos hän tekee kaiken tämän ja paljon muuta, talousarvio on varmasti ennakkolaskutuksen arvoinen. Se, minkä sanan lisäät sanan "suuri" jälkeen, riippuu tietenkin poliittisesta vakaumuksestasi.</w:t>
      </w:r>
    </w:p>
    <w:p>
      <w:r>
        <w:rPr>
          <w:b/>
        </w:rPr>
        <w:t xml:space="preserve">Tulos</w:t>
      </w:r>
    </w:p>
    <w:p>
      <w:r>
        <w:t xml:space="preserve">"Iso. Erittäin iso". Näin vastasi eräs hyvässä asemassa oleva sisäpiiriläinen, kun häntä pyydettiin kuvaamaan talousarviota.</w:t>
      </w:r>
    </w:p>
    <w:p>
      <w:r>
        <w:rPr>
          <w:b/>
        </w:rPr>
        <w:t xml:space="preserve">Esimerkki 1.5293</w:t>
      </w:r>
    </w:p>
    <w:p>
      <w:r>
        <w:t xml:space="preserve">Tim MastersViihteen kirjeenvaihtaja, BBC News Stonesin klassinen LP nimettiin vuoden uudelleenjulkaisuksi Classic Rock Roll of Honour -palkinnoissa Lontoossa keskiviikkona. Entinen Guns N' Roses -kitaristi Slash voitti vuoden albumin, ja AC/DC nimettiin vuoden bändiksi. Kanadalainen rock-trio Rush palkittiin elävinä legendoina tapahtumassa, joka järjestettiin Roundhousessa Camdenissa, Pohjois-Lontoossa. "Olin juuri iltapäivällä Mickin [Jaggerin] ja Charlie [Wattsin] kanssa ja he sanoivat, että kiitos paljon - ja miksi heitä ei kutsuttu?" Wood sanoi noutaessaan uudelleenjulkaisupalkintoa. "Ja minä sanoin: 'Koska te olitte levyllä! Näissä palkinnoissa ei ole mitään järkeä, jos olisitte itse asiassa olleet mukana levyllä. "Mutta olen soittanut näitä kappaleita viimeiset 30 vuotta, ja oli jo aika kerätä ne", hän lisäsi. "Joten kiitos paljon!" Wood liittyi Rolling Stonesiin vuonna 1975, kolme vuotta Exile on Main Streetin julkaisun jälkeen. Uudelleenjulkaistu albumi nousi toukokuussa Britannian listaykköseksi, mikä antoi Stonesille ensimmäisen listaykkösensä 16 vuoteen. Tätä ennen heidän edellinen listaykkösalbuminsa oli Voodoo Lounge vuonna 1994. AC/DC:n Brian Johnson lähetti videoviestin Australiasta yhtyeen vuoden yhtyeen tunnustuksen johdosta "Emme koskaan pidä mitään tästä itsestäänselvyytenä", hän sanoi yleisölle. "Ottakaa juotavaa meidän puolestamme." Kitaristi Slash sanoi palkintonsa samannimisestä sooloalbumistaan olevan "valtava kunnia". Hänen debyyttikokoelmallaan kuullaan vierailevia laulajia, muun muassa Ozzy Osbourne, Motorheadin Lemmy ja Black Eyed Peasin Fergie. Toisaalla kunnioitettiin edesmennyttä heavy metal -laulaja Ronnie James Diota, joka kuoli toukokuussa 67-vuotiaana. Hänen leskensä Wendy keräsi Tommy Vance -inspiraatiopalkinnon entiselle Rainbow- ja Black Sabbath -laulajalle. Wendy Dio kertoi pyrkivänsä keräämään 10 miljoonaa dollaria Dion nimissä toimivalle syöpäjärjestölle ja kehotti kaikkia miehiä varmistamaan, että he käyvät säännöllisesti tarkastuksissa. Led Zeppelinin entinen basisti John Paul Jones - joka sai palkinnon erinomaisesta panoksesta - teki oman kunnianosoituksensa bändin entiselle rumpalille, edesmenneelle John Bonhamille. "Mikä kunnia oli olla John Bonhamin parina rytmiryhmässä", 64-vuotias sanoi. Vuoden tapahtuma -palkinnon sai rockyhtye Journey sen kunniaksi, että heidän vuonna 1981 julkaistu singlensä Don't Stop Believin' nousi jälleen Britannian top 10:een. Palkinnon, jonka sai aikaan Glee-tv-sarjan näyttelijöiden cover-versio kappaleesta, otti vastaan yhtyeen kitaristi Neil Schon. Muut palkinnot saivat Black Sabbathin Geezer Butler, rockabilly-laulaja Imelda May ja Julien Templen Dr. Feelgood-dokumentti Oil City Confidential. Alice Cooper ja Sarah Cawood juonsivat tapahtuman, jossa esiintyivät Cheap Trick, Alter Bridge ja The Union.</w:t>
      </w:r>
    </w:p>
    <w:p>
      <w:r>
        <w:rPr>
          <w:b/>
        </w:rPr>
        <w:t xml:space="preserve">Tulos</w:t>
      </w:r>
    </w:p>
    <w:p>
      <w:r>
        <w:t xml:space="preserve">Rolling Stonesin kitaristi Ronnie Wood on saanut palkinnon bändin vuonna 1972 julkaistusta Exile on Main Street -albumista, vaikka hän ei itse asiassa soittanut sillä.</w:t>
      </w:r>
    </w:p>
    <w:p>
      <w:r>
        <w:rPr>
          <w:b/>
        </w:rPr>
        <w:t xml:space="preserve">Esimerkki 1.5294</w:t>
      </w:r>
    </w:p>
    <w:p>
      <w:r>
        <w:t xml:space="preserve">Maailman toiseksi suurin televiestintälaitevalmistaja kertoi, että sen nettotulos oli 27,9 miljardia juania (4,5 miljardia dollaria; 3 miljardia puntaa), kun se vuonna 2013 oli 21 miljardia juania. Tulos vastasi yhtiön tammikuussa julkistamia ennusteita. Yrityksen, joka on myös merkittävä älypuhelinvalmistaja, liikevaihto kasvoi 21 prosenttia vuoden aikana. "Kassavirtamme, liikevaihtomme ja voittomme kasvoivat edellisvuoteen verrattuna", sanoi talousjohtaja Meng Wanzhou tiistaina antamassaan lausunnossa. "Lisäksi velka- ja rahoitusrakenteemme ovat jatkuvasti parantuneet." Valuuttakurssivoitoilla oli myös suuri vaikutus yhtiön tulokseen, koska se tekee yli 60 prosenttia tuloistaan ulkomailla. Huawei on kasvanut, vaikka sillä on haasteita useissa suurissa talouksissa. Yhdysvalloissa lainsäätäjät leimasivat sen kansalliseksi turvallisuusuhaksi, koska sen väitettiin olevan läheisissä yhteyksissä Kiinan hallitukseen. Samaan aikaan sitä on kielletty osallistumasta laajakaistahankkeisiin Australiassa vakoilupelkojen vuoksi. Yhtiö sanoi kuitenkin, että sillä on hyvät mahdollisuudet tarttua liiketoimintamahdollisuuksiin, sillä se investoi voimakkaasti innovatiivisiin aloihin, kuten pilvipalveluihin ja viidennen sukupolven (5G) mobiiliteknologiaan.</w:t>
      </w:r>
    </w:p>
    <w:p>
      <w:r>
        <w:rPr>
          <w:b/>
        </w:rPr>
        <w:t xml:space="preserve">Tulos</w:t>
      </w:r>
    </w:p>
    <w:p>
      <w:r>
        <w:t xml:space="preserve">Kiinalainen teknologiajätti Huawei Technologies kertoo, että sen voitot kasvoivat kolmanneksen viime vuonna, mikä johtui kaikkien sen liiketoimintojen vahvasta kehityksestä.</w:t>
      </w:r>
    </w:p>
    <w:p>
      <w:r>
        <w:rPr>
          <w:b/>
        </w:rPr>
        <w:t xml:space="preserve">Esimerkki 1.5295</w:t>
      </w:r>
    </w:p>
    <w:p>
      <w:r>
        <w:t xml:space="preserve">Chris AndrewsBBC News NI Vaikka pandemian aikana juhlapyhät olivat aina erilaisia, monille se on merkinnyt sitä, etteivät he ole koskaan tunteneet olevansa kauempana kotoa. Jotkut kansainväliset opiskelijat pitivät joulumatkoja kotiin liian vaikeina tiukkojen Covid-19-rajoitusten ja karanteenisääntöjen keskellä. Toisille, jotka pystyivät matkustamaan mutta päättivät jäädä, kokoontumisten rajoitukset ja sosiaalinen etäisyys merkitsevät sitä, että joulusta tulee ainutlaatuinen juhla. BBC News NI on puhunut joidenkin Pohjois-Irlannin joulunviettäjien kanssa. "Pelkään joulua yksin" - Ausby Rodrigues Qatarissa syntynyt Ausby Rodrigues sanoi "pelkäävänsä" viettää joulupäivän yksin. Ulsterin yliopiston opiskelija, joka opiskelee urheilututkimusta viimeisenä vuonna, kertoi vanhempiensa itkeneen, kun hän kertoi, ettei palaa jouluksi kotiin. Hän sanoi palanneensa Belfastiin marraskuussa keskittyäkseen opintoihinsa, mutta nyt hän epäilee, oliko päätös oikea. "Olisin ollut ystävien ja perheen ympäröimänä ja pitänyt hauskaa, avannut lahjoja ja mennyt kirkkoon", hän sanoi. "Olen varma, että pitkällä aikavälillä se on oikea päätös, koska se on tulevaisuuteni, mutta tällä hetkellä minulla on melkoinen koti-ikävä." 'En halua riskeerata vanhempieni henkeä' - Nidhi Kumari Itä-Intiasta kotoisin oleva toisen vuoden tietojenkäsittelytieteen opiskelija Nidhi Kumari halusi lähteä kotiin tapaamaan vanhempiaan, mutta pelkäsi näiden terveyden puolesta. Queen's Universityn opiskelija vietti joulun 2019 Belfastissa, mutta lupasi perheelleen palaavansa kotiin kesällä. Tämä ei kuitenkaan ollut mahdollista Covid-19:n matkustusrajoitusten vuoksi. Sen sijaan hän viettää joulun ystäviensä kanssa yliopistokämpässään. "Intiassa tapahtuu joulupäivänä enemmän kuin Belfastissa", hän sanoi. "Se on enemmänkin yhden päivän juhla, jolloin ihmiset menevät ulos - täällä ihmiset aloittavat jo hyvissä ajoin ennen joulupäivää. "Osa kämppiksistäni lähtee kotiin, mutta muutama meistä jää tänne, ja aiomme tehdä jotain, kuten elokuvailtoja tai askartelua", hän sanoi. "Minulla ei yleensä ole koti-ikävää" - Victoria Wilson Kaliforniasta Yhdysvalloista kotoisin oleva Victoria Wilson ei jää paitsi kotimaan joulujuhlista. Joulupäivä on myös hänen syntymäpäivänsä. Kolmannen vuoden Queen's Medicine -opiskelija lähti NI:stä maaliskuussa ja vietti kuusi kuukautta kotonaan Los Angelesin lähellä ennen kuin palasi takaisin. "Normaalisti minulla ei ole koti-ikävää, rakastan seikkailuja, rakastan matkustamista ja nautin todella Pohjois-Irlannista, mutta tämä vuosi on ollut niin outo", hän sanoi. "Tämä oli vuosi, jolloin odotin kovasti kotiin lähtöä jouluksi, koska rakastan joulua, kiitospäivää, uutta vuotta, se on todella juhlallista aikaa." Joulun jälkeisen Yhdistyneeseen kuningaskuntaan saapumisen karanteenisäännöistä johtuvien huolien vuoksi Victoria sanoi, että hänen yliopistoharjoittelupaikkansa kanssa voisi olla "hankalaa", jos hänen pitäisi eristää itsensä. Hän sanoi, että hänen isänsä, joka on lääkäri, ymmärtää tilanteen, ja hän on saanut harjoittelun aikana kokemusta siitä, miten paikalliset sairaalat ovat hoitaneet pandemiaa. "Järjestelmä on ylikuormitettu ja kireä, ja luulen, että yleisö on hieman koronavirusväsynyt, joten on turhauttavaa nähdä, etteivät ihmiset ota asiaa niin vakavasti kuin toivoisi, mutta on ollut hienoa oppia lääkäreiltä, sairaanhoitajilta, fysioterapeuteilta, laboratoriomiehiltä, kun he ovat hoitaneet potilaita, joilla on koronavirus." 'Kaipaan äidin joulukakkua' - Esther George Sri Lankasta kotoisin oleva Esther George valmistui hiljattain psykologian maisteriksi lapsuuden vastoinkäymisistä Queen's Universityssä. Nyt hän on harjoittelijana yliopiston presbyteerisessä kappelissa ja sanoi, että tärkein asia, jota hän kaipaa jouluna, on ruoka kotimaassaan Sri Lankassa. Hän kaipaa myös mahdollisuutta matkustaa ystävien kanssa. "Tämä on erilainen kokemus, ja olen aika utelias ihminen kokemaan uusia asioita", hän sanoi. "Yksi asia, jota tulen ehdottomasti kaipaamaan, on joulupiirakka, jonka me teemme, ja äidilläni on ainutlaatuinen resepti. "Meillä on edelleen virtuaalipuheluita, joten en kaipaa perhettä niin paljon, mutta kokisin mieluummin kaiken mahdollisen täällä, koska tämä on luultavasti viimeinen jouluni poissa kotoa." Esther sanoi, että hän aikoo järjestää kappeliseurakuntatyönsä kautta kävelyretkiä, illallisia ja elokuvailtoja kansainvälisille opiskelijoille, jotta he voisivat osallistua joulun alla "jollain tavalla". Sosiaalinen etääntyminen ja ihmisten kokoontumiselle asetetut rajat ovat kuitenkin vaikeuttaneet opiskelijoiden tavoittamista. "Sen sijaan, että valittaisin tai katselisin negatiivisia puolia, yritän vain katsoa positiivisia puolia", Esther sanoi. Yliopistosuunnitelmat Queen's Universityn mukaan yli 600 sekä kotimaista että ulkomaista opiskelijaa on ilmoittanut majoittuvansa joulun yli sen opiskelija-asuntoihin, ja useampi asuu kampuksen ulkopuolella. Ennen joulupäivää tarjotaan ilmaiseksi aamiaisen ja kolmen ruokalajin aterian sisältävä ruokalaatikko. Tarjolla on myös laulukonsertti, kokkaustapahtuma ja koristeiden valmistusta. Queen'sin Student Plus -yksikön johtaja Caroline Young sanoi, että yliopisto haluaa varmistaa, että kampuksella asuvilla opiskelijoilla on myönteinen kokemus ja että he tuntevat saavansa tukea. Yliopisto kertoi, että se on korvannut PCR-testin (kansainväliseen matkustamiseen vaadittava Covid-19-testi) kustannukset niille kansainvälisille opiskelijoille, jotka ovat päättäneet matkustaa. Ulsterin yliopiston (UU) mukaan 114 kansainvälistä opiskelijaa on ilmoittanut jäävänsä Pohjois-Irlantiin joulun ajaksi. Tiedottajan mukaan on järjestetty virtuaalisia tapahtumia ja aktiviteetteja, kuten elokuvailtoja, tietokilpailuja ja peli-iltoja, ja henkilökunta on paikalla tukemassa heitä. UU:n opiskelijat saavat myös joulukorin, ja yksityismajoituksessa asuvat opiskelijat saavat ostosetelin, kuusenkoristeen ja suklaata.</w:t>
      </w:r>
    </w:p>
    <w:p>
      <w:r>
        <w:rPr>
          <w:b/>
        </w:rPr>
        <w:t xml:space="preserve">Tulos</w:t>
      </w:r>
    </w:p>
    <w:p>
      <w:r>
        <w:t xml:space="preserve">Monille ihmisille joulu on aikaa olla perheen ja ystävien ympäröimänä, antaa ja vastaanottaa lahjoja ja ylläpitää ikivanhoja perinteitä.</w:t>
      </w:r>
    </w:p>
    <w:p>
      <w:r>
        <w:rPr>
          <w:b/>
        </w:rPr>
        <w:t xml:space="preserve">Esimerkki 1.5296</w:t>
      </w:r>
    </w:p>
    <w:p>
      <w:r>
        <w:t xml:space="preserve">Kevin MageeBBC News NI:n tutkinnan kirjeenvaihtaja 14-vuotias belfastilainen poika katosi 21. kesäkuuta 2020. Hänen ruumiinsa löytyi myrskyviemäristä Pohjois-Belfastista kuusi päivää myöhemmin. Hän oli hukkunut. BBC:n haltuunsa saaman valvontakameran kuvamateriaalin tiedetään olevan yksi 22:sta kuvamateriaalista, jotka tallensivat Noahin matkan Belfastin halki hänen katoamispäivänään. Poliisi kertoi tuolloin uskovansa, että Noah saattoi saada päävamman pudottuaan pyörältään North Queen Streetin ja York Streetin läheisyydessä. Kuvamateriaali tallennettiin myöhemmin Noahin matkan aikana York Roadilla, ja siinä näkyy, että Noah pyöräilee polkupyörällään normaalisti. Valvontakamerakuvien ajoitukset eivät aina ole tarkkoja. Jos se on tarkka, kellonaika kuvamateriaalissa, jossa Noah on pyörällään Grove Wellbeing Centren lähellä, on ajoitettu kello 18:01 BST 21. kesäkuuta 2020. Poliisin mukaan viimeinen vahvistettu havainto Noahista tehtiin kello 18.11 lähellä myrskyviemäriä Northwood Roadin takaosassa Pohjois-Belfastissa. Valvontakameran ajoitusten mukaan häneltä kesti matkan viimeisen osuuden kulkemiseen 10 minuuttia, mutta polkupyörällä matka taittuu kahdessa ja puolessa minuutissa. Ei tiedetä, mitä hän teki loppuajan. Koulupojan kuolemaa koskevat spekulaatiot on pyydetty lopettamaan. Vaikka PSNI on vakuuttanut, ettei kyseessä ollut rikos, ja vaikka Belfastin kuolinsyyntutkija Joe McCrisken on kehunut poliisia avustanutta Pohjois-Belfastin yhteisöä, alueella asuvat ihmiset ovat joutuneet nimettömien nettitrollien kohteeksi, jotka väittävät pojan katoamisen olevan osa lojalistien salaliittoa. Belfastin PUP:n kaupunginvaltuutettu Billy Hutchinson on kehottanut lopettamaan nettihäirinnän. "Ihmiset - en tiedä, miten kuvailisin heitä - kansallismielisestä tai tasavaltalaisesta yhteisöstä - alkoivat esittää väitteitä siitä, mitä nuorelle pojalle tapahtui, ja vihjasivat, että lojalistien yhteisön jäsenet olisivat tämän takana", hän sanoi. "Kukaan lojalistiyhteisöstä ei ollut tämän takana. Lojalistinen yhteisö on Noahin... ja hänen äitinsä takana." Avattu sadevesiviemärin luukku? Lisätietoja on tullut esiin sadevesiviemärin kulkuluukusta, johon poliisi uskoo miehen menneen sisään. Noahin ruumis löydettiin kuusi päivää myöhemmin kilometrin päästä alavirtaan. Kuolinsyy oli hukkuminen. Ymmärretään, että sadevesiviemärin ritilän sisällä oleva luukku, josta pääsee sisään, ei ollut lukittuna Noahin katoamispäivänä. Korkea-arvoisen infrastruktuuriministeriön lähteen mukaan virkamiehet asensivat ritilään nykyisen riippulukon 24. kesäkuuta 2020, kun he olivat neuvotelleet poliisin kanssa kolme päivää pojan katoamisen jälkeen. Lähteiden mukaan luukku oli siihen asti lukitsematta. Kun DfI:n tiedottajaa pyydettiin vahvistamaan tämä, hän sanoi: "Pyytämänne tiedot liittyvät meneillään oleviin poliisin ja oikeuslääkärin tutkimuksiin. "Ministeriö ei voi antaa julkisuuteen tietoja, jotka heikentäisivät näiden tutkimusten etenemistä". "Siksi ei ole mahdollista kommentoida enempää, kun nämä tutkimukset ovat käynnissä." On edelleen arvoitus, miksi Noah ylipäätään oli Northwoodin alueella ja miksi hän meni sadevesiviemäriin. Poliitikot ovat vaatineet lisätietoja. Viime viikolla varapääministeri Michelle O'Neill sanoi sosiaalisessa mediassa: "Monet kysymykset ovat edelleen vailla vastauksia. "Aion edelleen tukea Fionaa (Noahin äitiä) ja perhettä, jotta he saisivat vastauksia Noahin traagiseen menetykseen liittyviin kysymyksiin." Alustavan kuulemisen aikana ennen varsinaista tutkintaa kuolinsyyntutkija Joe McCrisken sanoi, että Noahin ei nähty olevan tekemisissä kenenkään muun kanssa missään näistä havainnoista. Hän vetosi myös nettispekulaatioiden lopettamiseen.</w:t>
      </w:r>
    </w:p>
    <w:p>
      <w:r>
        <w:rPr>
          <w:b/>
        </w:rPr>
        <w:t xml:space="preserve">Tulos</w:t>
      </w:r>
    </w:p>
    <w:p>
      <w:r>
        <w:t xml:space="preserve">BBC on saanut haltuunsa valvontakameran kuvamateriaalia, jossa Noah Donohoe näkyy pyöräilemässä Belfastin York Roadia pitkin muutama minuutti ennen viimeistä havaintoa hänestä.</w:t>
      </w:r>
    </w:p>
    <w:p>
      <w:r>
        <w:rPr>
          <w:b/>
        </w:rPr>
        <w:t xml:space="preserve">Esimerkki 1.5297</w:t>
      </w:r>
    </w:p>
    <w:p>
      <w:r>
        <w:t xml:space="preserve">Leo KelionTeknologiatoimittaja Alun perin sosiaalinen verkosto torjui käyttäjien kehotukset poistaa klipit ja sanoi, että se halusi "säilyttää ihmisten oikeudet kuvata, kuvata ja kommentoida maailmaa". BBC:n paljastettua, että yksi sen omista turvallisuusneuvonantajista - Family Online Safety Instituten johtaja - oli kritisoinut sen päätöstä, yritys ilmoitti käänteestä ja sanoi poistavansa mestauksia esittävät klipit, kun se arvioi sääntöjään uudelleen. Tämä avaa mahdollisesti matopurkin. Artikkelin julkaisemisen jälkeen lukijat ovat ottaneet yhteyttä BBC:hen ja valittaneet muista videoista, muun muassa seuraavista: Kaikissa tapauksissa he sanoivat, että verkko oli kieltäytynyt poistamasta materiaalia. Facebookin tiedottaja vahvisti, että sen käytäntöä oli muutettu vain dekapitointien osalta. Tiukemman valvonnan käyttöönotto altistaisi yrityksen kuitenkin muulle kritiikille. Ennen kuolemaansa internetin vapauden puolestapuhuja Aaron Swartz varoitti vaaroista, joita aiheutuu siitä, että yksityisomistuksessa olevat verkon osat rajoittavat sitä, mitä niiden sivuille julkaistaan. Hän kutsui tätä "yritysten tyranniaksi" ja mainitsi Facebookin erityisenä huolenaiheena. Sosiaalinen verkosto ei osannut kertoa, milloin sen tarkastelu on valmis. Seuraavat mielipiteet viittaavat siihen, että se on vaikea miellyttää kaikkia. Richard Allan, Facebook Yli miljardi ihmistä ilmaisee itseään ja kommentoi maailmaa, jossa elämme, Facebookin kautta, ja useimmiten tämä tapahtuu täysin ongelmitta. Toisinaan jaettu sisältö herättää huolta, ja olemme ottaneet käyttöön raportointijärjestelmän, jonka avulla ihmiset voivat kertoa meille tästä. Raportoitu sisältö arvioidaan yhteisön standardien perusteella, ja jos sääntöjä on rikottu, ryhdytään asianmukaisiin toimiin. Facebookissa hyväksyttävää käyttäytymistä ja sisältöä koskevaa lähestymistapaamme laatiessamme ja pannessamme sitä täytäntöön pyrimme löytämään oikean tasapainon, jotta ihmiset voivat jakaa tietoa, uutisia ja sisältöä ja jotta voimme suojella koko yhteisöä. Tämä on monitahoinen haaste, sillä Facebook on suuri ja monimuotoinen yhteisö, ja joudumme jatkuvasti uusiin tilanteisiin. Myönnämme avoimesti, ettemme aina onnistu, mutta Facebookin käyttäjien suuren enemmistön päivittäinen ongelmaton kokemus osoittaa, että järjestelmämme toimivat hyvin kaikissa muissa kuin kaikkein poikkeuksellisimmissa tapauksissa ja että ne paranevat ajan mittaan. Kuten sanoimme viime viikolla, tarkistamme parhaillaan sääntöjä, jotka koskevat graafista väkivaltaa sisältävää sisältöä. Samalla olemme selvillä siitä, että on tilanteita, joissa on tärkeää, että ihmiset voivat jakaa sisältöä Facebookin kautta, vaikka se voi toisinaan olla varsin järkyttävää. Esimerkiksi Bostonin pommi-iskujen tai Syyrian konfliktin kaltaisten väkivaltaisten tapahtumien kohteeksi joutuneet ihmiset haluavat raportoida kokemuksistaan ja saattavat käyttää tähän hyvinkin graafista sisältöä. Tämä on esimerkki haasteista, joita kokenut tiimimme kohtaa päivittäin, kun pyrimme tarjoamaan jakamispaikan, jossa otetaan huomioon kaikkien odotukset. Celia Mellow, vetoomuksen järjestäjä Henkilönä, jolla on vahva oikeudentaju, en epäröinyt perustaa vetoomusta, jotta Facebookin uutisvirrasta löytämäni kuvottava mestausvideo poistettaisiin. Vielä enemmän minua järkytti se, että minun oli todella laadittava vetoomus, jotta voisin edes toivoa videon poistamista. Vaikka kuinka monta kertaa minä ja ystäväni ilmoitimme siitä, saimme kaikki saman viestin, jossa todettiin, että "se ei riko Facebookin graafista väkivaltaa koskevaa yhteisön standardia, johon kuuluu jonkun tai jonkin vahingoittamisen kuvaaminen". Miten video, jossa viaton nainen murhataan raa'asti, ei "riko" tätä? Voin vain toivoa, että tehdään rikostutkinta, joka tuo hänelle oikeutta. Uskollisena Facebook-fanina ymmärrän, että Facebook sallii ihmisille vain sananvapauden. Minusta on kuitenkin aika vetää raja sen välille, mikä on sopivaa ja mikä ei ole sopivaa yleisölle. Facebookin yleisö alkaa 13-vuotiaista lapsista - pelkäsin eniten, että nuorempi siskoni olisi voinut helposti nähdä tuon ällöttävän videon. Kenenkään ei pitäisi altistua tällaiselle graafiselle kauhulle. Valitettavasti tuo video ei ole ainoa sopimaton sisältö, joka on viime aikoina päätynyt Facebookiin. Olen kuullut muista videoista, joissa näytetään äärimmäistä väkivaltaa ja julmuutta sekä ihmisiä että eläimiä kohtaan. Facebookin on aika antaa uusia tiukempia määräyksiä, jotta nämä iljettävät videot voidaan poistaa lopullisesti, jotta Facebook voisi palata takaisin turvalliseksi sosiaaliseksi verkostoksi, joka se ennen oli. Jeremie Zimmermann, La Quadrature du Net Kaikki Facebookin toimet sisällön poistamiseksi tai siihen pääsyn estämiseksi, jotka menevät pidemmälle kuin mitä tuomioistuin voi määrätä - kunnioittaen kuitenkin perusoikeuksia ja suhteellisuusperiaatetta - merkitsisivät käytännössä yksityistettyä sensuuria, eikä kenenkään etujen mukaista ole ryhtyä siihen. Facebookin kaltaisella hallitsevalla, keskitetysti toimivalla toimijalla olisi kannustin käyttää mahdollisimman vähän rahaa sen määrittämiseen, mikä sisältö on laillista ja mikä ei, sopivaa ja mikä ei jne. Tämä herättäisi kysymyksen siitä, mitä kriteerejä käytettäisiin. Tällaisen rikkomuksen avaaminen varmistaisi, että mikä tahansa hallitus voisi painostaa Facebookia harkitsemaan omia kriteerejään, olipa kyse sitten poliittisista, uskonnollisista tai muista syistä. Tällaisissa olosuhteissa voimme olla varmoja siitä, että sananvapauden perusoikeutta tai oikeutta oikeudenmukaiseen oikeudenkäyntiin ei kunnioitettaisi. Yhtä varmasti kuin emme voi luottaa siihen, että suuret keskitetyt yritykset puolustavat perusvapauksiamme, emme voi myöskään pyytää niitä ryhtymään tuomareiksi ja valvojiksi siinä, mitä tietoja verkossa pitäisi jakaa. Lasten suojeleminen verkossa on ensisijaisesti heidän vanhempiensa vastuulla. Sitä ei voi ulkoistaa Facebookille. Kyse on siitä, että heille opetetaan yksityisyyden, julkisuuden ja luottamuksen piirin välistä eroa. Koska Facebook kerää ja tallentaa niin paljon tietoja, sen pitäisi pystyä määrittämään, milloin joku sen jäsenistä on alaikäinen ja altistumassa sisällölle, joka on ilmoitettu sopimattomaksi, ja näyttää varoitusviestin. Käyttäjät voisivat sen jälkeen valita, noudattavatko he tätä neuvoa vai tekevätkö he tietoisen valinnan sisällön katsomisesta. Stephen Balkam, Family Online Safety Institute (Fosi) Facebookilla ja useimmilla muilla sosiaalisen median sivustoilla on selkeät käyttöehdot siitä, mitä niiden sivustoilla voidaan ja mitä ei voida julkaista. Jotkut menevät vielä pidemmälle ja ovat luoneet niin sanottuja yhteisöstandardeja. Niissä määritellään selkeämmin säännöt siitä, millaista sisältöä poistetaan. Facebookissa, YouTubessa ja Twitterissä on vankat raportointimekanismit, joiden avulla tavalliset käyttäjät voivat merkitä sopimatonta tai loukkaavaa sisältöä tarkistettavaksi. Haasteellista näille yrityksille on se, miten ja mihin raja vedetään. Tämä auttaa niitä päättämään, milloin ne voivat vedota yleisen edun periaatteeseen ja pitää materiaalia - kuten kuvia Bostonin maratonin pommi-iskusta - sivustollaan, vaikka ne kuvaavat graafista väkivaltaa. Tämä on meille kaikille uutta aluetta, kun selvitämme käyttäjien luoman sisällön sivustojen sääntöjä, etiikkaa ja standardeja. Andrew McDiarmid, Center for Democracy &amp; Technology Kiista Facebookin suhtautumisesta järkyttäviin mestauksia kuvaaviin videoihin on viimeisin esimerkki siitä, miten monimutkaista on edistää ihmisoikeuksien toteutumista verkossa. Miljardit ihmiset luottavat internet-alustoihin puhuakseen ja saadakseen tietoa verkottuneessa julkisessa tilassa, mutta alustoja valvovat yksityiset yritykset, joiden palveluehdot määrittelevät suurelta osin sananvapauden ääriviivat. Eräässä mielessä alustojen ylläpitäjät ovat itse puhujia, joilla on oikeus määritellä omat politiikkansa. Samalla nämä "digitaaliset suvereenit" - Rebecca MacKinnonin ilmaisua lainatakseni - ohjaavat tehokkaasti käyttäjiensä ilmaisunvapauden käyttöä. Alustojen ylläpitäjillä on vastuu, erityisesti niiden kasvaessa Facebookin mittakaavaan, pohtia toimintatapojensa ihmisoikeusvaikutuksia ja minimoida sananvapauden rajoitukset. Tämä pätee erityisesti hallitusten asettamiin rajoituksiin. Olisi todellakin huolestuttavaa, jos hallituksen painostus olisi tässä tapauksessa johtanut videon poistamiseen. Keskeinen askel tämän vastuun täyttämisessä on sen varmistaminen, että sisältöpolitiikasta tiedotetaan selkeästi ja että sitä sovelletaan oikeudenmukaisesti. Kauhea mestausvideo ja Facebookin raportoitu reaktio osoittavat, millaisia haasteita syntyy, kun yritetään kehittää ja soveltaa selkeitä ja johdonmukaisia normeja verkkoviestinnän monimutkaisella ja monitahoisella alalla. Kontekstilla on suuri merkitys. Eri yritykset saattavat vetää rajan eri paikkoihin, eikä se, että jokin asia on loukkaavaa tai häiritsevää, tarkoita, että se välttämättä rikkoo tiettyä termiä. Eikä se todellakaan tee siitä laitonta. Tämän monimutkaisuuden vuoksi sisällön arviointijärjestelmiä on jatkuvasti kehitettävä, jotta voidaan varmistaa sananvapauden suojelu. Myös puolestapuhujien on valvottava, että yksityiset toimijat, jotka tarjoavat niin paljon julkista arvoa verkossa, täyttävät velvollisuutensa käyttäjiä kohtaan. Onko se monimutkainen ja altis virheille ja läheltä piti -tilanteille? Kyllä, mutta vaihtoehto - pakolliset sisältöpolitiikat ja yksittäisten hallitusten kilpailevat maailmanlaajuisen internetin hallinnasta - on kestämätön ja täynnä riskejä ilmaisunvapaudelle. Tohtori Lynne Jordan, British Psychological Society Kokeneena psykologina suurin huolenaihe työskennellessäni todellisen väkivallan ja sijaisväkivallan vaikutusten kanssa on tietoisuuden puute valinnanvapauden loukkaamisesta. Materiaalia lähetetään uutisvirtoihin ja siitä "tykätään" summittaisesti ajattelematta alaikäisten nuorten ja muiden sitä mahdollisesti katsovien oikeuksia. Nuoriin ja vanhoihin ihmisiin voi kohdistua kielteisiä vaikutuksia, jos he näkevät väkivaltaa joko ruudulla tai todellisuudessa. Vaikutuksiin kuuluvat traumareaktiot, kuten kuvien toistaminen, pelon ja haavoittuvuuden tunne, häpeä, loukkaantuminen tai väkivalta ja hämmennys sekä viha ja avuttomuus, joita vahvistetaan uutisvirran kautta, kun nämä asiat ilmestyvät kutsumatta. Eettiset koodit ovat olemassa turvallisuuden vuoksi ja säilyttääkseen oikeuden valita, mitä katsellaan, kun käyttäjien katsotaan olevan täysi-ikäisiä tai kykenevän ymmärtämään seuraukset. Sosiaalisen median sivustot eivät useimmiten ole velvollisia noudattamaan tällaisia sääntöjä, mikä aiheuttaa ongelmia, varsinkin jos ne antavat omia epämääräisiä ja riittämättömiä ohjeita. Sosiaalisten verkostojen uutisvirtojen ansiosta ihmisten sivuille päätyy materiaalia, jota ei ehkä koskaan haluttaisi etsiä omasta tahdostaan. Laajat "ystävyyslistat" kehittyvät, ja niissä on ihmisiä, jotka eivät ehkä ole varsinaisia ystäviä, mutta jotka satunnaisen yhteydenpidon kautta "ystävystyvät", ehkä velvollisuudesta tai tarpeesta sopeutua joukkoon, olla pidetty jne. Materiaalia julkaistaan usein muka väkivaltarikosten tai muiden rikkomusten leviämisen estämiseksi, mutta itse asiassa se voi tahattomasti kärjistää niitä, kun sivuutetaan syötteitä käyttävien henkilöiden suostumus. Tämä muistuttaa keskustelua "tupakointikiellosta julkisilla paikoilla", jossa on kyse siitä, kenen oikeuksia me suojelemme. Tuossa keskustelussa kyse oli suurelta osin kansan fyysisestä terveydestä. Tässä keskustelussa on kyse kansan mielenterveydestä ja hyvinvoinnista.</w:t>
      </w:r>
    </w:p>
    <w:p>
      <w:r>
        <w:rPr>
          <w:b/>
        </w:rPr>
        <w:t xml:space="preserve">Tulos</w:t>
      </w:r>
    </w:p>
    <w:p>
      <w:r>
        <w:t xml:space="preserve">Facebookin päätös poistaa videoita, joissa ihmisiä mestataan, jättää yrityksen pulaan: pitäisikö sen ottaa käyttöön laajempi sensuuripolitiikka vai ei?</w:t>
      </w:r>
    </w:p>
    <w:p>
      <w:r>
        <w:rPr>
          <w:b/>
        </w:rPr>
        <w:t xml:space="preserve">Esimerkki 1.5298</w:t>
      </w:r>
    </w:p>
    <w:p>
      <w:r>
        <w:t xml:space="preserve">Carwynin "suuri lastenhoitaja" Shirley menehtyi tammikuussa verisuoniperäiseen dementiaan. Viisivuotias oli niin liikuttunut, että hän halusi tehdä jotakin hänen muistokseen ja aikoo kiivetä Pen y Faniin ja Corn Duun tässä kuussa. "Hän on yksi nuorimmista varainkerääjistämme", Alzheimer's Research UK:n mukaan. Rhymney Valleystä kotoisin oleva koulupoika oli läheinen isomummonsa kanssa, jonka luona hän kävi neljä kertaa viikossa. "Hän sai minut aina hymyilemään ja saa minut edelleen iloiseksi ja surulliseksi", Carwyn sanoi. "Lempimuistoni olivat vierailut hänen asunnossaan ja hänen kuiskauksensa, jossa hän käski minua hakemaan keksejä keksikaapista. "Muistan aina käyneeni hänen luonaan sairaalassa, pidin siitä." Carwyn innostui varainkeruusta, kun hän näki äitinsä Amy Beynonin suorittavan useita hyväntekeväisyyshaasteita tänä vuonna. "Hän sanoi haluavansa kiivetä Everestille, mutta juttelimme siitä, että voisimme aloittaa jostain pienemmästä", Amy, 33, sanoi. "Päätimme kiivetä Etelä-Walesin kahdelle korkeimmalle huipulle, ja kun kysyimme Carwynilta, mitä hyväntekeväisyysjärjestöä hän haluaisi tukea, hän valitsi Alzheimer's Research UK:n suurenmoisen lastenhoitajansa muistoksi. "Hän oli iso osa hänen elämäänsä. Hän ei selvästikään ymmärtänyt dementian yksityiskohtia, mutta tiesi, että Carwynin terveys oli heikkenemässä, eikä hän ollut paranemassa"." Carwyn ottaa haasteen vastaan 15. syyskuuta äitinsä ja serkkujensa Cath ja Alexe O'Connorin kanssa. Ceri Smith Alzheimer's Research UK:sta sanoi, että kerätyt rahat auttavat rahoittamaan taudin hoitoa koskevaa tutkimusta. "Olemme iloisia siitä, että Carwyn on valinnut hyväntekeväisyyshaasteekseen dementiatutkimuksen tukemisen, emmekä malta odottaa, miten hän pärjää."</w:t>
      </w:r>
    </w:p>
    <w:p>
      <w:r>
        <w:rPr>
          <w:b/>
        </w:rPr>
        <w:t xml:space="preserve">Tulos</w:t>
      </w:r>
    </w:p>
    <w:p>
      <w:r>
        <w:t xml:space="preserve">Carwyn Beynonin pysyvä muisto isoisoäidistään oli se, että tämä "kuiskasi hänen korvaansa", jotta hän tarttuisi kekseihin - nyt hän on asettanut tavoitteensa vielä korkeammalle, Etelä-Walesin korkeimman vuoren huipulle.</w:t>
      </w:r>
    </w:p>
    <w:p>
      <w:r>
        <w:rPr>
          <w:b/>
        </w:rPr>
        <w:t xml:space="preserve">Esimerkki 1.5299</w:t>
      </w:r>
    </w:p>
    <w:p>
      <w:r>
        <w:t xml:space="preserve">Simon Ford, 41, oli yksi 33 henkilöstä, jotka tuomittiin osallisuudesta huume- ja rahanpesuoperaatioon. Se oli seurausta poliisin vuonna 2008 Lontoossa, Surreyssä, Kentissä ja Hertfordshiressä tekemistä ratsioista. Ford tuomittiin viime vuonna vankilaan, mutta hänelle asetettiin raportointirajoituksia, kun 16 asiaan liittyvää oikeudenkäyntiä saatiin päätökseen. Southwark Crown Court kuuli, että operaatiota pyöritettiin Royal Oak Taxis -nimisestä yrityksestä Paddingtonissa, Länsi-Lontoossa, joka oli ulkoisesti laillinen yritys, joka vuokrasi ja korjasi mustia takseja. Kulissien takana oli kuitenkin järjestäytyneiden rikollisverkostojen massiivinen operaatio, jonka avulla arvioitiin pestyn 70-80 miljoonaa puntaa. Kokaiinia rannalla Royal Oak Taxis -verkoston keskiössä oli sen omistaja, 47-vuotias välikäsi Eyad Iktilat, joka ajoi Ferrarilla ja Bentleylla, joissa oli henkilökohtaiset rekisterikilvet. Hänen asiakkaidensa joukossa oli Ford, joka sai Lontoon palokunnan kultaisen palkinnon ihmisten pelastamisesta sen jälkeen, kun pommi repi bussin kappaleiksi Tavistock Squarella. Seitsemännen maailmansodan iskujen jälkeen hän kärsi kuitenkin henkilökohtaisista ongelmista ja ryhtyi kokaiinin käyttäjäksi. Hän jäi kiinni asunnostaan Chertseyssä, Surreyssä, mukanaan 110 kiloa kokaiinia, joka oli juuri rantautunut Kentin rannalle. Poliisin mukaan tutkimuksissa takavarikoitujen huumeiden katuarvo oli noin 10 miljoonaa puntaa. Kun poliisit tutkivat asuntoa, kolmeen maksulliseen matkapuhelimeen soitettiin kymmeniä puheluita, kun huolestuneet rikollisten yhteyshenkilöt yrittivät selvittää, miksi pari oli myöhässä. Ford oli yksi 22:sta pidätetystä henkilöstä, kun Metropolitan-poliisin tiedusteluosaston (SIS) poliisit tekivät kotietsinnän yli 500 kollegansa tuella. Ison-Britannian poliisin suurimmat samanaikaiset ratsiat, joissa käytettiin mekaanista kaivinkonetta yhden Uxbridgen kodin seinän läpi, seurasivat 10 kuukautta kestänyttä tarkkailua ja salakuuntelua. Operaatio Eaglewoodina tunnettu tutkinta alkoi huhtikuussa 2007, kun peitepoliisit seurasivat kahta tunnettua huumeiden salakuljettajaa, jotka tapasivat Iktilatin. He havaitsivat, että "rahamyyjät" toivat taksiyhtiölle pusseja, joissa oli jopa 500 000 puntaa käteistä rahaa, ja ne vaihdettiin 500 euron seteleiksi Paddingtonissa sijaitsevan korruptoituneen valuutanvaihtoyhtiön Euro Foreign Exchange (EFX) kautta. Tutkijat havaitsivat, että EFX:n johtaja Jean-Claude Frigieri, 56, osti satojen tuhansien punnan arvosta 500 euron seteleitä Interchange-nimiseltä setelitukkukauppiaalta. Brittiläiset valuutanvaihtopisteet ovat sittemmin lopettaneet seteleiden myynnin, koska niitä käytetään järjestäytyneille rikollisille, jotka arvostavat sitä, että niitä on helppo piilottaa ja salakuljettaa. Iktilat, 47, Levita House, NW1, tuomittiin yhteensä 30 vuodeksi, koska hänet oli tuomittu viidestä rahanpesusta ja useista huumausainerikoksista sekä neljästä rahanpesusta. Jengin pääpankkiiri, irakilaissyntyinen Maythen Al Ansari, 42, sai kolmen vuoden vankeustuomion rahanpesusta sen jälkeen, kun poliisi teki kotietsinnän hänen kotiinsa Uxbridgessä, Luoteis-Lontoossa, ja mursi seinän kaivinkoneen avulla. Rahanpesu- ja huumausaineiden jakeluverkosto oli yhteydessä jopa 10 rikollisjengiin, ja sillä oli toimintaa Kolumbiassa, Espanjassa, Israelissa, Intiassa, Dubaissa, Marokossa ja muissa Pohjois-Afrikan valtioissa. Ylikomisario Steve Richardson sanoi, että operaatio oli "valtava isku" Britannian A-luokan huumeteollisuudelle. Hän sanoi: "Nämä rikolliset olivat rikollisen toimintansa kautta eläneet varakkaiden liikemiesten elämää. "Heidän elämänsä ei voisi olla erilaisempaa kuin nyt." Kaksi epäiltyä, Carlos Tabares ja Nicholas John "Peter" Tayler, ovat edelleen poliisin etsintäkuuluttamia muun muassa rahanpesusta, huumekaupasta ja salaliitosta kokaiinin toimittamiseksi. Kruunun syyttäjälaitoksen (CPS) mukaan kyseessä on suurin rikosjuttu Lontoossa, jota CPS ja Metropolitan Police ovat koskaan käsitelleet.</w:t>
      </w:r>
    </w:p>
    <w:p>
      <w:r>
        <w:rPr>
          <w:b/>
        </w:rPr>
        <w:t xml:space="preserve">Tulos</w:t>
      </w:r>
    </w:p>
    <w:p>
      <w:r>
        <w:t xml:space="preserve">Palomies, joka sai kiitosta työstään 7. heinäkuuta Lontoon pommi-iskujen yhteydessä, on tuomittu 14 vuodeksi vankilaan 110 kilon kokaiinin salakuljetuksesta Yhdistyneeseen kuningaskuntaan.</w:t>
      </w:r>
    </w:p>
    <w:p>
      <w:r>
        <w:rPr>
          <w:b/>
        </w:rPr>
        <w:t xml:space="preserve">Esimerkki 1.5300</w:t>
      </w:r>
    </w:p>
    <w:p>
      <w:r>
        <w:t xml:space="preserve">Mielenosoittajat ovat pitäneet koko kuukauden istumapaikkaa Maerdyn All Saints -kirkossa, joka tarvitsee 400 000 punnan korjaukset. Walesin arkkipiispa Barry Morgan sanoi antavansa mielenosoittajille mahdollisuuden pelastaa kirkko. Kampanjoijat sanoivat voivansa kerätä 1 000 puntaa, mutta he kiistivät korjauskustannukset ja väittivät niiden olevan 100 000 puntaa. Tohtori Morgan sanoi, että Walesin kirkko voisi myydä rakennuksen tuohon hintaan edellyttäen, että se säilytetään jumalanpalveluspaikkana. Seurakuntaneuvosto, joka koostuu Maerdyn, Ferndalen ja Tylorstownin kolmen paikallisen kirkon vaaleilla valituista jäsenistä, oli äänestänyt All Saintsin sulkemisesta. Maerdyn seurakunta pidättäytyi äänestämästä kirkon tulevaisuudesta. PCC on kieltäytynyt antamasta kirkolle vuoden lisäaikaa, ja arkkipiispa on kieltäytynyt kumoamasta päätöstä, koska sen oli tehnyt demokraattisesti valittu elin. Perjantaina Walesin kirkko vahvisti kuitenkin, että se tarjoaa nyt kirkkoa vain 1 000 punnalla. Tohtori Morgan sanoi: "Annan Maerdyn mielenosoittajille juuri sen, mitä he pyytävät - mahdollisuuden pelastaa All Saints Church sulkemiselta. He luottavat siihen, että he pystyvät keräämään tarpeeksi rahaa sen kunnostamiseen ja ylläpitoon, ja nyt heidän on vain löydettävä ylimääräiset 1 000 puntaa sen ostamiseen." "He ovat varmoja, että he pystyvät keräämään tarpeeksi rahaa sen kunnostamiseen ja ylläpitoon. "Se on heille loistava tilaisuus, sillä yhteisö omistaisi rakennuksen ja maan ja sen tulevaisuus olisi heidän käsissään." "Kuivaa ja märkää lahoa" Arkkipiispa, joka teki tarjouksen kirkon myynnistä PCC:n kokouksessa Tylorstownissa 19. heinäkuuta, ennen kuin hän seurasi mielenosoittajia All Saintsiin, sanoi, että oli "surullinen tilanne" nähdä minkä tahansa kirkon suljettavan. Walesin kirkon mukaan kirkon arvo oli 25 000 puntaa, ja sen pyytämä 1 000 puntaa kattaisi vain kirkon myynnistä aiheutuvat kulut. Sarah Morton Friends of All Saints -järjestön kampanjoijista sanoi kuitenkin, että korjaukset maksaisivat vain 100 000 puntaa. Hän sanoi: "Arkkitehti ja katsastusmies, jotka kävivät kirkossa, sanoivat, ettei korjaustarve ole lähelläkään 400 000 puntaa. "He sanoivat, että 100 000 puntaa riittäisi kattoon ja ratkaisisi kuiva- ja märkäpilaantumisongelmat". "Voimme kerätä 1 000 puntaa, mutta meidän on aloitettava varainkeruu korjauskustannuksia varten. "Pyydämme lahjoituksia rakennusliikkeiltä ja ammattilaisilta, jotka voisivat työskennellä ilmaiseksi tai pienemmällä korvauksella, ja meidän on keksittävä ideoita varainhankintaan."</w:t>
      </w:r>
    </w:p>
    <w:p>
      <w:r>
        <w:rPr>
          <w:b/>
        </w:rPr>
        <w:t xml:space="preserve">Tulos</w:t>
      </w:r>
    </w:p>
    <w:p>
      <w:r>
        <w:t xml:space="preserve">Rhondda Cynon Tafissa sijaitsevan kirkon pelastamisen puolesta taisteleville kampanjoijille on tarjottu rakennuksesta 1 000 puntaa, mikä on reilusti alle 25 000 punnan markkina-arvon.</w:t>
      </w:r>
    </w:p>
    <w:p>
      <w:r>
        <w:rPr>
          <w:b/>
        </w:rPr>
        <w:t xml:space="preserve">Esimerkki 1.5301</w:t>
      </w:r>
    </w:p>
    <w:p>
      <w:r>
        <w:t xml:space="preserve">Valtuuston henkilökunta on jo toista päivää kolmen päivän lakossa, mikä aiheuttaa häiriöitä palveluihin. Unisonin Paul Holmes sanoi, että "kiista kärjistyy, jos meitä ei kohdata". Varoitus tuli sen jälkeen, kun neuvosto peruutti kokouksen, joka sen oli määrä pitää ammattiliiton kanssa 15. kesäkuuta. Kirklees Council kutsui toimia "hyvin valitettaviksi". 'Emme halua riitaa' Unison, joka edustaa 430 Kirkleesin neuvoston 650:stä hallinnollisesta tukihenkilöstöstä, järjestää kolmipäiväisen lakon. Holmes sanoi: "Meidän oli määrä tavata neuvosto 15. kesäkuuta. "He ovat odottaneet lakon päättymiseen asti nähdäkseen, miten lakko on sujunut. "He ovat aiheuttaneet kiistan. Meille on kerrottu, että he ovat peruuttaneet perjantain kokouksen, koska valtuutettuja ei ole käytettävissä"." "Olemme sanoneet, että tapaamme valtuuston, milloin tahansa, minä päivänä tahansa. Haluamme tavata heidät. Emme halua riitaa." Tiistaina kiistaan osallistumattomat jätteenkerääjät kieltäytyivät ylittämästä kaupungin Vine Streetin varikolla sijaitsevaa lakkoilulinjaa. Neuvosto sanoi, että Huddersfieldin asukkaat, joiden roskat oli määrä kerätä tiistaina, joutuvat odottamaan seuraavaa keräystä kahden viikon kuluttua. Neuvosto sanoi lausunnossaan: "Hallinnon uudelleentarkastelussa pyritään suunnittelemaan uudelleen etulinjan palveluiden yritystuki. "Jätteenkeräyspalvelun henkilöstön toimet ovat erittäin valitettavia, sillä he eivät ole mukana tarkistuksessa eikä heitä ole äänestetty työtaistelutoimiin ryhtymisestä."</w:t>
      </w:r>
    </w:p>
    <w:p>
      <w:r>
        <w:rPr>
          <w:b/>
        </w:rPr>
        <w:t xml:space="preserve">Tulos</w:t>
      </w:r>
    </w:p>
    <w:p>
      <w:r>
        <w:t xml:space="preserve">Ammattiliitto on varoittanut, että työtaistelutoimet voivat pahentua, jos Kirkleesin neuvoston johtajat eivät pääse tapaamaan keskustellakseen työpaikkojen vähentämisestä ja palkoista.</w:t>
      </w:r>
    </w:p>
    <w:p>
      <w:r>
        <w:rPr>
          <w:b/>
        </w:rPr>
        <w:t xml:space="preserve">Esimerkki 1.5302</w:t>
      </w:r>
    </w:p>
    <w:p>
      <w:r>
        <w:t xml:space="preserve">Lainsäädäntö kohdistuu niihin, jotka aiheuttavat puolisoille, kumppaneille ja perheenjäsenille psykologista ja emotionaalista kärsimystä, mutta eivät kuitenkaan tee väkivaltaa. Se mahdollistaa syytteen nostamisen tapauksissa, joissa on todisteita toistuvasta "kontrolloivasta tai pakottavasta käytöksestä". Women's Aid -hyväntekeväisyysjärjestön mukaan kyseessä on "käännekohta" hyväksikäytön torjunnassa. Englannissa ja Walesissa voimaan tuleva uusi laki on seurausta sisäministeriön järjestämästä kuulemisesta, johon osallistuneista 85 prosenttia katsoi, että nykyinen laki ei tarjoa riittävää suojaa. Citizens Advice -palvelun julkaisemien lukujen mukaan perheväkivallan vuoksi neuvontaa hakevien määrä on kasvanut 24 prosenttia. "Rajoittaa ihmisoikeuksia" Crown Prosecution Service sanoi, että uuden rikoksen piiriin kuuluvaan hyväksikäyttöön voi kuulua uhkailua, nöyryyttämistä ja pelottelua. Siihen voi kuulua myös seurustelun estäminen, sosiaalisen median tilien valvonta, sovellusten avulla tapahtuva valvonta ja pukeutumisen saneleminen. Syyttäjälaitoksen johtaja Alison Saunders sanoi: "Kontrolloiva tai pakottava käyttäytyminen voi rajoittaa uhrien perusihmisoikeuksia, kuten liikkumisvapautta ja itsenäisyyttä. Tällainen käytös voi olla erittäin haitallista hyväksikäyttösuhteessa, jossa toisella osapuolella on enemmän valtaa kuin toisella, vaikka käytös näyttäisikin ensi näkemältä leikkisältä, harmittomalta tai rakastavalta". "Uhrit voivat pelätä seurauksia siitä, että he eivät noudata toisen sääntöjä. Usein he pelkäävät, että heitä vastaan käytetään väkivaltaa, tai he kärsivät äärimmäisestä psykologisesta ja emotionaalisesta hyväksikäytöstä. "Nämä uudet valtuudet merkitsevät sitä, että tällaisesta käyttäytymisestä, joka on erityisen merkityksellistä perheväkivallan tapauksessa, voidaan nyt nostaa syyte." Analyysi BBC:n oikeudellinen kirjeenvaihtaja Clive Coleman Missä loppuu parisuhteen normaali valtadynamiikka ja missä alkaa "pakottava tai kontrolloiva" käytös? Uudella rikosnimikkeellä kriminalisoidaan tällaiset käyttäytymismallit, jotka kohdistuvat läheiseen kumppaniin tai perheenjäseneen. Rikoksen kannalta ratkaisevaa on, että käyttäytyminen on toistuvaa tai jatkuvaa ja että järkevä henkilö pystyy arvioimaan, että käyttäytymisellä on vakavia vaikutuksia uhriin. Direktiiviin sisältyy myös puolustautumisperuste, joka tarjoaa lisäsuojan uuden rikosnimikkeen epäasianmukaista käyttöä vastaan. Sitä sovelletaan, jos vastaaja voi osoittaa, että hän uskoi toimivansa uhrin edun mukaisesti ja että hänen käyttäytymisensä oli objektiivisesti katsoen kohtuullista. Esimerkkinä voidaan mainita mielenterveysongelmaista puolisoa hoitava henkilö, jonka on pidettävä puoliso kotona ja pakotettava hänet ottamaan lääkkeitä puolisonsa suojelemiseksi tai hänen oman etunsa vuoksi. Tässä tapauksessa puolison käyttäytymistä voitaisiin pitää kontrolloivana, mutta se olisi olosuhteisiin nähden kohtuullista. Tapauksia käsitellään maistraattien tai kruunun tuomioistuimissa, ja todisteina voivat olla esimerkiksi sähköpostit ja pankkitiedot. Sisäministeriön ohjeiden mukaan väitetyllä käyttäytymismallilla on oltava "vakava vaikutus" uhriin, jotta rikosta voidaan soveltaa. Tämä tarkoittaa, että uhrin on joko täytynyt pelätä, että häntä vastaan käytetään väkivaltaa vähintään kahdesti, tai hänelle on aiheutettu vakavaa hälyä tai ahdistusta, jolla on ollut "huomattava haitallinen vaikutus" hänen tavanomaisiin päivittäisiin toimintoihinsa. College of Policingin edustaja David Tucker totesi, että uusi pakkokontrollin rikos asettaa haasteita, mutta tarjoaa mahdollisuuden parantaa vakavien pahoinpitelyjen uhrien ja mahdollisten uhrien turvallisuutta.</w:t>
      </w:r>
    </w:p>
    <w:p>
      <w:r>
        <w:rPr>
          <w:b/>
        </w:rPr>
        <w:t xml:space="preserve">Tulos</w:t>
      </w:r>
    </w:p>
    <w:p>
      <w:r>
        <w:t xml:space="preserve">Perheväkivallan käyttäjät, jotka valvovat uhrejaan sosiaalisen median välityksellä tai vakoilevat heitä verkossa, voivat joutua jopa viideksi vuodeksi vankilaan uuden, nyt voimaan tulleen lain nojalla.</w:t>
      </w:r>
    </w:p>
    <w:p>
      <w:r>
        <w:rPr>
          <w:b/>
        </w:rPr>
        <w:t xml:space="preserve">Esimerkki 1.5303</w:t>
      </w:r>
    </w:p>
    <w:p>
      <w:r>
        <w:t xml:space="preserve">Joanne SilbernerPRI:n The World Tohtori Jackson Orem on muutoksen etulinjassa. Hän johtaa Ugandan syöpäinstituuttia, joka on 33 miljoonan asukkaan maan ainoa syöpähoitolaitos. Hän on kiireinen mies, mutta hänellä on aikaa nähdä Musa Settimban kaltaisia potilaita. Settimba on tarkastuksessa. Hänellä on gist-niminen syöpä, eräänlainen ruoansulatuskanavan syöpä, joka on usein kuolemaan johtava, jopa länsimaissa. Orem on järjestänyt, että Settimba saa valmistajalta ilmaiseksi erittäin tehokkaan ja kalliin uuden syöpälääkkeen. Siihen liittyy paperityötä, ja vain harvoihin syöpiin tarkoitettuja lääkkeitä on saatavilla tällä tavoin. Se on taivaan lahja Settimballe, joka on voinut hyvin. "Saatte yhtä tämän taudin parhaista hoidoista", hymyilevä Orem sanoo potilaalleen. Valitettavasti Settimba on harvinainen poikkeus. Ugandan syöpäinstituuttiin pääsevien potilaiden eloonjäämisprosentti on hämmästyttävän alhainen. Siellä hoidetaan noin 22 000 potilasta vuodessa, ja heistä 20 000 kuolee vuoden kuluessa. Oremin mukaan useimmilla ugandalaisilla ei ole todellista käsitystä syövästä sairautena, joka voidaan diagnosoida ja hoitaa. Joissakin heimokielissä sille ei ole sanaa. "Heillä ei ole varhaista diagnoosia. He eivät oikeastaan edes tiedä, että heillä on syöpä", hän sanoo. Useimmat eivät myöskään näe, että hoitoon hakeutumisella olisi merkitystä. "Kun syöpä on diagnosoitu, he ajattelevat, että se on jo kuolemantuomio." He ovat osittain oikeassa. Useimmat ihmiset menevät lääkäriin vasta syövän viimeisessä vaiheessa. Siinä vaiheessa mikään sairaala ei voi tehdä paljonkaan heidän hyväkseen. Orem opiskeli syöpätutkimusta Yhdysvalloissa ja palasi Ugandaan johtamaan hallituksen omistamaa syöpäinstituuttia vuonna 2004. Useiden vuosien ajan hän oli maan ainoa onkologi. Orem ei valita kovasta työstä, mutta jotkut asiat saavat hänet kavahtamaan. Yksi niistä on kommentti, jonka hän on kuullut kehittyneiden maiden asukkaiden esittävän - että syöpä ei iske köyhiin ihmisiin. "Ihmiset luulevat, että malaria tappaa [ja] muut sairaudet tappavat ihmisiä, jotka ovat alhaisesta sosioekonomisesta asemasta. Mutta syöpä on samanlainen", hän sanoo. "Totuus on, että syöpä on afrikkalaisen ihmisen sairaus aivan kuten minkä tahansa muun ihmisen sairaus muualla maailmassa." Väärinkäsitys vaikuttaa rahoitukseen. "Kun pyydät rahoitusta syöpään, kukaan ei anna [sitä] sinulle", Orem sanoo. "Mutta jos pyydät rahoitusta näihin muihin sairauksiin, he sanovat: 'Hyvä on, prioriteettinne on oikea, annamme teille varoja'." Vallalla on myös käsitys, että syövän hoito on liian kallista ja että hoito on liian huipputekniikkaa, jotta sitä voitaisiin tehdä köyhissä maissa. Oremin mukaan tämä ei välttämättä pidä paikkaansa - esimerkiksi leikkaus ja kemoterapia eivät vaadi miljoonien dollarien koneita. Tämän seurauksena syövän hoitoon kehitysmaissa käytettävissä oleva rahamäärä on vain murto-osa HIV:n, tuberkuloosin ja malarian hoitoon käytetyistä summista. "Luulen, että lahjoittajat ovat nukkuneet", sanoo lääketieteellisen The Lancet -lehden päätoimittaja Richard Horton. "Se on järkyttävä esimerkki laiminlyönnistä." Hän syyttää avunantajia, jotka pitävät tupakan tai liikalihavuuden aiheuttamia syöpiä potilaan omana vikana, joka ei ole avun arvoinen. Samalla hän myöntää, että hiv, tuberkuloosi ja malaria ovat aiheuttaneet valtavan taakan. "Kuoleman sumun läpi on ollut vaikea nähdä mitään", hän sanoo. Mutta kun hiv-, tuberkuloosi- ja malarialuvut laskevat, asiat voivat muuttua. "Sumun hälveneminen näiden onnistumisten seurauksena on jättänyt [syöpäepidemian] näkyviin", Horton sanoo. Viime vuonna YK kehotti tekemään enemmän syövän havaitsemiseksi ja hoitamiseksi kehitysmaissa. George ja Laura Bush kiersivät hiljattain Afrikassa kiinnittäen huomiota rinta- ja kohdunkaulan syöpään. Orem puolestaan ottaa rohkeutta muutoksista Ugandassa, jossa hallitus on pystyttämässä modernia 200 vuodepaikan syöpäsairaalaa kukkulalle syöpätautien tutkimuslaitoksen ränsistyneiden yksikerroksisten peltikattorakennusten yläpuolelle. Hänellä on nyt apunaan myös viisi ugandalaista syöpätautien erikoislääkäriä, jotka on koulutettu Seattlessa sijaitsevassa Fred Hutchinson Cancer Research Centerissä. "Ihmiset ovat paljon vastaanottavaisempia viesteillemme kuin ennen", hän sanoo. "Näyttää siltä, että olemme alkaneet päästä eteenpäin." Haitissa, läntisen pallonpuoliskon köyhimmässä maassa, eräs kansalaisjärjestö on löytänyt toisenlaisen tavan edistää syövän hoitoa - perusterveydenhuollon kautta. Zanmi Lasante keskittyy yhdessä bostonilaisen Partners in Health -järjestön kanssa rinta- ja kohdunkaulan syöpiin, jotka ovat haitilaisten naisten yleisimpiä syöpiä, Cangen pikkukaupungissa sijaitsevalla klinikalla. Siellä on hoitohuoneita, kemoterapiaa ja leikkaussali. Tohtori Ruth Damuse sanoo, että rintasyövän suurin ongelma on se, että aivan kuten Ugandassa, naiset tulevat hoitoon myöhään, kauan sen jälkeen, kun he ovat huomanneet ensimmäisen kyhmyn. Hän arvioi, että noin puolet rintasyöpään sairastuneista naisista kuolee, ja monet sairastuneet eivät tule lainkaan hoitoon. Klinikka tekee voitavansa, ja jos se ei voi tehdä paljoakaan, se tarjoaa palliatiivista hoitoa. Aikaisemmin tänä vuonna kansainvälisenä naistenpäivänä Damuse meni mielenosoitukseen saarnatakseen varhaisesta diagnoosista. Hän nousi korokkeelle ja esitti yleisölle kysymyksen: "Mikä syöpä vaikuttaa eniten naisiin?" Yleisö mutisi. Kukaan ei tiennyt. "Puhumme nyt rintasyövästä", hän jatkoi. Hän näytti kuvia rintasyöpäpotilaista, joiden rintakehästä oli puhjennut kasvaimia. Hän kertoi naisille, miten he voivat tarkistaa itsensä epäilyttävien kyhmyjen varalta, ja selitti, miten hoidolla on merkitystä. Lähelläni olevat naiset sanoivat, että kaikki tämä oli heille uutta. Hoito on myös haaste. Klinikalla ei ole onkologeja, joten henkilökunta soittaa viikoittain Bostonissa sijaitsevaan Dana Farber Cancer Instituteen. Ennen puhelua he lähettävät potilaiden sairaushistoriat, laboratoriotulokset ja käytettävissä olevat röntgenkuvat instituutin johtajalle Larry Shulmanille. Hän tarkistaa tiedot ja soittaa sitten puhelimeen. Haitilla perusterveydenhuollon lääkäri, onkologian sairaanhoitaja ja muutama muu henkilö kokoontuvat kaiutinpuhelimen ääreen sairaalan lähellä sijaitsevassa yksinkertaisessa stukkotalossa. Erään äskettäisen puhelun aikana keskustelua käytiin seitsemästä potilaasta. Yhdeltä naiselta oli poistettu rinta viime syksynä, mutta syöpä oli palannut. Shulman ehdotti erilaista kemoterapiaa. Toiselta nuorelta naiselta oli poistettu rintakyhmy. Kehittyneissä maissa lumpektomian saaneet naiset saavat yleensä myös viikkoja kestäviä päivittäisiä sädehoitoja. Haitin klinikalla ei kuitenkaan ole mahdollisuutta antaa säteilyä. Niinpä Shulman ehdotti koko rinnan poistoa. "Hänen on palattava takaisin ja tehtävä mastektomia", Shulman sanoi puhelimessa. "Sitten hän tarvitsee viisi vuotta tamoksifeeniä." Tamoksifeenipillerit maksavat vain pennin päivässä, mikä on edullista jopa Haitilla. Syöpäleikkaus, kemoterapia ja jälkihoito voivat kuitenkin olla kalliita. Partners in Health ja Zanmi Lasante tarjoavat näitä ilmaiseksi ja luottavat lahjoittajiin kustannusten kattamiseksi. Partners in Healthin syöpäohjelman johtaja Sara Stulac myöntää, että hänen tiiminsä on ottanut suuren haasteen vastaan. "Luulen, että jotkut sanoisivat, ettei meidän pitäisi [puuttua syöpään], mutta tosiasia on, että ihmiset kärsivät ja kuolevat", hän sanoo. "Emme voi pelastaa heitä kaikkia, emmekä voi pelastaa samaa potilasryhmää, jolla on sama diagnoosiryhmä kuin Yhdysvalloissa. Voimme kuitenkin välttää niin paljon kärsimystä, ja voimme hoitaa niin monia syöpiä", hän sanoo. Stulac viittaa todisteena toiseen sairauteen. Aiemmin sanottiin, että aids-lääkkeet ovat liian kalliita ja liian vaikeita toimittaa kehitysmaihin, mutta nyt miljoonat hiv-positiiviset ihmiset esimerkiksi Ugandassa ja Haitissa pelastuvat. Stulacin mukaan ei ole mitään syytä, miksi näin ei voisi tapahtua syövän kanssa. Tämän raporttisarjan on tehnyt PRI:n The World -lehti Pulitzer Center on Crisis Reportingin tuella. Voit seurata lehteä Twitterissä ja Facebookissa.</w:t>
      </w:r>
    </w:p>
    <w:p>
      <w:r>
        <w:rPr>
          <w:b/>
        </w:rPr>
        <w:t xml:space="preserve">Tulos</w:t>
      </w:r>
    </w:p>
    <w:p>
      <w:r>
        <w:t xml:space="preserve">Syöpähoito on kehitysmaissa yleensä alkeellista tai olematonta, ja sairautta pidetään usein kuolemantuomiona. Avunantajat eivät pidä sitä ensisijaisena tavoitteena - sitä pidetään virheellisesti rikkaiden sairautena. Tämä on kuitenkin nyt alkanut muuttua.</w:t>
      </w:r>
    </w:p>
    <w:p>
      <w:r>
        <w:rPr>
          <w:b/>
        </w:rPr>
        <w:t xml:space="preserve">Esimerkki 1.5304</w:t>
      </w:r>
    </w:p>
    <w:p>
      <w:r>
        <w:t xml:space="preserve">Henkilökunnalle kerrottiin, että neljän tähden Wroxall Abbey Warwickshiressä suljetaan välittömästi 7. lokakuuta. Claire Dye ja Kerry Atwood saivat tietää asiasta vasta, kun eräs sukulainen ei saanut yhteyttä maaseudulla sijaitsevaan kartanoon varatakseen huoneen. Jimmy Jones ja Natalie Coley kuulivat asiasta sosiaalisessa mediassa. Yhtiön johtajat eivät ole vastanneet BBC:n kommenttipyyntöön. Maksukyvyttömyyspalvelu on vahvistanut, että High Court of Justicelle on jätetty hakemus Wroxall Abbey Estate Ltd:n vuokralleottajien selvitystilaan asettamiseksi, ja sitä käsitellään marraskuussa. Bulkingtonista kotoisin olevien Dyen ja Atwoodin oli määrä mennä naimisiin tammikuussa. He uskovat menettäneensä yli 7 500 puntaa, jotka he maksoivat juhlapaikalle, kun he varasivat häät huhtikuussa. Pariskunta vieraili hotellissa viikonloppuna ennen sen sulkemista maistellakseen häämenua, mutta he sanoivat, ettei heille annettu mitään merkkejä siitä, että jokin olisi vialla. "Meillä on ystäviä, jotka kaikki ovat varanneet huoneen pankkikortilla... Olen vihainen, että joku voi tehdä näin", Dye sanoi. Marston Greenistä kotoisin olevat Jones ja Coley kertoivat varanneensa Peaky Blinders -teemaisen seremonian ja juhlat juhlapaikalta jouluksi 2020 kaksi vuotta sitten ja maksaneensa "nelinumeroisen summan". "Rehellisesti sanottuna emme vieläkään tiedä, missä mennään... on paljon enemmän ihmisiä, jotka eivät varmaan edes tiedä", Jones sanoi. Eräs entinen työntekijä, joka ei halunnut nimeään mainita, kertoi, että työntekijöille kerrottiin hotellin sulkemisesta 7. lokakuuta pidetyssä kokouksessa. "Meillä ei ollut minkäänlaista aavistusta siitä, että näin tapahtuisi, ja olemme kaikki järkyttyneitä", lähde lisäsi. Liverpoolista kotoisin oleva Signature Living -yritys kertoi, että se teki väliaikaisen lisenssisopimuksen paikan pitämisestä kahdeksan viikon ajan elokuun ja syyskuun välisenä aikana, minkä jälkeen hotellin johto siirtyi takaisin Wroxall Abbey Estate Ltd:lle. Signature Living sanoi, että kaikkiin, jotka olivat varanneet häät sen väliaikaisen vastuun aikana, oli otettu yhteyttä ja maksettu rahat takaisin. Seuraa BBC West Midlandsia Facebookissa ja Twitterissä ja tilaa paikalliset uutispäivitykset suoraan puhelimeesi.</w:t>
      </w:r>
    </w:p>
    <w:p>
      <w:r>
        <w:rPr>
          <w:b/>
        </w:rPr>
        <w:t xml:space="preserve">Tulos</w:t>
      </w:r>
    </w:p>
    <w:p>
      <w:r>
        <w:t xml:space="preserve">Pariskunnat, joiden oli tarkoitus mennä naimisiin luksushotellissa, pelkäävät menettäneensä tuhansia puntia, kun hotelli yhtäkkiä suljettiin.</w:t>
      </w:r>
    </w:p>
    <w:p>
      <w:r>
        <w:rPr>
          <w:b/>
        </w:rPr>
        <w:t xml:space="preserve">Esimerkki 1.5305</w:t>
      </w:r>
    </w:p>
    <w:p>
      <w:r>
        <w:t xml:space="preserve">Hallitus poisti leimaveron tuhansilta kotitalouksilta viime talousarviossaan. Se saattaa kuitenkin sulkea pois yhteisomistuksen ostajat. Työväenpuolueen varjoasuntoministeri John Healey sanoi: "Se ei ole reilua. Leimaverohuojennuksen pitäisi koskea juuri näitä ihmisiä, mutta se ei koske heitä." Mitä on yhteisomistus? Yhteisomistus auttaa ihmisiä, joilla ei ole varaa ostaa asuntoa suoraan. Sen avulla voi ostaa osuuden talosta ja maksaa lopusta vuokraa. Voit sitten kasvattaa osuuttasi ostamalla lisää talosta ajan myötä. Yhdistyneessä kuningaskunnassa on noin 200 000 yhteisomistusasuntoa. Ensimmäistä kertaa ostavat ovat oikeutettuja asunto-osakkeeseen, kunhan heidän kotitaloutensa tulot ovat alle 80 000 puntaa tai 90 000 puntaa Lontoossa. Pohjois-Irlannissa ja Skotlannissa on hieman erilaiset säännöt. Mikä on leimavero? Leimavero on vero, joka sinun on maksettava, jos ostat talon Englannissa, Pohjois-Irlannissa tai Walesissa. Viimeisessä talousarviossaan hallitus poisti leimaveron ensikertalaisilta ostajilta, jotka ostavat enintään 300 000 punnan arvoisen asunnon. Se alensi leimaveroa myös enintään 500 000 punnan kiinteistöistä. Tämän seurauksena keskimääräinen ensiasunnon ostaja säästäisi noin 1 700 puntaa. Maksatko leimaveroa yhteisomistusjärjestelmästä? Tuhannet yhteisomistusjärjestelmää käyttävät ensiasunnon ostajat saattavat jäädä paitsi leimaverovapautuksesta. Tämä johtuu siitä, että leimavero lasketaan kiinteistön koko arvosta, ei ostettavasta osuudesta. Jos siis ostaisit 50 prosentin osuuden 500 000 punnan arvoisesta asunnosta, sinun olisi silti maksettava leimaveroa. Maksettava summa olisi 10 000 puntaa. Tämä on erityinen ongelma alueilla, joissa kiinteistöjen hinnat ovat korkeat, kuten Lontoossa. Mitä Labour haluaa muuttaa? Työväenpuolueen asuntoministeri John Healey haluaa, että kaikki ensiasunnon ostajat, jotka käyttävät yhteisomistusjärjestelmää, ovat oikeutettuja vapautukseen leimaverosta. "Haluan, että he (hallitus) soveltavat yhteisomistukseen samoja sääntöjä, joita sovelletaan ihmisiin, jotka ostavat ensimmäistä kertaa kokonaisen talon", hän sanoi Newsbeatille. "Se on epäjohdonmukaista. Se ei ole oikeudenmukaista. Juuri näitä ihmisiä varten leimaverohelpotuksen pitäisi olla olemassa, mutta sitä ei ole." Hän jatkaa. Mitä hallitus sanoo? Hallitus väittää, että se antaa jo nyt "erityiskohtelun leimaverosta" yhteisomistukseen perustuville ostoille. Järjestelmään osallistuvat ostajat voivat maksaa kertaluonteisen leimaveron, joka perustuu kiinteistön kokonaisarvoon. Tai he voivat maksaa leimaveron vaiheittain. Mitä tämä tarkoittaa? Ennen talousarviota, jos ensiasunnon ostaja halusi ostaa 500 000 punnan arvoisen talon suoraan, hänen olisi pitänyt maksaa leimaveroa 15 000 puntaa. Tämä on nyt alennettu 10 000 puntaan. Mutta ensiasunnon ostajan, joka osallistuu yhteisomistusjärjestelmään ja ostaa osan samanhintaisesta kiinteistöstä, olisi myös maksettava 10 000 puntaa etukäteen. Tämä siitäkin huolimatta, että he ostavat vain osuuden talosta, joka saattaa hyvinkin jäädä alle 300 000 punnan leimaverovapautuksen. Tämä on ongelma monille yhteisomistusjärjestelmään osallistuville, joilla on vaikeuksia hankkia alkuvaiheen käteisvaroja asunnon hankkimista varten - kuten talletus ja leimaverokustannukset. Kuuntele Newsbeat suorana klo 12:45 ja 17:45 joka arkipäivä BBC Radio 1:llä ja 1Xtra:lla - jos et näe meitä, voit kuunnella uudelleen täällä.</w:t>
      </w:r>
    </w:p>
    <w:p>
      <w:r>
        <w:rPr>
          <w:b/>
        </w:rPr>
        <w:t xml:space="preserve">Tulos</w:t>
      </w:r>
    </w:p>
    <w:p>
      <w:r>
        <w:t xml:space="preserve">Labour haluaa laajentaa veronalennuksen, jonka tarkoituksena on auttaa ihmisiä ostamaan ensiasuntonsa, koskemaan myös niitä, jotka hankkivat yhteisomistusasuntoja.</w:t>
      </w:r>
    </w:p>
    <w:p>
      <w:r>
        <w:rPr>
          <w:b/>
        </w:rPr>
        <w:t xml:space="preserve">Esimerkki 1.5306</w:t>
      </w:r>
    </w:p>
    <w:p>
      <w:r>
        <w:t xml:space="preserve">Kolme tutkimuksen kirjoittajaa sanoi, etteivät he voi enää taata tutkimuksen todenperäisyyttä, koska tietojen taustalla oleva terveydenhuoltoalan yritys Surgisphere ei sallinut tietojensa riippumatonta tarkastelua. Tutkimuksen tulokset saivat WHO:n keskeyttämään malarialääkkeen testauksen. Johtajat, kuten Yhdysvaltain presidentti Donald Trump, käyttävät sitä kuitenkin edelleen. Surgispheren toimitusjohtaja Sapan Desai, tutkimuksen neljäs kirjoittaja, kertoi The Guardian -sanomalehdelle, että hän tekisi yhteistyötä riippumattoman tarkastuksen kanssa, mutta sanoi, että tietojen siirtäminen rikkoisi asiakassopimuksia ja luottamuksellisuusvaatimuksia. Mitä tutkimuksessa sanottiin? Viime kuussa The Lancet -lehdessä julkaistua artikkelia varten tehtyyn tutkimukseen osallistui 96 000 koronaviruspotilasta 671 sairaalassa eri puolilla maailmaa. Lähes 15 000:lle annettiin hydroksiklorokiinia - tai siihen liittyvää klorokiinia - joko yksinään tai yhdessä antibiootin kanssa. Tutkimuksessa todettiin, että lääkkeestä ei ollut hyötyä koronavirusta vastaan ja että se lisäsi potilaiden riskiä saada rytmihäiriöitä ja kuolla. Tutkimusta johtanut Harvardin yliopiston professori Mandeep Mehra sekä Frank Ruschitzka Zürichin yliopistollisesta sairaalasta ja Amit Patel Utahin yliopistosta kertoivat lausunnossaan, että he olivat yrittäneet järjestää tietojen vertaisarviointia kolmannelta osapuolelta, mutta Surgisphere oli kieltäytynyt yhteistyöstä. "Pyydämme syvästi anteeksi teiltä, toimittajilta ja lehden lukijakunnalta kaikkea hämmennystä tai haittaa, jota tämä on saattanut aiheuttaa", ryhmä lisäsi. Onko olemassa todisteita siitä, että lääke tehoaa koronavirukseen? Tiedeyhteisössä ollaan huolissaan tällaisten lääkkeiden käyttämisestä koronaviruksen hoitoon. Hydroksiklorokiini on turvallista malarian sekä lupuksen ja niveltulehduksen kaltaisten sairauksien hoidossa, mutta toistaiseksi kliinisissä tutkimuksissa sitä ei ole suositeltu käytettäväksi Covid-19:tä vastaan. Yhden Minnesotan yliopistossa tehdyn kliinisen tutkimuksen tulokset ovat osoittaneet, että hydroksiklorokiini ei ole tehokas koronaviruksen ehkäisyssä. WHO ilmoitti 3. kesäkuuta, että se jatkaa kokeita keskeytettyään ne viime kuussa. Myös muita tutkimuksia tehdään useissa maissa, kuten Yhdistyneessä kuningaskunnassa, Yhdysvalloissa ja Senegalissa. Maaliskuussa Yhdysvaltain elintarvike- ja lääkevirasto myönsi "hätäkäyttöluvan" sen käytölle rajoitetussa määrässä sairaalahoitotapauksia. Seuraavassa kuussa se kuitenkin varoitti sen käytöstä, koska joillakin potilailla oli raportoitu sydänongelmista. Miksi se on tullut tunnetuksi? Huolimatta huolista sen turvallisuudesta ja tehosta Yhdysvaltain presidentti Donald Trump paljasti toukokuussa käyttävänsä hydroksiklorokiinia Covid-19-taudin ehkäisemiseksi, mutta sanoi myöhemmin lopettaneensa sen käytön. Trump on toistuvasti viitannut sen mahdollisuuksiin. Lehdistötilaisuudessa huhtikuussa hän sanoi: "Mitä menetettävää teillä on? Ota se." Trumpin kommenttien jälkeen sekä hydroksiklorokiinin että sen sukulaislääkkeen, klorokiinin, lääkemääräysten raportoitiin lisääntyneen jyrkästi Yhdysvalloissa. Myös Brasilian presidentti Jair Bolsonaro on väittänyt videolla, että "hydroksiklorokiini toimii kaikkialla". Facebook poisti videon, koska se rikkoi väärää tietoa koskevia ohjeitaan. Niiden kysyntä on myös kasvanut maailmanlaajuisesti.</w:t>
      </w:r>
    </w:p>
    <w:p>
      <w:r>
        <w:rPr>
          <w:b/>
        </w:rPr>
        <w:t xml:space="preserve">Tulos</w:t>
      </w:r>
    </w:p>
    <w:p>
      <w:r>
        <w:t xml:space="preserve">Vaikutusvaltainen artikkeli, jossa todettiin hydroksiklorokiinin lisäävän kuolemanriskiä koronaviruspotilailla, on peruttu tietoihin liittyvien huolenaiheiden vuoksi.</w:t>
      </w:r>
    </w:p>
    <w:p>
      <w:r>
        <w:rPr>
          <w:b/>
        </w:rPr>
        <w:t xml:space="preserve">Esimerkki 1.5307</w:t>
      </w:r>
    </w:p>
    <w:p>
      <w:r>
        <w:t xml:space="preserve">Paul Elsey, jonka isä vahvisti BBC:lle epäillyksi, on kotoisin Swanagen alueelta Dorsetista. Elseyn, joka on kolmas tutkinnassa pidätetty henkilö, uskotaan tuntevan 19-vuotiaan Gaian, joka katosi kaupungista tiistaina 7. marraskuuta. Dorsetin poliisin mukaan etsinnät jatkuvat alueella, josta löytyi aiemmin naisten vaatteita. Elsey asuu samassa kiinteistössä äitinsä Rosemary Dinchin, 71, kanssa, joka yhdessä 19-vuotiaan pojanpoikansa Nathan Elseyn kanssa pidätettiin maanantaina epäiltynä neiti Popen murhasta. Kaksikko vapautettiin tiistaina tutkimusten jatkuessa. Poliisipäällikkö Paul Kessell sanoi, että vaatteet löydettiin Dorsetin rannikkopolun läheltä, ja "useita ajoneuvoja" oli myös takavarikoitu. Konstaapeli sanoi, ettei ollut selvää, kenelle vaatteet kuuluivat, mutta ne olivat "samanlaisia" kuin Gaian vaatteet. Hän lisäsi, että Gaian perheelle oli tiedotettu tapahtumista, ja heitä tuettiin. Perheen ystävä Dinch näki hänet viimeksi yhdeksän päivää sitten Swanagessa. Gaian katoamisen jälkeen lomakohteessa ja sen ympäristössä on tehty laajoja etsintöjä, joihin ovat osallistuneet poliisi, rannikkovartiosto ja paikalliset vapaaehtoiset. Kysyttäessä, miksi viimeisin epäilty oli pidätetty murhasta epäiltynä, Kessell sanoi: "Kuten arvata saattaa, olemme tutkineet asiaa kaksi viikkoa, ja velvollisuutenamme on tutkia kaikki mahdolliset tutkimusvaihtoehdot. "Sitä tehdessämme tutkimme edelleen, onko Gaia joutunut onnettomuuteen rikoksen seurauksena tai onko hän kadonnut, ja jatkamme tätä tutkimusta." Hän vetosi suoraan yleisöön, jotta he ilmoittautuisivat, jos heillä on tietoja tai jos he ovat olleet yhteydessä Gaian kanssa tämän katoamisen jälkeen. Vaikeaa epilepsiaa sairastavan Gaian uskotaan kadonneen ilman lääkitystään. Aiemmin hänen isänsä Richard Sutherland kertoi BBC:lle, että yhteisön tuki etsinnöille on ollut "sydäntä lämmittävää". "Se on ollut kaunista, se pitää meidät liikkeellä. Kaikkien auttamisen voiman tunteminen - jokainen apu otetaan kiitollisena vastaan, ja tyttö on jokaisen avun arvoinen", hän sanoi. Poliisi julkaisi keskiviikkona valvontakamerakuvia Gaiasta huoltoasemalla vähän ennen katoamistaan.</w:t>
      </w:r>
    </w:p>
    <w:p>
      <w:r>
        <w:rPr>
          <w:b/>
        </w:rPr>
        <w:t xml:space="preserve">Tulos</w:t>
      </w:r>
    </w:p>
    <w:p>
      <w:r>
        <w:t xml:space="preserve">Teini-ikäisen Gaia Popen katoamista tutkiva poliisi on pidättänyt 49-vuotiaan miehen murhasta epäiltynä.</w:t>
      </w:r>
    </w:p>
    <w:p>
      <w:r>
        <w:rPr>
          <w:b/>
        </w:rPr>
        <w:t xml:space="preserve">Esimerkki 1.5308</w:t>
      </w:r>
    </w:p>
    <w:p>
      <w:r>
        <w:t xml:space="preserve">Gwenfair GriffithBBC Wales News Nyt kun he yrittävät "kotikoulua" kielellä, jota he eivät puhu, heillä on edessään ylimääräinen haaste. Esimerkiksi Cardiffissa noin 63 prosenttia walesinkielisten koulujen oppilaista tulee kodeista, joissa ei puhuta walesin kieltä. Koronaviruksen aiheuttaman huolen ja yleisen koulutukseen liittyvän huolen lisäksi jotkut vanhemmat ovat huolissaan siitä, että heidän lastensa walesin kielen taito kärsii. Debbie Cardiffista on yksi heistä. Hän opettelee walesin kieltä, mutta hän ei tunne osaavansa tarpeeksi auttaakseen kahta pientä poikaansa, kahdeksanvuotiasta Rileya ja viisivuotiasta Harleyta, koulutyössä. "Voin auttaa heitä vain englanniksi, ja olen huolissani siitä, että he jäävät jälkeen walesin kielen taidoissaan verrattuna niihin lapsiin, jotka saavat walesin kieltä kotona joka päivä", Debbie sanoo. Hänen mukaansa pojat ovat katsoneet paljon Cyw-lastenohjelmia S4C-kanavalta ja pelanneet pelejä Duolingossa ja muissa sovelluksissa. Hän toivoo kuitenkin, että he voisivat tehdä enemmän. Cardiffin Penylanissa sijaitsevan Ysgol Gyfun Bro Edernin apulaisrehtori Ceri Anwen James sanoi: "Tiedämme, että suurin osa vanhemmista ei puhu walesin kieltä. "Kun he tekivät vuosia sitten päätöksen kouluttaa lapsensa walesin kielellä, he tuskin ajattelivat, että jonain päivänä heidän lapsensa saisi opetusta walesin kielellä keittiössään tai olohuoneessaan pandemiasulun vuoksi, ja heidän olisi selvitettävä walesinkielisen opetussuunnitelman mutkikkuutta." Hän sanoi, että koulu oli pyrkinyt pitämään tehtävät mahdollisimman suoraviivaisina ja antanut oppilaille runsaasti linkkejä ja aktiviteetteja, joiden avulla he voivat pysyä yhteydessä walesin kieleen. "On tärkeää, että he ovat mahdollisimman paljon tekemisissä walesin kielen kanssa, kun he ovat poissa koulusta", hän sanoi. Debbien kaltaisten vanhempien auttamiseksi monet walesinkieliset ja muut vanhemmat ovat ilmoittautuneet auttamaan kehittämällä uutta sisältöä, jotta lapset voivat pitää hauskaa kotona ja tehdä koulutehtävänsä walesiksi. Ukulele-tunnit Cardiffilainen muusikko Mei Gwynedd on aloittanut ukulele-tunnit YouTube-kanavallaan joka tiistai- ja torstaiaamu. "Mielestäni musiikin pitäisi olla kaikkien saatavilla", hän sanoi ja lisäsi yrittävänsä hankkia rahoitusta tekstityksen tarjoamiseen, jotta myös ei-walesinkieliset perheet voisivat seurata opetusta. Kuvitus Sarjakuvapiirtäjä Huw Aaron tarjoaa joka arkipäivä YouTubessa videoita, jotka auttavat lapsia luovuuteen. Hän sanoi, että häntä motivoi osittain huoli siitä, miten lukitus voisi vaikuttaa ei-walesinkielisiin perheisiin. "Jos lapsille ei ole hauskoja, mielenkiintoisia sisältöjä walesiksi, he eivät ehkä kuule kieltä juuri lainkaan.... kuukausiin?" "Toivon, että viisi tai kymmenen minuuttia yksinkertaisten ohjeiden seuraamista apinan tai robottien kuvittamisesta voisi olla hyödyllistä perheille, joilla on edessään pitkiä tyhjiä päiviä ties kuinka pitkään." Keeping fit Joe Wicks saattaa kutsua itseään Ison-Britannian liikunnanopettajaksi, mutta S4C:n Ffit Cymru -ohjelman Rae Carpenter yrittää haastaa hänet. Hän pitää päivittäisiä harjoituksia kello 09:00 BST. Lapsille, jotka haluavat liikkua mieluummin iltapäivällä, Lleucu Ifans lähettää Facebook-videoitaan klo 13:00 BST. "Jos tästä tulee jotain positiivista, se on se, että lapset saavat urheilun osaksi jokapäiväistä elämäänsä", hän sanoi. "Haluan vain pitää kaikki liikkeellä, en vain lapsia." Walesin kielen oppitunteja perheille Say Something in Welsh -järjestön Aran Jones huomasi, että vanhempia on autettava varhaisessa vaiheessa koronaviruskriisin aikana, ja aloitti uudet päivittäiset oppitunnit, joiden avulla perheet voivat opetella yhdessä walesin kieltä nimellä Bedtime Welsh. "Meillä on kahden minuutin oppitunteja puhelimessa ja videoita YouTube-kanavallamme. Pidämme ne melko lyhyinä ja toivomme, että perheillä on hauskaa niiden parissa", hän sanoi. "Slack-ryhmässämme on tällä hetkellä ainakin 300 osallistujaa. Kuka tahansa voi vapaasti liittyä mukaan." Jones on sittemmin aloittanut uuden hankkeen, jonka tarkoituksena on auttaa opettamaan Walesin kansallislaulua pyytämällä tunnettuja kasvoja osallistumaan videotunneille. S4C ja BBC S4C on koonnut kaikki opetukselliset lastenohjelmansa yhteen ja perustanut Ysgol Cyw -ohjelman, jotta vanhemmat voivat olla varmoja siitä, että heidän lapsensa katsovat opetuksellisia ohjelmia kotona. Myös BBC:llä on tarjolla monenlaista opetusmateriaalia walesiksi, kuten Bitesize. Huhtikuun 20. päivästä alkaen on päivittäin tarjolla Bitesize Dyddiol -niminen palvelu, joka sisältää lyhytelokuvia ja animaatioita 3-14-vuotiaille oppilaille.</w:t>
      </w:r>
    </w:p>
    <w:p>
      <w:r>
        <w:rPr>
          <w:b/>
        </w:rPr>
        <w:t xml:space="preserve">Tulos</w:t>
      </w:r>
    </w:p>
    <w:p>
      <w:r>
        <w:t xml:space="preserve">Vielä muutama viikko sitten ei-walesinkieliset vanhemmat, jotka olivat valinneet walesinkielisen opetuksen, olettivat, että heidän lapsensa viettäisivät noin 30 tuntia viikossa kielikylpyopetuksessa - koulussa.</w:t>
      </w:r>
    </w:p>
    <w:p>
      <w:r>
        <w:rPr>
          <w:b/>
        </w:rPr>
        <w:t xml:space="preserve">Esimerkki 1.5309</w:t>
      </w:r>
    </w:p>
    <w:p>
      <w:r>
        <w:t xml:space="preserve">Faisal IslamTaloustoimittaja@faisalislamon Twitter Uusi työllisyystukijärjestelmä on kuitenkin vain murto-osa siitä, mitä olemme nähneet viime kuukausina, ja se on keskitetty niihin, joiden katsotaan olevan "elinkelpoisissa" työpaikoissa. Se ei voi estää työttömyyden jyrkkää nousua tulevina kuukausina "elinkelvottomissa" työpaikoissa. Tämän usean miljardin punnan paketin taloudelliset vaikutukset ovat todennäköisesti paljon suuremmat kuin tällä viikolla annettu ilmoitus, jonka mukaan Yhdistyneellä kuningaskunnalla on edessään kuuden kuukauden "uusi normaali" sosiaalinen rajoitus. Kun liittokansleri Rishi Sunak näkyi ammattiyhdistysten kongressin ja Britannian teollisuuden keskusliiton pomojen rinnalla numero 11:ssä, hänen oli tarkoitus osoittaa maalle, että tulossa oli ideologian ulkopuolinen innovaatio toimeentulon turvaamiseksi. Se on kaiku siitä, kun Saksan liittokansleri Angela Merkel lukitsi vastaavien järjestöjen johtajat hotelliin kahdeksi päiväksi, jotta he saivat aikaan "pätkätyöpolitiikan", johon uusi työllisyystukijärjestelmä perustuu. Myös lomautettujen työntekijöiden uudelleen työllistämisestä on mahdollista saada koronavirus-työn säilyttämispalkkiota. Se on räätälöity Yhdistyneen kuningaskunnan joustavammille työmarkkinoille. Liittokansleri on pitänyt tarkasti silmällä eri puolilta maailmaa tulevia järjestelmiä. Järjestelmän laajuus kuvastaa kuitenkin myös sitä ilmiömäistä lainanottoa, jonka hallitus on ottanut ja joutuu jatkossakin ottamaan menetettyjen verotulojen vuoksi, kun jatkuvat rajoitukset vaimentavat elpymistä. Valtion rahoitusehdot ovat edelleen suotuisat. Valtiovarainministeriö pitää kuitenkin silmällä, miten herkästi julkinen talous reagoi nyt jopa pieneen markkinakorkojen nousuun. Valtiovarainministeriö on jatkanut maaliskuussa käyttöön ottamaansa tukisiltaa seuraavien kuuden kuukauden ajaksi. Uusi järjestelmä edellyttää kuitenkin kaikkien osallistumista. Se on liikaa monille työnantajille. Nyt saamme tietää, kuinka monelle.</w:t>
      </w:r>
    </w:p>
    <w:p>
      <w:r>
        <w:rPr>
          <w:b/>
        </w:rPr>
        <w:t xml:space="preserve">Tulos</w:t>
      </w:r>
    </w:p>
    <w:p>
      <w:r>
        <w:t xml:space="preserve">Liittokanslerin lausunto on radikaali yritys antaa piristysruiske työmarkkinoille - erittäin vaikeana aikana.</w:t>
      </w:r>
    </w:p>
    <w:p>
      <w:r>
        <w:rPr>
          <w:b/>
        </w:rPr>
        <w:t xml:space="preserve">Esimerkki 1.5310</w:t>
      </w:r>
    </w:p>
    <w:p>
      <w:r>
        <w:t xml:space="preserve">Huumausaineita on löydetty rannoilta Landesista, etelässä sijaitsevasta Landesista Nantesin länsipuolella sijaitsevaan Loiren suistoon. Bretagnen syyttäjät keräävät takavarikoituja nippuja. He eivät vielä tiedä, mistä huumeet ovat peräisin. Girondessa, lähellä Bordeaux'ta, useita rantoja on suljettu. Ihmisiä on kehotettu olemaan siirtämättä huumeita. Saaliin katukauppa-arvoksi on tähän mennessä arvioitu jopa 60 miljoonaa euroa (51,5 miljoonaa puntaa, 66 miljoonaa dollaria). "Kaikista löydöistä on ilmoitettava välittömästi poliisille tai santarmille [puolisotilaallinen poliisi] koskematta [huumeisiin]", Bretagnen pääkaupungin Rennesin syyttäjänvirasto sanoi. Kokaiinin kaltaisten huumeiden kuljettamisesta voi Ranskassa saada 10 vuoden vankeusrangaistuksen. Rennesin syyttäjä Philippe Astruc sanoi, että rannoilta löydetty 763 kiloa kokaiinia "on luultavasti peräisin Etelä-Amerikasta, ja sen arvo on erittäin suuri". Poliisi varoitti myös, että kokaiinin puhtaus tekee siitä terveysriskin kaikille sen kanssa kosketuksiin joutuville. Syyttäjät ovat tutkinnassaan yhteydessä Yhdysvaltain huumevirastoon ja Euroopan huumepoliisiin.</w:t>
      </w:r>
    </w:p>
    <w:p>
      <w:r>
        <w:rPr>
          <w:b/>
        </w:rPr>
        <w:t xml:space="preserve">Tulos</w:t>
      </w:r>
    </w:p>
    <w:p>
      <w:r>
        <w:t xml:space="preserve">Yli 750 kiloa kokaiinia - josta suurin osa on 83-prosenttisesti puhdasta - on huuhtoutunut muovipakkauksissa Ranskan Atlantin rannikolle tässä kuussa.</w:t>
      </w:r>
    </w:p>
    <w:p>
      <w:r>
        <w:rPr>
          <w:b/>
        </w:rPr>
        <w:t xml:space="preserve">Esimerkki 1.5311</w:t>
      </w:r>
    </w:p>
    <w:p>
      <w:r>
        <w:t xml:space="preserve">Tarkistettujen suunnitelmien mukaan All Saints' Primary School, Freshwater, suljetaan huhtikuussa 2020 ja oppilaat siirretään Yarmouth Primary Schooliin. All Saintsin koulun tontille rakennettaisiin uusi, suurempi koulu, ja laajennettu Yarmouthin koulu siirrettäisiin sinne pysyvästi vuonna 2021. Suositukset menevät neuvoston kabinetin käsiteltäväksi ensi viikolla. Isle of Wight Council on aiemmin sanonut, että anglikaanisen All Saints -koulun oppilaiden määrän ennustetaan puolittuvan ja että se toivoo, että läheinen katolinen koulu ottaisi oppilaita sen sijaan. Uudessa raportissa valtuutettuja pyydetään kuitenkin hyväksymään Yarmouthin koulun laajentaminen ja sen siirtäminen, sillä Yarmouthin anglikaaninen koulu on Ofstedin mukaan hyvä. Lasten palveluista vastaava valtuutettu Paul Brading sanoi: "Kun otetaan huomioon, että vain seitsemän Yarmouthin koulua käyvää lasta asuu kaupungissa ja 69 Freshwaterissa ja Totlandissa, on loogista ehdottaa Yarmouthin CE Primary -koulun siirtämistä All Saintsin alueelle. "Kun otetaan huomioon, että kouluja rahoitetaan suurelta osin oppilaskohtaisesti, yksi koulu vähemmän West Wightissa tarkoittaisi, että jäljelle jäävät neljä koulua olisivat taloudellisesti kestävämpiä." Jos kabinetti hyväksyy suositukset, seuraa yhdeksän viikkoa kestävä kuuleminen, ja lopullinen päätös tehdään 10. lokakuuta.</w:t>
      </w:r>
    </w:p>
    <w:p>
      <w:r>
        <w:rPr>
          <w:b/>
        </w:rPr>
        <w:t xml:space="preserve">Tulos</w:t>
      </w:r>
    </w:p>
    <w:p>
      <w:r>
        <w:t xml:space="preserve">Yksi Wightin saarella sijaitseva peruskoulu suositellaan suljettavaksi, kun taas toista koulua laajennetaan ja siirretään muualle.</w:t>
      </w:r>
    </w:p>
    <w:p>
      <w:r>
        <w:rPr>
          <w:b/>
        </w:rPr>
        <w:t xml:space="preserve">Esimerkki 1.5312</w:t>
      </w:r>
    </w:p>
    <w:p>
      <w:r>
        <w:t xml:space="preserve">Beth Pascall suoritti Bob Graham -kierroksen 14 tunnissa 34 minuutissa - 50 minuuttia aiemmasta parhaasta tuloksesta. Keswickistä alkavan ja Keswickiin päättyvän 65 mailin (106 km) kierroksen aikana hän kiersi 42 tunturia ja nousi noin 8 200 metrin korkeuteen (27 000 ft). Edellisen naisten FKT:n teki Jasmin Paris vuonna 2016. Lastenlääkärinä työskentelevä Pascall käänsi huomionsa perjantain ponnistuksen harjoitteluun, kun koronavirusepidemia aiheutti sen, että hänen pitkän matkan juoksuohjelmansa Kaliforniassa tänä kesänä peruuntui. "Olen aina halunnut tehdä Bob Grahamin, mutta olen aina asettanut kilpailemisen etusijalle", 32-vuotias, Belperissä Derbyshiressä asuva nainen sanoi. "Heti kun tajusin, että lähitulevaisuudessa ei ole enää kilpaurheilua, se oli mielessäni, joten luultavasti toukokuun lopusta ja kesäkuun alusta lähtien olin täysin sitoutunut siihen. "Harjoittelin nousemalla ja laskemalla samoja pieniä kukkuloita lähellä asuinpaikkaani. Se ei ole tasaista, mutta se ei ole sama asia kuin Lake Districtissä." Useita urheilulajeja harrastava Pascall sanoi, että hän alkoi "ottaa juoksemisen vakavasti noin kuusi vuotta sitten", ja vitsaili: "Kasvoin vanhempieni maatilalla jahdatessani eläimiä, joten minulla on kai aina ollut hyvä kestävyyskunto". Seuraa BBC North East &amp; Cumbriaa Twitterissä, Facebookissa ja Instagramissa. Lähetä juttuideoita osoitteeseen northeastandcumbria@bbc.co.uk.</w:t>
      </w:r>
    </w:p>
    <w:p>
      <w:r>
        <w:rPr>
          <w:b/>
        </w:rPr>
        <w:t xml:space="preserve">Tulos</w:t>
      </w:r>
    </w:p>
    <w:p>
      <w:r>
        <w:t xml:space="preserve">Eräs ultrajuoksija on suorittanut yhden Lake Districtin raastavimmista tunturihaasteista ja saavuttanut naisen nopeimman tunnetun ajan (FKT).</w:t>
      </w:r>
    </w:p>
    <w:p>
      <w:r>
        <w:rPr>
          <w:b/>
        </w:rPr>
        <w:t xml:space="preserve">Esimerkki 1.5313</w:t>
      </w:r>
    </w:p>
    <w:p>
      <w:r>
        <w:t xml:space="preserve">Hän totesi, että hän on tietoinen siitä, että Universal Credit -järjestelmään siirtyvien ihmisten on odotettava kuusi viikkoa, ennen kuin heille maksetaan korvaus. Hän kertoi konservatiivien konferenssissa, että käteisennakkoa tarvitsevat saisivat sen viiden päivän kuluessa - tai hätätapauksissa samana päivänä. Hän sanoi kuitenkin olevansa sitoutunut järjestelmään ja sen käyttöönoton jatkuvan. Noin kymmenkunta konservatiivikansanedustajaa on vaatinut, että Universal Credit -järjestelmän, jossa kuusi nykyistä etuutta yhdistetään yhdeksi, käyttöönotto keskeytetään, koska ihmisillä on taloudellisia vaikeuksia, jotka johtuvat siirtymisestä viikoittaisista tai kahden viikon välein suoritettavista maksuista kuukausittaisiin maksuihin. Virallisten lukujen mukaan 24 prosenttia uusista Universal Credit -järjestelmän hakijoista odottaa yli kuusi viikkoa, ennen kuin heille maksetaan koko summa, mikä aiheuttaa monille vuokranmaksun viivästymisen. Hallitus on vakuuttanut, että valtaosalle hakijoista on maksettu maksu täysimääräisesti ja ajallaan ja että he pystyvät hoitamaan rahansa hyvin. Sosiaalialan kirjeenvaihtajan Michael Buchananin analyysi Hakijat voivat nyt saada rahaa heti hakemuksen tekopäivänä, ja ministerit haluavat, että yhä useammat hakevat ennakkomaksua sen sijaan, että he odottaisivat ensimmäistä Universal Credit -maksua vähintään kuusi viikkoa Ennakkomaksut ovat lainaa. Universal Credit -järjestelmän hakijat voivat hakea, että heille maksetaan osa heidän odotettavissa olevasta korvauksestaan ennen ensimmäistä täyttä maksua. Ne ovat aina olleet osa Universal Credit -järjestelmää, mutta monet ovat väittäneet, että he eivät olleet tietoisia niistä. Ennakkomaksu vähennetään automaattisesti jokaisesta seuraavasta Universal Credit -maksusta useiden kuukausien aikana, kunnes koko summa on maksettu pois. Gauke sanoi Manchesterissa pidetyssä puoluekokouksessa, että etuusjärjestelmän uudistaminen "toimii", sillä se kannustaa ihmisiä hakeutumaan töihin ja auttaa työssä olevia ihmisiä saamaan paremmin palkattuja työpaikkoja. Hän vakuutti, että järjestelmän käyttöönottoa useampiin JobCentereihin eri puolilla Yhdistynyttä kuningaskuntaa jatketaan nykyisessä aikataulussa, ja tavoitteena on, että järjestelmä otetaan kokonaisuudessaan käyttöön vuoteen 2022 mennessä. Hän sanoi kuitenkin, ettei käyttöönottoa "kiirehditä" ja että hän on kuunnellut huolenaiheita siitä, että joidenkin uusien hakijoiden on vaikea tulla toimeen. "Olen päättänyt varmistaa, että ne, jotka tarvitsevat tukea aiemmin tässä kuussa, saavat sitä", hän sanoi. "Voin tänään ilmoittaa, että uudistamme DWP:n henkilökunnalle annettuja ohjeita varmistaaksemme, että kaikille ennakkomaksua tarvitseville tarjotaan sitä etukäteen. "Ennakkomaksua haluavien hakijoiden ei tarvitse odottaa kuutta viikkoa. He saavat ennakkomaksun viiden työpäivän kuluessa. Ja jos joku tarvitsee sitä välittömästi, maksun voi saada nopeutetusti samana päivänä." Child Poverty Action Group suhtautui myönteisesti lapsiperheille myönnettävään käteistukeen, mutta sanoi, että Universal Creditin suunnitteluun, täytäntöönpanoon ja rahoitukseen liittyviä laajempia huolenaiheita ei ole otettu huomioon. "Ei ole järkevää teeskennellä, että tulottomuus kuuteen viikkoon ei vahingoita lapsia", sanoi sen toimitusjohtaja Alison Garnham. Asuntoyhteisöt sanoivat olevansa edelleen todella huolissaan siitä, miten pienituloiset perheet selviytyisivät. "DWP:n on autettava ihmisiä tekemään ja hoitamaan hakemukset tehokkaasti ja nopeasti", sanoi Sue Ramsden National Housing Federationista. "Rahaa pitäisi saada pyynnöstä eikä sen pitäisi olla riippuvainen siitä, että hakijoiden on osoitettava tarvitsevansa sitä."</w:t>
      </w:r>
    </w:p>
    <w:p>
      <w:r>
        <w:rPr>
          <w:b/>
        </w:rPr>
        <w:t xml:space="preserve">Tulos</w:t>
      </w:r>
    </w:p>
    <w:p>
      <w:r>
        <w:t xml:space="preserve">Työ- ja eläkeministeri David Gauken mukaan etuuksien hakijat, joilla on vaikeuksia maksaa laskujaan, voivat saada käteisennakkoa etukäteen.</w:t>
      </w:r>
    </w:p>
    <w:p>
      <w:r>
        <w:rPr>
          <w:b/>
        </w:rPr>
        <w:t xml:space="preserve">Esimerkki 1.5314</w:t>
      </w:r>
    </w:p>
    <w:p>
      <w:r>
        <w:t xml:space="preserve">Cornwallissa sijaitseva Paradise Park suljettiin väliaikaisesti 21. maaliskuuta koronaviruspandemian vuoksi. Izzy Saralis-Wheatly, yksi neljästä eläintarhaan muuttaneesta eläintenhoitajasta, sanoi, että oli outoa jättää perheensä eläintarhaan asumaan, mutta "olemme koko ajan erittäin kiireisiä, mikä on hyvä häiriötekijä". Eläintenhoitajat pakkasivat 12 viikoksi ja aikovat "olla täällä pitkään". Saralis-Wheatly sanoi pitävänsä yhteyttä perheeseensä videoviestien avulla, ja "olemme kaikki olleet tukena toisillemme, kun on ollut vaikeaa". "Jos muut eläintenhoitajat joutuvat eristäytymään, toivottavasti me neljä pystymme pitämään eläintarhan toiminnassa niin hyvin kuin pystymme", hän lisäsi. Hän sanoi, että hän ilmoittautui vapaaehtoiseksi muuttamaan ja hoitamaan eläimiä ennen kuin hallitus sanoi, että ihmisten pitäisi jäädä kotiin, koska hän ei halunnut olla ainoa ihminen, joka lähtee kotoa töihin. "Useimmat meistä asuvat riskihenkilön kanssa", hän lisäsi. Neljää eläintenhoitajaa tukee muu henkilökunta, joka tulee paikalle eri vuorokaudenaikoina varmistaakseen, että he pysyvät erillään sisään muuttaneesta henkilökunnasta. Saralis-Wheatly sanoi: "Muut työntekijät tulevat sisään, mutta se on niin hankalaa, koska se on tiimityötä. "Emme voi auttaa toisiamme, jos olemme jääneet jälkeen, joten meidän on työskenneltävä omaan tahtiin." "Pääsiäisen aikaan olemme rahan kannalta pahimmassa vaiheessa, ja eläinten ruokkiminen maksaa älyttömiä summia", hän lisäsi. "Tämä on yleensä todella tärkeää aikaa vuodesta, kun kävijöitä on paljon." Eläintarha vetoaa lahjoituksiin, jotta eläinten ruokkiminen maksaisi noin 1 500 puntaa viikossa.</w:t>
      </w:r>
    </w:p>
    <w:p>
      <w:r>
        <w:rPr>
          <w:b/>
        </w:rPr>
        <w:t xml:space="preserve">Tulos</w:t>
      </w:r>
    </w:p>
    <w:p>
      <w:r>
        <w:t xml:space="preserve">Eläintarhan henkilökunta on päättänyt eristää itsensä eläinten kanssa, jotta he voivat jatkaa niiden hoitamista.</w:t>
      </w:r>
    </w:p>
    <w:p>
      <w:r>
        <w:rPr>
          <w:b/>
        </w:rPr>
        <w:t xml:space="preserve">Esimerkki 1.5315</w:t>
      </w:r>
    </w:p>
    <w:p>
      <w:r>
        <w:t xml:space="preserve">Hallituksen ja Isle of Man Steam Packet Companyn (IOMSPCo) välinen uusi 25-vuotinen sopimus korvaisi nykyisen käyttösopimuksen. Sopimuksen ehtojen mukaan matkustajahinnat jäädytettäisiin vuoteen 2021 asti, otettaisiin käyttöön uusia tarjoushintoja ja poistettaisiin korkeammat talviviikonloppuhinnat. Alle 16-vuotiaat lapset ja täysipäiväiset opiskelijat matkustaisivat puoleen hintaan. Infrastruktuuriministeriön (DOI) tiedottaja totesi, että hinnoissa tapahtuviin muutoksiin kuuluu, että "matkustajahinnat jäädytetään siihen asti, kunnes Ben-my-Chree-alus korvataan uudella aluksella, ja että vuosittain tarjotaan 450 000 erikoistarjoushintaa, kun nykyisessä sopimuksessa niitä on 275 000". "Lisäksi alle 16-vuotiaat lapset ja täysipäiväisessä koulutuksessa olevat opiskelijat voivat matkustaa aikuisten puoleen hintaan, ja korkeampia viikonloppuhintoja ei sovelleta 1. lokakuuta ja 31. maaliskuuta välisenä aikana, mikä merkitsee jopa 50 punnan säästöä auto plus kaksi -varauksessa", hän lisäsi. "Uusi tilaisuus" Liverpooliin lisätään viikoittainen vuoro, ja Irlantiin liikennöidään "sopivampina aikoina". Uusien ehtojen mukaan Victoria Pierin linkkilaiturin hallinta siirtyisi DOI:lle. Asiakirjassa hahmotellaan myös suunnitelmia Ben-my-Chree-aluksen korvaamiseksi vuoden 2021 loppuun mennessä ja nopean Manannan-aluksen kunnostamiseksi 250 000 punnan arvosta. Yhtiöstä tuli valtion omistama toukokuussa 2018, mutta sitä johdetaan "erillään" hallituksesta. Infrastruktuuriministeri Ray Harmer sanoi, että omistajanvaihdos on "luonut uuden mahdollisuuden palvelujen tarjoamiselle tulevaisuudessa" ja että matkustajien tarpeet ovat olleet "keskustelujen etualalla". Sopimuksen mukaan IOMSPCo kunnostaa myös Heyshamin sataman matkustajatilat ja DOI parantaa matkustajien ja matkatavaroiden tiloja Douglasin meriterminaalissa. IOMSPCo:n toimitusjohtajan Mark Woodwardin mukaan uusi sopimus "vastaa paremmin saaren tarpeita" ja "löytää oikean tasapainon" yhtiön kaupallisten tarpeiden ja Manxin kansalaisten välillä. Uusi sopimus, josta keskustellaan Tynwaldissa myöhemmin tässä kuussa, allekirjoitettaisiin toukokuussa ja se tulisi voimaan 1. tammikuuta. Sen jälkeen sopimusta tarkistettaisiin viiden vuoden välein. Nykyinen käyttäjäsopimus, jossa asetetaan enimmäishinnoille yläraja ja määrätään vaadittu määrä laivamatkoja vuosittain, päättyy vuonna 2026. Lauttayhtiö liikennöi Douglasin ja viiden Yhdistyneen kuningaskunnan ja Irlannin sataman välillä.</w:t>
      </w:r>
    </w:p>
    <w:p>
      <w:r>
        <w:rPr>
          <w:b/>
        </w:rPr>
        <w:t xml:space="preserve">Tulos</w:t>
      </w:r>
    </w:p>
    <w:p>
      <w:r>
        <w:t xml:space="preserve">Manxin hallituksen mukaan halvemmat lauttamaksut voitaisiin ottaa käyttöön, jos uusi meripalvelusopimus hyväksytään.</w:t>
      </w:r>
    </w:p>
    <w:p>
      <w:r>
        <w:rPr>
          <w:b/>
        </w:rPr>
        <w:t xml:space="preserve">Esimerkki 1.5316</w:t>
      </w:r>
    </w:p>
    <w:p>
      <w:r>
        <w:t xml:space="preserve">Kent and East Sussex Railwayn vuotuiseen 1940-luvun viikonloppuun Tenterdenissä kuuluu Spitfiren ja Douglas C-47 Dakotan ohilento. Kävijät voivat astua sisään ilmatorjuntasuojaan ja katsella sota-ajan ajoneuvoja. Kymmenen ja puolen mailin mittainen kevytrautatie kulkee Kentin Tenterdenistä East Sussexin Bodiamiin. Pääjohtaja Graham Baldwin sanoi: "1940-luvun viikonloppumme on vakiintunut osa tapahtumakalenteriamme ja yksi suosituimmista viikonlopputapahtumista, joita järjestämme rautatiellä. "Tapahtuma vetoaa kaikenikäisiin, ja sen suosio kasvaa vuosi vuodelta."</w:t>
      </w:r>
    </w:p>
    <w:p>
      <w:r>
        <w:rPr>
          <w:b/>
        </w:rPr>
        <w:t xml:space="preserve">Tulos</w:t>
      </w:r>
    </w:p>
    <w:p>
      <w:r>
        <w:t xml:space="preserve">Toisen maailmansodan nostalgiaviikonloppu järjestetään Kentin ja East Sussexin rajalla sijaitsevalla rautatielinjalla.</w:t>
      </w:r>
    </w:p>
    <w:p>
      <w:r>
        <w:rPr>
          <w:b/>
        </w:rPr>
        <w:t xml:space="preserve">Esimerkki 1.5317</w:t>
      </w:r>
    </w:p>
    <w:p>
      <w:r>
        <w:t xml:space="preserve">Laaja arkisto julisteita, jotka ilmeisesti olivat esillä vakoiluviraston toimistoissa, on julkaistu verkossa governmentattic.org-sivuston tekemän tiedonvapauspyynnön ansiosta. Verkkosivusto pyysi "digitaalista/elektronista kopiota NSA:n vanhoista turvallisuusjulisteista 1950- ja 1960-luvuilta", vaikka hämmentävästi se sai myös yhden, jossa esiintyy John Travolta. Tässä on muutamia suosikkejamme. Koko 139-sivuinen asiakirja löytyy täältä. 1. Pahaenteinen 2. Se, jossa on taidehistoriaa 3. Se, jossa on hämmentävä metafora 4. Urheilufaneille suunnattu 5. Juhlava 6. Se, jolla on tiukat housut 7. Se, jossa on joku, joka ei edes tiedä, mitä turvallisuus on 8. Se, jossa on ilmeisempi metafora 9. Se, jossa on joku, joka ei edes tiedä, mitä turvallisuus on 8. Se, jossa on selvempi metafora 9. Se, jolla on huono matka 10. Psykedeelinen 11. Se, joka palauttaa sinut maan pinnalle 12. Se, jolla on innokas korva Kaikki kuvat ovat peräisin osoitteesta www.governmentattic.org.</w:t>
      </w:r>
    </w:p>
    <w:p>
      <w:r>
        <w:rPr>
          <w:b/>
        </w:rPr>
        <w:t xml:space="preserve">Tulos</w:t>
      </w:r>
    </w:p>
    <w:p>
      <w:r>
        <w:t xml:space="preserve">Kauan ennen kuin Yhdysvaltain kansallinen turvallisuusvirasto joutui valtavan vakoiluskandaalin keskipisteeksi, sillä oli vastassaan kommunistien aiheuttama uhka - ja se halusi varmistaa, ettei sen henkilökunta paljasta salaisuuksia.</w:t>
      </w:r>
    </w:p>
    <w:p>
      <w:r>
        <w:rPr>
          <w:b/>
        </w:rPr>
        <w:t xml:space="preserve">Esimerkki 1.5318</w:t>
      </w:r>
    </w:p>
    <w:p>
      <w:r>
        <w:t xml:space="preserve">Peter ShuttleworthBBC News Britannian hallitus puolittaa siltamaksut vuonna 2018 - ne nousivat 6,70 puntaan autojen osalta uudenvuodenpäivänä. Kiinteistöjen hinnat ovat nousseet Kaakkois-Walesissa, kun Bristolin työntekijät "hyödyntävät" Monmouthshiren alhaisempia asuntojen hintoja ennen tietullien alentamista. Mutta varoitetaan, että alhaisemmat tietullit voivat vaikuttaa kauppoihin ja yrityksiin rajan tuntumassa. Yleisö kannattaa laajalti sillan tiemaksujen alentamista, kun silta palaa julkiseen omistukseen ensi vuonna, ja kaikki kokoomuspuolueet ja paikalliset walesilaiset valtuustot haluavat, että tiemaksut poistetaan kokonaan, mutta Chepstow'n High Streetin kauppiaille tämä on "herätys". Vähittäiskauppiaita on muistutettu, että alhaisemmat siltamaksut tekisivät 20 minuutin ajomatkan päässä Bristolissa sijaitsevasta Cribbs Causewayn kauppapuistosta - jonka on määrä laajentua 50 prosentilla ja johon on tarkoitus sisällyttää uusia myymälöitä ja sisähiihtokeskus - "helpommin saavutettavan ja houkuttelevamman". Chepstow'n kaupungin yritykset ovat laajentuneet sen jälkeen, kun ensimmäinen silta nousi sen laitamille vuonna 1966, ja niiden pitäisi olla "huolissaan" siitä, että työntekijät voivat löytää paremmin palkattuja työpaikkoja Bristolin kukoistavilta markkinoilta, kun "alitajuinen maksullisen sillan este" poistetaan. Bristol on Yhdistyneen kuningaskunnan nopeimmin kasvava talous Lontoon ulkopuolella, ja sen asuntojen hinnat ovat maan nopeimmin kasvavia, joten Chepstow'sta on tulossa Bristolin ylijäämäkaupunki. Asuminen Paikallisten kiinteistönvälittäjien lukujen mukaan 80 prosenttia Etelä-Monmouthshiren asunnonostajista on kotoisin Bristolista. Heidän mukaansa luvattu sillan tietullien alentaminen vaikuttaa jo nyt, sillä Severn-joen toiselta puolelta tulevat työmatkalaiset etsivät jo halvempaa vaihtoehtoa Bristolin kalliille kiinteistömarkkinoille. Monmouthshiren asukkaita varoitetaan kuitenkin tahattomasta gentrifikaatiosta ja paikallisten asukkaiden syrjäytymisestä, sillä heillä ei välttämättä ole varaa kohonneisiin asuntojen hintoihin. "Ainoat ihmiset, jotka eivät pian pysty kilpailemaan Monmouthshiren hinnoista, ovat paikalliset asukkaat", sanoo Charlie Heaven, Crown Estate Agentsin omistaja. "Etelä-Monmouthshiresta on nopeasti tulossa Bristolin pendelöintivyöhyke. Taloilla on valtava kysyntä. Itse asiassa taloja ei ole tarpeeksi." Monmouthshiren kunnanvaltuuston suunnitteluosastolla on pöydällään yli 1 000 uutta asuntoa kreivikunnan eteläosassa. Suuria kohteita on Chepstow'n vanhalla telakalla ja sairaalan lähellä sekä suuri kehityshanke Undyssa. Newportin itäosassa, lähellä ehdotettua M4:n varareittiä, on aloitettu 4 000 asunnon rakentaminen Llanwernin vanhalle terästehtaan alueelle. Monmouthshiressä on Walesin korkein viikoittainen keskipalkka, mutta tilastot osoittavat, että suurin osa työskentelee maakunnan ulkopuolella. Vuoden 2011 väestönlaskennan mukaan 20 prosenttia Chepstow'n työmatkalaisista työskentelee Bristolin alueella. "Bristol, Lontoo ja tietenkin Etelä-Wales ovat hyvin lähellä", Heaven lisäsi. "Ja kun tähän lisätään kaunis maaseutu, Etelä-Monmouthshiren talot eivät nykyään pysy markkinoilla pitkään." Heaven kertoi myös esimerkin lääketieteellisestä muuttoliikkeestä, joka myös houkuttelee joitakin mahdollisia talonostajia. "Eräällä asiakkaalla oli 200 punnan arvosta reseptejä Englannissa", hän sanoi. "Mutta Walesissa ne olisivat ilmaisia. Se on suuri potentiaalinen säästö, kun siltamaksu puolitetaan." Vähittäiskauppa "tarvitsee apua" Chepstow on alle 15 kilometrin päässä moottoritien varrella Cribbs Causewayn ostoskeskuksen 130 liikkeestä - ja ostoskeskuksesta odotetaan tulevan yksi Britannian 10 suurimman ostoskeskuksen joukosta vuoteen 2021 mennessä. Vaikka Chepstow'n ostajat näyttävät olevan yleisesti ottaen tyytyväisiä siihen, että laajennettuun Cribbs Causewayhin pääsee helpommin ja halvemmalla, kaupungin pientä High Streetiä on varoitettu "auttamaan itseään selviytymään". Chepstow'n vähittäiskaupan tulevaisuus "tarvitsee apua", sillä Valuation Office Agencyn äskettäinen verojen uudelleenarviointi on iskenyt pahasti Monmouthshireen, sillä maakunta joutuu maksamaan 11 prosentin korotuksen, joka on Walesin korkein. "On virhe ajatella, että Chepstow voi pärjätä Cribbs Causewayn kanssa", sanoi kaupunginvaltuutettu Armand Watts, jolla on kampaamo kaupungissa. "Tarvitsemme niche-kauppoja ja myydä itseämme jotakin erilaista sen sijaan, että olisimme jokin homogenisoitu ostoskeskus, jonka voi nähdä missä tahansa koko maassa." Chepstow'n kauppakamarin edustaja Mike Lewis uskoo, että sillan tiemaksun alentaminen ja Cribbs Causewayn 300 miljoonan punnan laajennus - johon sisältyy uusi ankkurikauppa ja sisäinen laskettelurinne - saisivat Chepstow'n kauppiaat taistelemaan vähittäiskaupan säilymisestä. "Tämä vaikuttaa Chepstow'hun, ja se on herätys", hän sanoi. "Meidän kaikkien on tehtävä yhteistyötä, jotta meistä tulisi houkuttelevampia. Laajentunut Cribbs on suuri houkutin ostajille. Meidän on pidettävä ihmiset kaupungissa. Emme voi antaa Chepstow'n kuolla. "Tarvitsemme kuitenkin hieman apua monipuolistamiseen, sillä jos verokantojen tarkistukset nostetaan niin naurettaviksi kuin uhkaavat, kun Cribbs on ovellamme, on naurettavaa ajatella, että kaikki kauppiaat voivat selviytyä." Monmouthshiren valtuusto on jo kehottanut Walesin hallitusta puuttumaan asiaan, sillä jotkut kauppiaat väittävät, että heihin kohdistuu jopa 200-300 prosentin korotuksia. "Palkoissa on aukko" Edes houkutus siitä, että hän voisi leikata 15 000 puntaa sillan tiemaksuja varten varattua budjettia, ei riitä eräälle Chepstow'n rakennusalan yritykselle, joka suhtautuu myönteisesti Severn-joen tiemaksujen alentamiseen. Rakennusliike Architen Landrellin toimitusjohtaja Christopher Rowell pelkää, että hän voisi menettää osan 12 työntekijästään korkeammin palkattuihin töihin Bristolin kukoistavaan talouteen, jos Severnin tiemaksujen "alitajuista estettä" alennetaan. "Olen huolissani siitä, että varsinkin jos tietullit poistetaan kokonaan, Chepstow'ssa maksettavien palkkojen ja Bristolin markkinoilla ansaittavien palkkojen välille syntyy kuilu", hän sanoi. "Se olisi monien alueen yritysten huolenaihe, sillä aivovuoto voisi suuntautua Bristoliin, jolloin Chepstow'n asukkaiden rahat menisivät todennäköisemmin sillan yli. "Kääntöpuolena on se, että yritykset, jotka tällä hetkellä sijaitsevat Bristolissa ja Severnsidessa, saattavat katsoa Walesiin ja nähdä alhaisemmat verot, alhaisemmat vuokrat ja alhaisemmat palkat ja päättää siirtää toimintansa M4/M48-käytävälle, joka yhtäkkiä näyttää houkuttelevammalta." Rowellin perheyritys suunnitteli Lontoon vuoden 2012 olympiauimalaitoksen katon ja keskeiset rakenteet rockyhtyeiden U2:n ja Rolling Stonesin maailmanlaajuisille stadionkiertueille. "Tietullien alentaminen toisi välittömästi säästöjä kustannuksiimme", hän lisäsi. "Näen kuitenkin joitakin haittoja Chepstow'n paikallistaloudellemme vähittäiskauppiaiden ja teollisuuden kannalta, kun tietullien alitajuinen este on pienentynyt. Chepstow, jossa sijaitsee yksi Britannian vanhimmista kivilinnoista ja joka oli aikoinaan roomalaisten strategisesti tärkeä Wye-joen ylityspaikka, pidettiin aikoinaan Etelä-Walesin porttina. Se on kuitenkin edelleen eteläisen Monmouthshiren suurin kaupunki, jossa sijaitsee sairaala, joka palvelee 92 000 asukkaan kreivikunnan eteläistä puoliskoa. "Se ei tarvitse vain lisää taloja, vaan paljon paremman infrastruktuurin", sanoi paikallinen valtuutettu Armand Watts. "Chepstow'n sairaalan on parannettava tarjoamiaan palveluja, kuten ensiapu- ja päivystysosastoa tai lievien vammojen osastoa. "Meillä ei ole riittävästi kouluja, jotta voisimme selviytyä ennustetusta paikallisesta kehityssuunnitelmasta. Tarvitsemme myös paremmat yhteydet, sillä Chepstow on jo nyt ruuhkainen, ja ohitustiestä on puhuttu noin 20 vuotta." Hän jatkaa. Watts vakuutti, että Chepstow'n neljä lääkäriasemaa - kaksi Walesin puolella ja kaksi Englannin puolella - ovat "saavuttamassa kapasiteetin". "Nopea laajakaista ja parempi matkapuhelinverkon kattavuus ovat myös välttämättömiä", hän lisäsi. "Jos haluamme olla 2000-luvulle sopiva maakunta, nämä ovat vain perusasioita. Olemme vielä hieman pimeällä keskiajalla."</w:t>
      </w:r>
    </w:p>
    <w:p>
      <w:r>
        <w:rPr>
          <w:b/>
        </w:rPr>
        <w:t xml:space="preserve">Tulos</w:t>
      </w:r>
    </w:p>
    <w:p>
      <w:r>
        <w:t xml:space="preserve">Monmouthshiren yrityksiä ja vähittäiskauppiaita on varoitettu, että Severnin sillan tietullien alentaminen ja mahdollinen poistaminen käytöstä voi vaikuttaa haitallisesti.</w:t>
      </w:r>
    </w:p>
    <w:p>
      <w:r>
        <w:rPr>
          <w:b/>
        </w:rPr>
        <w:t xml:space="preserve">Esimerkki 1.5319</w:t>
      </w:r>
    </w:p>
    <w:p>
      <w:r>
        <w:t xml:space="preserve">Midlandsista kotoisin olevan 37-vuotiaan Edward Hindsin ruumis löydettiin 18. helmikuuta Drift Reservoirista, Penzancen läheltä, epäiltynä puukoniskusta. Hinds oli asunut Lelantissa muutaman viikon ajan ennen ruumiin löytymistä. Nigel Honey, 50, jolla ei ole vakituista osoitetta, saapui Truro Magistrates' Court -oikeuteen videoyhteyden välityksellä, ja hänen on määrä saapua Bristol Crown Court -oikeuteen tiistaina. Poliisi kutsuttiin tekojärvelle sen jälkeen, kun vedessä oli nähty ruumis. Hinds todettiin kuolleeksi paikan päällä. Seuraa BBC News South West -uutisia Twitterissä, Facebookissa ja Instagramissa. Lähetä juttuideoita osoitteeseen spotlight@bbc.co.uk. Aiheeseen liittyvät Internet-linkit HM Courts &amp; Tribunals Service (HM Courts &amp; Tribunals Service).</w:t>
      </w:r>
    </w:p>
    <w:p>
      <w:r>
        <w:rPr>
          <w:b/>
        </w:rPr>
        <w:t xml:space="preserve">Tulos</w:t>
      </w:r>
    </w:p>
    <w:p>
      <w:r>
        <w:t xml:space="preserve">Mies on saapunut oikeuteen syytettynä murhasta sen jälkeen, kun ruumis löytyi Cornwallin länsiosassa sijaitsevasta tekojärvestä.</w:t>
      </w:r>
    </w:p>
    <w:p>
      <w:r>
        <w:rPr>
          <w:b/>
        </w:rPr>
        <w:t xml:space="preserve">Esimerkki 1.5320</w:t>
      </w:r>
    </w:p>
    <w:p>
      <w:r>
        <w:t xml:space="preserve">Peterborough'n kaupunginvaltuusto äänesti sopimuksen hyväksymisen puolesta, jolla St Michael's Gaten vuokralaiset korvattaisiin asunnottomien listalla olevilla henkilöillä, vaikka valiokunnan puheenjohtaja Steve Allen sanoi, että sopimus "haisi kalalta". Kaupungin kansanedustaja Stewart Jackson sanoi, että neuvoston päätös oli "pettymys", ja hän nosti asian esiin parlamentin alahuoneessa. Vuokranantaja Stef &amp; Philips ei ole vastannut kommenttipyyntöihin. Vuokralainen Tony Roberts sanoi, että sopimus "repii pienen yhteisön kappaleiksi" ja että se "vain siirtää ihmisiä" eikä ratkaise asunnottomuutta. Alun perin Tescon työntekijälle sanottiin, että hänen oli lähdettävä vaimonsa kanssa jakamastaan kahden makuuhuoneen talosta 17. marraskuuta mennessä, mutta Stef &amp; Philips on nyt sanonut, että hän voi jäädä asumaan sopimuksensa päättymiseen huhtikuussa. Kaupunginvaltuuston yhteisöistä vastaavan johtajan Adrian Chapmanin mukaan lontoolainen yritys oli vahvistanut kirjallisesti, että "noin 10 viranomaista olisi kiinnostunut sijoittamaan asunnottomiaan" St Michael's Gateen, joten Peterboroughin kaupunginvaltuusto hyväksyi sopimuksen keinona majoittaa omat asunnottomat. Konservatiivinen valtuusto maksaa lähes miljoona puntaa vuodessa asunnottomien majoittamisesta, johon kuuluu joidenkin perheiden majoittaminen kaupungin Travelodgeen. Viranomaisen valvontakomitea äänesti sopimuksesta sen jälkeen, kun liberaalidemokraattien valtuutettu Darren Fower pyysi, että "kauheaa tilannetta" harkittaisiin uudelleen. Sopimus hyväksyttiin valiokunnan konservatiivisen puheenjohtajan Steve Allenin ratkaisevalla äänellä. Hän sanoi, että Stef &amp; Philipsin liiketoimintamalli "haisi kalalta". Chapman sanoi, että viranomainen auttaa vuokralaisia löytämään uuden asunnon. Stef &amp; Philips perustettiin kiinteistönvälittäjäksi Pohjois-Lontoossa vuonna 2005, ja se tuli sosiaalisten asuntojen markkinoille vuonna 2012. Hannah Olsson, poliittinen toimittaja, BBC Radio Cambridgeshire "Juuttunut kiven ja kovan paikan väliin" oli lause, joka jäi mieleeni eilisiltaisesta kokouksesta. Neuvosto sanoo, että St Michael's Gaten omistajat ovat asettaneet heidät vaikeaan asemaan, sillä jos he eivät suostu kauppaan, monet muut paikallisviranomaiset suostuvat siihen. Jos näin on, se herättää suurempia kysymyksiä siitä, kuinka paljon rahaa kiinteistöyhtiöt voivat tienata tällaisilla kaupoilla, ja myös siitä, miksi yhä useammat asunnottomat ihmiset pyytävät apua neuvostolta. Mutta näihin kysymyksiin vastaaminen vie tietysti aikaa, eivätkä ne auta St Michael's Gaten asukkaita, joista osa uhkaa joutua ulos kodeistaan ennen joulua.</w:t>
      </w:r>
    </w:p>
    <w:p>
      <w:r>
        <w:rPr>
          <w:b/>
        </w:rPr>
        <w:t xml:space="preserve">Tulos</w:t>
      </w:r>
    </w:p>
    <w:p>
      <w:r>
        <w:t xml:space="preserve">Yli 70 perhettä aiotaan häätää asuinkompleksista, jotta asunnottomille saadaan tilaa.</w:t>
      </w:r>
    </w:p>
    <w:p>
      <w:r>
        <w:rPr>
          <w:b/>
        </w:rPr>
        <w:t xml:space="preserve">Esimerkki 1.5321</w:t>
      </w:r>
    </w:p>
    <w:p>
      <w:r>
        <w:t xml:space="preserve">Shivaani KohokBBC World Service Maailman terveysjärjestö on nyt virallisesti tunnustanut työuupumuksen ammatilliseksi ilmiöksi ja kuvailee sitä "oireyhtymäksi, joka johtuu kroonisesta työstressistä, jota ei ole onnistuttu hallitsemaan". Sille on ominaista työhön liittyvät uupumuksen, negatiivisuuden tai kyynisyyden tunteet ja heikko suorituskyky. Ihmisten voi kuitenkin olla vaikea ymmärtää, mikä on vialla. "Mielestäni on melko vaikeaa tunnistaa omia burnoutin merkkejä. Läheiset ihmiset tai esimiehet ovat erittäin hyviä tunnistamaan sen toiselta puolelta", sanoo tohtori Rachel Morris, yleislääkäri, joka on 15 vuoden aikana nähnyt monia potilaita, jotka olivat sairastuneet työstressin vuoksi. Hänen mukaansa burnoutista kärsivät potilaat voivat olla epävarmoja itsestään, tuntea itsensä kyynisiksi, toivottomiksi tai irrallisiksi, lakata syömästä kunnolla ja tuntea itsensä jatkuvasti väsyneiksi. He voivat myös olla vihaisia tai katkeria työtä kohtaan tai työtovereita ja ystäviä kohtaan. "Kun ihmiset alkavat sairastaa selkäkipuja, maha-suolikanavan tulehdusta tai migreeniä, he saattavat usein olla loppuun palaneita", Morris sanoo. Mikä minua vaivaa? Jos luulet, että saatat kärsiä työuupumuksesta, kysy itseltäsi seuraavat kysymykset: Jos vastasit kyllä johonkin näistä kysymyksistä, saattaa olla aika tehdä muutos. Ne on laadittu Yhdistyneen kuningaskunnan Practitioner Health Programme -ohjelmaa varten, ja ne ovat hyvä lähtökohta kaikille työntekijöille, jotta he voivat tunnistaa, ovatko he vaarassa palaa loppuun. Uupumus kehittyy melko pitkän ajan kuluessa, ehkä kuudesta 18 kuukauteen. Tohtori Jacky Francis Walker on psykoterapeutti ja Burnout Bible -kirjan kirjoittaja. Hän on erikoistunut burnout-potilaiden hoitoon. "Tyypillisesti ihmiset tulevat paikalle ja ovat hämmentyneitä siitä, miksi he eivät yhtäkkiä pysty tekemään sitä, mihin he ennen pystyivät. Yhtäkkiä tuntuu kuin he olisivat menettäneet taikansa", hän sanoo. Ihmiset saattavat joutua "selviytymistilaan", jossa heillä ei ole enää samanlaista luovuutta tai ilmaisukykyä kuin ennen. Tohtori Walker sanoo, että burnout eroaa huomattavasti stressistä. "Stressi tarkoittaa yksinkertaisesti sitä, että ihmiseltä vaaditaan enemmän kuin mitä hänellä on voimavaroja tilanteeseen. Nämä voimavarat voivat olla psykologisia, resilienssiä sekä ajan ja kyvykkyyden resursseja." Ihminen tarvitsee hieman paineita suoriutuakseen. Mutta kun saavutamme huippusuorituksen ja huippupaineen, ja paine kasvaa jatkuvasti, suorituskyky alkaa laskea. Ei vain huippulentäjille On olemassa myytti, että burnout vaikuttaa vain joko uran huippulentäjiin tai että jonkun täytyy inhota sitä, mitä hän tekee - mutta näin ei ole, sanoo tohtori Morris. "Ihmiset luulevat, että loppuun palaa vain, jos vihaa työtään, mutta se ei pidä paikkaansa. Olen itse nähnyt paljon stressiä opettajien, lääkäreiden, lakimiesten, kaupunkikauppiaiden, kirjanpitäjien ja asianajajien keskuudessa. Ihmiset, jotka ovat yleisesti ottaen huippusuorituksia tekeviä ja perfektionisteja, saattavat kärsiä enemmän, koska nämä ihmiset saavat yleensä paljon arvoa työidentiteetistään." Työuupumus ei vaikuta vain työelämässä oleviin ihmisiin - myös ne, joilla on hoitovelvollisuuksia kotona, voivat kärsiä vakavasti. "Lapsia tai iäkkäitä sukulaisia - joskus vammaisia - hoitavat ihmiset voidaan luokitella vakavasti loppuun palaneiksi. He ovat täysin uupuneita ja saattavat kokea 'myötätuntoväsymystä', joka merkitsee empatian puutetta", tohtori Walker sanoo. Burnout nähdään usein asiana, jota pitää hävetä. "Uupumuksen myöntämiseen liittyy melkoinen leimautuminen", tohtori Walker sanoo. "Monet ihmiset ajattelevat: 'Jos en pysty nousemaan ylös, minussa on jotain vikaa. En jaksa sitä. Olen heikko. En kestä sitä."" Päivän tunnit eivät riitä Tohtori Rachel Morris on kehittänyt ohjelman, joka auttaa työntekijöiden hyvinvointia. "On asioita, joita me kaikki voimme tehdä vähentääkseen omaa burnout-riskiämme", hän sanoo. "Yksi keino on lisätä sietokykyämme. Tämä tarkoittaa, että pystymme reagoimaan stressiin terveellä tavalla ja voimme palautua haasteiden jälkeen ja vahvistua prosessissa." Morrisin mukaan on tärkeää varata aikaa sellaisille toiminnoille, jotka lisäävät hyvinvoinnin tunnetta, kuten liikunta, yhteydenpito ihmisten kanssa tai unen saaminen kiinni. "Kun työstä tulee liian vaativaa, luonnollinen reaktiomme on luopua asioista, joista nautimme, ja ajaudumme "kiireen pyörteeseen"", sanoo Morris. "On todella vaikeaa tehdä massiivisia muutoksia, joten ihmiset voivat aloittaa pienistä asioista, kuten viiden minuutin kävelylenkki lounasaikaan tai tapaaminen ystävän kanssa kahville." Hänen mukaansa toinen ongelma on se, että ihmiset, jotka ovat hyvin stressaantuneita, keskittyvät usein asioihin, joita he eivät voi hallita. Keskittyminen vain siihen, mitä he voivat hallita, auttaa laskemaan stressitasoa - tohtori Morris kutsuu tätä "vallan vyöhykkeeksi". Tohtori Morrisin mukaan tärkeää on myös priorisoida asioita sen sijaan, että jo valmiiksi täyteen aikatauluun tungetaan yhä enemmän ja enemmän. Hän on suunnitellut ruudukon, joka auttaa työntekijöitä erottamaan tärkeät ja kiireelliset tehtävät toisistaan ja hylkäämään merkityksettömät. Myrkyllinen työkulttuuri "Monet ihmiset, jotka työskentelevät korkean paineen alaisissa töissä, pitävät stressin tunnetta normaalina, mutta se ei ole sitä. Se on todella haitallista terveydellemme, ja meidän on päästävä eroon tästä myytistä", Morris sanoo. Hän kuitenkin korostaa, että myös työnantajien on otettava enemmän vastuuta ja etsittävä käytäntöjä, jotka voivat auttaa ihmisiä löytämään oikean tasapainon työn ja yksityiselämän välillä ja välttämään työuupumusta. Digitaali- ja teknologiateollisuudessa työskentelevät yrittäjät ja milleniaalit kokevat paljon muutoksia sekä työpaikkojen vähentämistä, mutta heillä on paineita pysyä suorituskykyisinä. Ongelmana on myös monien työurien muuttuva luonne. Nykyään olemme tavoitettavissa 24/7, ja siinä on haittapuolensa - emme koskaan pääse todella sammuttamaan ja sammuttamaan aivojamme. Vuonna 2018 tehdyssä Gallupin tutkimuksessa, johon osallistui 7500 kokoaikaista yhdysvaltalaista työntekijää, todettiin, että noin kaksi kolmasosaa heistä koki työuupumusta. Työuupumuksen syitä olivat mm: Tohtori Walker uskoo, että myrkyllinen työkulttuuri on luultavasti yksi suurimmista työstressin lähteistä. Aikana, jolloin yrityksillä on paineita vähentää kustannuksia, yhä harvemmilta työntekijöiltä odotetaan enemmän. Hänen mielestään tämä on yksi ongelman osa-alue, jonka tunnistamiseksi yritysten pitäisi tehdä enemmän. "Vaikka yritykset tarjoavat jonkin verran tukea työstressin hoitoon, liian usein keskitytään yksilöön", Walker sanoo. "Vallitseva asenne on, että he [työntekijät] ovat niitä, jotka stressaantuvat. Joten autamme heitä pääsemään jaloilleen sen sijaan, että etsisimme työpaikan käytäntöjen muuttamista."</w:t>
      </w:r>
    </w:p>
    <w:p>
      <w:r>
        <w:rPr>
          <w:b/>
        </w:rPr>
        <w:t xml:space="preserve">Tulos</w:t>
      </w:r>
    </w:p>
    <w:p>
      <w:r>
        <w:t xml:space="preserve">Oletko jatkuvasti uupunut, suhtaudutko kyynisesti työtehtäviisi ja koetko työsi vaatimukset ylivoimaisiksi? Saatat kärsiä työuupumuksesta - ja saatat olla viimeinen henkilö, joka tietää sen.</w:t>
      </w:r>
    </w:p>
    <w:p>
      <w:r>
        <w:rPr>
          <w:b/>
        </w:rPr>
        <w:t xml:space="preserve">Esimerkki 1.5322</w:t>
      </w:r>
    </w:p>
    <w:p>
      <w:r>
        <w:t xml:space="preserve">Det Con Matthew Wadhams lähetti kuvan tammikuussa vietetyn illan jälkeen tietämättä, mitä se sisälsi, kuuli Kentissä kokoontunut paneeli. Paneeli kielsi meemin julkaisemisen eikä maininnut siinä esiintyvää henkilöä. Medwayn konstaapeli Wadhams, 29, pyysi anteeksi "typerää virhettä", mutta lautakunta piti sitä törkeänä väärinkäytöksenä. Puheenjohtaja Nicola Talbot-Hadley sanoi, että lautakunta hyväksyi, ettei hänellä ollut aikomusta lähettää kuvaa eteenpäin, mutta lisäsi: "Olemme huolissamme päihtymyksen tasosta, joka olisi johtanut näin holtittomaan toimintaan." Hänen mukaansa Wadhams oli edelleen "syyllinen ja hänen olisi pitänyt kohtuudella ennakoida seuraukset". Talbot-Hadley sanoi: "Jokaisen poliisin on otettava huomioon vaikutukset sekä itseensä, muihin ihmisiin että poliisin maineeseen laajemminkin. "Jos kuva olisi päässyt julkiselle foorumille, poliisitoiminnalle olisi voinut aiheutua suurempaa haittaa ja maineelle olisi voinut aiheutua vahinkoa." "Syvästi katuvainen" Lautakunta kuuli, että meemi lähetettiin Englannin poliisin rugbymaajoukkueen WhatsApp-ryhmään, jonka jäsen Wadhams oli. Hän lähetti sen pian kello 23:00 GMT 11. tammikuuta rugby-klubillaan järjestetyn hyväntekeväisyysillan jälkeen, lautakunnalle kerrottiin. Wadhams kertoi saaneensa meemin muiden kuvien joukossa erillisessä ryhmässä eikä heti tajunnut, mikä se oli, koska näki vain pienoiskuvan esikatselun. Hän sanoi, että hänen tarkoituksenaan oli välittää rugby-pisteet morsiamelleen, mutta hän painoi varmaan väärää nappia. Puolustusasianajaja Richard Aichley sanoi Wadhamsin olevan "syvästi katuvainen". Talbot-Hadley sanoi, että sopivin lopputulos oli viimeinen kirjallinen varoitus.</w:t>
      </w:r>
    </w:p>
    <w:p>
      <w:r>
        <w:rPr>
          <w:b/>
        </w:rPr>
        <w:t xml:space="preserve">Tulos</w:t>
      </w:r>
    </w:p>
    <w:p>
      <w:r>
        <w:t xml:space="preserve">Poliisin väärinkäytöksiä käsittelevä lautakunta on varoittanut poliiseja sosiaalisen median käytöstä sen jälkeen, kun etsivä oli lähettänyt WhatsApp-ryhmään rasistisen meemin, jossa oli kuvattu tunnettu henkilö.</w:t>
      </w:r>
    </w:p>
    <w:p>
      <w:r>
        <w:rPr>
          <w:b/>
        </w:rPr>
        <w:t xml:space="preserve">Esimerkki 1.5323</w:t>
      </w:r>
    </w:p>
    <w:p>
      <w:r>
        <w:t xml:space="preserve">Tässä näet, miltä osa tähdistä näytti saapuessaan O2-areenalle Lontoossa, jossa juhlittiin pienen ruudun saavutuksia viimeisten 12 kuukauden aikana. Ant ja Dec ovat nyt voittaneet palkinnot 19 vuotta peräkkäin, mutta uusi juontaja David Walliams varmisti nopeasti, että he pysyvät maassa. Hän vitsaili, että pari istui eturivissä, "ei siksi, että he olisivat tärkeitä", vaan "koska he ovat unohtaneet turvaistuimensa". Holly Willoughby kilpaili Antin ja Decin sekä This Morning -kollegansa Philip Schofieldin kanssa parhaasta tv-juontajasta. Toivottavasti tämä kuva ei ollut hänen yksinään otettu. Gulp! Joanna Page - eli Gavin ja Staceyn Stacey -elokuvasta tuttu Joanna kertoi BBC:n Colin Patersonille, että hän virittäytyi katsomaan viimeisintä jouluspesiaalia, kuten me muutkin. "Join ginin ja suklaa-appelsiinin, istuin alas ja nautin siitä", Page sanoi. Vuosikymmenen mittaisen tauon jälkeen saapunut ohjelma oli koko 2010-luvun katsotuin käsikirjoitettu tv-ohjelma Yhdistyneessä kuningaskunnassa. Punaisella matolla Pagen lisäksi olivat mukana hänen näyttelijätoverinsa Larry Lamb ja Alison Steadman. Lamb sanoi uskovansa, että ohjelma, jota "kaikki rakastavat", saattaa palata uudelleen. "Se on vain lämminhenkinen hauska ohjelma, ja oli kuin perhe olisi taas yhdessä", Steadman lisäsi. Ai niin, [kuten hän voisi sanoa] Nessa ja Bryn-setä olivat myös paikalla. Ruth Jones sanoi, että yli 17 miljoonan katsojan lukemat olivat "käsittämättömiä" ja hän katsoi suorana lähetyksen loppua yhdessä James Cordenin kanssa. Ei spoilereita, mutta Rob Brydonin mielestä sarjan cliff-hanger-loppu, johon pari liittyy, jättää ihmiset "ihmettelemään, mitä tapahtuu". Love Island -tähdet Curtis Pritchard ja Maura Higgins saapuivat ensimmäisten joukossa ja pukeutuivat näyttävästi. He olivat mukana upouudessa parhaan haastesarjan kategoriassa, jonka voitti The Great British Bake Off. John Barrowman saapui paikalle hopeanvärisessä kiiltävässä puvussa, joka sopi hänen hopeisiin hiuksiinsa. Dancing on Ice -tuomari, joka tällä viikolla palasi myös Doctor Who -ohjelmaan, pyrki voittamaan Strictlyn parhaan kykyjenetsintähow'n kategoriassa. ITV:n ohjelmassa Ian H Watkins ja Matt Evers nauttivat ensimmäisestä kilpailun sisäisestä samaa sukupuolta olevasta tanssista missään brittiläisessä tosi-tanssi-tv-ohjelmassa, mutta kun Barrowmania pyydettiin puhumaan asiasta, hän torjui sen "vanhoina uutisina". "He ovat aivan kuten kaikki muutkin, ja niin sen pitääkin olla", Barrowman sanoi ja kehotti muita kanavia "edustamaan niitä, jotka katsovat ohjelmiaan". Piers Morgan boikotoi palkintoja, koska "samat ihmiset voittavat aina". Hän sanoi twiittaavansa suorana lähetyksenä kotoa käsin, mutta hänen Good Morning Britain -ohjelman juontajakollegansa Susanna Reid oli paikalla edustamassa punaisissa vaatteissa. Lopulta Morgan oli oikeassa, sillä he hävisivät jälleen Hollylle ja Philille This Morning -ohjelmassa, joka voitti parhaan suorana lähetettävän aikakauslehtiohjelman kymmenettä kertaa peräkkäin. Ricky Gervais ja After Life -sarjan näyttelijät hävisivät Mrs Brown's Boysille parhaan komedian kategoriassa. "Mikä joukko luusereita", hän twiittasi jälkeenpäin tiimistään (tai jotain sinne päin). Little Mixin Jesy Nelson, joka voitti parhaan asiaohjelman kyberkiusaamista käsittelevällä dokumentillaan Odd One Out, erottui varmasti jo saapuessaan. Ainoa tie oli punaisella matolla The Only Way is Essex -tähti Jessica Wright. Joe Absolom esitti murhaajaa Christopher Halliwelliä ITV:n draamassa A Confession, ja hän oli paikalla. Joey Essex ja Lorena Medina astelivat ulos yhdessä ja jakoivat jopa suudelman, sekä valokeilan. Sum Ting Wong, Scaredy Kat, Blu Hydrangea, Cheryl Hole, Crystal ja RuPaul's Drag Race -ohjelman Gothy Kendoll herättivät varmasti huomiota. Ohjelman brittiversion kaikkien aikojen ensimmäinen voittaja Vivienne kertoi BBC:lle, että ohjelmalla oli "hyvät mahdollisuudet" voittaa ja miksi. "Olen siirtynyt homobaareissa esiintymisestä areenoilla esiintymiseen." Tässä lisää vahvoja punaisia lookeja punaiselta matolta... Seuraa meitä Facebookissa tai Twitterissä @BBCNewsEnts. Jos sinulla on juttuehdotus, lähetä sähköpostia osoitteeseen entertainment.news@bbc.co.uk.</w:t>
      </w:r>
    </w:p>
    <w:p>
      <w:r>
        <w:rPr>
          <w:b/>
        </w:rPr>
        <w:t xml:space="preserve">Tulos</w:t>
      </w:r>
    </w:p>
    <w:p>
      <w:r>
        <w:t xml:space="preserve">25. National Television Awards -gaala kokosi tiistai-iltana yhteen Britannian tv-alan suurimmat nimet.</w:t>
      </w:r>
    </w:p>
    <w:p>
      <w:r>
        <w:rPr>
          <w:b/>
        </w:rPr>
        <w:t xml:space="preserve">Esimerkki 1.5324</w:t>
      </w:r>
    </w:p>
    <w:p>
      <w:r>
        <w:t xml:space="preserve">MV Arklow Meadow telakoitui Warrenpointin satamaan viljalastin kanssa keskiviikkona. Aluksen lastina oli alumiinifosfidipaketteja, jotka ovat jyrsijöiden tappamiseen käytettäviä torjunta-aineita. Kun se kuitenkin kastuu, se voi muuttua epävakaaksi ja vapauttaa kaasua. Lähes 20 ihmistä sai hoitoa myrkyllisen kaasuvuodon seurauksena. Pohjois-Irlannin ambulanssipalvelun mukaan he olivat altistuneet alumiinifosfidikaasulle (AIP). Tiedottaja sanoi: "Kyseessä on kemikaalionnettomuus aluksella. Siitä ilmoitettiin keskiviikkona klo 09:47 GMT. Yhdeksän ihmistä on matkalla Daisy Hillin sairaalaan ja yhdeksän on paikalla. Heidät siirretään Craigavon Area Hospitaliin." Useita rantakaupungin koteja evakuoitiin joksikin aikaa, mutta asukkaat on nyt päästetty takaisin. Pohjois-Irlannin palo- ja pelastuspalvelun (NIFRS) tiedottaja sanoi: "Hoidamme parhaillaan vaarallisten aineiden vaaratilannetta Warrenpointin satamassa, jossa myrkyllinen aine on muuttunut epävakaaksi satamassa olevassa aluksessa. "Paikalla on tällä hetkellä kahdeksan laitetta, kolme erikoislaitetta ja komentotukiyksikkö. Yhdeksän loukkaantunutta on viety Daisy Hillin sairaalaan. "Kansanterveysvirasto (PHA) on ilmoittanut, että kaikki tähän tapaukseen liittyvät terveyshaittojen riskit koskevat vain niitä, jotka ovat joutuneet suoraan kosketuksiin kaasun kanssa. "Hätäpalvelut tunnistavat ja hoitavat parhaillaan kaikkia tällaisia henkilöitä. "PHA korostaa, että laajemmalle yleisölle ei ole vaaraa, mutta pyytää, että alueella asuvat ihmiset tekevät yhteistyötä viranomaisten kanssa, jotta tämä tapaus voidaan hoitaa turvallisesti ja tehokkaasti." BBC NI:n toimittaja Mervyn Jess on ollut lähellä tapahtumapaikkaa Warrenpointin sataman yläpuolella. "Kun alus oli purkamassa lastiaan, ymmärtääkseni myrkylliset kaasut pääsivät miehistön jäsenten ylle, ja sitten hälytys nostettiin", hän sanoi. "Ambulanssimiehistö saapui paikalle, ja useita ihmisiä vietiin Daisy Hillin sairaalaan Newryyn. "Sairaalasta minulle kerrottiin, että sinne tuotiin 15 ihmistä, joista kuusi oli ambulanssihenkilökuntaa, jotka piti tarkastaa sen varmistamiseksi, etteivät höyryt olleet vaikuttaneet heihin", hän sanoi. Yhdeksän ihmistä on otettu sairaalaan jatkohoitoa ja tarkkailua varten." MV Arklow Meadow kuljetti viljaa. "Ymmärtääkseni se kuljettaa näitä torjunta-ainepaketteja, jotka ovat periaatteessa alumiinifosfideja, jotta jyrsijät eivät pääsisi laivaan ja söisivät viljaa", hän sanoi. "Uskotaan, että nämä pakkaukset ovat saattaneet kostua tai kastua jollakin tavalla, ja siitä kaasu tuli, ja se aiheutti tämän hälytyksen." Koillistuulen vuoksi Omeathissa ja Carlingfordissa Irlannin tasavallassa asuvia asukkaita pyydettiin pitämään ovet ja ikkunat suljettuina. Omeathin ja Carlingfordin alueet kattava Louthin kreivikunnanvaltuusto otti käyttöön hätätoimenpiteet, jotka myöhemmin kumottiin. AlP:tä käytetään torjunta-aineena, hyönteismyrkkynä ja kaasutusaineena varastoitujen viljanjyvien käsittelyssä. Sitä käytetään tappamaan pieniä nisäkkäitä, kuten myyriä ja jyrsijöitä. AlP:tä käytetään myös teollisesti. Alus kuuluu Limerickin kreivikunnassa sijaitsevalle Arklow Shipping -yhtiölle. Se perustettiin vuonna 1966, ja se on erikoistunut kuivien irtolastien kuljetukseen. Sen laivastoon kuuluu yli 40 alusta, ja sillä on toimisto Rotterdamissa Alankomaissa. Yrityksen verkkosivustolla Arklow Meadow on merkitty viljankuljetusalukseksi. Se rakennettiin Etelä-Koreassa Mokpon laivanrakennusyhtiön toimesta vuonna 2010, ja sitä on vahvistettu raskasta lastia varten.</w:t>
      </w:r>
    </w:p>
    <w:p>
      <w:r>
        <w:rPr>
          <w:b/>
        </w:rPr>
        <w:t xml:space="preserve">Tulos</w:t>
      </w:r>
    </w:p>
    <w:p>
      <w:r>
        <w:t xml:space="preserve">Poliisi ja pelastuspalvelut käsittelevät epäiltyä myrkyllisen kaasun vuotoa laivassa satamassa Downin kreivikunnassa.</w:t>
      </w:r>
    </w:p>
    <w:p>
      <w:r>
        <w:rPr>
          <w:b/>
        </w:rPr>
        <w:t xml:space="preserve">Esimerkki 1.5325</w:t>
      </w:r>
    </w:p>
    <w:p>
      <w:r>
        <w:t xml:space="preserve">Ihmisharpuksi kutsuttu harppu kiinnitettiin New Yorkin Brooklynin sillalle vuonna 2013 osana sillan 130-vuotisjuhlallisuuksia. Taiteilija Di Mainstone, jonka työryhmään kuuluu myös Edinburghin teollinen muotoilija David Ross, suunnittelee kiertuetta Yhdistyneessä kuningaskunnassa, Euroopassa ja Yhdysvalloissa. Hän toivoo, että Skotlannissa sijaitsevia siltoja voisi olla mukana kiertueella. Yhdistyneessä kuningaskunnassa ihmisharppu on kiinnitetty Bristolin Cliftonin riippusillalle. Mainstone, joka esitteli joitakin muita töitään Forresissa vuonna 2008, sanoi: "Keräämme parhaillaan varoja 12 Human Harp -sarjan valmistamiseen, jotta voimme aloittaa vuoden mittaisen kokeellisen pop-up-kiertueen, jossa vierailemme yllättävissä paikoissa Yhdistyneessä kuningaskunnassa, Euroopassa ja Yhdysvalloissa. "Skotlanti on listallamme korkealla, joten jos olet skotlantilainen luova taho, joka haluaa olla mukana, tai paikallinen yritys, joka haluaisi sponsoroida kiertuettamme, ota meihin yhteyttä." Ross, joka opiskelee teollista muotoilua Gray's School of Artissa Aberdeenissa, on työskennellyt yhdessä teknisen tuottajan Becky Stewartin, insinööri Seb Madgwickin ja äänikoodaajan ja muusikon Adam Starkin kanssa Human Harpin "digijousen" parissa. Laite manipuloi äänen korkeutta, sävyä, kaikuja ja äänenvoimakkuutta, jotka tulevat siltajouseksi kutsutusta mekaanisesta laitteesta, joka on kiinnitetty sillan ripustuskaapeleihin. Mainstone, joka on taiteilijaresidenssinä Lontoon Queen Maryn yliopistossa, sanoi: "Tämän laitteen ansiosta voimme mahdollisesti pystyttää ihmisharpin mihin tahansa paikkaan soittamaan mitä tahansa jättimäistä resonoivaa rakennetta."</w:t>
      </w:r>
    </w:p>
    <w:p>
      <w:r>
        <w:rPr>
          <w:b/>
        </w:rPr>
        <w:t xml:space="preserve">Tulos</w:t>
      </w:r>
    </w:p>
    <w:p>
      <w:r>
        <w:t xml:space="preserve">Skotlantiin voitaisiin tuoda instrumentti, jonka avulla käyttäjä voi kuulla ja soittaa tiesillan "laulua".</w:t>
      </w:r>
    </w:p>
    <w:p>
      <w:r>
        <w:rPr>
          <w:b/>
        </w:rPr>
        <w:t xml:space="preserve">Esimerkki 1.5326</w:t>
      </w:r>
    </w:p>
    <w:p>
      <w:r>
        <w:t xml:space="preserve">Aberdeenin Robert Gordon's Collegessa biologiaa opettanut Owain Bristow katosi perjantaina. Pelastuslaitos oli saanut ilmoituksen miehen putoamisesta veteen lähellä Bullers of Buchanin kauneuskohdetta. Poliisi ja rannikkovartiosto ovat johtaneet etsintöjä lennokin ja helikopterin avulla. Aberdeenin ja Peterheadin pelastusveneet ovat haravoineet rannikkoa. Robert Gordon's College tarjoaa tukea oppilaille.</w:t>
      </w:r>
    </w:p>
    <w:p>
      <w:r>
        <w:rPr>
          <w:b/>
        </w:rPr>
        <w:t xml:space="preserve">Tulos</w:t>
      </w:r>
    </w:p>
    <w:p>
      <w:r>
        <w:t xml:space="preserve">Aberdeenshiren merijyrkänteiltä pudonneeksi uskottu kadonnut kiipeilijä on vanhempi opettaja.</w:t>
      </w:r>
    </w:p>
    <w:p>
      <w:r>
        <w:rPr>
          <w:b/>
        </w:rPr>
        <w:t xml:space="preserve">Esimerkki 1.5327</w:t>
      </w:r>
    </w:p>
    <w:p>
      <w:r>
        <w:t xml:space="preserve">Raportin laatija, Exeterin yliopiston varakansleri professori Sir Steve Smith sanoo, että Cardiff Metropolitan University (CMU) pitäisi yhdistää Newportin ja Glamorganin yliopistojen kanssa. Hän uskoo, että CMU - joka vastustaa ammattiliittoa - ja Newport "eivät selviä keskipitkällä aikavälillä ilman yhdistymistä". Opetusministeri Leighton Andrews sanoi, että raportti on "hyvin harkittu". Professori Smith laati raportin Walesin hallitukselle, joka tukee yhdistymistä Walesin korkeakoulutuksen uudelleentarkastelun jälkeen. Hänen havaintonsa ovat tulleet vajaa viikko sen jälkeen, kun CMU:n hallitus äänesti 13-1 sen puolesta, että CMU säilyy itsenäisenä laitoksena. Professori Smith sanoo tutkineensa todistusaineistoa yrityksistä järjestää korkeakoulutusta uudelleen Walesissa, ja "paperityöt kertovat tarinan menetetyistä mahdollisuuksista ja strategisen ajattelun puutteesta, joka on vakuuttuneeni mukaan estänyt Walesin kansan ja oppilaitosten mahdollisuuksia". Hän viittasi aiempiin tutkimuksiin, joissa todettiin "taantumiskierteen" vaara, ja totesi, että "tämä kierre toteutuu, ellei Kaakkois-Walesiin perusteta yhtä yliopistoa". Hän väittää, että nämä kolme laitosta voisivat yhdessä olla "yhtä vahvoja kuin University of the West of England". Hän korosti, että ne eivät ole heikkoja vaan "pieniä, kahdessa kolmesta (Newport ja CMU) jopa vaarallisen pieniä". Glamorgan ja Newport ilmoittivat aiemmin tässä kuussa aloittavansa keskustelut fuusiosta. CMU haluaa kuitenkin toimia yksin, ja se sanoo pyrkivänsä viiden vuoden kuluessa Yhdistyneen kuningaskunnan uusien yliopistojen kymmenen parhaan joukkoon. Andrewsin, jonka odotetaan antavan tiistaina ilmoituksen Kaakkois-Walesin korkeakoulutuksesta, odotetaan sanovan seuraavaa: "Raportti on selkeä, tasapainoinen ja hyvin harkittu, ja olen hyvin kiitollinen professori Smithille hänen työstään. Hänen tukensa on ollut korvaamatonta." Glamorganin yliopiston tiedottaja sanoi, että se on "jo pitkään tukenut yhtenäisen, modernin yliopiston perustamista Kaakkois-Walesiin, ja olemme tyytyväisiä siihen, että Sir Steve Smithin raportti jakaa tämän näkemyksen". Bethan Thomas Walesin yliopisto- ja korkeakoululiitosta (UCU) sanoi, että Cardiff Metin ei pitäisi "pelata politiikkaa työntekijöidensä työpaikoilla ja toimeentulolla", ja kehotti hallintoneuvoston jäseniä "näkemään järkeä ja muuttamaan kieroutunutta kantaansa". CMU:ta on pyydetty kommentoimaan asiaa, kun taas Newport kieltäytyi kommentoimasta vasta Andrewsin ilmoituksen jälkeen.</w:t>
      </w:r>
    </w:p>
    <w:p>
      <w:r>
        <w:rPr>
          <w:b/>
        </w:rPr>
        <w:t xml:space="preserve">Tulos</w:t>
      </w:r>
    </w:p>
    <w:p>
      <w:r>
        <w:t xml:space="preserve">Kaksi Etelä-Walesin korkeakoulua ei selviä, elleivät ne yhdisty kolmannen oppilaitoksen kanssa, todetaan raportissa.</w:t>
      </w:r>
    </w:p>
    <w:p>
      <w:r>
        <w:rPr>
          <w:b/>
        </w:rPr>
        <w:t xml:space="preserve">Esimerkki 1.5328</w:t>
      </w:r>
    </w:p>
    <w:p>
      <w:r>
        <w:t xml:space="preserve">Miehen ruumis löydettiin Eden-joelta, Kirkoswaldin ja Little Salkeldin väliltä, kello 15:15 GMT, mutta virallista tunnistusta ei ole vielä tehty. John Michael Parry, 81, nähtiin viimeksi maanantai-iltana Penrithissä. Hänen oli määrä saapua perjantaina Carlislen kruununoikeuteen syytettynä Meryl Parryn, 80, murhasta talossa Ainstablessa, lähellä Carlislea, syyskuussa. Cumbrian poliisi oli aiemmin esittänyt vetoomuksen kadonneen Parryn löytämiseksi, ja hänen perheelleen on ilmoitettu löydöstä.</w:t>
      </w:r>
    </w:p>
    <w:p>
      <w:r>
        <w:rPr>
          <w:b/>
        </w:rPr>
        <w:t xml:space="preserve">Tulos</w:t>
      </w:r>
    </w:p>
    <w:p>
      <w:r>
        <w:t xml:space="preserve">Cumbriassa vaimonsa murhasta syytettyä eläkeläistä etsivä poliisi on löytänyt ruumiin.</w:t>
      </w:r>
    </w:p>
    <w:p>
      <w:r>
        <w:rPr>
          <w:b/>
        </w:rPr>
        <w:t xml:space="preserve">Esimerkki 1.5329</w:t>
      </w:r>
    </w:p>
    <w:p>
      <w:r>
        <w:t xml:space="preserve">Ladywoodissa sijaitsevasta Wells Towerista evakuoitiin jopa 15 aikuista ja 12 lasta sen jälkeen, kun tulipalo syttyi asunnossa noin klo 11:40 BST, palomiehet kertoivat. Neljä henkilöä hoidettiin savun hengittämisen vaikutusten vuoksi. Palon uskotaan saaneen alkunsa tupakointimateriaaleista, kuten poisheitetystä savukkeesta, West Midlandsin palolaitoksen tiedottaja lisäsi. Paikalle lähetettiin viiden paloauton miehistö sammuttamaan tulipaloa, joka saatiin rajoitettua yhteen asuntoon.</w:t>
      </w:r>
    </w:p>
    <w:p>
      <w:r>
        <w:rPr>
          <w:b/>
        </w:rPr>
        <w:t xml:space="preserve">Tulos</w:t>
      </w:r>
    </w:p>
    <w:p>
      <w:r>
        <w:t xml:space="preserve">Neljä ihmistä on viety sairaalaan birminghamilaisen kerrostalon neljännessä kerroksessa syttyneen tulipalon jälkeen.</w:t>
      </w:r>
    </w:p>
    <w:p>
      <w:r>
        <w:rPr>
          <w:b/>
        </w:rPr>
        <w:t xml:space="preserve">Esimerkki 1.5330</w:t>
      </w:r>
    </w:p>
    <w:p>
      <w:r>
        <w:t xml:space="preserve">Papukaijan jäännökset löydettiin St Bathansin läheltä Uuden-Seelannin eteläiseltä Otagon alueelta. Kokonsa vuoksi papukaijan uskotaan olleen lentokyvytön ja lihansyöjä, toisin kuin useimmat nykyiset linnut. Lintua koskeva tutkimus julkaistiin tiistaina Biology Letters -lehdessä. Hieman yli yhden kiven (7 kg) painoinen lintu olisi ollut kaksi kertaa painavampi kuin kākāpo, joka on aiemmin ollut suurin tunnettu papukaija. "Maailmassa ei ole muita jättiläispapukaijoja", kertoi australialaisen Flindersin yliopiston paleontologi ja tutkimuksen pääkirjoittaja professori Trevor Worthy BBC:lle. "Yhden löytäminen on hyvin merkittävää." Paleontologit ovat nimenneet uuden lajin Heracles inexpectatus -nimellä sen epätavallisen koon ja voiman vuoksi. Luita, joiden alun perin uskottiin kuuluvan kotkalle tai ankalle, säilytettiin varastossa 11 vuotta, kunnes paleontologiryhmä analysoi ne uudelleen aiemmin tänä vuonna. Professori Worthy kertoi, että yksi hänen opiskelijoistaan törmäsi papukaijan luihin sattumalta laboratoriossaan tutkimusprojektin aikana. Mike Archer NSW:n yliopiston paleontologian laitokselta sanoi, että papukaijan nokka olisi ollut niin suuri, että se olisi voinut "murtaa auki mitä tahansa, mitä se halusi". Professori kertoi uutistoimisto AFP:lle, että papukaija "saattoi hyvinkin syödä muutakin kuin tavanomaista papukaijanruokaa, ehkä jopa muita papukaijoja". Koska papukaijalla ei kuitenkaan ollut saalistajia, on epätodennäköistä, että se olisi ollut aggressiivinen, professori Worthy sanoi BBC:lle. "Se luultavasti istui maassa, käveli ympäriinsä ja söi lähinnä siemeniä ja pähkinöitä", hän sanoi. Canterbury Museumin luonnonhistorian vanhempi intendentti Paul Scofield sanoi AFP:lle, että tutkijat "veikkaavat, että se oli lentokyvytön". Suurten lintujen löytäminen ei ole harvinaista Uudessa-Seelannissa, jossa asui aikoinaan moa, nykyään sukupuuttoon kuollut laji, jonka pituus oli arviolta 3,6 metriä. St Bathans, josta jättiläispapukaijan jalkojen luut kaivettiin esiin, on alue, joka tunnetaan runsaista fossiileista, jotka ovat peräisin 23 miljoonasta 5,3 miljoonaan vuotta sitten alkaneelta mioenikaudelta. "Mutta tähän mennessä kukaan ei ole koskaan löytänyt sukupuuttoon kuollutta jättiläispapukaijaa - ei mistään", professori Worthy kertoi AFP:lle. "Olemme kaivaneet näitä fossiiliesiintymiä 20 vuoden ajan, ja joka vuosi paljastuu uusia lintuja ja muita eläimiä... Epäilemättä tästä mielenkiintoisimmasta esiintymästä on vielä löydettävänä monia muita odottamattomia lajeja."</w:t>
      </w:r>
    </w:p>
    <w:p>
      <w:r>
        <w:rPr>
          <w:b/>
        </w:rPr>
        <w:t xml:space="preserve">Tulos</w:t>
      </w:r>
    </w:p>
    <w:p>
      <w:r>
        <w:t xml:space="preserve">Uudessa-Seelannissa noin 19 miljoonaa vuotta sitten eläneen jättiläispapukaijan pituus oli 1 metri - yli puolet ihmisen keskipituudesta, on selvinnyt uudessa tutkimuksessa.</w:t>
      </w:r>
    </w:p>
    <w:p>
      <w:r>
        <w:rPr>
          <w:b/>
        </w:rPr>
        <w:t xml:space="preserve">Esimerkki 1.5331</w:t>
      </w:r>
    </w:p>
    <w:p>
      <w:r>
        <w:t xml:space="preserve">Walesin hallitus ilmoitti harkitsevansa verojen alentamisen vaikutuksia infrastruktuuriin, kuten puhelinmastoihin. Se on osa toimintasuunnitelmaa, jonka tarkoituksena on kannustaa alan yrityksiä laajentamaan verkon kattavuutta useampiin ihmisiin. Suunnittelusääntöjä voitaisiin myös höllentää, mikä helpottaisi korkeampien mastojen pystyttämistä, koska Walesin väitetään olevan Englantia jäljessä tässä asiassa. Yhdistyneen kuningaskunnan hallitus teki samoja suunnittelumuutoksia viime vuonna. Walesin hallituksen Mobile Action Plan -suunnitelmassa korostettiin Walesin maantieteellisen sijainnin aiheuttamaa haastetta ja käytettiin Ofcomin tietoja, joiden mukaan Wales tarvitsee 67 televisiomastoa saavuttaakseen miljoona ihmistä, mutta Englanti tarvitsee vain 12 mastoa. Englannissa enintään 25 metrin (82 jalan) mastoja koskevia hakemuksia voidaan käsitellä nopeasti niin sanottujen sallittujen kehitysoikeuksien nojalla, mutta Walesissa raja on 15 metriä. Tutkimus Walesin sallitusta kehitysoikeudesta on tarkoitus julkaista syksyn aikana, ennen kuin suunnittelupolitiikka päivitetään keväällä. Toimintasuunnitelman mukaan päivitetyssä politiikassa korostetaan televiestinnän ja talouden välistä myönteistä suhdetta. Maksut muodostavat noin 22 prosenttia matkaviestinmastojen käyttökustannuksista. Suunnitelmassa luvataan arvioida leikkauksen vaikutuksia ja lisätään: "Jos on näyttöä siitä, että muiden kuin kotitalouksien verojen alentaminen kannustaisi investointeihin, Walesin hallitus harkitsee verohelpotusten myöntämistä asianmukaisille matkapuhelinmastojen sijoituspaikoille." Tiedeministeri Julie James sanoi: "Tässä suunnitelmassa esitetään, mitä Walesin hallitus voi tehdä luodakseen oikean ympäristön yhteyksien parantamiseksi Walesissa. "Minun on tehtävä selväksi, että meillä ei ole pääasiallista vaikutusvaltaa, sillä se on Yhdistyneen kuningaskunnan hallituksella ja [sääntelyviranomaisella] Ofcomilla, ja on tärkeää korostaa, että matkaviestinyhteyksien parantamiseen ei ole yhtä ainoaa ratkaisua." Matkapuhelinyhtiöitä edustavan Mobile UK:n johtaja Hamish MacLeod totesi, että suunnitelmassa tunnustetaan oikeutetusti kiireellinen uudistustarve ja yksilöidään esteet matkaviestininfrastruktuurin tehokkaalle käyttöönotolle. Yhdistyneen kuningaskunnan hallitus sanoi, että se on jo pitkään kehottanut Walesin ministereitä seuraamaan sen esimerkkiä matkaviestinverkon kattavuuden parantamisessa. Walesin ministeri Guto Bebb sanoi: "Olemme tyytyväisiä toimintasuunnitelman julkaisemiseen tänään ja odotamme, että Walesin hallitus toteuttaa nyt sitoumuksensa, joilla puututaan todelliseen ongelmaan, joka koskee matkapuhelinverkon "ei-paikkoja" eri puolilla maata, ja toteuttaa jo kauan myöhässä olleita suunnitteluuudistuksia, joilla tuetaan matkaviestininfrastruktuurin käyttöönottoa Walesissa." Viime kuussa viestintäasiantuntija kuvaili matkapuhelinyhteyksiä joissakin osissa Walesia huonommiksi kuin Hebridien Tireen saarella.</w:t>
      </w:r>
    </w:p>
    <w:p>
      <w:r>
        <w:rPr>
          <w:b/>
        </w:rPr>
        <w:t xml:space="preserve">Tulos</w:t>
      </w:r>
    </w:p>
    <w:p>
      <w:r>
        <w:t xml:space="preserve">Matkapuhelinyhtiöt voisivat saada alennusta liiketoimintakustannuksiin, jotta ne investoisivat verkkojensa parantamiseen.</w:t>
      </w:r>
    </w:p>
    <w:p>
      <w:r>
        <w:rPr>
          <w:b/>
        </w:rPr>
        <w:t xml:space="preserve">Esimerkki 1.5332</w:t>
      </w:r>
    </w:p>
    <w:p>
      <w:r>
        <w:t xml:space="preserve">Cardiffin valtuuston oppositiopuolueet esittivät Phil Balea vastaan esityksen sen jälkeen, kun hän joutui tekemään viime hetken muutoksia talousarvionsa hyväksymiseksi. Hän sanoi uskovansa "Cardiffiin, sen ihmisiin, yrityksiin ja tulevaisuuteen" ja olevansa "ylpeä" saavutuksistaan. Mahdollisille työväenpuolueen kapinallisille kerrottiin, että jos he äänestävät Balea vastaan, he voivat joutua puolueen kurinpitotoimiin. Esityksen esittänyt konservatiivikunnan jäsen Craig Williams sanoi, että jakautunut työväenpuolueen hallitusryhmä on vahingoittanut kaupunkia. Liberaalidemokraattien Judith Woodman sanoi, että talousarvioprosessi oli ollut fiasko, joka jätti Cardiffin maineen "riekaleiksi". Äänestyksen jälkeen Bale vakuutti, että työväenpuolueen ryhmä oli "yhtenäinen" taistellessaan paremman ratkaisun puolesta paikallishallinnolle. Hän kertoi myös BBC Walesille, ettei hän ollut koskaan harkinnut asemaansa henkilökohtaisista hyökkäyksistä ja hänen ulkonäköönsä kohdistuneesta kritiikistä huolimatta. Epäluottamuskeskustelun aikana hän kertoi valtuutetuille, ettei hän pyytänyt anteeksi sitä, että hän "pukeutuu todennäköisemmin Primarkiin kuin Pradaan". "Uskon Cardiffiin, sen ihmisiin, yrityksiin ja tulevaisuuteen", hän sanoi.</w:t>
      </w:r>
    </w:p>
    <w:p>
      <w:r>
        <w:rPr>
          <w:b/>
        </w:rPr>
        <w:t xml:space="preserve">Tulos</w:t>
      </w:r>
    </w:p>
    <w:p>
      <w:r>
        <w:t xml:space="preserve">Cardiffin valtuuston työväenpuolueen johtaja sanoo olevansa edelleen sitoutunut kaupunkiin selviydyttyään luottamusäänestyksestä.</w:t>
      </w:r>
    </w:p>
    <w:p>
      <w:r>
        <w:rPr>
          <w:b/>
        </w:rPr>
        <w:t xml:space="preserve">Esimerkki 1.5333</w:t>
      </w:r>
    </w:p>
    <w:p>
      <w:r>
        <w:t xml:space="preserve">Iäkäs pariskunta löydettiin Torquayn Drake Avenuella sijaitsevasta kiinteistöstä, kun poliisi kutsuttiin paikalle noin kello 11.00 BST. Devonin ja Cornwallin poliisi ilmoitti tutkivansa heidän kuolemaansa liittyviä olosuhteita. Poliisi ilmoitti, että se "haluaa vakuuttaa paikallisväestölle, ettei ketään muuta tähän tapaukseen liittyvää henkilöä etsitä tällä hetkellä". Aiheeseen liittyvät Internet-linkit Devonin ja Cornwallin poliisi</w:t>
      </w:r>
    </w:p>
    <w:p>
      <w:r>
        <w:rPr>
          <w:b/>
        </w:rPr>
        <w:t xml:space="preserve">Tulos</w:t>
      </w:r>
    </w:p>
    <w:p>
      <w:r>
        <w:t xml:space="preserve">Devonissa sijaitsevasta talosta on löydetty kuolleina 80-vuotiaita miehiä ja naisia.</w:t>
      </w:r>
    </w:p>
    <w:p>
      <w:r>
        <w:rPr>
          <w:b/>
        </w:rPr>
        <w:t xml:space="preserve">Esimerkki 1.5334</w:t>
      </w:r>
    </w:p>
    <w:p>
      <w:r>
        <w:t xml:space="preserve">Suunnitelmat viktoriaanisen upotetun puutarhan muuttamiseksi hyväksyttiin viime vuoden maaliskuussa. 25 miljoonan punnan ehdotuksiin sisältyy uusia kävelyteitä, amfiteatteri ja kahvila. Aberdeenin SNP-ryhmä väittää nyt kuitenkin, että kustannusten ennustettu nousu ja neuvoston "taloudellinen tilanne" merkitsevät sitä, että konservatiivien ja työväenpuolueen hallinnon pitäisi luopua suunnitelmista. Aiemmin tällä viikolla kävi ilmi, että noin 200 työpaikkaa voi kadota neuvostossa lähes 45 miljoonan punnan budjettileikkausten keskellä. Valtuustoveroon ehdotetaan 4,79 prosentin korotusta. SNP:n ryhmänjohtaja Stephen Flynn sanoi: "Union Terrace Gardens on rakastettu kohde, joka on väsynyt ja joka ei ole enää monien ihmisten ulottuvilla, ja ehdotamme, että näiden ongelmien ratkaisemiseksi ryhdytään toimiin, mutta niiden ei tarvitse maksaa läheskään niin paljon kuin on ennustettu." Aberdeenin kaupunginvaltuustolta on pyydetty kommentteja.</w:t>
      </w:r>
    </w:p>
    <w:p>
      <w:r>
        <w:rPr>
          <w:b/>
        </w:rPr>
        <w:t xml:space="preserve">Tulos</w:t>
      </w:r>
    </w:p>
    <w:p>
      <w:r>
        <w:t xml:space="preserve">Aberdeenin Union Terrace Gardens -puiston perusteellista muuttamista koskevat suunnitelmat pitäisi hylätä, on väitetty.</w:t>
      </w:r>
    </w:p>
    <w:p>
      <w:r>
        <w:rPr>
          <w:b/>
        </w:rPr>
        <w:t xml:space="preserve">Esimerkki 1.5335</w:t>
      </w:r>
    </w:p>
    <w:p>
      <w:r>
        <w:t xml:space="preserve">Miespuolinen uhri kuoli Derby Roadilla, Nottinghamissa, noin klo 00:40 GMT. 37-vuotias pidätettiin epäiltynä kuolemantuottamuksesta vaarallisella ajotavalla ja rattijuopumuksesta tai huumausaineen vaikutuksen alaisena. Poliisi haluaa kuulla kaikilta, jotka näkivät hopeisen auton ajavan Derby Roadilla kaupungin keskustasta, ja se pyytää kojelautakameran kuvamateriaalia. Tie suljettiin Cottesmore Roadin ja Rolleston Driven välillä, mutta se avattiin uudelleen noin kello 06:00. Seuraa BBC East Midlandsia Facebookissa, Twitterissä tai Instagramissa. Lähetä juttuideoita osoitteeseen eastmidsnews@bbc.co.uk. Aiheeseen liittyvät Internet-linkit Nottinghamshiren poliisi</w:t>
      </w:r>
    </w:p>
    <w:p>
      <w:r>
        <w:rPr>
          <w:b/>
        </w:rPr>
        <w:t xml:space="preserve">Tulos</w:t>
      </w:r>
    </w:p>
    <w:p>
      <w:r>
        <w:t xml:space="preserve">19-vuotias jalankulkija on kuollut jäätyään auton alle, minkä vuoksi mies on pidätetty.</w:t>
      </w:r>
    </w:p>
    <w:p>
      <w:r>
        <w:rPr>
          <w:b/>
        </w:rPr>
        <w:t xml:space="preserve">Esimerkki 1.5336</w:t>
      </w:r>
    </w:p>
    <w:p>
      <w:r>
        <w:t xml:space="preserve">Yhtiö, jolla on 1 500 myyntipistettä Yhdistyneessä kuningaskunnassa, sanoi, ettei se odota asiakkaiden palaavan samassa määrin kuin ennen Covid-19-pandemiaa. Yrityksen mukaan noin 300 työntekijää kärsi, ja suurin osa heistä oli siirretty muualle. William Hillin mukaan kaupankäynti on elpynyt hyvin lukituksen jälkeen, ja se maksaa takaisin 24,5 miljoonaa puntaa Yhdistyneen kuningaskunnan lomautusrahoja. Hill Hillin kommentit tulivat, kun se raportoi vuoden 2020 ensimmäisten kuuden kuukauden aikana 141 miljoonan punnan voitosta ennen veroja, kun viime vuonna tappiota kertyi 63 miljoonaa puntaa. Sen tulot laskivat kuitenkin kolmanneksen 554 miljoonaan puntaan, mikä heijastaa lukituksen vaikutusta ja sitä, että kun niin monet urheilutapahtumat peruttiin, oli vähemmän tapahtumia, joihin panostaa. William Hill työllistää 12 000 työntekijää 10 maassa, joista 7 000 Yhdistyneessä kuningaskunnassa. Se sanoi lausunnossaan: "Odotamme, että pidemmällä aikavälillä vähittäiskaupan kävijämäärät eivät palaudu Covidia edeltävälle tasolle, ja 119 [Yhdistyneen kuningaskunnan] myymälää pysyy suljettuna ennenaikaisten vuokrasopimusten purkujen jälkeen, ja suurin osa työntekijöistä siirtyy muualle kiinteistössä." Alle 20 henkilöä ei siirretä muualle. Yhtiön mukaan kaupankäynti oli ollut vahvaa ennen pandemiaa. Kun sulkeminen alkoi, se sanoi, että se oli hallinnut kustannuksia "tehokkaasti" ja toipuu nyt hyvin. Sen läsnäolo High Streetillä ja kaupunkien keskustoissa oli jo vähenemässä. Viime vuonna se ilmoitti vähentävänsä 700 myymälää sen jälkeen, kun uudet määräykset leikkasivat dramaattisesti kiinteän vedonlyönnin päätteissä - eli myymälöissä sijaitsevissa peliautomaateissa - käytettävän panoksen koon 100 punnasta 2 puntaan. Begbies Traynorin osakas Julie Palmer sanoi: "Tylsistyneiden kuluttajien siirtyminen verkkopelaamiseen toi jonkinlaista hengähdystaukoa ja kipeästi kaivattuja tuloja ja tarjosi yhtiölle uuden markkinan, johon se voi suunnata. "Yrityksen on kuitenkin jatkettava teknologia-alustansa ja tuotetarjontansa kehittämistä, jos se aikoo saada takaisin osan viime kuukausina menetetyistä tuloista kilpailluilla markkinoilla." William Hill aikoo laajentaa toimintaansa edelleen Yhdysvalloissa, jossa on avautumassa uusia mahdollisuuksia, kun maan aiemmin tiukkoja uhkapelisääntöjä lievennetään joissakin osavaltioissa. Se kertoi, että sen kansainvälinen verkkoliiketoiminta kasvoi 17 prosenttia, ja lisäsi, että sillä on nyt lähes kolmannes kaikesta Yhdysvaltain urheiluvedonlyönnistä. Toimitusjohtaja Ulrik Bengtsson sanoi: "Olen iloinen William Hillin tuloksesta näinä poikkeuksellisina aikoina. Tiimimme on tukenut erinomaisesti toisiaan ja asiakkaitamme koko pandemian ajan, ja haluan kiittää heitä jatkuvista ponnisteluista. "Lomautusjärjestelmä tarjosi tervetullutta ja oikea-aikaista tukea, ja sen ansiosta pystyimme turvaamaan 7000 brittiläisen vähittäiskauppiaamme työpaikat. Ottaen huomioon, miten hyvin olemme toipuneet taudin jälkeen, olemme päättäneet maksaa lomarahat takaisin."</w:t>
      </w:r>
    </w:p>
    <w:p>
      <w:r>
        <w:rPr>
          <w:b/>
        </w:rPr>
        <w:t xml:space="preserve">Tulos</w:t>
      </w:r>
    </w:p>
    <w:p>
      <w:r>
        <w:t xml:space="preserve">William Hill sanoo, että 119 sen High Street -vedonlyöntiliikkeistä ei aukea uudelleen koronaviruksen aiheuttaman sulkemisen jälkeen.</w:t>
      </w:r>
    </w:p>
    <w:p>
      <w:r>
        <w:rPr>
          <w:b/>
        </w:rPr>
        <w:t xml:space="preserve">Esimerkki 1.5337</w:t>
      </w:r>
    </w:p>
    <w:p>
      <w:r>
        <w:t xml:space="preserve">Kanteessa mainitaan 350 hyväksikäyttäjää, joita ei ollut merkitty Boy Scouts of America (BSA) -rekistereihin, ja väitetään, että ryhmä oli huolimaton vapaaehtoisten tarkastamisessa. Kanteen kantaja, joka tunnetaan vain nimellä SD, väittää, että partiojohtaja pahoinpiteli häntä "satoja" kertoja 1970-luvulla. Partiolaiset ovat pyytäneet anteeksi ja sanoneet, että raportointimenettelyt ovat muuttuneet. Asianajaja Tim Kosnoff sanoi lehdistötilaisuudessa tiistaina: "Tämä kuulostaa liioitellulta, mutta kyse on seksikaupasta. Se on maailman suurin pedofiilirinki." Kanteen jätti maanantaina Pennsylvaniassa kolme asianajotoimistoa Abused in Scouting -ryhmässä. Siinä syytetään BSA:ta siitä, että se tiesi "vuosikymmenien ajan, että poikien seksuaaliset saalistajat olivat soluttautuneet partioon" ja että SD:n kaltaiset lapset olivat vaarassa, Washington Post kertoi. BSA kertoi BBC:lle antamassaan lausunnossa, että se uskoo ja tukee uhreja ja maksaa neuvontaa, ja kun se sai tietoja Abused in Scouting -asianajajilta, se "tutki välittömästi annetut rajalliset tiedot" ja on ilmoittanut 120 tapausta osavaltioiden lainvalvontaviranomaisille. "Jatkamme manuaalista paperitietojen etsimistä paikallistasolla nähdäksemme, voimmeko löytää lisätietoja kantajan asianajajien luettelossa mainituista muista väitetyistä rikoksentekijöistä." "BSA on ryhtynyt monien vuosien ajan merkittäviin toimiin varmistaakseen, että reagoimme aggressiivisesti ja tehokkaasti seksuaalista hyväksikäyttöä koskeviin ilmoituksiin", lausunnossa lisättiin. "Myönnämme kuitenkin, että järjestömme historiassa on ollut tapauksia, joissa tapauksia ei ole käsitelty tai käsitelty tavalla, joka vastaa sitoutumistamme partiolaisten suojeluun, järjestömme arvoja ja nykyisin käytössä olevia menettelyjä." Helmikuusta alkaen, jolloin tuli ilmi, että BSA harkitsi konkurssin hakemista, Abused in Scouting käytti televisiomainoksia tavoittaakseen partiolaisia eri puolilla maata. Sadat jäsenet ja entiset jäsenet alkoivat väitetysti ilmoittautua, mutta Kosnoff sanoi tiistaina, että tämä on edelleen "häviävän pieni osa" uhrien kokonaismäärästä. Kosnoff sanoi, että BSA:n johtajille "uskottiin, että pojat menevät metsään, pois vanhempiensa luota, yön yli olosuhteissa, joissa he ovat täysin alttiita". Hän lisäsi, että ryhmässä on "lähes sotilaallinen rakenne", joka voi olla hyödyksi nuorille, mutta se on myös "täydellinen ympäristö lasten hyväksikäyttäjille". Kanteen kantaja, 57-vuotias SD, väittää rikosilmoituksessa, että hänen partiomestarinsa Pennsylvaniassa "valmisteli aktiivisesti hänen alaisuudessaan olevia nuoria poikia myöhempää seksuaalista hyväksikäyttöä varten". Hän väittää, että 12- tai 13-vuotiaana hän kärsi "satoja kertoja" seksuaalisesta hyväksikäytöstä, Post kertoi. Asianajajat väittävät Kosnoffin mukaan tunnistaneensa 350 SD:n väitetyn hyväksikäyttäjän kaltaista miestä, joita ei koskaan mainittu partiolaisten sisäisissä tiedostoissa. Hän lisäsi, että nimiä ei julkisteta ennen kuin väitteitä tutkitaan tarkemmin. Hän syytti BSA:ta myös siitä, että se ei ole säilyttänyt asianmukaisesti rikoksentekijöitä koskevia asiakirjoja, niin sanottuja "kelvottomia vapaaehtoisia" koskevia tiedostoja, ja sanoi, että näitä asiakirjoja on vuosikymmenien aikana tuhottu "sattumanvaraisesti ja mielivaltaisesti". "Ne luvut, joista nyt puhumme, ovat aivan liian suuria verrattuna katolisen kirkon tapauksiin", Kosnoff väitti. Abused in Scouting väittää myös, että BSA yritti peitellä tapauksia tai käsitellä niitä "hienovaraisesti" rohkaisemalla hyväksikäyttäjiä "eroamaan vapaaehtoisesti ja siirtymään eteenpäin". Asianajajien mukaan suurin osa uhreista - iältään 14-88-vuotiaita - oli kotoisin Kaliforniasta, Teksasista ja Floridasta, ja joissakin osavaltioissa, kuten Pohjois-Carolinassa, uhrien määrä oli "suhteettoman suuri". Asianajajien mukaan tapauksen odotetaan etenevän oikeudenkäyntiin kahden tai kolmen vuoden kuluessa. BSA on yksi Yhdysvaltain suurimmista nuorisoa edistävistä järjestöistä, jolla on miljoonia jäseniä. Ryhmä on joutunut vuosikymmenten aikana kohtaamaan lukuisia seksuaalista hyväksikäyttöä koskevia oikeusjuttuja.</w:t>
      </w:r>
    </w:p>
    <w:p>
      <w:r>
        <w:rPr>
          <w:b/>
        </w:rPr>
        <w:t xml:space="preserve">Tulos</w:t>
      </w:r>
    </w:p>
    <w:p>
      <w:r>
        <w:t xml:space="preserve">Lähes 800:aa entistä partiolaista edustavat asianajajat ovat nostaneet kanteen, jonka mukaan nuorisojärjestö ei ole estänyt satoja seksuaalisia hyväksikäyttötapauksia.</w:t>
      </w:r>
    </w:p>
    <w:p>
      <w:r>
        <w:rPr>
          <w:b/>
        </w:rPr>
        <w:t xml:space="preserve">Esimerkki 1.5338</w:t>
      </w:r>
    </w:p>
    <w:p>
      <w:r>
        <w:t xml:space="preserve">Silminnäkijät kertoivat nähneensä teini-ikäisen, jota ei voida tunnistaa hänen ikänsä vuoksi, lyövän Jack Sumneria, 22, miekalla tai metallitangolla 25. kesäkuuta 2020. Hän pakeni paikalta Victoria Streetillä Chestertonissa, Newcastle-under-Lymen kaupungissa, ja aseistetut poliisit löysivät hänet myöhemmin piilossa vintiltä. Hän tunnusti syyllisyytensä murhaan Staffordin kruununoikeudessa maanantaina. Newcastle-under-Lymeen kotoisin ollut Sumner sai kallonmurtuman ja haavoja, ja hän kuoli vammoihinsa neljä kuukautta hyökkäyksen jälkeen 14. lokakuuta 2020. Poika, joka pidätettiin aluksi epäiltynä vahingonteosta, kun poliisit ottivat hänet kiinni, sai sitten syytteen hänen murhastaan. Myönnettyään syyllisyytensä hänen on määrä palata Stafford Crown Courtiin 18. kesäkuuta tuomiota varten. Ylikonstaapeli Georgina Pope Staffordshiren poliisista sanoi: "Tämä oli väkivaltainen hyökkäys, joka on traagisesti johtanut nuoren miehen hengenmenetykseen. "Ajatuksemme ovat Sumnerin perheen luona, ja kiitämme paikallista yhteisöä tuesta, jota he antoivat tapauksen käsittelyssä ja joka auttoi meitä tuomaan tapauksen oikeuteen." Seuraa BBC West Midlandsia Facebookissa, Twitterissä ja Instagramissa. Lähetä juttuideasi osoitteeseen: newsonline.westmidlands@bbc.co.uk Aiheeseen liittyvät Internet-linkit HM Courts &amp; Tribunals Service Staffordshiren poliisi</w:t>
      </w:r>
    </w:p>
    <w:p>
      <w:r>
        <w:rPr>
          <w:b/>
        </w:rPr>
        <w:t xml:space="preserve">Tulos</w:t>
      </w:r>
    </w:p>
    <w:p>
      <w:r>
        <w:t xml:space="preserve">17-vuotias poika on tunnustanut syyllisyytensä miehen murhaan Staffordshiressä tehdyssä väkivaltaisessa hyökkäyksessä.</w:t>
      </w:r>
    </w:p>
    <w:p>
      <w:r>
        <w:rPr>
          <w:b/>
        </w:rPr>
        <w:t xml:space="preserve">Esimerkki 1.5339</w:t>
      </w:r>
    </w:p>
    <w:p>
      <w:r>
        <w:t xml:space="preserve">Sean CoughlanKoulutuksen kirjeenvaihtaja@seanjcoughlanon Twitter Se tarkoittaisi koulujen arvosanojen, kuten erinomainen, hyvä tai riittämätön, loppumista. Sitä pidetään myös symbolisena muutoksena Ofstedin tarkastuksia vastustaneiden opettajien ammattiyhdistysten kannanottoon. Ofstedin entinen johtaja Sir Michael Wilshaw kuvaili suunnitelmaa "hulluksi". Lupaus Ofstedin lakkauttamisesta, joka julkistettiin Labour-puolueen vuosikokouksen yhteydessä, on merkittävä muutos politiikassa. Epäoikeudenmukainen järjestelmä Labour sanoo ryhtyvänsä toimiin puuttuakseen puutteelliseen tarkastusjärjestelmään, joka haittaa köyhien alueiden kouluja. "Liian usein Ofstedin arviot ja arvosanat heijastavat koulun oppilaiden varallisuutta ja sosiaaliluokkaa, eivät koulun suoritusta", sanoi varjo-opetusministeri Angela Rayner. "Koulujen suorituskyky on aivan liian tärkeä ja monitahoinen, jotta se voitaisiin pelkistää yhteen ainoaan liian yksinkertaiseen arvosanaan, joka luokittelee kaikki koulut yhteen neljästä luokasta", hän sanoi. Vastustajat kuitenkin sanovat, että tämä vähentää valvontaa ja luopuu standardien turvaamisesta. Lisäksi väitetään, että työväenpuolueen koulutuspolitiikka on muuttumassa johtaja Jeremy Corbynin johdolla jonkinlaiseksi kunnianosoitukseksi parin vuosikymmenen takaisille opettajien ammattiliitoille. Hallituksessa ollessaan 1990-luvun lopulla ja 2000-luvun alussa Labour hylkäsi toistuvasti National Union of Teachersin (nykyään osa laajempaa National Education Unionia) vaatimukset Ofstedin tarkastusten lopettamisesta. Opettajien ammattiliitot olivat hyökänneet Ofstedin tarkastuksia vastaan epäoikeudenmukaisina, byrokraattisina ja liian stressaavina. Tony Blairin ja Gordon Brownin aikana työväenpuolue oli kuitenkin säilyttänyt koulutuksen valvontaelimen keskeisenä osana standardien ylläpitämistä ja tietojen antamista vanhemmille. Tarkastus "terveystarkastukset" Raynerin esittämien suunnitelmien mukaan Ofsted lakkautettaisiin ja korvattaisiin uudella tarkastusvirastolla. Tarkastusjärjestelmä olisi kaksivaiheinen: paikallisviranomaiset tekisivät säännöllisiä "terveystarkastuksia", ja jos huolenaiheita ilmenee, kokopäiväiset, koulutetut tarkastajat, HMI:t (Her Majesty's Inspectors), tekisivät perusteellisempia tarkastuskäyntejä. Se tarkoittaisi, että vanhemmat, jotka etsivät kouluja, eivät enää tarvitsisi tarkastusten luokituksia, jotka vaihtelevat "erinomaisesta" "riittämättömään". Labour-puolueen mukaan tällaiset yhden sanan merkinnät eivät tee oikeutta koulun vahvuuksien ja heikkouksien monimutkaisuudelle, ja sen sijaan vanhemmat saisivat yksityiskohtaisempaa tietoa. Ilotulitus on kuitenkin poliittisessa muutoksessa. Ofstedin lakkauttamisen vaatiminen oli aikoinaan sekä konservatiivi- että työväenpuolueen hallitusten aikana vasemmiston edustajien vuosittainen rituaali opettajien konferensseissa. Sen toteuttamista ei odotettu, koska kumpikaan puolue ei halunnut antaa periksi, koska se olisi joutunut kärsimään syytöksistä, joiden mukaan se olisi suhtautunut vaatimuksiin pehmeästi. Johtajien tuki Työväenpuolue väitti myös, että ilman standardien ulkoista valvontaa köyhimpiä palvelevat koulut jäisivät todennäköisimmin jälkeen. Tämä linjaus näyttää kuitenkin muuttuneen perusteellisesti. Työväenpuolue on kulkenut pitkän matkan Blairin ja "koulutus, koulutus, koulutus" -ajoista ja siirtynyt paljon lähemmäksi opettajien liiton näkemystä koulujärjestelmästä. Corbyn nimitti hiljattain työväenpuolueen jäseneksi opettajien keskusliiton entisen johtajan Christine Blowerin, joka aikoinaan hyökkäsi työväenpuolueen hallituksen koulutuspolitiikkaa vastaan. Ofstedin lakkauttaminen on todennäköisesti suosittu opettajien keskuudessa, jotka ovat arvostelleet tarkastusten aiheuttamaa ylimääräistä työtaakkaa ja kyseenalaistaneet arviointien uskottavuuden. Pääopettajien liiton ASCL:n johtaja Geoff Barton kannatti ajatusta vastuuvelvollisuusjärjestelmän paineiden vähentämisestä. "Se murskaa elämän liian monista kouluista, ja sen on muututtava", Barton sanoi. Hän ei kuitenkaan ollut vakuuttunut ajatuksesta, että paikallisviranomaiset huolehtisivat alueensa koulujen valvonnasta. National Association of Head Teachers -järjestö piti Labour-puolueen ehdottamaa "kevyttä terveystarkastusta" "oikeana ratkaisuna". Johtajien liitto piti ajatuksesta, jonka mukaan kouluilla olisi jälleen "ohjausvastuu". "Tarkastelun puute" Vaikeampaa on kuitenkin tietää, miten vanhemmat ottavat tämän vastaan. Tyypillisiä vanhempia ei tietenkään ole olemassa, mutta kouluja etsivät vanhemmat haluavat suoraa tietoa, joka auttaa heitä tekemään vertailuja. He haluavat myös tietää, että riippumaton elin valvoo standardeja. Ofstedin entinen johtaja Sir Michael Wilshaw sanoo, että tutkimukset ovat johdonmukaisesti osoittaneet, että vanhemmat arvostavat tarkastajien mielipiteitä ja haluavat selkeää tietoa koulujen suorituskyvystä. Hänen mukaansa Ofsted on auttanut parantamaan standardeja tunnistamalla "Englannin koulutusjärjestelmän vahvuudet ja heikkoudet". "Olen tarpeeksi vanha muistamaan, miten huonosti koulumme olivat 70- ja 80-luvuilla, jolloin kouluja ei tarkastettu vakavasti", Sir Michael sanoi. Kouluministeri Nick Gibb sanoi, että ilmoitus oli "jälleen yksi merkki Jeremy Corbynin työväenpuolueen äärivasemmistolaisesta ideologisesta suuntauksesta". "Nyt he haluavat estää vanhempia saamasta edes perustietoja, jotta he voisivat tehdä tietoon perustuvia valintoja lastensa kouluista", hän sanoi.</w:t>
      </w:r>
    </w:p>
    <w:p>
      <w:r>
        <w:rPr>
          <w:b/>
        </w:rPr>
        <w:t xml:space="preserve">Tulos</w:t>
      </w:r>
    </w:p>
    <w:p>
      <w:r>
        <w:t xml:space="preserve">Työväenpuolue sanoo, että se aikoo romuttaa Englannin koulutuksen valvontaelimen Ofstedin ja syyttää sitä "tarkoitukseensa sopimattomaksi".</w:t>
      </w:r>
    </w:p>
    <w:p>
      <w:r>
        <w:rPr>
          <w:b/>
        </w:rPr>
        <w:t xml:space="preserve">Esimerkki 1.5340</w:t>
      </w:r>
    </w:p>
    <w:p>
      <w:r>
        <w:t xml:space="preserve">Viime kuussa tutkinta päätti, että Brixtonin poliisiaseman poliisit käyttivät "sopimatonta" voimaa hillitäkseen muusikko Sean Riggia. 40-vuotias vainoharhainen skitsofreenikko kuoli poliisin huostassa neljä vuotta sitten. Kuolinsyyntutkija Andrew Harris on ilmoittanut julkaisevansa lopulliset suosituksensa myöhemmin. Hän on korostanut keskeisiä kysymyksiä, joita hän aikoo tarkastella Rule 43 -raportissaan: "On edelleen olemassa merkittävä riski, että samanlaisia kuolemantapauksia voi tapahtua", Harris sanoi. Harris kuitenkin sanoi, että poliisi on ottamassa Brixtonissa käyttöön parempia tiloja mielenterveyspotilaiden hoitoa varten. Hän tunnusti myös SLAM:n vakuutukset siitä, että se käsittelee kliinisiä riskinarviointeja asianmukaisesti. Harris lisäsi, että hän ei aio käsitellä asioita, joita käsitellään kahdessa erillisessä riippumattomassa poliisivalituslautakunnan (IPCC) arvioinnissa. Viimeinen puhelu Rigg pidätettiin sen jälkeen, kun hänen väitettiin hyökänneen ohikulkijoiden kimppuun Balhamissa. Tutkinnan aikana Southwark Coroner's Courtille kerrottiin, että karateasiantuntija Rigg ei ollut ottanut lääkkeitään. Valamiehistön jäsenet totesivat, että poliisi oli käsitellyt kuolemantapausta "johtajuuden puutteella". Rigg, jolla oli aiemmin ollut ongelmia lain kanssa, uhkaili asuntolan henkilökuntaa, jossa hän asui. Henkilökunta soitti poliisille neljä hätäpuhelua kolmen tunnin aikana, mutta apua ei saatu. Kun he soittivat viimeisen puhelun, Rigg oli lähtenyt hostellista, ja hänen kerrottiin hyökänneen nuoren pariskunnan kimppuun. Kymmenen minuutin kuluessa ilmoituksesta kolme poliisia pidätti hänet Weir Estate -alueella Brixtonissa. Myöhemmin samana iltana hän lyyhistyi Brixtonin poliisiasemalla kärsien sydämen rytmihäiriöstä, joka oli Riggin kuoleman lääketieteellinen syy. Oikeus kuuli, että hän oli ollut fyysisesti hyvässä kunnossa ennen kuolemaansa. Valamiehistö katsoi, että poliisi sitoi Riggia makuuasennossa kahdeksan minuutin ajan, kun häntä pidätettiin, ja tämä aika vaikutti hänen kuolemaansa "enemmän kuin vähäisessä määrin".</w:t>
      </w:r>
    </w:p>
    <w:p>
      <w:r>
        <w:rPr>
          <w:b/>
        </w:rPr>
        <w:t xml:space="preserve">Tulos</w:t>
      </w:r>
    </w:p>
    <w:p>
      <w:r>
        <w:t xml:space="preserve">Kuolemansyyntutkija on varoittanut, että mielenterveyspotilaat, jotka joutuvat kriisin aikana kosketuksiin poliisin kanssa, ovat "merkittävässä vaarassa".</w:t>
      </w:r>
    </w:p>
    <w:p>
      <w:r>
        <w:rPr>
          <w:b/>
        </w:rPr>
        <w:t xml:space="preserve">Esimerkki 1.5341</w:t>
      </w:r>
    </w:p>
    <w:p>
      <w:r>
        <w:t xml:space="preserve">Laura BickerBBC News, Soul Poliisi kuulusteli maailman tunnetuimpiin poikabändeihin kuuluvan Big Bangin laulajaa Seungria, jonka väitetään hankkineen prostituoituja yritystoimintaansa varten ja kavaltaneen varoja Burning Sun -yökerhossa, jonka hän oli osaomistajana Etelä-Korean Soulin Gangnamin kaupunginosassa. Useat hänen julkkiskaverinsa jäivät myös kiinni seksivideoiden jakamisesta ja kehuskelusta chat-huoneessa naisten raiskaamisesta. Yksi kerrallaan korealaiset sydäntensykähdykset, jotka ovat tottuneet fanien ahdisteluun, joutuivat torjumaan toimittajia matkalla poliisiasemalle vastatakseen kysymyksiin huumeidenkäytöstä raiskauksiin. Viime kuukausina Gangnamista, jossa Etelä-Korean ylimystö asuu, työskentelee ja leikkii, on kuitenkin paljastunut vielä järkyttävämpi kuva. BBC on kuullut väitteitä, joiden mukaan vaikutusvaltaiset miehet ovat huumanneet ja raiskanneet naisia sen loistokkaissa yökerhoissa ja että alaikäisiä tyttöjä käytetään seksuaalisesti hyväksi voiton tavoittelemiseksi. BBC on etsinyt Soulin seksiskandaalin kohteeksi joutuneiden henkilöiden ääniä. Olemme kuulleet klubien kävijöitä ja työntekijöitä sekä uhreja, myös alaikäisiä tyttöjä, jotka kertovat, että heidät värvättiin harrastamaan seksiä maksavien asiakkaiden kanssa. He kaikki sanovat, että naisten hyväksikäyttö klubeilla on laajalle levinnyttä ja usein väkivaltaista. Meille on kerrottu, että VIP-asiakkaiksi kutsutut eliittiasiakkaat - ja rikkaimmat VVIP-asiakkaat - olivat valmiita maksamaan kymmeniä tuhansia dollareita siitä, että illasta nauttivat naiset huumattiin ja vietiin läheiseen hotellihuoneeseen, ja hyväksikäyttöä kuvattiin rutiininomaisesti kameralla. Kuten eräs klubilla kävijä totesi meille: "Nämä miehet ovat metsästäjiä, ja he maksavat päästäkseen peliin mukaan. Tarvitaan siis saalista. On typerää ajatella, ettei sinua ammuttaisi tässä paikassa." Varoitus: tämä artikkeli sisältää yksityiskohtia väitetyistä seksuaalisista hyökkäyksistä, jotka saattavat järkyttää. 'Hän antoi minulle jatkuvasti vettä' Meille näytettiin järkyttävä video, jonka väitetään kuvaavan seksuaalista väkivaltaa. Edessäni oleva still-kuva antaa aavistuksen siitä kauhusta, joka seuraa. Nainen makaa alasti punaisella sohvalla, ja kolme miestä tuijottaa häntä. Painan play-painiketta, ja miehet lähestyvät naista. Yksi nauraa nostaessaan raajaa ylös ja se putoaa. Naisen vartalo on veltto, eikä hän reagoi. Kaksiminuuttinen video on liian järkyttävä kuvattavaksi yksityiskohtaisesti. Kaikki kolme miestä näyttävät käyneen hänen kimppuunsa seksuaalisesti. Toistuvasti. Videon väitettiin jaetun työntekijöiden välisessä chatissa - en voi tarkistaa sen sisältöä. Mutta tämä klippi on nyt osa poliisitutkintaa, joka koskee toimintaa useilla Gangnamin klubeilla. Gangnamia on usein kuvailtu Soulin Beverly Hillsiksi. Se on räikeä ja muotitietoinen, vaurauden ja statuksen symboli. Yöllä se on erittäin rikkaiden ja julkkisten elämäntyyliä kaipaavien neonvalojen leikkikenttä. Illanviettopaikan hinnalla ei näytä olevan juuri mitään merkitystä. Eräs varakas klubivieras kertoi käyttäneensä jopa 17 000 dollaria (13 300 puntaa) vain yhteen iltaan. Sosiaalisessa mediassa leviävässä videoklipissä mies pyörii tanssilattialla ja heittelee seteleitä ilmaan kuin konfettia. Sisustus on kovaääninen ja mahtipontinen. Pukeutumiskoodi on tietysti designer-chic, ja moniin arvostetuimpiin yökerhoihin pääseminen edellyttää, että on hyväksyttyjen listalla. DJ:t ovat julkkiksia, jotka johtavat levysoittimien ympärille ahdettuja tanssijajoukkoja. Kauniit naiset tarjoilevat tuhannen dollarin samppanjapulloja juhlijoille, jotka näyttävät olevan valmiita juhlimaan aamuun asti. Kim - joka ei ole hänen oikea nimensä - oli ennen Gangnamin vakiokävijä. Hän piti tanssimisesta ja hänellä oli muutama suosikki-DJ. Eräänä iltana viime joulukuussa hänet kutsuttiin yökerhoon drinkille. Seurueessa oli aasialainen liikemies, joka hänen mukaansa kiinnostui hänestä ja alkoi tarjoilla hänelle viskiä. "Kun hän kaatoi juomaa, en nähnyt häntä", hän sanoo. "Hän oli selkä minuun päin. Niinpä join kolmesta neljään lasillista. Aina kun tein niin, hän antoi minulle vettä juotavaksi." Jossain vaiheessa hän väittää menettäneensä tajuntansa ja heränneensä hotellihuoneessa, jossa mies katsoi häntä. "Hän pakotti minut makaamaan, mutta en halunnut, joten nousin jatkuvasti ylös. Kun nousin ylös, mies tarttui niskaani ja pakotti minut sängylle yhä uudelleen ja uudelleen. Ajattelin, että joku voi kuolla näin, kun hänen niskansa katkaistaan. "Aloin itkeä ja huutaa. Sitten hän nousi päälleni ja tukki suuni molemmilla käsillään ja alkoi painaa kovaa. Hän sanoi koko ajan 'rentoudu, rentoudu'." Hän kertoi pelänneensä henkensä puolesta. "En pystynyt vastustamaan hänen voimaansa ja minulla oli niin paljon kipua, että voisin kuolla, joten luovutin ja makasin siinä kuin kuollut ruumis." Kim kertoo, että hänet oli huumattu klubilla ja raiskattu. Sen jälkeen hän oksensi ja aneli päästä kotiin. "Olin nappaamassa vaatteitani ja muita tavaroitani lähteäkseni, kun hän otti puhelimensa ottaakseen valokuvan, jossa oli hänen kasvonsa ja minun kasvoni. Sanoin, että mitä sinä teet, ja 'ei, ei'. Mutta hän tarttui käsivarteeni eikä päästänyt minua menemään. Joten ajattelin, että olisi parasta ottaa tämä kuva ja lähteä, muuten voisin joutua todella pahaan pulaan. "Niinpä hän vain otti kuvan ja minä lähdin." Kim meni poliisin puheille seuraavana päivänä. Hänen verestään ei löytynyt jälkiä huumeista, mutta syyttäjien mukaan se ei ole epätavallista. Yleisimmin uhrin lamauttamiseen käytetyn huumeen uskotaan olevan GHB eli gammahydroksibutyraatti, joka on vahva rauhoittava aine, jota ei ole havaittavissa elimistössä muutaman tunnin kuluttua. "Onneksi olin hereillä, kun se tapahtui, ja voin kuvailla täysin, mitä kohtasin", hän kertoi meille. Hän kertoi kuitenkin löytäneensä netistä muita naisia, jotka myös uskovat, että heidät huumattiin ja raiskattiin Gangnam-klubeilla käytyään, mutta joilla ei ole selvää muistikuvaa tapahtuneesta. Liikemies löydettiin ja häntä kuulusteltiin, mutta hän on voimakkaasti puolustanut syyttömyyttään. BBC:lle antamassaan lausunnossa hän sanoi, että nainen ei menettänyt tajuntaansa. Hän sanoi, ettei raiskannut, pahoinpidellyt seksuaalisesti tai hyökännyt fyysisesti ja että valvontakameran kuvamateriaalin mukaan nainen lähti vapaaehtoisesti klubilta miehen kanssa ja käveli hotellille. Tutkinta jatkuu. 'Tuokaa minulle zombeja' Viime kuukausien aikana poliisi on kuulustellut lähes 4 000 ihmistä ja keskittynyt väitteisiin, jotka koskevat huumeita, prostituutiota, seksuaalista hyväksikäyttöä ja laitonta kuvaamista klubikentän yhteydessä ja jotka ovat järkyttäneet yleisöä. Kuulusteltujen joukossa on useita miespuolisia julkkiksia K-pop-skenestä. Seungri - oikealta nimeltään Lee Seung-hyun - on irtisanoutunut showbisneksestä ja kiistänyt koskaan hankkineensa prostituoituja, mutta sanoi, että skandaalista "on tullut niin suuri". Jatkuva kiista on johtanut suuren eteläkorealaisen viihdeyhtiön johtajan Yang Hyun-sukin, Gangnam Style -viraalihitin takana olevan YG Entertainmentin päätuottajan, eroon. Hän kiisti väärinkäytökset, mutta sanoi, ettei hän enää kestä "nöyryyttäviä" syytöksiä osallisuudestaan huumeskandaaliin ja eroaa taistellakseen niitä vastaan. Syytökset ovat rohkaisseet muitakin puhumaan. Ihmiset, joiden kanssa puhuimme ja jotka olivat olennainen osa Soulin klubiskeneä, kuvailivat hyväksikäytön kulttuuria, jossa naisten hankkimisesta seksuaalista tyydytystä varten oli tullut lähes rutiinia joillekin varakkaille asiakkaille. Klubeilla työskentelee "MD:nä" tunnettuja isäntiä, jotka huolehtivat vieraiden toiveista. Tehtävä on hämärä - eräs naispuolinen MD kertoi meille, että siihen kuuluu suhteiden luominen "kauniisiin tyttöihin", jotta heidät saataisiin klubeille. He houkuttelivat heitä tarjoamalla ilmaista sisäänpääsyä ja ilmaisia juomia. Toimitusjohtajilla oli useita kauniita naisia soittolistoillaan. Monet rohkaisivat heitä juomaan drinkkejä asiakkaidensa kanssa, jolloin toimitusjohtajat saivat noin 13-15 prosenttia juomamyynnistä. Oikeilla asiakkailla jotkut heistä tienaisivat noin 20 000 dollaria kuukaudessa. Kuten eräs lääkäri sanoi: "Saadakseen hyvin maksavia asiakkaita lääkärin on pystyttävä tarjoamaan kuumia tyttöjä." Olemme kuulleet toistuvia väitteitä siitä, että jossain vaiheessa ja asiakkaiden pyynnöstä naisten juomia terästettiin, jolloin he menettivät tajuntansa. Eräs ylempi klubijohtaja kertoi kuitenkin BBC:lle, että väite, että asiakkaille olisi myyty tai jaettu GHB:tä ja että seksuaaliseen hyväksikäyttöön olisi kannustettu, oli naurettava. Erään kuuluisan Gangnamin yökerhon entinen juontaja sanoi, että eräs VVIP - eliittiasiakkaat - oli "tunnettu hullusta himostaan tajuttomiin naisiin". "Hän määräsi minut tuomaan hänelle kaksi täysin humalaista tai tajutonta naista", hän kertoi meille. Konkreettisesti asiakkaan pyyntö oli hänen mukaansa seuraava: "Tuo minulle zombeja." Hän väitti nähneensä useita seksuaalisen väkivallan yrityksiä: "Näin joka viikko muutaman ihmisen, jotka eivät näyttäneet olevan humalassa, mutta menneet eri tavalla. Silmilläsi voit erottaa, kuka on humalassa alkoholista ja kuka on mennyt jostain muusta." Lee - ei hänen oikea nimensä - työskenteli lääkärinä ja sanoi, että nämä naiset olivat "vain ihmisiä, jotka tulivat klubille". Halusin varmistaa, että ymmärsin, mitä hän kertoi minulle. Niinpä esitin kysymyksen hänelle selvästi: "Tavalliset naiset, jotka menevät klubille viettämään mukavaa iltaa, saattavat joutua huumatuksi ja raiskatuksi?". Niinkö sinä näit?" "Kyllä", tuli vastaus. Hän sanoi, että hankittuaan naiset asiakkaat "veivät heidät yleensä klubin yläpuolella sijaitsevaan hotelliin tai lähistöllä on paljon hotelleja tai motelleja". Emme voi nimetä ketään näistä työntekijöistä, koska he pelkäävät kostotoimia. Samoin eräs vakiokävijä kertoi olleensa erään Soulin yökerhon VIP-huoneessa, kun tarjoilija toi sisään tajuttomia naisia. "En tiedä, huumattiinko hänet, mutta minulla oli nainen, joka oli selvästi hallusinoimassa ja tajuton. Mietin, oliko hän mielisairas, varsinkin kun hän kuolasi ja hänen vartalonsa oli veltto. Olin huolissani - mitä jos hän kuolee tänne?" Hän kiistää osallistuneensa naisten huumaamiseen tai kimppuun hyökkäämiseen ja sanoi haastaneensa isännän. "Sanoin tarjoilijalle, että hän on liian humalassa, ja hän sanoi: 'Hän ei ole humalassa. Hän ei muista mitään, joten voit tehdä mitä haluat.' "Seksikkäät, kauniit naiset ovat saalista. Nämä miehet ovat metsästäjiä. Ja he maksavat päästäkseen mukaan peliin. Tarvitaan siis saalista, ja lääkärit ovat niitä, jotka päästävät saaliin vapaaksi." Pastori peitetehtävissä Joo Won-gyu on kirkon pastori, josta on tullut yksi Gangnamin äänekkäimmistä seksuaalisen väkivallan vastustajista. Hän oli työskennellyt karanneiden teini-ikäisten kanssa vuonna 2015, kun 20 heistä katosi. Hän jäljitti heidät ja löysi heidät työskentelemästä alaikäisinä prostituoituina klubeilla. Hän päätti ryhtyä kuljettajaksi joihinkin näistä klubeista saadakseen selville enemmän siitä, miten näitä teinejä kohdeltiin ja värvättiin. Hän sanoi, että kykyjenetsijät tai parittajat houkuttelivat karanneita teinityttöjä väittämällä, että he auttaisivat heitä pääsemään viihdyttäjiksi tai näyttelijöiksi, kun he olisivat "työskennelleet" klubilla kahdesta kolmeen vuotta. Toisille luvattiin jopa kauneusleikkauksia. Yksi nuorimmista klubeilla työskentelevistä tytöistä oli hänen mukaansa värvätty 13-vuotiaana. Etelä-Koreassa suojaikäraja on 20 vuotta. Seksi alaikäisen kanssa on alaikäisen raiskaus. Hän sanoi nähneensä tuona aikana useita tajuttomia naisia raiskattavan. Hän kertoi, miten hän uskoi järjestelmän toimivan. "VIP-vieraat kertoivat lääkärille: 'Haluan maata tuon tytön kanssa'. Lääkärin piti sitten sanoa tytölle, että 'tuo VIP on superrikas', ja sitten hän vei tytön eristettyyn tilaan. Sitten he joivat yhdessä, laittoivat GHB:tä juomaan tai oikeasti juottivat tytön humalaan alkoholilla raiskatakseen hänet tai käydäkseen hänen kimppuunsa seksuaalisesti." Hän kuljetti meitä Gangnamin takakujilla, joilla hän jätti asiakkaita tai seksityöntekijöitä, myös alaikäisiä tyttöjä, hotelleihin tai toimistoasuntoihin. Hän kuvaili sitä "haastavaksi ajaksi". "Näin, kuinka naisia raiskattiin klubeilla, raiskattiin klubien ulkopuolella autojen takana, huumattiin vastoin tahtoaan, hakattiin ja niin edelleen. Sanoisin, että näin tällaista kolme-neljä kertaa viikossa." 'Annoimme kehomme vuorotellen' Joo yritti mutta epäonnistui useiden tyttöjen poistamisessa näistä klubeista. Hän ei antanut meidän tavata ketään heistä, mutta antoi meidän esittää kysymyksiä kahdelle heistä puhelimitse hänen kauttaan. Yksi, joka rekrytoitiin klubeille 16-vuotiaana, kertoi roolistaan hyvin suorasukaisesti. "Kun olimme siellä, me joimme, otimme huumeita, tanssimme kuin idiootit ja annoimme kehomme vuorotellen", hän sanoi. Hänen mukaansa miehet olivat "kuin kuninkaita". Molemmat teinit kertoivat seksin olleen usein väkivaltaista - he ja heidän ystävänsä tarvitsivat lääkärinhoitoa. Asiakkaat kuvasivat häntä usein. Häntä käskettiin käyttäytymään viattomasti, ja joskus hänen piti näytellä, että häntä raiskataan. "Kaltaisistamme tytöistä tehtiin pornoa... Käyttäydyn vain niin kuin en näkisi sitä, kun minua kuvataan." Joo sanoo, että näitä videoita voitaisiin käyttää nuorten tyttöjen kiristämiseen, jotta he eivät jättäisi klubin palvelua tai etteivät he menisi poliisin puheille. Alaikäiset kertoivat, että monesti he eivät olleet motellihuoneissa yksin näiden miesten kanssa. Yksi kertoi, että VVIP-miehet toivat mukanaan klubeilta poimimiaan naisia, jotka oli huumattu, ja he todistivat, kun heitä pahoinpideltiin tai raiskattiin. Joitakin tyttöjä houkuteltiin heidän mukaansa marihuanalla, mutta jos miehet "ajattelivat, että kyseessä voisi olla hullu ämmä, joka voisi haastaa heidät oikeuteen, he huumasivat heidät GHB:llä ja kuvasivat heitä tietämättään". "He ovat vain tajuttomia. He eivät saa otetta. Tai heillä ei ole aavistustakaan siitä, mitä he tekivät." Nyt kun poliisitutkinta on käynnissä, kysyin eräältä pastorin kautta, mitä hän haluaisi, että tähän seksiskandaaliin sekaantuneille tapahtuisi. "Toivon, että he kaikki kuolevat", hän sanoi. "Vain ne, joilla on... vahva mieli, selviävät Gangnamin jälkeen." 'Seksikkäät kauniit naiset ovat saalista' Prostituutio on Etelä-Koreassa laitonta, mutta silti seksikauppa kukoistaa ja sen arvellaan olevan noin 13 miljardin dollarin arvoinen vuodessa. Prostituoiduista ei ole pulaa niille, jotka haluavat tällaisia palveluja. Eräs rikkaan klubin asiakas kuitenkin kertoi, että hänen tuntemansa miehet eivät halua prostituoitua. Hän sanoi, että prostituoitujen vertaaminen tavallisiin naisiin on "kuin liikeauto verrattuna omaan autoon". "Tavalliseen tyttöön ei voi koskea noin helposti. Saavutuksen tunne seuraa, kun pääsee käsiksi tiettyihin asioihin, joita kaikki eivät saa." Haastoimme hänet siitä, että seksin harrastaminen sellaisten naisten kanssa, jotka eivät pysty antamaan suostumustaan, oli raiskaus. "Normaalit naiset, jotka juovat normaalisti, eivät ota alusvaatteita pois? Mitä miehet sitten tekevät?" hän vastasi närkästyneenä. "He yrittävät juottaa heidät humalaan, mutta he kieltäytyvät. Mitä te teette? "Sanot viattomasti, että 'olen täällä vain tanssimassa. Toki, mutta antavatko ihmiset sinun vain tanssia? Tämä on viidakko. On oikein, että olet täällä katsomassa nähtävyyksiä, mutta täällä on alligaattoreita, leijonia ja liskoja, jotka ovat perässäsi. Seksikkäät kauniit naiset ovat saalista." 'Naisten huutavat todistukset' Ajatus siitä, että miehet ovat miesten saalistamia, tuntuu häiritsevän tutulta monelle eteläkorealaiselle naiselle. Viime vuonna tuhannet osoittivat Soulin kaduilla mieltään niin sanottuja vakoilukameroita vastaan, joissa naisista otettiin heidän tietämättään videoita, usein seksuaalisesti ilmeisiä. Skandaali on saanut aikaan uusia suuria mielenosoituksia, ja kampanjoijat vaativat oikeutta. He pelkäävät, ettei poliisin voida luottaa tutkivan asiaa oikeudenmukaisesti. Vihreän puolueen Shin Ji-ye puhui viimeisimmässä joukkokokouksessa kansainvälisenä naistenpäivänä maaliskuussa ja väitti, että väärinkäytöksiä on tapahtunut "vuosikymmeniä". "Niin monissa klubeissa", hän sanoi, "olemme kuulleet huutavia todistuksia raiskatuista ja pahoinpidellyistä naisista." Vihaa herättää kuitenkin se, että vasta kun julkkiksia pidätettiin ja poliisin salaliittoa epäiltiin, ryhdyttiin toimiin. Pelätään, että naisuhrien äänet on jätetty huomiotta liian kauan. Poliisi on kolmen viime kuukauden aikana pidättänyt 354 ihmistä Burning Sun -skandaalina tunnetun tapauksen yhteydessä. Heistä 87 pidätettiin seksin välittämisestä, seksin salaisesta kuvaamisesta ja raiskauksesta. 20 tapauksessa naiset oli huumattu. Kampanjoijat sanovat kuitenkin, että naisuhrien kokonaismäärä voi olla paljon suurempi. Asianajaja Cha Mee-kyung sanoo, että tällaisia "salattuja rikoksia" tapahtuu, mutta ne eivät näy oikeusjärjestelmän tilastoissa. On myös väitetty, että jotkut poliisit olisivat ummistaneet silmänsä yökerhoja koskevilta ilmoituksilta. Presidentti Moon Jae-in on määrännyt poliisin väitettyä korruptiota koskevan tutkinnan, ja hän sanoi, että on olemassa todisteita, jotka viittaavat siihen, että syyttäjät ja poliisi ovat tarkoituksella suorittaneet puutteellisia tutkimuksia ja aktiivisesti estäneet totuuden paljastumisen. Gangnamin asemapäällikkö on erotettu tehtävästään erityistutkinnan jälkeen. Raiskauksesta ilmoittaminen voi olla uhrille vaikeaa. Monet eteläkorealaiset naiset ovat haluttomia kertomaan asiasta. He pelkäävät leimautumista. He uskovat, että äärimmäisen patriarkaalinen yhteiskunta tuomitsee heidät. Myös huumeiden käyttö vaikeuttaa naisten muistamista pahoinpitelyn yksityiskohdista. Asianajaja Kim Jeong-hwan yrittää parhaillaan saada oikeuteen Etelä-Korean ensimmäistä GHB:hen liittyvää tapausta. Hän sanoi, että GHB:n luonteen vuoksi on erittäin todennäköistä, että uhrit eivät muista yön tapahtumia selkeästi. "Lisäksi on vaikea saada todisteita siitä, että GHB:tä on käytetty, sillä on erittäin epätodennäköistä, että verikokeessa huume havaittaisiin, koska se häviää elimistöstä niin nopeasti", hän lisäsi. Sitten on vielä pelko siitä, ettei häntä uskota. Heidän sanansa on rikkaita ja vaikutusvaltaisia vastaan. Pystyvätkö poliisivoimat, joita syytetään jo nyt joidenkin rikosten peittelystä, saattamaan valtaapitävät vastuuseen? Korean kansallinen poliisivirasto on perustanut erityisyksikön tutkimaan naisiin kohdistuvia rikoksia. Ylikomisario Choi Hyun-a kertoi BBC:lle, että hänen virkaveljensä tutkivat asiat perusteellisesti ja oikeudenmukaisesti, jotta kaikki Etelä-Korean kansalaiset luottaisivat poliisiin entistä enemmän. Hän lisäsi, että hänen ryhmänsä keskittyy "ehkäisemään seksuaalirikoksia, joissa naisia huumataan". "Tiedämme, että tämä pelottaa naisia eniten", hän sanoi. Jotkut naiset ovat huolissaan siitä, että kun tämä kiista on ohi, hyväksikäyttö jatkuu. Kampanjoijat ovat kuitenkin vannoneet taistelevansa. Kim kertoi, ettei hän ole koskaan aiemmin pitänyt itseään feministinä tai taistelijana. Hänen väitetyn raiskauksensa jälkeen se on muuttunut. "Halusin todella saada nämä pahat miehet kiinni. Haluan, että laki muuttuu. Haluan yhteiskunnan, jossa näitä huumeita ei voi käyttää ja jossa ei synny lisää uhreja." Oikaisu 5. elokuuta 2019: Tämän jutun aiemmassa versiossa kerrottiin virheellisesti, että Etelä-Koreassa suojaikäraja on 18 vuotta. Jos olet joutunut seksuaalisen hyväksikäytön tai väkivallan uhriksi, apua ja tukea on saatavilla BBC Action Line -palvelusta. Kuvitukset: Emma Russell</w:t>
      </w:r>
    </w:p>
    <w:p>
      <w:r>
        <w:rPr>
          <w:b/>
        </w:rPr>
        <w:t xml:space="preserve">Tulos</w:t>
      </w:r>
    </w:p>
    <w:p>
      <w:r>
        <w:t xml:space="preserve">Aiemmin tänä vuonna K-popin tarkkaan hallittua maailmaa ravisteli skandaali.</w:t>
      </w:r>
    </w:p>
    <w:p>
      <w:r>
        <w:rPr>
          <w:b/>
        </w:rPr>
        <w:t xml:space="preserve">Esimerkki 1.5342</w:t>
      </w:r>
    </w:p>
    <w:p>
      <w:r>
        <w:t xml:space="preserve">He sanovat, että kello 22:00 alkava ulkonaliikkumiskielto - muiden sääntöjen lisäksi - heikentää myöhäisillan ravintoloiden taloutta ja vaarantaa työpaikkoja. Lisäksi he ovat pyytäneet todisteita siitä, että Covid-19 leviää pubeissa ja baareissa. Varapääministeri John Swinney sanoi, että toimenpiteitä tarvitaan, jotta voidaan puuttua joidenkin paikkojen puutteelliseen etääntymiseen. Hän kertoi BBC:n radion Good Morning Scotland -ohjelmassa, että virus leviää kotitalouksissa ja "vähäisemmässä määrin" ravintolatiloissa. Päivittäisessä tiedotustilaisuudessa Nicola Sturgeon sanoi, että hän olisi saattanut tehdä päätöksen vieraanvaraisuuden sulkemisesta, jos Skotlannin hallituksella olisi ollut valtuudet lainata rahaa tai pidentää lomautusjärjestelmää, jolloin se olisi voinut turvata työpaikat. Ulkonaliikkumiskielto tulee viikko sen jälkeen, kun Skotlannissa tuli voimaan "kuuden hengen sääntö", joka rajoittaa kokoontumiset pubeissa ja ravintoloissa enintään kuuteen aikuiseen kahdesta kotitaloudesta. Pubien on myös kielletty soittamasta taustamusiikkia, niiden on noudatettava tiukkoja hygienia- ja etäisyyssääntöjä ja tallennettava asiakkaiden tiedot jäljitystietoja varten. Skotlannin UKHospitalityn Willie Macleod sanoi, että viimeisimmät rajoitukset ovat "mahdollisesti kohtalokas isku" monille yrityksille. "Yksittäisinä ne saattavat vaikuttaa maltillisilta, mutta kumulatiivinen vaikutus on erittäin vahingollinen", hän sanoi. "Kuluttajien luottamus saa uuden iskun, emmekä voi toivoa elpyvämme, kun luottamus on heikko." Hän sanoi, että sekä Yhdistyneen kuningaskunnan että Skotlannin hallitusten pitäisi ilmoittaa rahoitustukipaketista, johon kuuluu myös lomautusjärjestelmän jatkaminen, "muuten alaamme uhkaa tuhoutuminen." Miten uudet säännöt vaikuttavat yrityksiin? Stuart McPheen mukaan ulkonaliikkumiskielto on "kaksinkertainen isku" Aberdeenin anniskelualalle, ja hän johtaa kaupungissa sijaitsevaa Siberia-baaria ja -hotellia. Se suljettiin elokuussa kolmeksi viikoksi kaupungin kaikkien muiden pubien ja baarien ohella, kun yöelämään liittyi Covid-19-tapauksia. Hän sanoi, että aikainen sulkemisaika tuhoaisi neljänneksen yrityksen viikoittaisesta liikevaihdosta. Hän myönsi turhautumisensa ja sanoi: "Olemme juuri selvinneet paikallisesta lukituksesta, jossa rajoituksilla saatiin tautipesäke hallintaan, ja nyt jo ennestään ylisäänneltyyn ympäristöön on tulossa uusia rajoituksia. "Uskon, että se vaikeuttaa kaupankäyntiä ja liiketoimintaa tulevina viikkoina." Nicola Sturgeon sanoi tiistaina Holyroodissa puhuessaan, että hän toivoo, että uusia rajoituksia ei otettaisi käyttöön kuuteen kuukauteen ja että niitä tarkistettaisiin kolmen viikon kuluttua. Tästä huolimatta Petra Wetzel, joka omistaa West Breweryn Glasgow'ssa, on huolissaan siitä, että ne voivat vaikuttaa pahasti kauppaan perinteisen joulujuhla-ajan aikana. Hän ennusti, että jotkut yritykset eivät selviäisi nykyisessä ilmapiirissä tammikuuhun asti. Hän kysyi BBC:n Good Morning Scotland -ohjelmalle puhuessaan, miksi koko alaa on "rangaistava" niiden toimista, jotka eivät noudata nykyisiä sääntöjä. "Haluaisin, että sääntöjä rikkovia pubinpitäjiä ja yksityishenkilöitä rangaistaisiin tiukemmin sen sijaan, että rangaistaan kaikkia muita", hän sanoi. Glasgow'n Sub Clubin toimitusjohtaja Mike Grieve varoitti, että uudet säännöt ajavat monet ihmiset suljettujen ovien taakse laittomiin ja sääntelemättömiin kokoontumisiin. "Kunnioitamme ehdottomasti sitä, että kansanterveyden on oltava etusijalla, mutta näissä toimenpiteissä ei yksinkertaisesti ole järkeä. Todisteet ovat selvät. Tärkein tartuntamekanismi on koti - ei vieraanvaraisuus", hän sanoi. "Kun Skotlannin pubeissa ja ravintoloissa on jo käytössä raskaampia rajoituksia, on vaikea ymmärtää, miksi tämä ala on niin paljon esillä." Grieve, joka on myös Night Time Association Industries Scotlandin puheenjohtaja, sanoi, että musiikkikielto oli jo vaikuttanut baarien, ravintoloiden ja tapahtumapaikkojen ilmapiiriin, ja nyt niitä "uhkaa sukupuutto". "Skotlannin hotelli- ja ravintola-ala on ollut eturintamassa Covid-turvallisten ympäristöjen hallinnassa, ja toimijat ovat investoineet paljon infrastruktuuriin ja henkilökunnan terveys- ja turvallisuuskoulutukseen tämän saavuttamiseksi", hän lisäsi. "Ennustamme, että nämä viimeisimmät rajoitukset ajavat yhä enemmän ihmisiä suljettujen ovien taakse sääntelemättömiin laittomiin kokoontumisiin ja tungokseen asti tungokseen asti täytettyihin kotibileisiin. Samaan aikaan alamme jää hylätyksi." Mitä hallitus sanoo? Keskiviikkona pitämässään päivittäisessä tiedotustilaisuudessa Sturgeon sanoi, että ulkonaliikkumiskiellon tavoitteena on rajoittaa ihmisten oleskeluaikaa anniskeluluvan saaneissa tiloissa. Hän sanoi, että toimenpiteellä rajoitettaisiin viruksen leviämistä "ympäristössä, jossa tiedämme, että riskit ovat suuremmat", mutta samalla annettaisiin yrityksille mahdollisuus käydä kauppaa ja tarjota työpaikkoja. "Meidän on myös varmistettava ja aiomme varmistaa, että kaikki yritykset noudattavat kaikkia hygienia- ja turvallisuussääntöjä sekä sääntöjä, jotka koskevat riskien vähentämistä", hän lisäsi. "Valtaosa tekee niin jo nyt, mutta on tärkeää, että kaikki tekevät niin." Aiemmin varapääministeri John Swinney kertoi Good Morning Scotland -ohjelmassa, että tietojen mukaan joissakin paikoissa on enemmän satunnaisia kontakteja ja fyysisen etäisyyden puutetta. "Sanomme, että ravintola-alan on suljettava kello 22, jotta voimme puuttua siihen osaan ravintola-alaa, joka aiheuttaa ongelmia, eli fyysisen etäisyyden puuttumiseen ja myöhäisillan juomiseen", hän sanoi.</w:t>
      </w:r>
    </w:p>
    <w:p>
      <w:r>
        <w:rPr>
          <w:b/>
        </w:rPr>
        <w:t xml:space="preserve">Tulos</w:t>
      </w:r>
    </w:p>
    <w:p>
      <w:r>
        <w:t xml:space="preserve">Viimeisimmät baareihin, pubeihin ja ravintoloihin kohdistuvat rajoitukset voivat olla "kohtalokas isku" monille yrityksille Skotlannissa, kuten ravintola-ala on varoittanut.</w:t>
      </w:r>
    </w:p>
    <w:p>
      <w:r>
        <w:rPr>
          <w:b/>
        </w:rPr>
        <w:t xml:space="preserve">Esimerkki 1.5343</w:t>
      </w:r>
    </w:p>
    <w:p>
      <w:r>
        <w:t xml:space="preserve">Virginia HarrisonBBC News Hän on Philadelphiassa sijaitsevan käsilaukku- ja reppuvalmistaja MinkeeBluen perustaja, joka valmistaa tuotteensa Kiinassa ja tuo ne sitten Yhdysvaltoihin. Se on yksi monista yrityksistä - kenkien valmistajista kemianteollisuuden yrityksiin ja teknologiatoimittajiin - jotka joutuvat kärsimään maailman kahden suurimman talouden välisen raastavan kauppataistelun vaikutuksista. Moseen tuotteiden tuontitullit ovat yli kaksinkertaistuneet viime kuukausina. Yhdysvaltojen ja Kiinan huippukauppaneuvottelijat tapasivat tällä viikolla Shanghaissa ensimmäisiin henkilökohtaisiin neuvotteluihinsa sitten toukokuun. Kokoukset olivat kuitenkin lyhyitä, eikä nopeaa ratkaisua ole vielä näköpiirissä. Molemmat osapuolet ovat asettaneet tulleja miljardien dollarien arvoisille tavaroille, mikä on nostanut yritysten ja kuluttajien kustannuksia. Mosee sanoo, että hänen laukkujensa tuontitullit olivat "jo kalliita", 17,6 prosenttia, ennen kuin Yhdysvaltojen ja Kiinan kauppasota alkoi - nyt tulli on 42,6 prosenttia. Jotta Moseen tuotteet saataisiin Yhdysvaltoihin, tämä tulli on maksettava rajalla. Mosee sanoo, että hän on joutunut "ponnistelemaan saadakseen lisävaroja" korkeampien tullien maksamiseen ja hakenut muun muassa lainaa. "Pienenä yrityksenä talouteni oli jo valmiiksi hieman tiukalla. Minun oli keksittävä, miten saisin rahaa yrityksen pyörittämiseen. Me kaikki maksamme tästä, ei [vain] Kiina", hän sanoo. Mosee on korottanut joidenkin laukkujen hintaa - jotka on suunniteltu lokeroilla varustetuiksi, jotta niissä voidaan kuljettaa paljon tavaroita, kuten kenkiä ja kannettavia tietokoneita - noin 25 prosenttia korottaakseen korkeamman tuontitariffin vaikutusta. Hinnankorotukset merkitsevät sitä, että Moseen asiakkaat, jotka ostavat verkosta muun muassa Yhdistyneestä kuningaskunnasta, Dubaista, Kanadasta ja Australiasta, tuntevat kauppataistelun vaikutukset. Tuotannon siirtäminen Osa yrityksistä on päättänyt siirtää tuotantonsa pois Kiinasta välttääkseen korkeammat tullit. Kiinan ja Shanghain amerikkalaisten kauppakamarien hiljattain tekemän tutkimuksen mukaan 40 prosenttia vastaajista harkitsee kiinalaisten tuotantolaitostensa siirtämistä tai on jo siirtänyt ne - useimmiten Kaakkois-Aasiaan. Globaali kauppa Lisää BBC:n sarjasta, jossa tarkastellaan kauppaa kansainvälisestä näkökulmasta: Eräs yritys, joka on tehnyt siirtymän, on toinen yhdysvaltalainen laukkujen ja matkatarvikkeiden myyjä Litegear. Sen tuotteet, jotka on valmistettu enimmäkseen kierrätetyistä muovipulloista, oli aiemmin valmistettu Kiinassa. Kun joidenkin näiden tuotteiden tulleja nostettiin 10 prosentilla viime joulukuussa, toimitusjohtaja Magi Raible aavisti, että asia saattaa pitkittyä jonkin aikaa. Hän toimi nopeasti ja siirsi osan tuotannosta Kiinasta Kambodžaan. Myöhemmin tulleja korotettiin vielä 15 prosenttia. Nyt noin puolet hänen tuotteistaan - lähinnä pienempiä asusteita - valmistetaan Kaakkois-Aasian maassa. Loput valmistetaan edelleen Kiinassa. Nopeista toimista huolimatta tuotannossa oli aukko, ja kaiken kaikkiaan tullin korotukset ovat heikentäneet Litegearin voittoja jopa 15 prosenttia. "Oppimiskäyrä on ollut hyvin jyrkkä", Raible sanoo. Suunniteltu fuusio erään matkatavarayrityksen kanssa jouduttiin hylkäämään, koska mahdollinen kumppani ei pystynyt ottamaan vastaan korkeampia kustannuksia tai siirtämään niitä kuluttajille. "Hän lopetti toimintansa, ja minä menetin mahdollisuuden kaksinkertaistaa yritykseni koko. Se oli meille todella kamalaa", Raible sanoo. "Taistelen tässä taistelussa... ja sopeudun, mutta se maksaa työpaikkoja, se maksaa yrityksen rakentamisesta ja se maksaa voitoista." Hän ei vastusta yleistä tavoitetta painostaa Kiinaa uudistamaan kauppakäytäntöjään, mutta ei ole tyytyväinen nykyiseen strategiaan. "Minusta tuntuu, että tämä lähestymistapa vahingoittaa amerikkalaisia paljon enemmän kuin auttaa ongelmaa." Työpaikat jäädytetään Jopa Kiinan ulkopuolella jo sijaitsevien yritysten osalta aaltovaikutukset alkavat tuntua joissakin yrityksissä. Esimerkkinä mainittakoon Singaporessa toimivat puolijohdevalmistajat. Maa on alan keskus, joka tuottaa mikrosiruja, joita käytetään lukuisissa elektroniikkalaitteissa, joista monet on valmistettu Kiinassa. Tämän seurauksena ala tuntee tullimaksujen seuraukset, sanoo Singaporen puolijohdeteollisuusyhdistyksen toimitusjohtaja Ang Wee Seng. "On tunnettu tosiasia, että kaupan jännitteet ovat alkaneet vaikuttaa suoraan liiketoimintaan täällä ja koko alueella", hän sanoo. "Tämä vaikuttaa koko maapalloon." Lisäksi Washingtonin päätös lisätä kiinalainen televiestintäjätti Huawei kaupan mustalle listalle on vähentänyt liiketoimintaa. Puolijohdeteollisuus kärsii laajemmasta hidastumisesta, ja Angin mukaan kauppasota on tehnyt liiketoimintaympäristöstä entistäkin vaikeamman. Hän sanoo, että viimeaikaiset tapaamiset Singaporessa toimivien siruvalmistajien kanssa viittaavat siihen, että alan työllisyys on kärsinyt. "Jokainen niistä on jäädyttänyt henkilöstönsä ja palkkaa hyvin valikoivasti", hän sanoo. "Se on osoitus siitä, että markkinoilla on jo tapahtunut hidastumista." Lisätietoja: Ana Nicolaci da Costa</w:t>
      </w:r>
    </w:p>
    <w:p>
      <w:r>
        <w:rPr>
          <w:b/>
        </w:rPr>
        <w:t xml:space="preserve">Tulos</w:t>
      </w:r>
    </w:p>
    <w:p>
      <w:r>
        <w:t xml:space="preserve">"Olen rakentanut yritystäni ja kasvattanut sitä vuosi toisensa jälkeen, ja sitten tämä tapahtui", sanoo Sherrill Mosee, joka on yksi niistä monista, jotka ovat joutuneet Yhdysvaltojen ja Kiinan tullisodan ristituleen.</w:t>
      </w:r>
    </w:p>
    <w:p>
      <w:r>
        <w:rPr>
          <w:b/>
        </w:rPr>
        <w:t xml:space="preserve">Esimerkki 1.5344</w:t>
      </w:r>
    </w:p>
    <w:p>
      <w:r>
        <w:t xml:space="preserve">7,1 miljoonan punnan vetonaula, joka avataan vuonna 2017 ss Great Britain -aluksen rinnalle, esittelee ensimmäistä kertaa Brunelin henkilökohtaisia papereita ja omaisuutta. Osana hanketta kunnostetaan myös Brunelin toimisto, jossa laadittiin ss Great Britain -aluksen suunnitelmat. Rhian Tritton säätiöstä sanoi, että rahoituksen avulla voidaan kertoa Brunelin tarina sen ansaitsemalla tavalla. Yli 14 000 Bristolin yliopiston Brunel-kokoelmasta peräisin olevaa esinettä sekä tuhansia yksityisen keräilijän esineitä on tarkoitus esitellä uudessa "Being Brunel" -museossa. Näihin "ennennäkemättömiin" asiakirjoihin ja henkilökohtaisiin tavaroihin kuuluvat muun muassa Brunelin "viimeinen sikari", hänen luonnoskirjansa ja hevospiirros, jonka insinööri teki kuusivuotiaana. "Meillä on maailman merkittävin julkisessa omistuksessa oleva Brunelin materiaalikokoelma", Tritton sanoi. "Meillä on myös erittäin tärkeä yksityiskokoelma, ja se sisältää joitakin Brunelin tärkeimmistä yksityisomaisuuksista." Heritage Lottery Funding (HLF) -rahoituksen myöntämisen jälkeen säätiön on vielä hankittava 670 000 puntaa lisää hankkeen loppuunsaattamiseksi. Uuden museon on määrä aloittaa toimintansa pääsiäisenä 2017, ja sen odotetaan houkuttelevan vuosittain yli 200 000 kävijää.</w:t>
      </w:r>
    </w:p>
    <w:p>
      <w:r>
        <w:rPr>
          <w:b/>
        </w:rPr>
        <w:t xml:space="preserve">Tulos</w:t>
      </w:r>
    </w:p>
    <w:p>
      <w:r>
        <w:t xml:space="preserve">Yli 4,5 miljoonaa puntaa on myönnetty ss Great Britain Trust -järjestölle Bristolin Isambard Kingdom Brunel -museota varten.</w:t>
      </w:r>
    </w:p>
    <w:p>
      <w:r>
        <w:rPr>
          <w:b/>
        </w:rPr>
        <w:t xml:space="preserve">Esimerkki 1.5345</w:t>
      </w:r>
    </w:p>
    <w:p>
      <w:r>
        <w:t xml:space="preserve">Oikeusministeri sanoi, ettei Yhdistynyttä kuningaskuntaa "rangaista" EU:sta eroamisesta asettamalla sen viennille tulleja. Hän sanoi, ettei voisi kuvitella, että Saksa asettaisi kaupan esteitä, jotka uhkaisivat sen omaa tuontia Yhdistyneeseen kuningaskuntaan. Liittokansleri sanoi kuitenkin, että tämä olisi "katastrofi" työpaikkojen menetyksen kannalta ja voisi "tuhota talouden". Hän varoitti myös "merkittävästä järkytyksestä" asuntomarkkinoilla, jos Yhdistynyt kuningaskunta eroaa EU:sta. Taistelu EU-kampanjassa on jatkunut torstain vaalien jälkeen, ja 23. kesäkuuta järjestettävään kansanäänestykseen, jossa päätetään, pysyykö Yhdistynyt kuningaskunta EU:ssa vai lähteekö se siitä, on enää reilut kuusi viikkoa. Huomio on jälleen kiinnittynyt siihen, miten eroaminen vaikuttaisi Yhdistyneen kuningaskunnan kauppaan muun EU:n kanssa ja millaisiksi sen kauppasuhteet muodostuisivat. Osborne ja Gove ovat keskeisiä henkilöitä, jotka ovat vastakkaisilla puolilla väittelyä. Jäämiskampanja on väittänyt, että Yhdistyneellä kuningaskunnalla olisi pari vuotta aikaa neuvotella täysin uusista suhteista EU:n kanssa tai joutua kohtaamaan mahdollisesti rangaistavat tullit tavaroilleen, jos virallista sopimusta ei ole tehty. Andrew Marrin haastattelussa Gove kuitenkin toisti viime kuussa esittämänsä väitteet, joiden mukaan Yhdistynyt kuningaskunta voisi saada molemmista maailmoista parhaan, jos se jäisi EU:n yhtenäismarkkinoiden ulkopuolelle. "Win-win" Vaikka EU:n sääntely, oikeudelliset päätökset ja vapaata liikkuvuutta koskevat säännöt eivät enää sitoisi Yhdistynyttä kuningaskuntaa, se pääsisi todellisuudessa edelleen EU:n sisämarkkinoille, joilla asuu 500 miljoonaa ihmistä, koska vapaakauppa Euroopan mantereella ei yhtäkkiä pysähtyisi, Gove sanoi. "Jos neuvotellaan kauppasopimuksesta sellaisen maan kanssa, jonka kanssa on tällä hetkellä tulleja, on neuvoteltava siitä, mitkä tullit säilyvät ja mitkä alenevat", hän sanoi. "Jos tulleja ei ole, molemmat osapuolet voivat sopia, että niitä ei tarvita. Saksan autonvalmistajat eivät halua, että tullit otetaan käyttöön, kun ne myyvät meille paljon enemmän autoja kuin me myymme niille. BBC:n poliittisen kirjeenvaihtajan Chris Masonin analyysi Kun tämän kuun vaalit ovat ohi, politiikan huomio siirtyy yhteen ainoaan aiheeseen: EU-kansanäänestykseen, johon on enää runsaat kuusi viikkoa. Kummankin puolen suurimmat päähenkilöt ovat palanneet keskeiseen taistelukenttään: talouteen. Johtava Leave-kampanjan kannattaja Michael Gove toisti, että EU:sta erottuaan Yhdistyneen kuningaskunnan pitäisi jäädä EU:n yhtenäismarkkinoiden ulkopuolelle, mikä mahdollistaa ihmisten, tavaroiden, palvelujen ja rahan vapaan liikkuvuuden. Gove sanoi, että Yhdistynyt kuningaskunta neuvottelee pääsystä sisämarkkinoille, mutta sen ei tarvitse noudattaa niiden sääntöjä. Hänen konservatiivikollegansa George Osborne yritti tarttua huomautukseen: yhtenäismarkkinoilta poistuminen olisi "katastrofaalista" ihmisten työpaikoille, hän väitti; EU:sta poistuminen nostaisi myös asuntolainojen kustannuksia, hän sanoi. Muistakaa kuitenkin, että kiistattomia tosiasioita on hyvin vähän - molemmat osapuolet käyvät kauppaa samalla valuutalla: ennustuksilla ja arvauksilla. "Enkä voi kuvitella tilannetta, että jos jokin yksittäinen EU:n kansakunta haluaisi pystyttää tulleja, muut antaisivat sen tapahtua." Koska Saksa tuo Yhdistyneeseen kuningaskuntaan paljon enemmän tavaroita kuin Yhdistynyt kuningaskunta vie sinne, hän sanoi, että on niiden "poliittisen vallanpitäjän" etujen mukaista, että nykyinen status quo säilyy. "Tällä hetkellä kaikki voittavat", hän sanoi. "Sen pitäisi olla win-win meille, ja niin se on, jos äänestämme lähtöä ja voimme säilyttää vapaakaupan, lopettaa rahan lähettämisen ja myös valvoa rajojamme." "Luulen, että kenenkään saksalaisen valtiovarainministerin olisi hyvin vaikeaa sanoa BMW:lle, että pelkäänpä, että joudutte irtisanomaan työntekijöitä, koska haluan rangaista brittejä siitä, että he ovat demokraattisia pystyttämällä kaupan esteitä... niin ei tule tapahtumaan." Osborne sanoi kuitenkin Peston on Sunday -kanavalla ITV:ssä, että EU:sta eroamisella olisi haitallisia lyhyen ja pitkän aikavälin seurauksia taloudelle. "Tänään pääsemme asian ytimeen. Leave-kampanja on tänä aamuna myöntänyt, että Britannia jättäisi sisämarkkinat - eli maailman suurimman vapaakauppa-alueen - mikä olisi katastrofaalista ihmisten työpaikkojen, tulojen ja toimeentulon kannalta. "Jotkut saattavat ajatella, että talouden tuhoaminen on maksamisen arvoinen hinta. Torjun sen ehdottomasti... Perheille aiheutuu pitkällä aikavälillä kustannuksia, jotka vastaavat 4 300 puntaa, jos lähdemme. Jos lähdemme yhtenäismarkkinoilta, analyysimme mukaan olemme vielä huonommassa asemassa." Britain Stronger in Europe, tärkein EU-jäsenyyttä kannattava puoluerajat ylittävä ryhmä, sanoi, että vastustajien myöntäminen, että Yhdistyneen kuningaskunnan pitäisi lähteä yhtenäismarkkinoilta, oli "suuri hetki kampanjassa". Vote Leave sanoi, että vaikka Yhdistyneen kuningaskunnan irtautuminen EU:sta ja neuvottelut uudesta järjestelystä veisivät aikaa, asiat alkaisivat muuttua "nopeasti" sen jälkeen, kun äänestyksessä olisi äänestetty EU:sta eroamisen puolesta. Oikeusministeri sanoi, että raportit, joiden mukaan hänen ja David Cameronin välit olisivat "pakkasella", olivat kaukana totuudesta, kun taas Osborne sanoi odottavansa, että Cameron pysyisi Downing Streetillä "vuosikymmenen loppuun asti" ennen kuin hän eroaa. Kysyttäessä, oliko viimeaikainen käänne etuuksia ja akatemioita koskevassa politiikassa suunniteltu rauhoittamaan Toryn euroskeptikkoja ja lisäämään mahdollisuuksiaan tulla seuraavaksi johtajaksi, Osborne sanoi, ettei hän halua "helppoa elämää" tai "rullailla eteenpäin" ajatellen, että "jonain päivänä hän muuttaa naapuriin".</w:t>
      </w:r>
    </w:p>
    <w:p>
      <w:r>
        <w:rPr>
          <w:b/>
        </w:rPr>
        <w:t xml:space="preserve">Tulos</w:t>
      </w:r>
    </w:p>
    <w:p>
      <w:r>
        <w:t xml:space="preserve">Michael Gove on ottanut yhteen kabinettikollegansa George Osbornen kanssa sen jälkeen, kun tämä oli sanonut, että Yhdistynyt kuningaskunta voi vetäytyä EU:n sisämarkkinoilta vahingoittamatta kauppaa.</w:t>
      </w:r>
    </w:p>
    <w:p>
      <w:r>
        <w:rPr>
          <w:b/>
        </w:rPr>
        <w:t xml:space="preserve">Esimerkki 1.5346</w:t>
      </w:r>
    </w:p>
    <w:p>
      <w:r>
        <w:t xml:space="preserve">Hän sanoi, että Pohjois-Carolinan lainsäätäjä Mark Meadows ottaisi tehtävän hoitaakseen. Muutosta oli odotettu viikkoja. Trump sanoi, että Mulvaneysta tulisi Yhdysvaltain erityislähettiläs Pohjois-Irlantiin. Mulvaneyn katsottiin sekoittaneen presidentin viime vuoden syytteeseenpanotutkimukseen Valkoisen talon puhujakorokkeella tekemässään ohimennen sanotussa huomautuksessa. Kun Mulvaney piti harvinaisen lehdistötilaisuuden Valkoisessa talossa viime lokakuussa, hän torjui kritiikin Ukrainan kanssa tehdystä korruptiosopimuksesta sanomalla: "Teemme sitä koko ajan." Trump oli tiettävästi tyrmistynyt mokasta. Mulvaney perui sitten kommenttinsa kirjallisessa lausunnossaan, jossa hän sanoi: "Haluan tehdä selväksi, että Ukrainan sotilaallisen avun ja vuoden 2016 vaalitutkimuksen välillä ei ollut minkäänlaista vastiketta." Samassa kuussa kansliapäällikön katsottiin tehneen toisen mokan, kun hän yritti puolustaa presidenttiä kritiikiltä, joka koski myöhemmin peruttua suunnitelmaa järjestää tämän vuoden G7-huippukokous yhdessä hänen lomakohteistaan Floridassa. Mulvaney kertoi Fox Newsille, että "loppujen lopuksi hän pitää itseään edelleen vieraanvaraisuusalalla", jolloin ohjelman juontaja huomautti, että Trump on Yhdysvaltain presidentti, ei hotellinjohtaja. Presidentin kabinettipäällikön rooli, joka on osittain portinvartija Oval Officeen ja osittain Valkoisen talon työntekijöiden valvoja, edellyttää perinteisesti armotonta tehokkuutta ja organisointia, joka toteutetaan herkällä otteella. James Baker, lempinimeltään "samettivasara", toimi sekä Ronald Reaganin että George HW Bushin alaisuudessa ja oli malliesimerkki tällaisesta tehtävästä. Donald Trump ei kuitenkaan ole perinteinen presidentti. Hän toimii mieluummin vaistonvaraisesti ja improvisoiden - ominaisuudet, jotka ovat tehneet tyhjäksi hänen kolmen edellisen päällikkönsä parhaat suunnitelmat. Reince Priebus, republikaanisen puolueen toimihenkilö, ei kyennyt hallitsemaan Valkoisessa talossa kyteviä kilpailuja ja riitoja. Entinen kenraali John Kelly yritti pakottaa hallinnon sotilaalliseen kuriin - ja joutui lopulta yhteentörmäykseen vapaamielisen presidentin kanssa. Mick Mulvaneyn strategia "antaa Trumpin olla Trump" näytti sopivan presidentille, mutta hänen harha-askeleensa syytteeseenpanotutkimuksen aikana sinetöivät lopulta hänen kohtalonsa. Nyt on Mark Meadowsin vuoro. Kongressiedustajana sympaattinen pohjoiskarolinalainen on ollut kiihkeä Trumpin puolustaja tehtävässä, joka ei vaadi edellä mainittuja hallinnollisia taitoja. Vaalivuonna äänekäs tuki ja lojaalisuus - ja kyky vaatia sitä alaisiltaan - saattavat kuitenkin olla se, mitä presidentti eniten haluaa. Mulvaney nousi viime viikolla jälleen otsikoihin, kun hän syytti yhdysvaltalaisia tiedotusvälineitä siitä, että ne ovat kiinnostuneita käsittelemään koronavirusta vain siksi, että "he luulevat tämän kaatavan presidentin". Helmikuussa Trump sanoi, että raportit Mulvaneyn erottamisesta olivat "vääriä", ja vakuutti, että hänellä oli "loistava suhde" Mulvaneyn kanssa. Huolimatta Valkoisen talon avainasemasta, jonka hän otti vastaan viime vuoden tammikuussa, hän ei koskaan kuulunut Trumpin sisäpiiriin. Pian sen jälkeen, kun hänet valittiin henkilöstöpäälliköksi vuoden 2018 lopulla, tuli julki video, jossa Mulvaney teki halventavan huomautuksen Trumpista. Hän oli sanonut vuonna 2016: "Kyllä, tuen Donald Trumpia, mutta teen sen siitä huolimatta, että mielestäni hän on kauhea ihminen." Hän oli myös sanonut Trumpin olevan "yhtä paha" kuin hänen vastustajansa Hillary Clinton. Pohjois-Irlannin ensimmäinen ja varapääministeri Arlene Foster ja Michelle O'Neill olivat tyytyväisiä Mulvaneyn nimittämiseen Yhdysvaltain erityislähettilääksi Pohjois-Irlantiin. Foster sanoi, että Yhdysvallat on ollut Pohjois-Irlannin "uskollinen ystävä", ja uusi nimitys "on tärkeä tämän ystävyyden kehittämisessä", kun taas O'Neill toivoi, että Mulvaney voisi jatkaa edeltäjiensä työtä rauhanprosessin ja pitkäperjantaisopimuksen tukemisessa. Kuka on Mark Meadows? Trumpin uusi kansliapäällikkö on presidentin läheinen liittolainen, joka on aiemmin tukenut kovan linjan konservatiivisia asioita ja ilmastonmuutoksen kieltämistä Yhdysvalloissa. Vuonna 2012 hän omaksui julkisesti salaliittoteorian, jonka mukaan presidentti Barack Obama ei ole syntynyt Yhdysvalloissa vaan Keniassa. Freedom Caucus -nimisen konservatiivipoliitikkojen ryhmän johtajana Meadows lobatti Valkoista taloa hallituksen ilmastonmuutosviraston sulkemiseksi. Vuonna 2019 hän kuitenkin ehdotti, että hän olisi "halukas tarkastelemaan" ilmastonmuutoksen käsittelyä. Meadows jää nyt eläkkeelle edustajainhuoneesta. Perjantai-illan twiitissä Trump sanoi: "Olen tuntenut ja työskennellyt pitkään Markin kanssa, ja suhteemme on erittäin hyvä."</w:t>
      </w:r>
    </w:p>
    <w:p>
      <w:r>
        <w:rPr>
          <w:b/>
        </w:rPr>
        <w:t xml:space="preserve">Tulos</w:t>
      </w:r>
    </w:p>
    <w:p>
      <w:r>
        <w:t xml:space="preserve">Yhdysvaltain presidentti Donald Trump on korvannut virkaatekevän kansliapäällikkönsä Mick Mulvaneyn, jonka lähdöstä oli huhuttu jo pitkään.</w:t>
      </w:r>
    </w:p>
    <w:p>
      <w:r>
        <w:rPr>
          <w:b/>
        </w:rPr>
        <w:t xml:space="preserve">Esimerkki 1.5347</w:t>
      </w:r>
    </w:p>
    <w:p>
      <w:r>
        <w:t xml:space="preserve">Emma JonesViihdetoimittaja Weaver esittää Netflixissä kansainvälisesti esitettävän viihdeteollisuudesta kertovan hittisarjan jaksossa versiota itsestään ja kertoo Pariisiin saapuessaan agentilleen, ettei ole vielä lukenut uuden elokuvansa käsikirjoitusta. Ja hän kertoo, miten se osoittautui osittain todeksi myös tosielämässä. "En todellakaan ollut lukenut sitä, kun sanoin kyllä", Weaver sanoo, "enkä varmaan koskaan enää urallani tee niin. Mutta tiesin, että mitä se sitten olikin, saisin sen toimimaan. Halusin vain sanoa kyllä siltä varalta, että he muuttaisivat mielensä." Jaksossa, joka kuvattiin Pariisissa juuri ennen kuin Covid-19-epidemia sulki kansainvälisen matkustamisen, näyttelijä puhuu sujuvasti ranskaa - ja hän todellakin osaa. "Se oli niin ihana kokemus", hän sanoo. "Rakastan Ranskaa ja rakastan myös komediassa esiintymistä. Minua ei pyydetä tekemään sitä tarpeeksi, ja silti se on niin hauskaa. Lopussa improvisoin jopa ranskaksi näyttelijöiden kanssa, enkä voi kertoa, miten paljon se merkitsi minulle. Näyttelijöillä on niin terävä koomisen ajoituksen taju." Weaver on ensimmäinen suuri Hollywood-tähti, joka tekee cameon sarjassa, joka kertoo ranskalaisen agenttiryhmän ja heidän edustamiensa lahjakkuuksien vastoinkäymisistä. Sarjan ranskankielinen nimi, Dix pour Cent (10 %) on vakiopalkkio, jonka useimmat agentit saavat. Mutta kuten BBC:n komediasarja Extras, joka sijoittui näyttelijämaailmaan, myös Call My Agent on houkutellut tunnettuja näyttelijöitä vierailemaan jaksoissaan. Heihin kuuluvat Isabelle Huppert, Monica Bellucci ja Juliette Binoche sekä Oscar-voittaja Jean Dujardin. He esittävät fiktiivisiä versioita tähtipersoonistaan, jotka pilkkaavat itseään ja alaansa. Huppert esitti itseään työnarkomaanina, joka kuvaa salaa kahta projektia yhtä aikaa, ja Bellucci henkilöä, joka haluaa treffeille jonkun kanssa, joka ei ole kuuluisa. "Kai se on niin hyvä vitsi selvittää todellisuus näyttelijän glamourisen imagon takana", Weaver sanoo. "Isabelle Huppert ei ota itseään tosissaan ja lähettää siten todellisen vakavuutensa työhönsä. Siinä on juuri sen verran totuutta, että se resonoi aidosti. On hauskaa pilkata itseään ja tehdä pilaa omasta bisneksestään." Osa pääosanesittäjistä on Ranskan suuria nimiä, kuten Camille Cottin, joka näyttelee elokuvan päähenkilöä - pitkäveteistä agentti Andréa Martelia, joka yrittää yhdistää uran ja äitiyden. Cottin näytteli myös Mouche-sarjassa, BBC:n Fleabag-sarjan ranskalaisessa versiossa, sekä näytteli Killing Eve -sarjassa ilkeää Hélèneä. Hän uskoo, että Call My Agent on aito, koska sen on luonut ja kirjoittanut entinen kykyagentti Dominique Besnehard. "Se on sekoitus alan hyvin kimaltelevaa puolta, joka antaa meille kaikille mahdollisuuden mennä kulissien taakse ja nähdä sen läheltä", hän selittää, "mutta siinä on myös agentit ja heidän hyvin inhimilliset ongelmansa. Jokainen, joka pääsee vierasrooliin, haluaa aina tehdä sen sataprosenttisesti." Kuvitteellinen Weaver käskee Andréan leikata lihaa hänen puolestaan eikä ole tyytyväinen huoneeseensa Ritz-hotellissa. "Eikä hän ole ollenkaan sellainen, mutta oli hyvä saada Sigourney Weaverista versio, joka on hyvin omituinen", Cottin sanoo. "Oikeassa elämässä hän on niin mukava, ystävällinen ja rento sekä hyvin, hyvin vaikuttava. Mutta hän ymmärsi, että glamourjärjestelmästä pitää tehdä pilaa, joten hän teki niin. "Toisaalta hänen hahmonsa sarjassa on hyvin feministinen ja sitoutunut, ja hän todella halusi tehdä siitä mahdollisimman tarkkaa." Jaksossa Weaver väittää, että hänen hahmonsa uusimmassa elokuvassaan pitäisi saada puolta vanhempi miespuolinen rakkauden kohde. 71-vuotias näyttelijä sanoo, että se oli hänen oma panoksensa käsikirjoitukseen. "Luulen, että alkuperäisessä käsikirjoituksessa, joka minulle lähetettiin - en siis lukenut sitä - hahmoni Sigourney Weaver todella makasi nuorten miesten kanssa", hän selittää. "Sanoin: 'Ehkä ei! Tehdäänpä siitä vanhempi näyttelijä, joka haluaa vakuuttaa nuoremman ohjaajan siitä, että hän on sopiva kumppani nuorelle miehelle. "Tarinasta tulee enemmänkin tarinaa, mutta teimme kaikki yhdessä käsikirjoituksen parissa näitä muutoksia, joten tarinasta tuli paljon poliittisempi. Siitä tulee paljon enemmän nykyisiä ongelmia alalla, ja mielestäni se oli erittäin tyydyttävää." Ranskan elokuvateollisuutta on jo pitkään ihailtu Hollywoodissa, mutta televisiosarjat, kuten pitkäaikainen poliisidraama Spiral, ovat viime aikoina tehneet ranskalaisesta televisiosta yhtä vientikelpoisen Yhdistyneeseen kuningaskuntaan kuin skandinaavinen draama on ollut. W1A-sarjakuvan tuottajat tekevät parhaillaan uusintafilmatisointia useissa maissa, myös Yhdistyneessä kuningaskunnassa. Mutta tämänhetkisen ranskalaisen sarjan kerrotaan jäävän viimeiseksi, mikä voi olla pettymys muille Hollywood-näyttelijöille, jotka haluaisivat osallistua. Cottin sanoo kuitenkin, että hänellä saattaa olla kiehtovia uutisia sarjan kasvavalle kansainväliselle fanikunnalle. "Mitä tulee sarjan päättymiseen, en tiedä englanninkielistä ilmaisua, mutta luojamme Dominique sanoo ranskaksi: 'En ole vielä sanonut viimeisiä sanojani'. Se tarkoittaa siis sitä, että hän haaveilee mahdollisista comebackeista, mutta en vielä tiedä, mitä tulee tapahtumaan." Call My Agentin uusi sarja on nyt katsottavissa Netflixissä.</w:t>
      </w:r>
    </w:p>
    <w:p>
      <w:r>
        <w:rPr>
          <w:b/>
        </w:rPr>
        <w:t xml:space="preserve">Tulos</w:t>
      </w:r>
    </w:p>
    <w:p>
      <w:r>
        <w:t xml:space="preserve">Näyttelijä Sigourney Weaver, joka on tähti muun muassa Alien- ja Avatar-elokuvissa, sanoo, että hän on ottanut vastaan vain yhden projektin lukematta käsikirjoitusta - ranskalaisen komediasarjan Call My Agentin uuden sarjan.</w:t>
      </w:r>
    </w:p>
    <w:p>
      <w:r>
        <w:rPr>
          <w:b/>
        </w:rPr>
        <w:t xml:space="preserve">Esimerkki 1.5348</w:t>
      </w:r>
    </w:p>
    <w:p>
      <w:r>
        <w:t xml:space="preserve">Jim ReedToimittaja, Victoria Derbyshiren ohjelma Tony Farrugia oli vain 14-vuotias, kun hänen isänsä Barry kuoli aidsiin. Seuraavien 20 vuoden aikana kaksi hänen neljästä sedästään kuoli myös NHS:n historian ehkä pahimmassa hoitoskandaalissa. 1970- ja 80-luvuilla tuhansia verenvuotosairaita - kuten Tonyn perheenjäseniä - hoidettiin saastuneilla verivalmisteilla. Noin 4 670 heistä sairastui myöhemmin hepatiitti C:hen, ja noin 1 200 sairastui myös HIV:hen. Monet heistä eivät eläneet tarpeeksi kauan, jotta heitä olisi voitu hoitaa nykyaikaisilla lääkkeillä. Kolmekymmentä vuotta myöhemmin eloonjääneet ja heidän sukulaisensa ovat kertoneet BBC:n Victoria Derbyshiren ohjelmassa taistelevansa yhä vastausten puolesta. Jotkut ovat huolissaan siitä, että hallituksen suunnittelema uusi tukijärjestelmä saattaa jättää heidät kamppailemaan asuntolainojen ja laskujen maksamisesta. Kontaminaatio Tonyn isä Barry sai vauvana diagnoosin hemofiliasta - geneettisestä sairaudesta, joka estää veren hyytymisen. Tonylta kesti lähes 25 vuotta saada isänsä sairauskertomukset käsiinsä tämän kuoleman jälkeen. Niistä käy ilmi, että Barry oli lievä hemofilia, jonka oireita olisi voitu hoitaa. Häntä ei ehkä olisi tarvinnut hoitaa veren hyytymistä edistävällä tekijä VIII:lla - joka oli saastumisen syy - mutta sitä määrättiin kuitenkin. Seurauksena oli, että hän sai B-hepatiittitartunnan 70-luvun lopulla ja sitten HIV-tartunnan jo vuonna 1980. Arkistomerkinnät osoittavat, että lääkärit tiesivät, että hänellä saattoi olla virus kaksi vuotta ennen kuin hänelle lopulta kerrottiin asiasta. Vuoteen 1985 mennessä Barryn terveys oli heikentynyt nopeasti. Tony, joka oli tuolloin teini-ikäinen, lähetettiin pois asumaan muiden perheenjäsenten luokse, mutta uudet asumisjärjestelyt eivät toimineet, ja hänet sijoitettiin lopulta huostaan. Kesällä 1986 hän kävi viimeisen kerran isänsä luona sairaalassa. "Hän alkoi laihtua siihen mennessä", Tony muistelee, "paljon - hän oli siis todella, todella laiha." Hän ei ollut enää koskaan nähnyt isäänsä. "Muistan, kuinka isäni pyysi minulta jäätelöä. Ojensin sitä hänelle, jolloin yksi hoitajista puuttui asiaan ja sanoi: "Ette voi antaa sitä hänelle". "Hänen suussaan oli rakkuloita, jotka vuotivat verta. En voinut jakaa jäätelöä isäni kanssa, koska hänelle oli annettu aidsia", hän kertoo. Barryn kuolema syyskuussa 1986 hajotti perheen. Tony joutui takaisin Lutoniin hoitoon, kun taas hänen kaksoisveljensä David meni erilliseen hoitokotiin Pohjois-Lontooseen. Hänen vanhemmat teini-ikäiset veljensä jäivät huolehtimaan itsestään. Perhe "kummitteli" Vasta vuonna 2010 hän pääsi jälleen yhteen muiden perheenjäsentensä kanssa. "Se oli ensimmäinen kerta isän kuoleman jälkeen, kun olimme taas yhdessä", Tony sanoo. "Niin [terveydenhuolto] teki, he tuhosivat isäni näillä viruksilla ja katsoivat sitten, kun hänen perheensä murtui." Hän sanoi, että hän oli jo kuollut. Barryn kuoleman jälkeisinä vuosina perhe jatkoi kamppailua. Yksi Barryn veljistä, Vincent, kuoli aidsiin, joka tarttui saastuneen veren välityksellä. Vuonna 2012 toinen veli, David, kuoli äkillisesti aivoverenvuotoon, joka liittyi C-hepatiittiin, jonka hän oli saanut tekijä VIII:n kautta. Davidin leski Madeline sanoo, että saastuneen veren skandaali on aiheuttanut "tuhoa" hänen perheelleen. "Voin laittaa käteni sydämeni päälle ja sanoa, etten ole sama ihminen [Davidin kuoleman jälkeen]. En tule koskaan olemaan sama ihminen", hän sanoi. "Se palaa kummittelemaan niin monella tavalla." Madeline sanoo, että tekijätekijä VIII:n määränneet lääkärit eivät "koskaan, ikinä" kertoneet heille veren saastumisriskistä. Angie, Barryn sisko, lisää: "Hoidon ei pitäisi tappaa sinua, eihän? Lääketieteellisen hoidon ei pitäisi tappaa sinua." Perheen mukaan he joutuivat elämään myös aidsiin 1980-luvulla liittyneen leimautumisen kanssa. Erään kerran Vincentin autoon oli raaputettu "Aids-saasta". Kun hän eräänä päivänä meni paikalliseen kahvilaansa, kaikki muut nousivat ylös ja lähtivät ulos. "Oli kamalaa - kamalaa - nähdä, että näin tapahtui ihmiselle", Angie sanoi. Perhe etsii yhä vastauksia siihen, miksi heidän sukulaisensa kuoli, ja on vaatinut julkista tutkimusta. "Haluamme vain tunnustusta aiheutuneesta vahingosta. Emme ole vieläkään saaneet totuutta, eivätkä he ole antaneet meille kaikkia vastauksia", Tony sanoo. "Hallitus ei voi ottaa opikseen, ennen kuin se myöntää tekonsa." Aiempia tutkimuksia on tehty kaksi. Toinen rahoitettiin yksityisesti lahjoitusvaroin, eikä siinä voitu pakottaa terveysviranomaisia tai ministereitä todistamaan. Toinen tutki vain pientä määrää skotlantilaisia uhreja, eikä sillä ollut valtuuksia kutsua todistajia Englannista. Hemofiliayhdistys vaatii nyt skandaalin täydellistä julkista tutkintaa, minkä hallitus on toistaiseksi torjunut. Uhrit ja heidän perheensä ovat myös huolissaan siitä, että suunnitteilla oleva uusi taloudellinen tukijärjestelmä saattaa jättää jotkut heistä huonompaan asemaan. Ehdotusten mukaan aidsiin kuolleen hemofiilikon leski saa Englannissa 10 000 punnan kertakorvauksen, kun taas Skotlannissa maksetaan 27 750 puntaa vuodessa koko eliniän ajan. Tässä kuussa julkistettu Walesin uusi järjestelmä on myös huomattavasti anteliaampi kuin Englannissa ja Pohjois-Irlannissa. "Koko juttu on häpeällistä", sanoo Sue Threakall Tainted Blood -kampanjaryhmästä. "Nämä ovat maksuja, joiden varassa ihmiset maksavat asuntolainansa, vuokransa ja elättävät perheensä." Hallitus sanoo, että se on kaksinkertaistanut tukimaksuihin käyttämänsä summan vuodesta 2015 lähtien. "Tämä on huomattavasti enemmän kuin yksikään aiempi hallitus on antanut tämän tragedian uhreille", terveysministeriön tiedottaja sanoi. "Jatkamme kuuntelemista ja neuvottelemme parhaillaan uusista toimenpiteistä, joilla laajennetaan niiden henkilöiden ryhmää, jotka hyötyvät suuremmista vuotuisista maksuista." Katso Victoria Derbyshiren ohjelma arkisin klo 9.00-11.00 BBC Two -kanavalla ja BBC News -kanavalla.</w:t>
      </w:r>
    </w:p>
    <w:p>
      <w:r>
        <w:rPr>
          <w:b/>
        </w:rPr>
        <w:t xml:space="preserve">Tulos</w:t>
      </w:r>
    </w:p>
    <w:p>
      <w:r>
        <w:t xml:space="preserve">Tuhannet hemofiliapotilaat saivat HIV- ja hepatiittitartunnan NHS:n hoitojen seurauksena 1970- ja 80-luvuilla. Heidän omaisensa vaativat kuitenkin yhä julkista tutkimusta skandaalista.</w:t>
      </w:r>
    </w:p>
    <w:p>
      <w:r>
        <w:rPr>
          <w:b/>
        </w:rPr>
        <w:t xml:space="preserve">Esimerkki 1.5349</w:t>
      </w:r>
    </w:p>
    <w:p>
      <w:r>
        <w:t xml:space="preserve">Jones tapasi Bo Xilain, entisen kommunistisen puolueen pomon Chongqingissa, kun hän vieraili siellä viime vuonna. Bo on sittemmin erotettu virastaan, ja hänen vaimoaan tutkitaan brittiläisen kansalaisen kuoleman vuoksi. Jones sanoi, että yhteydet Chongqingiin eivät riipu yhdestä henkilöstä. Ensimmäinen ministeri seurasi edeltäjänsä Rhodri Morganin jalanjälkiä käydessään Chongqingissa viime lokakuussa. Palattuaan Walesin hallitus kertoi, että hänellä oli "rakentavia ja myönteisiä" tapaamisia Bo:n ja muiden korkeiden virkamiesten kanssa. Yhteistyö He allekirjoittivat yhteistyösopimuksen, joka korvaa aikaisemman, vuonna 2008 tehdyn sopimuksen. Jones sanoi kuukausittaisessa lehdistötilaisuudessaan Cardiffissa torstaina: "Suhde on edelleen vahva. "Suhde ei riipu siitä, että meillä on suhde hallituksen ja yhden henkilön välillä. "Näitä asioita tapahtuu. Politiikassa ei koskaan tiedä, mitä tapahtuu." Hän lisäsi: "On väistämätöntä, että suhteiden aikana yksittäiset persoonallisuudet muuttuvat." Hän lisäsi: "Se on väistämätöntä, että suhteiden aikana yksittäiset persoonallisuudet muuttuvat." Kysyttäessä, näkikö Wales konkreettisia taloudellisia hyötyjä yhteyksistään Chongqingin kanssa, Jones sanoi, että "kestää kauan rakentaa suhteita Kiinaan, jotka tuottavat tulosta liiketoiminnan kannalta". Hänen mukaansa Intia, jossa hän vieraili tässä kuussa, oli erilainen. Jones iloitsi teräsjätti Tatan suunnitelmista investoida Walesiin 800 miljoonaa puntaa viiden vuoden aikana, mistä hän ilmoitti keskusteltuaan Mumbaissa yrityksen johtajien kanssa. Bo oli yksi Kiinan tunnetuimmista poliitikoista, kunnes hän putosi kukoistuksestaan. Hänen vaimonsa Gu Kailai on pidätetty epäiltynä Chongqingista viime marraskuussa kuolleena löydetyn brittiläisen liikemiehen Neil Heywoodin kuolemasta.</w:t>
      </w:r>
    </w:p>
    <w:p>
      <w:r>
        <w:rPr>
          <w:b/>
        </w:rPr>
        <w:t xml:space="preserve">Tulos</w:t>
      </w:r>
    </w:p>
    <w:p>
      <w:r>
        <w:t xml:space="preserve">Pääministeri Carwyn Jonesin mukaan poliittiset mullistukset eivät vaikuta Walesin hallituksen suhteisiin Kiinan suurimman teollisuuskaupungin kanssa.</w:t>
      </w:r>
    </w:p>
    <w:p>
      <w:r>
        <w:rPr>
          <w:b/>
        </w:rPr>
        <w:t xml:space="preserve">Esimerkki 1.5350</w:t>
      </w:r>
    </w:p>
    <w:p>
      <w:r>
        <w:t xml:space="preserve">British Library juhlistaa tänä kesänä sarjakuvien monipuolista maailmaa, joka on värikäs ja luova mutta toisinaan myös kumouksellinen ja häiritsevä. Comics Unmasked tarkastelee valtavirran ja undergroundin luomuksia - varhaisista brittiläisistä pioneereista uusimpiin suosikkeihin. Tutustu sarjakuviin kuraattoreina toimivien Paul Gravettin ja John Harris Dunningin kanssa. Kaikkiin kuviin sovelletaan tekijänoikeuksia. Paul Kerleyn kuvaama elokuva. Lisää valokuvaelokuvia: Saaristotarinoita: 300 mailia sodanjälkeisen Sri Lankan halki Vanhusten täyttämä kaupunki Paikka, jossa asuu Chelsean eläkeläisiä</w:t>
      </w:r>
    </w:p>
    <w:p>
      <w:r>
        <w:rPr>
          <w:b/>
        </w:rPr>
        <w:t xml:space="preserve">Tulos</w:t>
      </w:r>
    </w:p>
    <w:p>
      <w:r>
        <w:t xml:space="preserve">Comics Unmasked on esillä British Libraryssä Lontoossa 19. elokuuta 2014 asti. Vanhempien opastusta suositellaan.</w:t>
      </w:r>
    </w:p>
    <w:p>
      <w:r>
        <w:rPr>
          <w:b/>
        </w:rPr>
        <w:t xml:space="preserve">Esimerkki 1.5351</w:t>
      </w:r>
    </w:p>
    <w:p>
      <w:r>
        <w:t xml:space="preserve">Tyttövauva, hänen ensimmäinen lapsensa Ali Astallin vaimon kanssa, on saanut nimekseen Isla Elizabeth Anne. Tytön syntymä tapahtuu vain muutama viikko ennen kuin Dec lähtee Australiaan kuvaamaan I'm a Celebrity -ohjelman uutta sarjaa. Sen sijaan, että hän juontaisi sarjaa vakiokumppaninsa Ant McPartlinin kanssa, joka pitää taukoa tv-juontajuudesta, hän tekee sen Holly Willoughbyn kanssa. Astall ja Donnelly, jotka menivät naimisiin Newcastlessa kolme vuotta sitten, kertoivat olevansa "innoissaan ilmoittaessaan Islan saapumisesta" lauantaiaamuna ja että äiti ja tytär voivat hyvin. Britain's Got Talent -juontaja jakoi Twitterissä kuvan vauvan kädestä, joka oli kietoutunut hänen sormensa ympärille. Pari työskenteli aiemmin yhdessä, sillä Australiasta Newcastlesta kotoisin oleva Astall oli Donnellyn manageri. McPartlin kirjoitti Twitterissä: "Tervetuloa maailmaan vauva Isla Elizabeth Anne. En malta odottaa syliä. Rakastan sinua jo nyt!!!". Hän allekirjoitti viestin "Ant-setä". Myös ystävät ovat onnitelleet pariskuntaa, ja This Morning -ohjelman juontaja Philip Schofield sanoi, että kyseessä on "paras uutinen" ja että hän "ei malttaisi odottaa" Islan tapaamista, kun taas juontaja Ruth Langsford kertoi tuoreelle isälle, että "Isla kietoo sinut pikkusormensa ympärille tästä lähtien". Donnelly on sanonut, että tämä I'm a Celebrity -kausi tuntuisi erilaiselta ilman McPartlinia, joka jätti tv-työnsä maaliskuussa päästäkseen hoitoon myönnettyään rattijuopumuksen. Hänet määrättiin 20 kuukauden ajokieltoon maaliskuussa tapahtuneen tapauksen jälkeen ja hänelle määrättiin 86 000 punnan sakko. Donnelly lupasi kuitenkin, että katsojien kannalta ohjelma olisi "yhtä hauska ja tapahtumarikas". ITV:n viidakkoon sijoittuvan tosi-tv-ohjelman paluulle ei ole ilmoitettu päivämäärää, mutta viime vuoden sarja käynnistyi marraskuun lopussa - hauskasti vitsaillen siitä, että Willoughby korvaa McPartlinin. Ant ja Dec ovat olleet yhdessä juontajina yleensä kolme viikkoa kestävässä ohjelmassa siitä lähtien, kun se alkoi vuonna 2002. Seuraa meitä Facebookissa, Twitterissä @BBCNewsEnts tai Instagramissa bbcnewsents. Jos sinulla on juttuehdotus, lähetä sähköpostia osoitteeseen entertainment.news@bbc.co.uk.</w:t>
      </w:r>
    </w:p>
    <w:p>
      <w:r>
        <w:rPr>
          <w:b/>
        </w:rPr>
        <w:t xml:space="preserve">Tulos</w:t>
      </w:r>
    </w:p>
    <w:p>
      <w:r>
        <w:t xml:space="preserve">Declan Donnellystä on tullut isä, ja hän sanoo olevansa "aivan haltioissaan" tyttärensä tulosta.</w:t>
      </w:r>
    </w:p>
    <w:p>
      <w:r>
        <w:rPr>
          <w:b/>
        </w:rPr>
        <w:t xml:space="preserve">Esimerkki 1.5352</w:t>
      </w:r>
    </w:p>
    <w:p>
      <w:r>
        <w:t xml:space="preserve">Vale of Glamorganin kansanedustaja kannatti Johnsonia Toryjen johtajaksi, ja hän on edustanut Walesia kabinetissa maaliskuusta 2016 lähtien. Cairnsin selviytyminen tapahtui, kun Johnson teki laajoja muutoksia huipputiimiinsä. Johnson nousi Theresa Mayn tilalle voitettuaan Jeremy Huntin johtajakilpailussa. Hän sanoi, että Yhdistynyt kuningaskunta jättäisi EU:n 31. lokakuuta "ilman jos, ilman mutta". Cairns on nyt palvellut kolmen pääministerin alaisuudessa. Hän on ainoa ministeri, joka on toiminut samassa tehtävässä David Cameronin, Theresa Mayn ja Boris Johnsonin aikana. Yli puolet Theresa Mayn kabinetista, mukaan lukien johtajuudesta kilpaileva Jeremy Hunt, on irtisanoutunut tai saanut potkut. Cairns jäi henkiin, kun hänen kollegansa Skotlannissa ja Pohjois-Irlannissa jättivät molemmat hallituksen. Walesin toimiston ministeri sanoi: "Viime vuosina ministeriön suurimpiin saavutuksiin on kuulunut muun muassa kahden merkittävän Wales-lain antaminen, Walesin oikeudenmukaisen rahoituksen pitkällä aikavälillä takaavan finanssipoliittisen kehyksen hyväksyminen ja Severn Crossingsin tiemaksujen poistaminen vahvemman liiton rakentamiseksi. Hän sanoi, että hän ja pääministeri "asettavat Walesin talouden vahvistamisen etusijalle varmistaakseen, että työpaikat ja vauraus näkyvät maan kaikissa osissa". Llanellissa syntynyt Robert Buckland, joka on konservatiivien kansanedustaja Etelä-Swindonissa, on nimitetty oikeusministeriksi. Dominic Raab palaa hallitukseen ulkoministeriksi ja Priti Patel sisäministeriksi.</w:t>
      </w:r>
    </w:p>
    <w:p>
      <w:r>
        <w:rPr>
          <w:b/>
        </w:rPr>
        <w:t xml:space="preserve">Tulos</w:t>
      </w:r>
    </w:p>
    <w:p>
      <w:r>
        <w:t xml:space="preserve">Alun Cairns pysyy Walesin ministerinä uuden pääministerin Boris Johnsonin muodostamassa hallituksessa.</w:t>
      </w:r>
    </w:p>
    <w:p>
      <w:r>
        <w:rPr>
          <w:b/>
        </w:rPr>
        <w:t xml:space="preserve">Esimerkki 1.5353</w:t>
      </w:r>
    </w:p>
    <w:p>
      <w:r>
        <w:t xml:space="preserve">Robert PlummerBusiness reportteri, BBC News FTSE 100:n perinteinen uudenvuodenaaton aikainen sulkeminen johti siihen, että FTSE 100 päätyi vuoden lopussa 12 prosentin laskuun 6 728,13 pisteeseen. Suuret eurooppalaiset ja aasialaiset markkinat kokivat samanlaisia tappioita vuonna 2018, kun taas Yhdysvaltojen pääindeksit kokivat huonoimman kehityksensä sitten vuoden 2008 finanssikriisin. Dow Jones päätti vuoden 5,6 prosentin laskuun, laajempi S&amp;P 500 laski 6,2 prosenttia ja teknologiarikas Nasdaq menetti 3,9 prosenttia. Huonosta tuloksesta syyttävät muun muassa Yhdysvaltojen ja Kiinan kauppakysymykset ja hitaampi globaali kasvu. Analyytikot ovat maininneet myös Yhdysvaltojen poliittisen epävarmuuden ja korkojen nousun vaikuttaneina tekijöinä. Vuoden päättyessä Yhdysvalloissa oli edelleen käynnissä hallituksen työnseisaus, joka johtui presidentti Donald Trumpin päättäväisyydestä varmistaa rahoitus Meksikon rajalle rakennettavalle muurille laittoman maahanmuuton torjumiseksi. Trump on vuoden aikana myös säännöllisesti hermostuttanut sijoittajia kiihdyttämällä Kiinan kanssa käytävää kauppaa koskevaa tullikamppailuaan. Aiemmin tässä kuussa molemmat osapuolet sopivat keskeyttävänsä uudet tullimaksut neuvottelujen mahdollistamiseksi. Presidentti on myös ollut eri mieltä keskuspankin Federal Reserven kanssa siitä, pitäisikö korkoja nostaa. Samaan aikaan Eurooppaa ovat ravistelleet poliittiset takaiskut, kuten Italian budjettiriita Brysselin kanssa, Saksan liittokanslerin Angela Merkelin heikentyvä arvovalta, Ranskan gilets jaunes -mielenosoittajat ja tietenkin Brexit. Vaikka Yhdysvaltojen osakemarkkinoiden laskut olivat historiallisesti mitattuna huomattavia, ne olivat kuitenkin pienempiä kuin muualla, mikä johtui osittain Trumpin hallinnon joulukuussa 2017 hyväksymän 1,5 miljardin dollarin veronkevennys- ja työllistämislain tarjoamasta taloudellisesta piristysruiskeesta. Aasiassa maanantaina Hongkongin Hang Seng sulkeutui lähes 14 prosenttia miinukselle vuoden 2018 aikana, kun taas Nikkei laski lähes 15 prosenttia vuonna 2018 ja Kiinan Shanghai Composite (SSE) koki peräti 25 prosentin vuositason laskun. Joillakin alueilla, kuten Yhdysvalloissa, osakkeet kääntyivät lievään nousuun ohuessa uudenvuodenaaton kaupankäynnissä, jota vauhditti optimismi Yhdysvaltojen ja Kiinan kauppasuhteiden viimeisimmästä käänteestä. Sijoittajat saivat jonkin verran lohtua Trumpin viimeisimmistä kommenteista. Trump twiittasi, että hän oli käynyt "pitkän ja erittäin hyvän puhelun" Kiinan presidentin Xi Jinpingin kanssa ja että mahdollinen kauppasopimus etenee hyvin. Vuoden yleisen markkinakehityksen kannalta se oli kuitenkin liian vähän ja liian myöhään.</w:t>
      </w:r>
    </w:p>
    <w:p>
      <w:r>
        <w:rPr>
          <w:b/>
        </w:rPr>
        <w:t xml:space="preserve">Tulos</w:t>
      </w:r>
    </w:p>
    <w:p>
      <w:r>
        <w:t xml:space="preserve">Sijoittajat ovat iloisia, että vuosi 2018 on ohi sen jälkeen, kun monet maailman osakemarkkinat kärsivät huonoimmasta vuodesta vuosikymmeneen.</w:t>
      </w:r>
    </w:p>
    <w:p>
      <w:r>
        <w:rPr>
          <w:b/>
        </w:rPr>
        <w:t xml:space="preserve">Esimerkki 1.5354</w:t>
      </w:r>
    </w:p>
    <w:p>
      <w:r>
        <w:t xml:space="preserve">ITV on sopinut maksavansa 10 miljoonaa puntaa etukäteen ja lisäksi 7 miljoonaa puntaa heinäkuuhun 2016 mennessä saavutettavasta tuloksesta riippuen. So TV tuottaa BBC One -kanavalla The Graham Norton Show'ta ja BBC Two -kanavalla The Sarah Millican Television Programme -ohjelmaa. Norton sanoi: Norton: "Olen innoissani, että ITV:n perhe on päättänyt ottaa sen siipiensä suojaan ja auttaa sitä kukoistamaan." Norton ja hänen liikekumppaninsa Graham Stuart perustivat So Televisionin 12 vuotta sitten. Tuottajana toimiva Stuart kommentoi: "Se oli yksi niistä, jotka ovat tehneet paljon töitä: "Nyt meillä on mahdollisuus saavuttaa se, mitä olemme aina halunneet tällä alalla, mutta todellisen voiman ja inspiraation tukemana." BAFTA-palkittu Graham Norton Show esitettiin ensin BBC Two -kanavalla vuosina 2007-2009, minkä jälkeen se siirtyi BBC One -kanavalle. Vuonna 2010 se siirtyi maanantai-illan ohjelmapaikaltaan Friday Night with Jonathan Rossin tilalle. BBC otti show'n uudelleen käyttöön aiemmin tänä vuonna, ja Nortonilla on sopimus show'n juontajaksi vuoteen 2014 asti. BBC on myös tilannut uudelleen Sarah Millican Television Programme -ohjelman, jonka on määrä aloittaa toinen tuotantosarjansa joulun erikoisjaksolla. ITV-studioiden toimitusjohtaja Kevin Lygo sanoi: "So Television ja Graham Norton ovat tehneet korkealaatuisia ohjelmia jo monen vuoden ajan. "Uskon, että ITV Studios voi tuoda mittakaavaa heidän kunnianhimoisiin tavoitteisiinsa, ja yhdessä voimme jatkaa The Graham Norton Show'n pitämistä huippuluokassaan ja lisätä uusien ohjelmien määrää heidän tuotantovalikoimassaan." So TV tuottaa Davelle myös Alexander Armstrong's Big Ask -paneeliohjelmaa, joka käynnistettiin uudelleen aiemmin tänä vuonna.</w:t>
      </w:r>
    </w:p>
    <w:p>
      <w:r>
        <w:rPr>
          <w:b/>
        </w:rPr>
        <w:t xml:space="preserve">Tulos</w:t>
      </w:r>
    </w:p>
    <w:p>
      <w:r>
        <w:t xml:space="preserve">ITV on ostanut Graham Nortonin tuotantoyhtiön So Televisionin kaupalla, jonka arvo voi olla jopa 17 miljoonaa puntaa.</w:t>
      </w:r>
    </w:p>
    <w:p>
      <w:r>
        <w:rPr>
          <w:b/>
        </w:rPr>
        <w:t xml:space="preserve">Esimerkki 1.5355</w:t>
      </w:r>
    </w:p>
    <w:p>
      <w:r>
        <w:t xml:space="preserve">Kevin PeacheyHenkilökohtaisen talouden toimittaja, BBC News Barclaycard toivoo, että brittiläiset asiakkaat liittävät lisäkortin matkapuhelimeensa ja käyttävät sitä kosketuksettomissa päätelaitteissa jokapäiväisissä ostoksissa. Tämä wave-and-pay-tekniikka on ollut käytössä jo muutaman vuoden ajan. Sen avulla kortinhaltijat voivat käyttää enintään 15 puntaa tietyissä liikkeissä syöttämättä PIN-koodia. Uusin tuote, joka tulee miljoonien Barclaycardin asiakkaiden saataville vuoden loppuun mennessä, on kuitenkin vielä kaukana interaktiivisesta pankkitoiminnasta matkapuhelimella. Barclaycard PayTagia tarjotaan ryhmälle asiakkaita, jotka saavat kirjeen lähipäivinä. Se on kolmanneksen tavallisen luottokortin kokoinen, ja sen kääntöpuolella on tarrapinta. Se lähetetään maksutta asiakkaille, jotka sitä pyytävät, ja se tulee tavallisen luottokortin lisäksi. Luottokorttiyhtiö uskoo, että ihmisten kannattaa kiinnittää se matkapuhelimensa kääntöpuolelle, koska useimmat aikuiset kantavat puhelinta koko ajan mukanaan. Kortinhaltijat voivat sen sijaan kiinnittää sen lompakkoonsa tai avaimenperään. Barclaycardin Tom Gregory sanoi, että uusi tuote antaa kaikille mahdollisuuden käyttää puhelimeen kiinnitettyä luottokorttia ilman, että heidän tarvitsee päivittää matkapuhelinta. Oletuksena on kuitenkin, että suuren suosion ansiosta Barclaycard voisi lopulta lähestyä matkapuhelinvalmistajia ja esittää todisteita siitä, että maksusirun lisääminen luuriin olisi suosittua. Toistaiseksi tämä tekniikka on saatavilla joillekin Barclaycardin asiakkaille tietyissä Orange-puhelimissa Yhdistyneessä kuningaskunnassa, mutta se ei ole vielä levinnyt kuten muissa maissa, kuten Japanissa. Barclaycard Consumer Europen toimitusjohtaja David Chan sanoi haluavansa, että tuote "avaa ihmisten silmät mobiilimaksamiselle". Vähittäiskauppiaiden huolenaiheet Kosketukseton teknologia on saatavilla useissa luotto- ja maksukorteissa. Alun perin wave-and-go -ostoksilla oli 10 punnan raja. Enimmäismäärä on nyt 15 puntaa, ja se nousee 20 puntaan kesäkuussa. Tällaisia summia käytetään yleensä pikemminkin pankkikorteilla kuin luottokorteilla, vaikka Barclaycard selvästi rohkaisee asiakkaita tekemään enemmän jokapäiväisiä ostoksia luottokortilla. Nämä näkyvät sitten heidän kuukausittaisessa tiliotteessaan. Jotkut käyttäjät saattavat olla huolissaan siitä, että näkyvästi puhelimen takaosaan kiinnitetty kortti tekee siitä houkuttelevamman varkaille. Jos korttia kuitenkin käytetään vilpillisesti, pankkien on palautettava rahat ilman muuta. Jos korttia käytetään kortinhaltijan tavanomaisista tottumuksista poiketen, Barclaycard ottaa yhteyttä asiakkaaseen tarkistaakseen, ettei turvallisuusongelmia ole. Toistaiseksi kontaktiton maksaminen on sallittua muun muassa Tesco-, Boots, Pret a Manger- ja Eat-kaupoissa. Käyttöönoton jälkeen on kuitenkin esitetty huoli siitä, että kun yhä useammat ihmiset käyttävät korttia käteisen sijasta, vähittäiskauppiaille aiheutuvat kustannukset kasvavat. British Retail Consortium (BRC) arvioi, että käteismaksujen hyväksyminen maksaa kaupoille keskimäärin 1,7 penniä maksutapahtumaa kohti, mutta pankki veloittaa kaupalta keskimäärin noin 9,2 penniä maksutapahtumaa kohti pankkikorttitapahtumista ja 37,1 penniä luottokorttitapahtumista. BRC on todennut, että jotkut kaupat saattavat joutua nostamaan hintoja maksaakseen lisämaksut.</w:t>
      </w:r>
    </w:p>
    <w:p>
      <w:r>
        <w:rPr>
          <w:b/>
        </w:rPr>
        <w:t xml:space="preserve">Tulos</w:t>
      </w:r>
    </w:p>
    <w:p>
      <w:r>
        <w:t xml:space="preserve">Digitaalisen lompakon lanseeraustaistelun uusin salvo on paljastettu - miniluottokortti, joka on kiinnitettävissä.</w:t>
      </w:r>
    </w:p>
    <w:p>
      <w:r>
        <w:rPr>
          <w:b/>
        </w:rPr>
        <w:t xml:space="preserve">Esimerkki 1.5356</w:t>
      </w:r>
    </w:p>
    <w:p>
      <w:r>
        <w:t xml:space="preserve">Aiemmin tällä viikolla tarina Meridasta, omapäisestä ylänköprinsessasta, oli ehdolla Bafta-palkinnon saajaksi. Sen ääninäyttelijöinä ovat Kelly Macdonald ja Billy Connolly. Elokuvan musiikissa kuullaan gaelilaisen laulajan Julie Fowlisin esittämiä lauluja. Pixarin käsikirjoittajat ja taiteilijat vierailivat Ylämailla, Argyllissa ja Western Isles -saarilla tutkiakseen Braven tarinaa ja animaatiota. The Pirates! An Adventure with Scientists, jonka luomiseen bristolilainen Aardman Animations osallistui, Wreck It Ralph, Frankenweenie ja Paranorman ovat myös ehdolla samaan Oscar-ehdokkuuteen. Skotlannin pääministeri Alex Salmond oli tyytyväinen Braven Oscar-ehdokkuuteen. Matkailuelinkeino VisitScotland järjesti viime vuonna elokuvan julkaisun yhteydessä miljoonien punnan matkailukampanjan. Salmond sanoi: "Tämä ehdokkuus on sopiva tunnustus Bravelle, ja se kruunaa hienon vuoden hienolle elokuvalle - eilisen Bafta-ehdokkuuden jälkeen parhaasta animaatiosta. "Brave on ollut loistava esittelykohde Skotlannille, ja se on antanut maalle ennennäkemättömän tilaisuuden tulla mainostetuksi kaikkialla maailmassa, sillä sitä on markkinoitu noin 72 maassa." Hän jatkaa: "Se on ollut hieno esitys Skotlannille."</w:t>
      </w:r>
    </w:p>
    <w:p>
      <w:r>
        <w:rPr>
          <w:b/>
        </w:rPr>
        <w:t xml:space="preserve">Tulos</w:t>
      </w:r>
    </w:p>
    <w:p>
      <w:r>
        <w:t xml:space="preserve">Disney-Pixarin Brave on ehdolla parhaan animaation Oscar-ehdokkaaksi.</w:t>
      </w:r>
    </w:p>
    <w:p>
      <w:r>
        <w:rPr>
          <w:b/>
        </w:rPr>
        <w:t xml:space="preserve">Esimerkki 1.5357</w:t>
      </w:r>
    </w:p>
    <w:p>
      <w:r>
        <w:t xml:space="preserve">Mielenosoittajat haluavat, että miljardien dollarien padon rakennustyöt lopetetaan, koska se syrjäyttää tuhansia alkuperäiskansoja ja vahingoittaa ympäristöä. Mielenosoittajat, joista monet edustivat alkuperäiskansojen ryhmiä, poistuivat paikalta useiden tuntien kuluttua tuomarin määräyksestä. Hallituksen mukaan hanke on ratkaisevan tärkeä energiantarpeen tyydyttämiseksi. Katolisen kirkon tukema intiaanien lähetysneuvosto (Cimi) kertoi, että yli 600 intiaania, kalastajaa ja paikallista asukasta miehitti paikan ja sinne johtavan tien. Cimi kehotti hallitusta lähettämään edustajia neuvottelemaan alkuperäisväestön kanssa, joka heidän mukaansa kärsisi padon rakentamisesta. "Hallituksen tinkimättömyyden ja sen meitä kohtaan osoittaman epäkunnioituksen vuoksi olemme nyt miehittäneet Belo Monten rakennustyömaan ja estämme pääsyn sinne Transamazon-moottoritieltä", Cimi sanoi verkkosivuillaan. Sittemmin tuomari antoi mielenosoittajille määräyksen poistua, jota nämä suostuivat noudattamaan. "Poistuimme yhtä rauhanomaisesti kuin tulimme sisään. Se oli rauhanomainen mielenosoitus, jolla haluttiin kiinnittää huomiota tähän hankkeeseen, joka merkitsee kuolemaa Amazonille", Cimin tiedottaja Eden Magalhaes sanoi uutistoimisto AFP:lle. Oikeudellinen taistelu Padon rakennustyöt keskeytettiin viime kuussa, kun tuomari tuomitsi sen ympäristösyistä, mutta majoitusrakennusten rakentaminen hankkeen työntekijöille sallittiin jatkaa. Tuomari Carlos Castro Martins kielsi kaikki työt, jotka haittaisivat Xingu-joen luonnollista virtausta. Hän antoi tuomion kalastusryhmän hyväksi, joka väitti, että Belo Monten pato vaikuttaisi paikallisiin kalakantoihin ja voisi vahingoittaa kalastuksesta elantonsa saavia alkuperäisväestön perheitä. Tuomari Martins kielsi hankkeen takana olevaa Norte Energia -yhtiötä "rakentamasta satamaa, käyttämästä räjähteitä, asentamasta patoja, rakentamasta kanavia ja kaikkia muita infrastruktuuritöitä, jotka häiritsisivät Xingu-joen luonnollista virtausta ja vaikuttaisivat siten paikallisiin kalakantoihin". Hän sanoi, että kanavien ja patojen rakentamisella voisi olla kielteisiä vaikutuksia pienimuotoisesta kalastuksesta eläviin jokiyhteisöihin. Hankkeen takana olevan konsortion odotetaan valittavan päätöksestä. Brasilian ympäristövirasto tuki kesäkuussa rakentamista ja hylkäsi ympäristönsuojelijoiden ja alkuperäiskansojen ryhmien huolenaiheet, joiden mukaan hanke vahingoittaa maailman suurinta trooppista sademetsää ja siirtää kymmeniätuhansia ihmisiä asuinsijoiltaan. Ibama-virasto totesi, että padon ympäristövaikutuksista oli tehty "vankka analyysi". 11 000 megawatin pato olisi maailman kolmanneksi suurin - Kiinan Kolmen rotkon ja Brasilian ja Paraguayn yhdessä hallinnoiman Itaipun jälkeen.</w:t>
      </w:r>
    </w:p>
    <w:p>
      <w:r>
        <w:rPr>
          <w:b/>
        </w:rPr>
        <w:t xml:space="preserve">Tulos</w:t>
      </w:r>
    </w:p>
    <w:p>
      <w:r>
        <w:t xml:space="preserve">Sadat aktivistit valtasivat Brasilian Amazonilla sijaitsevan Belo Monten patohankkeen rakennustyömaan.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docId:4E30256314E016836BE3CEDDA816EAF6</keywords>
  <dc:description>generated by python-docx</dc:description>
  <lastModifiedBy/>
  <revision>1</revision>
  <dcterms:created xsi:type="dcterms:W3CDTF">2013-12-23T23:15:00.0000000Z</dcterms:created>
  <dcterms:modified xsi:type="dcterms:W3CDTF">2013-12-23T23:15:00.0000000Z</dcterms:modified>
  <category/>
</coreProperties>
</file>