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Esimerkki 8.492</w:t>
      </w:r>
    </w:p>
    <w:p>
      <w:r>
        <w:t xml:space="preserve">ASSISTANTTI: Millaisista elokuvista pidät? , KÄYTTÄJÄ: Pidän komedioista, fantasiasta, toiminnasta ja draamasta. , ASSISTENTTI: Mikä tällaisissa elokuvissa viehättää sinua? , KÄYTTÄJÄ: Pidän siitä, että voin nauraa ja löytää elokuvasta huumoria, mutta pidän myös elokuvista, jotka koskettavat minua tunnepuolella tai pitävät minut jännityksessä. Katsoin hiljattain A Quiet Place -elokuvan, joka oli mielestäni loistava elokuva.</w:t>
      </w:r>
    </w:p>
    <w:p>
      <w:r>
        <w:rPr>
          <w:b/>
        </w:rPr>
        <w:t xml:space="preserve">Tulos</w:t>
      </w:r>
    </w:p>
    <w:p>
      <w:r>
        <w:t xml:space="preserve">Hiljainen paikka</w:t>
      </w:r>
    </w:p>
    <w:p>
      <w:r>
        <w:rPr>
          <w:b/>
        </w:rPr>
        <w:t xml:space="preserve">Esimerkki 8.493</w:t>
      </w:r>
    </w:p>
    <w:p>
      <w:r>
        <w:t xml:space="preserve">ASSISTENTTI: Millaisista elokuvista pidät? , KÄYTTÄJÄ: Pidän kauhuelokuvista, toimintaelokuvista ja draamaelokuvista. , ASSISTENTTI: Mikä saa sinut pitämään näistä genreistä? , ASSISTENTTI: Onko jokin tietty nimi, josta pidät? , KÄYTTÄJÄ: Pidän elokuvasta The Recruit.</w:t>
      </w:r>
    </w:p>
    <w:p>
      <w:r>
        <w:rPr>
          <w:b/>
        </w:rPr>
        <w:t xml:space="preserve">Tulos</w:t>
      </w:r>
    </w:p>
    <w:p>
      <w:r>
        <w:t xml:space="preserve">Rekrytoija</w:t>
      </w:r>
    </w:p>
    <w:p>
      <w:r>
        <w:rPr>
          <w:b/>
        </w:rPr>
        <w:t xml:space="preserve">Esimerkki 8.494</w:t>
      </w:r>
    </w:p>
    <w:p>
      <w:r>
        <w:t xml:space="preserve">ASSISTENTTI: Millaisista elokuvista pidät? , KÄYTTÄJÄ: Pidän toimintaelokuvista. , ASSISTENTTI: Miksi pidät toimintaelokuvista? , KÄYTTÄJÄ: Pidän toimintaelokuvista, koska niitä on hauska katsoa. , ASSISTENTTI: Onko jokin toimintaelokuva, josta pidit? , KÄYTTÄJÄ: Pidän toimintaelokuvasta Tomb Raider.</w:t>
      </w:r>
    </w:p>
    <w:p>
      <w:r>
        <w:rPr>
          <w:b/>
        </w:rPr>
        <w:t xml:space="preserve">Tulos</w:t>
      </w:r>
    </w:p>
    <w:p>
      <w:r>
        <w:t xml:space="preserve">Tomb Raider</w:t>
      </w:r>
    </w:p>
    <w:p>
      <w:r>
        <w:rPr>
          <w:b/>
        </w:rPr>
        <w:t xml:space="preserve">Esimerkki 8.495</w:t>
      </w:r>
    </w:p>
    <w:p>
      <w:r>
        <w:t xml:space="preserve">ASSISTENTTI: Millaisista elokuvista pidät? , KÄYTTÄJÄ: Rakastan romanttisia komedioita. Rakastan draamaelokuvia. Pidän jännityselokuvista. , ASSISTENTTI: Mistä pidät tällaisissa elokuvissa? , KÄYTTÄJÄ: No, yleensä pidän näyttelemisestä, siitä, miten hienostunutta näytteleminen on. Pidän, tiedättehän, pidän skenaarioista, juonista. Pidän elokuvan maisemista ja puvuista. , ASSISTENTTI: Hienoa, joten hyvä elokuvatuotanto herättää huomionne. , KÄYTTÄJÄ: Kyllä, se kiinnittää. , ASSISTENTTI: Onko jokin tietty elokuva, josta olet pitänyt paljon? , KÄYTTÄJÄ: Ei mitään erityistä. Tarkoitan, että tiedätkö, yksi suosikkielokuvistani on Shawshank Redemption kaikkien aikojen elokuvista.</w:t>
      </w:r>
    </w:p>
    <w:p>
      <w:r>
        <w:rPr>
          <w:b/>
        </w:rPr>
        <w:t xml:space="preserve">Tulos</w:t>
      </w:r>
    </w:p>
    <w:p>
      <w:r>
        <w:t xml:space="preserve">Shawshank Redemption</w:t>
      </w:r>
    </w:p>
    <w:p>
      <w:r>
        <w:rPr>
          <w:b/>
          <w:u w:val="single"/>
        </w:rPr>
        <w:t xml:space="preserve">Tehtävä numero 9</w:t>
      </w:r>
    </w:p>
    <w:p>
      <w:r>
        <w:t xml:space="preserve">Tässä tehtävässä pyydämme sinua tunnistamaan otteessa esiintyvän nimetty kokonaisuus. Huomaa, että otteessa voi olla useita lauseita ja jokaisessa lauseessa voi olla useita nimettyjä entiteettejä - sinun on valittava oikein se, joka on otteen pääsubjekti. Sama nimetty yksikkö voi esiintyä useissa otteissa, joskus pääaiheena, joskus ei.</w:t>
      </w:r>
    </w:p>
    <w:p>
      <w:r>
        <w:rPr>
          <w:b/>
        </w:rPr>
        <w:t xml:space="preserve">Esimerkki 9.0</w:t>
      </w:r>
    </w:p>
    <w:p>
      <w:r>
        <w:t xml:space="preserve">Café Brazilin lähellä sijaitseva Cambridge Blue -pubi tarjoilee herkullista Toscanan naudanlihaa edulliseen 10,50 punnan hintaan. Herkullista pubiruokaa.</w:t>
      </w:r>
    </w:p>
    <w:p>
      <w:r>
        <w:rPr>
          <w:b/>
        </w:rPr>
        <w:t xml:space="preserve">Tulos</w:t>
      </w:r>
    </w:p>
    <w:p>
      <w:r>
        <w:t xml:space="preserve">Cambridge Blue</w:t>
      </w:r>
    </w:p>
    <w:p>
      <w:r>
        <w:rPr>
          <w:b/>
        </w:rPr>
        <w:t xml:space="preserve">Esimerkki 9.1</w:t>
      </w:r>
    </w:p>
    <w:p>
      <w:r>
        <w:t xml:space="preserve">The Eagle on Burger Kingin ja jokirannan lähellä sijaitseva perheystävällinen kahvila, jossa japanilainen ruoka maksaa alle 20 puntaa.</w:t>
      </w:r>
    </w:p>
    <w:p>
      <w:r>
        <w:rPr>
          <w:b/>
        </w:rPr>
        <w:t xml:space="preserve">Tulos</w:t>
      </w:r>
    </w:p>
    <w:p>
      <w:r>
        <w:t xml:space="preserve">Kotka</w:t>
      </w:r>
    </w:p>
    <w:p>
      <w:r>
        <w:rPr>
          <w:b/>
        </w:rPr>
        <w:t xml:space="preserve">Esimerkki 9.2</w:t>
      </w:r>
    </w:p>
    <w:p>
      <w:r>
        <w:t xml:space="preserve">The Sorrenton lähellä sijaitsee ranskalaisen teeman mukainen ruokapaikka ja kahvila nimeltä The Mill, jonka hintahaarukka on 20-25 puntaa ja joka sijaitsee jokiranta-alueella.</w:t>
      </w:r>
    </w:p>
    <w:p>
      <w:r>
        <w:rPr>
          <w:b/>
        </w:rPr>
        <w:t xml:space="preserve">Tulos</w:t>
      </w:r>
    </w:p>
    <w:p>
      <w:r>
        <w:t xml:space="preserve">Mylly</w:t>
      </w:r>
    </w:p>
    <w:p>
      <w:r>
        <w:rPr>
          <w:b/>
        </w:rPr>
        <w:t xml:space="preserve">Esimerkki 9.3</w:t>
      </w:r>
    </w:p>
    <w:p>
      <w:r>
        <w:t xml:space="preserve">Bibimbap House on kohtuuhintainen ravintola, jonka pääasiallinen keittiö on englantilainen ruoka. Löydät tämän paikallisen helmen Clare Hallin läheltä Riversiden alueelta.</w:t>
      </w:r>
    </w:p>
    <w:p>
      <w:r>
        <w:rPr>
          <w:b/>
        </w:rPr>
        <w:t xml:space="preserve">Tulos</w:t>
      </w:r>
    </w:p>
    <w:p>
      <w:r>
        <w:t xml:space="preserve">Bibimbap House</w:t>
      </w:r>
    </w:p>
    <w:p>
      <w:r>
        <w:rPr>
          <w:b/>
        </w:rPr>
        <w:t xml:space="preserve">Esimerkki 9.4</w:t>
      </w:r>
    </w:p>
    <w:p>
      <w:r>
        <w:t xml:space="preserve">The Wrestlers -kahvilassa tarjoillaan japanilaista ruokaa.  Se sijaitsee lähellä Raja Indian Cuisine -ravintolaa joen rannalla.  Hinnat ovat alle 20 puntaa.  Se ei ole perheystävällinen.</w:t>
      </w:r>
    </w:p>
    <w:p>
      <w:r>
        <w:rPr>
          <w:b/>
        </w:rPr>
        <w:t xml:space="preserve">Tulos</w:t>
      </w:r>
    </w:p>
    <w:p>
      <w:r>
        <w:t xml:space="preserve">Painijat</w:t>
      </w:r>
    </w:p>
    <w:p>
      <w:r>
        <w:rPr>
          <w:b/>
        </w:rPr>
        <w:t xml:space="preserve">Esimerkki 9.5</w:t>
      </w:r>
    </w:p>
    <w:p>
      <w:r>
        <w:t xml:space="preserve">Yippee Noodle Bar, lähellä Alimentumin keskustaa, on pikaruokapaikka, jolla on hyvät asiakasarviot, ja sen hintaluokka on 20-25 euroa.</w:t>
      </w:r>
    </w:p>
    <w:p>
      <w:r>
        <w:rPr>
          <w:b/>
        </w:rPr>
        <w:t xml:space="preserve">Tulos</w:t>
      </w:r>
    </w:p>
    <w:p>
      <w:r>
        <w:t xml:space="preserve">Alimentum</w:t>
      </w:r>
    </w:p>
    <w:p>
      <w:r>
        <w:rPr>
          <w:b/>
        </w:rPr>
        <w:t xml:space="preserve">Esimerkki 9.6</w:t>
      </w:r>
    </w:p>
    <w:p>
      <w:r>
        <w:t xml:space="preserve">The Punter sijaitsee Portland Armsin lähellä kaupungin keskustassa. Niiden hinnat ovat alle 20 puntaa ja ne ovat perheystävällisiä.</w:t>
      </w:r>
    </w:p>
    <w:p>
      <w:r>
        <w:rPr>
          <w:b/>
        </w:rPr>
        <w:t xml:space="preserve">Tulos</w:t>
      </w:r>
    </w:p>
    <w:p>
      <w:r>
        <w:t xml:space="preserve">Punter</w:t>
      </w:r>
    </w:p>
    <w:p>
      <w:r>
        <w:rPr>
          <w:b/>
        </w:rPr>
        <w:t xml:space="preserve">Esimerkki 9.7</w:t>
      </w:r>
    </w:p>
    <w:p>
      <w:r>
        <w:t xml:space="preserve">Joen rannalla on italialainen kahvila nimeltä The Sorrento. Se on lähellä The Mill -ravintolaa, ja sen hintaluokka on yli 30 puntaa.</w:t>
      </w:r>
    </w:p>
    <w:p>
      <w:r>
        <w:rPr>
          <w:b/>
        </w:rPr>
        <w:t xml:space="preserve">Tulos</w:t>
      </w:r>
    </w:p>
    <w:p>
      <w:r>
        <w:t xml:space="preserve">Sorrento</w:t>
      </w:r>
    </w:p>
    <w:p>
      <w:r>
        <w:rPr>
          <w:b/>
        </w:rPr>
        <w:t xml:space="preserve">Esimerkki 9.8</w:t>
      </w:r>
    </w:p>
    <w:p>
      <w:r>
        <w:t xml:space="preserve">All Bar One -ravintolan lähellä on kohtuuhintainen italialainen ravintola, jonka asiakasarvosana on 3/5. Sen nimi on Midsummer House.</w:t>
      </w:r>
    </w:p>
    <w:p>
      <w:r>
        <w:rPr>
          <w:b/>
        </w:rPr>
        <w:t xml:space="preserve">Tulos</w:t>
      </w:r>
    </w:p>
    <w:p>
      <w:r>
        <w:t xml:space="preserve">Juhannustalo</w:t>
      </w:r>
    </w:p>
    <w:p>
      <w:r>
        <w:rPr>
          <w:b/>
        </w:rPr>
        <w:t xml:space="preserve">Esimerkki 9.9</w:t>
      </w:r>
    </w:p>
    <w:p>
      <w:r>
        <w:t xml:space="preserve">The Rice Boat tarjoilee englantilaista ruokaa, ja asiakkaat arvostavat sitä korkealle. Hinnat ovat keskitasoa, mutta se sijaitsee helposti lähellä Express by Holiday Inn -hotellia Riversidessa.</w:t>
      </w:r>
    </w:p>
    <w:p>
      <w:r>
        <w:rPr>
          <w:b/>
        </w:rPr>
        <w:t xml:space="preserve">Tulos</w:t>
      </w:r>
    </w:p>
    <w:p>
      <w:r>
        <w:t xml:space="preserve">Riisivene</w:t>
      </w:r>
    </w:p>
    <w:p>
      <w:r>
        <w:rPr>
          <w:b/>
        </w:rPr>
        <w:t xml:space="preserve">Esimerkki 9.10</w:t>
      </w:r>
    </w:p>
    <w:p>
      <w:r>
        <w:t xml:space="preserve">Siellä on Strada-niminen pubi, jossa tarjoillaan italialaista ruokaa. Se on lähellä Yippee Noodle Baria, ja sillä on 5/5 asiakasarviota.</w:t>
      </w:r>
    </w:p>
    <w:p>
      <w:r>
        <w:rPr>
          <w:b/>
        </w:rPr>
        <w:t xml:space="preserve">Tulos</w:t>
      </w:r>
    </w:p>
    <w:p>
      <w:r>
        <w:t xml:space="preserve">Strada</w:t>
      </w:r>
    </w:p>
    <w:p>
      <w:r>
        <w:rPr>
          <w:b/>
        </w:rPr>
        <w:t xml:space="preserve">Esimerkki 9.11</w:t>
      </w:r>
    </w:p>
    <w:p>
      <w:r>
        <w:t xml:space="preserve">Yippee Noodle Bar tarjoaa kiinalaista ruokaa, jolla on keskinkertaiset asiakasarviot ja korkea hinta.  Se sijaitsee jokirannassa lähellä Alimentumia.</w:t>
      </w:r>
    </w:p>
    <w:p>
      <w:r>
        <w:rPr>
          <w:b/>
        </w:rPr>
        <w:t xml:space="preserve">Tulos</w:t>
      </w:r>
    </w:p>
    <w:p>
      <w:r>
        <w:t xml:space="preserve">Yippee Noodle Bar</w:t>
      </w:r>
    </w:p>
    <w:p>
      <w:r>
        <w:rPr>
          <w:b/>
        </w:rPr>
        <w:t xml:space="preserve">Esimerkki 9.12</w:t>
      </w:r>
    </w:p>
    <w:p>
      <w:r>
        <w:t xml:space="preserve">The Wrestlersin lähellä sijaitsevassa lapsiystävällisessä kahvilassa nimeltä Raja Indian Cuisine, joka sijaitsee jokiranta-alueella ja jonka hintahaarukka on yli 30 puntaa ja jossa tarjoillaan italialaista ruokaa.</w:t>
      </w:r>
    </w:p>
    <w:p>
      <w:r>
        <w:rPr>
          <w:b/>
        </w:rPr>
        <w:t xml:space="preserve">Tulos</w:t>
      </w:r>
    </w:p>
    <w:p>
      <w:r>
        <w:t xml:space="preserve">Raja intialainen keittiö</w:t>
      </w:r>
    </w:p>
    <w:p>
      <w:r>
        <w:rPr>
          <w:b/>
        </w:rPr>
        <w:t xml:space="preserve">Esimerkki 9.13</w:t>
      </w:r>
    </w:p>
    <w:p>
      <w:r>
        <w:t xml:space="preserve">Golden Curry tarjoaa englantilaista ruokaa korkeaan hintaan. Se sijaitsee lähellä The Bakersia. On huomattava, että se ei ole lapsiystävällinen.</w:t>
      </w:r>
    </w:p>
    <w:p>
      <w:r>
        <w:rPr>
          <w:b/>
        </w:rPr>
        <w:t xml:space="preserve">Tulos</w:t>
      </w:r>
    </w:p>
    <w:p>
      <w:r>
        <w:t xml:space="preserve">Kultainen curry</w:t>
      </w:r>
    </w:p>
    <w:p>
      <w:r>
        <w:rPr>
          <w:b/>
        </w:rPr>
        <w:t xml:space="preserve">Esimerkki 9.14</w:t>
      </w:r>
    </w:p>
    <w:p>
      <w:r>
        <w:t xml:space="preserve">Green Man on ranskalainen ravintola kaupungin keskustassa. Se ei ole lapsiystävällinen ja sijaitsee lähellä All Bar Onea. Se maksaa yli kolmekymmentä puntaa.</w:t>
      </w:r>
    </w:p>
    <w:p>
      <w:r>
        <w:rPr>
          <w:b/>
        </w:rPr>
        <w:t xml:space="preserve">Tulos</w:t>
      </w:r>
    </w:p>
    <w:p>
      <w:r>
        <w:t xml:space="preserve">Vihreä mies</w:t>
      </w:r>
    </w:p>
    <w:p>
      <w:r>
        <w:rPr>
          <w:b/>
        </w:rPr>
        <w:t xml:space="preserve">Esimerkki 9.15</w:t>
      </w:r>
    </w:p>
    <w:p>
      <w:r>
        <w:t xml:space="preserve">Café Rouge on ei-perheystävällinen intialainen ravintola, jolla on keskivertoluokitus ja joka sijaitsee jokiranta-alueella lähellä The Golden Currya.</w:t>
      </w:r>
    </w:p>
    <w:p>
      <w:r>
        <w:rPr>
          <w:b/>
        </w:rPr>
        <w:t xml:space="preserve">Tulos</w:t>
      </w:r>
    </w:p>
    <w:p>
      <w:r>
        <w:t xml:space="preserve">Café Rouge</w:t>
      </w:r>
    </w:p>
    <w:p>
      <w:r>
        <w:rPr>
          <w:b/>
        </w:rPr>
        <w:t xml:space="preserve">Esimerkki 9.16</w:t>
      </w:r>
    </w:p>
    <w:p>
      <w:r>
        <w:t xml:space="preserve">Café Sicilia -kahvila on perheystävällinen alle 20 punnan hintaluokassa tarjoilee japanilaista ruokaa lähellä The Punter on alhainen asiakasarvio.</w:t>
      </w:r>
    </w:p>
    <w:p>
      <w:r>
        <w:rPr>
          <w:b/>
        </w:rPr>
        <w:t xml:space="preserve">Tulos</w:t>
      </w:r>
    </w:p>
    <w:p>
      <w:r>
        <w:t xml:space="preserve">Café Sicilia</w:t>
      </w:r>
    </w:p>
    <w:p>
      <w:r>
        <w:rPr>
          <w:b/>
        </w:rPr>
        <w:t xml:space="preserve">Esimerkki 9.17</w:t>
      </w:r>
    </w:p>
    <w:p>
      <w:r>
        <w:t xml:space="preserve">Blue Spice on kahvila joen varrella lähellä Avalonia. Hinnat ovat melko korkeat, kun taas asiakasarviot ovat melko alhaiset. Sinne ei suositella vietävän lapsia.</w:t>
      </w:r>
    </w:p>
    <w:p>
      <w:r>
        <w:rPr>
          <w:b/>
        </w:rPr>
        <w:t xml:space="preserve">Tulos</w:t>
      </w:r>
    </w:p>
    <w:p>
      <w:r>
        <w:t xml:space="preserve">Sininen mauste</w:t>
      </w:r>
    </w:p>
    <w:p>
      <w:r>
        <w:rPr>
          <w:b/>
        </w:rPr>
        <w:t xml:space="preserve">Esimerkki 9.18</w:t>
      </w:r>
    </w:p>
    <w:p>
      <w:r>
        <w:t xml:space="preserve">Hyvä kahvila, joka sai asiakkaiden arvosanan 5/5, on Burger King. Se sijaitsee riverside-alueella lähellä The Eaglea. Se maksaa yli 30 puntaa ja on lapsiystävällinen.</w:t>
      </w:r>
    </w:p>
    <w:p>
      <w:r>
        <w:rPr>
          <w:b/>
        </w:rPr>
        <w:t xml:space="preserve">Tulos</w:t>
      </w:r>
    </w:p>
    <w:p>
      <w:r>
        <w:t xml:space="preserve">Burger King</w:t>
      </w:r>
    </w:p>
    <w:p>
      <w:r>
        <w:rPr>
          <w:b/>
        </w:rPr>
        <w:t xml:space="preserve">Esimerkki 9.19</w:t>
      </w:r>
    </w:p>
    <w:p>
      <w:r>
        <w:t xml:space="preserve">Crowne Plaza -hotellin lähellä, kaupungin keskustassa on Browns Cambridge. Se on ranskalainen kahvila, joka on luokiteltu keskivertokahvilaksi eikä se ole perheystävällinen.</w:t>
      </w:r>
    </w:p>
    <w:p>
      <w:r>
        <w:rPr>
          <w:b/>
        </w:rPr>
        <w:t xml:space="preserve">Tulos</w:t>
      </w:r>
    </w:p>
    <w:p>
      <w:r>
        <w:t xml:space="preserve">Browns Cambridge</w:t>
      </w:r>
    </w:p>
    <w:p>
      <w:r>
        <w:rPr>
          <w:b/>
        </w:rPr>
        <w:t xml:space="preserve">Esimerkki 9.20</w:t>
      </w:r>
    </w:p>
    <w:p>
      <w:r>
        <w:t xml:space="preserve">Giraffe on kohtuuhintainen, lapsiystävällinen kahvila, joka sijaitsee The Bakersin lähellä ja jonka asiakasarvio on 3/5.</w:t>
      </w:r>
    </w:p>
    <w:p>
      <w:r>
        <w:rPr>
          <w:b/>
        </w:rPr>
        <w:t xml:space="preserve">Tulos</w:t>
      </w:r>
    </w:p>
    <w:p>
      <w:r>
        <w:t xml:space="preserve">Kirahvi</w:t>
      </w:r>
    </w:p>
    <w:p>
      <w:r>
        <w:rPr>
          <w:b/>
        </w:rPr>
        <w:t xml:space="preserve">Esimerkki 9.21</w:t>
      </w:r>
    </w:p>
    <w:p>
      <w:r>
        <w:t xml:space="preserve">Stradan lähellä tarjoillaan lapsiystävällistä japanilaista ruokaa Rainbow Vegetarian Café, jolla on alhainen asiakasarviointi ja jonka hintaluokka on yli 30 puntaa.</w:t>
      </w:r>
    </w:p>
    <w:p>
      <w:r>
        <w:rPr>
          <w:b/>
        </w:rPr>
        <w:t xml:space="preserve">Tulos</w:t>
      </w:r>
    </w:p>
    <w:p>
      <w:r>
        <w:t xml:space="preserve">Sateenkaaren kasvisruokakahvila</w:t>
      </w:r>
    </w:p>
    <w:p>
      <w:r>
        <w:rPr>
          <w:b/>
        </w:rPr>
        <w:t xml:space="preserve">Esimerkki 9.22</w:t>
      </w:r>
    </w:p>
    <w:p>
      <w:r>
        <w:t xml:space="preserve">Express by Holiday Inn, joka sijaitsee jokiranta-alueella, lähellä The Rice Boat -ravintolaa, tarjoaa englantilaista ruokaa, on lapsiystävällinen, sillä on korkea asiakasarvosana, ja sen hinta vaihtelee 20 ja 25 punnan välillä.</w:t>
      </w:r>
    </w:p>
    <w:p>
      <w:r>
        <w:rPr>
          <w:b/>
        </w:rPr>
        <w:t xml:space="preserve">Tulos</w:t>
      </w:r>
    </w:p>
    <w:p>
      <w:r>
        <w:t xml:space="preserve">Express by Holiday Inn</w:t>
      </w:r>
    </w:p>
    <w:p>
      <w:r>
        <w:rPr>
          <w:b/>
        </w:rPr>
        <w:t xml:space="preserve">Esimerkki 9.23</w:t>
      </w:r>
    </w:p>
    <w:p>
      <w:r>
        <w:t xml:space="preserve">Crowne Plaza Hotel on intialainen kahvila Browns Cambridgen lähellä kaupungin keskustassa, joka on saanut arvosanan 5/5 ja on perheystävällinen.</w:t>
      </w:r>
    </w:p>
    <w:p>
      <w:r>
        <w:rPr>
          <w:b/>
        </w:rPr>
        <w:t xml:space="preserve">Tulos</w:t>
      </w:r>
    </w:p>
    <w:p>
      <w:r>
        <w:t xml:space="preserve">Crowne Plaza Hotel</w:t>
      </w:r>
    </w:p>
    <w:p>
      <w:r>
        <w:rPr>
          <w:b/>
        </w:rPr>
        <w:t xml:space="preserve">Esimerkki 9.24</w:t>
      </w:r>
    </w:p>
    <w:p>
      <w:r>
        <w:t xml:space="preserve">Jos etsit korkeatasoista kahvilaa, etsi The Dumpling Tree, joka on lapsiystävällinen kahvila joen rannalla Café Sicilian lähellä.</w:t>
      </w:r>
    </w:p>
    <w:p>
      <w:r>
        <w:rPr>
          <w:b/>
        </w:rPr>
        <w:t xml:space="preserve">Tulos</w:t>
      </w:r>
    </w:p>
    <w:p>
      <w:r>
        <w:t xml:space="preserve">Kakkupuu</w:t>
      </w:r>
    </w:p>
    <w:p>
      <w:r>
        <w:rPr>
          <w:b/>
        </w:rPr>
        <w:t xml:space="preserve">Esimerkki 9.25</w:t>
      </w:r>
    </w:p>
    <w:p>
      <w:r>
        <w:t xml:space="preserve">The Bakers on perheystävällinen ravintola, joka sijaitsee lähellä Golden Currya ja tarjoaa kiinalaista ruokaa alle 20 punnan hintaan.</w:t>
      </w:r>
    </w:p>
    <w:p>
      <w:r>
        <w:rPr>
          <w:b/>
        </w:rPr>
        <w:t xml:space="preserve">Tulos</w:t>
      </w:r>
    </w:p>
    <w:p>
      <w:r>
        <w:t xml:space="preserve">Leipurit</w:t>
      </w:r>
    </w:p>
    <w:p>
      <w:r>
        <w:rPr>
          <w:b/>
        </w:rPr>
        <w:t xml:space="preserve">Esimerkki 9.26</w:t>
      </w:r>
    </w:p>
    <w:p>
      <w:r>
        <w:t xml:space="preserve">Halpa, erittäin arvostettu perheystävällinen The Eagle -kahvila sijaitsee kaupungin keskustassa, Burger Kingin lähellä. Se tarjoilee ranskalaista ruokaa.</w:t>
      </w:r>
    </w:p>
    <w:p>
      <w:r>
        <w:rPr>
          <w:b/>
        </w:rPr>
        <w:t xml:space="preserve">Tulos</w:t>
      </w:r>
    </w:p>
    <w:p>
      <w:r>
        <w:t xml:space="preserve">Kotka</w:t>
      </w:r>
    </w:p>
    <w:p>
      <w:r>
        <w:rPr>
          <w:b/>
        </w:rPr>
        <w:t xml:space="preserve">Esimerkki 9.27</w:t>
      </w:r>
    </w:p>
    <w:p>
      <w:r>
        <w:t xml:space="preserve">Halpa hotelli Cambridgen lähellä on Fitzbillies, joka kuuluu Express by Holiday Inn -ketjuun.  Tämä hotelli sai arvosanan 5/5.</w:t>
      </w:r>
    </w:p>
    <w:p>
      <w:r>
        <w:rPr>
          <w:b/>
        </w:rPr>
        <w:t xml:space="preserve">Tulos</w:t>
      </w:r>
    </w:p>
    <w:p>
      <w:r>
        <w:t xml:space="preserve">Fitzbillies</w:t>
      </w:r>
    </w:p>
    <w:p>
      <w:r>
        <w:rPr>
          <w:b/>
        </w:rPr>
        <w:t xml:space="preserve">Esimerkki 9.28</w:t>
      </w:r>
    </w:p>
    <w:p>
      <w:r>
        <w:t xml:space="preserve">The Taste of Cambridge on perheystävällinen kahvila Crowne Plaza -hotellin lähellä jokiranta-alueella, jossa on japanilaista ruokaa.</w:t>
      </w:r>
    </w:p>
    <w:p>
      <w:r>
        <w:rPr>
          <w:b/>
        </w:rPr>
        <w:t xml:space="preserve">Tulos</w:t>
      </w:r>
    </w:p>
    <w:p>
      <w:r>
        <w:t xml:space="preserve">Cambridgen maku</w:t>
      </w:r>
    </w:p>
    <w:p>
      <w:r>
        <w:rPr>
          <w:b/>
        </w:rPr>
        <w:t xml:space="preserve">Esimerkki 9.29</w:t>
      </w:r>
    </w:p>
    <w:p>
      <w:r>
        <w:t xml:space="preserve">Midsummer House on lähellä sushiravintolaa nimeltä All Bar One.  Midsummer House on keskihintainen ja sillä on viiden tähden asiakasarvio.</w:t>
      </w:r>
    </w:p>
    <w:p>
      <w:r>
        <w:rPr>
          <w:b/>
        </w:rPr>
        <w:t xml:space="preserve">Tulos</w:t>
      </w:r>
    </w:p>
    <w:p>
      <w:r>
        <w:t xml:space="preserve">Kaikki paitsi yksi</w:t>
      </w:r>
    </w:p>
    <w:p>
      <w:r>
        <w:rPr>
          <w:b/>
        </w:rPr>
        <w:t xml:space="preserve">Esimerkki 9.30</w:t>
      </w:r>
    </w:p>
    <w:p>
      <w:r>
        <w:t xml:space="preserve">The Vaults sijaitsee lähellä Café Brazilia jokiranta-alueella. Se on kallis kahvila, jonka keskihinta on yli 30 puntaa. Sillä on korkea asiakasarvio.</w:t>
      </w:r>
    </w:p>
    <w:p>
      <w:r>
        <w:rPr>
          <w:b/>
        </w:rPr>
        <w:t xml:space="preserve">Tulos</w:t>
      </w:r>
    </w:p>
    <w:p>
      <w:r>
        <w:t xml:space="preserve">Holvit</w:t>
      </w:r>
    </w:p>
    <w:p>
      <w:r>
        <w:rPr>
          <w:b/>
        </w:rPr>
        <w:t xml:space="preserve">Esimerkki 9.31</w:t>
      </w:r>
    </w:p>
    <w:p>
      <w:r>
        <w:t xml:space="preserve">Jos etsit kohtuuhintaista 1/5 tähden ravintolaa lähellä jokirantaa, Travellers Rest Beefeater on hyvä vaihtoehto - se sijaitsee lähellä Café Adriaticia.</w:t>
      </w:r>
    </w:p>
    <w:p>
      <w:r>
        <w:rPr>
          <w:b/>
        </w:rPr>
        <w:t xml:space="preserve">Tulos</w:t>
      </w:r>
    </w:p>
    <w:p>
      <w:r>
        <w:t xml:space="preserve">Travellers Rest Beefeater</w:t>
      </w:r>
    </w:p>
    <w:p>
      <w:r>
        <w:rPr>
          <w:b/>
        </w:rPr>
        <w:t xml:space="preserve">Esimerkki 9.32</w:t>
      </w:r>
    </w:p>
    <w:p>
      <w:r>
        <w:t xml:space="preserve">Café Adriatic sijaitsee lähellä Travellers Rest Beefeateria kaupungin keskustassa, ja sen tämänhetkinen asiakasarvosana on 3/5, ja hintahaarukka on 20-25 puntaa.</w:t>
      </w:r>
    </w:p>
    <w:p>
      <w:r>
        <w:rPr>
          <w:b/>
        </w:rPr>
        <w:t xml:space="preserve">Tulos</w:t>
      </w:r>
    </w:p>
    <w:p>
      <w:r>
        <w:t xml:space="preserve">Café Adriatic</w:t>
      </w:r>
    </w:p>
    <w:p>
      <w:r>
        <w:rPr>
          <w:b/>
        </w:rPr>
        <w:t xml:space="preserve">Esimerkki 9.33</w:t>
      </w:r>
    </w:p>
    <w:p>
      <w:r>
        <w:t xml:space="preserve">Wildwood on kahvila, joka tarjoaa intialaista ruokaa kohtuulliseen hintaluokkaan. Se sijaitsee lähellä Ranchia. Sen asiakasarvosana on 3 viidestä.</w:t>
      </w:r>
    </w:p>
    <w:p>
      <w:r>
        <w:rPr>
          <w:b/>
        </w:rPr>
        <w:t xml:space="preserve">Tulos</w:t>
      </w:r>
    </w:p>
    <w:p>
      <w:r>
        <w:t xml:space="preserve">Wildwood</w:t>
      </w:r>
    </w:p>
    <w:p>
      <w:r>
        <w:rPr>
          <w:b/>
        </w:rPr>
        <w:t xml:space="preserve">Esimerkki 9.34</w:t>
      </w:r>
    </w:p>
    <w:p>
      <w:r>
        <w:t xml:space="preserve">The Cricketers on kahvila, joka tarjoaa asiakkailleen pikaruokaa. Se sijaitsee lähellä The Portland Armsia, sen luokitus on 1 tähti 5:stä ja se on lapsiystävällinen.</w:t>
      </w:r>
    </w:p>
    <w:p>
      <w:r>
        <w:rPr>
          <w:b/>
        </w:rPr>
        <w:t xml:space="preserve">Tulos</w:t>
      </w:r>
    </w:p>
    <w:p>
      <w:r>
        <w:t xml:space="preserve">Kriketinpelaajat</w:t>
      </w:r>
    </w:p>
    <w:p>
      <w:r>
        <w:rPr>
          <w:b/>
        </w:rPr>
        <w:t xml:space="preserve">Esimerkki 9.35</w:t>
      </w:r>
    </w:p>
    <w:p>
      <w:r>
        <w:t xml:space="preserve">Café Brazil, keskustan kahvila, josta on näköala joelle, on keskitason kahvila. The Vaults, naapuripaikka, on alle korttelin päässä saman joen varrella.</w:t>
      </w:r>
    </w:p>
    <w:p>
      <w:r>
        <w:rPr>
          <w:b/>
        </w:rPr>
        <w:t xml:space="preserve">Tulos</w:t>
      </w:r>
    </w:p>
    <w:p>
      <w:r>
        <w:t xml:space="preserve">Café Brazil</w:t>
      </w:r>
    </w:p>
    <w:p>
      <w:r>
        <w:rPr>
          <w:b/>
        </w:rPr>
        <w:t xml:space="preserve">Esimerkki 9.36</w:t>
      </w:r>
    </w:p>
    <w:p>
      <w:r>
        <w:t xml:space="preserve">The Plough on ystävällinen pubi lähellä Café Rougea Dulwichissa, ja se tarjoilee kävijöilleen hyvää ja tuoretta ranskalaista ruokaa edulliseen hintaan. Valitettavasti se ei ole lapsiystävällinen.</w:t>
      </w:r>
    </w:p>
    <w:p>
      <w:r>
        <w:rPr>
          <w:b/>
        </w:rPr>
        <w:t xml:space="preserve">Tulos</w:t>
      </w:r>
    </w:p>
    <w:p>
      <w:r>
        <w:t xml:space="preserve">The Plough</w:t>
      </w:r>
    </w:p>
    <w:p>
      <w:r>
        <w:rPr>
          <w:b/>
        </w:rPr>
        <w:t xml:space="preserve">Esimerkki 9.37</w:t>
      </w:r>
    </w:p>
    <w:p>
      <w:r>
        <w:t xml:space="preserve">Cotto on kahvila, joka tarjoaa herkullista intialaista ruokaa, ja vaikka hintaluokka on korkea, voit olla iloinen tietäessäsi, että Cottolla on korkeat asiakasarviot. Se sijaitsee Riversidessa lähellä The Portland Armsia.</w:t>
      </w:r>
    </w:p>
    <w:p>
      <w:r>
        <w:rPr>
          <w:b/>
        </w:rPr>
        <w:t xml:space="preserve">Tulos</w:t>
      </w:r>
    </w:p>
    <w:p>
      <w:r>
        <w:t xml:space="preserve">Cotto</w:t>
      </w:r>
    </w:p>
    <w:p>
      <w:r>
        <w:rPr>
          <w:b/>
        </w:rPr>
        <w:t xml:space="preserve">Esimerkki 9.38</w:t>
      </w:r>
    </w:p>
    <w:p>
      <w:r>
        <w:t xml:space="preserve">Ranch-kahvila sijaitsee lähellä kaupungin laitamilla, ja Wildwood on lähellä.  Ranch tarjoaa myös kevyitä ateriavaihtoehtoja.</w:t>
      </w:r>
    </w:p>
    <w:p>
      <w:r>
        <w:rPr>
          <w:b/>
        </w:rPr>
        <w:t xml:space="preserve">Tulos</w:t>
      </w:r>
    </w:p>
    <w:p>
      <w:r>
        <w:t xml:space="preserve">Ranch</w:t>
      </w:r>
    </w:p>
    <w:p>
      <w:r>
        <w:rPr>
          <w:b/>
        </w:rPr>
        <w:t xml:space="preserve">Esimerkki 9.39</w:t>
      </w:r>
    </w:p>
    <w:p>
      <w:r>
        <w:t xml:space="preserve">The Portland Arms, joka sijaitsee lähellä The Cricketersia, on kahvila, jossa tarjoillaan italialaista ruokaa.  Tämän vain aikuisille tarkoitetun kahvilan keskimääräinen asiakasarvio on alhainen.</w:t>
      </w:r>
    </w:p>
    <w:p>
      <w:r>
        <w:rPr>
          <w:b/>
        </w:rPr>
        <w:t xml:space="preserve">Tulos</w:t>
      </w:r>
    </w:p>
    <w:p>
      <w:r>
        <w:t xml:space="preserve">Portland Arms</w:t>
      </w:r>
    </w:p>
    <w:p>
      <w:r>
        <w:rPr>
          <w:b/>
        </w:rPr>
        <w:t xml:space="preserve">Esimerkki 9.40</w:t>
      </w:r>
    </w:p>
    <w:p>
      <w:r>
        <w:t xml:space="preserve">Clare Hall, joka sijaitsee lähellä Bibimbap Housea ja jokirantaa, on pikaruokaravintola, joka tarjoaa ruokaa keskihintaiseen hintaan.</w:t>
      </w:r>
    </w:p>
    <w:p>
      <w:r>
        <w:rPr>
          <w:b/>
        </w:rPr>
        <w:t xml:space="preserve">Tulos</w:t>
      </w:r>
    </w:p>
    <w:p>
      <w:r>
        <w:t xml:space="preserve">Clare Hall</w:t>
      </w:r>
    </w:p>
    <w:p>
      <w:r>
        <w:rPr>
          <w:b/>
        </w:rPr>
        <w:t xml:space="preserve">Esimerkki 9.41</w:t>
      </w:r>
    </w:p>
    <w:p>
      <w:r>
        <w:t xml:space="preserve">Avalon on mukava kahvila Riversiden alueella lähellä Blue Spicea, jossa on alhaiset hinnat, suuri asiakaskunta ja ihana perheilmapiiri.</w:t>
      </w:r>
    </w:p>
    <w:p>
      <w:r>
        <w:rPr>
          <w:b/>
        </w:rPr>
        <w:t xml:space="preserve">Tulos</w:t>
      </w:r>
    </w:p>
    <w:p>
      <w:r>
        <w:t xml:space="preserve">Avalon</w:t>
      </w:r>
    </w:p>
    <w:p>
      <w:r>
        <w:rPr>
          <w:b/>
        </w:rPr>
        <w:t xml:space="preserve">Esimerkki 9.42</w:t>
      </w:r>
    </w:p>
    <w:p>
      <w:r>
        <w:t xml:space="preserve">Kalliin ravintola, jolla on keskimääräinen luokitus, on The Twenty Two. Se sijaitsee lähellä The Rice Boat -ravintolaa jokiranta-alueella, ja se on lapsiystävällinen.</w:t>
      </w:r>
    </w:p>
    <w:p>
      <w:r>
        <w:rPr>
          <w:b/>
        </w:rPr>
        <w:t xml:space="preserve">Tulos</w:t>
      </w:r>
    </w:p>
    <w:p>
      <w:r>
        <w:t xml:space="preserve">Kaksikymmentäkaksi</w:t>
      </w:r>
    </w:p>
    <w:p>
      <w:r>
        <w:rPr>
          <w:b/>
        </w:rPr>
        <w:t xml:space="preserve">Esimerkki 9.43</w:t>
      </w:r>
    </w:p>
    <w:p>
      <w:r>
        <w:t xml:space="preserve">Fitzbilliesin lähellä on englantilaista ruokaa tarjoileva ravintola nimeltä The Six Bells, jonka hintaluokka on alle 20 puntaa.</w:t>
      </w:r>
    </w:p>
    <w:p>
      <w:r>
        <w:rPr>
          <w:b/>
        </w:rPr>
        <w:t xml:space="preserve">Tulos</w:t>
      </w:r>
    </w:p>
    <w:p>
      <w:r>
        <w:t xml:space="preserve">Kuusi kelloa</w:t>
      </w:r>
    </w:p>
    <w:p>
      <w:r>
        <w:rPr>
          <w:b/>
        </w:rPr>
        <w:t xml:space="preserve">Esimerkki 9.44</w:t>
      </w:r>
    </w:p>
    <w:p>
      <w:r>
        <w:t xml:space="preserve">Clowns on intialaista ruokaa tarjoava kahvila, joka sijaitsee jokirannassa. Se on lähellä Clare Hallia. Sen asiakasarvosana on 5/5.</w:t>
      </w:r>
    </w:p>
    <w:p>
      <w:r>
        <w:rPr>
          <w:b/>
        </w:rPr>
        <w:t xml:space="preserve">Tulos</w:t>
      </w:r>
    </w:p>
    <w:p>
      <w:r>
        <w:t xml:space="preserve">Klovnit</w:t>
      </w:r>
    </w:p>
    <w:p>
      <w:r>
        <w:rPr>
          <w:b/>
        </w:rPr>
        <w:t xml:space="preserve">Esimerkki 9.45</w:t>
      </w:r>
    </w:p>
    <w:p>
      <w:r>
        <w:t xml:space="preserve">The Wrestlers on kypsä italialainen kahvila lähellä jokirantaa, jossa on kilpailukykyinen ruokalista alle 20 punnan hintaan, lähellä Raja Indian Cuisine -ravintolaa.</w:t>
      </w:r>
    </w:p>
    <w:p>
      <w:r>
        <w:rPr>
          <w:b/>
        </w:rPr>
        <w:t xml:space="preserve">Tulos</w:t>
      </w:r>
    </w:p>
    <w:p>
      <w:r>
        <w:t xml:space="preserve">Painijat</w:t>
      </w:r>
    </w:p>
    <w:p>
      <w:r>
        <w:rPr>
          <w:b/>
        </w:rPr>
        <w:t xml:space="preserve">Esimerkki 9.46</w:t>
      </w:r>
    </w:p>
    <w:p>
      <w:r>
        <w:t xml:space="preserve">Browns Cambridge tarjoilee italialaista ruokaa ja on perheystävällinen. Se sijaitsee aivan joen rannalla Crown Plaza -hotellin vieressä, ja se on toistaiseksi saanut vain yhden tähden arvosanan.</w:t>
      </w:r>
    </w:p>
    <w:p>
      <w:r>
        <w:rPr>
          <w:b/>
        </w:rPr>
        <w:t xml:space="preserve">Tulos</w:t>
      </w:r>
    </w:p>
    <w:p>
      <w:r>
        <w:t xml:space="preserve">Browns Cambridge</w:t>
      </w:r>
    </w:p>
    <w:p>
      <w:r>
        <w:rPr>
          <w:b/>
        </w:rPr>
        <w:t xml:space="preserve">Esimerkki 9.47</w:t>
      </w:r>
    </w:p>
    <w:p>
      <w:r>
        <w:t xml:space="preserve">Keskustassa lähellä The Rice Boat -ravintolaa sijaitsee intialainen ravintola nimeltä Loch Fyne, jolla on 5/5 asiakasarviota.</w:t>
      </w:r>
    </w:p>
    <w:p>
      <w:r>
        <w:rPr>
          <w:b/>
        </w:rPr>
        <w:t xml:space="preserve">Tulos</w:t>
      </w:r>
    </w:p>
    <w:p>
      <w:r>
        <w:t xml:space="preserve">Loch Fyne</w:t>
      </w:r>
    </w:p>
    <w:p>
      <w:r>
        <w:rPr>
          <w:b/>
        </w:rPr>
        <w:t xml:space="preserve">Esimerkki 9.48</w:t>
      </w:r>
    </w:p>
    <w:p>
      <w:r>
        <w:t xml:space="preserve">Rice Boat ei ole perheystävällinen. Heidän asiakasarvionsa on 5/5. He tarjoilevat japanilaista ruokaa. Ne sijaitsevat jokiranta-alueella Express by Holiday Innin lähellä. Heidän hintaluokkansa on halpa.</w:t>
      </w:r>
    </w:p>
    <w:p>
      <w:r>
        <w:rPr>
          <w:b/>
        </w:rPr>
        <w:t xml:space="preserve">Tulos</w:t>
      </w:r>
    </w:p>
    <w:p>
      <w:r>
        <w:t xml:space="preserve">Riisivene</w:t>
      </w:r>
    </w:p>
    <w:p>
      <w:r>
        <w:rPr>
          <w:b/>
        </w:rPr>
        <w:t xml:space="preserve">Esimerkki 9.49</w:t>
      </w:r>
    </w:p>
    <w:p>
      <w:r>
        <w:t xml:space="preserve">The Rice Boat on keskihintainen ravintola, joka sijaitsee Express by Holiday Inn -hotellin lähellä. Sijaitsee lähellä jokea ja on perheystävällinen.</w:t>
      </w:r>
    </w:p>
    <w:p>
      <w:r>
        <w:rPr>
          <w:b/>
        </w:rPr>
        <w:t xml:space="preserve">Tulos</w:t>
      </w:r>
    </w:p>
    <w:p>
      <w:r>
        <w:t xml:space="preserve">Riisivene</w:t>
      </w:r>
    </w:p>
    <w:p>
      <w:r>
        <w:rPr>
          <w:b/>
        </w:rPr>
        <w:t xml:space="preserve">Esimerkki 9.50</w:t>
      </w:r>
    </w:p>
    <w:p>
      <w:r>
        <w:t xml:space="preserve">Clowns sijaitsee jokiranta-alueella lähellä Clare Hallia. se on kahvila, joka tarjoilee japanilaista ruokaa ja jolla on alhainen asiakasarvio.</w:t>
      </w:r>
    </w:p>
    <w:p>
      <w:r>
        <w:rPr>
          <w:b/>
        </w:rPr>
        <w:t xml:space="preserve">Tulos</w:t>
      </w:r>
    </w:p>
    <w:p>
      <w:r>
        <w:t xml:space="preserve">Klovnit</w:t>
      </w:r>
    </w:p>
    <w:p>
      <w:r>
        <w:rPr>
          <w:b/>
        </w:rPr>
        <w:t xml:space="preserve">Esimerkki 9.51</w:t>
      </w:r>
    </w:p>
    <w:p>
      <w:r>
        <w:t xml:space="preserve">Lähellä Portland Arms, kaupungin keskustassa kaupungin, on 3of5 tähteä kahvila hinta kohtalainen nimeltään Cotto, palvelee pikaruoka</w:t>
      </w:r>
    </w:p>
    <w:p>
      <w:r>
        <w:rPr>
          <w:b/>
        </w:rPr>
        <w:t xml:space="preserve">Tulos</w:t>
      </w:r>
    </w:p>
    <w:p>
      <w:r>
        <w:t xml:space="preserve">Cotto</w:t>
      </w:r>
    </w:p>
    <w:p>
      <w:r>
        <w:rPr>
          <w:b/>
        </w:rPr>
        <w:t xml:space="preserve">Esimerkki 9.52</w:t>
      </w:r>
    </w:p>
    <w:p>
      <w:r>
        <w:t xml:space="preserve">The Rice Boat, lapsiystävällinen ravintola, joka tarjoilee erittäin arvostettua italialaista ruokaa, on yli 30 euron hintainen ja sijaitsee Express by Holiday Inn -hotellin lähellä. Tämä ravintola löytyy joen varrella.</w:t>
      </w:r>
    </w:p>
    <w:p>
      <w:r>
        <w:rPr>
          <w:b/>
        </w:rPr>
        <w:t xml:space="preserve">Tulos</w:t>
      </w:r>
    </w:p>
    <w:p>
      <w:r>
        <w:t xml:space="preserve">Riisivene</w:t>
      </w:r>
    </w:p>
    <w:p>
      <w:r>
        <w:rPr>
          <w:b/>
        </w:rPr>
        <w:t xml:space="preserve">Esimerkki 9.53</w:t>
      </w:r>
    </w:p>
    <w:p>
      <w:r>
        <w:t xml:space="preserve">The Punter on kahvilalaiva, joka tarjoilee intialaista ruokaa yli 30 punnan hintaan ja jolla on korkea asiakasarvosana, ja se on lapsiystävällinen lähellä Café Siciliaa.</w:t>
      </w:r>
    </w:p>
    <w:p>
      <w:r>
        <w:rPr>
          <w:b/>
        </w:rPr>
        <w:t xml:space="preserve">Tulos</w:t>
      </w:r>
    </w:p>
    <w:p>
      <w:r>
        <w:t xml:space="preserve">Punter</w:t>
      </w:r>
    </w:p>
    <w:p>
      <w:r>
        <w:rPr>
          <w:b/>
        </w:rPr>
        <w:t xml:space="preserve">Esimerkki 9.54</w:t>
      </w:r>
    </w:p>
    <w:p>
      <w:r>
        <w:t xml:space="preserve">The Punter on japanilaista ruokaa tarjoileva kahvila, jonka hintaluokka on edullinen ja jonka asiakasarvosana on 5/5. Se voi sijaita lähellä Café Siciliaa, mutta se ei ole perheystävällinen.</w:t>
      </w:r>
    </w:p>
    <w:p>
      <w:r>
        <w:rPr>
          <w:b/>
        </w:rPr>
        <w:t xml:space="preserve">Tulos</w:t>
      </w:r>
    </w:p>
    <w:p>
      <w:r>
        <w:t xml:space="preserve">Punter</w:t>
      </w:r>
    </w:p>
    <w:p>
      <w:r>
        <w:rPr>
          <w:b/>
        </w:rPr>
        <w:t xml:space="preserve">Esimerkki 9.55</w:t>
      </w:r>
    </w:p>
    <w:p>
      <w:r>
        <w:t xml:space="preserve">Onkohan Riversiden lähellä kahvilaa, joka tarjoaa japanilaista ruokaa? Minun on vaikea löytää sellaista. Lähin löytämäni oli The Mill, joka sijaitsee The Sorrentossa.</w:t>
      </w:r>
    </w:p>
    <w:p>
      <w:r>
        <w:rPr>
          <w:b/>
        </w:rPr>
        <w:t xml:space="preserve">Tulos</w:t>
      </w:r>
    </w:p>
    <w:p>
      <w:r>
        <w:t xml:space="preserve">Mylly</w:t>
      </w:r>
    </w:p>
    <w:p>
      <w:r>
        <w:rPr>
          <w:b/>
        </w:rPr>
        <w:t xml:space="preserve">Esimerkki 9.56</w:t>
      </w:r>
    </w:p>
    <w:p>
      <w:r>
        <w:t xml:space="preserve">Emme tarjoa lapsiystävällistä ympäristöä. The Ploughissa tarjoillaan japanilaista ruokaa. Café Rougen lähellä sijaitseva pubimme on erittäin edullinen. Sijaitsee kaupungin keskustassa</w:t>
      </w:r>
    </w:p>
    <w:p>
      <w:r>
        <w:rPr>
          <w:b/>
        </w:rPr>
        <w:t xml:space="preserve">Tulos</w:t>
      </w:r>
    </w:p>
    <w:p>
      <w:r>
        <w:t xml:space="preserve">The Plough</w:t>
      </w:r>
    </w:p>
    <w:p>
      <w:r>
        <w:rPr>
          <w:b/>
        </w:rPr>
        <w:t xml:space="preserve">Esimerkki 9.57</w:t>
      </w:r>
    </w:p>
    <w:p>
      <w:r>
        <w:t xml:space="preserve">Strada on erittäin arvostettu kiinalainen ravintola, joka sijaitsee lähellä Rainbow Vegetarian Cafén ravintolaa. Sijainti ei ole lapsiystävällinen; keskimääräinen pöytä 20-25 puntaa.</w:t>
      </w:r>
    </w:p>
    <w:p>
      <w:r>
        <w:rPr>
          <w:b/>
        </w:rPr>
        <w:t xml:space="preserve">Tulos</w:t>
      </w:r>
    </w:p>
    <w:p>
      <w:r>
        <w:t xml:space="preserve">Strada</w:t>
      </w:r>
    </w:p>
    <w:p>
      <w:r>
        <w:rPr>
          <w:b/>
        </w:rPr>
        <w:t xml:space="preserve">Esimerkki 9.58</w:t>
      </w:r>
    </w:p>
    <w:p>
      <w:r>
        <w:t xml:space="preserve">Rainbow Vegetarian Cafén lähellä, jokiranta-alueella, on pubi nimeltä The Golden Palace, jonka hinta on yli 30 puntaa.</w:t>
      </w:r>
    </w:p>
    <w:p>
      <w:r>
        <w:rPr>
          <w:b/>
        </w:rPr>
        <w:t xml:space="preserve">Tulos</w:t>
      </w:r>
    </w:p>
    <w:p>
      <w:r>
        <w:t xml:space="preserve">Kultainen palatsi</w:t>
      </w:r>
    </w:p>
    <w:p>
      <w:r>
        <w:rPr>
          <w:b/>
        </w:rPr>
        <w:t xml:space="preserve">Esimerkki 9.59</w:t>
      </w:r>
    </w:p>
    <w:p>
      <w:r>
        <w:t xml:space="preserve">Korkean hintaluokan The Punter on kahvila, joka tarjoaa intialaista ruokaa. Se ei ole lapsiystävällinen, ja sen asiakasarvosana on 1 viidestä. Se sijaitsee Café Sicilian lähellä.</w:t>
      </w:r>
    </w:p>
    <w:p>
      <w:r>
        <w:rPr>
          <w:b/>
        </w:rPr>
        <w:t xml:space="preserve">Tulos</w:t>
      </w:r>
    </w:p>
    <w:p>
      <w:r>
        <w:t xml:space="preserve">Punter</w:t>
      </w:r>
    </w:p>
    <w:p>
      <w:r>
        <w:rPr>
          <w:b/>
        </w:rPr>
        <w:t xml:space="preserve">Esimerkki 9.60</w:t>
      </w:r>
    </w:p>
    <w:p>
      <w:r>
        <w:t xml:space="preserve">The Rice Boat tarjoilee italialaista ruokaa kaupungin keskustassa Express by Holiday Inn -hotellin lähellä. Sen hintahaarukka on 20-25 puntaa, ja se on asiakkaiden suosiossa, mutta se ei ole lapsiystävällinen.</w:t>
      </w:r>
    </w:p>
    <w:p>
      <w:r>
        <w:rPr>
          <w:b/>
        </w:rPr>
        <w:t xml:space="preserve">Tulos</w:t>
      </w:r>
    </w:p>
    <w:p>
      <w:r>
        <w:t xml:space="preserve">Riisivene</w:t>
      </w:r>
    </w:p>
    <w:p>
      <w:r>
        <w:rPr>
          <w:b/>
        </w:rPr>
        <w:t xml:space="preserve">Esimerkki 9.61</w:t>
      </w:r>
    </w:p>
    <w:p>
      <w:r>
        <w:t xml:space="preserve">Golden Curry on ei-ystävällinen, englantilaista ruokaa tarjoileva ravintola. Sillä on alhainen luokitus, mutta se sijaitsee keskustassa lähellä Café Rougea.</w:t>
      </w:r>
    </w:p>
    <w:p>
      <w:r>
        <w:rPr>
          <w:b/>
        </w:rPr>
        <w:t xml:space="preserve">Tulos</w:t>
      </w:r>
    </w:p>
    <w:p>
      <w:r>
        <w:t xml:space="preserve">Kultainen curry</w:t>
      </w:r>
    </w:p>
    <w:p>
      <w:r>
        <w:rPr>
          <w:b/>
        </w:rPr>
        <w:t xml:space="preserve">Esimerkki 9.62</w:t>
      </w:r>
    </w:p>
    <w:p>
      <w:r>
        <w:t xml:space="preserve">The Eagle on intialaista ruokaa tarjoileva kahvila, jolla on alhainen asiakasarvosana alle 20 punnan aterioilla ja joka on perheystävällinen kaupungin keskusta-alueella lähellä Burger Kingiä.</w:t>
      </w:r>
    </w:p>
    <w:p>
      <w:r>
        <w:rPr>
          <w:b/>
        </w:rPr>
        <w:t xml:space="preserve">Tulos</w:t>
      </w:r>
    </w:p>
    <w:p>
      <w:r>
        <w:t xml:space="preserve">Kotka</w:t>
      </w:r>
    </w:p>
    <w:p>
      <w:r>
        <w:rPr>
          <w:b/>
        </w:rPr>
        <w:t xml:space="preserve">Esimerkki 9.63</w:t>
      </w:r>
    </w:p>
    <w:p>
      <w:r>
        <w:t xml:space="preserve">Jos haluat kokea italialaista ruokaa ja lapsiystävällisen ruokailun, käy The Waterman -ravintolassa, joka sijaitsee Crowne Plaza -hotellin lähellä.</w:t>
      </w:r>
    </w:p>
    <w:p>
      <w:r>
        <w:rPr>
          <w:b/>
        </w:rPr>
        <w:t xml:space="preserve">Tulos</w:t>
      </w:r>
    </w:p>
    <w:p>
      <w:r>
        <w:t xml:space="preserve">Vesimies</w:t>
      </w:r>
    </w:p>
    <w:p>
      <w:r>
        <w:rPr>
          <w:b/>
        </w:rPr>
        <w:t xml:space="preserve">Esimerkki 9.64</w:t>
      </w:r>
    </w:p>
    <w:p>
      <w:r>
        <w:t xml:space="preserve">Blue Spice on halpa kahvila, jolla on 5 arvosanaa 5:stä. Se sijaitsee lähellä Avalonia ja jokiranta-aluetta, ja se on perheystävällinen.</w:t>
      </w:r>
    </w:p>
    <w:p>
      <w:r>
        <w:rPr>
          <w:b/>
        </w:rPr>
        <w:t xml:space="preserve">Tulos</w:t>
      </w:r>
    </w:p>
    <w:p>
      <w:r>
        <w:t xml:space="preserve">Sininen mauste</w:t>
      </w:r>
    </w:p>
    <w:p>
      <w:r>
        <w:rPr>
          <w:b/>
        </w:rPr>
        <w:t xml:space="preserve">Esimerkki 9.65</w:t>
      </w:r>
    </w:p>
    <w:p>
      <w:r>
        <w:t xml:space="preserve">Rice Boat sijaitsee kaupungin keskustassa Express by Holiday Inn -hotellin lähellä. Ravintola on korkeassa hintaluokassa, ja asiakkaat pitävät sitä vain keskitasoisena. Sitä ei pidetä lapsiystävällisenä ruokapaikkana.</w:t>
      </w:r>
    </w:p>
    <w:p>
      <w:r>
        <w:rPr>
          <w:b/>
        </w:rPr>
        <w:t xml:space="preserve">Tulos</w:t>
      </w:r>
    </w:p>
    <w:p>
      <w:r>
        <w:t xml:space="preserve">Riisivene</w:t>
      </w:r>
    </w:p>
    <w:p>
      <w:r>
        <w:rPr>
          <w:b/>
        </w:rPr>
        <w:t xml:space="preserve">Esimerkki 9.66</w:t>
      </w:r>
    </w:p>
    <w:p>
      <w:r>
        <w:t xml:space="preserve">Alimentum sijaitsee Cambridgen joen rannalla hyvin lähellä Yippee Noodle Baria, ja se tunnetaan pikaruokailustaan, ja sen asiakasarvosana on keskimäärin, joten kannattaa kokeilla tätä ravintolaa.</w:t>
      </w:r>
    </w:p>
    <w:p>
      <w:r>
        <w:rPr>
          <w:b/>
        </w:rPr>
        <w:t xml:space="preserve">Tulos</w:t>
      </w:r>
    </w:p>
    <w:p>
      <w:r>
        <w:t xml:space="preserve">Alimentum</w:t>
      </w:r>
    </w:p>
    <w:p>
      <w:r>
        <w:rPr>
          <w:b/>
        </w:rPr>
        <w:t xml:space="preserve">Esimerkki 9.67</w:t>
      </w:r>
    </w:p>
    <w:p>
      <w:r>
        <w:t xml:space="preserve">The Eagle on kahvila, jossa tarjoillaan pikaruokaa.  Se sijaitsee kaupungin keskustassa lähellä Burger Kingiä.  Se on halpa ja perheystävällinen.</w:t>
      </w:r>
    </w:p>
    <w:p>
      <w:r>
        <w:rPr>
          <w:b/>
        </w:rPr>
        <w:t xml:space="preserve">Tulos</w:t>
      </w:r>
    </w:p>
    <w:p>
      <w:r>
        <w:t xml:space="preserve">Kotka</w:t>
      </w:r>
    </w:p>
    <w:p>
      <w:r>
        <w:rPr>
          <w:b/>
        </w:rPr>
        <w:t xml:space="preserve">Esimerkki 9.68</w:t>
      </w:r>
    </w:p>
    <w:p>
      <w:r>
        <w:t xml:space="preserve">Express by Holiday Inn -hotellin lähellä kaupungin keskustassa on perheystävällinen japanilainen ravintola nimeltä The Rice Boat, jonka hintaluokka on alle 20 puntaa ja jonka asiakasarvosana on alhainen.</w:t>
      </w:r>
    </w:p>
    <w:p>
      <w:r>
        <w:rPr>
          <w:b/>
        </w:rPr>
        <w:t xml:space="preserve">Tulos</w:t>
      </w:r>
    </w:p>
    <w:p>
      <w:r>
        <w:t xml:space="preserve">Riisivene</w:t>
      </w:r>
    </w:p>
    <w:p>
      <w:r>
        <w:rPr>
          <w:b/>
        </w:rPr>
        <w:t xml:space="preserve">Esimerkki 9.69</w:t>
      </w:r>
    </w:p>
    <w:p>
      <w:r>
        <w:t xml:space="preserve">The Rice Boat sijaitsee kaupungin keskustassa Express by Holiday Inn -hotellin lähellä. Se on lapsiystävällinen ja sen asiakasarvosana on korkea. Siellä tarjoillaan intialaista ruokaa 20-25 punnan hintaluokassa.</w:t>
      </w:r>
    </w:p>
    <w:p>
      <w:r>
        <w:rPr>
          <w:b/>
        </w:rPr>
        <w:t xml:space="preserve">Tulos</w:t>
      </w:r>
    </w:p>
    <w:p>
      <w:r>
        <w:t xml:space="preserve">Riisivene</w:t>
      </w:r>
    </w:p>
    <w:p>
      <w:r>
        <w:rPr>
          <w:b/>
        </w:rPr>
        <w:t xml:space="preserve">Esimerkki 9.70</w:t>
      </w:r>
    </w:p>
    <w:p>
      <w:r>
        <w:t xml:space="preserve">The Eagle on kahvila lähellä Burger King by Riverside-alueella, joka tarjoaa ranskalaista ruokaa. sen hinta on yli 30 puntaa, jolla on alhainen asiakasarviointi ja se on lapsiystävällinen.</w:t>
      </w:r>
    </w:p>
    <w:p>
      <w:r>
        <w:rPr>
          <w:b/>
        </w:rPr>
        <w:t xml:space="preserve">Tulos</w:t>
      </w:r>
    </w:p>
    <w:p>
      <w:r>
        <w:t xml:space="preserve">Kotka</w:t>
      </w:r>
    </w:p>
    <w:p>
      <w:r>
        <w:rPr>
          <w:b/>
        </w:rPr>
        <w:t xml:space="preserve">Esimerkki 9.71</w:t>
      </w:r>
    </w:p>
    <w:p>
      <w:r>
        <w:t xml:space="preserve">Strada tarjoilee intialaista ruokaa 20-25 punnan hintaan. Se on saanut hyvät asiakasarviot, ja se on lapsiystävällinen. Se sijaitsee lähellä Rainbow Vegetarian Café -ravintolaa.</w:t>
      </w:r>
    </w:p>
    <w:p>
      <w:r>
        <w:rPr>
          <w:b/>
        </w:rPr>
        <w:t xml:space="preserve">Tulos</w:t>
      </w:r>
    </w:p>
    <w:p>
      <w:r>
        <w:t xml:space="preserve">Strada</w:t>
      </w:r>
    </w:p>
    <w:p>
      <w:r>
        <w:rPr>
          <w:b/>
        </w:rPr>
        <w:t xml:space="preserve">Esimerkki 9.72</w:t>
      </w:r>
    </w:p>
    <w:p>
      <w:r>
        <w:t xml:space="preserve">Tutustu The Cricketers -kahvilaan Portland Armsin lähellä. Poikkea perheen kanssa nauttimaan laadukkaasta japanilaisesta ruoasta.</w:t>
      </w:r>
    </w:p>
    <w:p>
      <w:r>
        <w:rPr>
          <w:b/>
        </w:rPr>
        <w:t xml:space="preserve">Tulos</w:t>
      </w:r>
    </w:p>
    <w:p>
      <w:r>
        <w:t xml:space="preserve">Kriketinpelaajat</w:t>
      </w:r>
    </w:p>
    <w:p>
      <w:r>
        <w:rPr>
          <w:b/>
        </w:rPr>
        <w:t xml:space="preserve">Esimerkki 9.73</w:t>
      </w:r>
    </w:p>
    <w:p>
      <w:r>
        <w:t xml:space="preserve">Express by Holiday Inn -hotellin lähellä kaupungin keskustassa sijaitseva The Rice Boat maksaa yli 30 puntaa englantilaisesta ruoasta, eikä se ole perheystävällinen, mutta sillä on hyvät arvostelut.</w:t>
      </w:r>
    </w:p>
    <w:p>
      <w:r>
        <w:rPr>
          <w:b/>
        </w:rPr>
        <w:t xml:space="preserve">Tulos</w:t>
      </w:r>
    </w:p>
    <w:p>
      <w:r>
        <w:t xml:space="preserve">Riisivene</w:t>
      </w:r>
    </w:p>
    <w:p>
      <w:r>
        <w:rPr>
          <w:b/>
        </w:rPr>
        <w:t xml:space="preserve">Esimerkki 9.74</w:t>
      </w:r>
    </w:p>
    <w:p>
      <w:r>
        <w:t xml:space="preserve">Keskustan alueella sijaitseva The Wrestlers -kahvila, joka sijaitsee Raja Indian Cuisine -ravintolan vieressä, on vaihtoehto japanilaiselle ruoalle.  Tämä ei ole perheystävällinen kahvila.  Tässä kahvilassa on keskihintainen ruokalista.</w:t>
      </w:r>
    </w:p>
    <w:p>
      <w:r>
        <w:rPr>
          <w:b/>
        </w:rPr>
        <w:t xml:space="preserve">Tulos</w:t>
      </w:r>
    </w:p>
    <w:p>
      <w:r>
        <w:t xml:space="preserve">Painijat</w:t>
      </w:r>
    </w:p>
    <w:p>
      <w:r>
        <w:rPr>
          <w:b/>
        </w:rPr>
        <w:t xml:space="preserve">Esimerkki 9.75</w:t>
      </w:r>
    </w:p>
    <w:p>
      <w:r>
        <w:t xml:space="preserve">The Eagle on riverside-alueella sijaitseva kahvila, joka myy ranskalaista ruokaa enintään 20 punnan hintaan, eikä sillä ole hyviä asiakasarvioita.  Löydät sen Burger Kingin läheltä, mutta se ei ole perheystävällinen.</w:t>
      </w:r>
    </w:p>
    <w:p>
      <w:r>
        <w:rPr>
          <w:b/>
        </w:rPr>
        <w:t xml:space="preserve">Tulos</w:t>
      </w:r>
    </w:p>
    <w:p>
      <w:r>
        <w:t xml:space="preserve">Kotka</w:t>
      </w:r>
    </w:p>
    <w:p>
      <w:r>
        <w:rPr>
          <w:b/>
        </w:rPr>
        <w:t xml:space="preserve">Esimerkki 9.76</w:t>
      </w:r>
    </w:p>
    <w:p>
      <w:r>
        <w:t xml:space="preserve">The Six Bellsin lähellä on paikka, jossa tarjoillaan englantilaista ruokaa. Sen nimi on Fitzbillies, ja hinnat ovat yleensä 20-25 puntaa.</w:t>
      </w:r>
    </w:p>
    <w:p>
      <w:r>
        <w:rPr>
          <w:b/>
        </w:rPr>
        <w:t xml:space="preserve">Tulos</w:t>
      </w:r>
    </w:p>
    <w:p>
      <w:r>
        <w:t xml:space="preserve">Fitzbillies</w:t>
      </w:r>
    </w:p>
    <w:p>
      <w:r>
        <w:rPr>
          <w:b/>
        </w:rPr>
        <w:t xml:space="preserve">Esimerkki 9.77</w:t>
      </w:r>
    </w:p>
    <w:p>
      <w:r>
        <w:t xml:space="preserve">Golden Curry on lapsiystävällinen italialainen ravintola, joka sijaitsee Riversidessa, lähellä Café Rougea. Sen asiakasarvosana on 1 viidestä.</w:t>
      </w:r>
    </w:p>
    <w:p>
      <w:r>
        <w:rPr>
          <w:b/>
        </w:rPr>
        <w:t xml:space="preserve">Tulos</w:t>
      </w:r>
    </w:p>
    <w:p>
      <w:r>
        <w:t xml:space="preserve">Kultainen curry</w:t>
      </w:r>
    </w:p>
    <w:p>
      <w:r>
        <w:rPr>
          <w:b/>
        </w:rPr>
        <w:t xml:space="preserve">Esimerkki 9.78</w:t>
      </w:r>
    </w:p>
    <w:p>
      <w:r>
        <w:t xml:space="preserve">Strada myy japanilaista ruokaa ei ole lapsiystävällinen, ja sen asiakasarvio on 3/5. Se sijaitsee lähellä Rainbow Vegetarian Café -ravintolaa.</w:t>
      </w:r>
    </w:p>
    <w:p>
      <w:r>
        <w:rPr>
          <w:b/>
        </w:rPr>
        <w:t xml:space="preserve">Tulos</w:t>
      </w:r>
    </w:p>
    <w:p>
      <w:r>
        <w:t xml:space="preserve">Strada</w:t>
      </w:r>
    </w:p>
    <w:p>
      <w:r>
        <w:rPr>
          <w:b/>
        </w:rPr>
        <w:t xml:space="preserve">Esimerkki 9.79</w:t>
      </w:r>
    </w:p>
    <w:p>
      <w:r>
        <w:t xml:space="preserve">Alimentum on kohtuuhintainen intialainen ruokapaikka, jolla on keskimääräinen asiakasarvio ja joka sijaitsee kaupungin keskustassa, lähellä Yippee Noodle Baria.</w:t>
      </w:r>
    </w:p>
    <w:p>
      <w:r>
        <w:rPr>
          <w:b/>
        </w:rPr>
        <w:t xml:space="preserve">Tulos</w:t>
      </w:r>
    </w:p>
    <w:p>
      <w:r>
        <w:t xml:space="preserve">Alimentum</w:t>
      </w:r>
    </w:p>
    <w:p>
      <w:r>
        <w:rPr>
          <w:b/>
        </w:rPr>
        <w:t xml:space="preserve">Esimerkki 9.80</w:t>
      </w:r>
    </w:p>
    <w:p>
      <w:r>
        <w:t xml:space="preserve">Strada on ravintola Intiassa, hintaluokka £20-25, jolla on korkeat asiakasarviot ja joka on lapsiystävällinen ja sijaitsee lähellä Rainbow Vegetarian Café -ravintolaa.</w:t>
      </w:r>
    </w:p>
    <w:p>
      <w:r>
        <w:rPr>
          <w:b/>
        </w:rPr>
        <w:t xml:space="preserve">Tulos</w:t>
      </w:r>
    </w:p>
    <w:p>
      <w:r>
        <w:t xml:space="preserve">Strada</w:t>
      </w:r>
    </w:p>
    <w:p>
      <w:r>
        <w:rPr>
          <w:b/>
        </w:rPr>
        <w:t xml:space="preserve">Esimerkki 9.81</w:t>
      </w:r>
    </w:p>
    <w:p>
      <w:r>
        <w:t xml:space="preserve">Jos etsit korkealle arvosteltua ravintolaa, jossa ei ole lapsia, käy The Rice Boat -ravintolassa. The Rice Boat sijaitsee kaupungin keskustassa, lähellä Express by Holiday Inn -hotellia, ja sen hinta on yli 30 puntaa.</w:t>
      </w:r>
    </w:p>
    <w:p>
      <w:r>
        <w:rPr>
          <w:b/>
        </w:rPr>
        <w:t xml:space="preserve">Tulos</w:t>
      </w:r>
    </w:p>
    <w:p>
      <w:r>
        <w:t xml:space="preserve">Riisivene</w:t>
      </w:r>
    </w:p>
    <w:p>
      <w:r>
        <w:rPr>
          <w:b/>
        </w:rPr>
        <w:t xml:space="preserve">Esimerkki 9.82</w:t>
      </w:r>
    </w:p>
    <w:p>
      <w:r>
        <w:t xml:space="preserve">Jos etsit edullista englantilaista ravintolaa, kannattaa kokeilla Green Mania, joka sijaitsee joen rannalla lähellä All Bar Onea.</w:t>
      </w:r>
    </w:p>
    <w:p>
      <w:r>
        <w:rPr>
          <w:b/>
        </w:rPr>
        <w:t xml:space="preserve">Tulos</w:t>
      </w:r>
    </w:p>
    <w:p>
      <w:r>
        <w:t xml:space="preserve">Vihreä mies</w:t>
      </w:r>
    </w:p>
    <w:p>
      <w:r>
        <w:rPr>
          <w:b/>
        </w:rPr>
        <w:t xml:space="preserve">Esimerkki 9.83</w:t>
      </w:r>
    </w:p>
    <w:p>
      <w:r>
        <w:t xml:space="preserve">Café Sicilian lähellä on intialaista ruokaa tarjoava kahvila The Punter. Se on korkeassa hintaluokassa ja lapsiystävällinen. Sen asiakasarvosana on alhainen, 1 5:stä.</w:t>
      </w:r>
    </w:p>
    <w:p>
      <w:r>
        <w:rPr>
          <w:b/>
        </w:rPr>
        <w:t xml:space="preserve">Tulos</w:t>
      </w:r>
    </w:p>
    <w:p>
      <w:r>
        <w:t xml:space="preserve">Punter</w:t>
      </w:r>
    </w:p>
    <w:p>
      <w:r>
        <w:rPr>
          <w:b/>
        </w:rPr>
        <w:t xml:space="preserve">Esimerkki 9.84</w:t>
      </w:r>
    </w:p>
    <w:p>
      <w:r>
        <w:t xml:space="preserve">Crowne Plaza -hotellin lähellä on lapsiystävällinen intialainen kahvila. Sen nimi on Browns Cambridge, ja asiakkaat arvostavat sitä korkealle.</w:t>
      </w:r>
    </w:p>
    <w:p>
      <w:r>
        <w:rPr>
          <w:b/>
        </w:rPr>
        <w:t xml:space="preserve">Tulos</w:t>
      </w:r>
    </w:p>
    <w:p>
      <w:r>
        <w:t xml:space="preserve">Browns Cambridge</w:t>
      </w:r>
    </w:p>
    <w:p>
      <w:r>
        <w:rPr>
          <w:b/>
        </w:rPr>
        <w:t xml:space="preserve">Esimerkki 9.85</w:t>
      </w:r>
    </w:p>
    <w:p>
      <w:r>
        <w:t xml:space="preserve">Sorrenton lähellä jokirannassa on japanilainen kahvila. Sen nimi on The Mill ja sen hinta on yli 30 GBP.</w:t>
      </w:r>
    </w:p>
    <w:p>
      <w:r>
        <w:rPr>
          <w:b/>
        </w:rPr>
        <w:t xml:space="preserve">Tulos</w:t>
      </w:r>
    </w:p>
    <w:p>
      <w:r>
        <w:t xml:space="preserve">Mylly</w:t>
      </w:r>
    </w:p>
    <w:p>
      <w:r>
        <w:rPr>
          <w:b/>
        </w:rPr>
        <w:t xml:space="preserve">Esimerkki 9.86</w:t>
      </w:r>
    </w:p>
    <w:p>
      <w:r>
        <w:t xml:space="preserve">Jos haluat kiinalaista illalliseksi tai lounaaksi, Rainbow-kasviskahvilan lähellä sijaitseva The Strada palvelee sinua kohtuulliseen hintaan. Se on myös lapsiystävällinen, ja sen arvosana on yksi viidestä.</w:t>
      </w:r>
    </w:p>
    <w:p>
      <w:r>
        <w:rPr>
          <w:b/>
        </w:rPr>
        <w:t xml:space="preserve">Tulos</w:t>
      </w:r>
    </w:p>
    <w:p>
      <w:r>
        <w:t xml:space="preserve">Strada</w:t>
      </w:r>
    </w:p>
    <w:p>
      <w:r>
        <w:rPr>
          <w:b/>
        </w:rPr>
        <w:t xml:space="preserve">Esimerkki 9.87</w:t>
      </w:r>
    </w:p>
    <w:p>
      <w:r>
        <w:t xml:space="preserve">The Eagle tarjoaa kohtuuhintaista pikaruokaa.  Se ei ole ystävällinen.  Se saa 1 arvosanan 5:stä ja sijaitsee Riversiden Burger Kingin vieressä.</w:t>
      </w:r>
    </w:p>
    <w:p>
      <w:r>
        <w:rPr>
          <w:b/>
        </w:rPr>
        <w:t xml:space="preserve">Tulos</w:t>
      </w:r>
    </w:p>
    <w:p>
      <w:r>
        <w:t xml:space="preserve">Kotka</w:t>
      </w:r>
    </w:p>
    <w:p>
      <w:r>
        <w:rPr>
          <w:b/>
        </w:rPr>
        <w:t xml:space="preserve">Esimerkki 9.88</w:t>
      </w:r>
    </w:p>
    <w:p>
      <w:r>
        <w:t xml:space="preserve">Browns Cambridge on kahvila, jossa tarjoillaan italialaista ruokaa ja joka sijaitsee Crowne Plaza -hotellin lähellä Riverside-alueella ja jolla on alhainen asiakasarvio, mutta joka ei ole perheystävällinen</w:t>
      </w:r>
    </w:p>
    <w:p>
      <w:r>
        <w:rPr>
          <w:b/>
        </w:rPr>
        <w:t xml:space="preserve">Tulos</w:t>
      </w:r>
    </w:p>
    <w:p>
      <w:r>
        <w:t xml:space="preserve">Browns Cambridge</w:t>
      </w:r>
    </w:p>
    <w:p>
      <w:r>
        <w:rPr>
          <w:b/>
        </w:rPr>
        <w:t xml:space="preserve">Esimerkki 9.89</w:t>
      </w:r>
    </w:p>
    <w:p>
      <w:r>
        <w:t xml:space="preserve">Portland Armsin lähellä, joen rannalla, on italialainen kahvila Cotto. Se on saanut arvosanan 3/5 ja hintaluokka on kohtuullinen.</w:t>
      </w:r>
    </w:p>
    <w:p>
      <w:r>
        <w:rPr>
          <w:b/>
        </w:rPr>
        <w:t xml:space="preserve">Tulos</w:t>
      </w:r>
    </w:p>
    <w:p>
      <w:r>
        <w:t xml:space="preserve">Cotto</w:t>
      </w:r>
    </w:p>
    <w:p>
      <w:r>
        <w:rPr>
          <w:b/>
        </w:rPr>
        <w:t xml:space="preserve">Esimerkki 9.90</w:t>
      </w:r>
    </w:p>
    <w:p>
      <w:r>
        <w:t xml:space="preserve">The Green Man on perheystävällinen. Se sijaitsee jokiranta-alueella lähellä All Bar Onea. Se tarjoilee englantilaista ruokaa ja hintaluokka on edullinen.</w:t>
      </w:r>
    </w:p>
    <w:p>
      <w:r>
        <w:rPr>
          <w:b/>
        </w:rPr>
        <w:t xml:space="preserve">Tulos</w:t>
      </w:r>
    </w:p>
    <w:p>
      <w:r>
        <w:t xml:space="preserve">Vihreä mies</w:t>
      </w:r>
    </w:p>
    <w:p>
      <w:r>
        <w:rPr>
          <w:b/>
        </w:rPr>
        <w:t xml:space="preserve">Esimerkki 9.91</w:t>
      </w:r>
    </w:p>
    <w:p>
      <w:r>
        <w:t xml:space="preserve">Korkean arvosanan (5/5) saanut The Rice Boat -pikaruokaravintola sijaitsee kaupungin keskustassa Express by Holiday Inn -hotellin lähellä.  Se on perheystävällinen ja halpa.</w:t>
      </w:r>
    </w:p>
    <w:p>
      <w:r>
        <w:rPr>
          <w:b/>
        </w:rPr>
        <w:t xml:space="preserve">Tulos</w:t>
      </w:r>
    </w:p>
    <w:p>
      <w:r>
        <w:t xml:space="preserve">Riisivene</w:t>
      </w:r>
    </w:p>
    <w:p>
      <w:r>
        <w:rPr>
          <w:b/>
        </w:rPr>
        <w:t xml:space="preserve">Esimerkki 9.92</w:t>
      </w:r>
    </w:p>
    <w:p>
      <w:r>
        <w:t xml:space="preserve">Express by Holiday Inn -hotellin vieressä, kaupungin keskustassa, on sushiravintola The Rice Boat.  Se ei ole perheystävällinen, ja se on arvioitu yhdeksi viidestä tähdestä.</w:t>
      </w:r>
    </w:p>
    <w:p>
      <w:r>
        <w:rPr>
          <w:b/>
        </w:rPr>
        <w:t xml:space="preserve">Tulos</w:t>
      </w:r>
    </w:p>
    <w:p>
      <w:r>
        <w:t xml:space="preserve">Riisivene</w:t>
      </w:r>
    </w:p>
    <w:p>
      <w:r>
        <w:rPr>
          <w:b/>
        </w:rPr>
        <w:t xml:space="preserve">Esimerkki 9.93</w:t>
      </w:r>
    </w:p>
    <w:p>
      <w:r>
        <w:t xml:space="preserve">Voit syödä intialaista ruokaa Alimentumissa, joka sijaitsee jokiranta-alueella lähellä Yippee Noodle Baria. Hintaluokka on yli 30 puntaa, ja sillä on korkea asiakasarvosana.</w:t>
      </w:r>
    </w:p>
    <w:p>
      <w:r>
        <w:rPr>
          <w:b/>
        </w:rPr>
        <w:t xml:space="preserve">Tulos</w:t>
      </w:r>
    </w:p>
    <w:p>
      <w:r>
        <w:t xml:space="preserve">Alimentum</w:t>
      </w:r>
    </w:p>
    <w:p>
      <w:r>
        <w:rPr>
          <w:b/>
        </w:rPr>
        <w:t xml:space="preserve">Esimerkki 9.94</w:t>
      </w:r>
    </w:p>
    <w:p>
      <w:r>
        <w:t xml:space="preserve">The Punter on perhekahvila, jossa on italialaista ruokaa, jonka hinnat ovat korkeat, mutta myös keskimääräinen luokitus, se on lähellä Café Siciliaa.</w:t>
      </w:r>
    </w:p>
    <w:p>
      <w:r>
        <w:rPr>
          <w:b/>
        </w:rPr>
        <w:t xml:space="preserve">Tulos</w:t>
      </w:r>
    </w:p>
    <w:p>
      <w:r>
        <w:t xml:space="preserve">Punter</w:t>
      </w:r>
    </w:p>
    <w:p>
      <w:r>
        <w:rPr>
          <w:b/>
        </w:rPr>
        <w:t xml:space="preserve">Esimerkki 9.95</w:t>
      </w:r>
    </w:p>
    <w:p>
      <w:r>
        <w:t xml:space="preserve">The Golden Curry on englantilainen ravintola, jota pidetään perheystävällisenä ja jonka asiakasarvio on 5/5.  Se löytyy Café Rougen läheltä kaupungin keskusta-alueelta.</w:t>
      </w:r>
    </w:p>
    <w:p>
      <w:r>
        <w:rPr>
          <w:b/>
        </w:rPr>
        <w:t xml:space="preserve">Tulos</w:t>
      </w:r>
    </w:p>
    <w:p>
      <w:r>
        <w:t xml:space="preserve">Kultainen curry</w:t>
      </w:r>
    </w:p>
    <w:p>
      <w:r>
        <w:rPr>
          <w:b/>
        </w:rPr>
        <w:t xml:space="preserve">Esimerkki 9.96</w:t>
      </w:r>
    </w:p>
    <w:p>
      <w:r>
        <w:t xml:space="preserve">Café Rougen lähellä sijaitseva Golden Curry tarjoilee englantilaista ruokaa ja on perheystävällinen. Golden Curry on saanut hyvän asiakasarvion, ja se sijaitsee jokiranta-alueella.</w:t>
      </w:r>
    </w:p>
    <w:p>
      <w:r>
        <w:rPr>
          <w:b/>
        </w:rPr>
        <w:t xml:space="preserve">Tulos</w:t>
      </w:r>
    </w:p>
    <w:p>
      <w:r>
        <w:t xml:space="preserve">Kultainen curry</w:t>
      </w:r>
    </w:p>
    <w:p>
      <w:r>
        <w:rPr>
          <w:b/>
        </w:rPr>
        <w:t xml:space="preserve">Esimerkki 9.97</w:t>
      </w:r>
    </w:p>
    <w:p>
      <w:r>
        <w:t xml:space="preserve">Japanilaista ruokaa voit syödä Bibimbap Housessa, joka sijaitsee Clare Hallin lähellä ja jokiranta-alueella.  Sen hinnat ovat 20-25 puntaa.</w:t>
      </w:r>
    </w:p>
    <w:p>
      <w:r>
        <w:rPr>
          <w:b/>
        </w:rPr>
        <w:t xml:space="preserve">Tulos</w:t>
      </w:r>
    </w:p>
    <w:p>
      <w:r>
        <w:t xml:space="preserve">Bibimbap House</w:t>
      </w:r>
    </w:p>
    <w:p>
      <w:r>
        <w:rPr>
          <w:b/>
        </w:rPr>
        <w:t xml:space="preserve">Esimerkki 9.98</w:t>
      </w:r>
    </w:p>
    <w:p>
      <w:r>
        <w:t xml:space="preserve">Clowns-niminen pikaruokakahvila sijaitsee Clare Hallin lähellä kaupungin keskustassa. Sen asiakasarvosana on alhainen.</w:t>
      </w:r>
    </w:p>
    <w:p>
      <w:r>
        <w:rPr>
          <w:b/>
        </w:rPr>
        <w:t xml:space="preserve">Tulos</w:t>
      </w:r>
    </w:p>
    <w:p>
      <w:r>
        <w:t xml:space="preserve">Klovnit</w:t>
      </w:r>
    </w:p>
    <w:p>
      <w:r>
        <w:rPr>
          <w:b/>
        </w:rPr>
        <w:t xml:space="preserve">Esimerkki 9.99</w:t>
      </w:r>
    </w:p>
    <w:p>
      <w:r>
        <w:t xml:space="preserve">The Twenty Two in Riverside on asiakasarvostelujen keskiarvon yläpuolella on lapsiystävällinen, tarjoilee keskihintaista ruokaa ja on lähellä The Rice Boatia.</w:t>
      </w:r>
    </w:p>
    <w:p>
      <w:r>
        <w:rPr>
          <w:b/>
        </w:rPr>
        <w:t xml:space="preserve">Tulos</w:t>
      </w:r>
    </w:p>
    <w:p>
      <w:r>
        <w:t xml:space="preserve">Kaksikymmentäkaksi</w:t>
      </w:r>
    </w:p>
    <w:p>
      <w:r>
        <w:rPr>
          <w:b/>
        </w:rPr>
        <w:t xml:space="preserve">Esimerkki 9.100</w:t>
      </w:r>
    </w:p>
    <w:p>
      <w:r>
        <w:t xml:space="preserve">The Rice Boat tarjoaa kiinalaista ruokaa edulliseen hintaluokkaan. Se sijaitsee jokirannassa. Se on lähellä Express by Holiday Inn -hotellia. Sen asiakasarvosana on 5/5.</w:t>
      </w:r>
    </w:p>
    <w:p>
      <w:r>
        <w:rPr>
          <w:b/>
        </w:rPr>
        <w:t xml:space="preserve">Tulos</w:t>
      </w:r>
    </w:p>
    <w:p>
      <w:r>
        <w:t xml:space="preserve">Riisivene</w:t>
      </w:r>
    </w:p>
    <w:p>
      <w:r>
        <w:rPr>
          <w:b/>
        </w:rPr>
        <w:t xml:space="preserve">Esimerkki 9.101</w:t>
      </w:r>
    </w:p>
    <w:p>
      <w:r>
        <w:t xml:space="preserve">The Rice Boat on lapsiystävällinen ranskalainen ruokapaikka, joka sijaitsee Express by Holiday Inn -hotellin lähellä kaupungin keskustassa. Sen hinnat vaihtelevat 20 ja 25 euron välillä, ja se on erittäin arvostettu.</w:t>
      </w:r>
    </w:p>
    <w:p>
      <w:r>
        <w:rPr>
          <w:b/>
        </w:rPr>
        <w:t xml:space="preserve">Tulos</w:t>
      </w:r>
    </w:p>
    <w:p>
      <w:r>
        <w:t xml:space="preserve">Riisivene</w:t>
      </w:r>
    </w:p>
    <w:sectPr w:rsidRPr="0006063C" w:rsidR="00FC69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Macintosh Word</ap:Application>
  <ap:DocSecurity>0</ap:DocSecurity>
  <ap:Lines>0</ap:Lines>
  <ap:Paragraphs>0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Manager/>
  <ap:Company/>
  <ap:LinksUpToDate>false</ap:LinksUpToDate>
  <ap:CharactersWithSpaces>0</ap:CharactersWithSpaces>
  <ap:SharedDoc>false</ap:SharedDoc>
  <ap:HyperlinkBase/>
  <ap:HyperlinksChanged>false</ap:HyperlinksChanged>
  <ap:AppVersion>14.0000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>, docId:CD2EC2538880405306D0EA101CBFCE95</keywords>
  <dc:description>generated by python-docx</dc:description>
  <lastModifiedBy/>
  <revision>1</revision>
  <dcterms:created xsi:type="dcterms:W3CDTF">2013-12-23T23:15:00.0000000Z</dcterms:created>
  <dcterms:modified xsi:type="dcterms:W3CDTF">2013-12-23T23:15:00.0000000Z</dcterms:modified>
  <category/>
</coreProperties>
</file>