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1.682</w:t>
      </w:r>
    </w:p>
    <w:p>
      <w:r>
        <w:t xml:space="preserve">Yhdysvaltalaisen Entertainment Weekly -sivuston haastattelussa ohjaaja paljasti, että Carrie Fisherin esittämän ikonisen hahmon nimi on vaihtunut. Uudessa Star Wars: The Force Awakens -elokuvassa häntä kutsutaan JJ:n mukaan nimellä "kenraali". Joulukuun 17. päivänä ilmestyvässä elokuvassa Leia ansaitsee uuden asemansa auttamalla vastarintaliikkeen johdossa. Kaikki eivät kuitenkaan muista kutsua häntä uudella nimellä. "Elokuvassa on hetki, jolloin eräs hahmo tavallaan lipsahtaa ja kutsuu häntä prinsessaksi", ohjaaja vihjaa. "Leian kohdalla ei ole paljon pelleilyä", JJ lisää tarinan jatkuessa seitsemännessä osassa. Näyttelijä Carrie Fisher sanoo, ettei hänestä ole enää haittaa, ettei hän ole enää prinsessa, vaikka hän haluaisikin, että häntä puhuteltaisiin hieman eri tavalla. "Ihmisten pitäisi sanoa: 'Hei! Sinä! Ainoa todellinen iloni!"" Leian esiintyminen on toistaiseksi ollut trailereissa lyhyt, mutta JJ Abrams kuvailee Fisherin näyttelemistä roolissa "uskomattomaksi". Kapinallisjoukkojen johtajana alkuperäisissä elokuvissa tunnettu Leia yhdistyy jälleen Han Solon kanssa. Star Wars: The Force Awakens saapuu valkokankaille 17. joulukuuta. Katso - Star Wars: The Force Awakens -traileri Jos haluat lisää tämän kaltaisia juttuja, voit nyt ladata BBC Newsbeat -sovelluksen suoraan laitteeseesi. iPhoneen tästä. Androidille tästä.</w:t>
      </w:r>
    </w:p>
    <w:p>
      <w:r>
        <w:rPr>
          <w:b/>
        </w:rPr>
        <w:t xml:space="preserve">Tulos</w:t>
      </w:r>
    </w:p>
    <w:p>
      <w:r>
        <w:t xml:space="preserve">JJ Abrams on paljastanut, että "prinsessa" Leia ei ole enää olemassa.</w:t>
      </w:r>
    </w:p>
    <w:p>
      <w:r>
        <w:rPr>
          <w:b/>
        </w:rPr>
        <w:t xml:space="preserve">Esimerkki 1.683</w:t>
      </w:r>
    </w:p>
    <w:p>
      <w:r>
        <w:t xml:space="preserve">Neil PriorBBC News Mutta 80 vuotta myöhemmin kokonaiset supermarketin käytävät on omistettu tölkkioluille, lagerille, siidereille ja muille alkoholijuomille. Nyt on mahdotonta kuvitella, miten vallankumoukselliselta ajatus kuulosti vuonna 1935. Silloin Carmarthenshiren Llanellissa sijaitseva Felinfoelin panimo tarjosi ensimmäisten joukossa Euroopassa tuotteitaan kiiltävissä uusissa pakkauksissa. Vuotta aiemmin amerikkalainen Krueger New Jerseystä oli ensimmäinen panimo maailmassa, joka myi olutta tölkeissä, mutta heidän tuotteensa edellytti uuden pastöroidun juoman luomista metalliastioihin sopivaksi. Atlantin tällä puolen kukaan ei ollut kyennyt ratkaisemaan ongelmaa, joka liittyi siihen, että brittiläiset oluet reagoivat tinan kanssa ja jättivät metallisen maun. Mutta sitten Felinfoel keksi päällystää tölkkien sisäpuolen inertillä vahalla. "Avaruuskilpailu" Alun perin kyse ei kuitenkaan ollut vain oluen myynnin lisäämisestä, vaan myös erään toisen silloisen omistajan liikeintressin edistämisestä. Nykyinen toimitusjohtaja Philip Lewis sanoi: "Teollisuus oli kärsinyt 1920- ja 1930-lukujen suuren laman aikana." "Kruegerin tölkkioluen lanseerauksesta saaman menestyksen jälkeen Felinfoel ajatteli, että jos he pystyisivät ratkaisemaan reaktio-ongelmat, he saisivat valtavan mainosvoiton ja lisäksi kaikki rahat, jotka he tällä hetkellä käyttivät lasipulloihin, menisivät sen sijaan suoraan heidän tinapainotuotteisiinsa." "Krueger oli saanut menestystä tölkkioluensa lanseerauksesta. "Siitä tuli jonkinlainen avaruuskilpailu, ja myös Buckley's Brewery halusi päästä ensimmäiseksi. "Kun Felinfoel sitten ohitti heidät, jokainen panimon ja valkopeltitehtaan työntekijä sai tilaisuuden kunniaksi tölkin. "Nämä tölkit ovat nykyään arvokkaita keräilyesineitä." Nämä puolen tuopin tinapullot muistuttivat vain vähän nykyaikaisia tölkkejä, jotka tulivat markkinoille vasta 1960-luvulla. Ne olivat kuitenkin paljon kevyempiä kuin lasiset kilpailijansa, minkä vuoksi ne olivat suosittuja brittiläisille joukoille toisen maailmansodan aikana lähetetyissä tarvikkeissa. Alkuvaikeudet Vaikka ne osoittautuivat suursuosikiksi Yhdistyneessä kuningaskunnassa, niiden kuljettaminen ympäri maailmaa tuotti omat ongelmansa. "Vahapinnoite toimi hyvin Ison-Britannian kylmässä ilmastossa, mutta kun niitä kuljetettiin lämpimämpiin ilmanaloihin, kuten Kaukoitään, vaha suli ja tihkui olueen, jolloin siitä jäi epämiellyttävä maku", Lewis lisäsi. "Sodan jälkeen tämä sai panimot kehittämään synteettisiä pinnoitteita, joita käytetään nykyaikaisissa tölkeissä." Vaikka alkuvaikeuksia olikin, tölkit olivat tulleet jäädäkseen, ja yli 80 prosenttia kotiolutta myydään nykyään tölkeissä. Menestyksestä huolimatta Lewis suhtautuu panimon asemaan historiassa ristiriitaisin tuntein. "On ironista, että me olimme panimo, joka oli tölkkioluen edelläkävijä, ja että nykyään juuri nämä tölkit ovat syynä pubien taantumiseen", hän sanoi. "Kuten kaikilla panimoilla, meillä on edessämme valtava haaste saada ihmiset ulos kodeistaan ja myydä pubi paitsi oluen ostopaikkana myös viihdekokemuksena." The Beer Academyn walesilainen olut-sommelier Tom Newman on eri mieltä. Hän uskoo, että vuosikymmenten ajan olut tölkki on ollut supermarketin lagerin "stack 'em high, sell 'em cheap" -väline, mutta nyt se auttaa pienpanimoita taistelemaan vastaan. "Vuosien ajan tölkkipakkaus oli hyvin kallista, joten se sopi vain massapanimoille. "Nykyään kustannukset ovat kuitenkin laskeneet mobiilien tölkityslinjojen keksimisen myötä, ja se on itse asiassa uskomattoman hyvä tapa tuoda käsityöläisoluita markkinoille", hän sanoi. "Oluen kaksi vihollista ovat UV-valo ja happi, ja jos se tehdään oikein, purkituksella voidaan torjua niitä paljon tehokkaammin kuin pullotuksella. "Amerikassa on jo nyt räjähdysmäinen määrä mikropanimoita, jotka myyvät oluitaan tölkeissä, ja uskon, että on vain ajan kysymys, milloin sama tapahtuu täällä." Hän jatkaa. Aiheeseen liittyvät Internet-linkit Felinfoel Brewery</w:t>
      </w:r>
    </w:p>
    <w:p>
      <w:r>
        <w:rPr>
          <w:b/>
        </w:rPr>
        <w:t xml:space="preserve">Tulos</w:t>
      </w:r>
    </w:p>
    <w:p>
      <w:r>
        <w:t xml:space="preserve">He sanoivat, ettei se koskaan yleistyisi. "Olutta tölkeissä? Älä ole naurettava", epäilijät sanoivat.</w:t>
      </w:r>
    </w:p>
    <w:p>
      <w:r>
        <w:rPr>
          <w:b/>
        </w:rPr>
        <w:t xml:space="preserve">Esimerkki 1.684</w:t>
      </w:r>
    </w:p>
    <w:p>
      <w:r>
        <w:t xml:space="preserve">Se laskeutui Skotlannin maaperälle P&amp;O:n Cairnyranin lauttaterminaalissa Dumfries and Gallowayssa pidettyyn seremoniaan. Yleisö näkee soihdun ensimmäisen kerran varhain perjantaiaamuna, kun se lähtee Stranraerin kaupungista klo 06.00 BST. Liekki saapui Yhdistyneeseen kuningaskuntaan 18. toukokuuta ja laskeutui Skotlantiin matkansa 20. päivän päätteeksi kohti Lontoota. Cairnryaniin saapuminen televisioitiin suorana lähetyksenä Reporting Scotland -ohjelmassa, vaikka se olikin suljettu yleisöltä. Soihdunkantajana toimiva Doreen Bowie kantoi liekin lautalta. Hän sanoi: "En voi uskoa, että minulla oli onni olla se, joka valittiin tapaamaan liekkiä, se on aivan uskomatonta." Cities and glens Soihtua olivat vastassa Skotlannin ministeri David Mundell ja Shona Robison, Skotlannin hallituksen Kansainyhteisön kisoista ja urheilusta vastaava ministeri. Liekki viettää maassa seitsemän päivää ennen kuin se siirtyy etelään rajan yli Northumberlandiin 14. kesäkuuta. Se palaa takaisin Skotlantiin viettämään puoli päivää Dumfriesshiressä myöhemmin tässä kuussa. Yhdistyneen kuningaskunnan hallituksen Skotlannin ministeri Michael Moore sanoi: "Soihtuviesti tuo kaupunkimme, paikkakuntamme, saaremme ja lakeuksemme maailmanlaajuiseen tietoisuuteen ja osoittaa, miksi Skotlanti on yksi maailman suosituimmista matkailukohteista." "Skotlanti on yksi maailman suosituimmista matkailukohteista." Dumfries and Gallowayn neuvoston johtaja Ivor Hyslop oli mukana tervehdysryhmässä, kun se laskeutui maan lounaisosaan. Hän sanoi: "Tämä on yksi tärkeimmistä asioista, joita on mahdollista saavuttaa: "Odotan innolla olympiatulen saapumista Stranraeriin ja Cairnryaniin, ja on kunnia saada isännöidä ensimmäistä hetkeä Skotlannissa. "Tästä on tulossa historiallinen hetki, ja se on meidän hetkemme loistaa maailman median edessä". "Olen varma, että Dumfriesin ja Gallowayn alueen asukkaat tulevat sankoin joukoin tukemaan alueemme inspiroivia soihdunkantajia." Varsinainen rele alkaa Stranraerista perjantaiaamuna. Valmistautuminen alkaa klo 05:20 BST musiikilla Castle Squarella. Soihtukulkue saapuu paikalle 10 minuuttia myöhemmin, ja sitä tervehtivät lippukantajat, joilla on kaikkien Lontoon 2012 kisoihin osallistuvien 200 maan liput. Kello 06:00 BST soihtu aloittaa 30 minuutin matkan Stranraerin laitamille - George Street, Charlotte Street, Port Rodie ja Cairnryan Road. Soihtua kantaa kolme kantajaa: Carol Harwood Arranista, Ross Mclelland Ayrista ja Doreen Bowie, Stranraerin Wallace School of Dance -koulun rehtori, jota kuvailtiin nimityksessään "todella inspiroivaksi". Stranraerista liekki ajetaan Cairnryaniin, josta kaksi paikallista kantajaa kuljettaa sen kylän läpi. Harry Waugh, 67, New Lucesta, jota kuvaillaan yhteisön aktivistiksi ja innostavaksi urheilijaksi, on toinen heistä. Waughin kanssa Cairnryanissa on mukana Anne Barclay Creetownista, joka järjestää Dumfriesin ja Gallowayn Cancer Research UK Race for Life -kilpailua. Lisää paikallisia ihmisiä on mukana, kun soihtu kulkee rannikkoa pitkin. Sally Murray Stranraerista kantaa soihtua Ballantraessa, ja Stranraerin partiojohtaja Alastair Campbell kantaa sitä Girvanissa - samoin kuin Debs Millington Terally Bayn vammaisratsastusryhmästä Drummoressa. Soihtu päättää ensimmäisen osuutensa Skotlannissa perjantaina Glasgow'ssa.</w:t>
      </w:r>
    </w:p>
    <w:p>
      <w:r>
        <w:rPr>
          <w:b/>
        </w:rPr>
        <w:t xml:space="preserve">Tulos</w:t>
      </w:r>
    </w:p>
    <w:p>
      <w:r>
        <w:t xml:space="preserve">Olympiatuli on saapunut Skotlantiin lautalla Pohjois-Irlannista ennen kiertuettaan ympäri maata.</w:t>
      </w:r>
    </w:p>
    <w:p>
      <w:r>
        <w:rPr>
          <w:b/>
        </w:rPr>
        <w:t xml:space="preserve">Esimerkki 1.685</w:t>
      </w:r>
    </w:p>
    <w:p>
      <w:r>
        <w:t xml:space="preserve">Asuntovaunu oli hylätty A63 Selby Roadilla lähellä A1-tietä Micklefieldissä. West Yorkshiren poliisin mukaan se oli toinen kahdesta asuntovaunusta, jotka on hiljattain löydetty hylättynä alueelta. Leedsin kaupunginvaltuusto kertoi, että sen ympäristötiimi raivasi paikkaa maanantaina. Lue lisää Yorkshiren tarinoita Garforthista kotoisin oleva Hannah Marie huomasi asuntovaunun sunnuntai-iltana ja sanoi, että se näytti "vaikeasti siirrettävältä, koska se ei ole liikennekelpoinen". "Se oli täynnä yleistä talotavaraa, laatikoita, pyykkikoreja, lasten leluja; se oli niin täynnä, etten tiedä, mitä sen alla oli", hän sanoi. Valtuuston tiedottaja sanoi: "Neuvoston ympäristötiimin jäsenet käyvät tänään paikalla ja poistavat jätteet hylätystä asuntovaunusta, ja myös ajoneuvo on pyydetty poistettavaksi". "Neuvosto tekee parhaillaan tarkastuksia selvittääkseen, kuka on vastuussa ajoneuvon hylkäämisestä." Seuraa BBC Yorkshirea Facebookissa, Twitterissä ja Instagramissa. Lähetä juttuideoita osoitteeseen yorkslincs.news@bbc.co.uk. Aiheeseen liittyvät Internet-linkit West Yorkshiren poliisi Leedsin kaupunginvaltuusto</w:t>
      </w:r>
    </w:p>
    <w:p>
      <w:r>
        <w:rPr>
          <w:b/>
        </w:rPr>
        <w:t xml:space="preserve">Tulos</w:t>
      </w:r>
    </w:p>
    <w:p>
      <w:r>
        <w:t xml:space="preserve">Roskia täynnä oleva asuntovaunu käärittiin kelmuun, jotta sen sisältö pysyisi tallella, ja se heitettiin tienvarteen Leedsissä.</w:t>
      </w:r>
    </w:p>
    <w:p>
      <w:r>
        <w:rPr>
          <w:b/>
        </w:rPr>
        <w:t xml:space="preserve">Esimerkki 1.686</w:t>
      </w:r>
    </w:p>
    <w:p>
      <w:r>
        <w:t xml:space="preserve">Tapauksiin kuului muun muassa koira, jota oli toistuvasti puukotettu perunankuorimaveitsellä, ja sokea kissanpentu, joka löydettiin jätettynä kantokassiin. Eläinjärjestö sanoi, että se oli joutunut rahoituskriisiin, koska se joutui käsittelemään niin monia tapauksia. Toimitusjohtaja Gavin Grant sanoi, että hyväntekeväisyysjärjestö suhtautuu eläimiä hyväksikäyttäviin ihmisiin "nollatoleranssilla". RSPCA kertoi, että muihin tapauksiin kuului muun muassa jouluaamuna jätetty, romahtanut ja laihtunut koira ja koira, joka söi kuolleen kaverinsa selvitäkseen hengissä sen jälkeen, kun se oli hylätty asuntoon. Eläinten hyvinvointilain ja muun lainsäädännön nojalla tuomittujen määrä on lisääntynyt, ja myös eläinten julmuudesta langetettujen vankeusrangaistusten ja eläintenpitokieltojen määrä on kasvanut. "Murtumispiste" Julmuudesta ja laiminlyönnistä tuomittujen määrä kasvoi 24 prosenttia, koiriin kohdistuneesta julmuudesta annettujen tuomioiden määrä 22 prosenttia ja tuomioistuinten määräämien eläintenpitokieltojen määrä 21 prosenttia. RSPCA:n vankilatuomioiden määrä kasvoi 27 prosenttia, syyttäjäosastolle ilmoitettujen henkilöiden määrä 9,3 prosenttia ja Etelä-Yorkshiressä sijaitsevaan valvomoon tulleiden puhelujen määrä 13 prosenttia. Grant sanoi: "RSPCA:lla on edessään kriisi, joka venyttää meidät äärirajoillemme. "Emme suvaitse lainkaan eläinten hyväksikäyttäjiä. Kaikki, jotka aiheuttavat eläimille tuskaa voiton tai huvin vuoksi, jäljitetään ja asetetaan syytteeseen. "Tarvitsemme tuomioistuimia ja neuvostoja, poliiseja ja ihmisiä, jotka välittävät, liittymään meihin ja saamaan oikeutta Britannian hyväksikäytetyille eläimille." Tapaukset on tuotu esiin ennen RSPCA-viikkoa, joka on hyväntekeväisyysjärjestön suuri varainhankintakampanja ja alkaa 30. huhtikuuta.</w:t>
      </w:r>
    </w:p>
    <w:p>
      <w:r>
        <w:rPr>
          <w:b/>
        </w:rPr>
        <w:t xml:space="preserve">Tulos</w:t>
      </w:r>
    </w:p>
    <w:p>
      <w:r>
        <w:t xml:space="preserve">Eläinten julmuudesta ja laiminlyönnistä tuomittujen määrä kasvoi Englannissa ja Walesissa lähes neljänneksellä viime vuonna, RSPCA:n mukaan.</w:t>
      </w:r>
    </w:p>
    <w:p>
      <w:r>
        <w:rPr>
          <w:b/>
        </w:rPr>
        <w:t xml:space="preserve">Esimerkki 1.687</w:t>
      </w:r>
    </w:p>
    <w:p>
      <w:r>
        <w:t xml:space="preserve">Stanislaw Skupian, 38, on kuvassa 26,2 mailin juoksun lopussa huhtikuussa juhlimassa mitalin kanssa. Oikeuden asiakirjojen mukaan hän oli kuitenkin maalissa "varastetulla kilpailutunnisteella", joka kuului Jake Hallidaylle, joka oli kadottanut numeronsa. Hän tunnusti syyllisyytensä yhteen petokseen vääränlaisen esityksen avulla. Skupian, jolla ei ole kiinteää osoitetta, aikoi oikeuden mukaan hankkia itselleen "viimeistelijän mitalin ja muita Lontoon maratonin suorittamiseen liittyviä esineitä". Uxbridgen käräjäoikeudessa hän myönsi myös kolme muuta syytettä varkaudesta Heathrow'n lentokentällä. Hänen on määrä saada tuomio ensi viikolla. Halliday, joka oli juossut verisyöpäjärjestö Bloodwisea varten, ei suorittanut kilpailua loppuun menetettyään numeronsa. Lontoon maratonin tiedottaja sanoi, että järjestäjät eivät kommentoi asiaa ennen oikeusprosessin päättymistä.</w:t>
      </w:r>
    </w:p>
    <w:p>
      <w:r>
        <w:rPr>
          <w:b/>
        </w:rPr>
        <w:t xml:space="preserve">Tulos</w:t>
      </w:r>
    </w:p>
    <w:p>
      <w:r>
        <w:t xml:space="preserve">Mies, joka teeskenteli juoksevansa Lontoon maratonin maaliin löydettyään jonkun toisen lähtönumeron, on tunnustanut syyllisyytensä petokseen.</w:t>
      </w:r>
    </w:p>
    <w:p>
      <w:r>
        <w:rPr>
          <w:b/>
        </w:rPr>
        <w:t xml:space="preserve">Esimerkki 1.688</w:t>
      </w:r>
    </w:p>
    <w:p>
      <w:r>
        <w:t xml:space="preserve">Mark SavageBBC:n musiikkitoimittaja Lewishamin ja Greenwichin NHS-kuoro on lisännyt äänensä remixiin tähden Holy-singlestä, joka nousi lokakuussa sijalle seitsemän. Hyväntekeväisyysyhteistyö tulee viisi vuotta sen jälkeen, kun nämä kaksi esiintyjää kävivät taistelua joulun ykkössijasta. Bieber antoi lopulta tukensa kuoron ponnisteluille, minkä ansiosta kuoro saavutti jouluisen kärkipaikan. Jälkeenpäin Bieber sanoi: "Minulle oli kunnia tavata kaikki kuorolaiset ja olen todella iloinen, että he saivat ykkössijan." Myös heidän uusi hyväntekeväisyyssingle tähtää joulun ykkössijalle, ja sen tuotto jaetaan NHS Charities Together -järjestön, joka edustaa yli 230 NHS-hyväntekeväisyysjärjestöä, ja Lewisham and Greenwich NHS Trust Charity -järjestön kesken. Bieber sanoi olevansa "nöyrä saadessaan lyöttäytyä yhteen" laulajien kanssa. Kuoron jäsen Pamela Lutalo, joka työskenteli tänä vuonna 30-paikkaisella Covid-osastolla, sanoi, että Holy oli "laulu kiitokseksi perheille, ystäville, kollegoille ja yhteisölle, jotka ovat antaneet ihmisille rohkaisua ja tukea pandemian aikana". Mike Corr, entinen rokotusten kliininen koordinaattori, lisäsi: "Viesti siitä, että jonkun pitäminen sylissä on niin erityinen asia, että se on melkein pyhä kokemus, vastaa hyvin nykyisiä vaikeuksia ja henkilökohtaisia haasteita. "Kaipaan hirveästi joitakin erityisiä ihmisiä, ja kuulen heidän sanovan: 'Pidä minua sylissä', kun tämä kaikki on ohi." Holy ei ole ainoa kappale, joka kilpailee tämän vuoden Britannian joulun ykkössijasta, joka julkistetaan BBC Radio 1:llä joulupäivänä. Tässä muutamia muita ehdokkaita: Seuraa meitä Facebookissa tai Twitterissä @BBCNewsEnts. Jos sinulla on juttuehdotus, lähetä sähköpostia osoitteeseen entertainment.news@bbc.co.uk.</w:t>
      </w:r>
    </w:p>
    <w:p>
      <w:r>
        <w:rPr>
          <w:b/>
        </w:rPr>
        <w:t xml:space="preserve">Tulos</w:t>
      </w:r>
    </w:p>
    <w:p>
      <w:r>
        <w:t xml:space="preserve">Justin Bieber on liittoutunut sairaanhoitajista, lääkäreistä ja muusta NHS-henkilökunnasta koostuvan kuoron kanssa nauhoittaakseen joulusinglen.</w:t>
      </w:r>
    </w:p>
    <w:p>
      <w:r>
        <w:rPr>
          <w:b/>
        </w:rPr>
        <w:t xml:space="preserve">Esimerkki 1.689</w:t>
      </w:r>
    </w:p>
    <w:p>
      <w:r>
        <w:t xml:space="preserve">Keskiviikkona keskiyöstä lähtien niitä vaaditaan vain Aucklandissa, joka on viimeaikaisen taudinpurkauksen keskus, ja lentokoneissa. Muualla Uudessa-Seelannissa kaikki pandemiarajoitukset poistettiin maanantaina. Uutta-Seelantia kiitettiin laajalti nopeasta reagoinnista Covid-19-tautiin, ja arkielämä palasi pitkälti normaaliksi kesäkuussa, mutta virus ilmaantui uudelleen Aucklandiin elokuussa. Maan suurin kaupunki suljettiin jälleen väliaikaisesti, kun muualla otettiin uudelleen käyttöön muita rajoituksia. Uudessa-Seelannissa on nyt rekisteröity 1 468 vahvistettua Covid-19-tapausta ja 25 kuolemantapausta. Miksi maskisäännöt ovat muuttuneet? Kaikkialla muualla paitsi Aucklandissa palattiin maanantaina ykköstasolle - neliportaisen hälytysjärjestelmän alimmalle tasolle - sen jälkeen, kun Covid-19-tapauksia ei ollut esiintynyt seitsemän päivän aikana. Tämä tarkoittaa, että elämä on lähes normaalia - ei enää sosiaalista etäisyyttä tai kokoontumisten, kuten häiden tai urheilutapahtumien, rajoittamista. Kaikki voivat palata töihin ilman rajoituksia, eikä maskin käyttö ole enää pakollista julkisissa liikennevälineissä. Hallituksen mukaan kasvojen peittäminen ei ole tarpeen suurelle yleisölle, kun yhteisöllisestä tartunnasta ei ole näyttöä. Se kuitenkin kannustaa ihmisiä edelleen käyttämään naamaria julkisissa liikennevälineissä. Aucklandissa, joka on nyt kakkostasolla, ne ovat edelleen pakollisia. Myös Aucklandiin, Aucklandista ja Aucklandin kautta lentävien lentokoneiden matkustajilta - samoin kuin kaikilla Air New Zealandin lennoilla - edellytetään edelleen maskien käyttöä. Keskiviikkona viranomaiset ilmoittivat kolmesta uudesta yhteisöllisestä tapauksesta, jotka eivät liity Aucklandin tautiryhmään. Ne liittyvät äskettäin Christchurchista Aucklandiin lähteneeseen tilauslentoon. Miksi naamarit ovat aiheuttaneet kohua? Kasvonaamioista on tullut yksi pandemian suurista jakajista. Monissa Aasian maissa ne ovat olleet pitkään suosittuja, mutta jotkut kansalaiset Yhdysvalloissa, Euroopassa ja toisinaan myös Uudessa-Seelannissa ovat vastustaneet niitä. Kasvojen peittäminen julkisissa liikennevälineissä tuli pakolliseksi vasta neljä viikkoa sitten hälytystasolla kaksi tai sitä korkeammalla. Nyt kun useimmat ihmiset palaavat normaaliin arkeensa, huippuepidemiologit ovat ilmaisseet huolensa naamioiden poistamisesta. Olemme kannattaneet naamioiden käytön säilyttämistä erityistilanteissa, kuten julkisissa liikennevälineissä ja hoitolaitoksissa, kunnes yhteisöissä ei ole ollut tartuntoja noin neljään viikkoon ja on selvää, että virus on jälleen hävitetty, sanoi Otagon yliopiston kansanterveyden professori Michael Baker. Epidemiologi, joka neuvoo hallitusta sen Covid-19-vastatoimissa, myöntää kuitenkin, että naamarit ovat haaste. "Kiinnostusta maskien käyttöön on vaikeampi ylläpitää, kun ihmiset luulevat, ettei virusta enää ole. Naamarit eivät ole juurtuneet kulttuuriin. Luulen, että ihmiset eivät ole tottuneet niihin missään vaiheessa", hän sanoi BBC:lle. Maanantaina Uuden-Seelannin pääministeri Jacinda Ardern, joka on puolustanut sosiaalista etäisyyttä ja naamioita, pyysi anteeksi viime viikolla kannattajien kanssa otettua naamioimatonta selfietä ja myönsi tehneensä virheen. Mitä muut maat tekevät? Yli puolet maailman maista on antanut valtakunnallisia naamiomääräyksiä Covid-19:n leviämisen hillitsemiseksi, totesi yhdysvaltalainen Council on Foreign Relations -ajatushautomo elokuun alussa. Vietnam oli ensimmäisten joukossa, joka otti maaliskuussa käyttöön pakollisen maskin käytön. Taiwan valvoo tiukasti maskin käyttöä ja laajensi sääntöjä viime kuussa. Molemmat paikat ovat saaneet kansainvälisesti kiitosta siitä, että ne ovat onnistuneet pitämään viruksen kurissa hyvin pienillä tautimäärillä. Joissakin osissa maailmaa, kuten Hongkongissa, naamarin käyttäminen sairaana oli jo kulttuurinen normi vuoden 2003 tappavan Sars-taudin puhkeamisen jälkeen. Kasvojen peittäminen on kuitenkin herättänyt myös kiivasta keskustelua. Yhdysvalloissa, jossa on kirjattu eniten Covid-19-kuolemia maailmassa, niistä on tullut puoluekysymys. Itseään "naamion vastustajiksi" kutsuvat ovat jopa lähteneet kaduille protestoimaan pakollisia sääntöjä vastaan. Yhdysvaltain presidentti Donald Trump sanoi aiemmin, että maskin käyttö on henkilökohtainen valinta, ja asiantuntijat ovat arvostelleet häntä epäjohdonmukaisesta viestinnästä. Naamareita koskevien neuvojen muuttamisen aiemmin pandemian aikana uskotaan myös hämmentäneen joitakin ihmisiä niiden hyödyllisyydestä. Aluksi Maailman terveysjärjestö ja Yhdysvaltain tautienvalvonta- ja ehkäisykeskukset sanoivat, ettei ole riittävästi näyttöä siitä, että terveiden ihmisten pitäisi käyttää naamareita. Myöhemmin molemmat kuitenkin kehottivat käyttämään naamiota silloin, kun sosiaalisen etäisyyden ottaminen ei ole mahdollista, jotta koronaviruksen leviämistä voitaisiin hillitä kasvavan näytön perusteella. Singaporen kansallisen yliopiston tartuntatautien professori Dale Fisher sanoi, että vaikka Uuden-Seelannin oli loogista riisua maskit, jos virus hävitettäisiin, hän kyseenalaisti sen, miten se toimisi, kun maa avautuisi jälleen maailmalle. "Lyhyellä aikavälillä se on hienoa. He voivat mennä rugbylle, olla käyttämättä naamareita ja tungeksia pubeissa", hän sanoi BBC:lle. "Mutta lopulta heidän on sanottava, että avaamme rajat, ja meillä tulee olemaan tapauksia ja klustereita." Kukaan ei usko "satua" siitä, että rokote olisi täysin tehokas ja käytetty, joten naamarit ovat tärkeä osa puolustusta, hän lisäsi. Raportoi Preeti Jha</w:t>
      </w:r>
    </w:p>
    <w:p>
      <w:r>
        <w:rPr>
          <w:b/>
        </w:rPr>
        <w:t xml:space="preserve">Tulos</w:t>
      </w:r>
    </w:p>
    <w:p>
      <w:r>
        <w:t xml:space="preserve">Kasvonaamarit eivät ole enää pakollisia julkisissa liikennevälineissä suurimmassa osassa Uutta-Seelantia, koska Covid-19-tapaukset vähenevät edelleen.</w:t>
      </w:r>
    </w:p>
    <w:p>
      <w:r>
        <w:rPr>
          <w:b/>
        </w:rPr>
        <w:t xml:space="preserve">Esimerkki 1.690</w:t>
      </w:r>
    </w:p>
    <w:p>
      <w:r>
        <w:t xml:space="preserve">Hallitus aikoo lakkauttaa Englannissa ensi vuoden syyskuusta alkaen järjestelmän, jonka tarkoituksena on kannustaa köyhempiä oppilaita pysymään koulutuksessa. EMA:n, jonka arvo on jopa 30 puntaa viikossa, kannattajat sanovat, että se estää tuhansia oppilaita keskeyttämästä opintojaan. Ministerien mukaan järjestelmä on kuitenkin tehoton. Liittokansleri George Osborne ilmoitti suunnitelmista lakkauttaa järjestelmä menojen tarkistuksen yhteydessä ja totesi, että siitä aiheutuu erittäin suuria "kuolleita kustannuksia". Walesissa, Skotlannissa ja Pohjois-Irlannissa käytössä olevia vastaavia järjestelmiä ei aiota leikata. Opetusministeriö aikoo korvata järjestelmän kohdennetulla tuella oppilaille, jotka sen mukaan "kohtaavat todellisia taloudellisia esteitä osallistumiselle". Useat tutkimukset osoittavat, että työväenpuolueen käyttöön ottama EMA on keskeinen tekijä koulutukseen osallistuvien nuorten määrän kasvattamisessa ja säilyttämisessä. Tuoreiden tutkimusten mukaan EMA:n piirissä olevat oppilaat jäävät harvemmin pois tunneilta ja pysyvät todennäköisemmin korkeakoulussa kuin varakkaammat oppilaat, vaikka heidän aiempi opintomenestyksensä on yleensä heikompi. EMA on tehokas, koska sitä maksetaan vain, jos sen saajat osallistuvat kaikille kursseille. Korkeakoulut ja koulut perivät viikon rahat, jos oppilaat jäävät ilman pätevää syytä pois tunneilta. Monet oppilaat ovat riippuvaisia siitä, että he voivat rahoittaa kuljetuksensa, kirjansa ja jopa perustason elinkustannuksensa. Kouluministeri Nick Gibb viittasi kuitenkin tutkimukseen, jonka mukaan 90 prosenttia EMA:n saajista sanoi, että he pysyisivät koulussa, vaikka eivät saisi tukea. Hän sanoi, että lopuille 10 prosentille luotaisiin "erittäin avokätinen" tukirahasto. Keskustaoikeistolaisen Policy Exchange -ajatushautomon vuonna 2008 laatimassa raportissa kehotettiin luopumaan tuesta, koska sillä ei ollut riittävää vaikutusta osallistumiseen. Save EMA -kampanjan järjestäjä James Mills sanoi, että monet opiskelijat jättäisivät opintonsa kesken, jos järjestelmä lakkautettaisiin. "Kun tuen hallinnoinnissa oli ongelmia pari vuotta sitten, muistan, kuinka luennoitsijat collegessani toivat ostoskasseja oppilaille, jotka eivät saaneet rahojaan", hän sanoi. Seitsemän ammattiliittoa - muun muassa UCU, NUT, Nasuwt ja ATL - on liittynyt mielenosoituksiin, jotka oli tarkoitus järjestää lounasaikaan noin sadassa oppilaitoksessa ympäri Englantia. Joissakin kaupungeissa, kuten Birminghamissa ja Leicesterissä, sekä osassa Luoteis-Englantia jopa neljä viidesosaa opiskelijoista saa tukea. Ennen City of Bath Collegessa järjestettyä mielenosoitusta rehtori Matt Atkinson sanoi, että EMA:n poistaminen johtaisi oppilaiden keskeyttämiseen. "Kun on maaseutualueita palvelevia oppilaitoksia, monet näistä nuorista käyttävät EMA:ta päästäkseen oppilaitokseen", hän sanoi. "Heikommassa asemassa oleville nuorille tämä on merkittävä panos kotitalouden tuloihin." UCU-luennoitsijaliiton pääsihteeri Sally Hunt sanoi, että EMA on elintärkeä pelastusrengas monille opiskelijoille. "EMA:n peruuttaminen iskee yhteiskuntamme köyhimpiin ja haavoittuvimpiin ihmisiin sekä korkeakouluihin, jotka palvelevat heitä." Rethink-puolueen kehottaja Christine Blower, National Union of Teachersin pääsihteeri, sanoi, että EMA:n lakkauttaminen olisi katastrofi sosiaaliselle oikeudenmukaisuudelle ja taloudelle. "Koulutus on tärkein tekijä sosiaalisen liikkuvuuden kannalta, ja EMA:n lakkauttaminen merkitsee sitä, että monet heikommassa asemassa olevista opiskelijoista eivät yksinkertaisesti pysty harkitsemaan jatkokoulutuksen jatkamista." Nasuwt-opettajaliiton pääsihteeri Chris Keates sanoi: "EMA:n lakkauttaminen on suora hyökkäys tuhansien nuorten tulevaisuutta vastaan eri puolilla maata. Heillä on oikeus olla vihaisia ja käyttää demokraattista prosessia vaikuttaakseen vaaleilla valittuihin edustajiin, jotta he vastustaisivat näitä muutoksia." ATL:n pääsihteeri Mary Bousted sanoi: "EMA:n leikkaaminen on kova isku kaikkein heikoimmassa asemassa oleville opiskelijoille, ja joidenkin on mahdotonta pysyä koulutuksessa." College-yhdistys Association of Colleges jakaa huolenaiheet, ja sen toimitusjohtaja Martin Doel on kirjoittanut Michael Goovelle ja pyytänyt häntä harkitsemaan suunnitelmia uudelleen. Gibb sanoi: "Kun otetaan huomioon taloustilanne, julkisen talouden tila ja ne erittäin vaikeat päätökset, joita meidän on pitänyt tehdä koko hallituksessa, on vain oikein, että löydämme paremman ja tehokkaamman tavan kohdentaa tukea niille nuorille, jotka todella tarvitsevat taloudellista tukea jatkaakseen opintojaan." Gibb sanoi, että "on tärkeää löytää parempi ja tehokkaampi tapa kohdentaa tuki niille nuorille, jotka todella tarvitsevat taloudellista tukea jatkaakseen opintojaan".</w:t>
      </w:r>
    </w:p>
    <w:p>
      <w:r>
        <w:rPr>
          <w:b/>
        </w:rPr>
        <w:t xml:space="preserve">Tulos</w:t>
      </w:r>
    </w:p>
    <w:p>
      <w:r>
        <w:t xml:space="preserve">Englantilaisissa oppilaitoksissa on protestoitu hallituksen suunnitelmista lakkauttaa opintotuki ensi vuonna.</w:t>
      </w:r>
    </w:p>
    <w:p>
      <w:r>
        <w:rPr>
          <w:b/>
        </w:rPr>
        <w:t xml:space="preserve">Esimerkki 1.691</w:t>
      </w:r>
    </w:p>
    <w:p>
      <w:r>
        <w:t xml:space="preserve">By BBC TrendingMikä on suosittua ja miksi Mutta jotkut ihmiset sosiaalisessa mediassa, jotka näyttävät olevan enimmäkseen Brexitin kannattajia, epäilevät, että äänestys on kaikkea muuta kuin reilu. He uskovat, että valtaapitävät eivät ole ylitsepääsemättömiä äänestyksen manipuloinnissa, jotta äänestäjien demokraattinen tahto saataisiin kumottua. Kansanäänestystä edeltävässä ajassa on noussut esiin hashtag #usepens, jolla ihmisiä kehotetaan hylkäämään äänestyspaikoilla tarjottavat perinteiset kynät ja sen sijaan merkitsemään ristinsä äänestyspaperiin kynällä. Näin ajatellaan, että tuntemattoman käden on mahdotonta pyyhkiä pyyhekumin avulla ruksi pois ja tehdä uusi merkki toiseen ruutuun. Hashtag näyttää heijastavan YouGovin mielipidekyselyssä esiin tulleita mielipiteitä, joiden mukaan 46 prosenttia Leave-äänestäjistä piti todennäköisenä, että EU-kansanäänestys olisi manipuloitu. Jotkut vastapuolella, Remain-leirissä, pitävät kuitenkin #usepens-ajattelua absurdina salaliittoteoriana ja sen kannattajia tinahattuporukan jäseninä. Miksi sinulle annetaan kynä äänestää? Teoria siitä, että kynän jäljet pyyhitään pois missä tahansa äänestyksessä, on vanha huoli. BBC Trending kysyi vaalilautakunnalta, miksi äänestyskopissa annetaan kyniä eikä kyniä. Sähköpostissa se selitti, että: "Kynän tai lyijykynän käyttöä äänestyslippua täytettäessä ei ole määritelty lainsäädännössä. Yhdistyneessä kuningaskunnassa käytetään perinteisesti kyniä äänestyslippujen merkitsemiseen, ja ne annetaan äänestäjien käyttöön äänestyspaikoilla. Mikään ei kuitenkaan estä äänestäjää käyttämästä kynää äänensä merkitsemiseen - äänestyslippujen merkitseminen kynällä ei ole lakisääteinen vaatimus. Kyniä on käytetty osittain historiallisista ja osittain käytännön syistä." Lisätietoja siitä, miten äänestää vaalipäivänä, löytyy täältä. Blogi: Anisa Subedar Seuraa BBC Trendingiä Facebookissa Osallistu keskusteluun tästä ja muista jutuista täällä. ." Seuraava tarina Eikö yksikään nainen ole koskaan kieltäytynyt haukkumasta miestä? Eikö niin? Naiset tuovat huumorin avulla esiin ei-toivottuja seksuaalisia kommentteja ja muuta katukiusaamista. LUE LISÄÄ Voit seurata BBC Trendingiä Twitterissä @BBCtrending, ja löydät meidät Facebookista. Kaikki juttumme ovat osoitteessa bbc.com/trending.</w:t>
      </w:r>
    </w:p>
    <w:p>
      <w:r>
        <w:rPr>
          <w:b/>
        </w:rPr>
        <w:t xml:space="preserve">Tulos</w:t>
      </w:r>
    </w:p>
    <w:p>
      <w:r>
        <w:t xml:space="preserve">Keskustelut on käyty. Argumentit on esitetty, ja torstaina miljoonat äänestäjät saavat päättää, lähteekö Britannia Euroopan unionista vai jääkö se siihen.</w:t>
      </w:r>
    </w:p>
    <w:p>
      <w:r>
        <w:rPr>
          <w:b/>
        </w:rPr>
        <w:t xml:space="preserve">Esimerkki 1.692</w:t>
      </w:r>
    </w:p>
    <w:p>
      <w:r>
        <w:t xml:space="preserve">Sitä ehdotettiin keinoksi auttaa maksamaan roskien siivoamisesta, mutta purukumijätti Wrigley varoitti, ettei siirto toimisi. Konservatiivisen parlamentin jäsenen Darren Millarin pyyntö yksityisen jäsenen lakiehdotuksen hyväksymisestä hylättiin keskiviikkona 30 äänellä 17:ää vastaan. Walesin ympäristöministeri sanoi haluavansa antaa teollisuudelle "toisen tilaisuuden ryhtyä toimeen". John Griffiths sanoi, että purukumin siivoaminen maksaa paikallisviranomaisille satoja tuhansia puntia, ja se vaikuttaa osaltaan "alueen rappiotunnelmaan". "Olen vakaasti sitä mieltä, että saastuttajan pitäisi maksaa ja että valmistajien pitäisi tehdä paljon enemmän näiden ongelmien ratkaisemiseksi", hän sanoi. Millarin ehdottaman maksun avulla kerätyt varat käytettäisiin poisheitettyjen purukumien siivoamiseen ja roskien vastaisiin mainoskampanjoihin. Millar sanoi, että Walesin kaupoissa myytävän purukumipaketin hinnan lisääminen 5 pennillä auttaisi lievittämään kasvavaa roskaongelmaa. Rob Peterson, Wrigleyn vanhempi varatoimitusjohtaja ja innovaatiopäällikkö Wrigleyn pääkonttorissa Chicagossa, oli yksi yhtiön edustajista, jotka tapasivat Millarin äskettäin Cardiffissa. Wrigleyn yritysasioista vastaava johtaja Sian O'Keefe sanoi: "Olemme samaa mieltä siitä turhautumisesta, jota kansalaiset usein tuntevat nähdessään purukumiroskia kaduilla. "Uskomme kuitenkin pohjimmiltaan, että ilmiön voi muuttaa vain julkinen valistus. "Kun ihmiset ymmärtävät, että purkan pudottaminen maahan on roskaamista ja että heidän on tehtävä oikein ja heitettävä se roskiin, purkkaroskat vähenevät." "Kun ihmiset ymmärtävät, että purkkaroskat vähenevät, ne vähenevät." Hän sanoi, että maksu ei toimisi ja "rankaisisi kaikkia kuluttajia riippumatta siitä, hävittävätkö he purkkansa oikein vai eivät". Jotkut voisivat jopa pitää sitä "lupana roskaamiseen" ja pahentaa ongelmaa. Hän lisäsi, että yhtiö tekee yhteistyötä paikallisviranomaisten kanssa ja painaa kaikkiin pakkauksiinsa viestejä vastuullisesta hävittämisestä. Wrigley on myös tiedottanut parlamentin jäsenille ja parlamentin jäsenille edistymisestä "irrotettavan purukumipohjan" kehittämisessä, joka olisi vähemmän tahmea ja helpompi puhdistaa. Millar sai mahdollisuuden esittää ideansa äänestyksessä. Ennen äänestystä hän sanoi: "Purukumiroskat ovat katujemme turmioksi, ja niiden poistaminen maksaa kunnille tuhansia euroja. "Pieni maksu purukumipaketista voi auttaa ratkaisemaan tämän ongelman ja muuttaa niiden ihmisten käyttäytymistä, jotka sylkevät purkkansa kaduillemme." Aiheeseen liittyvät Internet-linkit Darren Millar AM Wrigley Walesin kansalliskokous (National Assembly for Wales)</w:t>
      </w:r>
    </w:p>
    <w:p>
      <w:r>
        <w:rPr>
          <w:b/>
        </w:rPr>
        <w:t xml:space="preserve">Tulos</w:t>
      </w:r>
    </w:p>
    <w:p>
      <w:r>
        <w:t xml:space="preserve">Walesin parlamentin jäsenet ovat hylänneet vaatimukset 5 pennin maksun määräämisestä purukumipakkauksille.</w:t>
      </w:r>
    </w:p>
    <w:p>
      <w:r>
        <w:rPr>
          <w:b/>
        </w:rPr>
        <w:t xml:space="preserve">Esimerkki 1.693</w:t>
      </w:r>
    </w:p>
    <w:p>
      <w:r>
        <w:t xml:space="preserve">Huhtikuun 10. päivän huippuhinnasta, joka oli 260 dollaria (169 puntaa), bitcoinit ovat nyt alle 100 dollarin (65 puntaa) arvoisia. Tärkein bitcoin-pörssi sulkeutui 12 tunniksi asentaakseen laitteiston, joka auttaa sitä selviytymään kaupankäyntimääristä. Lisäksi on ilmestymässä haittaohjelmia, jotka etsivät ja tyhjentävät bitcoinin omistajien virtuaalilompakoita. MTGox, jossa suurin osa bitcoin-kaupankäynnistä tapahtuu, hukkui aiemmin tällä viikolla ihmismäärään, joka liittyi pörssiin käydäkseen kauppaa virtuaalirahalla. Tietokoneongelmat saivat aikaan paniikkimyynnin, joka pakotti arvot romahtamaan. Pörssi meni offline-tilaan lisätäkseen laitteistoaan, jotta se voisi selviytyä kaupankäyntimääristä ja pysäyttää arvonlaskun. Pian kaupankäynnin jatkamisen jälkeen sivusto joutui kuitenkin jatkuvan hakkerihyökkäyksen kohteeksi, jolloin sitä pommitettiin datalla. MTGox kertoi twiitissään, että se oli joutunut "tavallista voimakkaamman" hyökkäyksen kohteeksi. Se meni jälleen offline-tilaan välttääkseen hyökkäyksen, ja kun se käynnistyi uudelleen, bitcoinien arvo jatkoi laskuaan. Huhtikuun 12. päivän alussa kunkin bitcoinin arvo oli noin 90 dollaria (58 puntaa). Myös bitcoinien omistajat ovat joutuneet verkkovarkaiden kohteeksi, jotka haluavat hyötyä digitaalisen valuutan buumista. Eräs phishing-joukko lähetti viestin monien bitcoin-kauppiaiden käyttämän verkkosivuston keskustelupalstalle, jossa kerrottiin, että MTGox oli aloittamassa kaupankäynnin "litecoineilla", jotka ovat vaihtoehto bitcoineille. Viestissä oli linkki, jonka väitettiin yhdistävän MTGoxin viralliselle keskustelusivustolle. Itse asiassa sivusto, jolle ihmiset vietiin, jos he napsauttivat linkkiä, oli väärennös, ja se asensi ansassa olevan päivitystiedoston kautta haittaohjelman, joka sitten tyhjensi digitaaliset lompakot bitcoineista. Hyökkäyksen kohteeksi joutui ainakin yksi kauppias, joka menetti 34 bitcoinia. Bitcointalk-foorumille lähettämässään varkaudesta kertovassa viestissä uhri sanoi olleensa "tyhmä", kun ei ollut nähnyt enemmän vaivaa pysyäkseen turvassa, mutta lisäsi: "Tämä on vakava menetys minulle, ja ellei tätä hoideta oikein, tämä voi vaikuttaa pahasti myös yhteisöön." On myös käynyt ilmi, että Tyler ja Cameron Winklevossilla, jotka tunnetusti haastoivat Facebookin perustajan Mark Zuckerbergin oikeuteen väittäen, että heillä oli alkuperäinen idea sosiaalisesta verkostosta, on huomattavia Bitcoin-omistuksia. New York Timesin haastattelussa kaksikko kertoi omistavansa noin 11 miljoonaa dollaria virtuaalikolikoita, mikä on noin 1 prosentti koko maailman tarjonnasta.</w:t>
      </w:r>
    </w:p>
    <w:p>
      <w:r>
        <w:rPr>
          <w:b/>
        </w:rPr>
        <w:t xml:space="preserve">Tulos</w:t>
      </w:r>
    </w:p>
    <w:p>
      <w:r>
        <w:t xml:space="preserve">Bitcoin-virtuaalivaluutta on kokenut epävakaat 24 tuntia, jolloin sen arvo on romahtanut, on tapahtunut hakkerihyökkäyksiä, kaupankäyntiä on lopetettu ja bitcoineja varastavia haittaohjelmia on ollut liikkeellä.</w:t>
      </w:r>
    </w:p>
    <w:p>
      <w:r>
        <w:rPr>
          <w:b/>
        </w:rPr>
        <w:t xml:space="preserve">Esimerkki 1.694</w:t>
      </w:r>
    </w:p>
    <w:p>
      <w:r>
        <w:t xml:space="preserve">Rick KelseyNewsbeat-toimittaja Sain vihdoin maksettua työeläkkeeni 28-vuotiaana. En tiennyt, kuinka paljon kuukaudessa pitäisi maksaa, mutta ihmiset kertoivat minulle yksinkertaisesta taikakaavasta. Ilmeisesti puolitat iän, jonka täytät sinä päivänä, jolloin aloitat maksamisen, ja se on prosenttiosuus palkastasi, joka sinun on maksettava joka kuukausi, kunnes jäät eläkkeelle. Minun tapauksessani siis 14 prosenttia siitä, mitä ansaitsen joka kuukausi eläkkeelle siirtymiseen asti. Kyseessä on työeläke, ja talousasiantuntijat sanovat, että pienillä eroilla työuran alussa voi olla valtava merkitys loppuvaiheessa. Manchesterilainen Matt Wain aloitti eläkemaksut 20-vuotiaana ja toivoo, että hänen taloudellinen tulevaisuudensuunnitelmansa auttaa häntä jäämään eläkkeelle 55-vuotiaana. Kuinka paljon ihmisten pitäisi säästää? Valtioneläke vs. työeläke Valtioneläke tulee hallitukselta, ja se perustuu kansanvakuutusmaksuihin. Ikä, jolloin alat saada valtioneläkettä, on juuri noussut 66 vuoteen, ja se nousee asteittain seuraavien kahden vuosikymmenen aikana. Sinun on maksettava kymmenen täyttä vuotta kansanvakuutusmaksuja saadaksesi rahaa valtioneläkkeestä. Saadaksesi täyden valtioneläkkeen, joka on tällä hetkellä 175,20 puntaa viikossa, sinun on maksettava NI-maksuja 35 vuoden ajan. Työeläkkeesi on se, mitä maksat työnantajasi kautta, ja työnantaja täydentää sitä. Kun siis katsot palkkakuittiasi, sinulla on teoriassa kaksi eläkettä. Käytä hallituksen laskuria saadaksesi selville valtion eläkeikääsi Matt, 23, sanoo, että hän alkoi maksaa työeläkettä kolme vuotta sitten, koska hän ei halunnut jäädä paitsi "ilmaisesta rahasta", jota hän sai lisäeläkkeestä. Hän aikoo nostaa maksujaan joka vuosi. "Haluan ottaa vastuun taloudellisesta tulevaisuudestani", Matt kertoo Newsbeatille. "Minulla on laskentataulukot siitä, kuinka paljon tarvitsen eläkettä 55-vuotiaana." Hän on mennyt askeleen pidemmälle ja siirtänyt eläkkeensä yksityiselle tilille - johon hänen työnantajansa on suostunut maksamaan - jotta hänen on helpompi pitää säästöjään silmällä, kun hän vaihtaa työpaikkaa. Mitä mieltä hänen kaverinsa ovat hänen huolellisuudestaan? "On tärkeää tehdä se nuorena", hän sanoo. Vuodesta 2018 lähtien työnantajien on laitettava työntekijänsä eläkejärjestelmään. Voit halutessasi jättäytyä eläkkeestä pois, mutta pitkän aikavälin etujen lisäksi et todennäköisesti maksa veroa sijoittamistasi rahoista. Sarah Coles on Hardgreaves Lansdownin henkilökohtaisen rahoituksen asiantuntija. Hän kertoo meille: "Jos työnantajasi sijoittaa 3 prosenttia palkastasi ja sinä 5 prosenttia, se on paljon parempi kuin ei mitään, mutta ei missään nimessä tarpeeksi." "Jos työnantajasi sijoittaa 3 prosenttia palkastasi ja sinä 5 prosenttia, se on paljon parempi kuin ei mitään, mutta ei missään nimessä tarpeeksi." Hänen mielestään jos haluaa mukavat eläkepäivät, on lisättävä eläkesummaa. Kuinka paljon minun pitäisi maksaa? Sarah on samaa mieltä siitä, että aiemmin mainitsemani maaginen kaava on vahva lähtökohta. Hän tietää, että aloittaessa on paljon kuluja, ja asumista pidetään usein tärkeimpänä isona säästökohteena. "Yritä pysyä 12-15 prosentissa suurimman osan urastasi", Sarah sanoo. "Jopa 1 tai 2 prosentin nousulla on suuri merkitys pitkällä aikavälillä." Essexistä kotoisin oleva Sade Taiwo pyörittää millenniaalille suunnattua rahaneuvontapalvelua nimeltä The Penny Pal. Hän kertoo Newsbeatille: "Aloitin eläkemaksut 22-vuotiaana, eli periaatteessa heti kun pystyin. " "Monet ihmiset eivät ymmärrä, että jos jätät työeläkkeen pois, menetät kirjaimellisesti ilmaista rahaa." "Se, mitä monet eivät ymmärrä, on se, että jos jätät työeläkkeen pois, menetät kirjaimellisesti ilmaista rahaa." Sade toivoo, että ihmiset ajattelisivat pitkällä tähtäimellä, varsinkin kun korot ovat tällä hetkellä niin alhaiset - eli säästötilillä pitämisestä ei saa niin paljon hyötyä. "Kun sukupolvemme keskimääräinen asuntotalletus on 46 000 puntaa, sijoitan todella eläkkeeseeni näin aikaisin pelosta, ettei minulla ole varaa eläkkeelle jäämiseen." Se on niin kaukana - haluan rahat nyt Onko ensi kesän loma taloudellisten to do -listasi kärjessä? Sarah Coles sanoo, että sinun on ajateltava eläkettä "rahana sinua varten". Hän toivoo, että tämä auttaa ihmisiä tasapainottamaan pahan päivän varalle tarkoitetun rahan ja eläkettä varten tarkoitetun rahan saatavuuden. Sarah Colesin mielestä ihmisten ei pitäisi luottaa pelkästään valtioneläkkeeseen. Vuoden 1977 jälkeen syntyneet saavat valtioneläkkeen vasta 68-vuotiaina, ja monet arvioivat, että ikä on yli 70 vuotta vuoteen 2035 mennessä. Mitä tapahtuu, kun vaihdat työpaikkaa? Ihmisillä on keskimäärin 11 työpaikkaa elämänsä aikana. On siis tärkeää ottaa työeläkkeet mukaan. "Kun lähdet, puhu [vanhan] työnantajasi kanssa siitä, mitä siellä on, ja varmista, ettei siellä ole mitään todella arvokasta, kuten verovapaata rahaa", Sarah sanoo. "[Sitten voit] pitää sen siellä, missä se on. Muussa tapauksessa harkitse sen yhdistämistä. "Voit ehkä siirtää sen nykyiselle työnantajallesi tai henkilökohtaiseen eläkkeeseen, jossa se on kaikki yhdessä paikassa." Seuraa Newsbeatia Instagramissa, Facebookissa, Twitterissä ja YouTubessa. Kuuntele Newsbeatia suorana klo 12:45 ja 17:45 arkisin - tai kuuntele uudelleen täällä.</w:t>
      </w:r>
    </w:p>
    <w:p>
      <w:r>
        <w:rPr>
          <w:b/>
        </w:rPr>
        <w:t xml:space="preserve">Tulos</w:t>
      </w:r>
    </w:p>
    <w:p>
      <w:r>
        <w:t xml:space="preserve">Jos olet juuri valmistunut korkeakoulusta tai aloitat uuden uran, eläke saattaa tuntua yhdeltä viimeisistä asioista, joita sinun on selvitettävä.</w:t>
      </w:r>
    </w:p>
    <w:p>
      <w:r>
        <w:rPr>
          <w:b/>
        </w:rPr>
        <w:t xml:space="preserve">Esimerkki 1.695</w:t>
      </w:r>
    </w:p>
    <w:p>
      <w:r>
        <w:t xml:space="preserve">Ben Philpotts löydettiin päävammojen kanssa tulipalon jälkeen perheen kotona Newquayn Trevarrianissa tammikuussa 2010. Myös hänen äitinsä Patricia kuoli. Benin isä Harold, 47, jonka Devonin ja Cornwallin poliisi uskoo olleen vastuussa palosta, kuoli palovammoihin. 47-vuotiasta, jolla oli mielenterveysongelmia, oli pyydetty muuttamaan pois. "Rikkinäistä lasia" Oikeuslääketieteilijät kertoivat tutkinnassa, että rouva Philpotts näyttää kuolleen tulipalossa sen jälkeen, kun hänen pahoin palanut ruumiinsa löydettiin bensiinikanisterin läheltä. Perheen kanssa asunut Philpottsin äiti kertoi kuulleensa räjähdyksen ja lasinsirujen äänen, mutta ei ollut saanut tytärtään kiinni paksun savun vuoksi. Tutkijat kertoivat, että kymmenvuotias Ben löydettiin vakavasti loukkaantuneena makuuhuoneestaan. Lähistöllä makasi leka. Hänen isänsä löydettiin kiinteistön ulkopuolelta vakavien palovammojen kanssa, ja hän kuoli sairaalassa kahdeksan päivää myöhemmin. Tutkinta kuuli, että Philpotts oli aiemmin joutunut sairaalaan mielenterveysongelmien vuoksi, joihin kuului masennusta, harhoja ja vainoharhaisuutta, mutta hän oli kotiutunut ennen hoitoa. Hänen kerrottiin olleen vakuuttunut siitä, että hänellä oli HIV ja syöpä, ja hän oli testannut Benin HIV:n varalta. Häntä oli myös pyydetty muuttamaan pois perhekodista käytöksensä vuoksi. Cornwallin ja Isles of Scillyn paikallisen lastensuojelulautakunnan heinäkuussa julkaisemassa vakavien tapausten arvioinnissa todettiin, että vaikka viranomaiset tiesivät Philpottsin mielenterveysongelmista, Benin ja hänen äitinsä kuolemaa ei voitu ennakoida. Tiivistelmässä mainitaan kuitenkin "heikkouksia" mielenterveyspalvelujen käytännöissä ja virastojen välisessä viestinnässä, ja siinä todetaan, että Benin turvallisuutta isänsä käsissä ei ollut otettu riittävästi huomioon. Cornwallin kuolinsyyntutkija, tohtori Emma Carlyon Trurossa suorittama tutkinta jatkuu.</w:t>
      </w:r>
    </w:p>
    <w:p>
      <w:r>
        <w:rPr>
          <w:b/>
        </w:rPr>
        <w:t xml:space="preserve">Tulos</w:t>
      </w:r>
    </w:p>
    <w:p>
      <w:r>
        <w:t xml:space="preserve">Cornwallissa sijaitsevan kolmen perheenjäsenen kuolemantapausta tutkittaessa on kuultu, että 10-vuotias poika on saatettu tappaa lekalla.</w:t>
      </w:r>
    </w:p>
    <w:p>
      <w:r>
        <w:rPr>
          <w:b/>
        </w:rPr>
        <w:t xml:space="preserve">Esimerkki 1.696</w:t>
      </w:r>
    </w:p>
    <w:p>
      <w:r>
        <w:t xml:space="preserve">Miesten kimppuun käytiin lauantaina noin kello 21.20 BST, kun he kävelivät Manningham Roadilla Anfieldillä Liverpoolissa. Poliisin mukaan kolme 12-15-vuotiasta poikaa aloitti "homofobisilla solvauksilla", ennen kuin yksi heistä otti esiin veitsen ja hyökkäsi miesten kimppuun. Yksi uhreista sai vakavia mutta ei hengenvaarallisia vammoja päähänsä ja kaulaansa. Molemmat ovat sairaalahoidossa. Merseysiden poliisin mukaan miehet, jotka ovat molemmat kolmekymppisiä, olivat "uskomattoman järkyttyneitä tapahtuneesta". Komisario Tara Denn sanoi: "Tämä oli kauhistuttava ja provosoimaton hyökkäys kahta miestä vastaan, jotka olivat vain matkalla kotiin." "Tämä oli kauhistuttava ja provosoimaton hyökkäys kahta miestä vastaan." "Vihaa ja väkivaltaa, jota heihin kohdistettiin, ei yksinkertaisesti voida hyväksyä, eikä sitä suvaita Merseysiden kaduilla", hän lisäsi. Rikostutkijat ovat kehottaneet kaikkia hyökkäyksen silminnäkijöitä ilmoittautumaan.</w:t>
      </w:r>
    </w:p>
    <w:p>
      <w:r>
        <w:rPr>
          <w:b/>
        </w:rPr>
        <w:t xml:space="preserve">Tulos</w:t>
      </w:r>
    </w:p>
    <w:p>
      <w:r>
        <w:t xml:space="preserve">Poliisi jahtaa kolmea poikaa, jotka liittyvät kahteen mieheen kohdistuneeseen "kauhistuttavaan" homofobiseen veitsihyökkäykseen.</w:t>
      </w:r>
    </w:p>
    <w:p>
      <w:r>
        <w:rPr>
          <w:b/>
        </w:rPr>
        <w:t xml:space="preserve">Esimerkki 1.697</w:t>
      </w:r>
    </w:p>
    <w:p>
      <w:r>
        <w:t xml:space="preserve">Skotlannin ministerien mukaan "vihreiden satamien uudessa mallissa" keskitytään osallistavaan kasvuun, oikeudenmukaisiin työmenetelmiin ja nettonollatalouteen. Vapaasatamat antavat yrityksille mahdollisuuden tuoda tavaroita ja viedä ne sitten uudelleen tavanomaisten vero- ja tullisääntöjen ulkopuolella. Skotlannin konservatiivit sanoivat, että kyseessä on "karmea täyskäännös", sillä SNP on kritisoinut vapaasatamasuunnitelmaa. Britannian hallitus aikoo Brexitin jälkeen luoda useita vapaasatamia eri puolille Britanniaa ja väittää niiden toimivan "liike-elämän ja yritystoiminnan solmukohtina" ja luovan tuhansia työpaikkoja. Skotlannin hallitus on kuitenkin ilmaissut huolensa siitä, että ne voivat johtaa sääntelyn purkamiseen ja työntekijöiden oikeuksien vesittämiseen. Skotlannin kauppaministeri Ivan McKee varoitti aiemmin, että niistä voisi tulla "matalapalkkaisia ja vähäarvoisia mahdollisuuksia" - hän kuitenkin vakuutti, ettei Skotlannissa sallittaisi tällaista. Skotlannin hallituksen ehdotusten mukaan vihreiden satamien kannustimista hyötyvien toimijoiden ja yritysten olisi muun muassa maksettava todellista elämiseen riittävää palkkaa ja "sitouduttava tukemaan kestävää ja osallistavaa kasvua paikallisyhteisöissä". Aikaisemmin on esitetty suunnitelmia vapaakauppa-alueen perustamisesta Highlandsin Cromarty Firthin alueelle. Myös Rosythia, Dundeeta, Hunterstonia, Orkneysaarta ja Aberdeenia on ehdotettu mahdollisiksi alueiksi. Mitä vapaasatamat ovat? Niitä kutsutaan myös vapaakauppa-alueiksi, ja ne ovat nimettyjä alueita, joilla ei sovelleta sen maan tavanomaisia vero- ja tullisääntöjä, jossa ne sijaitsevat. Niillä voidaan tuoda, valmistaa ja jälleenviedä tavaroita ilman tarkastuksia, paperityötä tai tuontiveroja eli tariffeja. Tämä tarkoittaa, että raaka-aineita voidaan tuoda maahan ja valmistaa niistä kokonaisia tuotteita vientiä varten. Vyöhykkeellä toimivat yritykset maksavat yleensä alhaisempia veroja, kuten alennettua arvonlisäveroa ja alhaisempaa työveroa. Kriitikot kuitenkin väittävät, että ne vain lykkäävät tuontitullien maksamista, joka on kuitenkin maksettava jossain vaiheessa. McKee, joka keskustelee ehdotuksista Yhdistyneen kuningaskunnan hallituksen kanssa ensi viikolla, sanoi: "Vapaasatamien maine eri puolilla maailmaa on ristiriitainen, ja sääntelyn purkaminen sekä rikollisuuden, veronkierron ja työntekijöiden oikeuksien heikentämisen riskit ovat herättäneet huolta. "Skotlannin hallitus ei hyväksy tällaista mallia eikä lähestymistapaa eikä salli sitä täällä Skotlannissa. "On myös selvää, että vapaasatamat eivät voi eivätkä tule kumoamaan vahinkoa, jota Yhdistyneen kuningaskunnan hallituksen päätös viedä meidät ulos EU:sta, maailman suurimmista sisämarkkinoista, aiheuttaa Skotlannin taloudelle." Hän lisäsi: "Sen sijaan ehdotamme, että vapaasatamamallia sovelletaan Skotlannin prioriteetteihin niin, että se vastaa tavoitettamme saada aikaan nettonollatason hyvinvointitalous, jossa noudatetaan ympäristönsuojelun ja oikeudenmukaisten työkäytäntöjen korkeimpia standardeja ja tuetaan strategiaamme, jonka mukaan Skotlannin alueille rakennetaan korkean tuottavuuden yrityskeskittymiä." "Nöyryyttävä perääntyminen" Skotlannin konservatiivien talousvastaava Maurice Golden kuvaili päätöstä SNP:n "nöyryyttäväksi perääntymiseksi". Hän sanoi: Vain muutama kuukausi sitten Ivan McKee väitti, että vapaasatamat ovat "kiiltävä orava", ja SNP:n puoluekokous tuki niitä vastustavaa esitystä. "Tämä SNP:n kirkuva täyskäännös on erittäin tervetullut. Näyttää siltä, että he ovat vihdoin ymmärtäneet, että yritykset haluavat epätoivoisesti hyötyä vapaista satamista. "Skotlannin konservatiivit ja Yhdistyneen kuningaskunnan hallitus ovat sanoneet jo kuukausien ajan, että SNP:n pitäisi lopettaa politiikan leikkiminen ja ryhtyä rakentavaan työhön näiden ehdotusten edistämiseksi." Skotlannin työväenpuolueen talouden ja työllisyyden puolestapuhuja Alex Rowley sanoi, että hänen puolueensa tekee yhteistyötä Skotlannin hallituksen kanssa "laadukkaiden vihreiden työpaikkojen" luomiseksi. "Pidämme myönteisenä sitoumusta kannustaa työnantajia maksamaan elämiseen riittävää palkkaa, ja SNP:n hallituksen pitäisi ulottaa tämä koskemaan kaikkia hallinnon osa-alueita - myös kaikkien julkisten hankintojen hankintoja", hän sanoi. Hän lisäsi: "Vaikka pidämmekin tätä palkkapolitiikkaa myönteisenä, tarvitsemme ministereiltä vahvan sitoumuksen siitä, että he työskentelevät ammattiyhdistysten kanssa ja antavat lisätakeita siitä, että vapaasatamien käyttöönotto ei johda kilpailuun työntekijöiden työehtojen ja -olojen alenemisesta. Skotlannin vihreät sanoivat, että vapaasatamien nimeäminen vihreiksi satamiksi voi johtaa kilpajuoksuun ympäristönsuojelun alalla. Ympäristöasioiden tiedottaja Mark Ruskell sanoi: "Vapaasataman kutsuminen "vihreäksi" ei takaa ympäristö- ja työntekijästandardeja, ja se aiheuttaa todellisen riskin siitä, että vihreän pesun seurauksena syntyy sääntelemätön kilpajuoksu alaspäin." Skotlannin kauppakamarit suhtautuivat kuitenkin myönteisesti ehdotuksiin. Toimitusjohtaja Liz Cameron sanoi: "Vaikka odotamme hallitukselta tarkempia yksityiskohtia, näyttää siltä, että se on kuunnellut liike-elämän keskeisiä pyyntöjä, kuten investointikannustimia ja vero- ja tullihelpotuksia. "Nyt haluamme keskustella hallituksen kanssa vihreiden satamien suunnittelusta ja toteuttamisesta Skotlannissa."</w:t>
      </w:r>
    </w:p>
    <w:p>
      <w:r>
        <w:rPr>
          <w:b/>
        </w:rPr>
        <w:t xml:space="preserve">Tulos</w:t>
      </w:r>
    </w:p>
    <w:p>
      <w:r>
        <w:t xml:space="preserve">Skotlannin hallitus on julkistanut suunnitelmat Yhdistyneen kuningaskunnan ehdotusten mukauttamiseksi vapaasatamien perustamiseen.</w:t>
      </w:r>
    </w:p>
    <w:p>
      <w:r>
        <w:rPr>
          <w:b/>
        </w:rPr>
        <w:t xml:space="preserve">Esimerkki 1.698</w:t>
      </w:r>
    </w:p>
    <w:p>
      <w:r>
        <w:t xml:space="preserve">Vaikka Markle ei ehkä olekaan valinnut tätä perinteistä poikkeamista, yhä useammat naiset päättävät, etteivät heidän vanhempansa halua "luovuttaa" heitä. Zoe Carter-Mackay, joka kulki itse alttarille, kertoo, että ennen naimisiinmenoa hän ja hänen tuleva aviomiehensä kysyivät itseltään, mitkä perinteet "tuntuivat oikeilta" ja mitkä "oudoilta". "Se oli lähtökohtana sille, pitäisikö isäni 35-vuotiaana luovuttaa minut toiselle miehelle", hän sanoo. Kysy minulta Jaa tämä chatbot "Vanhempani erosivat, kun olin 14-vuotias - minulla on loistava suhde isääni, mutta minulla on nyt myös neljä vanhempaa, sillä molemmat menivät uudelleen naimisiin. "Luulen, että monet naiset, joiden vanhemmat ovat eronneet, miettivät, voisiko äiti tai veli saattaa heidät alttarille. "Minusta tuntui vain oikealta, että kävelisin itse - minua ei annettu pois. Kun tulin käytävän päähän, annoin isälleni suukon, mikä oli osoitus kunnioituksestani häntä kohtaan." Tuore YouGovin kyselytutkimus osoitti, että 69 prosenttia briteistä kannattaa edelleen sitä, että isät saattelevat tyttärensä alttarille, vaikka vuonna 2014 vastaava luku oli 82 prosenttia. Bride-lehden toimittaja Sarah George väittää, että perinteen taustalla olevat periaatteet ovat "vanhentuneita ja vanhanaikaisia". "Nykyään näemme enemmän variaatioita", hän sanoo, "jotkut haluavat kulkea yksin tai lemmikki rinnallaan, kävellä käsi kädessä äitinsä tai sisaruksensa kanssa tai - mikä on kaikkein epätavallisinta - saapua alttarille tulevan puolisonsa tai vaimonsa kanssa". Miksi isät saattavat tyttärensä alttarille? Perinteisesti isät saattoivat tyttärensä alttarille symbolisena eleenä, joka juontaa juurensa ajatuksesta, että tyttäriä pidettiin isiensä omaisuutena. Tyttäret vaihdettiin myötäjäisiin tai morsiushintaan, minkä jälkeen heistä tuli miehensä omaisuutta ja taloudellinen vastuu. Englannissa ajatus siitä, että naiset olivat omaisuutta, alkoi murentua 1300-luvulla kuningas Rikhard II:n säätämien lakien myötä, joissa vahvistettiin sekä miesten että naisten yksilölliset työoikeudet. Vuoden 1882 Married Women's Property Act -laki (laki naimisissa olevien naisten omaisuudesta) lopetti virallisesti tämän käsitteen, sillä siinä vahvistettiin lailla naimisissa olevien naisten mahdollisuus omistaa ja hallita omaisuutta itsenäisesti Yhdistyneessä kuningaskunnassa. Tohtori Kathleen Puechin molemmat vanhemmat saattoivat häntä alttarille, kun hän meni naimisiin miehensä kanssa 20 vuotta sitten - ja hänen mielestään on aika "siirtyä ohi siitä, että yksi mies antaa naisen toiselle miehelle". "En hyväksy järjestelmää, jossa mies antaa naisen toiselle miehelle", hän sanoo. "Se on pohjimmiltaan väärin, ja meidän on muutettava sitä. "Naisten on ymmärrettävä, että se on väärin, ja meidän on puolustettava itseämme. "Ihannetapauksessa naisen pitäisi mielestäni luovuttaa itsensä. Hän itse ottaa tämän askeleen, eivät hänen vanhempansa, mutta jos haluaa säilyttää hieman perinteitä, molemmat vanhemmat voivat olla mukana." Asenteiden muuttuminen häitä kohtaan ei rajoitu myöskään seremonian sisäänkäynteihin. Useat bestmanien ja morsiusneidon puheet eivät ole harvinaisia, kun taas monet naiset haluavat pitää omat nimensä. "Itse asiassa olen kasvanut Intiassa", tohtori Puech sanoo. "Monet intialaisista ystävistäni eivät ole vaihtaneet nimeään, mutta kaikki brittiläiset ja irlantilaiset naispuoliset ystäväni ovat muuttaneet - se on outoa, sillä Intian on tarkoitus olla paljon vähemmän edistyksellinen." "Kyse ei ole edes vain häistä", Carter-Mackay lisää. "Luulen, että monet kyseenalaistavat sen, miten asiat ovat aina olleet. Mielestäni monet niistä perustuvat stereotypioihin ja sukupuolirooleihin. "Perinteissä ei mielestäni ole mitään vikaa, mutta itse olen sekoitus perinteistä ja modernia, ja on hienoa valita se, mikä tuntuu itsestä oikealta."</w:t>
      </w:r>
    </w:p>
    <w:p>
      <w:r>
        <w:rPr>
          <w:b/>
        </w:rPr>
        <w:t xml:space="preserve">Tulos</w:t>
      </w:r>
    </w:p>
    <w:p>
      <w:r>
        <w:t xml:space="preserve">Kensingtonin palatsi kuvaili uutista, jonka mukaan Meghan Marklen isä ei ehkä saata häntä alttarille, "syvästi henkilökohtaiseksi hetkeksi" näyttelijättärelle.</w:t>
      </w:r>
    </w:p>
    <w:p>
      <w:r>
        <w:rPr>
          <w:b/>
        </w:rPr>
        <w:t xml:space="preserve">Esimerkki 1.699</w:t>
      </w:r>
    </w:p>
    <w:p>
      <w:r>
        <w:t xml:space="preserve">Torontossa toimiva Citizen Lab -tutkimusryhmä havaitsi, että WeChat esti avainsanojen ja presidentti Xi Jinpingin arvostelun yhdistelmät. Raportissa todettiin myös, että kiinalaisen Tencent-yrityksen omistama WeChat esti yhä enemmän sanoja, kun epidemiat kasvoivat. Kiina on jo vuosia sensuroinut sitä, mitä sen kansalaiset lukevat ja sanovat verkossa. Tämän raportin mukaan Kiina alkoi kuitenkin sensuroida keskusteluja jo viikkoja ennen kuin viranomaiset alkoivat tunnustaa epidemian vakavuuden. Joulukuun 31. päivänä Kiina varoitti ensimmäisen kerran Maailman terveysjärjestöä uuden koronaviruksen puhkeamisesta Wuhanin kaupungissa. Viranomaiset pidättivät kuitenkin aluksi tietoja yleisöltä - he ilmoittivat liian vähän tartunnan saaneiden määrästä, vähättelivät riskejä ja jättivät antamatta ajoissa tietoja, jotka olisivat voineet pelastaa ihmishenkiä. Vasta 20. tammikuuta Kiinan presidentti Xi Jinping käsitteli virusta julkisesti ja sanoi, että se on "määrätietoisesti saatava kuriin". Ei ole selvää, estivätkö sosiaalisen median alustat nämä avainsanayhdistelmät hallituksen ohjeiden perusteella - vai tehtiinkö se omasta tahdostaan. Raportin mukaan kyse voi kuitenkin olla siitä, että yritykset "sensuroivat liikaa välttääkseen viralliset moitteet". Viranomaiset ovat vahvistaneet maailmanlaajuisesti yli 92 000 virustapausta, joista yli 80 000 on Kiinassa. Avainsanat sensuroitu Toronton yliopiston Citizen Labin tiistaina julkaisemassa raportissa tutkittiin kahta kiinalaista sosiaalisen median alustaa - WeChatia ja suoratoistosivusto YY:tä. YY:n havaittiin lisänneen 31. joulukuuta 45 avainsanaa mustalle listalleen - jotka viittasivat tuolloin tunnistamattomaan virukseen. Näihin avainsanoihin kuuluivat muun muassa termit "Tuntematon Wuhanin keuhkokuume" ja "SARS-epidemia Wuhanissa". WeChatin todettiin sensuroineen 132 avainsanayhdistelmää 1.-31. tammikuuta välisenä aikana. Epidemian jatkuessa WeChat sensuroi 384 uutta avainsanaa 1.-15. helmikuuta. Näihin sisältyi avainsanoja, joissa viitattiin Kiinan johtajiin - mukaan lukien presidentti Xi - sekä neutraaleja viittauksia hallituksen politiikkaan epidemian käsittelemiseksi ja Hongkongin, Taiwanin ja Macaon reaktioihin taudinpurkaukseen. Esimerkkejä sensuroiduista yhdistelmistä ovat "Paikalliset viranomaiset + Epidemia + Keskushallinto + Peittely" ja "Wuhan + Ilmeisesti + Virus + Ihmisestä ihmiseen siirtyminen". Viittauksia tohtori Li Wenliangiin oli myös 19 sensuroitua avainsanayhdistelmää. Tohtori Li Wenliang kuului Wuhanin lääkäreiden ryhmään, joka antoi ensimmäiset varoitukset viruksesta joulukuun lopulla. Poliisi käski häntä myöhemmin lopettamaan "väärien kommenttien" esittämisen. Tohtori Li sai myöhemmin itse viruksen ja kuoli tautiin 33-vuotiaana. Raportissa lisätään, että on mahdollista, että WeChat on vapauttanut avainsanoja, kun epidemia kehittyy edelleen. YY:n tiedetään vapauttaneen tiettyjä avainsanoja. Ei ole selvää, mitä avainsanoja, jos sellaisia on, sensuroidaan edelleen näillä alustoilla. Raportin mukaan sensuuri toimii Kiinassa "itsekurijärjestelmän" avulla, jossa yritykset ovat vastuussa alustoillaan olevasta sisällöstä. Sensuuri on erityisen haitallista, koska WeChat on niin keskeinen osa monien ihmisten elämää Kiinassa - se on käytännössä WhatsApp, Facebook, Apple Pay ja paljon muuta yhdessä. Sovelluksen käyttäjät voivat varata lentoja, tilata takseja ja jopa siirtää rahaa - kaikki pelkästään WeChatin kautta. Eivätkä sitä käytä pelkästään yksityishenkilöt - myös valtion viranomaiset julkaisevat usein virallisia lausuntoja sovelluksessa. "On kauhistuttavaa nähdä, miten monenlaisia termejä, jopa joitakin ei-herkkiä termejä, sensuroidaan", Amnesty Internationalin tutkija Patrick Poon sanoi BBC:lle. "Se osoittaa, miten pakkomielteisesti ja huolestuneesti Kiinan hallitus yrittää hillitä kaikkea keskustelua, joka ei kuulu virallisen narratiivin piiriin. "Kyse on täysin sosiaalisesta valvonnasta, ja se riistää kansalaisilta heidän oikeutensa tiedonvälityksen ja ilmaisun vapauteen." Sensuuri on Kiinassa laajalle levinnyt. Googlen ja Wikipedian kaltaiset sivustot on kielletty, eikä ole harvinaista, että sosiaalisen median yritykset Kiinassa poistavat sisältöä, jonka katsotaan uhkaavan yhteiskunnallista vakautta tai hallitsevaa kommunistista puoluetta.</w:t>
      </w:r>
    </w:p>
    <w:p>
      <w:r>
        <w:rPr>
          <w:b/>
        </w:rPr>
        <w:t xml:space="preserve">Tulos</w:t>
      </w:r>
    </w:p>
    <w:p>
      <w:r>
        <w:t xml:space="preserve">Kiinan suosituin viestisovellus on sensuroinut avainsanoja koronaviruksen puhkeamisesta jo 1. tammikuuta alkaen, ilmenee raportista.</w:t>
      </w:r>
    </w:p>
    <w:p>
      <w:r>
        <w:rPr>
          <w:b/>
        </w:rPr>
        <w:t xml:space="preserve">Esimerkki 1.700</w:t>
      </w:r>
    </w:p>
    <w:p>
      <w:r>
        <w:t xml:space="preserve">Luurangot ja polttohautaukset löydettiin Frome-joen lähellä sijaitsevalta viljelysmaalta Herefordshiren osavaltiossa vuonna 2007 tehtyjen kaivausten yhteydessä. Jäännökset, joiden joukossa on myös aikuinen mies, joka on radiohiiliajoitettu vuosien 10 ja 210 jKr. välille, toimitettiin Durhamin yliopistoon analysoitavaksi. Jumalanpalvelus pidettiin St Lawrencen kirkossa Stretton Grandisonissa. Miekkahaavat Kirkko on lähellä jäännösten löytöpaikkaa. Tammiarkku, johon yksi miehistä haudattiin ja joka on kohtuullisen hyvin säilynyt, on myöhemmin esillä Herefordin kaupunginmuseossa. Muihin jäännöksiin kuului myös nuoren miehen jäänne, joka löydettiin miekkavammoineen ja joka ajoitettiin joskus vuosien 550 ja 660 jKr. välille. Kaivaukset tehtiin Welsh Waterin toimeksiannosta osana Herefordista Ledburyyn kulkevan vesijohdon kunnostushanketta. Löytöjen sijaintipaikkaa osoittava muistolaatta pystytetään myöhemmin.</w:t>
      </w:r>
    </w:p>
    <w:p>
      <w:r>
        <w:rPr>
          <w:b/>
        </w:rPr>
        <w:t xml:space="preserve">Tulos</w:t>
      </w:r>
    </w:p>
    <w:p>
      <w:r>
        <w:t xml:space="preserve">Yhdeksän aikuisen ja lapsen jäännökset roomalaiselta ajalta ja varhaiskeskiajalta on haudattu uudelleen.</w:t>
      </w:r>
    </w:p>
    <w:p>
      <w:r>
        <w:rPr>
          <w:b/>
        </w:rPr>
        <w:t xml:space="preserve">Esimerkki 1.701</w:t>
      </w:r>
    </w:p>
    <w:p>
      <w:r>
        <w:t xml:space="preserve">Noin 130 000 ihmistä, joita pidettiin erittäin haavoittuvina terveydentilansa vuoksi, kehotettiin alun perin pysymään kotona ja eristäytymään muista ihmisistä. Tämä keskeytettiin elokuussa, mutta sitä jatkettiin ennen joulua uuteen koronavirusvarianttiin liittyvien tapausten lisääntymisen vuoksi. Walesin hallitus on pidentänyt nykyistä suojautumisaikaa 7. helmikuuta 31. maaliskuuta asti. Kirjallisessa lausunnossaan terveysministeri Vaughan Gething totesi, että hän toimi Walesin johtavan lääkärin neuvojen perusteella, ja totesi, että pidennys johtui siitä, että "viruksen esiintyvyys on edelleen suuri yhteisöissämme ja että saamme jatkuvasti tietoa uusien viruskantojen vaikutuksista". Suojautumaan kehotettiin muun muassa elinsiirron saaneita, tiettyjä syöpäsairauksia sairastavia ja vaikeista hengitystiesairauksista, kuten kystisestä fibroosista, kärsiviä henkilöitä. Gething sanoi, että komissio lähettäisi ihmisille kirjeitä seuraavien kahden viikon aikana, ja suojautuvia henkilöitä pyydettäisiin saamaan ensimmäinen rokoteannos helmikuun puoliväliin mennessä. "Tällä hetkellä neuvo olla käymättä töissä ja koulussa kodin ulkopuolella on edelleen voimassa, vaikka molemmat rokoteannokset on saatu", terveysministeri sanoi. "Tämä johtuu siitä, että koronaviruksen esiintyvyys yhteisöissämme on edelleen korkea ja rokotettujen osuus on suhteellisen pieni." Neuvoja tarkastellaan uudelleen, lisäsi Gething.</w:t>
      </w:r>
    </w:p>
    <w:p>
      <w:r>
        <w:rPr>
          <w:b/>
        </w:rPr>
        <w:t xml:space="preserve">Tulos</w:t>
      </w:r>
    </w:p>
    <w:p>
      <w:r>
        <w:t xml:space="preserve">Niitä, joita on pyydetty suojautumaan Covid-19:ltä Walesissa, on kehotettu välttämään kotoa lähtemistä ennen huhtikuuta.</w:t>
      </w:r>
    </w:p>
    <w:p>
      <w:r>
        <w:rPr>
          <w:b/>
        </w:rPr>
        <w:t xml:space="preserve">Esimerkki 1.702</w:t>
      </w:r>
    </w:p>
    <w:p>
      <w:r>
        <w:t xml:space="preserve">Gayle kuoli sairaalassa kaksi päivää sen jälkeen, kun häntä oli puukotettu varhain 31. elokuuta Eastonissa. Jerome Lewis, 24, kotoisin Kimberley Placelta Croydonista, on saapunut Bristolin tuomaristuomioistuimeen syytteen nostamisen jälkeen. Avon &amp; Somersetin poliisin mukaan Gaylen kuolemaan liittyen on pidätetty 13 muuta 16-40-vuotiasta henkilöä. Lewis, joka ei esittänyt vastalausetta, vangittiin, ja hän saapuu Bristolin kruununoikeuteen 1. lokakuuta.</w:t>
      </w:r>
    </w:p>
    <w:p>
      <w:r>
        <w:rPr>
          <w:b/>
        </w:rPr>
        <w:t xml:space="preserve">Tulos</w:t>
      </w:r>
    </w:p>
    <w:p>
      <w:r>
        <w:t xml:space="preserve">Miestä on syytetty murhasta Andre Gaylen kuolemaan johtaneesta puukotuksesta Bristolissa.</w:t>
      </w:r>
    </w:p>
    <w:p>
      <w:r>
        <w:rPr>
          <w:b/>
        </w:rPr>
        <w:t xml:space="preserve">Esimerkki 1.703</w:t>
      </w:r>
    </w:p>
    <w:p>
      <w:r>
        <w:t xml:space="preserve">Pallo 38 oli toinen, joka putosi arvonnan aikana. Seuraavan pallon tönäistyä se näytti kuitenkin olevan merkitty numerolla 33 sekä 38. Tämä sai jotkut ihmiset sosiaalisessa mediassa epäilemään vilpillistä peliä, mutta Irlannin kansallinen lottokeskus on korostanut, että mitään pahaa ei ollut tekeillä. "Lyhyt valon heijastuminen kuvauksen aikana aiheutti illuusion ja jotkut pelaajat luulivat, että pallossa 38 oli kaksi numeroa", se sanoi lausunnossaan. "Näin ei ollut." "Kaikkien lottopallojen paino ja koko sekä numerot tarkistetaan tarkasti ennen jokaista arvontakertaa. "Tilintarkastajamme KPMG tarkkailee tätä prosessia sekä itse arvontoja riippumattomasti." Pallo arvottiin Irlannin kansallisen loton Lotto Plus 1 -pelissä, jonka päävoitto on 500 000 euroa (449 000 puntaa). Tiedossa ei ole, kuinka monta voittajaa oli, mutta pidetään epätodennäköisenä, että kukaan heistä olisi valittajien joukossa.</w:t>
      </w:r>
    </w:p>
    <w:p>
      <w:r>
        <w:rPr>
          <w:b/>
        </w:rPr>
        <w:t xml:space="preserve">Tulos</w:t>
      </w:r>
    </w:p>
    <w:p>
      <w:r>
        <w:t xml:space="preserve">Yksi lauantaina Irlannin kansallisessa lottopelissä voittaneista palloista näytti vaihtaneen numeroita valotempun vuoksi, ovat lottopäälliköt sanoneet.</w:t>
      </w:r>
    </w:p>
    <w:p>
      <w:r>
        <w:rPr>
          <w:b/>
        </w:rPr>
        <w:t xml:space="preserve">Esimerkki 1.704</w:t>
      </w:r>
    </w:p>
    <w:p>
      <w:r>
        <w:t xml:space="preserve">Maitoa koilliseen meijeriin lähettävien tilojen on maksettava lisääntyneet kuljetuskustannukset. Näiden 43 tilan sopimukset päättyvät, ja niiden on löydettävä muita ostajia, jos ne eivät maksa 1,75 pennin lisämaksua litralta. Muller ilmoitti tutkivansa muita kasvuvaihtoehtoja Skotlannissa. Muller Milk and Ingredients -tytäryhtiö investoi kolmen vuoden aikana 15 miljoonaa puntaa Lanarkshiressä sijaitsevaan Bellshillin meijeriin ja pyrkii laajentamaan tuotevalikoimaansa. Henkilöstöjärjestö Usdaw sanoi kuitenkin, että meijereiden työntekijät olisivat "ymmärrettävästi järkyttyneitä" yhtiön ehdottamasta toimipaikkojen sulkemisesta. Tiedottaja Daniel Adams sanoi: "Ryhdymme nyt täyteen kuulemisprosessiin tutkiaksemme liiketoiminta-ajatusta ja tehdäksemme kaikkemme työpaikkojen säilyttämiseksi. Tarjoamme jäsenillemme tukea, neuvontaa ja edustusta, jota he tarvitsevat tänä erittäin vaikeana ja huolestuttavana aikana." Saksalaisyritys osti vuonna 2012 East Kilbridessä sijaitsevan Robert Wisemanin meijerin. Viime joulukuussa se osti Dairy Crestin meijeritoiminnot. Analyysi: Douglas Fraser, BBC Skotlannin talous- ja taloustoimittaja Tuoreen maidon kysyntä on Britanniassa edelleen suurta, mutta se ei juuri kasva. Vaikka maidontuottajiin kohdistuu suuria hintapaineita, suuret meijerit haluavat kasvattaa liiketoimintaansa tehostamalla toimintaa ja lisäämällä lisäarvoa laajemmalla tuotevalikoimalla. Stirlingin lähellä sijaitseva Graham's the Family Dairy -meijeri on investoinut tuoreen maidon lisäksi voin ja juuston valmistukseen ja markkinointiin. Muller, jonka tuotteita toimittaa noin 200 skotlantilaista maatilaa - yli kaksi kertaa enemmän kuin Graham's - on ilmoittanut haluavansa investoida myös tähän laajempaan tuotevalikoimaan. Sen jälkiruokaosasto hallitsee jo Yhdistyneen kuningaskunnan jogurttimarkkinoita. Jos se seuraa Baijerissa sijaitsevan Mullerin jättimäisen meijerin esimerkkiä, suurempi ja tehokkaampi Bellshillin meijeri laajentaisi toimintaansa myös heran ja polttoaineeksi käytettävän bioetanolin alalle. Laajempi jogurtti- ja juustovalikoima vähentäisi Britannian riippuvuutta 2 miljardin punnan arvoisista tuontimaitotuotteista, joista suuri osa tulee Ranskasta. Bellshillissä on yrityksen mielestä tilaa laajentua ja nopeat yhteydet Glasgow'n ja Aberdeenin jakeluvarastoihin. Jos sulkemiset toteutuvat, vain yksi Mullerin meijeri palvelee koko Skotlantia. Muller pitää tärkeämpänä prosessoida lähellä tärkeimpiä asutuskeskuksia ja olla lähellä Ayrshiren ja Fifen "maitokenttiä", vaikka se tarkoittaisikin 43 suuren koillismaitotilan vieraantumista. Perimällä Aberdeenshiren maanviljelijöiltä maksun maidon kuljettamisesta Bellshilliin Muller viestittää markkinoilta, että Koillismaan tuottajien on tehostettava toimintaansa, jos ne aikovat kattaa ylimääräiset kustannukset, jotka aiheutuvat maidon kuljettamisesta markkinoille. Muiden maatilojen toimittajien osalta nämä kuljetuskustannukset sisältyvät maatilan porttihintaan. Mullerin sulkemisprosessi merkitsee 45 päivän lakisääteistä kuulemisjaksoa Aberdeenin ja Lanarkshiren East Kilbriden henkilöstölle. Yrityksen mukaan molemmat tehtaat ovat toimineet selvästi kapasiteettia alhaisemmalla tasolla. Aberdeenissa 60 prosenttia kapasiteetista on käyttämättä. Jakeluvarastoja ei tarkastella uudelleen, mutta Aberdeenin jakeluvarastosta saatetaan vähentää joitakin tehtäviä. Korostetaan kuitenkin, että päätöksiä ei tehdä ennen kuulemisjakson päättymistä. Jos Aberdeenin tehtaan sulkeminen toteutuu, kaikkien 43 tehtaan toimittavan maanviljelijän on hyväksyttävä 1,75 pennin litramaksu maidon kuljettamisesta Bellshilliin. Niille, jotka eivät suostu tähän maksuun, annetaan 12 kuukauden irtisanomisaika sopimuksen päättymisestä. Yksi Aberdeenin tehtaan 43 toimittajasta, Roddy Catto Hillhead of Muirton Farmilta Whitecairnsista, sanoi, että viljelijöillä on "paljon mietittävää" ennen perjantaina pidettävää kokousta yhtiön kanssa. Catto, joka on myös NFUS:n koillisosan puheenjohtaja, sanoi: "Meidän on kuultava lisää Bellshillin investointisuunnitelmista ja siitä, mitä se voi merkitä Mullerin liiketoiminnalle, ja punnittava sitä suhteessa mahdollisiin ylimääräisiin kuljetuskustannuksiin, joita meille Mullerin tavarantoimittajina aiheutuisi, jos Aberdeenin tuotantolaitos lakkautettaisiin." "Mullerin kanssa pidetyn kokouksen jälkeen kaikilla alueen maidontuottajilla on oltava selkeämpi käsitys siitä, mitä nämä ehdotukset tarkoittavat, jotta viljelijät voivat nyt tehdä tietoon perustuvan päätöksen maidontuotannon tulevaisuudesta." Mullerin mukaan Koillismaan tarjonta ylittää reilusti maitotuotteiden paikallisen kysynnän. East Kilbriden laitosta pidetään tehottomana, koska sen valikoima maustetun maidon ja ruukkukerman osalta on rajallinen. Jäähdytetyt jälkiruoat Muller Milk and Ingredientsin toimitusjohtaja Andrew McInnes sanoi: "Aiomme elvyttää tuoremaito- ja ainesosaliiketoimintaamme Skotlannissa ja ehdotamme investointeja, joilla Bellshillistä tehdään maidon huippuosaamisen keskus, josta hyötyvät kuluttajat, asiakkaat, työntekijät ja maanviljelijät. "On tärkeää korostaa, että nykytilanne ei ole elinkelpoinen keskipitkällä aikavälillä. Skotlantilaiset meijerimme ovat tehottomia ja kalliita, mikä jarruttaa innovaatioita ja investointeja, joita tarvitaan maitotuotteiden uuden kysynnän lisäämiseksi." Hän lisäsi: "Lähdemme kuulemiseen avoimin mielin, arvioimme tiukasti tilannetta ja kuuntelemme kollegojamme ennen päätöksentekoa." Hän lisäsi: "Me lähdemme kuulemiseen avoimin mielin, arvioimme tiukasti tilannetta ja kuuntelemme kollegojamme ennen päätöksentekoa." Muller Milk and Ingredients -divisioona tuottaa tuoremaitoa muun muassa tuotemerkeille Black &amp; White, The One, freshnlo ja Frijj. Se voi myös tuottaa voita Yhdistyneen kuningaskunnan ja kansainvälisille markkinoille. Aberdeenshiren kunnanvaltuutettu David Aitchison sanoi, että viranomainen oli "syvästi huolissaan" ilmoituksesta. "Tällä on kauaskantoisia vaikutuksia Aberdeenshiren maidontuotantoon - alalle, joka jo nyt kamppailee erittäin hintakilpailullisilla markkinoilla", hän sanoi. "Tämä on lisäisku alalle, joka kamppailee saadakseen skotlantilaiset maitotuotteet kilpailukykyisemmiksi merentakaiseen tuontiin nähden, mikä vaarantaa koko alan kansallisen elinkelpoisuuden."</w:t>
      </w:r>
    </w:p>
    <w:p>
      <w:r>
        <w:rPr>
          <w:b/>
        </w:rPr>
        <w:t xml:space="preserve">Tulos</w:t>
      </w:r>
    </w:p>
    <w:p>
      <w:r>
        <w:t xml:space="preserve">Saksalainen meijerijätti Muller on ilmoittanut sulkevansa Aberdeenin ja East Kilbriden tehtaansa ja varoittaa 229 työpaikan menetyksestä.</w:t>
      </w:r>
    </w:p>
    <w:p>
      <w:r>
        <w:rPr>
          <w:b/>
        </w:rPr>
        <w:t xml:space="preserve">Esimerkki 1.705</w:t>
      </w:r>
    </w:p>
    <w:p>
      <w:r>
        <w:t xml:space="preserve">Women's Aidin mukaan laki on laadittu erityisesti käsittelemään sekä fyysistä että henkistä hyväksikäyttöä. Järjestön edustaja Jan Melia sanoi, että oli "erittäin turhauttavaa", että laki "vain istui siellä pölyttymässä". Hän lisäsi, että uudessa laissa tunnustetaan, että perheväkivaltaa tapahtuu ajan kuluessa ja pitkään. PSNI:n verkkosivuilla julkaistujen tilastojen mukaan vuosina 2016-17 kirjattiin 29 166 perheväkivaltatapausta, mikä on eniten yli vuosikymmeneen. Kirjattujen perheväkivaltarikosten määrä kuitenkin laski 13 933:een, kun se vuosina 2015-16 oli 14 073. Vuosina 2016-17 perheväkivaltarikosten uhreista 69 prosenttia oli naisia ja 31 prosenttia miehiä. Samana vuonna yli 50 prosenttia perheväkivallan uhrien ja rikoksentekijöiden välisistä suhteista luokiteltiin nykyiseksi tai entiseksi puolisoksi/kumppaniksi. Pakkokontrollin malli Jan Melian mukaan tällä hetkellä ei ole olemassa yhtä ainoaa lainsäädäntöä, joka kuvaisi perheväkivaltaa. "Meillä on erilaisia lakeja, joilla on kotimaan motiivi ja jotka on koottu yhteen tapauksen luomiseksi", hän sanoi. Hänen mukaansa uusi laki nostaisi perheväkivallan esiin ja antaisi poliisille ja tuomioistuimille "lisää työkaluja" syytteeseenpanoa varten. "Lainsäädäntö perustuu pakkokontrollin malliin", hän sanoi. "Siinä tunnustetaan, että väkivalta on osa jatkuvaa käyttäytymistä. "Esimerkiksi fyysinen pahoinpitely voi tapahtua, ja sitten on ajanjakso, jolloin tapahtuu henkistä väkivaltaa, mutta ei fyysistä väkivaltaa, ja sitten fyysinen väkivalta palaa takaisin." "Väkivalta voi olla fyysistä." Melia lisäsi: "Haluaisin lain... ja sen myötä koko kampanjan henkisestä väkivallasta. "Naiset kertovat meille, että he eivät useinkaan tunnista hyväksikäyttöä ennen kuin se muuttuu fyysiseksi, mutta silloin on usein jo liian myöhäistä. "Haluamme sanoa naisille, että henkinen hyväksikäyttö on hyväksikäyttöä, ja tämä laki auttaa siinä." Raportteja 18 minuutin välein Belfastissa pidettiin perjantaina NI:n asianajajaneuvoston seminaari, jossa käsiteltiin "sukupuoleen perustuvaa väkivaltaa kokeneiden naisten suojelua ja tukemista koskevan kansallisen lainsäädännön kehitystä". Konferenssin jälkeen puhunut entinen poliisin apulaispoliisipäällikkö Judith Gillespie kertoi BBC:lle, että perheväkivallasta ilmoitetaan poliisille 18 minuutin välein. Nykyään riippumaton neuvonantaja lisäsi, että tapauksista ilmoitetaan "valtavasti liian vähän" ja että kokonaisluvut "ovat paljon suuremmat". Gillespie kertoi, että ennen toimeenpanovallan romahtamista tammikuussa 2017 muodostettiin lakiluonnos, jossa tunnustettiin pakottava ja kontrolloiva käyttäytyminen. "Valitettavasti toimeenpanovallan puuttuessa näitä uusia säädöksiä ei ole vielä hyväksytty, vaikka ne ovatkin olemassa Englannissa ja Walesissa", hän lisäsi. "Meillä on mahdollisuus ottaa oppia Englannista ja Walesista, mutta on todella sääli, ettemme etene näiden uusien säädösten hyväksymisessä, jotka voisivat suojella uhreja." Samaan aikaan Pohjois-Irlannin käräjätuomari Fiona Bagnall kertoi BBC:lle, että 60 prosenttia väkivaltarikoksista, joita hän käsittelee oikeudessa, liittyy perhe-elämään. "Se on valtava ongelma yhteiskunnassamme", hän sanoi. "Suurin ongelma on se, että asianomistajalla on taipumus vetäytyä valituksista ja todisteista. "Syitä on monia - pelko, sovinnon tekeminen kumppanin kanssa, kumppanin pelottelu, perhepaineet - kaikki nämä paineet ja stressi vaikuttavat kantelijaan." Oikeusministeriö totesi, että vaikka uutta lainsäädäntöä voidaan viedä eteenpäin vasta kun ministeri on virassaan, ministeriö jatkaa yhteistyötä keskeisten sidosryhmien, kuten Women's Aidin, poliisin ja syyttäjälaitoksen, kanssa perheväkivaltaa koskevan uuden lakiesityksen laatimiseksi. "Tässä työssä kehitetään säännöksiä, joiden avulla poliisi voi puuttua väkivallan alkuvaiheessa ja nostaa syytteitä, jotka eivät ehkä ole tällä hetkellä mahdollisia", ministeriön tiedottaja sanoi.</w:t>
      </w:r>
    </w:p>
    <w:p>
      <w:r>
        <w:rPr>
          <w:b/>
        </w:rPr>
        <w:t xml:space="preserve">Tulos</w:t>
      </w:r>
    </w:p>
    <w:p>
      <w:r>
        <w:t xml:space="preserve">Hyväntekeväisyysjärjestö on varoittanut, että uusi laki, jonka tarkoituksena on puuttua paremmin perheväkivaltaan Pohjois-Irlannissa, ei toteudu, koska parlamentti ei ole koolla.</w:t>
      </w:r>
    </w:p>
    <w:p>
      <w:r>
        <w:rPr>
          <w:b/>
        </w:rPr>
        <w:t xml:space="preserve">Esimerkki 1.706</w:t>
      </w:r>
    </w:p>
    <w:p>
      <w:r>
        <w:t xml:space="preserve">Steven BrocklehurstBBC Scotlandin uutissivusto Edinburghin ja Fifen yhdistävä silta suljettiin maanantai-iltana sen jälkeen, kun kaapeleista putosi jää- ja lumikerrostumia ajoradalle. Kahdeksan ajoneuvoa vaurioitui, ja silta pysyi suljettuna keskiviikkoaamuun asti turvallisuussyistä. Mark Arndt, Ameyn Forth Bridges Unit -yksiköstä, sanoi, että sulkeminen johtui "ainutlaatuisista sääolosuhteista". Hänen mukaansa voimakkaat länsituulet sekä lumi ja räntäsade aiheuttivat kerääntymiä pääkaapeleihin. Hän sanoi, että korkealla korkeudella lumikerrostumat jäähtyivät. Sitten se putosi jääksi ajoradalle. Mikä on jään ongelma? Skotlannin liikenneministeri Michael Matheson sanoi, että tämä oli ensimmäinen kerta, kun silta oli suljettu sen avaamisesta kuluneiden kahden ja puolen vuoden aikana. Hänen mukaansa viime vuonna oli sattunut samanlainen tapaus, mutta siltaa ei ollut suljettu. Matheson sanoi, että siltaviranomaiset ovat pitkällä prosessissa, jossa kaapeleihin asennetaan jääantureita kertymien havaitsemiseksi. Liikenneministeri väitti, että uusi ylityspaikka on osoittanut paljon suurempaa kestävyyttä kuin Forth Road Bridge ennen sitä. Matheson sanoi, että Queensferry Crossingin avaamisen jälkeen on ollut 30 tapausta, joissa vanha Forth Road Bridge olisi ollut osittain tai kokonaan suljettuna. Tämä johtuu Forthin suistoa usein koettelevista kovista tuulista. Yksi 1,35 miljardia puntaa maksaneen Queensferry Crossingin suunnittelun piirteistä oli, että se oli varustettu 3,5 metriä korkeilla suojapelleillä, jotka hajottavat ja ohjaavat tuulenpuuskia. Italialaiset insinöörit mallinsivat ne tuulitunnelissa ja testasivat niitä sillan lähellä olevilla tieosuuksilla. Ennen sillan avaamista siltaoperaattorit sanoivat, että tuulensuojien pitäisi "lähes kokonaan poistaa sulkemistarve", ja näin on ollut tähän asti. Forth Road Bridge sen sijaan oli usein suljettu korkeakylkisille ajoneuvoille ja raskaille tavarankuljetusajoneuvoille. Queensferry Crossing - faktoja ja lukuja Julkisin varoin rahoitettu 1,7 mailin (2,7 km) pituinen ylityspaikka oli suurin infrastruktuurihanke Skotlannissa sukupolveen, ja sen kautta kulkee vuosittain noin 24 miljoonaa ajoneuvomatkustusta. Rakennuksen korkeus on 207 metriä (683 jalkaa) vuoroveden yläpuolella, mikä vastaa noin 48 päällekkäin pinottua kaksikerroksista linja-autoa. Sillan kannen rakentamiseen tarvittava teräs painaa yhteensä 35 000 tonnia, mikä vastaa lähes 200 Boeing 747 -lentokonetta. Kaapelit voidaan vaihtaa helpommin kuin Forth Road Bridgellä - se voidaan tehdä osana tavanomaisia huoltotöitä sulkematta siltaa. Sillan perustukset ovat suuria caisson- eli pyöreitä teräsrakenteita, jotka on upotettu suiston mutaan kallioperän tasolle. Eteläinen caisson on Vapaudenpatsaan korkuinen. Se on halkaisijaltaan 35 metriä, ja kun se rakennettiin, sen korkeus oli 50 metriä. Myrskyisimmät olosuhteet Queensferry Crossing on maailman pisin kolmitorninen köysirakenteinen silta. Suunnittelijoiden mukaan sillan kummallakin puolella olevia tuulensuojia testattiin myrskyisimmissä olosuhteissa. Ennen sillan avaamista Queensferry Crossing -hankkeen tekninen johtaja Mike Glover kertoi BBC:n Skotlannin Brainwaves-ohjelmassa, että yksi harkittu ratkaisu oli ollut kiinteä este, joka esti tuulen pääsyn läpi. Hänen mukaansa se olisi kuitenkin muuttanut sillan dynamiikkaa "melko dramaattisesti eikä myönteisesti". "On siis luotava tuulensuoja, joka hyväksyy sen, että ilmanpaine pääsee läpi", hän sanoi. "Luodaan läpäisevä tuulensuoja, jonka läpi osa ilmasta tulee, mutta loput kerätään ylös ja siirretään sillan yli." Silta-asiantuntija Alan Simpson, Skotlannin rakennusinsinöörien instituutin entinen puheenjohtaja, sanoi, että esteet olivat "enemmänkin kuin paksu pensasaita kuin muuri". Muissa Yhdistyneen kuningaskunnan nykyaikaisemmissa pitkissä silloissa, kuten vuonna 1996 avatussa Second Severn Crossingissa, on jonkin verran tuulensuojaa, yleensä sillan tornien molemmin puolin. Queensferry Crossingissa tuulensuojat ovat kuitenkin koko sillan pituudelta. Simpson sanoi: "Forthin sillalla tuuli on niin voimakas verrattuna muihin suuriin siltoihin. Kyseessä on silta, joka sijaitsee samalla leveysasteella kuin Kanadan Labrador." Suuren sillan rakentaminen näin pohjoisille leveysasteille ja näin vihamieliseen ympäristöön oli suunnittelijoille vaikea testi. He eivät kuitenkaan olleet laskeneet olosuhteisiin, jotka aiheuttivat jääpuikkoja kaapeleihin. Tällaista jääkerrostumaa ei ole esiintynyt muilla skotlantilaisilla köysisilloilla, Clyden Erskinessä ja Invernessin lähellä sijaitsevalla Kessockissa. Liikenneministeri Michael Matheson huomautti myös, että jään kertyminen ei ollut ongelma niin sanotun Beast from The East -ilmiön aikana, joka oli yksi pahimmista sääilmiöistä maassa vuosiin. Hän sanoi, että ongelmaan johtivat hyvin "rajalliset olosuhteet". Matheson sanoi, että siltaoperaattorit tutkivat ongelmia, joita vastaavilla silloilla on esiintynyt eri puolilla maailmaa, jotta riskiä voitaisiin lieventää. Yksi ehdotuksista on kaulukset, jotka vapautetaan kaapeleiden pituudelle jääkerrostumien poistamiseksi. Niitä on asennettu Port Mannin sillalle Vancouverissa Kanadassa. "Yksi haasteista on se, ettei ole olemassa yhtä ainoaa ratkaisua", liikenneministeri sanoi. "Ne kaikki on suunniteltava ja kehitettävä sillalla vallitsevien hyvin erityisten olosuhteiden mukaan." Sillä välin poliitikko sanoi, että työtä jääanturien käyttöön ottamiseksi lähikuukausina viedään eteenpäin. Hän kuitenkin sanoi: "Jääanturit eivät estä jään ja lumen kertymistä tiettyihin tilanteisiin. Ne ovat olemassa varoituksen antamiseksi." Aika näyttää, johtaako tämä tulevaisuudessa useampiin sulkemisiin.</w:t>
      </w:r>
    </w:p>
    <w:p>
      <w:r>
        <w:rPr>
          <w:b/>
        </w:rPr>
        <w:t xml:space="preserve">Tulos</w:t>
      </w:r>
    </w:p>
    <w:p>
      <w:r>
        <w:t xml:space="preserve">Ennen kuin Queensferryn risteys avattiin elokuussa 2017, sen suunnittelijat väittivät, että kovat tuulet eivät sulkisi sitä, ja he ovat olleet oikeassa. Sen sijaan yllättävänä ongelmana on havaittu jää.</w:t>
      </w:r>
    </w:p>
    <w:p>
      <w:r>
        <w:rPr>
          <w:b/>
        </w:rPr>
        <w:t xml:space="preserve">Esimerkki 1.707</w:t>
      </w:r>
    </w:p>
    <w:p>
      <w:r>
        <w:t xml:space="preserve">Konferenssin aattona Carwyn Jones sanoi, että Walesin työväenpuolue voitti vuoden 2016 edustajistovaalit, koska se "otti kantaa" ihmisten huolenaiheisiin. Hän sanoi, että puolue ei ollut "oikeastaan käsitellyt" keskeisiä talouskysymyksiä vuoden 2015 parlamenttivaalikampanjassa. Hän lisäsi, että "yhteisöllinen" vastaus voisi saada äänestäjät jälleen yhteyteen. Labour List -sivustolla Jones selitti, miten hän reagoi vaalitappioon varmistaakseen, että puolue toipuu ajoissa, jotta Cardiff Bayn valta säilyy. Hän kertoi, kuinka häntä "revittiin" työväenpuolueen julkisessa kuulemistilaisuudessa Gowerissa, jonka konservatiivit olivat voittaneet ensimmäistä kertaa vuosisataan, ja sanoi, että "kiihkeät puheenvuorot" olivat olleet "kovia, mutta tarpeellisia". "Halusimme rehellisen arvion siitä, mitä ihmiset ajattelevat politiikasta ja Labourista - ja saimme sitä", hän sanoi. Jones sanoi, että "kunnianhimoiset mutta yksinkertaiset" vaalilupaukset oli laadittu käymällä "mielekkäitä" keskusteluja äänestäjien kanssa ja "muuttamalla heidän huolenaiheensa näkyviksi toimiksi ja tulevaisuuden suunnitelmiksi". Työväenpuolue voitti 29 edustajiston 60 paikasta, ja se on säilyttänyt vallan suostumalla kuulemaan Plaid Cymrua monista kysymyksistä. Pääministerin mukaan Plaidin ja UKIP:n kannatuksen kasvu Etelä-Walesin laaksoissa osoitti kuitenkin, että paikallispuolueilta tarvitaan "uutta, erilaista ja yhteisöllisesti juurtunutta vastausta". Jones sanoi, että tällainen politiikka ei ole "Walesille ominaista" vaan "työväenpuolueelle ominaista". "Lontoossa Sadiq Khanin loistava kampanja [pormestarivaaleissa] osoitti myös, että Labour voi voittaa, juuri nyt vuonna 2016, kun poliitikot antavat järjestäjillemme ja vapaaehtoisillemme ne asiat, joita he tarvitsevat", hän kirjoitti. "Selkeää sanomaa, vahvaa johtajuutta ja halukkuutta tavoittaa yleisö, silloinkin, kun heillä on kovia asioita sanottavana meille takaisin."</w:t>
      </w:r>
    </w:p>
    <w:p>
      <w:r>
        <w:rPr>
          <w:b/>
        </w:rPr>
        <w:t xml:space="preserve">Tulos</w:t>
      </w:r>
    </w:p>
    <w:p>
      <w:r>
        <w:t xml:space="preserve">Labour voi voittaa vaalit selkeillä viesteillä, vahvalla johtajuudella ja kuuntelemalla "vaikeita asioita", joita äänestäjät sanovat, sanoi pääministeri.</w:t>
      </w:r>
    </w:p>
    <w:p>
      <w:r>
        <w:rPr>
          <w:b/>
        </w:rPr>
        <w:t xml:space="preserve">Esimerkki 1.708</w:t>
      </w:r>
    </w:p>
    <w:p>
      <w:r>
        <w:t xml:space="preserve">Tällä hetkellä on kolme palo- ja pelastusviranomaista, jotka muodostuvat nimetyistä paikallisista valtuutetuista. Walesin ministerit sanovat, että vähemmillä jäsenillä - joilla kaikilla pitäisi olla kabinettiasema - voitaisiin parantaa hallintoa. Vale of Glamorganin konservatiivien johtaja John Thomas on kuitenkin vaatinut "radikaalimpia vaihtoehtoja" ja sanonut, että yksi kansallinen palvelu voisi säästää rahaa. Walesin työväenpuolueen hallitus haluaa säilyttää nykyiset alueelliset palvelut, jotka kattavat Pohjois-Walesin, Etelä-Walesin sekä Keski- ja Länsi-Walesin. Se haluaa kuitenkin leikata viranomaisissa istuvien valtuutettujen määrää varmistaakseen, että niitä hallinnoidaan "nykyaikaisella, vastuullisella ja kestävällä tavalla". Tämä merkitsisi vain yhtä edustajaa kutakin neuvostoa kohti nykyisen seitsemän sijaan. Neuvostoja suositellaan myös nimeämään kabinettijäseniä takapenkkiläisten sijaan, jotta paloviranomaisilla olisi riittävästi johtamisosaamista päätöksentekoon ja johtavien virkamiesten haastamiseen. Thomas on kuitenkin vaatinut vielä suurempaa uudistusta neuvoston vastauksessa kuulemiseen, joka julkaistiin maanantaina Vale of Glamorganin neuvoston kabinetille annetussa raportissa. Hän viittasi Skotlannin palo- ja pelastuspalvelun ja nykyisen Walesin sairaankuljetuspalvelun äskettäiseen perustamiseen. "Kansallinen organisaatio voisi saada aikaan merkittäviä hallinnollisia ja hallinnollisia säästöjä poistamalla alueelliset päällekkäisyydet", Thomas totesi kuulemisluonnoksessa. Hän lisäsi, että alueellisen ja paikallisen läsnäolon säilyttäminen voisi taata joustavuuden ja reagointikyvyn, ja etulinjan palveluja voitaisiin tehostaa sijoittamalla uudelleen takahallinnon säästöt. Walesin hallitus kuitenkin torjuu kuulemisasiakirjassaan ajatuksen yhdestä kansallisesta palvelusta ja väittää, että sulautuminen johtaisi paikallistuntemuksen ja -valvonnan menettämiseen, eikä se välttämättä säästäisi rahaa. Kabinetti lykkäsi vastausta koskevan päätöksen tekemistä 4. helmikuuta asti, kertoo Local Democracy Reporting Service.</w:t>
      </w:r>
    </w:p>
    <w:p>
      <w:r>
        <w:rPr>
          <w:b/>
        </w:rPr>
        <w:t xml:space="preserve">Tulos</w:t>
      </w:r>
    </w:p>
    <w:p>
      <w:r>
        <w:t xml:space="preserve">Valtuuston johtaja on sanonut, että koko Walesia varten olisi perustettava yksi palo- ja pelastuspalvelu.</w:t>
      </w:r>
    </w:p>
    <w:p>
      <w:r>
        <w:rPr>
          <w:b/>
        </w:rPr>
        <w:t xml:space="preserve">Esimerkki 1.709</w:t>
      </w:r>
    </w:p>
    <w:p>
      <w:r>
        <w:t xml:space="preserve">Stockportista kotoisin oleva 43-vuotias Dave Ascough johtaa vuoristovaelluksia ja löysi 20-senttisen pääjalkaisen nilviäisen 10 metrin päästä Scafell Piken huipulta Cumbriassa. Hän sanoi: Hän sanoi: "Ensireaktioni oli, että joku on saattanut kantaa sen sinne ylös, mutta on täysin mahdollista, että lintu on tuonut sen sinne." Vapaaehtoiset poistivat vuorelta 10 säkillistä roskia poiminnan aikana. Liikennettä Scafell Piken huipulle lisää Three Peaks Challenge -kilpailu, jossa tuhannet ihmiset yrittävät kiivetä vuorelle yhdessä Skotlannissa sijaitsevan Ben Nevisin ja Walesissa sijaitsevan Snowdonin kanssa 24 tunnin sisällä. Hän lisäsi: "Vuori houkuttelee paljon ihmisiä, jotka kiipeävät sinne haasteen vuoksi, eivätkä niinkään vuoristokokemuksen vuoksi, ja se lisää ongelmaa. "Pimeässä ihmiset ajattelevat, ettei kukaan näe, kun heitän pullon pois, joten valitettavasti se houkuttelee paljon roskia." Hän jatkaa.</w:t>
      </w:r>
    </w:p>
    <w:p>
      <w:r>
        <w:rPr>
          <w:b/>
        </w:rPr>
        <w:t xml:space="preserve">Tulos</w:t>
      </w:r>
    </w:p>
    <w:p>
      <w:r>
        <w:t xml:space="preserve">Mustekalan ruumis on löydetty Englannin korkeimman vuoren huipun läheltä roskien keräämisen yhteydessä.</w:t>
      </w:r>
    </w:p>
    <w:p>
      <w:r>
        <w:rPr>
          <w:b/>
        </w:rPr>
        <w:t xml:space="preserve">Esimerkki 1.710</w:t>
      </w:r>
    </w:p>
    <w:p>
      <w:r>
        <w:t xml:space="preserve">Australialainen yritys Dart Energy jätti ensimmäisen kerran viime syyskuussa Falkirkin kaupunginvaltuustolle hakemuksen porauksista useilla Forth Valleyn alueilla. Yritys on nyt jättänyt valituksen ministereille. Dart sanoi haluavansa "selvyyttä" hakemukseensa, koska neuvosto ei ollut vielä tehnyt päätöstä. Se lisäsi, että Airthin hankkeen merkittävyyden vuoksi muutoksenhaku on "sopivin tapa" päätöksen tekemiseen. Yhtiö, joka on jo poraillut alueella 20 porauskaivoa, haluaa porata vielä 14 paikkaa ja rakentaa veden- ja kaasunpuhdistuslaitoksen. Neuvostolle on jätetty useita satoja vastalauseita suunnitelmia vastaan. Dart haki viime vuonna suunnittelulupaa myös Stirlingin kaupunginvaltuustolta, koska osa kaasukentästä sijaitsee sen rajojen sisäpuolella. Suunnitteluprosessia johtaa kuitenkin Falkirk. Yritys totesi lausunnossaan, että Falkirkin neuvoston päätöksenteon määräaikaa on tähän mennessä pidennetty neljällä kuukaudella ja että sen hakemus on nyt saatava "selväksi". "Kansallisesti merkittävä" Mark Lappin, Dart Energyn Euroopan johtaja, sanoi: "Ehdotuksemme hiilikerrostuneen metaanikaasun talteenotosta Forth Valleyn altaasta on laadittu hyvin huolellisesti ja tiiviissä yhteistyössä asiaankuuluvien sääntelyelinten, kuten Skotlannin ympäristönsuojeluviraston, kanssa. "Tämän hankkeen mahdollisuudet ovat kansallisesti merkittäviä monestakin syystä. "Kaasun määrä on niin suuri, että meillä on sopimus Scottish and Southern Energyn toimittamisesta, mikä on tärkeä osa Skotlannin ja Yhdistyneen kuningaskunnan energiavarmuutta aikana, jolloin Pohjanmeren toimitukset vähenevät." Lappin lisäsi: "Toivomme kovasti, että harkitessaan hakemusta perusteellisesti Skotlannin hallitus tunnustaa Dartin investoinnin strategisen merkityksen ja tämän elintärkeän luonnonvaran arvon Skotlannin kokonaisenergiakokonaisuuden kannalta." "Monimutkainen hakemus" Falkirkin neuvoston kehityspäällikkö Ian Dryden sanoi, että neuvosto oli tietoinen Dartin päätöksestä valittaa, vaikka se ei ollut vielä saanut virallista ilmoitusta. Hän lisäsi: "Kyseessä on monimutkainen suunnitteluhakemus, jossa on otettu esille useita merkittäviä ympäristöön liittyviä kysymyksiä ja johon on saatu runsaasti julkista palautetta, joka on otettava täysimääräisesti huomioon osana tämän suunnitteluhakemuksen arviointia. "Vaikka määräajan pidentämisestä 7. toukokuuta jälkeen ei ole päästy sopimukseen, suunnitteluviranomaiset ovat käyneet aktiivista vuoropuhelua Dart Energyn kanssa koko prosessin ajan." Friends of the Earth Scotland kehotti Skotlannin hallitusta hylkäämään hakemuksen mahdollisimman pian. Kampanjakoordinaattori Mary Church sanoi: "Tämä on selvä merkki siitä, että Dart haluaa niin epätoivoisesti saada päätöksen, ettei se halua antaa kunnollisten demokraattisten prosessien tapahtua neuvostoissa. Hän lisäsi: "On yhä selvempää, että epätavanomaisen kaasunporauksen kansanterveys- ja ympäristöriskit ovat luontaisia ja mahdottomia poistaa." Poraushistoria Airthin hanke on ollut olemassa jo useita vuosia. Alueella 1990-luvulla poratuissa viidessä porausreiässä todettiin maakaasua hiilikerrostumissa. Composite Energy porasi kymmenen muuta porausreikää vuosina 2004-2011, ennen kuin Dart Energy osti sen. Sen jälkeen on porattu yksi uusi kaivo, joka tuottaa nyt kaasua. Kaasua käytetään nyt sähköntuotantoon, joka sitten viedään paikalliseen sähköverkkoon. Dartin mukaan se tuottaa riittävästi sähköä noin 300 kotitaloudelle. Dart International ja SSE Energy Supply Limited tekivät elokuussa 2011 viiden vuoden kaasunmyyntisopimuksen, joka tuli voimaan tämän vuoden huhtikuussa. Dartin mukaan sen porauskaivoissa ei käytetä hydraulisia murtostimulaatioita eli "frackingia".</w:t>
      </w:r>
    </w:p>
    <w:p>
      <w:r>
        <w:rPr>
          <w:b/>
        </w:rPr>
        <w:t xml:space="preserve">Tulos</w:t>
      </w:r>
    </w:p>
    <w:p>
      <w:r>
        <w:t xml:space="preserve">Epätavanomaisen kaasun kehittäjä on pyytänyt Skotlannin hallitukselta päätöstä suunnitelmistaan ottaa maakaasua talteen Keski-Skotlannin hiilikerrostumista.</w:t>
      </w:r>
    </w:p>
    <w:p>
      <w:r>
        <w:rPr>
          <w:b/>
        </w:rPr>
        <w:t xml:space="preserve">Esimerkki 1.711</w:t>
      </w:r>
    </w:p>
    <w:p>
      <w:r>
        <w:t xml:space="preserve">Virginia BrownBBC News Magazine Rebecca Blackin perjantaina julkaistun perjantaina YouTubessa julkaistun videon jälkeen verkkovihamielipiteen vyöry saisi monet ihmiset heikkoon kuntoon. Kappaletta kritisoitiin netissä armottomasti ja valitettiin ankarasti hänen käyttämästään Auto-Tune-laitteesta, joka korjaa äänenkorkeutta, videon mauttomasta luonteesta, mutta ennen kaikkea Blackin mielettömän banaaleista sanoituksista. "Eilen oli torstai, torstai. Tänään on perjantai, perjantai" ovat sanoituksia, jotka eivät oikein miellytä kovaa YouTube-yleisöä. Jotkut kriitikot menivät jopa niin pitkälle, että kuvailivat Fridaya kaikkien aikojen huonoimmaksi kappaleeksi. Kappale nousi kuitenkin Twitterissä maailmanlaajuisten trenditempausten kärkeen ohittaen Japanin maanjäristyskriisin. Vaikka Blackin single sai miljoonia "dislikeja" YouTubessa, se on myynyt hyvin myös ladattavana. Ja hän on käyttänyt epäsuosioon joutumistaan hyväkseen ja julkaissut uuden singlen My Moment. Se puhuttelee "vihaajia", jotka ovat ärsyttäneet teiniä. Miksi ihmiset sitten pitävät Blackin kappaleesta? "Koska se on helppo kohde, koska olemme kyynisiä ja voimme purkaa kaiken ilkeytemme sen typeryyteen", sanoo David LaGuardia, Trash Culture -kirjan kirjoittaja: Essays in Popular Culture. Rebecca Black -ilmiössä on kaikuja yhtä lailla pilkatusta Florence Foster Jenkinsistä. Tämä 1900-luvun alun järkyttävän huono laululintu sai yleisön ihailun kohteekseen laulutaidottomuudestaan huolimatta - tai ehkä juuri sen vuoksi. On suoraselkäinen suoraselkäisyys YouTube-klipissä, jossa hän mankeloi Mozartin Taikahuilun Yön kuningatar -kappaleen, on suorastaan saavutus. Jenkinsin kerrotaan eläneen autuaassa tietämättömyydessä ja luulleen yleisön naurua hurraa-huudoksi, ja kun sana hänen kamalista esityksistään levisi, hänen kuuluisuutensa kasvoi. Lopulta hänen faninsa vaativat häntä esiintymään New Yorkin Carnegie Hallin lavalle, jota ovat kunnioittaneet supertähdet Judy Garlandista Billie Holidayhin. Hän suostui lopulta esiintymään siellä vuonna 1944 juuri ennen kuolemaansa - ja liput myytiin loppuun vain kahdessa viikossa. Jenkins oli oman aikansa virusmenestys. Blackin tavoin hänen uransa osoittaa, että kriittinen vastenmielisyys voi olla yhtä lailla hyödyksi kuin haitaksi, kun se nostetaan eeppiselle tasolle. On olemassa pitkä historia siitä, miten "huonosta" on tullut "niin huono, että se on hyvä" ja saanut kulttimaineen. "Kamaluuden aste on usein kulttimaine, joka houkuttelee ihmisiä kyseisen mediatekstin pariin", sanoo Sean Redmond, Celebrity Studies -kirjan toinen päätoimittaja. "Kulttimaiset huonot tekstit tarjoavat tilaa jutustelulle ja yhteiselle samaistumiselle johonkin, joka ei ole valtavirtaa, kiillotettua tai steriiliä. "Kulttimainen teksti on siis usein jollain tavalla 'oppositiota', se on valtavirran ja ennustettavuuden vastainen." Joillekin se on syyllisen nautinnon valtakunta, toisille se on jotain "tekemistä" - josta voi puhua vesijäähdyttimessä ja jota voi soittaa ystävälle tai kollegalle. "Kulttimediassa on usein kyse osallistumisesta ja aktiivisesta juhlinnasta", Redmond sanoo. Yleisöä kiehtoo myös se, miksi joku jatkaa kiivaasta kritiikistä huolimatta. Stephen Temperley, joka on kirjoittanut näytelmän, joka perustuu osittain Jenkinsin elämään, sanoo, että hänen vetovoimansa oli "yhdistelmä hänen kunnianhimostaan ja laulutaidon puutteesta". "Hänellä on täytynyt olla esiintyessään viattomuutta, ja se antoi hänelle eräänlaista haavoittuvuutta. Yleisö oli paikalla kannustamassa häntä ja samalla nauramassa hänelle", Temperley sanoo. Hänen esityksensä tarjosivat jännitystä, jota pätevät oopperalaulajat eivät aina kyenneet tuottamaan. "Siitä tuli suuri sosiaalinen tapahtuma New Yorkissa. Se antoi sinulle tietynlaista arvovaltaa, ja ihmiset todella kilpailivat lipuista", hän toteaa. On paljon elokuvia, joissa vastenmielisyys muuttuu kaupalliseksi kullaksi. Birdemic: Shock and Terror on tuore ehdokas kaikkien aikojen huonoimmaksi elokuvaksi, mutta vuoden 2008 omarahoitteinen romanttinen toimintaseikkailu muutti tämän aseman lipunmyynniksi. Tarina keskittyy kotkien ja korppikotkien joukkoon, joka hyökkää pikkukaupunkiin. Monet ihmiset kuolevat. Elokuvalle on tulossa pian 3D-jatko-osa. Toinen elokuva The Room, jota on kutsuttu "huonojen elokuvien Citizen Kaneksi", on myöhäisillan näytösten peruskamaa. YouTube-vihaajien mielestä Black on hyväksyttävä kohde vitriilin vuodatukselle. "On yksinkertaisesti hyväksyttäviä kohteita sille vihalle, jota ihmiset kantavat mukanaan joka päivä", sanoo Rob Manuel, popkulttuurisivusto b3ta.comin toinen perustaja. Valitettavat muusikot ja pop-ikonit kuuluvat tähän kategoriaan.</w:t>
      </w:r>
    </w:p>
    <w:p>
      <w:r>
        <w:rPr>
          <w:b/>
        </w:rPr>
        <w:t xml:space="preserve">Tulos</w:t>
      </w:r>
    </w:p>
    <w:p>
      <w:r>
        <w:t xml:space="preserve">Rebecca Black - joka sai verkossa mainetta ensimmäisen musiikkivideonsa kamaluudesta - on julkaissut toisen singlen. Mutta miten kriittinen inho muuttuu kaupalliseksi menestykseksi?</w:t>
      </w:r>
    </w:p>
    <w:p>
      <w:r>
        <w:rPr>
          <w:b/>
        </w:rPr>
        <w:t xml:space="preserve">Esimerkki 1.712</w:t>
      </w:r>
    </w:p>
    <w:p>
      <w:r>
        <w:t xml:space="preserve">Olemme selvittäneet, miksi sillä on merkitystä. Turkki pitää kurdien johtaman liittouman suurinta miliisiä terroristijärjestönä. Sen mukaan se on Turkissa taistelevan kurdikapinallisryhmän jatke. Lokakuun 9. päivänä Turkin joukot ja liittolaisina olevat Syyrian kapinalliset käynnistivät hyökkäyksen luodakseen 30 kilometrin syvyisen "turvavyöhykkeen" Syyrian puolelle rajaa. Se tapahtui sen jälkeen, kun Yhdysvaltain joukot, jotka olivat luottaneet kurdien apuun Islamilainen valtio -ryhmän kukistamisessa, olivat vetäytyneet. Kurdit pyysivät Syyrian hallitusta ja sen liittolaista Venäjää auttamaan hyökkäyksen pysäyttämisessä. Turkki ja Venäjä sopivat sittemmin raja-alueen ottamisesta yhteiseen valvontaan. Turkki haluaa työntää rajalta takaisin Syyrian kurdien kansan suojeluyksiköt (YPG) -nimisen kurdijoukkojen jäsenet. Turkin johtajat pitävät YPG:tä terroristijärjestönä. Heidän mukaansa se on jatkoa Kurdistanin työväenpuolueelle (PKK), joka on taistellut kurdien autonomian puolesta Turkissa vuosikymmeniä. YPG hallitsee kurdien ja arabien puolisotilaallisten joukkojen liittoa SDF (Syyrian demokraattiset joukot), joka ajoi IS:n pois neljäsosasta Syyriaa Yhdysvaltain johtaman monikansallisen liittouman avulla. Kun Yhdysvallat julisti IS:n kukistaneen maaliskuussa, Turkin presidentti Recep Tayyip Erdogan painosti sitä luomaan Koillis-Syyriaan YPG:n taistelijoista vapaan "turvavyöhykkeen", jonne pakolaiset voitaisiin sijoittaa uudelleen. Yhdysvallat suostui perustamaan tällaisen alueen yhdessä Turkin kanssa elokuussa, ja YPG suostui siihen. Kaksi kuukautta myöhemmin Yhdysvaltain joukot vetäytyivät kuitenkin rajalta sen jälkeen, kun Erdogan päätti käynnistää operaation 440 kilometrin pituisen "turvavyöhykkeen" luomiseksi yksipuolisesti. SDF sanoi, että Yhdysvallat oli puukottanut sitä "selkään", ja varoitti, että IS:n kukistaminen saattaa peruuntua. Lokakuun 9. päivänä Turkin joukot ja liittolaisensa Syyrian kapinalliset hyökkäsivät. Neljä päivää myöhemmin SDF kääntyi Syyrian hallituksen ja sen tukijan Venäjän puoleen saadakseen apua. Ne suostuivat lähettämään syyrialaisia sotilaita pysäyttämään etenemisen. Yhdysvallat neuvotteli 17. lokakuuta viiden päivän tulitauon, jotta YPG:n taistelijat voisivat vetäytyä Ras al-Ainista Tal Abyadiin kulkevalta 120 kilometrin pituiselta rajaosuudelta, jonne taistelut olivat keskittyneet. Juuri ennen tulitauon päättymistä Erdogan pääsi sopimukseen Venäjän presidentin Vladimir Putinin kanssa. He sopivat, että Turkki voisi pitää joukkonsa Ras al-Ainin ja Tal Abyadin välisellä alueella ja että Venäjän ja Syyrian joukot ottaisivat haltuunsa loput rajasta. Miksi Turkki on huolissaan Syyrian kurdeista? Se tuntee, että kurdien Demokraattisen unionin puolueen (PYD) sotilaallinen siipi, Kansan suojeluyksiköt (YPG), uhkaa sitä. Turkin hallitus väittää, että YPG on Kurdistanin työväenpuolueen (PKK) jatke. PKK on taistellut kurdien autonomian puolesta Turkissa vuodesta 1984 lähtien, ja Yhdysvallat ja EU ovat luokitelleet sen terroristiryhmäksi. YPG:llä ja PKK:lla on samanlainen ideologia, mutta ne sanovat olevansa erillisiä yksiköitä. YPG on hallitseva voima kurdien ja arabien puolisotilaallisista ryhmistä koostuvassa liittoumassa, jota kutsutaan Syyrian demokraattisiksi joukoiksi (SDF). Yhdysvaltain johtaman monikansallisen liittouman ilmaiskujen avulla jihadistiryhmä Islamilainen valtio (IS) vastaan SDF-taistelijat valtasivat kymmeniä tuhansia neliökilometrejä alueita Koillis-Syyriassa vuosina 2015-2019. SDF perusti autonomisen hallinnon hallitsemaan aluetta, jossa asuu kolme miljoonaa ihmistä. Se vältti konfliktia Syyrian hallituksen kanssa, mutta pyrki tunnustamaan kurdien autonomian. Oliko tämä Turkin ensimmäinen rajat ylittävä operaatio? Vaikka Turkki on Naton ja Yhdysvaltain johtaman IS:n vastaisen liittouman jäsen, se vastusti Yhdysvaltojen SDF:lle antamaa tukea. Vuonna 2016 Turkin armeija tuki liittoutuneiden Syyrian kapinallisryhmien hyökkäystä, joka ajoi IS-taistelijat pois Jarablusin raja-alueelta ja esti SDF-taistelijoiden liikkumisen länteen, kohti Afrinin kurdien erillisaluetta. Tammikuussa 2018, sen jälkeen kun Yhdysvaltain viranomaiset olivat ilmoittaneet auttavansa SDF:ää rakentamaan uudet "rajaturvallisuusjoukot" estääkseen IS:n soluttautumisen, Turkin johtamat joukot käynnistivät operaation YPG:n taistelijoiden karkottamiseksi Afrinista. Miksi puhuttiin "turvavyöhykkeestä"? Turkin presidentti Recep Tayyip Erdogan on jo pitkään pyrkinyt luomaan Koillis-Syyriaan "turvavyöhykkeen", jota hän on kutsunut YPG:n taistelijoista vapaaksi. Kysymys nousi kuitenkin esiin sen jälkeen, kun SDF-joukot valtasivat viimeisen IS:n alueen Syyriassa maaliskuussa 2019. Elokuussa Yhdysvallat ja Turkki sopivat "turvamekanismista", joka kattaa Ras al-Ainin ja Tal Abyadin välisen pääosin arabien hallitseman raja-alueen. Yhdysvaltain ja Turkin joukot suorittivat yhteisiä partioita, ja YPG aloitti linnoitusten purkamisen. Mutta 6. lokakuuta Erdogan kertoi Yhdysvaltain presidentille Donald Trumpille, että Turkki aikoo aloittaa yksipuolisen operaation "turvavyöhykkeen" perustamiseksi. Trump määräsi Yhdysvaltain joukot vetäytymään alueelta. Mikä oli Turkin hyökkäyksen tavoite? "Operaatio Rauhan kevät" -operaation alkaessa 9. lokakuuta Erdogan sanoi, että Turkin joukkojen ja liittolaistensa Syyrian kapinallisten tavoitteena oli "neutralisoida Turkkiin kohdistuvat terroriuhat ja johtaa turvavyöhykkeen perustamiseen, mikä helpottaa syyrialaispakolaisten paluuta koteihinsa". SDF-joukkojen komentajat varoittivat, että Turkin hyökkäys "vuodattaisi tuhansien viattomien siviilien verta" ja saattaisi tasoittaa tietä IS:n paluulle. Mikä oli inhimillinen hinta? Yhdistyneessä kuningaskunnassa toimiva Syrian Observatory for Human Rights -seurantaryhmä kertoi, että 120 siviiliä sai surmansa, samoin 275 SDF-taistelijaa, 196 Turkin tukemaa syyrialaiskapinallista, 10 turkkilaissotilasta ja viisi syyrialaista sotilasta. Presidentti Erdogan sanoi, että 775 "terroristia" oli "neutralisoitu" ja että 79 syyrialaiskapinallista ja seitsemän turkkilaissotilasta oli saanut surmansa. Hän kiisti, että Syyriassa olisi kuollut siviilejä, mutta sanoi, että 20 oli kuollut YPG:n hyökkäyksissä Turkkiin. YK:n mukaan ainakin 176 000 ihmistä on joutunut siirtymään kotiseudultaan taistelujen vuoksi ja kriittinen siviili-infrastruktuuri on vaurioitunut. Miten hyökkäys päättyi? Neljä päivää kestäneiden taistelujen jälkeen Yhdysvallat aloitti täydellisen vetäytymisen Pohjois-Syyriasta, ja kurdit sopivat Syyrian presidentin Bashar al-Assadin hallituksen kanssa, että Syyrian armeija voi ensimmäistä kertaa vuosiin siirtyä pohjoiselle rajalle Turkin johtamia joukkoja vastaan. Assadin vankka liittolainen Venäjä lähetti sotilaspoliiseja keskeisiin paikkoihin. Yhdysvallat taivutteli 17. lokakuuta Erdoganin keskeyttämään Turkin hyökkäyksen, jotta se voisi "helpottaa YPG-joukkojen vetäytymistä Turkin hallitsemalta turvavyöhykkeeltä". Tulitauko piti pitkälti, ja 22. lokakuuta SDF-joukkojen johtaja ilmoitti, että vetäytyminen oli saatu päätökseen. Samana päivänä Erdogan ja Venäjän presidentti Vladimir Putin ilmoittivat suunnitelmasta lopettaa hyökkäys. He sopivat: Sopimukseen liittyy kysymyksiä, kuten se, kuinka kauan turkkilaiset joukot voivat jäädä ja mitä tapahtuu kymmenille tuhansille ihmisille, jotka SDF-joukot ovat pidättäneet epäiltyinä yhteyksistä IS:ään. Se on kuitenkin epäilemättä lujittanut Venäjän roolia keskeisenä toimijana Syyriassa.</w:t>
      </w:r>
    </w:p>
    <w:p>
      <w:r>
        <w:rPr>
          <w:b/>
        </w:rPr>
        <w:t xml:space="preserve">Tulos</w:t>
      </w:r>
    </w:p>
    <w:p>
      <w:r>
        <w:t xml:space="preserve">Turkin ja Venäjän välinen sopimus on lopettanut Turkin sotilasoperaation Koillis-Syyriassa aiemmin Yhdysvaltojen kanssa liittoutunutta kurdijohtoista puolisotilasliittoumaa vastaan.</w:t>
      </w:r>
    </w:p>
    <w:p>
      <w:r>
        <w:rPr>
          <w:b/>
        </w:rPr>
        <w:t xml:space="preserve">Esimerkki 1.713</w:t>
      </w:r>
    </w:p>
    <w:p>
      <w:r>
        <w:t xml:space="preserve">Loton järjestäjien Camelotin mukaan voittokuponki ostettiin lauantaina 8. syyskuuta. Voittonumerot olivat 8, 15, 21, 26, 28, 32 ja bonuspallo oli 29. Voittajalla on torstaihin 7. maaliskuuta asti aikaa lunastaa 6 392 389 punnan palkinto. National Lottery kehotti ihmisiä tarkistamaan vanhat arpansa. "Haluamme epätoivoisesti löytää tämän mysteerilipun haltijan ja yhdistää hänet voittoihinsa", sanoi tiedottaja. "Tämä uskomaton palkinto voisi todella muuttaa jonkun elämän valtavasti. Kehotamme kaikkia tarkistamaan vanhat lippunsa uudelleen tai etsimään, missä kadonnut lippu voisi olla piilossa." National Lottery yritti virkistää ihmisten muistia sanomalla, että arvonta tapahtui paralympialaisten viimeisenä ratakilpailupäivänä, jolloin eteläafrikkalainen Oscar Pistorius voitti kultaa 400 metrin juoksussa. Jos kukaan ei ilmoittaudu voittokupongin kanssa ennen voittoilmoituksen jättämisen määräaikaa, rahat ja kaikki niiden herättämä kiinnostus menevät loton Good Causes -rahastoon.</w:t>
      </w:r>
    </w:p>
    <w:p>
      <w:r>
        <w:rPr>
          <w:b/>
        </w:rPr>
        <w:t xml:space="preserve">Tulos</w:t>
      </w:r>
    </w:p>
    <w:p>
      <w:r>
        <w:t xml:space="preserve">National Lottery on paljastanut, että Angleseyssä tai Gwyneddissä ostettu 6,3 miljoonan punnan lottovoitto on jäänyt lunastamatta.</w:t>
      </w:r>
    </w:p>
    <w:p>
      <w:r>
        <w:rPr>
          <w:b/>
        </w:rPr>
        <w:t xml:space="preserve">Esimerkki 1.714</w:t>
      </w:r>
    </w:p>
    <w:p>
      <w:r>
        <w:t xml:space="preserve">Yli 75 prosenttia vastaajista kertoi kulkevansa asemalle kävellen ja kritisoi kävely-yhteyksien huonoa laatua. Monet ihmiset kertoivat julkisessa kuulemisessa, että Terminus Roadin nykyinen ympäristö tuntui epämiellyttävältä ja turvattomalta. Kaupunginvaltuutetut ovat jo myöntäneet, että asema "ei ole hyvä tervetuliaispaikka kaupungille". Pyöräpysäköinti Liikenteestä ja julkisesta alueesta vastaava kabinettijäsen Ian Dave sanoi: "Asemalle tulee ja sieltä lähtee paljon ihmisiä kävellen, ja pyrimme tekemään siitä heille helpompaa ja miellyttävämpää sekä vähentämään ruuhkia, mikä paitsi parantaa kulkuyhteyksiä myös vähentää ilmansaasteita." Southern Rail tutkii parhaillaan myös 800-paikkaista pyöräpysäköintilaitosta osana parannuksia. Lähikuukausina odotetaan, että asemalle laaditaan useita uusia suunnitelmia. Yleisön näkemykset otetaan huomioon, kun valitaan paras suunnitelma, joka esitellään kesällä järjestettävässä kuulemistilaisuudessa. Töiden odotetaan alkavan vuonna 2013, ja ne täydentävät Southern Railin tekemiä parannuksia aseman sisällä.</w:t>
      </w:r>
    </w:p>
    <w:p>
      <w:r>
        <w:rPr>
          <w:b/>
        </w:rPr>
        <w:t xml:space="preserve">Tulos</w:t>
      </w:r>
    </w:p>
    <w:p>
      <w:r>
        <w:t xml:space="preserve">Brightonin ja Hoven kaupunginvaltuutettujen on määrä ottaa huomioon 1 200 ihmisen kommentit, jotka ovat ilmaisseet näkemyksensä Brightonin aseman ympäristön parantamisesta.</w:t>
      </w:r>
    </w:p>
    <w:p>
      <w:r>
        <w:rPr>
          <w:b/>
        </w:rPr>
        <w:t xml:space="preserve">Esimerkki 1.715</w:t>
      </w:r>
    </w:p>
    <w:p>
      <w:r>
        <w:t xml:space="preserve">Mielenosoittajat oli määrätty poistumaan torstaina klo 09:00 paikallista aikaa (01:00 GMT) mennessä, mutta keskiviikkoiltana noin 10 000 ihmistä saapui hallituksen toimistojen ulkopuolelle Admiraliteetissa, mitä monet pitivät viimeisenä mielenosoituksena. BBC:n Babita Sharma twiittasi: Jotkut pakkasivat tavaransa ja lähtivät, mutta torstaina aamun koittaessa sadat jäivät paikalle ja sanoivat odottavansa viimeiseen hetkeen asti. BBC:n John Sudworth Hongkongissa twiittasi tämän näkymän barrikadeilta, kun poliisibussit jonottivat reunoilla Tämä seinä oli aikoinaan peitetty viesteillä, jotka kertoivat mielenosoittajien tuesta ja toiveista tulevaisuutta varten. Nämä ihmiset ottivat ne aamulla pois, jättäen jälkeensä vain sanat: Me olemme uneksijoita. Uhmakas viesti "We'll be back" toistui koko mielenosoituspaikalla, tässä se kirjoitettiin sängynpeitteellä vallatulle ylikulkusillalle. Noin kello 9.00 paikallista aikaa (01.00 GMT) ja toimittajien ympäröimänä oikeuden virkamiehet lukivat paikalliselle kuljetusyhtiölle myönnetyn kieltomääräyksen, jossa mielenosoittajia määrättiin tyhjentämään kadut. Tuomioistuimen ulosottomiehet ja palkatut työntekijät siirtyivät sitten paikalle ja alkoivat purkaa barrikadeja. John Sudworthin mukaan ulosottomiehet kohtasivat vain vähän vastarintaa aloittaessaan työnsä. Monet ihmiset kokoontuivat seuraamaan purkamista - kaikki eivät ole tukeneet mielenosoituksia, ja viha kaupungin elämän ja talouden häiriöitä kohtaan on kasvanut. Mielenosoittajat haukkuivat tätä naista, kun hän juhli leirin poistamista. Innokkaimmat kannattajat ovat sanoneet, että he eivät lähde ilman pidätystä. He ovat jääneet barrikadien taakse odottamaan, että poliisi pääsee heidän luokseen. Poliisi antoi 30 minuutin varoituksen ennen kuin ilmoitti, että pidätykset alkavat. Hong Kong Federation of Students (HKFS), yksi mielenosoitusten takana olevista liikkeistä, twiittasi ensimmäisestä pidätyksestä - yhdestä jäsenestään. Vaikka kaksi kuukautta kestäneet mielenosoitukset ovat näennäisesti päättyneet, järjestäjät vaativat, ettei heidän liikkeensä ole ohi.</w:t>
      </w:r>
    </w:p>
    <w:p>
      <w:r>
        <w:rPr>
          <w:b/>
        </w:rPr>
        <w:t xml:space="preserve">Tulos</w:t>
      </w:r>
    </w:p>
    <w:p>
      <w:r>
        <w:t xml:space="preserve">Yli kaksi kuukautta sen jälkeen, kun mielenosoitukset puhkesivat Hongkongin liikealueella, ulosottomiehet ovat siirtyneet purkamaan miehitysleiriä. Useita ihmisiä, jotka kieltäytyivät poistumasta, on pidätetty.</w:t>
      </w:r>
    </w:p>
    <w:p>
      <w:r>
        <w:rPr>
          <w:b/>
        </w:rPr>
        <w:t xml:space="preserve">Esimerkki 1.716</w:t>
      </w:r>
    </w:p>
    <w:p>
      <w:r>
        <w:t xml:space="preserve">Kev GeogheganMusiikkitoimittaja He sanovat, että viimeinen asia, joka lähtee mestarinyrkkeilijältä, on hänen tyrmäyslyöntinsä, ja jos samanlainen vertailu voidaan tehdä laulajien kanssa, niin se on ääni. Liian monet kiertueet, liian rankka elämä ja liian vähäinen lepo voivat tuhota sen, mikä kerran oli kauneus. Nyt, 58-vuotiaana, Hucknall - joka on juuri julkaissut CD- ja DVD-levyn live-esiintymisineen ja täyden orkesterin tukemana - on tajunnut parhaan tavan säilyttää se, mikä on ollut hänen elinkeinonsa neljän vuosikymmenen ajan. Hän yrittää parhaansa mukaan olla puhumatta päivisin. Itsekkäästi omaa sääntöään rikkoen hän puhuu BBC Newsille. "Kun olen vanhentunut, äänessäni on enemmän bassoa, mutta myös siksi, että en puhu kovin paljon päivisin, olen onnistunut pitämään ääneni hyvässä kunnossa. "Olen edelleen niin onnekas, että pystyn osumaan korkeisiin nuotteihin... En oikein tiedä, miten olen ollut näin onnekas - en tee mitään ääneni eteen, paitsi etten puhu kovin paljon. Yritän pitää ääneni kunnossa vain olemalla käyttämättä sitä kovin paljon, ja se on tuottanut tulosta." Symphonica in Rosso nauhoitettiin kolmena iltana Amsterdamin Ziggo Domessa vuonna 2017. Hucknallia ja hänen yhtyettään säestää 40-henkinen orkesteri, kun he käyvät läpi hittejä yhdeltätoista albumiltaan sekä joitakin Frank Sinatran ja Nat King Colen tunnetuksi tekemiä jazzstandardeja. "Alkuperäinen tarjous tuli yllättäen, ja vastasin heti 'kyllä', koska viimeksi olen esiintynyt tuon kokoisen orkesterin kanssa Greenwichissä Millennium-iltana BBC:lle", Hucknall kertoo. "Minua pyydettiin esittämään vuosisadan kappaleeni, ja valitsin Frank Sinatran My Wayn ja esitin sen Lontoon sinfoniaorkesterin kanssa. "Valitsin vain ensimmäisen kappaleen, joka tuli mieleeni." Hän myöntää, että laulajalle on pelottava haaste yrittää vastata elävän orkesterin äänenvoimakkuuteen, sillä hän ei yleensä pidä harjoituksista. "Oli hyvin, hyvin erilaista esiintyä orkesterin kanssa - kun katsot kapellimestarin työskentelyä, he liikkuvat svengin mukaan, eivätkä vastaa suoraan tahtiin. "En yleensä harjoittele, mikä joskus pelottaa bändikavereitani, mutta tässä tapauksessa ajattelin, että tulen paikalle ja laulan vähän ja pidän kaikki tyytyväisinä, ja olin todella iloinen siitä, että tein niin, koska se oli täysin erilaista. "Ensimmäiset pari tuntia se oli minusta hyvin vaikeaa." Vuonna 2009, kaksi vuotta Simply Redin neljänneksi sijoittuneen Stay-albumin jälkeen, Hucknall ilmoitti lopettavansa Simply Redin, 25 vuotta sen jälkeen kun yhtye oli perustettu Manchesterissa. "Olen tavallaan päättänyt, että 25 vuotta riittää, joten aion, että vuosi 2009 on viimeinen Simply Red -kiertue", hänen kerrotaan tuolloin sanoneen. Kuusi vuotta myöhemmin bändi kokoontui uudelleen 30-vuotisjuhlakiertueelle, josta kukoisti uusi top 5 -albumi Big Love, ja seuraavana vuonna toinen juhlakiertue, tällä kertaa 25 vuotta listaykköseksi nousseen Starsin - kaikkien aikojen 11. myydyimmän albumin Britanniassa - kunniaksi. Hucknall vaatii, että ihmiset ovat saattaneet tulkita väärin hänen näennäisesti itse määräämänsä varhaiseläkkeen. "Jos muistatte, mitä itse asiassa sanoin tuolloin, en käyttänyt tuollaisia ilmaisuja, en käyttänyt sanoja 'hajoaminen' tai 'eroaminen'. Tein sen oikeasti, koska minulla oli ylellisyyttä, jota useimmilla miehillä ei ole, eli pystyin lopettamaan työnteon ja kasvattamaan lapseni." Yksinhuoltajaisä kasvatti Hucknallin, jonka äiti oli hylännyt perheen, kun hän oli vain kolmevuotias, ja hän nautti siitä, että hän pystyi olemaan käytännön isä. "En halunnut kuulua niihin kiertäviin muusikoihin, jotka saavat kuulla tyttärensä ottavan ensiaskeleitaan, kun he ovat Uudessa-Seelannissa. Katkaisin napanuoran, kun lapseni syntyi, olen koko ajan paikalla, ja se on antanut minulle elämäni onnellisimmat 10 vuotta." "Lapseni kasvattaminen oli tärkein syy, miksi lopetin. Jos ei tee niin sitten on näitä loputtomia sitoumuksia. Levy-yhtiö painostaa julkaisemaan albumin kahden vuoden välein, ja kiertueille on mentävä, ja tiesin, ettei se loppuisi, joten sanoin managerilleni: 'En halua tehdä tätä enää'. Kansallisen tilastokeskuksen viimeisimpien lukujen mukaan yli 232 000 miestä jättäytyi pois työelämästä vuonna 2018 - määrä on alhaisin sitten vuoden 2014. Ja tämän vuoden maaliskuussa tasa-arvokomitean raportissa todettiin, että vain 2-8 prosenttia isistä käyttää yhteistä vanhempainlomaa. "Olen iloinen siitä, että tein mitä tein", Hucknall vaatii. "Media haluaa myydä asioita ja tehdä jutun ja käyttää ilmaisua 'eroaminen', mutta lopettaminen ei ole sama asia kuin eroaminen." Pistääkseen pisteen kotiin, Hucknall paljastaa yhtyeensä juuri nauhoittaneen 12. studioalbuminsa, joka hänen mukaansa poikkeaa aiempien julkaisujen "pehmeämmistä äänistä". "Halusin työntää ääntäni hieman kovemmalle", hän selittää. "Se on sekoitus soulia, funkia ja rhythm and bluesia, ja se on suorempi tyyli." Hucknall, joka oli aikoinaan 90-luvun Lontoon huumaavan bilekiertueen tukipilari, kiittää uutta kotiutumistaan uuden luovuuden puhkeamisesta. "Olen lauluntekijä, rakkauteni musiikkiin ei ole koskaan jättänyt minua, enkä kirjaimellisesti tunnu pystyvän lopettamaan laulujen kirjoittamista, niitä tulee jatkuvasti. Saan työstäni suurta luovaa nautintoa." Lauluntekijä hän ehkä onkin, mutta omien muistelmiensa kirjoittaminen ei ilmeisesti kiinnosta laulajaa, jonka värikäs rakkauselämä oli aikoinaan iltapäivälehtien puheenaihe. "En ole koskaan ollut mikään suuri julkkis", hän väittää. "Jätän sen muille ihmisille. Suurimmat jännitykseni olivat kohtaamisia suurten ihmisten kanssa, George Harrisonin ja Miles Davisin kohteliaisuudet. "Tapasin Milesin vuonna 1986 Grammy-palkintojenjakotilaisuudessa, ja hän oli menossa vessaan, ja minä juttelin erään ihanan tytön kanssa, ja hän käveli ohi, ja olin niin innoissani nähdessäni hänet, ja hän kääntyi takaisin ja sanoi: 'Simply Red, eikö niin?'. "Olin sanaton ja nyökkäsin vain, hän sanoi: 'I love that album Picture Book, man', ja käveli pois. En välitä julkisuudesta, mutta anna minulle sellainen hetki."" Simply Red: Symphonica in Rosso on nyt ilmestynyt. Seuraa meitä Facebookissa, Twitterissä @BBCNewsEnts tai Instagramissa bbcnewsents. Jos sinulla on juttuehdotus, lähetä sähköpostia osoitteeseen entertainment.news@bbc.co.uk.</w:t>
      </w:r>
    </w:p>
    <w:p>
      <w:r>
        <w:rPr>
          <w:b/>
        </w:rPr>
        <w:t xml:space="preserve">Tulos</w:t>
      </w:r>
    </w:p>
    <w:p>
      <w:r>
        <w:t xml:space="preserve">Siitä on kulunut 33 vuotta, kun Simply Redin debyyttialbumi Picture Book esitteli maailmalle laulaja Mick Hucknallin pohjoisen sinisilmäisen soulin.</w:t>
      </w:r>
    </w:p>
    <w:p>
      <w:r>
        <w:rPr>
          <w:b/>
        </w:rPr>
        <w:t xml:space="preserve">Esimerkki 1.717</w:t>
      </w:r>
    </w:p>
    <w:p>
      <w:r>
        <w:t xml:space="preserve">Reality Check -tiimi ja BBC MonitoringBBC News Olemme tarkastelleet joitakin maassa levinneet tarinoita ja sitä, onko niissä mitään perää. 1. Armeija on kaduilla Twitterissä julkaistua videota, jossa näkyy armeijan ajoneuvoja kaduilla, katsottiin yli 250 000 kertaa. Alun perin siinä kerrottiin, että ajoneuvot olivat eteläisessä Foggian kaupungissa, mutta myöhemmin tämä korjattiin Sisiliassa sijaitsevaan Palermoon. Tämä ja muut twiitit yhdistivät sotilasajoneuvojen läsnäolon Palermon vankiloissa tällä viikolla tapahtuneisiin levottomuuksiin sen jälkeen, kun vankilavierailuja oli rajoitettu osana koronaviruksen torjuntatoimenpiteitä. On totta, että sotilaita oli Palermon kaduilla, mutta niiden läsnäolo ei liittynyt vankilahäiriöihin. Italian armeija on vahvistanut, että ajoneuvot kuuluivat Palermoon sijoitettuun 6. Lancieri d'Aostan rykmenttiin. Ne olivat palaamassa Sardiniassa pidetystä sotaharjoituksesta, eikä niitä ollut lähetetty vankien levottomuuksien hoitamiseen eikä mistään muustakaan syystä, joka liittyisi koronavirukseen. 2. Väärä väite ostettavasta rokotteesta Tämä väärä väite nousi esiin italialaisessa lehtisessä, jota jaettiin tiettävästi kauppoihin ja koteihin tietyllä Venetsian alueen alueella. Siinä sanottiin, että rokote luotiin Australiassa Covid-19:n torjumiseksi, ja ainoa maa maailmassa, joka on ostanut sitä, on Sveitsi. Siinä väitettiin, että kuuden rokoteannoksen ottaminen suojaa virukselta vuodeksi, ja se oli saatavilla 50 eurolla lehtisessä annetusta sähköpostiosoitteesta. Rokotetta ei kuitenkaan ole saatavilla missään päin maailmaa, ja realistisesti katsoen rokote valmistuu vasta ensi vuoden puolivälissä, sanoo BBC:n terveys- ja tiedekirjeenvaihtaja James Gallagher. Eräs italialainen faktantarkistussivusto, joka tarttui juttuun, totesi, että "rokotetta ei ole olemassa, mutta on olemassa ihmisiä, jotka nauttivat valheiden levittämisestä". 3. Sitruunamehumyytti Sosiaalisessa mediassa on liikkunut myös harhaanjohtavaa tietoa muista tavoista ehkäistä virusta. Näihin kuuluu muun muassa tutkija, jonka sanotaan olevan Zanjanin yliopistosta Kiinasta, ja joka sanoo, että virukselta suojautuakseen pitäisi ottaa mahdollisimman paljon C-vitamiinia. Tämä julkaistiin Viralmagazine.it-nimisessä uutisportaalissa, jonka mittarit kertovat, että heidän artikkeliaan on katsottu yli 576 000 kertaa ja se on kerännyt yli 30 000 jakoa. Postauksessa siteerataan myös "Pekingin sotilassairaalan toimitusjohtajaa professori Chen Horinia", jonka mukaan kuuma juoma sitruunan kanssa voi hillitä viruksen leviämistä. Useat asiat eivät kuitenkaan pidä paikkaansa: Ja selvyyden vuoksi - ei ole mitään todisteita siitä, että sitruunamehu tai suuret annokset C-vitamiinia pysäyttäisivät viruksen leviämisen. Yksi näiden yksityisviestien ominaispiirteistä on, että niissä voidaan joskus sekoittaa järkeviä neuvoja ja harhaanjohtavaa tietoa. Olemme nähneet WhatsApp-viestejä, joissa neuvotaan ihmisiä pesemään kätensä usein (hyvä neuvo), mutta myös kurlaamaan desinfiointiaineella, jotta virus ei pääsisi keuhkoihin (tästä ei ole näyttöä). Olga Robinsonin, Laura Gozzin ja Thomas Fabbrin tutkimus. Lue lisää Reality Checkistä Lähetä meille kysymyksesi Seuraa meitä Twitterissä.</w:t>
      </w:r>
    </w:p>
    <w:p>
      <w:r>
        <w:rPr>
          <w:b/>
        </w:rPr>
        <w:t xml:space="preserve">Tulos</w:t>
      </w:r>
    </w:p>
    <w:p>
      <w:r>
        <w:t xml:space="preserve">Kun Italia kamppailee koronaviruksen puhkeamisen kanssa, myös väärää tietoa siitä, miten virukseen tulisi reagoida, leviää.</w:t>
      </w:r>
    </w:p>
    <w:p>
      <w:r>
        <w:rPr>
          <w:b/>
        </w:rPr>
        <w:t xml:space="preserve">Esimerkki 1.718</w:t>
      </w:r>
    </w:p>
    <w:p>
      <w:r>
        <w:t xml:space="preserve">Hannah RichardsonBBC Newsin koulutoimittaja Tämä on herättänyt huolta siitä, että "riskilapset" ovat lukituksessa entistä suuremmassa vaarassa, kun koulut ja opettajat kamppailevat saadakseen heidät kiinni. Uudet tiedot osoittavat, että vain korkeintaan 5 prosenttia kaikkein heikoimmassa asemassa olevista lapsista on ollut koulussa Coronavirus-kriisin aikana. Lapsiasiavaltuutetun mukaan sosiaalityöntekijöiden pitäisi "koputtaa oville". Opetusministeriön tietojen mukaan vain 29 000 niin sanottua haavoittuvassa asemassa olevaa lasta kävi koulua pääsiäislomaa edeltävällä viikolla. Tähän sisältyy ryhmä lapsia, joilla on suurempia erityisiä koulutustarpeita, mutta monet tästä suuresta ryhmästä saattavat jäädä kotiin perheidensä luokse monista perustelluista syistä. Lasten sosiaalihuollon tiedossa oli kuitenkin yli 723 000 lasta vuonna 2019. Liberaalidemokraatit kuvailivat lukuja "täysin järkyttäviksi". Lapsiministeri Vicky Ford sanoi kuitenkin, että sosiaalityöntekijät seuraavat lapsia, jotka eivät ole koulussa, ja tukevat heitä muilla tavoin. "Päihteiden väärinkäyttö" Anne Longfield Englannin lapsiasiavaltuutettu kertoi BBC:lle: "Tiedämme nyt, mitä olemme kuulleet viime viikkoina, että valtaosa haavoittuvassa asemassa olevista lapsista ei käy koulua, vaikka koulut ovat auki. "Se tarkoittaa, että he ovat kotona, ja he ovat mahdollisesti alttiina erilaisille riskeille. "He saattavat olla kodeissa, joissa on varsin herkkä ympäristö, mahdollisesti perheväkivaltaa kotona - jonka tiedämme lisääntyvän -, vanhempien huume- ja alkoholiriippuvuuksia tai vakavia mielenterveysongelmia. "Usein nämä lapset ovat melko näkymättömiä kotona eivätkä ole siellä, missä heidän turvallisuutensa parhaiten säilyy - koulussa." Longfield sanoi, että sosiaalipalveluihin tehdyt lähetteet ovat vähentyneet puoleen, ja hän ilmaisi huolensa siitä, että ikävystyneet ja haavoittuvat teini-ikäiset saattavat lähteä kodeistaan ja joutua tilanteisiin, joissa rikolliset voivat käyttää heitä hyväkseen ja valmistella heitä. Hän vaati hallitukselta selkeämpää viestiä ja lisäsi, että "sosiaalityöntekijöiden on koputettava oville ja kaikkien on tehtävä väsymättä töitä saadakseen nämä haavoittuvassa asemassa olevat lapset kouluihin". Itä-Lontoon Poplarissa sijaitsevassa Manorfieldin peruskoulussa on paljon haavoittuvassa asemassa olevia lapsia - sen 736 lapsesta 72:n katsotaan olevan "vaarassa". Mutta vain pieni osa heistä tulee kouluun, joka on liittynyt 10 paikallisen alakoulun kanssa tarjotakseen keskuksen haavoittuvassa asemassa oleville lapsille ja avainhenkilöille. Henkilökunta on soittanut haavoittuvimmille perheille joka toinen päivä tarkistaakseen, miten he voivat. Rehtori Paul Jackson sanoi: "Eräs vanhempi opettaja on soittanut vaarassa olevien lasten perheille. "Jos he eivät saa ketään kiinni, käymme läpi sähköpostit. Jos se ei auta, teemme kotikäyntejä. "Yritämme kaikin keinoin saada heihin yhteyttä ja käymme läpi prosessin, jotta voimme ohjata ne, joita emme saa kiinni, sosiaalipalveluihin, jotta näemme, ovatko he turvassa." Jackson lisää: "Normaalina toiminta-aikana olemme huolissamme lapsista, jotka katoavat, lapsista, jotka saattavat joutua seksuaalisen hyväksikäytön kohteeksi, lapsista, jotka ovat joutumassa rikollisuuteen, sekä lapsista, jotka eivät ehkä saa tarpeeksi ruokaa. "Nämä huolenaiheet ovat edelleen olemassa tälläkin hetkellä, ja tilanne on jopa kärjistänyt niitä." Kyse on sellaisten perheiden lapsista, joissa tiedetään olevan perheväkivaltaa, päihteiden väärinkäyttöä, vanhempien sairautta tai vammaisuutta sekä köyhyyttä - joka liittyy läheisesti laiminlyönteihin. Ja jos lapset eivät käy koulussa, koulun on hyvin vaikea tietää, missä he ovat ja miten he voivat. Koulu työllistää oman sosiaalityöntekijän, Nessa Youngin, koska tarve on suuri. "Unettomia öitä" Hän sanoo: "Se on vaikeaa, koska yritämme tukea heitä, mutta voimme tehdä vain sen verran, mitä voimme tehdä etäältä käsin. "Kyse on siitä, että soitamme ylimääräisen puhelun ja katsomme, voimmeko tehdä jotakin". Mutta emme voi nähdä, kuka saattaa seisoa puhelimen vieressä. "Teemme kaikkemme, mutta on ollut muutamia unettomia öitä", hän sanoo. "Aina on se nalkuttava tunne: 'Voinko tehdä vielä jotain?'. Ja: 'Miten voin tehdä sen, kun kaikki nämä rajoitukset ovat voimassa?'"." Lasten turvallisuudesta kantamansa huolen lisäksi koulu on ryhtynyt valtaviin ponnisteluihin varmistaakseen, että yhteisöllä on riittävästi syötävää, kun lukuisat perheet olivat ottaneet yhteyttä ja kertoneet rahojensa loppuneen kesken. Koulun operaatio, jonka tarkoituksena on toimittaa ruokapaketteja 300 vaikeuksissa olevalle perheelle Itä-Lontoossa, muistuttaa humanitaarisen avustusjärjestön toimintaa sota-alueella. Opettajat ja koulun henkilökunta keräävät tuoreita hedelmiä, vihanneksia ja muita välttämättömiä elintarvikkeita ja toimittavat ne apua tarvitseville perheille. Koulu on lisännyt ilmaisiin kouluaterioihin saamiaan rahoja ostaakseen tuotteita perheille, jotka ovat joutuneet epidemian vuoksi toimintakyvyttömiksi. Koulu on käynnistänyt varainkeruukampanjan, jotta tämä valtava ponnistus jatkuisi, sillä koulun mielestä hallituksen tarjoamat varat eivät riitä apua tarvitseville perheille. Opetusministeri Gavin Williamson sanoi, että hänen ensisijainen prioriteettinsa on suojella lasten ja nuorten hyvinvointia, mutta erityisesti haavoittuvassa asemassa olevia nuoria, joilla on sosiaalityöntekijä tai erityisiä koulutustarpeita. "Koulut ovat heille auki, ja teemme työtä varmistaaksemme, että ne, joiden pitäisi käydä koulua, käyvät siellä."</w:t>
      </w:r>
    </w:p>
    <w:p>
      <w:r>
        <w:rPr>
          <w:b/>
        </w:rPr>
        <w:t xml:space="preserve">Tulos</w:t>
      </w:r>
    </w:p>
    <w:p>
      <w:r>
        <w:t xml:space="preserve">Virallisten lukujen mukaan vain pieni osa Englannin haavoittuvassa asemassa olevista lapsista käyttää heille varattuja hätäoppilaitospaikkoja.</w:t>
      </w:r>
    </w:p>
    <w:p>
      <w:r>
        <w:rPr>
          <w:b/>
        </w:rPr>
        <w:t xml:space="preserve">Esimerkki 1.719</w:t>
      </w:r>
    </w:p>
    <w:p>
      <w:r>
        <w:t xml:space="preserve">Arkkipiispa Tartaglia, joka oli 70-vuotias, sai positiivisen Covid-19-testin pian joulun jälkeen, mutta hänen kuolemansa syytä ei ole vahvistettu. Virusrajoitusten vuoksi vain 20 sukulaista ja ystävää pääsi osallistumaan St Andrew's Cathedralissa pidettyyn surumessuun. Aiemmin paavi Franciscus kuvaili häntä "rakastetuksi pastoriksi". Hänen valtiosihteeriltään kardinaali Parolinilta saadussa viestissä sanottiin: "Hänen pyhyytensä paavi Franciscus oli syvästi surullinen kuullessaan arkkipiispa Philip Tartaglian ennenaikaisesta kuolemasta, ja hän ilmaisee sydämellisen osanottonsa ja vakuuttaa hengellisen läheisyytensä Glasgow'n arkkihiippakunnan papistolle, uskoville ja maallikoille." 'Suuri inhimillinen lämpö' Hautajaismessua johti Aberdeenin piispa Hugh Gilbert, joka kertoi pienelle seurakunnalle, kuinka piispa, joka kertoi uutisen hänelle viime viikolla, oli itkuinen. Hän viittasi saarnassaan arkkipiispa Tartagliaan hellästi "Big Philiksi", mutta sanoi, ettei hän ollut "mikään itsemainostelija". Piispa Gilbert lisäsi: "Omalta osaltamme katsottuna me kiitämme tänään Jumalalle henkilöä, joka ei ollut missään mielessä pieni, joku, jolla oli painovoimaa ja jossa pää ja sydän yhdistyivät, jolla oli älyllistä voimaa ja selkeyttä ja samalla suurta inhimillistä lämpöä." Hän sanoi, että arkkipiispa vaali pastoraalitehtäviä ja että hänellä oli lahja ystävyyteen ja ihmisymmärrykseen. Piispa Gilbert lisäsi: "Pastorina, erityisesti täällä Glasgow'ssa ja jonkin aikaa myös Edinburghissa, hänellä oli paljon pimeyden laaksoja, joiden läpi hän käveli muiden kanssa, levottomien pappien, hyväksikäytöstä selvinneiden ja onnettomuuksien uhrien kanssa, ja hän teki sen niin aidolla ja sydämellisellä tavalla." Piispa muistutti arkkipiispa Tartaglian lohduttavaa roolia Glasgow'n roska-autotragedian ja Cluthan helikopteriturman jälkimainingeissa ja korosti myös hänen huolensa turvapaikanhakijoista. Paisleyn entinen piispa vihittiin papiksi vuonna 1975, ja hän oli toiminut Skotlannin suurimman katolisen yhteisön johtajana vuodesta 2012. Pääministeri Nicola Sturgeon ja Celtic Football Club olivat niiden joukossa, jotka osoittivat hänelle kunnioitusta, kun hänen kuolemastaan ilmoitettiin viime viikolla. Arkkipiispa Tartaglia syntyi Glasgow'ssa 11. tammikuuta 1951 Guido ja Annita Tartaglian vanhimpana poikana. Hän kävi Riddrien St Thomas' Primary -luokan koulua ja aloitti toisen asteen opinnot St Mungo's Academyssa ennen kuin hän siirtyi Langbankin St Vincent's Collegessa sijaitsevaan kansalliseen nuorisoseminaariin. Myöhemmin hän opiskeli St Mary's Collegessa Blairsissa, Aberdeenissa, ennen kuin hän suoritti kirkolliset opintonsa paavillisessa skotlantilaisessa Collegessa ja paavillisessa gregoriaanisessa yliopistossa Roomassa. Palattuaan Skotlantiin hän toimi ensin apulais- ja sitten seurakuntapappina Our Lady of Lourdesissa Cardonaldissa, St Patrick'sissa Dumbartonissa ja St Mary'sissa Duntocherissa. Arkkipiispa Thomas Winning vihki Tartaglian pappisvihkimyksen 30. kesäkuuta 1975 Our Lady of Good Counsel -kirkossa Dennistounissa. Hän oli johtava vastustaja ehdotuksille samaa sukupuolta olevien avioliittojen laillistamiseksi Skotlannissa ja kritisoi ministereitä myös rasisminvastaisesta lainsäädännöstä. Glasgow'n arkkihiippakunta on Skotlannin kahdeksasta hiippakunnasta suurin, ja sen katolinen väestö on arviolta noin 200 000 henkeä. Siihen kuuluu 95 seurakuntaa, joissa palvelee noin 200 pappia. Arkkipiispa Tartaglia oli kahdeksas henkilö, joka toimi virassa sen jälkeen, kun katolinen hierarkia palautettiin Skotlannissa vuonna 1878. Hän seurasi arkkipiispa Mario Contia ja arkkipiispa Thomas Winningiä, josta tuli myöhemmin kardinaali Winning.</w:t>
      </w:r>
    </w:p>
    <w:p>
      <w:r>
        <w:rPr>
          <w:b/>
        </w:rPr>
        <w:t xml:space="preserve">Tulos</w:t>
      </w:r>
    </w:p>
    <w:p>
      <w:r>
        <w:t xml:space="preserve">Paavi on osoittanut kunnioitusta Glasgow'n arkkipiispalle, pastori Philip Tartaglialle, kun hänen hautajaismessunsa pidettiin kaupungissa.</w:t>
      </w:r>
    </w:p>
    <w:p>
      <w:r>
        <w:rPr>
          <w:b/>
        </w:rPr>
        <w:t xml:space="preserve">Esimerkki 1.720</w:t>
      </w:r>
    </w:p>
    <w:p>
      <w:r>
        <w:t xml:space="preserve">West Mercian poliisi kirjoitti kaupungin vanhemmille, että ryhmä miehiä lähestyi oppilaita heidän kävellessään koulusta kotiin. Yliluutnantti Steph Brighton sanoi ymmärtävänsä "yleisön lisääntyneen huolen". Hän lisäsi kuitenkin voivansa vakuuttaa vanhemmille, että mitään rikollista toimintaa ei ole havaittu. Hän sanoi lausunnossaan: "Lasten suojelu on tietenkin ensisijainen tavoitteemme, ja olemme tutkineet kaikki meille tehdyt ilmoitukset. "Tähän mennessä yksikään näistä epäilyttävistä toimista ei ole johtanut rikolliseen toimintaan, vaikka yleisö on ilmoittanut asiasta hyvällä tahdolla." Hän sanoi, että kahta toisiinsa liittymätöntä ilmoitusta tutkitaan edelleen, ja pyysi yleisöä "pidättäytymään sosiaalisen median ryhmiin kirjoittamisesta" ja ilmoittamaan tapauksista suoraan poliisille sen jälkeen, kun poliisi oli havainnut "harhaanjohtavia ja epätarkkoja tietoja". Seuraa BBC West Midlandsia Facebookissa, Twitterissä ja Instagramissa. Lähetä juttuideasi osoitteeseen: newsonline.westmidlands@bbc.co.uk</w:t>
      </w:r>
    </w:p>
    <w:p>
      <w:r>
        <w:rPr>
          <w:b/>
        </w:rPr>
        <w:t xml:space="preserve">Tulos</w:t>
      </w:r>
    </w:p>
    <w:p>
      <w:r>
        <w:t xml:space="preserve">Poliisin mukaan tutkimusten ja tehostettujen partioiden jälkeen ei ole todisteita siitä, että "jengi" yrittäisi siepata lapsia Worcesterissa.</w:t>
      </w:r>
    </w:p>
    <w:p>
      <w:r>
        <w:rPr>
          <w:b/>
        </w:rPr>
        <w:t xml:space="preserve">Esimerkki 1.721</w:t>
      </w:r>
    </w:p>
    <w:p>
      <w:r>
        <w:t xml:space="preserve">Noin 4000 Unite-jäsentä, mukaan lukien insinöörit, palomiehet ja turvallisuushenkilöstö, äänesti lentoaseman tarkistetusta sopimuksesta, ja 88 prosenttia valitsi lakon. Uniten mukaan lähes 2 500 työntekijää jää pois töistä, jos työtaistelut jatkuvat. Heathrow ei ole kertonut, mitkä lennot perutaan, ja matkustajien on tarkistettava lentoyhtiöiltään, koskeeko lakko myös heidän lentojaan. Se lisäsi, että lentoyhtiö saattaa tarjota matkustajille muita lentoja tai hyvityksiä. Peruutukset koskevat 91 lentoyhtiötä, mukaan lukien British Airways. Lentoasema kertoi Twitterissä, että se oli ilmoittanut kullekin lentoyhtiölle, kuinka monta lentoa se joutuu perumaan, mutta lisäsi, että lentoyhtiöt päättävät itse, mitkä lennot ne peruvat. British Airways sanoi Twitterissä, ettei sillä ole tietoa siitä, mitä lentoja se aikoo perua. Ammattiyhdistysjohtajien ja Heathrow'n johdon väliset neuvottelut Acas-sovittelupalvelussa, joiden tarkoituksena oli välttää lakko, käytiin perjantaina ja lauantaina, ja niiden odotetaan jatkuvan sunnuntaiaamuna. Neuvottelujen keskeyttämisen jälkeen Heathrow'n tiedottaja sanoi: "Unite on hylännyt tänään tarkistetun palkkatarjouksemme. "Olemme pettyneitä, mutta jatkamme huomenna [sunnuntaina] ACAS:n kanssa sopimuksen etsimistä." "Kasvava viha" Lentoasema, joka kehotti matkustajia tarkistamaan päivitykset verkkosivuiltaan, sanoi varasuunnitelmiensa pitävän Heathrow'n auki ja turvallisena molempina lakkopäivinä, vaikkakin jonkin verran häiriöitä aiheuttaen. Maanantaina ja tiistaina vielä lentoon lähteviä matkustajia on varoitettu saapumaan paikalle vähintään kolme tuntia ennen pitkän matkan lähtöä ja kaksi tuntia ennen lyhyen matkan lähtöä, koska turvatarkastuksen läpipääsy voi kestää kauemmin. Heathrow'n tiedottaja sanoi aiemmin: "Voin vahvistaa, että teemme yhteistyötä lentoyhtiökumppaneidemme kanssa, jotta voimme yhdistää ja vähentää lakon aikana liikennöivien lentojen määrää". "Olemme peruuttaneet ennakoivasti 177 Heathrow'sta lähtevää lentoa maanantaina ja tiistaina. "Näiden lentojen matkustajat on joko varattu uudelleen vaihtoehtoisille lennoille tai heille on maksettu hyvitys." Uniten alueellinen koordinaattori Wayne King sanoi: "Tämä viimeisin lakkoäänestys on osoitus siitä, että lentoaseman työntekijöiden viha kasvaa monissa elintärkeissä tehtävissä, jotka ovat välttämättömiä Heathrow'n sujuvan ja turvallisen toiminnan kannalta. "Lentoaseman pomojen on otettava huomioon tämä viimeisin lakkoäänestys ja se, että jäsenemme hylkäsivät ylivoimaisesti tarkistetun palkkatarjouksen, joka ei juurikaan ylitä alkuperäistä tarjousta, joka oli 3,75 puntaa lisää päivässä monille työntekijöille." Samaan aikaan neuvottelut British Airwaysin lentäjien erillisen lakon välttämiseksi jatkuvat ensi viikolla. British Airline Pilots Associationin (Balpa) johtajat tapasivat yhtiön viime viikolla yrittäen ratkaista palkkakiistan. Ammattiliiton olisi ilmoitettava työtaistelutoimenpiteistä kaksi viikkoa etukäteen. Voinko vaatia korvausta, jos lentoni on peruttu? Jos lentosi Heathrow'sta on peruttu, ota yhteyttä lentoyhtiöön ja kysy, mihin olet oikeutettu hyvityksen tai korvauksen osalta. Jos lentosi on kuitenkin peruttu lentoaseman (eikä lentoyhtiön) henkilökunnan lakon vuoksi, et todennäköisesti voi vaatia korvausta, koska tämä katsotaan "poikkeuksellisiksi olosuhteiksi", joihin lentoyhtiö ei voi vaikuttaa, siviili-ilmailuviranomainen totesi. CAA lisäsi, että lentoasema ei ole velvollinen maksamaan korvauksia suoraan matkustajille ja että se, maksaako lentoasema asiakkailleen (lentoyhtiöille) korvauksia, on kahden osapuolen välinen kaupallinen kysymys. Jos lentosi on peruttu, koska lentoyhtiön henkilökunta on lakossa, CAA:n mukaan tämä katsotaan lentoyhtiön määräysvaltaan kuuluvaksi, ja siksi sinulla on laillinen oikeus jompaankumpaan: Jos lentosi peruuttaminen viivästyttää sinua vähintään kaksi tuntia, sinulla on myös laillinen oikeus saada korvausta ja apua viivästymisestä aiheutuviin kustannuksiin. Onko sinun määrä lentää maanantaina tai tiistaina? Onko lentosi peruutus vaikuttanut siihen? Ota yhteyttä lähettämällä sähköpostia osoitteeseen haveyoursay@bbc.co.uk. Ilmoita yhteystietosi, jos haluat puhua BBC:n toimittajan kanssa. Voit ottaa meihin yhteyttä myös seuraavilla tavoilla:</w:t>
      </w:r>
    </w:p>
    <w:p>
      <w:r>
        <w:rPr>
          <w:b/>
        </w:rPr>
        <w:t xml:space="preserve">Tulos</w:t>
      </w:r>
    </w:p>
    <w:p>
      <w:r>
        <w:t xml:space="preserve">Heathrow'n lentoasema on perunut 177 lentoa maanantaina ja tiistaina sen jälkeen, kun ammattiliiton äänestys hylkäsi palkkatarjouksen.</w:t>
      </w:r>
    </w:p>
    <w:p>
      <w:r>
        <w:rPr>
          <w:b/>
        </w:rPr>
        <w:t xml:space="preserve">Esimerkki 1.722</w:t>
      </w:r>
    </w:p>
    <w:p>
      <w:r>
        <w:t xml:space="preserve">Lentoaseman matkustajamäärä väheni 400 000:lla huhtikuusta 2010 huhtikuuhun 2011, kun alueellisesta keskuslentoasemasta lensi 4,1 miljoonaa ihmistä. Lentoasemaa hallinnoivan Manchester Airports Groupin mukaan myös Islannin vulkaanisen tuhkan aiheuttama kriisi vaikutti voittoihin. Lentoaseman voitto laski 2,6 miljoonalla punnalla 7,1 miljoonaan puntaan vuosina 2010-11. Pääsiäiskasvu Lentoasema menetti noin 600 000 puntaa tuloja tuhkapilven aiheuttamien peruutusten vuoksi huhtikuussa 2010, yhtiön raportissa sanottiin. "Maailmanlaajuinen ilmailuala on kokenut haastavan vuoden, johon on vaikuttanut merkittävästi matkustajamäärien väheneminen kaikilla markkinoilla, ja aiemmin tänä vuonna koettu vulkaaninen tuhkapilvi on vähentänyt matkustajamääriä entisestään", raportissa todetaan. Lentoasemalta on lentoja useisiin Euroopan kohteisiin, kuten Palmaan, Alicanteen, Malagaan, Faroon ja Teneriffalle. Matkustajamäärät ovat kasvaneet hieman vuoden 2011 alkupuolella ja lisääntyneet pääsiäisen aikana, lentoaseman edustaja lisäsi. Pääsiäisenä 2010 Castle Doningtonissa sijaitsevaa lentoasemaa käytti noin 70 000 matkustajaa, mikä merkitsee 1,1 prosentin kasvua tämän vuoden pääsiäiseen verrattuna. Aiheeseen liittyvät Internet-linkit East Midlandsin lentoasema</w:t>
      </w:r>
    </w:p>
    <w:p>
      <w:r>
        <w:rPr>
          <w:b/>
        </w:rPr>
        <w:t xml:space="preserve">Tulos</w:t>
      </w:r>
    </w:p>
    <w:p>
      <w:r>
        <w:t xml:space="preserve">East Midlandsin lentoaseman matkustajamäärät ja voitot laskivat viime vuonna, kun taantuma vaikutti matkustajiin, todetaan lentoaseman vuosikertomuksessa.</w:t>
      </w:r>
    </w:p>
    <w:p>
      <w:r>
        <w:rPr>
          <w:b/>
        </w:rPr>
        <w:t xml:space="preserve">Esimerkki 1.723</w:t>
      </w:r>
    </w:p>
    <w:p>
      <w:r>
        <w:t xml:space="preserve">Nick TriggleTerveyskirjeenvaihtaja, BBC News Hallituksen neuvonantaja terveyseroista Sir Michael Marmot korosti tietoja, joiden mukaan puolet viisivuotiaista ei ollut valmis kouluun. Hän sanoi, että suuri köyhyys sekä laadukkaiden palvelujen ja vanhempien tuen puute hidastavat lasten kehitystä. Ministerit sanoivat kuitenkin, että varhaiskasvatukseen investoiminen on ensisijainen tavoite. Alle viisivuotiaiden lasten tukemiseen käytetyn kansallisen varallisuuden osuus on yli kaksinkertaistunut 1990-luvun puolivälin jälkeen, vaikka menot ovatkin hieman laskeneet viime vuosina. Sir Michael, joka on Lontoon University College Londonin Institute of Health Equity -instituutin johtaja ja joka johti vuonna 2010 hallitukselle tehtyä uraauurtavaa katsausta terveyseroista, totesi kuitenkin, että lasten kehitys Englannissa on edelleen jäljessä monista muista länsimaista. Opetusministeriön viime vuonna julkaisemien lukujen mukaan 52 prosentilla lapsista oli "hyvä kehitys" vastaanottovuoden lopussa. Maksuttomia kouluaterioita saavien lasten osuus oli 36 prosenttia. Tiedot perustuvat moniin eri tekijöihin, kuten emotionaalisiin, sosiaalisiin, fyysisiin ja akateemisiin mittareihin. Lasten odotettiin saavuttavan tavoitteet, kuten pystyvän laskemaan 20:een, käymään yksin vessassa, lukemaan ja kirjoittamaan yksinkertaisia lauseita sekä puhumaan menneessä, nykyhetkessä ja tulevaisuudessa. Sir Michael "Failure" Sir Michael tarkasteli myös muita tietolähteitä, jotka koskivat työllisyyttä, hyvinvointia, elinajanodotetta ja tuloja. Hän totesi, että vaikka elinajanodote on hieman kaventunut kaikkein köyhimpien ja vähiten köyhien alueiden välillä, vakavia ongelmia on edelleen olemassa. Hän korosti erityisesti tietoja, joiden mukaan lähes neljännes kotitalouksista elää vähimmäistulonormien alapuolella - määrä on kasvanut viidenneksen kolmessa vuodessa. Sir Michaelin mukaan nykytilannetta ei voida hyväksyä, ja se on "epäonnistuminen", sillä kehitys viisivuotiaana on ratkaisevan tärkeää yksilön elinmahdollisuuksien kannalta. "Kun katsoimme näitä lukuja ensimmäisen kerran, oletimme, että mittauksessa on oltava jotain vikaa. "Miten voi olla mahdollista, että Englannissa, joka on yksi maailman rikkaimmista maista ja jossa on pitkä historia älykkäänä maana, vain 52 prosentilla lapsista on hyvä kehitystaso?", kysyi hän." Hän sanoi, että Englannin on tehtävä enemmän tarjotakseen vanhemmille tukea, kuten Sure Start -keskuksia, ja parempia mahdollisuuksia tuettuun lastenhoitoon, jotta vanhemmat voisivat työskennellä ja päästä pois köyhyydestä. "Lasten kehitystä tarkasteltaessa on tarkasteltava lapsia, vanhemmuutta, vanhemmuuden olosuhteita - vanhempien elinoloja - ja yleistä sosiaalista kontekstia. Hyvillä palveluilla on merkitystä", hän lisäsi. Opetusministeriön tiedottaja sanoi, että varhaiskasvatukseen osoitetaan lisää rahaa. "Yhdenkään lapsen ei pitäisi aloittaa koulua ikätovereitaan jäljessä. Siksi koulutussuunnitelmamme tarjoaa joustavan, kohtuuhintaisen ja laadukkaan lastenhoidon. "Nostamme varhaiskasvatuksen työntekijöiden asemaa ja laatua ottamalla käyttöön uusia tiukkoja tutkintoja, jotta ammattilaiset ovat ammattitaitoisia ja voivat auttaa kaikkia lapsia saavuttamaan odotetun kehitystason."</w:t>
      </w:r>
    </w:p>
    <w:p>
      <w:r>
        <w:rPr>
          <w:b/>
        </w:rPr>
        <w:t xml:space="preserve">Tulos</w:t>
      </w:r>
    </w:p>
    <w:p>
      <w:r>
        <w:t xml:space="preserve">Johtavan terveysasiantuntijan mukaan lasten tulevaisuudennäkymiä Englannissa haittaa se, että yhteiskunta jättää heidät pulaan varhaisvuosina.</w:t>
      </w:r>
    </w:p>
    <w:p>
      <w:r>
        <w:rPr>
          <w:b/>
        </w:rPr>
        <w:t xml:space="preserve">Esimerkki 1.724</w:t>
      </w:r>
    </w:p>
    <w:p>
      <w:r>
        <w:t xml:space="preserve">Ylellisessä 220 Central Park South -rakennuksessa sijaitsevassa kiinteistössä on neljä kerrosta, ja sieltä on luonnollisesti näkymät New Yorkin kuuluisaan puistoon. Ostaja on miljardööri Ken Griffin, Citadel-hedge-rahaston perustaja. Griffin, 50, nousi maanantaina otsikoihin myös ostettuaan toisen kalliin kiinteistön - 124 miljoonan dollarin talon Buckinghamin palatsin läheltä Lontoosta. Hänellä on jo ennätykset kalleimpien asuntojen ostamisesta Miamissa, jonka hän osti 60 miljoonalla dollarilla vuonna 2015, ja Chicagossa, johon hän käytti viime vuonna lähes 59 miljoonaa dollaria. Miljardööri omistaa myös kolme muuta luksusasuntoa Chicagossa, kuusi Palm Beachin alueella Floridassa ja kaksi asuntoa Havaijilla. Ennen Central Parkin asunnon ostamista hänen kallein kotinsa Yhdysvalloissa oli East Hamptonissa sijaitseva talo, joka myytiin 137 miljoonalla dollarilla vuonna 2014. 220 Central Park Southin asunnot näyttävät menevän suhteellisen nopeasti kaupaksi, vaikka New Yorkin luksusasuntomarkkinoilla on ollut notkahduksia. Viime vuoden lokakuussa Vornado Realty Trust ilmoitti, että rakennuksesta oli myyty noin 83 prosenttia. Shanghaissa toimivan hotellinhoitoyhtiön perustaja Tong Tong Zhao on ostanut rakennuksen 27. kerroksessa sijaitsevan kahden makuuhuoneen asunnon 13,5 miljoonalla dollarilla. Myös muusikko Stingin ja hänen vaimonsa Trudie Stylerin kerrotaan ostavan asunnon rakennuksesta. 66-kerroksisen pilvenpiirtäjän on suunnitellut yhdysvaltalainen arkkitehti Robert A. M. Stern, ja se sijaitsee kadulla, jonka nimi on sopivasti Billionaire's Row.</w:t>
      </w:r>
    </w:p>
    <w:p>
      <w:r>
        <w:rPr>
          <w:b/>
        </w:rPr>
        <w:t xml:space="preserve">Tulos</w:t>
      </w:r>
    </w:p>
    <w:p>
      <w:r>
        <w:t xml:space="preserve">Manhattanin asunto on juuri myyty 238 miljoonalla dollarilla (183 miljoonalla punnalla) - kallein koskaan Yhdysvalloissa myyty asunto.</w:t>
      </w:r>
    </w:p>
    <w:p>
      <w:r>
        <w:rPr>
          <w:b/>
        </w:rPr>
        <w:t xml:space="preserve">Esimerkki 1.725</w:t>
      </w:r>
    </w:p>
    <w:p>
      <w:r>
        <w:t xml:space="preserve">Kolmen mailin pituisen laajennuksen arvioidaan maksavan 144,7 miljoonaa puntaa. Linja pysähtyy tällä hetkellä York Placen asemalla kaupungin keskustassa. Edinburghin kaupunginvaltuusto harkitsee raitiovaunuverkon laajentamista Newhaveniin, Ocean Terminaliin tai Leith Walkin juurelle. Valtuutetut äänestävät asiasta ensi viikolla. Linjan jatkaminen Ocean Terminaliin maksaisi 126,6 miljoonaa puntaa ja Leith Walkiin 78,7 miljoonaa puntaa. Lisäksi se maksaisi 25 miljoonaa puntaa valmistelevien töiden ja ensimmäisten lainojen maksujen kattamiseksi. Neuvoston virkamiehet sanoivat, että tämä voitaisiin kattaa Edinburgh Tramsin sisaryhtiön Lothian Busesin osingoilla, eikä sillä olisi vaikutusta tulobudjetteihin lyhyellä, keskipitkällä tai pitkällä aikavälillä." Edinburghin raitiovaunuliikenne aloitti toimintansa toukokuussa 2014, mutta vasta kuuden vuoden häiriöiden ja katkeran kiistan jälkeen kaupunginhallituksen ja sen urakoitsijan välillä. Edellinen työväenpuolueen johtama Skotlannin hallitus varasi alun perin 375 miljoonaa puntaa raitiovaunuverkoston rakentamiseen, mutta se maksoi lopulta 776 miljoonaa puntaa ja aloitti liikennöinnin vuosia myöhässä.</w:t>
      </w:r>
    </w:p>
    <w:p>
      <w:r>
        <w:rPr>
          <w:b/>
        </w:rPr>
        <w:t xml:space="preserve">Tulos</w:t>
      </w:r>
    </w:p>
    <w:p>
      <w:r>
        <w:t xml:space="preserve">Edinburghin raitiovaunuverkko pitäisi ulottaa Newhaveniin, suositellaan kaupunginvaltuutetuille laaditussa raportissa.</w:t>
      </w:r>
    </w:p>
    <w:p>
      <w:r>
        <w:rPr>
          <w:b/>
        </w:rPr>
        <w:t xml:space="preserve">Esimerkki 1.726</w:t>
      </w:r>
    </w:p>
    <w:p>
      <w:r>
        <w:t xml:space="preserve">FBI:n mukaan Robert Chain, 68, soitti Boston Globe -lehteen kymmeniä kertoja ja uhkasi ampua toimittajia. Hänen väitetään kutsuneen toimittajia "kansan viholliseksi", ja hän käytti lausetta, johon Trump on usein vedonnut ja jonka hän tviittasi viimeksi torstaina. Chain pidätettiin torstaina kotonaan Encinossa, Kaliforniassa. Poliisin mukaan Chain omisti useita tuliaseita ja oli hiljattain ostanut pienikaliiperisen kiväärin. Jos Chain todetaan syylliseksi, hän voi saada jopa viiden vuoden vankeusrangaistuksen ja 250 000 dollarin (192 000 punnan) sakon. Liittovaltion asiakirjojen mukaan Chain soitti ensimmäisen kerran lehden toimitukseen 10. elokuuta sen jälkeen, kun Globe oli kehottanut tiedotusvälineitä tuomitsemaan Trumpin "likaisen sodan" lehdistöä vastaan. Boston Globe oli luvannut kirjoittaa 16. elokuuta pääkirjoituksen "hallinnon lehdistöä vastaan tekemän hyökkäyksen vaaroista" ja pyytänyt muita tekemään samoin. Trump hyökkää usein "valeuutismediaa" vastaan "oppositiopuolueena" ja toisti torstaina linjansa "kansan vihollisesta": YK:n asiantuntijat ovat varoittaneet, että Trumpin tiedotusvälineitä koskevat kommentit lisäävät toimittajiin kohdistuvan väkivallan riskiä. Elokuun 16. päivänä, kun lähes 350 sanomalehteä vastasi Globen kutsuun ja julkaisi pääkirjoituksia, joissa tuomittiin Trumpin hyökkäykset vapaata lehdistöä vastaan, Chainin väitetään soittaneen lehteen uudelleen, tällä kertaa sanoakseen, että hän ampuisi työntekijöitä päähän "myöhemmin tänään kello neljä", oikeuden asiakirjojen mukaan. Uhkaus johti poliisin läsnäoloon toimituksen ulkopuolella työntekijöiden turvallisuuden takaamiseksi. Chainin väitetään jatkaneen lehden henkilökunnan ahdistelua, ja 22. elokuuta hän selitti syyn soittoonsa. "Koska te olette kansan vihollinen ja haluan teidän menevän [kirosana] itse", hänen väitetään sanoneen. "Niin kauan kuin hyökkäätte presidenttiä vastaan, Yhdysvaltain asianmukaisesti valittua presidenttiä vastaan, jatkaen maanpetos- ja kapinatoimianne, aion jatkaa Boston Globe -lehden uhkailua, ahdistelua ja ärsyttämistä." Hän totesi myös virheellisesti, että Boston Globe oli New York Timesin omistuksessa, joka myi lehden vuonna 2013. Boston Globe sanoi lausunnossaan olevansa kiitollinen lainvalvontaviranomaisille siitä, että ne ottivat uhkauksen vakavasti. "Emme olisi voineet pyytää voimakkaampaa vastausta", sanoi lehden edustaja. "Vaikka monille työntekijöillemme oli järkyttävää, että heitä uhkailtiin tällä tavoin, kukaan - oikeastaan kukaan - ei antanut sen haitata tämän laitoksen tärkeää työtä." FBI:n Bostonin osaston johtava erikoisagentti Harold Shaw sanoi, että pidätyksen "pitäisi toimia varoituksena muille, että uhkailu ei ole pilaa, vaan liittovaltion rikos". "Kaikkiin uhkauksiin suhtaudutaan vakavasti, sillä emme koskaan tiedä, aikooko uhkauksen takana oleva henkilö toteuttaa tekonsa. "Olipa kyseessä sitten huijaus tai ei, jokainen uhkaus tehdään aggressiivisesti tyhjäksi."</w:t>
      </w:r>
    </w:p>
    <w:p>
      <w:r>
        <w:rPr>
          <w:b/>
        </w:rPr>
        <w:t xml:space="preserve">Tulos</w:t>
      </w:r>
    </w:p>
    <w:p>
      <w:r>
        <w:t xml:space="preserve">FBI on nostanut syytteen miestä vastaan, jota syytetään uhkaussoitoista sanomalehdelle, joka kritisoi presidentti Donald Trumpin hyökkäyksiä mediaa vastaan.</w:t>
      </w:r>
    </w:p>
    <w:p>
      <w:r>
        <w:rPr>
          <w:b/>
        </w:rPr>
        <w:t xml:space="preserve">Esimerkki 1.727</w:t>
      </w:r>
    </w:p>
    <w:p>
      <w:r>
        <w:t xml:space="preserve">Näitä rikoksia ilmoitettiin vuosina 2015-2016 yhteensä 287 kappaletta. Ne liittyivät 117 otteluun, jotka pelattiin 29 stadionilla, kun edellisvuonna niitä pelattiin 54 ottelua 21 stadionilla. Oikeusministeri Michael Matheson sanoi, että Offensive Behaviour Act on "tärkeä väline" loukkaavan käytöksen, myös lahkolaisuuden, torjunnassa. Skotlannin hallituksen julkaisemat viharikosluvut osoittivat, että vuosina 2015-16 Crown Office and Procurator Fiscal Service (COPFS) -virastolle ilmoitettiin 581 syytettä, joissa oli uskonnollinen kärjistys, mikä on 3 prosenttia enemmän kuin vuosina 2014-15. Roturikokset Niiden syytteiden määrä, joissa islaminusko oli mainittu, lähes kaksinkertaistui 71 syytteestä vuosina 2014-15 134 syytteeseen vuosina 2015-16. Kaiken kaikkiaan ilmoitettujen viharikosten määrä kasvoi hieman, ja rasistiset rikokset olivat yleisimpiä. Vuosina 2015-16 ilmoitettiin yhteensä 3 712 rasistista syytettä. Määrä kuitenkin väheni edellisvuoteen verrattuna ja oli alhaisin sitten vuosien 2003-2004. Muita raporttien havaintoja ovat mm: Mathesonin mukaan: "Skotlannissa ei ole sijaa ennakkoluuloihin perustuville rikoksille, olipa kyse sitten rotuun, uskontoon, homofobiaan tai muuhun suvaitsemattomuuteen perustuvista rikoksista. "Vaikka olen huolissani syytteiden määrän kasvusta viime vuoteen verrattuna, mukaan lukien islamiin kohdistuvien väitettyjen rikosten lisääntyminen, se osoittaa, että yleisön halukkuus ilmoittaa näistä rikoksista on parantunut, ja siihen on syytä olla tyytyväinen." "Turvallisempi paikka" Hän lisäsi: "Skotlannin cupin loppuottelussa hiljattain sattuneet kauhistuttavat kohtaukset osoittivat, että jalkapallofanien vähemmistön sietämätön käytös on edelleen ongelma. "Loukkaavaa käyttäytymistä koskevan lain nojalla nostettujen syytteiden määrän kasvu osoittaa, että lainsäädäntö on edelleen tärkeä väline kaikenlaisen loukkaavan käyttäytymisen, myös lahkolaisuuden, torjumisessa, ja se on selkeä viesti siitä, että tällaisella käyttäytymisellä ei ole sijaa nykyaikaisessa, avoimessa ja osallistavassa yhteiskunnassa". "Olen pyytänyt skotlantilaista jalkapalloa ryhtymään lisätoimiin tämän pitkäaikaisen ongelman ratkaisemiseksi, ja odotan, että asiassa edistytään lähiaikoina." Jalkapallon viharikostilastot Oikeusministerin mukaan Skotlannissa kirjattu rikollisuus on nyt alhaisimmalla tasolla 41 vuoteen ja maasta on tulossa "turvallisempi paikka". "Mutta yksi viharikos on yksi liikaa", hän lisäsi. "Suvaitsemattomuutta missään muodossa ei yksinkertaisesti voida hyväksyä, eikä sille ole sijaa 2000-luvun Skotlannissa." "Poliisin ensisijainen tavoite" Skotlannin poliisin ylikomisario Barry McEwan sanoi: "Viharikosten torjunta on Skotlannin poliisin ensisijainen tavoite, ja olemme sitoutuneet kitkemään ennakkoluuloista johtuvat rikokset. "Viime vuonna toteutimme erittäin onnistuneen viharikosten vastaisen kampanjan, joka tavoitti monia ihmisiä, ja olemme edelleen sitoutuneet viharikosten kitkemiseen. "Tämänpäiväiset luvut ovat osoitus ponnisteluistamme, mutta ne osoittavat myös, että meidän on jatkettava työtämme kaikissa yhteisöissämme rohkaistaksemme ilmoittamaan rikoksista ja välittääksemme viestin siitä, että viharikoksia ei suvaita. "Skotlannin poliisi on edelleen sitoutunut varmistamaan, ettei Skotlannissa ole sijaa ennakkoluuloille, ja yhdessä kumppaneidemme kanssa pidämme Skotlannin yhteisöt turvassa." Jalkapalloon liittyvien viharikosten lisääntymisestä puhuessaan Skotlannin konservatiivien oikeuspuolueen edustaja Douglas Ross sanoi: "Skotlannin hallitus ei voi tehdä molempia asioita. Kun syytteiden määrä väheni, se juhli lainsäädäntöä. "Nyt, kun syytemäärät ovat nousseet 50 prosenttia, se näyttää edelleen ajattelevan, että laki toimii hienosti. "Se on huono ja tarpeeton lainsäädäntö, ja se on romutettava nyt." Skotlannin työväenpuolueen oikeuspuolueen tiedottaja Claire Baker sanoi: "On erittäin huolestuttavaa, että viharikokset ovat lisääntyneet Skotlannissa. "Suvaitsevaisena ja osallistavana yhteiskuntana Skotlannissa ei ole sijaa tällaisille ennakkoluuloille, ja koko maan on yhdistettävä voimansa näiden häpeällisten tekojen torjumiseksi". "Islamilaisten viharikosten kaksinkertaistuminen ja seksuaaliseen suuntautumiseen ja vammaisuuteen liittyvien rikosten lisääntyminen vuosittain on selvää, että Skotlannin hallituksen on ryhdyttävä tehokkaampiin toimiin näiden rikosten lisääntymisen kääntämiseksi laskuun."</w:t>
      </w:r>
    </w:p>
    <w:p>
      <w:r>
        <w:rPr>
          <w:b/>
        </w:rPr>
        <w:t xml:space="preserve">Tulos</w:t>
      </w:r>
    </w:p>
    <w:p>
      <w:r>
        <w:t xml:space="preserve">Jalkapalloon liittyvien viharikosten määrä Skotlannissa on noussut 49 prosenttia viime vuoden aikana, osoittavat uudet luvut.</w:t>
      </w:r>
    </w:p>
    <w:p>
      <w:r>
        <w:rPr>
          <w:b/>
        </w:rPr>
        <w:t xml:space="preserve">Esimerkki 1.728</w:t>
      </w:r>
    </w:p>
    <w:p>
      <w:r>
        <w:t xml:space="preserve">Shane HarrisonBBC NI:n Dublinin kirjeenvaihtaja 17- ja 23-vuotias pariskunta löytyi elossa kalastajan toimesta noin 17 mailin (27 kilometrin) päästä paikasta, josta he lähtivät aluksi liikkeelle, RNLI kertoi. Sara Feeney ja hänen serkkunsa Ellen Glynn voivat hyvin ja heitä hoidetaan Galwayn yliopistollisessa sairaalassa. Saran äiti Helen Feeney kertoi RTÉ:lle, että he olivat "häkeltyneitä ja kiitollisia". Hän sanoi myös, etteivät melojat "enää koskaan enää pimennä talojemme ovia". Serkukset katosivat lähdettyään liikkeelle Furbon rannalta Galwayn kreivikunnassa keskiviikkoiltana. Neiti Feeney kertoi ulkoiluttaneensa koiraa rannalla, kun pari lähti melontalaudoilla liikkeelle. Hän sanoi, että kaikki olivat hyvällä tuulella "upeana iltana". Kun pari ei kuitenkaan palannut, hän hälytti rannikkovartioston. Suuri etsintäoperaatio alkoi hälytyksen jälkeen kello 22.00 paikallista aikaa. Ilma- ja meripelastusoperaatio alkoi yöllä ja jatkui heidän löytymiseensä asti. Myös Irlannin rannikkovartiosto ja paikalliset vapaaehtoiset osallistuivat etsintöihin. Huolimatta huonosta säästä yön aikana kalastaja löysi parin, jolla oli pelastusliivit mutta ei märkäpukuja. 'Selviytyivät hengissä, koska eivät joutuneet paniikkiin' Heidät löytänyt kalastaja kertoi Irlannin yleisradioyhtiölle RTÉ:lle, että hän oli valmis menemään niin pitkälle kuin oli tarpeen heidän pelastamiseksi, koska muuten he olisivat ajautuneet kauemmas merelle. Patrick Oliver ja hänen poikansa Morgan, 18, lähtivät satamasta ja suuntasivat länteen lahden poikki kuultuaan heidän olevan kateissa. Oliver pystyi ennustamaan, missä he voisivat olla, laskemalla tuulen nopeuden ja suunnan. "He matkasivat sinne noin 20 mailia rannalta Inis Oírrin [yksi Aranin saarista] puolelle", hän sanoi. Hän sanoi myös olevansa "iloinen heidän vanhempiensa puolesta" ja ajatelleensa heidän "äiti-parkaansa, joka oli koko yön rannalla vahtimassa heitä". Hän sanoi, että naiset olivat selvinneet hengissä, koska he eivät joutuneet paniikkiin, pitivät päänsä vapaana ja pitivät kiinni poijusta. "He olivat varmasti shokissa, mutta sää on lämmin, joten he olivat onnekkaita", hän sanoi. Hänen mukaansa pari "heilutti melojaan ilmassa", kun he huomasivat kalastajat. He antoivat naisille öljynahkatakkeja ja hattuja, jotta nämä lämpenisivät pelastumisen jälkeen. Hän sanoi, että he olivat olleet "heikkoja ja väsyneitä", mutta pystyivät istumaan ja "vähän juttelemaan". "He olivat shokissa, mutta kiitollisia", hän lisäsi. "Saimme heidät veneeseen ja veimme heidät saarelle, jonne kopteri laskeutui." "Ikuisesti kiitollisuudenvelassa" Feeney sanoi, että tilanne oli "painajaismainen". Hän sanoi perheen olevan "ikuisesti kiitollisuudenvelassa" Oliversille naisten pelastamisesta. Hän kiitti myös kaikkia etsintä- ja pelastusoperaatioon osallistuneita. Pariskunnalla oli ollut kelluntavälineet, ja hän kehotti melontaan aikovia käyttämään niitä. Rannikkovartiosto kiitti sosiaalisessa mediassa kaikkia avustajia. Barry Heskin RNLI:stä sanoi, että kyyneleitä vuodatettiin ja että hänen tiiminsä "hyppi ympäri asemaa", kun uutinen pelastuksen onnistumisesta tuli takaisin.</w:t>
      </w:r>
    </w:p>
    <w:p>
      <w:r>
        <w:rPr>
          <w:b/>
        </w:rPr>
        <w:t xml:space="preserve">Tulos</w:t>
      </w:r>
    </w:p>
    <w:p>
      <w:r>
        <w:t xml:space="preserve">Nainen ja teini-ikäinen tyttö on löydetty Irlannin rannikolta hummeriruukkuun takertuneina sen jälkeen, kun he olivat kadonneet lähes 15 tunniksi meloessaan.</w:t>
      </w:r>
    </w:p>
    <w:p>
      <w:r>
        <w:rPr>
          <w:b/>
        </w:rPr>
        <w:t xml:space="preserve">Esimerkki 1.729</w:t>
      </w:r>
    </w:p>
    <w:p>
      <w:r>
        <w:t xml:space="preserve">Middlesbroughin kaupunginvaltuuston ensimmäiselle muutosjohtajalle maksetaan 91 000 puntaa miljoonien punnan leikkausten valvonnasta. Tällä viikolla uuteen tehtäväänsä asettuva Parkinson myöntää, että virkaan liittyy epäilyksiä. "Vaikka ymmärrän ammattiliittojen kannan, todellisuudessa tämän viran perustaminen säästää rahaa", hän sanoi. "Ymmärrän, että toisen korkeapalkkaisen viran perustaminen herättää reaktioita, mutta mielestäni meidän on tarkasteltava asiaa kokonaisuutena." "Supistuva neuvosto" Neuvoston johtotehtävien uudelleenjärjestelyn odotetaan säästävän noin 100 000 puntaa, ja Parkinsonilla on edessään rahoituspakko, jonka mukaan neuvoston on säästettävä 70 miljoonaa puntaa vuoteen 2016 mennessä. "Tätä ei voi välttää", hän sanoi. "Viranomainen menettää miljoonia puntia lähivuosina. Meidän on leikattava vaatteitamme, ja tätä mekanismia käytämme sen saavuttamiseksi. "Tehtäväni on muuttaa sitä, miltä neuvosto näyttää, miltä se tuntuu ja miten se toimii. Mielestäni siinä on paljon myönteistä." Kuluvan vuoden talousarviossa 220 työntekijää menettää työpaikkansa, ja Unisonin alueellinen järjestäjä Mike Hill sanoi, että "korkea-arvoisen" viran perustaminen on loukkaus matalapalkkaisten työntekijöiden "piiloarmeijaa" kohtaan. Hill sanoi: "Palkkaavatko muut paikallisviranomaiset ihmisiä ajamaan läpi näitä tehokkuushyötyjä", Hill sanoi. Ei." Parkinson myöntää, että säästötoimenpiteet "eivät tule poistumaan". "Pidän haasteesta, se on haaste", hän sanoi. "On paljon asioita, joita voimme tehdä tehostaaksemme valtuustoa ja tuottaaksemme silti palveluja veronmaksajille." 47-vuotias uskoo, että hänen kokemuksensa palvelujen uudistamisesta on hänelle eduksi. "Olen ollut Middlesbroughin aikuisten sosiaalihuollossa 10 vuotta, ja voin sanoa, että se on muuttunut useaan otteeseen. "Jos muistellaan 10 vuotta taaksepäin, se oli ylimenevä osasto, johon neuvostolla ei ollut varaa. "[Tässä tehtävässä] on kyse organisaation ja jossain määrin myös kaupungin kulttuurin muuttamisesta." Kolme päivää tehtävässään Parkinson sanoi, että hänellä on "selkeä suunnitelma" siitä, miten "kutistuva neuvosto" voi suojella heikoimmassa asemassa olevia. "En ole varma, että pääsen heti vauhtiin", hän sanoi. "Voin mielelläni lähteä liikkeelle kävellen." "Saan valtavasti tyydytystä etulinjan palvelujen suojelemisesta."</w:t>
      </w:r>
    </w:p>
    <w:p>
      <w:r>
        <w:rPr>
          <w:b/>
        </w:rPr>
        <w:t xml:space="preserve">Tulos</w:t>
      </w:r>
    </w:p>
    <w:p>
      <w:r>
        <w:t xml:space="preserve">Kun Tony Parkinsonin työpaikka perustettiin, ammattiyhdistysjohtajat leimasivat sen nopeasti "häpeäksi".</w:t>
      </w:r>
    </w:p>
    <w:p>
      <w:r>
        <w:rPr>
          <w:b/>
        </w:rPr>
        <w:t xml:space="preserve">Esimerkki 1.730</w:t>
      </w:r>
    </w:p>
    <w:p>
      <w:r>
        <w:t xml:space="preserve">Burnleyssä sijaitseva Queen Street Mill Museum on yksi viidestä Lancashiren kreivikunnan omistamasta museosta, jotka suljetaan, vaikka ne ovatkin avoinna kouluvierailuja varten. Yhdessä Helmshore Mills Museumin kanssa, joka myös suljetaan, Burnleyn museo on viimeinen toimiva esimerkki Lancashiren puuvillan kehräämisestä ja kutomisesta. Neuvosto aikoo säästää 65 miljoonaa puntaa vuoteen 2018 mennessä. Ympäristö-, suunnittelu- ja kulttuuripalveluista vastaava kabinettijäsen Marcus Johnstone sanoi: "Museoiden sulkeminen on viimeinen asia, jonka haluamme tehdä, mutta lääninhallituksen taloudellisten haasteiden laajuus tarkoittaa, että meidän on tehtävä nämä vaikeat päätökset, jotta voimme turvata yhteisöjemme heikoimmassa asemassa olevien ihmisten palvelut." Muita museoita, jotka suljetaan, ovat muun muassa Lancashiren museo Prestonin kaupungissa, Fleetwoodin merimuseo ja Judges' Lodgings Lancasterissa. Lancashiren kreivikunnanvaltuusto aikoi alun perin sulkea nämä viisi museota keväällä, mutta sitä lykättiin, jotta museoiden toiminnasta kiinnostuneiden ryhmien kanssa voitiin käydä neuvotteluja. Valtuuston tiedottajan mukaan keskustelut jatkuvat edelleen. Yli 10 000 ihmistä allekirjoitti vetoomuksen Queen Streetillä ja Helmshore Millsissä sijaitsevien museoiden pelastamiseksi ja totesi, että ne ovat "Lancashiren rikkaan teollisen perinnön ehdoton kulmakivi", kun kreivikunnalla oli keskeinen rooli Britannian teollisessa vallankumouksessa.</w:t>
      </w:r>
    </w:p>
    <w:p>
      <w:r>
        <w:rPr>
          <w:b/>
        </w:rPr>
        <w:t xml:space="preserve">Tulos</w:t>
      </w:r>
    </w:p>
    <w:p>
      <w:r>
        <w:t xml:space="preserve">Puuvillatehtaan museo, joka esiintyi Oscar-palkitussa elokuvassa Kuninkaan puhe, suljetaan yleisöltä perjantaista alkaen neuvoston budjettileikkausten vuoksi.</w:t>
      </w:r>
    </w:p>
    <w:p>
      <w:r>
        <w:rPr>
          <w:b/>
        </w:rPr>
        <w:t xml:space="preserve">Esimerkki 1.731</w:t>
      </w:r>
    </w:p>
    <w:p>
      <w:r>
        <w:t xml:space="preserve">Ofstedin helmikuussa tekemässä tarkastuksessa Sandwellin neuvoston lastensuojelupalvelut todettiin "riittämättömiksi". Lasten palvelujen johtaja Helen Smith hyllytettiin tarkastuksen jälkeen, ja hän on sittemmin eronnut tehtävästään. Neuvosto ilmoitti ryhtyvänsä "välittömiin toimiin" parannusten aikaansaamiseksi ja investoivansa lisää sosiaalityöntekijöitä ongelman ratkaisemiseksi. Neuvoston johtaja Darren Cooper pyysi anteeksi alueen asukkailta ja sanoi: "Kyse on kulttuurisesta ongelmasta, johon on puututtava. Olemme panostaneet resursseihin, mutta tulokset ovat edelleen huonoja." Ofstedin raportissa todettiin, että neuvoston palvelut eivät tukeneet riittävästi haavoittuvassa asemassa olevia lapsiperheitä, minkä vuoksi he olivat "merkittävän vahingon vaarassa". Sandwellin neuvosto sanoi, että se oli jo tietoinen vakavista ongelmista ja oli sen vuoksi tehnyt sopimuksen yksityisen kumppanin, iMPOWERin, kanssa palvelujen parantamiseksi. Paikallisviranomaiset ovat palkanneet viime vuoden aikana 70 uutta sosiaalityöntekijää ja parantaneet henkilöstön ja poliisin välisiä suhteita. Cooper sanoi: Cooper sanoi: "Meillä on suuria ongelmia, ja aiomme korjata ne, koska olemme sen velkaa lapsille, joista monet ovat hoitojärjestelmässä. "Tärkeintä on, että meillä ei ole varaa uuteen Baby P:hen tai uuteen skenaarioon, jossa lapsi kuolee, koska prosessimme ja yhteistyöviranomaisemme eivät ole yhteydessä toisiinsa, jotta voisimme tarjota kokonaisvaltaisen lähestymistavan yksittäisen lapsen auttamiseksi."</w:t>
      </w:r>
    </w:p>
    <w:p>
      <w:r>
        <w:rPr>
          <w:b/>
        </w:rPr>
        <w:t xml:space="preserve">Tulos</w:t>
      </w:r>
    </w:p>
    <w:p>
      <w:r>
        <w:t xml:space="preserve">Vanhempi johtaja on eronnut sen jälkeen, kun erään West Midlandsin neuvoston todettiin laiminlyöneen haavoittuvassa asemassa olevien lasten asemaa.</w:t>
      </w:r>
    </w:p>
    <w:p>
      <w:r>
        <w:rPr>
          <w:b/>
        </w:rPr>
        <w:t xml:space="preserve">Esimerkki 1.732</w:t>
      </w:r>
    </w:p>
    <w:p>
      <w:r>
        <w:t xml:space="preserve">John CampbellBBC News NI Economics &amp; Business Editor Alue kattaa 16 hehtaaria Lagan-joen varrella Bridge Endin ja Albertbridge Roadin välillä. Kolmen yrityksen yhteenliittymä osti sen vuonna 2016 tarkoituksenaan rakentaa sinne asuntoja, hotelli ja toimistoja. Suunnitelman ensimmäinen vaihe on 250 000 neliöjalan toimistokohde. Rakennustyöt on tarkoitus aloittaa myöhemmin tänä vuonna, ja niiden on määrä valmistua vuonna 2019. Jim Osborne Vanguard Real Estaten rakennuttajalta sanoi, että tarkoituksena on saada aikaan "kukoistava liike-elämän ja luovan alan kortteli" vuoteen 2020 mennessä. Sirocco-alueella toimi alun perin teollinen ilmanvaihtotehdas, joka suljettiin vuonna 1999. Vuonna 2006 belfastilainen Carvill Group osti alueen 40 miljoonalla punnalla ja ehdotti monikäyttöistä suunnitelmaa, jonka ankkurina olisi supermarket. Kiinteistöromahdus kuitenkin tuli väliin, Carvill meni konkurssiin ja alue jäi tyhjilleen. Se päätyi lopulta Cerberus-sijoitusrahaston hallintaan, joka myi sen uusille omistajille.</w:t>
      </w:r>
    </w:p>
    <w:p>
      <w:r>
        <w:rPr>
          <w:b/>
        </w:rPr>
        <w:t xml:space="preserve">Tulos</w:t>
      </w:r>
    </w:p>
    <w:p>
      <w:r>
        <w:t xml:space="preserve">Itä-Belfastissa sijaitsevan Sirocco-alueen omistajat ovat toimittaneet yksityiskohtaiset suunnitelmat saneerauksen ensimmäistä vaihetta varten.</w:t>
      </w:r>
    </w:p>
    <w:p>
      <w:r>
        <w:rPr>
          <w:b/>
        </w:rPr>
        <w:t xml:space="preserve">Esimerkki 1.733</w:t>
      </w:r>
    </w:p>
    <w:p>
      <w:r>
        <w:t xml:space="preserve">Farmtastic Grittenhamissa myy myös alpakoita, mutta sanoi, että eloonjääneet alpakat eivät ehkä enää koskaan lisääntyisi vammojen vuoksi. Omistaja Dave Taylor sanoi: "Se voi hyvinkin tuhota meidät. Jos meillä ei ole poikasia, joita kasvattaa ja myydä, meillä ei ole niistä tuloja, lukuun ottamatta villoja." Kaksi malamuuttikoiraa lopetettiin, ja poliisi tutkii hyökkäystä. Taylor lisäsi: "Eläinlääkäri on ommellut ne [alpakat] yhteen, ja minulle on kerrottu, etteivät ne enää koskaan lisääntyisi, ne ovat ahdistuneita." Hyökkäys tapahtui sunnuntaina, ja poliisi on kuulustellut naapurimaan omistajaa asiasta.</w:t>
      </w:r>
    </w:p>
    <w:p>
      <w:r>
        <w:rPr>
          <w:b/>
        </w:rPr>
        <w:t xml:space="preserve">Tulos</w:t>
      </w:r>
    </w:p>
    <w:p>
      <w:r>
        <w:t xml:space="preserve">Wiltshiressä sijaitseva eläintarha on ilmoittanut, että se on vaarassa sulkea toimintansa sen jälkeen, kun kaksi koiraa oli tappanut kolme alpakkaa ja raateli neljä muuta.</w:t>
      </w:r>
    </w:p>
    <w:p>
      <w:r>
        <w:rPr>
          <w:b/>
        </w:rPr>
        <w:t xml:space="preserve">Esimerkki 1.734</w:t>
      </w:r>
    </w:p>
    <w:p>
      <w:r>
        <w:t xml:space="preserve">Podcast, jota isännöivät politiikan toimittaja Laura Kuenssberg, Eurooppa-toimittaja Katya Adler sekä kirjeenvaihtajat Adam Fleming ja Chris Mason, esitetään BBC One -kanavalla myöhään torstai-iltaisin. Se on ensimmäinen BBC:n podcast, joka on tilattu BBC:n televisio-ohjelmaksi. "Kuka sanoo, ettei politiikka kiinnosta ketään?!", Kuenssberg sanoi. Hän lisäsi: "Brexitcast on kasvanut ja kasvanut, koska yleisömme rakastaa ja ansaitsee yksityiskohtaisia selityksiä valtavista tapahtumista, mutta tykkää myös hieman piruilusta. Toimittaja lisäsi, että oli "todella jännittävää tuoda ohjelma BBC One -kanavalle ja etuoikeus kutsua legendaarinen ja sitoutunut This Week -yleisö mukaan ohjelmaan Andrew [Neilin], myöhäisillan ykkösjuontajan, jälkeen". BBC:n mukaan uusi ohjelma "pysyy uskollisena formaatilleen, joka tarjoaa nörttimäisiä ja röyhkeitä näkemyksiä Brexitin monimutkaisesta maailmasta Westminsteristä ja Brysselistä". Podcast palkittiin hiljattain Britannian Podcast Awards -kilpailussa Listeners' Choice -palkinnolla, ja se on edelleen ladattavissa BBC Sounds -palvelusta viikoittaisina jaksoina. Brexitcastin päätoimittaja Dino Sofos lisäsi: "Nörttimäinen podcastimme on ollut uskomattomalla matkalla, mutta emme koskaan ajatelleet, että BBC One kolkuttaisi! Olemme haltioissaan siitä, että suurempi yleisö voi nyt tutustua Adamin brexit-kansioihin. "On kuitenkin tärkeää, että podcastin tv-version tekeminen ei tarkoita sitä, että formaatti muuttuisi... Brexitcast on loppujen lopuksi Brexitcast." BBC:n tiedottaja vahvisti, että formaatti pysyy ennallaan ja torstain BBC One -jakso on ladattavissa BBC Soundsista. Seuraa meitä Facebookissa, Twitterissä @BBCNewsEnts tai Instagramissa bbcnewsents. Jos sinulla on juttuehdotus, lähetä sähköpostia osoitteeseen entertainment.news@bbc.co.uk.</w:t>
      </w:r>
    </w:p>
    <w:p>
      <w:r>
        <w:rPr>
          <w:b/>
        </w:rPr>
        <w:t xml:space="preserve">Tulos</w:t>
      </w:r>
    </w:p>
    <w:p>
      <w:r>
        <w:t xml:space="preserve">BBC on ilmoittanut, että sen palkittu podcast Brexitcast debytoi televisiossa syyskuussa.</w:t>
      </w:r>
    </w:p>
    <w:p>
      <w:r>
        <w:rPr>
          <w:b/>
        </w:rPr>
        <w:t xml:space="preserve">Esimerkki 1.735</w:t>
      </w:r>
    </w:p>
    <w:p>
      <w:r>
        <w:t xml:space="preserve">Mike Coupen mukaan supermarketit ovat "päässeet yli inflaatiosta", joka johtuu punnan arvon laskusta. Hän esitti ennusteen, kun Sainsbury's ilmoitti elintarvikkeiden myynnin kasvaneen kolmen viime kuukauden aikana, myös joulun aikana. Britannian toiseksi suurin supermarketketju kertoi, että päivittäistavaramyynti kasvoi 2,3 prosenttia elintarvikkeiden hintojen nousun ansiosta. Elintarvikkeiden hinnat ovat nousseet, kun punnan arvon lasku Brexit-äänestyksen jälkeen teki tuonnista kalliimpaa. "Olemme tehneet kaiken voitavamme lievittääksemme tätä, mutta emme voi välttyä siltä tosiasialta, että elintarvikkeiden hinnat nousevat", Coupe sanoi BBC:lle. Mutta kun tämä vaikutus on väistymässä, elintarvikkeiden inflaation pitäisi "vähitellen hidastua seuraavien kuuden tai yhdeksän kuukauden aikana", hän sanoi. Jouluostokset Sainsbury's, joka omistaa myös Argosin, myi 1,1 prosenttia enemmän viimeisten kolmen kuukauden aikana, kun päivittäistavaramyynnin kasvu kompensoi 1,4 prosentin laskun yleistavarakaupassa ja vaatteiden hitaamman myynnin. Argosin Fast Track -toimitus- ja noutopalvelu kasvoi voimakkaasti kyseisellä ajanjaksolla, mutta se ei riittänyt pysäyttämään Argosin myynnin laskua. "Argosin myymät yleistavarat saattavat olla tällä hetkellä myllynkivi konsernin niskassa, mutta pidemmällä aikavälillä on selvää, että jouluostosten ja lahjaostosten yhdistäminen yhteen paikkaan on houkuttelevaa", sanoo Hargreaves Lansdownin analyytikko Laith Khalaf. Supermarket kertoi, että sen joulumyynti oli "ennätyksellistä", kun alennetut kalkkunat ja muut tarvikkeet toivat lisää ostajia. Sainsbury's odottaa nyt, että voitto ennen veroja on hieman korkeampi kuin aiempi arvio, 559 miljoonaa puntaa, mikä johtuu Argosin ostosta johtuvista suuremmista kustannussäästöistä. Yhtiö kertoi myös säästävänsä 40 miljoonaa puntaa lisää osana 500 miljoonan punnan kustannussäästöjä, joihin kuuluu 2 000 työpaikan vähentäminen.</w:t>
      </w:r>
    </w:p>
    <w:p>
      <w:r>
        <w:rPr>
          <w:b/>
        </w:rPr>
        <w:t xml:space="preserve">Tulos</w:t>
      </w:r>
    </w:p>
    <w:p>
      <w:r>
        <w:t xml:space="preserve">Sainsbury'sin pomo on ennustanut, että elintarvikkeiden hintojen nousuvauhti alkaa laskea seuraavien kuuden tai yhdeksän kuukauden aikana.</w:t>
      </w:r>
    </w:p>
    <w:p>
      <w:r>
        <w:rPr>
          <w:b/>
        </w:rPr>
        <w:t xml:space="preserve">Esimerkki 1.736</w:t>
      </w:r>
    </w:p>
    <w:p>
      <w:r>
        <w:t xml:space="preserve">Natasha Ednan-Laperouse, 15, sai sydänpysähdyksen lennolla ostettuaan voileivän Heathrow'n lentokentällä vuonna 2016. Theresa May kehotti tiistaina tarkistamaan elintarvikkeiden pakkausmerkintöjä koskevia lakeja hänen kuolemansa jälkeen. Pretin toimitusjohtaja Clive Schlee sanoi jälleen, että yritys on "syvästi pahoillaan". "Sanoin, että opimme tästä tragediasta ja varmistamme, että merkityksellisiä muutoksia tapahtuu", hän sanoi. "Toivon, että näiden toimenpiteiden avulla saamme aikaan muutoksia alalla, jotta allergiset ihmiset olisivat mahdollisimman hyvin suojattuja ja tietoisempia". Mikään ei ole Pretille juuri nyt tärkeämpää." Ketju aloittaa ensi kuusta alkaen ainesosien täydellisten merkintöjen kokeilun tuotepakkauksissa ja ottaa ne käyttöön kaikissa Ison-Britannian myymälöissä mahdollisimman pian. Natashan vanhemmat suhtautuivat Pretin toimenpiteeseen "varovaisesti": "Pret sanoo myöntäneensä, että se voi tehdä paljon enemmän, ja olemme samaa mieltä. Kutsumme heidät tapaamiseen kanssamme ja kerromme, miten he voivat mielestämme edistää aidosti mielekästä muutosta." Muut ketjut pohtivat, miten ne merkitsevät tavaransa. Greggs, jolla on lähes 2 000 toimipistettä Yhdistyneessä kuningaskunnassa, sanoi, että se tarkastelee kiireellisesti käytäntöjään ja menettelyjään selvittääkseen, miten se voi parhaiten antaa asiakkaille tietoja ainesosista. Se lisäsi: "Tällä välin olemme ryhtyneet välittömiin toimiin lisätaksemme allergeenitietojemme näkyvyyttä ja merkintöjä myymälöidemme digitaalisilla näytöillä ja verkkosivuillamme." "Liian korkea" Natashan kuoleman tutkinta alkoi viime viikolla, ja siinä kuultiin, että teinin syömässä artisokka-oliivi- ja tapenadipatongissa oli seesamia, jolle hän oli allerginen. Kuolinsyyntutkija totesi, että Natashaa oli "rauhoittanut" se, ettei pakkauksessa ollut erityisiä allergiatietoja. Beatrice, jonka oikeaa henkilöllisyyttä BBC ei ole suostunut paljastamaan, on myös allerginen seesaminsiemenille. Hän oli sairaalassa 12 tuntia saatuaan allergisen reaktion Pret-voileivästä. Hänelle kerrottiin, että Pret oli luvannut aloittaa täydellisen merkintäkokeilun tämän vuoden alussa. "On hyvä, että Pret on vihdoin ryhtynyt tähän toimenpiteeseen, mutta kustannukset perheelle ovat liian suuret", hän sanoi BBC:lle. "Näin ei olisi koskaan pitänyt käydä. Miksi on kestänyt niin kauan ottaa käyttöön täydelliset pakkausmerkinnät?" Hän kysyi, miksi Pret ei ole tehnyt niin. "Venäläinen ruletti" Elintarvikkeet, jotka pakataan paikan päällä ennen myyntiä, eivät nykyisten säännösten mukaan vaadi erityistä allergeenimerkintää. Takeaway-ravintoloiden ja ravintoloiden on ainoastaan ilmoitettava asiakkaille, jos jokin 14 yleisimmästä vaarallisesta allergeenista - kuten maapähkinät, kananmunat ja maito - on ruoan ainesosana. Tuoreissa, pakkaamattomissa elintarvikkeissa ei kuitenkaan tarvitse olla erillisiä merkintöjä, kuten Yhdistyneen kuningaskunnan vuoden 2014 elintarvikeasetuksissa säädetään. Natashan vanhemmat ovat kampanjoineet elintarvikkeiden pakkausmerkintöjä koskevien lakien muuttamiseksi, sillä he kuvailivat lakien "pelanneen venäläistä rulettia" tyttärensä hengellä. Mitkä ovat elintarvikkeiden allergeeneja koskevat lait?</w:t>
      </w:r>
    </w:p>
    <w:p>
      <w:r>
        <w:rPr>
          <w:b/>
        </w:rPr>
        <w:t xml:space="preserve">Tulos</w:t>
      </w:r>
    </w:p>
    <w:p>
      <w:r>
        <w:t xml:space="preserve">Pret a Manger aikoo ilmoittaa kaikki ainesosat, myös allergeenit, tuoreissa tuotteissaan sen jälkeen, kun teini-ikäinen sai allergisen reaktion syötyään Pret-voileivän.</w:t>
      </w:r>
    </w:p>
    <w:p>
      <w:r>
        <w:rPr>
          <w:b/>
        </w:rPr>
        <w:t xml:space="preserve">Esimerkki 1.737</w:t>
      </w:r>
    </w:p>
    <w:p>
      <w:r>
        <w:t xml:space="preserve">Tom Heyden &amp; Lucy TownsendBBC News Magazine Joskus keskustelu homoavioliitosta on ollut polarisoitunutta, jolloin toimenpiteen kannattajat ovat olleet oikealla tavalla ajattelevia ja vastustajat järjettömiä ja syyllistyneet hiljaiseen homofobiaan. Laki homoavioliittojen sallimisesta hyväksyttiin nopeasti, ja jotkut kokevat yhä, etteivät he ole saaneet kunnolla tilaisuutta tuoda esiin huolenaiheitaan. 1. Uskonnollinen epäilijä On uskonnollisia ihmisiä, jotka vastustavat homoavioliittoja lähinnä pelosta, että jonain päivänä tasa-arvolaki pakottaa kirkon, moskeijan tai temppelin järjestämään seremonian. Uskonnollisia instituutioita on suojattu tältä skenaariolta niin sanotun nelinkertaisen lukon avulla. Lailla varmistetaan, että uskonnollisia järjestöjä tai yksittäisiä pappeja vastaan ei voida nostaa syrjintäkannetta, jos he kieltäytyvät vihkimästä pariskuntaa. Jotkut eivät kuitenkaan usko nelilukuun. "Se on hatara", sanoo Fiona O'Reilly Catholic Voices -järjestöstä. "Loppujen lopuksi olemme Euroopan tuomioistuinten alaisia, ja ne voivat nähdä asiat toisin. "Siinä missä suurin osa samaa sukupuolta olevista pareista ei halua pakottaa uskonnollisia instituutioita vihkimään heitä, on selvää, että on olemassa pieni vähemmistö, joka periaatteessa sanoo, että todellisen tasa-arvon pitäisi pakottaa uskonnolliset paikat, ja sitä he sitten alkavat tavoitella". Nämä suojatoimet voivat rapautua, ja 10 vuoden kuluttua ne eivät ehkä merkitse enää yhtä paljon." Perinteisen avioliittokäsityksen uudelleenmäärittelyä vastustavat myös uskonnolliset tahot. "Avioliitto on ainutlaatuinen suhde, johon kuuluvat mies ja nainen ja heidän kykynsä luoda uutta elämää lasten muodossa", O'Reilly sanoo. "Kirkko ei pyri pakottamaan käsitystään avioliitosta muille, mutta se haluaa, että sen käsitys avioliitosta suojellaan." 2. Historiallista merkitystä koskeva tapaus Mutta avioliiton määritelmän muuttamista vastaan ei ole vain uskonnollisia vastaväitteitä. "Samaa sukupuolta olevien suhteet eroavat heteroseksuaalisista suhteista tavoilla, joita ei voi muuttaa lainsäädännöllä", sanoo filosofi Brenda Almond, joka väittää, että avioliiton ensisijainen historiallinen ja perinteinen tehtävä on lisääntyminen. "Tärkein syy siihen, että valtio osallistuu avioliittoon, ovat lapset", sanoo professori David Paton, Nottinghamin yliopiston teollisuustalouden lehtori ja Coalition for Marriage -ryhmän kannattaja, joka väittää, että perinteinen avioliitto on yhteiskunnalle hyödyllinen ja että määritelmän muuttaminen heikentäisi sitä. "Vaikuttaa järkevältä, että valtio kohtelee eri tavalla kuin muita suhteita, joista voi syntyä suoraan lapsia, ja tämä on avioliittolakien perusta", Paton sanoo. Paton myöntää, etteivät kaikki avioliitot johda lapsiin, ja hän viittaa myös siihen, että esimerkiksi eläkesäännöt tai perintöasiat saattavat edellyttää, että valtio tunnustaa vaihtoehtoiset suhteet eri tavoin. Mutta samaa sukupuolta olevien avioliittolaissa ei ole kyse tästä, hän sanoo. "Kyse on avioliiton määritelmän muuttamisesta siten, että se kattaa myös muuntyyppiset suhteet, jotka ovat luonnostaan erilaisia. Se on sekä tarpeetonta että sisältää riskin, että heikennetään oikeudellista rakennetta, jonka tarkoituksena on edistää lasten kiinnittymistä luonnolliseen äitiinsä ja isäänsä." 3. Kaikki homot eivät kannata Kaikki homot eivät kannata homoavioliittoa. Jotkut vastustavat sitä. "Olen konservatiivi ja homoseksuaali, ja vastustan homoavioliittoa", kirjoitti Daily Mailin Andrew Pierce vuonna 2012. "Olenko kiihkoilija?" Myös historioitsija David Starkey on sanonut, ettei ole vakuuttunut. "Olen repaleinen. Ateistisena homona, joka pitää avioliittoa osana heteroseksuaalisen yhteiskunnan taakkaa, jota olen oppinut kunnioittamaan mutta jota en voi koskaan täysin jakaa, minulla on kiusaus sanoa, että rutto molempiin taloihinne", hän kirjoitti Daily Telegraph -lehdessä vuonna 2012. Näyttelijä Rupert Everett esitti ehkä värikkäimmän argumentin sitä vastaan Guardianin haastattelussa vuonna 2012. "Inhoan heterohäitä. Hääkakku, juhlat, samppanja, väistämätön avioero kaksi vuotta myöhemmin. Heteromaailmassa ne ovat pelkkää ajanhukkaa, ja homomaailmassa minusta on henkilökohtaisesti enemmän kuin traagista, että haluamme matkia tätä instituutiota, joka on niin selvästi katastrofi." 4. Siviilisuhteet ovat olemassa, joten onko muutoksessa kyse vain terminologiasta? Jotkut väittävät, että avioliiton ja siviilikumppanuuden välinen ero on lähinnä semanttinen. "Meillä on avioliitto, sitä kutsutaan siviilikumppanuudeksi, ja iloitsen siitä, että kaltaiseni ihmiset, jotka eroavat heteroista, voivat tehdä jotain, mitä heterot eivät voi tehdä. Nautin siitä", Pierce sanoi viime vuonna. Toiset sanovat, että kaikki jäljellä olevat erot siviilipartnereiden ja avioliiton välillä olisi voitu muuttaa olemassa olevalla lainsäädännöllä. "Yhteiskunta antoi oikeudellisen ja institutionaalisen ilmaisun sille, mitä monet pitävät totena - että homoilla ja lesboilla pitäisi olla samat oikeudet virallistaa sitoutumisensa toisiinsa ja nauttia sosiaalisista ja oikeudellisista eduista kuin vastakkaista sukupuolta olevilla pareilla", sanoi Exeterin lordi Piispa ylähuoneelle vuonna 2013. "Jos kyseisessä oikeudellisessa säännöksessä on asioita, jotka ovat riittämättömiä tai puuttuvat, oikeuksia, joita ei ole myönnetty, tai oikeutettuja pyrkimyksiä, joita ei ole tunnustettu, kyseistä lakia olisi muutettava, ja se saisi yleisen tukeni." "Oikeudellisesti se ei käytännössä eroa siviilipartnereista", sanoo työväenpuolueen kansanedustaja Ben Bradshaw, joka perusti oman siviilipartnereidensa vuonna 2006. Hän kuitenkin vastustaa kannattavansa homoavioliittolakia, koska se on välttämätön symbolinen ja kulttuurinen askel kohti täyttä tasa-arvoa. 5. Kysymys hätäisestä laista Joillekin tärkein kysymys on itse lain säätäminen. Kun lakiehdotusta käsiteltiin ylähuoneessa, entinen poliisipäällikkö Lord Dear esitti "tuhoavan" tarkistuksen, jolla yritettiin estää sen eteneminen. "Minulla ei ole minkäänlaista ongelmaa homoseksuaalien avioliiton tai parisuhteen kanssa", Dear sanoo. Hänen mielestään parisuhde on liian samanlainen kuin ajokortin saaminen, ja se ansaitsee arvokkuuden ja tilaisuuden. "Ongelmani oli ja on edelleen se, että hallitus ei miettinyt asiaa tarpeeksi eikä käynyt läpi prosesseja, joita olisi pitänyt tehdä näin arkaluonteisen ja tärkeän asian kohdalla", hän sanoo. Hän sanoo, että asia kiidätettiin parlamentin läpi "sopimattomalla kiireellä", ilman kuninkaallista komissiota, perusteellista tutkimusta tai mainintaa manifestissa. "Sanoin, että se pitäisi ottaa pois, tehdä se uudelleen ja tuoda takaisin." Vähän kuin pedanttinen rehtori, sanoo Dear. "Sitten kaikki on pöydällä, jotta näkee tarkkaan, miten miinakentän läpi kuljetaan. Luulen, että joudumme nykyisellään peittämään sen vielä vuosikausia." "Se ei ole hyvä idea." Korjaus: Fiona O'Reillyn sitaatti on poistettu, jossa annettiin ymmärtää, että Englannin ja Walesin katolinen kirkko olisi hyväksynyt parisuhdelain hyväksymisen, jota kirkko itse asiassa vastusti. Seuraa @BBCNewsMagazinea Twitterissä ja Facebookissa.</w:t>
      </w:r>
    </w:p>
    <w:p>
      <w:r>
        <w:rPr>
          <w:b/>
        </w:rPr>
        <w:t xml:space="preserve">Tulos</w:t>
      </w:r>
    </w:p>
    <w:p>
      <w:r>
        <w:t xml:space="preserve">Kun samaa sukupuolta olevien avioliittolaki tulee voimaan ja ensimmäiset seremoniat järjestetään Englannissa ja Walesissa lauantaina, ketkä vastustavat sitä ja mitkä ovat heidän syynsä?</w:t>
      </w:r>
    </w:p>
    <w:p>
      <w:r>
        <w:rPr>
          <w:b/>
        </w:rPr>
        <w:t xml:space="preserve">Esimerkki 1.738</w:t>
      </w:r>
    </w:p>
    <w:p>
      <w:r>
        <w:t xml:space="preserve">Plaid Cymru sanoi, että Vaughan Gethingin on otettava henkilökohtainen vastuu Royal Glamorganin ja Prince Charlesin sairaaloiden vuosien takaisista ongelmista. Vakavista vaaratilanteista ilmoitettiin liian vähän ja palvelut olivat "toimimattomia". Gething sanoi, että hänen oli varmistettava, että paikalliset asukkaat odottavat ja ansaitsevat parannuksia. Plaid Cymru -puolueen terveysalan tiedottaja Helen Mary Jones sanoi kuitenkin, että epäonnistumiset olivat johdonmukaisia ja että hänen oli aika lähteä, koska hän ei ollut kyennyt tarttumaan haasteisiin. "Hän on vastuussa kaikista nimitetyistä johtajista, jotka ovat antaneet näiden epäonnistumisten jatkua", hän sanoi. "Tämä ei ole yksittäinen tapaus, vaan sarja järjestelmällisiä epäonnistumisia." Gething oli määrännyt Royal College of Obstetricians and Gynaecologyn ja Royal College of Midwivesin johtaman uudelleentarkastelun sen jälkeen, kun 25 vakavaa tapausta, joista kahdeksan oli ollut kuolleena syntyneitä ja viisi vastasyntyneiden kuolemantapauksia, oli tullut ilmi. Raportista käydyssä Senedd-keskustelussa entinen Plaid Cymru -puolueen johtaja Leanne Wood sanoi: "Mietin, kuinka suuri ongelma tämä olisi ollut vauraammalla alueella - köyhien ihmisten näkemykset jätetään usein helposti huomiotta monissa julkisissa palveluissa. "Kuulen niin usein, että ihmisiä kohdellaan eri tavalla kuin keskiluokkaisesta taustasta tulevia olisi kohdeltu." "Niin usein kuulen, että ihmisiä kohdellaan eri tavalla kuin keskiluokkaisesta taustasta tulevia olisi kohdeltu." Gething sanoi, ettei hän usko, että "sosioekonomiset" kysymykset olisivat vaikuttaneet asiaan, ja lisäsi: "Hän sanoi kuitenkin, että riippumaton lautakunta päättää, mitä se tarkastelee. Walesin konservatiivit sanoivat, että tulokset olivat "synkkää luettavaa", mutta että Cwm Tafin äitiyspalvelujen asettaminen erityistoimenpiteisiin ei ollut "mitään uutta". Puolueen johtaja Paul Davies haastoi pääministeri Mark Drakfordin Walesin NHS:n tilasta ja lisäsi: "On surullinen tosiasia, että kun viisi seitsemästä terveyslautakunnasta koko maassa on erityistoimenpiteiden tai kohdennettujen toimenpiteiden piirissä, siinä ei ole enää juuri mitään "erityistä" tai epätavallista. "Tämä näyttää olevan uusi normi ja surullinen todellisuus Walesin asukkaille hallituksenne aikana." Rhonddan kansanedustaja Chris Bryant on kirjoittanut terveyslautakunnalle ja kysynyt, miten se aikoo puuttua rekrytointiongelmiin. Rhondda Cynon Tafin valtuuston johtaja Andrew Morgan sanoi olevansa huolissaan siitä, että henkilöstöön on kohdistunut "useita vakavia raportteja äärimmäisistä paineista" sen jälkeen, kun konsulttijohtoinen äitiyshuolto keskitettiin Prince Charles Hospitaliin maaliskuussa. Gething sanoi: Gething sanoi: "Tämä ei ole pelkkä yksi henkilö, yksi ryhmä on vastuussa. Siksi olen ilmoittanut toimenpiteistä, joilla tarkastellaan koko äitiyspalvelujen toimintatapaa ja myös organisaation johtamista ja hallintoa. Kysyttäessä, oliko hän ollut "silmät irti pallosta", hän vastasi: "Kun vakavia tapauksia paljastui, toimimme täsmällisesti ja teetin kuninkaallisilla kollegioilla riippumattoman arvioinnin, joka julkaistiin tänään. "Toimimme siis silloin, kun olimme tietoisia haasteista, ja nyt meidän on varmistettava, että tilanne paranee todella ja että yleisölle annetaan asianmukaiset takeet." Hän totesi, että hän ei ole vielä tehnyt mitään. Kuninkaallisen sairaanhoitajakollegion johtaja Helen Whyley puolestaan sanoi olevansa "erittäin huolestunut riittämättömästä henkilöstömäärästä ja rangaistuskulttuurista, jossa ongelmia esille tuovaa henkilöstöä ei ole kuunneltu". "RCN Wales vaatii kiireellisiä toimia ja todellisia investointeja, jotta kaikki raportin suositukset voidaan panna menestyksekkäästi täytäntöön", hän lisäsi. Tohtori David Bailey, BMA:n Walesin neuvoston puheenjohtaja, sanoi, että tulokset korostavat "syviä järjestelmällisiä ongelmia Cwm Tafin äitiyspalveluissa, jotka johtuvat suurelta osin viestintäongelmista". Hän lisäsi: "On selvää, että suurin osa terveyslautakunnan henkilökunnasta on erittäin omistautunutta ja ahkeraa ja että he ovat joutuneet kohtaamaan äärimmäisiä paineita. On pettymys, että henkilökunta koki, ettei heitä kuunneltu, kun he esittivät huolenaiheita." Unison Cymru -järjestön terveysalan tiedottaja Paul Summers sanoi, että henkilökunta oli pelännyt liikaa puhuakseen ja että järjestö halusi tehdä yhteistyötä Gethingin ja terveyslautakunnan kanssa "syyllistämiskulttuuriin puuttumiseksi". Cwm Taf Morgannwgin terveyslautakunnan toimitusjohtaja Allison Williams kertoi BBC Walesille, että se "hyväksyy täysin raportin erittäin kovat viestit". Hän puolusti muutosvauhtia äitiyspalveluiden uudelleenorganisoinnissa ja sanoi, että kysymykset olivat olleet hyvin monimutkaisia. "Turvallisuutta koskevat suositukset pantiin täytäntöön heti, ja kun palvelu siirrettiin yhteen paikkaan Prince Charles Hospitaliin, pystyimme käsittelemään joitakin välittömiä kriittisiä kysymyksiä, mikä vahvisti raportissa kritisoitua lääketieteellistä tukea", hän lisäsi.</w:t>
      </w:r>
    </w:p>
    <w:p>
      <w:r>
        <w:rPr>
          <w:b/>
        </w:rPr>
        <w:t xml:space="preserve">Tulos</w:t>
      </w:r>
    </w:p>
    <w:p>
      <w:r>
        <w:t xml:space="preserve">Terveysministeri on torjunut eronpyynnöt sen jälkeen, kun kahden Etelä-Walesin sairaalan äitiyspalveluja koskeva raportti on ollut musertava.</w:t>
      </w:r>
    </w:p>
    <w:p>
      <w:r>
        <w:rPr>
          <w:b/>
        </w:rPr>
        <w:t xml:space="preserve">Esimerkki 1.739</w:t>
      </w:r>
    </w:p>
    <w:p>
      <w:r>
        <w:t xml:space="preserve">Leedsin Armleystä kotoisin oleva 36-vuotias Alistair Weekes sai 20 vuoden vankeustuomion vuonna 2015 osallisuudestaan Danny Gubbelsin murhaan vuonna 2010 Alankomaissa, mutta hän pakeni maasta. Danny kuoli, kun asemiehet avasivat tulen asuntovaunualueella Bredassa. Weekes pidätettiin Kolumbian Medellinissä, jossa hänen uskotaan asuneen väärän henkilöllisyyden turvin. Yorkshiren uutiset: Sairaan kansanedustajan pyörätuoliäänestys herättää vaatimuksen Commonsin uudistamisesta; Etelä-Yorkshiren liikenneympyrät uudistuvat MM-kisoissa Weekes vapautettiin alun perin Dannyn murhasta, mutta ylempi oikeusaste kumosi tuomion muutoksenhaun seurauksena, ja hänet tuomittiin poissaolevana. Alankomaiden syyttäjät ilmoittivat hakevansa Weekesin luovuttamista. Komisario Carl Galvin West Yorkshiren poliisista, joka osallistui Weekesin jahtaamiseen yhdessä kansallisen rikosviraston kanssa, sanoi: "Tämä pidätys on yksityiskohtaisen tutkinnan tulos ja todistaa, että oikeus ei tunne rajoja. "Tämä oli kauhea rikos, jossa nuori lapsi murhattiin. "Weekes kuuluu vankilaan, ja West Yorkshiren poliisi on sitoutunut varmistamaan, että oikeus toteutuu riippumatta siitä, missä rikoksentekijät uskovat olevansa turvassa."</w:t>
      </w:r>
    </w:p>
    <w:p>
      <w:r>
        <w:rPr>
          <w:b/>
        </w:rPr>
        <w:t xml:space="preserve">Tulos</w:t>
      </w:r>
    </w:p>
    <w:p>
      <w:r>
        <w:t xml:space="preserve">Yksi kolmesta 12-vuotiaan pojan murhasta tuomitusta miehestä on pidätetty oltuaan kolme vuotta karkuteillä.</w:t>
      </w:r>
    </w:p>
    <w:p>
      <w:r>
        <w:rPr>
          <w:b/>
        </w:rPr>
        <w:t xml:space="preserve">Esimerkki 1.740</w:t>
      </w:r>
    </w:p>
    <w:p>
      <w:r>
        <w:t xml:space="preserve">EastEnders-näyttelijä kiukutteli tunnetusti entisestä pääministeristä David Cameronista Good Morning Britainin myöhäisillan spin-off-ohjelmassa kesäkuussa. Hän syytti häntä siitä, että hänellä oli "trotterit ylhäällä" Ranskassa, kun maa jäi Brexitin "hullun arvoituksen" kanssa. Samaan aikaan Channel 5 nimettiin vuoden kanavaksi. Se on koti ohjelmille kuten Cruising with Jane McDonald, Celebrity Big Brother ja Rich House, Poor House. Muita voittajia olivat mm: Seuraa meitä Facebookissa, Twitterissä @BBCNewsEnts tai Instagramissa bbcnewsents. Jos sinulla on juttuehdotus, lähetä sähköpostia osoitteeseen entertainment.news@bbc.co.uk.</w:t>
      </w:r>
    </w:p>
    <w:p>
      <w:r>
        <w:rPr>
          <w:b/>
        </w:rPr>
        <w:t xml:space="preserve">Tulos</w:t>
      </w:r>
    </w:p>
    <w:p>
      <w:r>
        <w:t xml:space="preserve">Danny Dyerin Good Evening Britain -ohjelmassa esittämä brexitiä koskeva kiivailu on valittu vuoden tv-hetkeksi Edinburghin tv-festivaalin palkintogaalassa.</w:t>
      </w:r>
    </w:p>
    <w:p>
      <w:r>
        <w:rPr>
          <w:b/>
        </w:rPr>
        <w:t xml:space="preserve">Esimerkki 1.741</w:t>
      </w:r>
    </w:p>
    <w:p>
      <w:r>
        <w:t xml:space="preserve">Conor MacauleyBBC NI:n maatalous- ja ympäristökirjeenvaihtaja Tyronen kreivikunnan maatilalla, joka toimittaa Moy Parkin tuotteita, tehtiin viime viikolla etsintä ja takavarikoitiin tavaroita. Tutkintaa johtaa terveysministeriö. Myös Pohjois-Irlannin poliisi ja maatalous-, ympäristö- ja maaseutuasioiden ministeriön (Daera) virkamiehet ovat mukana. Terveysministeriön tiedottajan mukaan tutkintaa johtaa terveysministeriön lääkkeiden sääntelyryhmä. "Daera avustaa tutkimuksessa lakisääteisen tehtävänsä mukaisesti, joka koskee eläinlääkejäämien valvontaa ja näytteenottoa elintarviketuotantoon käytettävistä eläimistä", tiedottaja sanoi. Kasvun edistäjä The Food Standards Agency sanoi olevansa tietoinen tutkimuksesta ja työskentelevänsä sen varmistamiseksi, ettei elintarvikeketjulle aiheudu riskiä. Antibiootteja voidaan käyttää eläinten hyvinvointiin liittyvistä syistä, mutta ne ovat tiukasti säänneltyjä ja eläinlääkärin määräämiä. Niitä voidaan kuitenkin käyttää myös kasvunedistäjinä vähentämään rehun määrää, joka tarvitaan, jotta lintu saavuttaa teuraspainonsa. Moy Park on ryhtynyt toimenpiteisiin varmistaakseen, että tutkinnan kohteena olleelta tilalta peräisin olevaa siipikarjaa ei ole lähetetty ihmisravinnoksi. Viranomaiset ja teollisuus ovat tehneet kovasti töitä yrittäessään vähentää antibioottien käyttöä maataloudessa mikrobilääkeresistenssin torjumiseksi. Se voi johtaa taudille vastustuskykyisten superbakteerien kehittymiseen, jotka voivat siirtyä ihmisiin ja joita on vaikea hoitaa. Antibioottien takavarikosta kertoi ensimmäisenä Guardian-sanomalehti, jonka mukaan kyseessä oli erä Kiinassa valmistettua amoksisilliinia. "Yksittäinen tapaus" Moy Park vahvisti, että tutkimus keskittyi yksityiseen maatilaan, joka toimitti antibiootteja. "Asianomaiset viranomaiset tutkivat asiaa, ja uskomme, että kyseessä on yksittäinen tapaus." Se sanoi, että teollisuuteen sovelletaan "vankkaa antibioottijäämien seurantamenettelyä", jonka toteuttavat valtion eläinlääkärit. Se sanoi, että sen toimitustilojen testitulokset olivat olleet negatiivisia. "Eläinlääkkeiden käyttöä koskevien tiukkojen säännösten rikkominen on lainvastaista, emmekä voi hyväksyä sitä lainkaan." Lintujen antibioottikäsittelyn ja niiden teurastukseen toimittamisen välillä on oltava tietty aika, jotta varmistetaan, ettei lihassa ole jäämiä. Toukokuussa maatalousministeriö ja terveysministeriö käynnistivät yhdessä viisivuotissuunnitelman mikrobilääkeresistenssin torjumiseksi.</w:t>
      </w:r>
    </w:p>
    <w:p>
      <w:r>
        <w:rPr>
          <w:b/>
        </w:rPr>
        <w:t xml:space="preserve">Tulos</w:t>
      </w:r>
    </w:p>
    <w:p>
      <w:r>
        <w:t xml:space="preserve">Parhaillaan tutkitaan, oliko Yhdistyneen kuningaskunnan lentokentällä takavarikoidut antibiootit tarkoitettu Pohjois-Irlannissa tuotettuun siipikarjanlihaan.</w:t>
      </w:r>
    </w:p>
    <w:p>
      <w:r>
        <w:rPr>
          <w:b/>
        </w:rPr>
        <w:t xml:space="preserve">Esimerkki 1.742</w:t>
      </w:r>
    </w:p>
    <w:p>
      <w:r>
        <w:t xml:space="preserve">Judith BurnsKoulutustoimittaja BBC News Lordien tiede- ja teknologiakomitea vaatii välittömiä toimia, joilla lisätään luonnontieteiden, teknologian, tekniikan ja matematiikan opiskelijamääriä perustutkinto- ja jatkotutkintotasolla. Komitean mukaan liian monet opiskelijat aloittavat luonnontieteiden opinnot heikosti matemaattisilla taidoilla. Mietinnön puheenjohtaja lordi Willis sanoi olevansa "tyrmistynyt" luvuista, joiden mukaan vain harvat olivat opiskelleet matematiikkaa ylioppilaskirjoitusten jälkeen. Raportissa todetaan, että hallituksen kasvusuunnitelmassa kiinnitettiin suurta huomiota koulutukseen ja huipputeknologiateollisuuteen työpaikkojen ja hyvinvoinnin luomiseksi. Raportissa korostetaan kuitenkin avaintaitojen puutetta, joka ulottuu siitä, että liian harvat nuoret opiskelevat matematiikkaa ylioppilaskirjoituksia pidemmälle, aina siihen, että liian harvat opiskelijat suorittavat jatkotutkintoa luonnontieteiden, tekniikan, tekniikan ja matematiikan aloilla (Stem). Raportin laatinut alakomitea totesi olevansa järkyttynyt siitä, että niin monilla kemian alan opiskelijoilla ei ollut matematiikan A-tasoa. Luvut osoittivat, että noin 70 prosentilla biologian perustutkinto-opiskelijoista, 38 prosentilla kemian ja taloustieteen perustutkinto-opiskelijoista ja 10 prosentilla insinööriopiskelijoista ei ollut A-tason matematiikkaa. Raportin laatijat löysivät jopa todisteita siitä, että edes arvosanan A* saavuttaminen matematiikassa ei ollut tae siitä, että opiskelijat selviytyisivät luonnontieteellisestä yliopisto-opiskelusta. Lord Willis sanoi: "Kun Cambridgen kaltainen yliopisto sanoo, että jopa matematiikan arvosanalla A* meidän on annettava korjaavaa matematiikkaa, jotta voi opiskella insinööriksi, jokin on pielessä, jos aiomme tuottaa parhaita osaajia, jotka voivat kilpailla maailmanmarkkinoilla. "Todellisuudessa yliopistoista valmistuvien Stem-tutkinnon suorittaneiden laatu ei vastaa teollisuuden vaatimuksia, ja itse asiassa loppujen lopuksi se ei todennäköisesti edes vastaa akateemisen maailman vaatimuksia." Raportissa todetaan, että ilman toimia hallitus on vaarassa epäonnistua tavoitteessaan edistää talouskasvua koulutuksen ja huipputeknologian avulla. Raportissa suositellaan, että matematiikan opiskelu olisi pakollista kaikille opiskelijoille 16 ikävuoden jälkeen, ja kehotetaan yliopistoja tiukentamaan matemaattisia vaatimuksiaan Stem-kursseille pääsemiseksi ja osallistumaan enemmän koulujen matematiikan opetussuunnitelmiin. Komitean erityisneuvonantaja Sir William Wakeham Kuninkaallisesta insinööriakatemiasta totesi, että erityisesti lääketeollisuus tarvitsee biologian tutkinnon suorittaneita, joilla on hyvät tilastolliset taidot uusien lääkkeiden vaikutusten analysoimiseksi. Raportissa kehotetaan myös yliopistoja parantamaan oman opetuksensa laatua ja ottamaan teollisuus mukaan Stem-kurssien sisältöön, jotta varmistetaan, että tutkinnon suorittaneet ovat työllistettävissä. "Pehmeät" luonnontieteet Komitea ilmaisee huolensa siitä, että "pehmeiden" luonnontieteiden, kuten oikeuslääketieteen tai liikuntatieteiden, tutkinnon suorittaneet työllistyvät huonommin kuin perinteisten aineiden, kuten kemian, tutkinnon suorittaneet. Tästä huolimatta mietinnössä todetaan, että "pehmeiden" luonnontieteiden opiskelijoiden määrä Yhdistyneessä kuningaskunnassa on kasvanut. Esimerkiksi liikuntatieteiden tutkinnon suorittaneiden määrä yli kaksinkertaistui yli 8 000:een vuosina 2003-2010. Samalla ajanjaksolla insinööriksi valmistuneiden määrä laski 3 prosenttia 12 080:aan ja tietojenkäsittelytieteestä valmistuneiden määrä 27 prosenttia 11 400:aan. Raportin mukaan hallitus ei tee tarpeeksi houkutellakseen älykkäitä opiskelijoita Stem-tutkinnon jälkeisille kursseille. Raportissa esitetään, että yliopistojen rahoitusta ja opiskelijarahoitusta koskevat viimeaikaiset uudistukset sekä ulkomaisia opiskelijoita koskeva valvonta voivat heikentää jatkokoulutuksen laatua ja määrää Yhdistyneen kuningaskunnan yliopistoissa. Hallitus totesi: "Kaikki talouden alat ovat riippuvaisia yliopistoista, jotka tuottavat korkeasti koulutettuja korkeakoulututkinnon suorittaneita." "Stem-opiskelijoiden määrä kasvaa, ja hakijamäärät ovat edelleen korkeat. Hallitus on sitoutunut kehittämään tätä kehitystä. Olemme suojelleet tieteen rahoitusta ja teemme nyt yhteistyötä työnantajien ja yliopistojen kanssa varmistaaksemme, että ihmiset saavat maan tarvitsemat taidot."</w:t>
      </w:r>
    </w:p>
    <w:p>
      <w:r>
        <w:rPr>
          <w:b/>
        </w:rPr>
        <w:t xml:space="preserve">Tulos</w:t>
      </w:r>
    </w:p>
    <w:p>
      <w:r>
        <w:t xml:space="preserve">Raportin mukaan yliopistot eivät tuota riittävästi luonnontieteiden tutkinnon suorittaneita, joilla on Yhdistyneen kuningaskunnan teollisuuden tarvitsemat taidot.</w:t>
      </w:r>
    </w:p>
    <w:p>
      <w:r>
        <w:rPr>
          <w:b/>
        </w:rPr>
        <w:t xml:space="preserve">Esimerkki 1.743</w:t>
      </w:r>
    </w:p>
    <w:p>
      <w:r>
        <w:t xml:space="preserve">Työväenpuolueen johtama viranomainen ilmoitti, että valtionavustusten lisävähennykset merkitsivät sitä, että sen säästötavoite vuosiksi 2011-2017 oli noussut 222 miljoonaan puntaan. Se harkitsee, mihin toimiin se ryhtyy vastauksena "kasvaviin budjettipaineisiin". Hallituksen kokous pidetään 9. lokakuuta, ja julkinen kuuleminen järjestetään aikanaan. Neuvoston johtaja Simon Henig sanoi, että asukkaiden näkemykset ovat elintärkeitä "tässä erittäin vaikeassa prosessissa". Hän lisäsi, että on "ratkaisevan tärkeää, että kaikki saavat sanoa mielipiteensä".</w:t>
      </w:r>
    </w:p>
    <w:p>
      <w:r>
        <w:rPr>
          <w:b/>
        </w:rPr>
        <w:t xml:space="preserve">Tulos</w:t>
      </w:r>
    </w:p>
    <w:p>
      <w:r>
        <w:t xml:space="preserve">Durhamin kreivikunnanvaltuusto on ilmoittanut, että se joutuu leikkaamaan menojaan 20 miljoonaa puntaa enemmän kuin aiemmin luultiin.</w:t>
      </w:r>
    </w:p>
    <w:p>
      <w:r>
        <w:rPr>
          <w:b/>
        </w:rPr>
        <w:t xml:space="preserve">Esimerkki 1.744</w:t>
      </w:r>
    </w:p>
    <w:p>
      <w:r>
        <w:t xml:space="preserve">Työväenpuolueen johtama viranomainen ilmoitti, että sen on leikattava ensi vuoden talousarviostaan 117 miljoonaa puntaa. Suunnitelman mukaan 100 työntekijää 188:sta menettää työpaikkansa, ja valtuuston johtaja Sir Albert Bore sanoi, että talousarvio on vaikein, jonka kanssa hän on ollut tekemisissä. Leikkaukset ovat osa 1 100:sta ensi vuonna poistuvasta työntekijästä ja osa 6 000:sta vuoteen 2018 mennessä poistuvasta työntekijästä, kuten neuvosto aiemmin ilmoitti. GMB-liitto on suuttunut suunnitelluista työpaikkojen menetyksistä, jotka sen mukaan johtavat "olennaisten palvelujen jyrkkiin leikkauksiin". Suunnitelmien mukaan myös kaupungin suurten yleisötapahtumien, kuten Priden, Pyhän Patrickin päivän ja Vaisakhin, taloudellinen tukeminen lopetetaan. Myös kirjastojen aukioloaikoihin, yli 100:aan toimistotyöntekijään ja ympärivuorokautiseen valvontakameravalvontaan kohdistuu vaikutuksia. Sosiaalihuollon leikkaukset merkitsevät, että 200 fyysisesti tai aistivammaista ihmistä vähemmän saa palvelua vuonna 2015/16 ja 1 600 mielenterveysongelmaista tai oppimis-, fyysisesti tai aistivammaista ihmistä vähemmän vuodesta 2016/17 alkaen. Ehdotettujen leikkausten vaikutukset Penny Holbrook kaupunginvaltuustosta kiisti, että kirjastoon kohdistuvat leikkaukset, joiden myötä aukioloaikoja vähennetään 73:sta 40:een, olivat "noloja". "Minusta se on todella, todella surullista ja syvästi ahdistavaa, mutta mikään palvelu ei jää koskemattomaksi, kun otetaan huomioon hallituksen leikkausten laajuus", hän sanoi. Viranomainen on julkaissut valkoisen kirjan, jossa se esittää ensi vuoden säästöehdotuksensa ja kertoo, miten se aikoo säästää 338 miljoonaa puntaa seuraavien neljän vuoden aikana. Osana tämän vuoden säästöjä kaupungin 250 valvontakameraa ei enää valvota ympäri vuorokauden. Avomarkkinakauppiaiden saappasmyyjäiset lisääntyvät, jotta saataisiin lisää rahaa, valtuusto kertoi. Lapsipalveluihin investoidaan 20 miljoonaa puntaa vuodessa vuodesta 2015-2016 alkaen. Sir Albert Bore sanoi, että valtionavustuksen leikkaus merkitsee kaupungille 5,7 prosentin vähennystä, mikä on kolme kertaa enemmän kuin useimpien neuvostojen keskimääräinen 2 prosentin vähennys. "Tämä on leikkausten seuraus, teemme vähemmän", hän sanoi. "Olemme sanoneet tätä jo useiden vuosien ajan." Patrick Burnsin poliittinen analyysi Sir Albert Boren ensi vuodeksi ehdottamat 117 miljoonan punnan menoleikkaukset ovat täynnä ironiaa, paradokseja ja ristiriitoja: hänen hallitseva työväenpuolueen ryhmänsä kantaa niistä vastuun, mutta poliittisen syyllisyyden hän osoittaa koalitiohallituksen syyksi. Suurin yksittäinen isku kohdistuu Birminghamin arvostettuun kirjastoon, joka menettää 100 työntekijää ja jonka aukioloaikoja supistetaan juuri sinä päivänä, kun Malala Yousafzai, joka piti kirjastoa viime vuonna avatessaan sen Nobel-palkinnon voimakkaana oppimisen symbolina, otti sen vastaan. Sir Albert sanoi, että hänen viranomaisensa on hallituksen leikkausten vuoksi "perusteellisessa muutosprosessissa". Staffordshiren konservatiiviset valtuustojohtajat, kuten Philip Atkins, ovat kuitenkin jo pitkään korostaneet, että paikallishallinto työskentelee älykkäämmin, muodostaa kumppanuuksia ja yleisesti ottaen käyttää paremmin valtuustoveronmaksajiensa rahoja ja parantaa samalla heille tarjottavia palveluja. Birmingham Priden järjestäjä Lawrence Barton sanoi ymmärtävänsä, että leikkauksia on tehtävä. Tuhansia ihmisiä houkuttelevan tapahtuman järjestäminen maksaa 400 000 puntaa, josta 20 000 puntaa tulee kaupungilta. "Tämä on pettymys, koska se on valtava tapahtuma koko kaupungille", hän sanoi. Hän sanoi, että vaikka kyseessä oli marginaalinen rahasumma, se oli järkyttävää, koska se osoitti, ettei neuvosto ollut sen takana. Unisonin aluesihteeri Ravi Subramanian sanoi, että neuvostoa "ei voi syyttää" tilanteesta, jossa se on nyt. Hänen mukaansa edellinen hallinto ei ollut onnistunut käsittelemään samapalkkaisuutta koskevaa lakiesitystä, ja toinen merkittävä tekijä oli valtionavustusten vähentäminen. Hän kuvaili leikkauksia "tuhoisiksi" ja lisäsi: "Ihmiset viettävät joulun miettien, onko heillä työpaikkaa, johon palata."</w:t>
      </w:r>
    </w:p>
    <w:p>
      <w:r>
        <w:rPr>
          <w:b/>
        </w:rPr>
        <w:t xml:space="preserve">Tulos</w:t>
      </w:r>
    </w:p>
    <w:p>
      <w:r>
        <w:t xml:space="preserve">Yli puolet Birminghamin uuden, 189 miljoonan punnan arvoisen kirjaston henkilökunnasta on tarkoitus irtisanoa kaupunginvaltuuston leikkaussuunnitelmien mukaisesti.</w:t>
      </w:r>
    </w:p>
    <w:p>
      <w:r>
        <w:rPr>
          <w:b/>
        </w:rPr>
        <w:t xml:space="preserve">Esimerkki 1.745</w:t>
      </w:r>
    </w:p>
    <w:p>
      <w:r>
        <w:t xml:space="preserve">Virallisesti "uusiksi psykoaktiivisiksi aineiksi" kutsuttuja aineita markkinoidaan nuorille, ja ne esitetään kirkkaissa pakkauksissa. Yhdistyneen kuningaskunnan viimeisimpien virallisten lukujen mukaan vuonna 2012 laillisiin huumausaineisiin liittyi 68 kuolemantapausta, kun vuonna 2009 vastaava luku oli 10. Tapahtuma järjestettiin extreme-urheilun sosiaalisessa yrityksessä Transition Extreme. Sitä toivotaan voitavan levittää koko Skotlantiin. Komisario Kevin Wallace sanoi: "Poliisit osallistuvat tapauksiin, joissa nuoret ovat vaarantaneet itsensä näiden aineiden käytön vuoksi. "Uusien psykoaktiivisten aineiden pitkäaikaisvaikutukset ja terveysvaikutukset, joita näillä aineilla voi olla, ovat vielä niin tuntemattomia". "Viestimme on selvä. Emme tiedä, mitä näissä aineissa on, joten jos haluat olla turvassa, älä ota niitä."</w:t>
      </w:r>
    </w:p>
    <w:p>
      <w:r>
        <w:rPr>
          <w:b/>
        </w:rPr>
        <w:t xml:space="preserve">Tulos</w:t>
      </w:r>
    </w:p>
    <w:p>
      <w:r>
        <w:t xml:space="preserve">Aberdeenissa on järjestetty Skotlannin poliisin ensimmäinen tapahtuma, jolla pyritään lisäämään satojen koululaisten tietoisuutta laillisten huumausaineiden vaaroista.</w:t>
      </w:r>
    </w:p>
    <w:p>
      <w:r>
        <w:rPr>
          <w:b/>
        </w:rPr>
        <w:t xml:space="preserve">Esimerkki 1.746</w:t>
      </w:r>
    </w:p>
    <w:p>
      <w:r>
        <w:t xml:space="preserve">Yrityksen perustaja Elon Musk sanoi yrityksen verkkosivuilla henkilöstölle lähettämässään sähköpostiviestissä, että kasvu oli ollut voimakasta. Hän lisäsi kuitenkin, että Tesloja oli vaikea valmistaa niiden uuden ja kehittyvän teknologian avulla yhtä halvalla kuin perinteisiä autoja, ja yrityksen autot olivat edelleen "liian kalliita useimmille ihmisille". Tesla työllistää yli 45 000 ihmistä, mikä viittaa siihen, että se vähentää noin 3 000 työntekijää. Autonvalmistajan osakkeet avautuivat yli 6 prosenttia alempana kaupankäynnin alkaessa Yhdysvalloissa perjantaina. Musk sanoi, että vuosi 2018 oli Teslan "menestyksekkäin" tähän mennessä, jolloin se toimitti lähes yhtä monta autoa kuin kaikkina edellisinä vuosina yhteensä. Vaikka Tesla lisäsi keskihintaisen Model 3 -autonsa tuotantoa, Musk sanoi, että sen tuotteet olivat liian kalliita keskivertoautoilijalle ja voitot liian pieniä. "Tällä vuosineljänneksellä voimme toivottavasti suurella vaivalla, vaivalla ja hieman tuurilla tavoitella pientä voittoa", hän kirjoitti. "Toukokuun tienoilla alkaen meidän on kuitenkin toimitettava vähintään keskihintainen Model 3 -vaihtoehto kaikilla markkinoilla, sillä meidän on tavoitettava enemmän asiakkaita, joilla on varaa ajoneuvoihimme. "Lisäksi meidän on jatkettava edistymistä kohti Model 3:n edullisempia variantteja." Hänen mukaansa Teslalla ei ollut "muuta vaihtoehtoa" kuin vähentää kokoaikaisten työntekijöiden määrää ja pitää "vain kaikkein kriittisimmät määräaikaiset ja alihankkijat". Hän lisäsi, että yrityksen on tehtävä nämä leikkaukset samalla, kun se "lisää Model 3:n tuotantonopeutta" ja tekee monia "valmistusteknisiä parannuksia tulevina kuukausina". Sähköautovalmistajalla ja sen korkean profiilin perustajalla on ollut vaikeat vuodet. Yritys on toistuvasti epäonnistunut omien tuotantotavoitteidensa saavuttamisessa, mikä on saanut monet sijoittajat lyömään vetoa sitä vastaan. Analyysi: Theo Leggett, talouskirjeenvaihtaja Tesla on kilpajuoksussa aikaa vastaan. Se on jo vakiinnuttanut asemansa tasokkaiden sähköajoneuvojen tuottajana. Yhtiö ei kuitenkaan näe tulevaisuuttaan siinä. Sähköautot ovat tällä hetkellä monin tavoin elämäntapavalinta. Tulevaisuudessa yhä tiukempien päästömääräysten ja "tavallisiin" autoihin kohdistuvien rajoitusten odotetaan kuitenkin ajavan ne valtavirtaan. Kyseessä ovat potentiaalisesti valtavat markkinat - ja Tesla tavoittelee merkittävää osuutta niistä. Tämä on perustelu sen upouuden Model 3:n taustalla, jota mainostetaan "kohtuuhintaisena" sähköautona. Model 3 ei kuitenkaan ole vielä kovin edullinen - halvimmat versiot eivät ole vielä tulleet myyntiin. Lisäksi niitä on valmistettava paljon enemmän, jotta se voi hyötyä mittakaavaeduista. Samaan aikaan vakiintuneet valmistajat tulvivat pian markkinoille omia upouusia sähköautojaan. Viime vuonna Teslan ensisijaisena tavoitteena oli yksinkertaisesti lisätä tuotantoa mahdollisimman nopeasti, jotta kunnianhimoiset tavoitteet saavutettaisiin. Se palkkasi paljon uusia työntekijöitä, jotta tämä onnistuisi. Nyt sen on valmistettava entistä enemmän autoja entistä halvemmalla - ja se joutuu tekemään sen vähemmällä henkilöstöllä. Se ei varmasti ole helppoa, mutta Elon Muskin mukaan "ei ole muuta keinoa". Musk joutui myös useiden skandaalien keskelle, muun muassa Yhdysvaltain arvopaperimarkkinaviranomaisen haastamana oikeuteen sen jälkeen, kun hän oli twiitannut aikovansa viedä Teslan yksityisomistukseen. Jotkut analyytikot ovat spekuloineet, että Tesla kääntää laivan suunnan tänä vuonna, mutta aiemmin tässä kuussa se jäi Model 3:n neljännesvuosittaisista toimituksista. Se joutui myös alentamaan hintoja Yhdysvalloissa kompensoidakseen vihreiden verohyvitysten vähenemistä. Sähköpostiviestissään Musk totesi, että yritys vähentää työpaikkoja laajennettuaan henkilöstömääräänsä lähes kolmanneksella vuonna 2018. "Tesla on valmistanut autoja vasta noin kymmenen vuotta, ja meillä on vastassamme massiivisia, vakiintuneita kilpailijoita", hän sanoi. "Nettovaikutus on se, että Teslan on työskenneltävä paljon kovemmin kuin muiden valmistajien selviytyäkseen ja rakentaakseen samalla kohtuuhintaisia, kestäviä tuotteita."</w:t>
      </w:r>
    </w:p>
    <w:p>
      <w:r>
        <w:rPr>
          <w:b/>
        </w:rPr>
        <w:t xml:space="preserve">Tulos</w:t>
      </w:r>
    </w:p>
    <w:p>
      <w:r>
        <w:t xml:space="preserve">Sähköautovalmistaja Tesla on ilmoittanut vähentävänsä työvoimaansa 7 prosenttia historiansa "haastavimman" vuoden jälkeen.</w:t>
      </w:r>
    </w:p>
    <w:p>
      <w:r>
        <w:rPr>
          <w:b/>
        </w:rPr>
        <w:t xml:space="preserve">Esimerkki 1.747</w:t>
      </w:r>
    </w:p>
    <w:p>
      <w:r>
        <w:t xml:space="preserve">Raportin mukaan Bridgendin laitoksessa tupakointikieltoa oli hallinnoitu hyvin, ja osa vangeista oli sittemmin lopettanut tupakoinnin. Raportissa todettiin kuitenkin, että tupakkaa ja muuta salakuljetettavaa tavaraa kulkeutuu edelleen vankiloihin, ja se oli huolissaan lennokkien käytöstä. Vankilan johtaja Janet Wallsgrove sanoi, että väkivaltaisten välikohtausten määrä lisääntyi, mutta on nyt laskussa. Vaikka mitään analyysiä ei ole tehty, arvioinnissa sanottiin, että kielto "saattaa olla osasyynä" väkivallan lisääntymiseen. Vankilan riippumattoman valvontalautakunnan raportissa vuosilta 2016-17 todettiin, että huolimatta huhtikuussa 2016 käyttöön otetun kiellon alkuvaiheen vastustuksesta jotkut vangit olivat "tarttuneet tilaisuuteen lopettaa tupakointi" ja sanoivat, että he tunsivat olonsa terveemmäksi sen seurauksena. Se totesi kuitenkin olevansa huolissaan siitä, että lennokkeja käytetään tupakan ja muiden kiellettyjen aineiden toimittamiseen - joskus suoraan vankien sellien ikkunoihin. Vuotuisessa katsauksessa todettiin, että Parcissa oli huolestuttavaa väkivaltaisten välikohtausten yleinen lisääntyminen - "suhteettoman suuri osa" niistä tapahtui nuorten rikoksentekijöiden yksikössä, jossa oli myös useita henkilökuntaan kohdistuneita pahoinpitelyjä. Vankilan henkilökunnalla oli kuitenkin hyvät työsuhteet nuorten rikoksentekijöiden kanssa, ja vankila oli ottanut käyttöön ohjaajia ja väkivallan vähentämisen edustajia, jotka työskentelivät vankien kanssa välikohtausten vähentämiseksi. Johtokunta totesi, että tupakointikiellon vaikutusta vankeihin ei ollut tutkittu, mutta se oli huolissaan siitä, että se "saattaa olla osasyynä itsensä vahingoittamisen ja väkivaltaisuuksien lisääntymiseen". "Nouseva suuntaus" Kaiken kaikkiaan Parcin vankilaa pidettiin arvioinnissa hyvin hoidettuna, ja vankien turvallisuus oli "ensiarvoisen tärkeää". Koulutustarjonta oli tyydyttävää, ja sillä oli hyödyllisiä yhteyksiä Bridgend Collegeen, ja vankien tarkoituksenmukainen toiminta oli yleisesti ottaen erittäin hyvää. Parcin vankilan johtaja Janet Wallsgrove totesi, että väkivaltaisuuksien määrä on lisääntynyt viime vuoden aikana erityisesti nuorten vankien osastolla. Hän sanoi, että henkilökunnan käyttämien uusien menetelmien ansiosta määrä on laskenut vuoden 2016 huipusta. "Vaikka tässä raportissa tunnustetaan kohtaamamme haasteet, se tekee myös selväksi, että tiimimme hallitsee joitakin uskomattoman vaikeita tilanteita erittäin hyvin", hän lisäsi. "Työmme vankien ja heidän perheidensä kanssa on maailman johtavaa, ja vankien suorittamien koulutustodistusten määrä on kasvanut 40 prosenttia."</w:t>
      </w:r>
    </w:p>
    <w:p>
      <w:r>
        <w:rPr>
          <w:b/>
        </w:rPr>
        <w:t xml:space="preserve">Tulos</w:t>
      </w:r>
    </w:p>
    <w:p>
      <w:r>
        <w:t xml:space="preserve">Parcin vankilassa tapahtuneiden väkivaltaisten ja itseään vahingoittavien tapausten määrän kasvu saattaa liittyä tupakointikieltoon, kuten tarkastuksessa on todettu.</w:t>
      </w:r>
    </w:p>
    <w:p>
      <w:r>
        <w:rPr>
          <w:b/>
        </w:rPr>
        <w:t xml:space="preserve">Esimerkki 1.748</w:t>
      </w:r>
    </w:p>
    <w:p>
      <w:r>
        <w:t xml:space="preserve">Maksan luovuttajista on pulaa, mutta korvaavien elinten kasvattaminen on toistaiseksi ollut vaikeaa. Nature Medicine -lehdessä julkaistussa työssä Massachusettsin yleissairaalassa toimiva ryhmä loi onnistuneita siirteitä rotan solujen avulla. Eräs brittiläinen asiantuntija totesi, että kyseessä on "suuri askel oikeaan suuntaan". Tutkimuksessa tutkijat huuhtoivat aluksi elävät maksasolut pois, jolloin jäljelle jäi kudos "teline". Sen jälkeen he lisäsivät eräänlaisia maksasoluja eli hepatosyyttejä, jotka asuttivat telineen onnistuneesti uudelleen. Kun nämä siirrettiin rotille niiden normaalien maksojen rinnalle, ne toimivat normaalisti lyhyen aikaa. Solujen pesu ja korvaaminen on sama tekniikka, jota käytettiin, kun potilaan omista kantasoluista valmistettu henkitorvi istutettiin onnistuneesti Espanjassa vuoden 2008 lopulla maailman ensimmäisenä kudosteknologisesti valmistetun kokonaisen elimen siirron yhteydessä. Maksasoluja on kasvatettu laboratoriossa, mutta vaikeutena on ollut saada ne toimimaan osana elintä ja liittää ne sen verisuonistoon. Massachusettsin yleissairaalan Center for Engineering in Medicine -yksikön tutkimusryhmä, jota johtaa Korkut Uygun, sanoo, että heidän tutkimuksensa on osoittanut konseptin toimivan. Hän lisäsi: "Tietojemme mukaan siirtokelpoista maksansiirrettä ei ole koskaan aiemmin rakennettu laboratorioympäristössä. Mutta hän sanoi: "Tarvitaan paljon enemmän työtä, jotta voidaan tehdä pitkäaikaisia ja toimivia maksansiirtoja, jotka voidaan todella siirtää ihmisiin". "Emme ole pystyneet käyttämään rotilla useampia tunteja pidempään, mutta se on hyvä alku." Ryhmän mukaan heidän työnsä voisi mahdollistaa sellaisten maksojen käyttämisen telineinä, joita ei pidetä elinsiirtoon soveltuvina. Heidän mukaansa tarvitaan kuitenkin vielä paljon enemmän työtä, ennen kuin tällaisia siirteitä voidaan kasvattaa. Lontoon Imperial Collegen hepatologian professori Mark Thursz sanoi, että on ratkaistava useita ongelmia, ennen kuin on mahdollista luoda maksansiirto, joka voisi toimia itsenäisesti. Yksi niistä on se, että hepatosyyttien lisäksi tarvitaan muunlaisia soluja. Lisäksi yhdysvaltalaisen ryhmän luomat siirteet pystyivät täyttämään vain pienen osan normaalin maksan toiminnoista. Professori Thursz sanoi, että sen lisäksi, että sillä voitaisiin luoda uusia maksoja ihmisille, joiden omat elimet ovat pettäneet, sitä voitaisiin käyttää myös muiden maksavaivoista kärsivien potilaiden auttamiseen. "Jos pystyttäisiin luomaan keinomaksa, johon joku voitaisiin laittaa maksan toipumisen ajaksi, siitä olisi paljon apua." "Tämä on suuri askel oikeaan suuntaan."</w:t>
      </w:r>
    </w:p>
    <w:p>
      <w:r>
        <w:rPr>
          <w:b/>
        </w:rPr>
        <w:t xml:space="preserve">Tulos</w:t>
      </w:r>
    </w:p>
    <w:p>
      <w:r>
        <w:t xml:space="preserve">Yhdysvaltalaiset tiedemiehet ovat luoneet laboratoriossa toimivia maksansiirtoja ja sanovat, että tutkimus voisi jonain päivänä mahdollistaa maksan kasvattamisen elinsiirtoja varten.</w:t>
      </w:r>
    </w:p>
    <w:p>
      <w:r>
        <w:rPr>
          <w:b/>
        </w:rPr>
        <w:t xml:space="preserve">Esimerkki 1.749</w:t>
      </w:r>
    </w:p>
    <w:p>
      <w:r>
        <w:t xml:space="preserve">Näyttävässä loppuhuipennuksessa, jota kuvailtiin "liekkien festivaaliksi", esiintyi rockyhtye Coldplay ja noin 1 200 hengen näyttelijäjoukko. Se oli television katsotuin ohjelma kello 21.00-23.00 BST, ja se päihitti BBC One -ohjelman Inspector George Gentlyn ja ITV1:n draaman The Scapegoat. Lähetys auttoi tekemään Channel 4:stä koko päivän katsotuimman kanavan. Katsojaluvut olivat kuitenkin alhaisemmat kuin 11,2 miljoonaa katsojaa, jotka olivat katsoneet paralympialaisten avajaisia 11 päivää aiemmin. Channel 4:n lähetystä lopputapahtumasta, joka kesti kello 19.00-23.10, seurasi keskimäärin 5,9 miljoonaa ihmistä. Seremoniassa esiintyivät myös yhdysvaltalaiset poptähdet Rihanna ja Jay-Z sekä urheilijoiden paraati ja paralympialipun luovutus Rio de Janeiron pormestarille. Kansainvälisen paralympiakomitean (IPC) puheenjohtaja Sir Philip Craven julisti vuoden 2012 paralympialaiset päättyneiksi: "Nämä kisat ovat muuttaneet meidät kaikki ikuisiksi ajoiksi." Samaan aikaan Sir Philip sanoi aiemmin, että IPC tutkii mahdolliset lähetyskumppanit tarkemmin tulevaisuudessa sen jälkeen, kun yhdysvaltalainen lähetysoikeuksien haltija NBC ei näyttänyt yhtään suoraa lähetystä vuoden 2012 kisoista. NBC:n NBC Sports -kanavalla oli tarkoitus esittää neljä tunnin mittaista kohokohtaohjelmaa ja sen jälkeen yksi 90 minuutin mittainen yhteenveto. Sir Philip sanoi tulevista mediakumppaneista: "Tutkimme heidän arvojaan, kuten he tutkivat meidän arvojamme. Jos arvot sopivat yhteen, meillä on mahdollisuus. Jos ne eivät sovi, menemme jonnekin muualle." Channel 4 -kanava esitti Yhdistyneessä kuningaskunnassa 400 tuntia paralympialaisten lähetyksiä, ja australialainen ABC-kanava näytti yli 100 tuntia. Japanissa katsojille tarjottiin joka ilta tunnin mittainen kohokohtaohjelma. Sen pääkaupunki Tokio pyrkii isännöimään vuoden 2020 kisoja. NBC ei näyttänyt yhtään suoraa lähetystä, ja sen 90-minuuttinen yhteenveto-ohjelma lähetetään vasta 16. syyskuuta. Yleisradioyhtiön mukaan viiden ja puolen tunnin kokonaiskesto oli kuitenkin parannus vuoden 2008 Pekingin paralympialaisiin verrattuna, jolloin katsojille tarjottiin yksi 90 minuutin mittainen kohokohtapaketti. "Esimerkiksi Yhdysvaltojen kansa, erityisesti urheilijoiden vanhemmat ja perheet, ovat kaikki valmiita paralympiaurheiluun", Sir Philip lisäsi. "Uskaltautukaa, ottakaa riski, niin onnistutte." NBC kertoi, että sen Lontoon 2012 olympialaisten lähetys oli "Yhdysvaltain historian katsotuin televisiotapahtuma", jota seurasi 219 miljoonaa ihmistä koko tapahtuman ajan. Se sai kuitenkin kritiikkiä siitä, että se lykkäsi suosittujen tapahtumien lähetyksiä parhaaseen katseluaikaan. Katsojat valittivat myös ongelmista verkkolähetyksissä ja avajais- ja päätösseremonioiden editoiduista versioista.</w:t>
      </w:r>
    </w:p>
    <w:p>
      <w:r>
        <w:rPr>
          <w:b/>
        </w:rPr>
        <w:t xml:space="preserve">Tulos</w:t>
      </w:r>
    </w:p>
    <w:p>
      <w:r>
        <w:t xml:space="preserve">Vuoden 2012 Lontoon paralympialaisten päättäjäisseremoniaa seurasi sunnuntaina Yhdistyneessä kuningaskunnassa 7,7 miljoonaa katsojaa Channel 4 -kanavalla.</w:t>
      </w:r>
    </w:p>
    <w:p>
      <w:r>
        <w:rPr>
          <w:b/>
        </w:rPr>
        <w:t xml:space="preserve">Esimerkki 1.750</w:t>
      </w:r>
    </w:p>
    <w:p>
      <w:r>
        <w:t xml:space="preserve">Senaatin tiedustelukomitean puheenjohtajan, republikaanisenaattori Richard Burrin lausunto torjui Donald Trumpin väitteen, että hänen puhelimiaan kuunneltiin. Trump oli syyttänyt edeltäjäänsä Barack Obamaa Trump Towerin salakuuntelusta presidenttikisan aikana. Valkoisen talon tiedottaja Sean Spicer sanoi kuitenkin, että Trump pitää väitteensä voimassa. "Hän seisoo sen takana", Spicer sanoi päivittäisessä tiedotustilaisuudessa torstaina. Lehdistösihteeri kieltäytyi hyväksymästä senaatin tiedustelukomitean raporttia ja sanoi, että "ne eivät ole havaintoja". Spicer siteerasi pitkään Fox Newsin todistamatonta raporttia, jonka mukaan Obama olisi väistänyt Yhdysvaltain rajoituksia pyytämällä Britannian GCHQ-elektroniikkavalvontavirastoa tarkkailemaan Trumpia, väite, jonka Cheltenhamissa sijaitseva kompleksi on jo torjunut "täysin naurettavana". Burr liittyy joukkoon republikaanilainsäätäjiä, jotka ovat torjuneet väitteen. "Käytettävissämme olevien tietojen perusteella emme näe mitään viitteitä siitä, että Trump Toweria olisi tarkkailtu Yhdysvaltojen hallituksen minkään tahon toimesta joko ennen vaalipäivää 2016 tai sen jälkeen." Burr sanoi yhteisessä lausunnossa valiokunnan varapuheenjohtajan, senaattori Mark Warnerin kanssa. Aiemmin torstaina edustajainhuoneen puhemies Paul Ryan sanoi myös, että "tällaista salakuuntelua ei ollut olemassa". Edustajainhuoneen tiedustelukomitean republikaanien puheenjohtaja Devin Nunes sanoi keskiviikkona, ettei hän usko, että "Trump Towerissa oli varsinainen salakuuntelu". Tämä ei kuitenkaan ole lannistanut Trumpia, joka keskiviikkona kertoi Fox Newsille, että "salakuuntelu kattaa paljon erilaisia asioita". Hän myös vihjasi, että lisää yksityiskohtia väitetystä tarkkailusta saatetaan paljastaa tulevina viikkoina. "Salakuuntelu kattaa paljon erilaisia asioita. Uskon, että seuraavien kahden viikon aikana tulee esiin joitakin hyvin mielenkiintoisia asioita", hän sanoi keskiviikkoiltana lähetetyssä haastattelussa. Ei todisteita salakuuntelusta, mukaan: Trump toisti Valkoisen talon lehdistösihteerin Sean Spicerin kommentit, jonka mukaan presidentti käytti sanaa "salakuuntelu" lainausmerkeissä viitatakseen laajasti "valvontaan ja muuhun toimintaan". Valkoinen talo ei ole vielä esittänyt todisteita presidentin väitteistä, vaan on pyytänyt kongressia tutkimaan väitteen osana laajempaa tutkimusta, joka koskee Venäjän väitettyä sekaantumista viime vuoden vaaleihin.</w:t>
      </w:r>
    </w:p>
    <w:p>
      <w:r>
        <w:rPr>
          <w:b/>
        </w:rPr>
        <w:t xml:space="preserve">Tulos</w:t>
      </w:r>
    </w:p>
    <w:p>
      <w:r>
        <w:t xml:space="preserve">Senaatin valiokunta on todennut, ettei ole "mitään viitteitä" siitä, että Yhdysvaltain hallitus olisi valvonut Trump Toweria ennen vaaleja tai niiden jälkeen.</w:t>
      </w:r>
    </w:p>
    <w:p>
      <w:r>
        <w:rPr>
          <w:b/>
        </w:rPr>
        <w:t xml:space="preserve">Esimerkki 1.751</w:t>
      </w:r>
    </w:p>
    <w:p>
      <w:r>
        <w:t xml:space="preserve">DUP:n MLA:n Paul Givanin esittämä Severe Fetal Impairment Bill -lakiesitys läpäisi toisen vaiheen 48 äänellä 12:ta vastaan. Se menee nyt Stormontin terveysvaliokunnan käsittelyyn. NI:n aborttilainsäädäntö muuttui merkittävästi viime vuonna Westminsterissä hyväksytyn lainsäädännön jälkeen. DUP:n MLA Paul Givan oli sanonut haluavansa muuttaa lainsäädäntöä osoittaakseen, että vammaisia ihmisiä "arvostetaan yhtä paljon". Hän kertoi MLA:n jäsenille, että hänen lakiehdotuksensa "puuttuu vammaissyrjintään ja siihen, miten laki ylläpitää stereotypioita". Maanantaina käyty keskustelu, joka kesti iltaan asti, sisälsi teräviä keskusteluja asiasta, joka jakaa mielipiteitä. Sekä ensimmäinen että varapääministeri käyttivät puheenvuoroja takapenkiltä, mikä on hyvin epätavallista. DUP:n johtaja Arlene Foster sanoi, ettei hänellä ollut aikomusta puhua, mutta hän oli "järkyttynyt" joistakin keskustelun aikana esitetyistä puheenvuoroista. Hän nosti esiin vihreiden johtajan Clare Baileyn, joka oli hänen mukaansa pyrkinyt rinnastamaan kysymyksen naisiin kohdistuvaan väkivaltaan. Hän sanoi myös pelkäävänsä, että aborttikysymys oli siirtymässä "eugeniikan alueelle". Bailey väitti, että unionistit hyväksyvät mielellään Irlanninmeren rajan, kun kyse on abortista. Hän tuomitsi lakiehdotuksen ja sanoi, että sen tarkoituksena on "rajoittaa naisten oikeuksia". "Lakiehdotusta tukevat MLA:n jäsenet, jotka ovat vastustaneet raivokkaasti Irlanninmeren rajaa, koska se uhkaa heidän käsitystään brittiläisyydestä. "Samat MLA:n jäsenet ovat tyytyväisiä siihen, että Pohjois-Irlanti on jälleen kerran olemassa erillisenä paikkana ilman aborttipalveluja, joita naiset kaikkialla Yhdistyneessä kuningaskunnassa käyttävät joka päivä." DUP tuki lakiesitystä, mutta Sinn Féin vastusti sitä, vaikka varapääministeri Michelle O'Neill sanoi, että puolue pidättäytyy äänestämästä. Sinn Féinin MLA:na puhunut O'Neill sanoi haluavansa "antaa äänen niille naisille, jotka ovat uskomattoman vaikeassa ja hyvin haavoittuvassa tilanteessa". "Tämä on kiilan ohut pää ja yritys avata uudelleen keskustelu, joka on jo käyty naisten terveydenhuoltopalveluista", hän sanoi MLA:n jäsenille maanantaina. O'Neill syytti DUP:tä ja terveysministeri Robin Swannia siitä, että he ovat jättäneet naiset "pulaan", koska he eivät ole tilanneet palveluja, joista Westminster on säätänyt vuonna 2019. "Naisilla on oikeus myötätuntoiseen terveydenhuoltoon", hän sanoi. TUV:n johtaja Jim Allister sanoi, että edustajakokousta pyydetään valitsemaan elämän ja kuoleman välillä, ja sanoi toivovansa, että lakiesityksen takana olevat eivät näe sitä loppuna vaan alkuna. Muut toimeenpanevat puolueet, Ulster Unionists, SDLP ja Alliance, antoivat jäsenten äänestää omantuntonsa mukaan. Allianssin MLA Paula Bradshaw sanoi, että lakiesityksessä oli kyse "naisten oikeuksien jatkuvasta kieltämisestä". Hänen mukaansa se oli "täysin riittämätön" ja "laiska yritys" muuttaa lakia. Bradshaw sanoi: "Millaisina jättiläisinä tämän lakiehdotuksen kannattajat meitä pitävät?". Hän sanoi edustajakokoukselle, että "meidän on lopetettava tämä hölynpöly", jonka mukaan monimutkaisen raskauden tai kriisiraskauden kohdanneet naiset haluaisivat "abortin pyynnöstä". SDLP:n Sinead Bradley tuki Givanin esitystä. Hän kertoi MLA:n jäsenille, että kun kyse oli tästä asiasta, hän päätti nähdä kyvyn, "ei vammaisuuttasi". Myös UUP:n Rosemary Barton tuki siirtoa ja tarjosi "koko sydämestään tukensa". Sinn Féinin Deirdre Hargey vaati aborttipalveluiden täysimääräistä käyttöönottoa, kuten Westminsterissä hyväksytyssä lainsäädännössä luvattiin. Givanin lakiehdotusta kannattivat jotkut vammaisten oikeuksia ajavat aktivistit, kuten Heidi Crowter, jolla on Downin syndrooma. Hän on ryhtynyt erillisiin oikeustoimiin Yhdistyneen kuningaskunnan hallitusta vastaan.</w:t>
      </w:r>
    </w:p>
    <w:p>
      <w:r>
        <w:rPr>
          <w:b/>
        </w:rPr>
        <w:t xml:space="preserve">Tulos</w:t>
      </w:r>
    </w:p>
    <w:p>
      <w:r>
        <w:t xml:space="preserve">MLA:n enemmistö on kannattanut lakiesitystä, jolla pyritään muuttamaan Pohjois-Irlannin lakia siten, että abortit estetään tapauksissa, joissa vamma ei ole kuolemaan johtava, kuten Downin syndrooma.</w:t>
      </w:r>
    </w:p>
    <w:p>
      <w:r>
        <w:rPr>
          <w:b/>
        </w:rPr>
        <w:t xml:space="preserve">Esimerkki 1.752</w:t>
      </w:r>
    </w:p>
    <w:p>
      <w:r>
        <w:t xml:space="preserve">Yhdessä lukee "Marty U Dare" ja toisessa "Sinn Fein myyjät". Puhuessaan ennen kaupungin sataman brändin uudistamistilaisuutta McGuinness sanoi: "Eteenpäin mentäessä on tehtävä vaikeita päätöksiä. "Olen tehnyt vaikeita päätöksiä koko elämäni ajan. "Teen edelleen ja tulen tekemään vaikeita päätöksiä. "Toivon, että suurin osa ihmisistä, jotka suhtautuvat myönteisesti rauhanprosessiin, tukee näitä päätöksiä, kun etenemme kohti parempia päiviä." Foylen SDLP:n kansanedustaja Mark Durkan tuki McGuinessin päätöstä tavata kuningatar. "Se on hyvä ja oikea päätös", hän sanoi. "Hän osoittaa, että nykyisissä kypsissä ja vakiintuneissa järjestelyissämme voimme kunnioittaa toisiamme, kunnioittaa erilaisuutta ja kunnioittaa toistemme arvoja ja perinteitä." "Jos Sinn Fein on tehnyt tässä jonkin virheen, niin se on se, että se ruokki hyvin negatiivista retoriikkaa Briisin kruunusta vielä viime vuonna. Ehkä juuri tuo retoriikka on aiheuttanut vaikeuksia tietyillä tahoilla." Satamassa apulaispääministerin lisäksi lapset rajan molemmin puolin sijaitsevista kouluista laskivat ilmapalloja ilmaan sataman ja sataman uudelleennimeämisen kunniaksi. McGuinness piti sitä tärkeänä askeleena kaupungin elvyttämisessä, "joka on ollut surkeassa tilassa aivan liian kauan".</w:t>
      </w:r>
    </w:p>
    <w:p>
      <w:r>
        <w:rPr>
          <w:b/>
        </w:rPr>
        <w:t xml:space="preserve">Tulos</w:t>
      </w:r>
    </w:p>
    <w:p>
      <w:r>
        <w:t xml:space="preserve">Londonderryn Bogsideen on ilmestynyt graffiteja, joissa kritisoidaan suunnitelmia, joiden mukaan Sinn Feinin Martin McGuinnessin varapääministeri tapaisi kuningattaren ja kätelisi häntä.</w:t>
      </w:r>
    </w:p>
    <w:p>
      <w:r>
        <w:rPr>
          <w:b/>
        </w:rPr>
        <w:t xml:space="preserve">Esimerkki 1.753</w:t>
      </w:r>
    </w:p>
    <w:p>
      <w:r>
        <w:t xml:space="preserve">Pyyntö esitettiin sen jälkeen, kun demokraattisen unionistipuolueen (DUP) esitys edustajakokouksen keskeyttämisestä hylättiin. Downing Streetin mukaan pääministeri on pyytänyt uusia "kiireellisiä" keskusteluja etenemistavan löytämiseksi. Kriisi sai alkunsa Kevin McGuigan vanhemman murhasta ja UUP:n päätöksestä jättää toimeenpaneva elin. Parlamentin on määrä palata kesätauon jälkeen ensi maanantaina. Robinson sanoi kuitenkin, että Pohjois-Irlannin poliisin (PSNI) arvioitua IRA:n osallisuutta McGuigan vanhemman murhassa, "kaikki ei voi jatkua entiseen tapaan". DUP:n ehdotus edustajakokouksen lykkäämisestä tuotiin Stormontin liikekomitean käsiteltäväksi tiistaina, mutta muut puolueet hylkäsivät sen. Robinson johti DUP:n valtuuskuntaa, joka tapasi Cameronin Downing Streetillä tiistaina iltapäivällä. "Luottamuksen palauttaminen" DUP:n johtaja sanoi tapaamisen jälkeen: "Hallitus voisi keskeyttää, ja olemme pyytäneet pääministeriä harkitsemaan sitä, jos puolueet eivät tosiaan tunnusta, että lykkäys olisi parempi vaihtoehto." Kirjallisessa lausunnossaan Downing Street sanoi: "Pääministeri tunnusti nykytilanteen vakavuuden ja tarpeen rakentaa uudelleen luottamus Pohjois-Irlannin poliittiseen prosessiin." Tämän vuoksi hän on pyytänyt Pohjois-Irlannin ulkoministeriä Theresa Villiersiä käymään lisäneuvotteluja, jotta päästäisiin sopimukseen etenemistavasta, lausunnossa lisättiin. Analyysi: Mikä on Stormontin riidan tausta? Stormontin vallanjakohallitus palasi vuonna 2007, ja sitä johti silloinen demokraattisen unionistipuolueen johtaja Ian Paisley pääministerinä ja Sinn Féinin Martin McGuinness varapääministerinä. Nämä kaksi miestä olivat olleet katkeria vihollisia vuosia, mutta IRA:n aseiden poistaminen käytöstä vuonna 2005 ja Sinn Féinin tuki Pohjois-Irlannin poliisitoimintaa tasoittivat tietä Stormontin paluulle. Vuonna 2010 lakkautetun puolisotilaallista toimintaa seuranneen riippumattoman valvontakomission (Independent Monitoring Commission) viimeisimmässä arviossa todettiin, että se uskoi Provisional IRA:n "säilyttäneen poliittisen kurssinsa" ja "jatkavan sitä". Pohjois-Irlannin poliisipäällikön mukaan väliaikainen IRA on edelleen olemassa ja jotkut sen jäsenistä olivat osallisina Kevin McGuiganin murhassa, joten Stormontin instituutioiden vakaus on noussut uudelleen esiin. Kysymys ja vastaus: UUP:n vetäytyminen Poliisi uskoo, että IRA:n jäsenet olivat osallisina Itä-Belfastissa viime kuussa ammutun entisen IRA:n miehen McGuiganin murhassa. Ampumisen jälkeen Pohjois-Irlannin poliisivoimien johtaja sanoi, että IRA on edelleen olemassa. Poliisipäällikkö lisäsi kuitenkin, ettei ole todisteita siitä, että murha olisi hyväksytty järjestön korkealla tasolla. Sinn Féin torjui tämän ja sanoi IRA:n "poistuneen näyttämöltä". Pohjois-Irlannin varapääministeri Martin McGuinness, joka on myös Sinn Féinin johtohenkilö, sanoi olevansa jyrkästi eri mieltä kaikista, jotka kyseenalaistavat hänen sitoutumisensa rauhaan. Hän sanoi, että hänen puolueensa on tuominnut väkivallan voimakkaasti, ja sanoi, että ne, jotka menivät aseistautuneina paikalle, "eivät ole Sinn Féinin ystäviä". Hän kuvaili Kevin McGuiganin ja Jock Davisonin tappajia "rikollisiksi" ja "väkivaltaisiksi toisinajattelijoiksi". Hän arvosteli myös UUP:n vetäytymistä toimeenpanevasta elimestä ja sanoi puolueen "pelaavan nopeasti ja löysästi rauhanprosessin kanssa". McGuinness sanoi, että UUP:n toimissa oli kyse "vain vaaleista", ja sanoi, että jos DUP seuraisi esimerkkiä ja jättäisi toimeenpanevan elimen, se olisi osoitus "massiivisesta johtajuuden epäonnistumisesta", joka jättäisi "tyhjiön" ja "hyvin todelliset mahdollisuudet väkivallan lisääntymiseen kaduillamme". DUP:n ehdotus edustajakokouksen lykkäämisestä tuotiin Stormontin liikekomitean käsiteltäväksi tiistaina. UUP, Sinn Féin ja SDLP kuitenkin vastustivat sitä. UUP:n ainoa ministeri Danny Kennedy jätti tiistaina eronpyyntönsä toimeenpanevasta elimestä. "Todellista vuoropuhelua" Pohjois-Irlannin ulkoministeri Theresa Villiers tapasi Dublinissa Irlannin ulko- ja oikeusministerit keskustellakseen kriisistä. Hänen mukaansa on tärkeää, että Pohjois-Irlannin poliittiset puolueet käyvät "todellista vuoropuhelua" ja työskentelevät yhdessä toimeenpanovallan tulevaisuuden ratkaisemiseksi. Hän lisäsi, että olisi "harkitsemisen arvoista" ottaa uudelleen käyttöön kansainvälisen valvontakomission kaltainen elin, joka valvoisi puolisotilaallista toimintaa. Hän sanoi myös, että on tärkeää lopettaa puolisotilaallinen toiminta. Kahden tunnin kokouksen jälkeen Irlannin ulkoministeri Charlie Flanagan sanoi, ettei Pohjois-Irlannin poliittisten instituutioiden romahtamisen salliminen palvellut "mitään parasta etua". Hän sanoi, että pöydällä oli "useita vaihtoehtoja" siitä, miten osapuolten välinen luottamus voitaisiin rakentaa uudelleen, ja lisäsi, että osapuolten olisi sitouduttava uudelleen "pitkäperjantaisopimuksen henkeen ja kirjaimeen".</w:t>
      </w:r>
    </w:p>
    <w:p>
      <w:r>
        <w:rPr>
          <w:b/>
        </w:rPr>
        <w:t xml:space="preserve">Tulos</w:t>
      </w:r>
    </w:p>
    <w:p>
      <w:r>
        <w:t xml:space="preserve">Pohjois-Irlannin pääministeri on kehottanut David Cameronia keskeyttämään Pohjois-Irlannin edustajakokouksen toiminnan, jotta nykyinen poliittinen kriisi voitaisiin ratkaista.</w:t>
      </w:r>
    </w:p>
    <w:p>
      <w:r>
        <w:rPr>
          <w:b/>
        </w:rPr>
        <w:t xml:space="preserve">Esimerkki 1.754</w:t>
      </w:r>
    </w:p>
    <w:p>
      <w:r>
        <w:t xml:space="preserve">Ironbridgen voimalaitoksen omistava E.On haluaa alkaa polttaa kivihiilen lisäksi Yhdysvalloista tuotua puuta. Painostusryhmien mukaan suunnitelmat eivät ole kestäviä eivätkä hiilineutraaleja. E.Onin mukaan 100 työpaikkaa turvataan. Energiaministeri Charles Hendry sanoi, että järjestelmä olisi "hyödyllinen panos kohti vähähiilistä taloutta". Shropshiren kaupunginvaltuusto hyväksyi viime kuussa suunnitelmat polttoainevaraston rakentamisesta Ironbridgen voimalaitokseen. Yhtiö on sanonut, että se aikoo käyttää kestävistä metsistä peräisin olevaa puuta, joka hankitaan pääasiassa Pohjois-Amerikasta, ja että biopolttoaineiden polttaminen auttaa sitä täyttämään EU:n ilmanlaatua koskevat vaatimukset vähentämällä merkittävästi hiilidioksidipäästöjä. Biofuelwatch-ryhmä väittää, että puupellettien polttaminen aiheuttaisi jopa 50 prosenttia enemmän hiilidioksidipäästöjä kuin hiilen polttaminen ja että kestäisi vuosikymmeniä tai jopa vuosisatoja, ennen kuin uudet puut sitoisivat hiilidioksidia. Mutta Hendry sanoi: "On täysin oikeutettua tuoda puuta ulkomailta, ja Ironbridge olisi hyödyllinen panos kohti vähähiilistä taloutta. "Jos Pohjois-Amerikassa on kuollutta metsää, josta ei ole enää mitään hyötyä, ja siitä peräisin olevaa puuta aiotaan käyttää sekoituksessa, se on täysin oikeutettua. "Haluamme varmistaa, että siirrymme vähähiiliseen suuntaan, ja kannustamme voimaloita siirtymään biomassan käyttöön. "E.On aikoo tuoda kaksi miljoonaa tonnia puuta vuodessa poltettavaksi Ironbridgen voimalaitoksessa, ja Yhdistynyt kuningaskunta tuottaa 10 miljoonaa tonnia vuodessa. Voimalaitos, joka tuottaa jopa 1 000 megawattia sähköä Venäjältä peräisin olevalla kivihiilellä, voi tuottaa sähköä jopa 750 000 kotiin. E.Onin mukaan suunnitelmat turvaavat yli 100 työpaikkaa voimalaitoksessa seuraavien kolmen vuoden aikana. Hallituksen bioenergiastrategiassa myönnetään, että Kioton sopimuksen ulkopuolisista maista peräisin olevan puun hiilidioksidipäästöjen mittaamisessa on "perustavanlaatuinen ongelma". Sen mukaan Amerikasta peräisin olevan biomassan käyttäminen voi saada sen näyttämään ympäristöystävällisemmältä kuin se onkaan.</w:t>
      </w:r>
    </w:p>
    <w:p>
      <w:r>
        <w:rPr>
          <w:b/>
        </w:rPr>
        <w:t xml:space="preserve">Tulos</w:t>
      </w:r>
    </w:p>
    <w:p>
      <w:r>
        <w:t xml:space="preserve">Hallitus on puolustanut suunnitelmia puupellettien polttamisesta Shropshiren voimalaitoksessa ympäristöryhmien kritiikistä huolimatta.</w:t>
      </w:r>
    </w:p>
    <w:p>
      <w:r>
        <w:rPr>
          <w:b/>
        </w:rPr>
        <w:t xml:space="preserve">Esimerkki 1.755</w:t>
      </w:r>
    </w:p>
    <w:p>
      <w:r>
        <w:t xml:space="preserve">Tapaamisen jälkeen Ma sanoi, että molemmat olivat yhtä mieltä siitä, että Yhdysvaltojen ja Kiinan suhteita "pitäisi vahvistaa, niiden pitäisi olla ystävällisemmät ja niiden pitäisi toimia paremmin". Ma sanoi auttavansa yhdysvaltalaisia yrityksiä luomaan miljoona uutta työpaikkaa käyttämällä verkkosivujaan myyntiin Kiinaan. Trump uhkasi kampanjansa aikana asettaa tulleja Kiinan tuonnille. "Jack ja minä tulemme tekemään hienoja asioita", Trump sanoi Trump Towerin aulaan kokoontuneille toimittajille, kun he nousivat hissistä yhdessä. Mitä Alibaba tarkalleen ottaen tekee? Mies Alibaban takana: Ma kuvaili yrityksensä suunnitelmaa houkutella miljoona yhdysvaltalaista pienyritystä alustalleen myymään tavaroita kiinalaisille kuluttajille, koska se on "älykäs" ja "ennakkoluuloton". Yhtiön tiedottaja Bob Christie sanoi, että seuraavien viiden vuoden aikana luodaan miljoona uutta työpaikkaa, kun amerikkalaiset pienyritykset palkkaavat uusia työntekijöitä, joiden tehtävänä on olla vuorovaikutuksessa Alibaban kanssa. Kiinan rikkaimpiin ihmisiin lukeutuva Ma sanoi erityisesti, että Yhdysvaltojen keskilännen maanviljelijöiden ja pienten vaatevalmistajien pitäisi käyttää Alibaban verkkokauppapaikkaa tavoittaakseen kiinalaiset kuluttajat. On arvioitu, että jopa 80 prosenttia kiinalaisten verkko-ostoksista tehdään Alibaba-alustalla. New Yorkin kiinteistömoguli on sanonut, että kiinalaisille tuotteille voitaisiin asettaa 45 prosentin tuontivero, joka olisi vastaus maailman toiseksi suurimman talouden harjoittamaan valuuttakeinotteluun ja laittomiin tukiin. Hän on arvostellut voimakkaasti Kiinan kauppakäytäntöjä ja nimittänyt tunnettuja Kiina-kriitikoita Valkoisen talon keskeisiin taloushallinnon virkoihin. Markkinatutkijat pelkäävät, että rangaistustullit johtaisivat Kiinan vastatoimiin ja laukaisisivat kauppasodan.</w:t>
      </w:r>
    </w:p>
    <w:p>
      <w:r>
        <w:rPr>
          <w:b/>
        </w:rPr>
        <w:t xml:space="preserve">Tulos</w:t>
      </w:r>
    </w:p>
    <w:p>
      <w:r>
        <w:t xml:space="preserve">Yhdysvaltain tuleva presidentti Donald Trump on pitänyt New Yorkissa "suurenmoisen tapaamisen" sähköisen kauppasivusto Alibaban puheenjohtajan Jack Ma:n kanssa.</w:t>
      </w:r>
    </w:p>
    <w:p>
      <w:r>
        <w:rPr>
          <w:b/>
        </w:rPr>
        <w:t xml:space="preserve">Esimerkki 1.756</w:t>
      </w:r>
    </w:p>
    <w:p>
      <w:r>
        <w:t xml:space="preserve">Vartiomies Jamie Shadraken tarkastuspisteeseen hyökättiin Helmandin maakunnassa perjantaina, ja hän kuoli ampumahaavoihin, kertoi puolustusministeriö. Hänen komentajansa sanoi, että hänen elämänhalunsa oli "tarttuva". Sotilas, joka varttui Cardiffin lähellä ennen kuin hänen perheensä muutti Wrexhamiin, kuului Grenadier Guardsin 1. pataljoonan tiedusteluosastoon. Sukulaiset kuvailivat häntä "mahtavaksi pojaksi ja veljeksi", kun taas kollegat sanoivat menettäneensä "parhaan kaverin". Hänen vanhempi veljensä on pataljoonan kersantti. Kersantti Shadraken jälkeen jäävät henkiin hänen vanhempansa Cathryn ja Philip Shadrake sekä veljet Carl, Kieran ja Shane sekä sisar Kerry-Anne. "Jamie oli mahtava poika ja veli. Hän oli ylpeä siitä, että oli sotilas, ja hän kuoli tehdessään työtä, jota hän rakasti", perheen puolesta annetussa lausunnossa luki. "Olemme kaikki järkyttyneitä Jamien menetyksestä, joka oli niin rakastava poika ja veli." Hänen komentajansa, everstiluutnantti James Bowder MBE, sanoi: "Vartija Shadrake oli poikkeuksellinen nuori mies. "Hän oli valovoimainen, sitoutunut ja täynnä rajattomasti energiaa, ja hänen innostuksensa ja elämänhalunsa olivat tarttuvia." Joukkueen kersantti Vandell McLean 1. pataljoonan Grenadier Guards -joukosta sanoi, että hän oli "erinomainen sotilas", joka oli "kynnyksellä tulla nuoremmaksi aliupseeriksi". "Voisin nähdä, että hänestä tulisi erittäin menestyksekäs uran jatkaja. "Muistan hänet aina kaverina, joka sai minut yllättymään yksioikoisilla vuorosanoillaan. "Syvin osanottoni hänen perheelleen ja erityisesti hänen vanhemmalle veljelleen, joka oli kersanttipatterin jäsen." Vartiomies Thomas Yearley sanoi, että hänellä on "monia hienoja muistoja... hienosta kaverista, hienosta sotilaasta ja hienosta siipimiehestä". Mark Knott liittyi pataljoonaan vartija Shadraken kanssa, ja kaksikko jakoi huoneen. "Mikä virhe se olikaan, sillä vietimme monia iltoja yhdessä, ja ne olivat parhaita ikinä", hän sanoi. Kersantti Anthony Talbot lisäsi: "Hän oli äärimmäisen itsevarma, ja se paistoi läpi kaikessa, mitä hän teki. "Hän oli erinomainen sotilas ja vielä parempi ihminen. Kaikki, jotka tunsivat hänet, tulevat kaipaamaan häntä kovasti", hän lisäsi. Hänen kuolemansa tapahtui vain muutama viikko sen jälkeen, kun Llanharanin kylä suri Craig Roderickin, 22, kuolemaa 1. pataljoonan Welsh Guardsissa. Bridgendissä sijaitsevan Pencoed Comprehensive Schoolin entinen oppilas, joka liittyi armeijaan vuonna 2009, oli jutellut ystäviensä kanssa Facebookissa päivää ennen kuolemaansa.</w:t>
      </w:r>
    </w:p>
    <w:p>
      <w:r>
        <w:rPr>
          <w:b/>
        </w:rPr>
        <w:t xml:space="preserve">Tulos</w:t>
      </w:r>
    </w:p>
    <w:p>
      <w:r>
        <w:t xml:space="preserve">Walesilainen sotilas, joka kuoli Afganistanissa kolme päivää 20-vuotissyntymäpäivänsä jälkeen, on saanut kunnianosoituksia.</w:t>
      </w:r>
    </w:p>
    <w:p>
      <w:r>
        <w:rPr>
          <w:b/>
        </w:rPr>
        <w:t xml:space="preserve">Esimerkki 1.757</w:t>
      </w:r>
    </w:p>
    <w:p>
      <w:r>
        <w:t xml:space="preserve">Katie HopeBusiness reportteri, New York Osakkeenomistajien ensimmäisenä tilaisuutena reagoida tiistai-illan tuloksiin osake putosi yli 14,5 prosenttia 31,24 dollariin, mikä on mikrobloggaussivuston alhaisin taso vuoteen. Pudotus tapahtui siitä huolimatta, että Twitter raportoi odotettua paremmista tuloista ja tuloksesta toisella vuosineljänneksellä. Analyytikot sanoivat, että yrityksen rehellisyys ongelmiensa suhteen oli saanut sijoittajat varovaisiksi. "Suuntaukset eivät tule muuttumaan olennaisesti lähiaikoina. He olivat erittäin avoimia sen suhteen. Siksi osake on laskenut", MCH:n analyytikko James Cakmak sanoi BBC:lle. Negatiivisesta sijoittajareaktiosta huolimatta Cakmak sanoi, että yrityksen avoimuus oli "osoitus keskittymisestä", jota ei aiemmin ollut, mikä hänen mukaansa antoi "lohtua" yrityksen tulevasta suunnasta. Wall Streetin analyytikot reagoivat kuitenkin yleisesti ottaen kielteisesti, ja arviolta 18 välitysyhtiötä laski arvionsa osakkeiden arvostuksesta jopa 30 dollariin. "Radikaali muutos" Tämä on huomattavasti alle 38,80 dollarin hinnan, jolla osakkeet debytoivat Yhdysvaltain pörssissä vuonna 2013. Sijoittajien suurin huolenaihe on edelleen käyttäjien kasvu, sillä kesäkuuhun päättyneen kolmen kuukauden aikana aktiivisia käyttäjiä oli 316 miljoonaa, mikä on vain hieman enemmän kuin ensimmäisen neljänneksen 308 miljoonaa. Vaikka talousjohtaja Anthony Noto myönsi ongelman ja sanoi, että ihmiset eivät vieläkään ymmärrä, miksi heidän pitäisi käyttää Twitteriä, ja että sen käyttö on edelleen liian vaikeaa, analyytikot eivät ole vieläkään vakuuttuneita siitä, että yritys pystyy korjaamaan ongelmansa. "Pohjimmiltaan sen on siirryttävä yhden tuotteen yrityksestä ekosysteemiksi, ja tämä edellyttää radikaalia muutosta strategiassa siitä, missä yritys on nyt", sanoi Edison Investment Researchin analyytikko Richard Windsor. RBC:n analyytikko Mark Mahaney sanoi, että tulojen parantuminen ei riitä auttamaan yrityksen kasvua pitkällä aikavälillä. "Siksi kuukausittaisella keskimääräisen käyttäjän kasvulla on merkitystä. Siksi käyttäjä- ja käyttömittareilla on merkitystä", hän sanoi. Sijoittajat pelkäävät myös sitä, että yritys ei ole vieläkään nimittänyt pysyvää uutta toimitusjohtajaa edellisen johtajan Dick Costolon eron jälkeen. Perustaja Jack Dorsey aloitti väliaikaisena toimitusjohtajana tämän kuun alussa, mutta Cakmak varoitti, että tämä tekee yrityksen pitkän aikavälin suunnasta epävarman. "Mikä on uuden toimitusjohtajan pelisuunnitelma?", kysyi Cakmak. Emme tiedä", hän sanoi.</w:t>
      </w:r>
    </w:p>
    <w:p>
      <w:r>
        <w:rPr>
          <w:b/>
        </w:rPr>
        <w:t xml:space="preserve">Tulos</w:t>
      </w:r>
    </w:p>
    <w:p>
      <w:r>
        <w:t xml:space="preserve">Twitterin avoimuus sen vaikeuksista houkutella uusia käyttäjiä ei ole tuottanut tulosta sijoittajille.</w:t>
      </w:r>
    </w:p>
    <w:p>
      <w:r>
        <w:rPr>
          <w:b/>
        </w:rPr>
        <w:t xml:space="preserve">Esimerkki 1.758</w:t>
      </w:r>
    </w:p>
    <w:p>
      <w:r>
        <w:t xml:space="preserve">Worcestershire Acute Hospitals Trust on yksi niistä 36:sta trustista, joissa kuolleisuus nousi viime vuonna uuden indikaattorin mukaan. Trustiin kuuluvat Alexandra Hospital Redditchissä, Kidderminster Hospital and Treatment Centre ja Worcestershire Royal Hospital. Trust lisäsi, että se "tutkii kaikki taustalla olevat ongelmat". "Seurataan aktiivisesti" Englannin laajuisessa sairaalatason kuolleisuusindikaattorissa (SHMI, Summary Hospital-level Mortality Indicator) tarkastellaan kuolemantapauksia sairaaloissa ja enintään 30 päivää potilaan kotiutumisen jälkeen. Maaliskuussa 2011 päättyneen vuoden aikana kirjattiin 2 681 kuolemantapausta, mutta vain 2 442 kuolemantapausta oli arvioitu. Indikaattorin tavoitteena on arvioida, onko kuolleisuus odotetun vaihteluvälin sisällä vai sen ulkopuolella, kun otetaan huomioon riskitekijät, jotka liittyvät siihen, millaisia potilaita luottamushenkilöt hoitavat. Worcestershire Acute Hospitals NHS Trustin lääketieteellinen johtaja Charles Ashton sanoi: "Seuraamme aktiivisesti kuolleisuuslukuja, ja jos ne ovat keskimääräistä korkeampia, sitä käytetään sysäyksenä, jotta voidaan tutkia ja ymmärtää taustalla olevia ongelmia - olipa kyse sitten sairaalan potilaille antaman hoidon laadusta, kotiutumisen jälkeisestä hoidosta tai tiedonkeruuprosesseista. "Olemme ottaneet käyttöön järjestelmän, jonka avulla johtavat lääkärit tarkastelevat järjestelmällisesti jokaista kuolemantapausta ja varmistavat, että ne kirjataan tarkasti arkistoihimme. "Tämä on ensimmäinen kerta, kun SHMI-tiedot julkaistaan, ja tarkastelemme nyt tietoja yksityiskohtaisesti, jotta voimme tulkita tarkalleen, mitä ne tarkoittavat, ja määritellä, mitä toimia sen seurauksena on toteutettava." Peter Pinfield, yleisön ja potilaiden osallistumiskomitean puheenjohtaja ja perusterveydenhuoltolautakunnan hallituksen jäsen, lisäsi: "Kuten kaikkiin lukuihin, niihin on suhtauduttava varauksella, mutta ne ovat tietenkin huolestuttavia ja vakavia. "Emme halua ihmisten kuolevan, joten luvut kertovat tarinan, mutta meidän ei pitäisi reagoida liikaa. Sairaaloiden tehtävänä on parantaa ihmisten vointia, mutta valitettavasti joskus ihmisiä kuolee. "Tuhannet ihmiset käyvät kahden tärkeimmän sairaalamme kautta, ja jokainen heistä on oikeutettu asianmukaiseen, turvalliseen ja laadukkaaseen hoitoon, ja jos näin ei tapahdu tai jos se heikkenee, meidän on pidettävä huolta siitä."</w:t>
      </w:r>
    </w:p>
    <w:p>
      <w:r>
        <w:rPr>
          <w:b/>
        </w:rPr>
        <w:t xml:space="preserve">Tulos</w:t>
      </w:r>
    </w:p>
    <w:p>
      <w:r>
        <w:t xml:space="preserve">Eräs NHS-luottokunta on ilmoittanut tutkivansa, miksi kolmessa sairaalassa on ollut odotettua enemmän potilaskuolemia.</w:t>
      </w:r>
    </w:p>
    <w:p>
      <w:r>
        <w:rPr>
          <w:b/>
        </w:rPr>
        <w:t xml:space="preserve">Esimerkki 1.759</w:t>
      </w:r>
    </w:p>
    <w:p>
      <w:r>
        <w:t xml:space="preserve">Selaimesi ei tue tätä interaktiivista videota. Historiallisten tietojen mukaan 1860-luvulla Isossa-Britanniassa asui noin 18 000 perhettä kapeilla veneillä. Elin- ja työolot olivat ankarat ja ahtaat, ja tautien riski oli suuri. Kanavat eivät olleet terveellisimpiä paikkoja työskennellä ja elää, sillä niissä oli likaista vettä, lavantautia ja koleran vaara. Liz kertoo tarinan ihmisistä, jotka käyttivät kanavalaivoja, jotka kuljettivat polttoainetta ja tavaroita ympäri maata niiden merkityksen huipulla. Hän tarkastelee myös kanavalaivojen jokapäiväisen elämän todellisuutta ja saa selville, miten kanavalaivojen lapset joutuivat kärsimään pitkistä työajoista ja huonoista olosuhteista. Krediitit: Arkistomateriaalia ovat British Pathe ja Huntley Film Archive. Valokuvat ovat Canal and River Trustin suosittelemia. Jos et pysty katsomaan, tässä on osa tämän interaktiivisen videon sisällöstä: Kanavat: The Making of a Nation esitetään tiistaina 29. syyskuuta BBC Four -kanavalla klo 20.00 ja sen jälkeen 30 päivän ajan iPlayerissä.</w:t>
      </w:r>
    </w:p>
    <w:p>
      <w:r>
        <w:rPr>
          <w:b/>
        </w:rPr>
        <w:t xml:space="preserve">Tulos</w:t>
      </w:r>
    </w:p>
    <w:p>
      <w:r>
        <w:t xml:space="preserve">Historiantutkija Liz McIvor selvittää Britannian kanavien ja niillä teollisen vallankumouksen aikana asuneiden ja työskennelleiden veneilijöiden salatun historian.</w:t>
      </w:r>
    </w:p>
    <w:p>
      <w:r>
        <w:rPr>
          <w:b/>
        </w:rPr>
        <w:t xml:space="preserve">Esimerkki 1.760</w:t>
      </w:r>
    </w:p>
    <w:p>
      <w:r>
        <w:t xml:space="preserve">Veteraanijuontajalle tehtiin viime kuussa toimenpide vatsa-aortan aneurysman vuoksi. Joulupäivän ohjelma on tarkoitus nauhoittaa ensi viikolla, mutta BBC:n lausunnossa sanottiin, että on liian aikaista, että Sir Bruce olisi täysin toipunut. "Pitkien studiotuntien vuoksi hän ei voi isännöidä ohjelmaa, mutta osallistuu silti tuotantoon." BBC vahvisti, että Strictlyn vakiojuontaja Claudia Winkleman juontaa hänen tilallaan Tess Dalyn rinnalla. Juontaja kävi läpi laajoja lääketieteellisiä testejä kaaduttuaan kotonaan lokakuussa. Hänelle tehtiin marraskuussa avaimenreikäleikkaus, ja hänen odotettiin toipuvan "nopeasti". BBC julkaisi tuolloin lausunnon, jonka mukaan 87-vuotias juontaja "osallistuu edelleen vahvasti Strictly Come Dancingin jouluspesiaaliin". Sir Bruce, joka luopui roolistaan huhtikuussa 2014, nähtiin viimeksi tanssikilpailun ohjaajana 13. marraskuuta tehdyssä Children In Need -erikoislähetyksessä, joka nauhoitettiin ennen hänen leikkaustaan. "Sir Bruce nauhoittaa erityisen videoviestin tämän vuoden julkkiskokoonpanolle ja kotikatsojille, joka esitetään, kun Strictlyn jouluspesiaali esitetään BBC One -kanavalla joulupäivänä kello 18.15", BBC:n tiedotteessa todetaan. Vuotuisessa joulushow'ssa, joka on nykyään TV-juhlakalenterin vankka osa, nähdään kolme menestysohjelman aiempaa voittajaa: Abbey Clancy, Harry Judd ja Tom Chambers sekä sotaveteraani Cassidy Little - joka voitti People's Strictlyn Comic Relief -järjestön hyväksi -, juontaja Alison Hammond ja radio DJ Lisa Snowdon. Myös Dame Shirley Bassey esiintyy.</w:t>
      </w:r>
    </w:p>
    <w:p>
      <w:r>
        <w:rPr>
          <w:b/>
        </w:rPr>
        <w:t xml:space="preserve">Tulos</w:t>
      </w:r>
    </w:p>
    <w:p>
      <w:r>
        <w:t xml:space="preserve">Sir Bruce Forsyth on vetäytynyt Strictly Come Dancingin jouluspesiaalin juontamisesta terveydellisistä syistä.</w:t>
      </w:r>
    </w:p>
    <w:p>
      <w:r>
        <w:rPr>
          <w:b/>
        </w:rPr>
        <w:t xml:space="preserve">Esimerkki 1.761</w:t>
      </w:r>
    </w:p>
    <w:p>
      <w:r>
        <w:t xml:space="preserve">Alexandran sairaalassa on ollut viime kuukausina useita ongelmia. Helmikuussa kaikki neljä johtavaa A&amp;E-konsulttia irtisanoutuivat sairaalan tulevaisuutta koskevan "jatkuvan epävarmuuden" vuoksi, vaikka tilalle on sittemmin löydetty ainakin kolme uutta lääkäriä. Tämä on seurausta suunnitelmista, joiden mukaan päivystysosastoa voitaisiin muuttaa ja osa äitiys- ja lastenneuvolapalveluista siirtyisi Worcesteriin. NHS Englandin raportti ehdotusten toteuttamiskelpoisuudesta on määrä julkaista vaalien jälkeen. Sairaalasäätiön mukaan kaikki lääkärit eivät olleet eron yhteydessä samaa mieltä konsulttien näkemyksistä. Save the Alex -kampanjaryhmä, joka järjesti Redditchissä lauantaina mielenosoituksen, sanoi, että osanotto osoitti, miten paikalliset ihmiset suhtautuivat suunnitelmiin. "Redditchissä on kuusi [parlamentin] ehdokasta. Kaikki heistä puhuvat kauniisti Alexista", sanoi Neil Stote ryhmästä. Stote sanoi, että ryhmä painostaa heitä ryhtymään toimiin paikallisten palvelujen turvaamiseksi.</w:t>
      </w:r>
    </w:p>
    <w:p>
      <w:r>
        <w:rPr>
          <w:b/>
        </w:rPr>
        <w:t xml:space="preserve">Tulos</w:t>
      </w:r>
    </w:p>
    <w:p>
      <w:r>
        <w:t xml:space="preserve">Noin 500 ihmistä on osallistunut mielenosoitukseen, jossa he ovat ilmaisseet tukensa sairaalapalveluille Redditchissä, Worcestershiren osavaltiossa.</w:t>
      </w:r>
    </w:p>
    <w:p>
      <w:r>
        <w:rPr>
          <w:b/>
        </w:rPr>
        <w:t xml:space="preserve">Esimerkki 1.762</w:t>
      </w:r>
    </w:p>
    <w:p>
      <w:r>
        <w:t xml:space="preserve">By BBC TrendingMikä on suosittua ja miksi Hän aloitti illan ennustamalla, että Remain "sietäisi" sitä, ja hänen ensimmäinen twiittinsä gallupien sulkeutumisen jälkeen oli melko sovittelevaan sävyyn: "Suggest a job for Farage" oli Twitterissä trendi, jota ohjasivat lähinnä UKIP-puolueen johtajaa pilkkaavat viestit. Yksi yö on kuitenkin pitkä aika politiikassa, ja kun Leave siirtyi ratkaisevaan johtoon, tunnelma muuttui. Faragen nimestä tuli Twitterin ykköstrendi, ja hänet mainittiin kahdessa tunnissa yön aikana yli 50 000 twiitissä. UKIP:n johtajien kriitikot eivät kuitenkaan ole hellittäneet. Lähes kaikki hänen nimeään eniten uudelleentwiittaavat viestit olivat kriittisiä. Vastustajat ottivat erityisesti kantaa hänen kommenttiinsa, jonka mukaan Britannian mahdollinen ero EU:sta olisi saavutettu "ilman, että yhtäkään luotia olisi ammuttu". Jotkut syyttivät häntä huonosta mausta ottaen huomioon kansanedustaja Jo Coxin äskettäisen murhan. Vaikka keskustelu jatkuu, yksi asia on selvä: kyseessä oli merkittävä käänne. Blogi: Mike Wendling Seuraava juttu: Hollywood-tähti Lindsay Lohan on noussut yhdessä yössä epätodennäköiseksi EU-asiantuntijaksi sarjallaan sosiaalisen median viestejä, joissa hän on vedonnut Britannian puolesta, ettei se jättäisi Euroopan unionia.LUE LISÄÄ Voit seurata BBC Trendingiä Twitterissä @BBCtrending ja löytää meidät Facebookista. Kaikki juttumme ovat osoitteessa bbc.com/trending.</w:t>
      </w:r>
    </w:p>
    <w:p>
      <w:r>
        <w:rPr>
          <w:b/>
        </w:rPr>
        <w:t xml:space="preserve">Tulos</w:t>
      </w:r>
    </w:p>
    <w:p>
      <w:r>
        <w:t xml:space="preserve">Kun EU-kansanäänestys kääntyi ratkaisevasti Leave-puolelle, kenenkään onni ei ehkä muuttunut niin paljon kuin UKIP-puolueen johtajan Nigel Faragen. Muutos näkyy selvästi hänen Twitter-aikajanallaan.</w:t>
      </w:r>
    </w:p>
    <w:p>
      <w:r>
        <w:rPr>
          <w:b/>
        </w:rPr>
        <w:t xml:space="preserve">Esimerkki 1.763</w:t>
      </w:r>
    </w:p>
    <w:p>
      <w:r>
        <w:t xml:space="preserve">June Knight, 79, kuoli Langley Lodgen hoitokodissa Imperial Avenuella, Westcliff-on-Sea, 10. joulukuuta kello 22.00 GMT. Hänen murhastaan syytetään sukulaista Robert Knightia, 52, The Fairwaysta, Leigh-on-Seasta. Hänen on määrä saapua Basildon Crown Courtiin seuraavan kerran 14. helmikuuta. Essex Coroner's Courtissa pidettyä tutkimusta on lykätty rikosoikeudenkäynnin tulosta odotettaessa.</w:t>
      </w:r>
    </w:p>
    <w:p>
      <w:r>
        <w:rPr>
          <w:b/>
        </w:rPr>
        <w:t xml:space="preserve">Tulos</w:t>
      </w:r>
    </w:p>
    <w:p>
      <w:r>
        <w:t xml:space="preserve">Iäkäs nainen, jonka epäillään tulleen murhatuksi hoitokodissaan, kuoli päävammaan, kuultiin tutkinnassa.</w:t>
      </w:r>
    </w:p>
    <w:p>
      <w:r>
        <w:rPr>
          <w:b/>
        </w:rPr>
        <w:t xml:space="preserve">Esimerkki 1.764</w:t>
      </w:r>
    </w:p>
    <w:p>
      <w:r>
        <w:t xml:space="preserve">"Isäni oli verhoilija, hän osasi ommella", sanoo 85-vuotias Dario Israel. Hänen veljensä Vittorio, 84, on samaa mieltä. "Ompelu oli hänelle helppoa kuin mikä. Purkaminen, vetäminen, täyttäminen ja uudelleen ompeleminen olisi ollut hänelle niin helppoa." He kuvaavat, miten heidän isänsä lähetti kirjeitä selliinsä Triesten Coroneon vankilasta kaupungin ulkopuolelle ompelemalla ne likaisten paitojensa kauluksiin ja hihansuihin ennen kuin ne vietiin pesuun. Kaksi hänen verhoiluliikkeensä entistä ei-juutalaista työntekijää haki hänen pyykkinsä vankilasta, mutta sen sijaan, että he olisivat itse pesseet ne, he toimittivat ne suurella henkilökohtaisella riskillä osoitteeseen, jossa Danielen vaimo Anna piileskeli. "Muistan tietenkin, kun kirjeet saapuivat. Odotimme niitä aina", Vittorio sanoo. "Odotimme, että isämme pyykit saapuisivat, jotta äitini voisi pestä ne, mutta ensin hän etsi kirjeitä isän paidan kauluksista ja hihansuista. Hän avasi ne ja kaivoi kirjaimet esiin. Istuimme siinä, ja hän luki meille, mitä isä oli kirjoittanut." Vittorio muistaa, millaista ilon, ahdistuksen ja surun yhdistelmää kahdeksan- ja yhdeksänvuotiaat pojat tunsivat kuunnellessaan isänsä sanoja. "Hän kirjoitti useimmat niistä meille, koska hän ehkä halusi auttaa meitä selviämään tästä vaikeasta ajasta. Hän kirjoitti usein kysyen, miten me voimme, mitä me teemme. Hän halusi pitää meistä huolta ja varmistaa, ettemme ole sairaita. Kaikissa kirjeissään hän ilmaisi mielentilansa. Hän oli aina peloissaan puolestamme. Hän pyysi äitiämme olemaan varovainen ja varmistamaan, ettei meitä löydettäisi." Anna pesi paidat ja ompeli sitten vastauksissaan, ennen kuin entiset työntekijät, molemmat ompelijoita, keräsivät pyykkipaketin ja veivät sen takaisin vankilaan - yhdessä paperin, musteen ja Danielen pyytämien elintarvikkeiden kanssa. Daniele pelkäsi Triesten vanhassakaupungissa nopeasti alkaneita juutalaisten keräyksiä sen jälkeen, kun Saksa oli syyskuussa 1943 ottanut haltuunsa Mussolinin jälkeisen Italian, ja hän oli lähettänyt vaimonsa ja poikansa pois kaupungista väliaikaiseen turvaan. "Hän luuli, että asiat rauhoittuisivat", Vittorio huokaa ja siristelee auringonvalossa heidän vanhan asuntonsa ikkunoita Via Giulialla, lähellä kaupungin synagogaa. Tämä on ensimmäinen kerta, kun hän ja hänen veljensä palaavat vanhaan osoitteeseensa sen jälkeen, kun he muuttivat Israeliin yli 70 vuotta sitten. Tilanne ei kuitenkaan rauhoittunut, ja Daniele pidätettiin verhoiluliikkeessään yhdessä appensa kanssa 30. joulukuuta 1943 - hänen anoppinsa pidätettiin samana päivänä samassa Via Giulian rakennuksessa. Tässä vaiheessa pojat ja heidän äitinsä palasivat salaa Triesteen ja piiloutuivat Annan lankomiehen, katolisen puusepän, puuvajassa. "Hän oli vienyt kaiken tavaran ulos antaakseen meille tämän paikan asua. Se oli huone, jossa ei ollut valoa, vettä tai ikkunaa, vain pieni kattoikkuna katossa. Siellä ei ollut edes vessaa. Hän kertoi kaikille naapureilleen, että olimme pakolaisia Polasta [nykyään Pula, Kroatiassa], jonka kotia amerikkalaiset olivat pommittaneet." Saksan viranomaiset painostivat Danielea säännöllisesti paljastamaan heidän piilopaikkansa. "Hän kertoi meille, että SS-virkamies tuli kerran viikossa kysymään häneltä, oliko hän yhteydessä meihin, koska miten oli mahdollista, ettei hän tiennyt, missä hänen lapsensa ja vaimonsa olivat? Isäni sanoi jatkuvasti, ettei hänellä ollut mitään yhteyttä", Vittorio kertoo. "Useammin kuin kerran", Dario jatkaa, "hän kirjoitti, että häntä oli kidutettu, koska virkamies oli sanonut, että oli mahdotonta, ettei hän tiennyt, missä me olimme. Mutta hän kesti sen kaiken, ja jokaisen kuulustelun jälkeen hän kirjoitti meille siitä vielä samana päivänä." Tämän vuoksi kirjeenvaihdon salaaminen oli erittäin tärkeää, ja valitettavasti - vaikka Anna säilytti kaikki Danielen lähes 250 kirjettä - yksikään hänen vastauksistaan ei ole säilynyt. "Hän luki ne ja tuhosi ne sitten välittömästi", Dario sanoo. Eräässä kirjeessä hän pyysi Annaa valitsemaan paperin, jolle hän kirjoitti, hyvin huolellisesti, sillä hän pelkäsi, että vartijat saattaisivat huomata niiden olemassaolon säröilevästä äänestä. "Jos ne olisivat joutuneet saksalaisten käsiin, se olisi ollut hänen loppunsa. He olisivat kiduttaneet häntä, kunnes olisivat saaneet hänestä jotain irti. Oli onni ja Jumalan tahto, ettei tätä viestintävälinettä koskaan löydetty. "Hän varoitti äitiäni vakoojista, ettei hänen pitäisi luottaa kehenkään." Kirjeet sisältävät paljon tietoa Coroneon vankilan arjesta. Daniele kirjoitti pidätetyistä ja selleihin tuoduista ihmisistä ja siitä, mitä hän oli tehnyt päivän aikana. Mutta kirjeenvaihdossa on myös paljon tuskallisen intiimiä kirjeenvaihtoa. Hän selitti, kuinka hän kaipasi heitä jatkuvasti ja kuinka Annan kirjeet olivat ainoa lohtu, joka hänellä oli. Hän muisti myös kerran, kun hänen poikansa olivat tulleet kotiin itkien, koska läheisen perheen lapset olivat kutsuneet heitä "juutalaisiksi sioiksi" ja hakanneet heitä. Sen sijaan, että hän olisi lohduttanut poikiaan, hän oli suuttunut heille ja rankaissut heitä siitä, etteivät he olleet puolustautuneet. Hän kirjoitti useammin kuin kerran ja pyysi anteeksiantoa. "Kaiken sen jälkeen tapahtuneen jälkeen tapaus jäi todella hänen mieleensä. Hän kirjoitti, kuinka täynnä katumusta hän oli", Vittorio sanoo. "Hän otti katumuksen mukaansa kuolemaansa asti." Hänen rakkautensa poikiaan kohtaan loistaa kaikista hänen kirjeistään, mutta yhdessä viimeisistä kirjeistä hänellä oli heille yllätys. "Elokuun 20. päivänä hän lähetti kirjeen äidilleni ja laittoi siihen 200 liiraa. Hänellä oli 200 liiraa! Ja hän pyysi äitiä: 'Ole kiltti ja osta sillä lahja Darion ja Vittorion syntymäpäiville'", Dario kertoo." Dario kertoo. Dario tietää nämä tapahtumat lukemalla kirjeet uudelleen ja keskustelemalla Vittorion kanssa. Darion omat muistot ovat lähes kokonaan tuhoutuneet traumaattisen kokemuksen seurauksena, joka tapahtui liittoutuneiden pommitettua Triesteä vuonna 1944. Dario oli 24 tuntia kateissa, ja palattuaan hän ei puhunut pitkään aikaan. Kun hän vihdoin puhui, kävi selväksi, että hänen muistinsa oli vaurioitunut; hän ei edes muistanut, että hänen isänsä oli vankilassa. Ainoa kokemus, jonka Dario muistaa nykyään, on poikkeuksellinen tapahtuma - se, kun hänen äitinsä vei hänet tapaamaan isäänsä vankilaan. "Coroneossa oli piha, jossa vangit saattoivat kävellä pari tuntia. Äitini vei minut vastapäiseen taloon, aivan ylimpään kerrokseen asti. Hän varmaan sopi isäni kanssa, että menisimme sinä päivänä. Hän vilkutti meille ja me näimme hänet." Daniele kirjoitti sitten Annalle: "Tuo minullekin Vittorio". "Näin isäni pihalla", Vittorio sanoo. "Isoisäni ja isoäitini olivat myös siellä, mutta he eivät kääntyneet katsomaan meitä. Vain isäni katsoi ylös ja nosti kätensä ylös." Kun Daniele oli kahdeksan kuukautta Coroneon vankilassa, liittoutuneet taistelivat Etelä-Italiasta ylöspäin. He murtautuivat läpi Monte Cassinossa keväällä, valtasivat Rooman kesäkuussa ja Firenzen elokuussa. On mahdollista, että Daniele oli tietoinen tästä, sillä hänellä oli pääsy sanomalehtiin ja hän kirjoitti kirjeensä toisinaan niiden marginaalista revityille paperinpalasille. Danielen pojat uskovat, että häntä pidettiin Triestessä niin kauan hänen verhoilijan taitojensa vuoksi. Vittorio muistelee, kuinka arvostettu heidän isänsä oli ennen vangitsemista ja kuinka hän oli aina kiireinen. "Hän teki verhoja, nojatuoleja, patjoja, kaikkea. Hän teki nahkapenkit oikeusistuimiin. Kaikki rakastivat häntä." Tämä jatkui hänen vangitsemisensa jälkeen. "Saksalaiset ja vankilan johtaja saivat hänet tekemään patjoja koteihinsa", Dario kertoo. Hän kertoo, kuinka heidän isänsä kirjoitti kerran, että hänet oli viety töihin erääseen yksityistaloon ja hän olisi voinut paeta vessan ikkunan kautta, mutta menetti rohkeutensa ja palasi vartijoidensa kanssa vankilaan. Aluksi hän oli turhautunut siihen, että jotkut vangit, jotka saapuivat Coroneoon hänen jälkeensä, lähtivät aikaisemmin. "Hän näki muiden Triesten juutalaisten saapuvan ja sanoi: 'Miksi he lähettävät kaikki muut pois eivätkä minua? Minäkin haluan mennä töihin.' Aluksi hän ei tajunnut, että he olivat menossa kuolemaan", Vittorio sanoo. Mutta kun Daniele ja hänen appivanhempansa laitettiin Auschwitziin menevään junaan 2. syyskuuta 1944, "hän oli ymmärtänyt", Vittorio sanoo. Hämmästyttävää kyllä, Daniele jatkoi kirjoittamista. Vittorio kertoo tunteneensa yhden junan työntekijöistä, joka toimitti Annalle viimeisen kirjeen, joka oli kirjoitettu näköetäisyydellä kuolemanleiristä. "Hän antoi hänelle kirjeen, jonka hän toi meille, ja siinä hän oli kirjoittanut: 'Kaukaa voi nähdä savun. Täällä on niin paljon savua. Tämä on helvetti." Veljekset tietävät, että heidän isovanhempansa kuolivat Auschwitzissa, mutta perhe ei koskaan saanut selville, mitä Danieleen tapahtui. Sodan lopussa he kuulivat, että hänet oli nähty elossa kaksi viikkoa ennen leirin vapauttamista. Dario kertoo, että heidän äitinsä etsi vuosia Punaisen Ristin kautta ja omatoimisesti toivoen, että hän olisi mennyt Venäjälle tai menettänyt muistinsa. Veljekset uskovat, että hän luultavasti kuoli kuolemanmarssilla, kun saksalaiset yrittivät siirtää tuhansia Auschwitzin vankeja kauempana lännessä sijaitseviin leireihin. "Sodan jälkeen palasimme takaisin tähän taloon [Via Giuliassa] ja asuimme täällä vuoteen 1949 asti", Vittorio sanoo. Siinä vaiheessa Anna luopui lopulta toivosta ja päätti muuttaa maahan, "koska isäni oli kirjoittanut, että jos hän ei palaisi, meidän pitäisi lähteä asumaan Palestiinaan". Hän ja Daniele olivat keskustelleet tästä ajatuksesta ennen sotaa. Vuonna 1939 pariskunta oli käynyt kahden poikansa kanssa valokuvaamossa poseeraamassa passikuvassa (joka on tämän jutun yläosassa). Daniele oli halunnut kovasti lähteä maastamuuttoon, mutta Annalle oli vaikeaa jättää vanhempansa, ja lopulta he päättivät olla lähtemättä. Tieto siitä, että hänen huolenpitonsa vanhempiensa hyvinvoinnista oli johtanut näin katastrofaalisiin tuloksiin, oli varmasti vaikea kestää. Miehensä kirjekokoelma oli yksi niistä harvoista asioista, jotka Anna otti mukaansa lähtiessään Italiasta. Hän säilytti niitä turvassa laatikossa kangaskassissa, jossa hän oli kantanut ne mukanaan. Veljekset löysivät ne, kun he tyhjensivät hänen asuntoaan Tel Avivissa hänen kuoltuaan 12 vuotta sitten 96-vuotiaana. "Äitimme piti näitä kirjeitä suurimpana aarteenaan", Vittorio sanoo. Lukiko hän niitä? "Ehkä hän luki joskus, mutta ei meidän läsnäollessamme. Ehkä hän ei halunnut aiheuttaa meille tuskaa." Välttääkseen aiheuttamasta äidille tuskaa Vittorio ja Dario eivät koskaan puhuneet tapahtuneesta. Vittorio muisti kirjeet, mutta kertoi niistä perheelleen vasta pari vuotta ennen Annan kuolemaa, kun hänen lapsenlapsiaan pyydettiin rekonstruoimaan sukupuunsa kouluprojektia varten. Mutta silloinkin hän ei ottanut asiaa esille Annan kanssa. Itse asiassa Anna itse mainitsi kirjeet kerran. Hän näytti ne Darion vaimolle, joka sitten kertoi niistä Darion pojalle Danielille. Mutta Danielkin jätti kaikki ajatukset niistä sivuun. Kirjeet olisivat yksinkertaisesti jääneet perheen aarteiksi, ellei vuonna 2017 olisi sattumalta tavattu MyHeritagen tutkijoita, jotka yrittivät etsiä Korfun juutalaisia. Monet Triesten juutalaisista, myös Darion ja Vittorion perheenjäsenet, olivat alun perin kotoisin Kreikan saarelta. Kun Vittorio toi kokoelman esiin, tutkijat tajusivat heti, miten arvokkaita ne olivat. "Se on todella aarre, historiallinen aarre. En usko, että löydämme enää mitään tällaista", sanoo Elisabeth Zetland, yksi MyHeritagen sukututkimustiimistä. Rakastan sinua kovasti ja rukoilen aina Jumalaa, että saisin nähdä sinut uudelleen. Minulla on todella ikävä sinua. Jos pystyt, lähetä minulle 12. elokuuta puoli litraa marsalaa. Joka toinen päivä teen itselleni zabaglionea. Jos he eivät päästä sitä läpi, harmi, kiitos kuitenkin. Elisabeth vietti kuukausia transkriboimalla ja kääntämällä Danielen kirjeitä - Daniele kirjoitti keskimäärin yhden päivässä vankeusaikanaan - ja elämällä päivät ja kuukaudet uudelleen hänen kanssaan. "Tein tätä koko päivän, ja kun menin kotiin, näin unta Danielesta", hän sanoo. Kirjeissä kiteytyvät tunteet, joita kaikki juutalaiset kävivät läpi toisen maailmansodan aikana, Elisabeth ehdottaa. Aluksi Daniele ei ymmärrä, miksi hän on vankilassa, ja luulee, että on tapahtunut jokin virhe. Sitten tulee tylsyyttä, turhautumista, pelkoa, sydänsurua, toivoa ja epätoivoa. Elisabeth uskoo, että kirjeenvaihto vaimon kanssa oli ainoa asia, joka esti häntä menemästä täysin sekaisin. "Hän oli murtunut, todella masentunut. Hän pelkäsi kovasti perheensä puolesta, koska he piileskelivät. Hän pelkäsi enemmän heidän kuin itsensä puolesta. Hän pelkäsi, ettei näkisi heitä enää koskaan, ettei suutelisi heitä enää koskaan, joten hän kirjoitti kirjeitä lapsille antaakseen heille neuvoja, miten heistä tulisi hyviä miehiä." Elisabeth ja hänen kollegansa tekivät kaikista kirjeistä käännökset ja kopiot, jotka perhe sai säilyttää. Alkuperäiset kirjeet ovat nyt Yad Vashemissa, maailman holokaustin muistokeskuksessa Jerusalemissa. Triesten veljeksille se on lohdullinen kunnianosoitus isälleen, jolla ei koskaan ollut omaa hautaa. Ja he ovat mielellään noudattaneet neuvoja, jotka hän kirjoitti kirjeessä, jonka Dario lukee ääneen, ennen kuin tunteet vaimentavat hänet. "Olkaa hyviä ja uskollisia veljiä, rakastakaa toisianne aina. Sillä tavalla teette minut ja rakkaan äitinne, joka on niin hyvä ihminen, onnelliseksi." Täällä Triestessä, matkalla Israelista kaikkien heidän lastensa kanssa, Vittorio hymyilee veljelleen lämpimästi. "Me kaksi olemme aina yhteydessä, joka ikinen päivä." Israelissa Anna, Dario ja Vittorio asettuivat asumaan Tel Avivin alueelle. Vittorio työskenteli puuseppänä käyttäen sedältään oppimiaan taitoja, ja Dario työskenteli huonekalujen ja pianojen entisöijänä. Veljeksillä on yhteensä neljä lasta (molemmat nimesivät pojan Danieliksi isänsä mukaan) ja 13 lastenlasta. Danielen viimeinen kirje, joka sisälsi kuvauksen Auschwitzin savusta, katosi muutama vuosi sitten, mutta Vittorio sanoo muistavansa sanat selvästi ja jopa paperin, jolle kirje oli kirjoitettu. Veljekset ovat vierailleet Triestessä aiemminkin, mutta palasivat entiseen kotiinsa Via Giulialla vasta tänä vuonna, kun jalkakäytävään asennettiin neljä stolpersteiniä - kaiverrettuja messinkisiä mukulakiviä - seremonian merkeissä. Ne muistavat heidän isäänsä, isovanhempiaan ja isotätinsä, jotka kaikki lähetettiin keskitysleireille ja joista vain yksi jäi henkiin. Kiveen on merkitty kunkin henkilön nimi sekä syntymä- ja kuolinpäivä ja -paikka. Daniele Israel (Trieste, 1910 - Auschwitz, unknown date) Vittorio Zadock Bisson (Arta, 1891 - Auschwitz, unknown date) Stella Nacson Bisson (Venice, 1891 - Auschwitz, 1944) Rebecca Enrichetta Nacson (Corfu, 1900 - Trieste, 1986) Family photographs courtesy of the Israel family, enhanced and colourised by MyHeritage. Viimeisen kuvan Vittoriosta ja Dariosta Triesten synagogan kirjastossa, jossa he opiskelivat lauantaisin lapsena, on ottanut Dany Mitzman. Saatat olla myös kiinnostunut: Mallorcalle vuonna 2014 rantautunut amerikkalainen löysi pian itsensä työskentelemästä Välimeren saaren juutalaisyhteisön elvyttämiseksi - niiden perheiden avulla, jotka 500 vuotta sitten pakotettiin kääntymään juutalaisuudesta kristinuskoon. New Yorkilainen elvyttää juutalaista elämää lomasaarella</w:t>
      </w:r>
    </w:p>
    <w:p>
      <w:r>
        <w:rPr>
          <w:b/>
        </w:rPr>
        <w:t xml:space="preserve">Tulos</w:t>
      </w:r>
    </w:p>
    <w:p>
      <w:r>
        <w:t xml:space="preserve">Daniele Israel, jonka natsit pidättivät juutalaisuutensa vuoksi, vietti kuukausia vankilassa Triestessä ennen kuin hänet karkotettiin Auschwitziin. Kirjeet, jotka hän kirjoitti vaimolleen tämän piileskellessä kahden poikansa kanssa, tulivat vasta äskettäin esiin, kirjoittaa Dany Mitzman, ja ne piirtävät syvästi koskettavan kuvan holokaustin murtamasta perheestä.</w:t>
      </w:r>
    </w:p>
    <w:p>
      <w:r>
        <w:rPr>
          <w:b/>
        </w:rPr>
        <w:t xml:space="preserve">Esimerkki 1.765</w:t>
      </w:r>
    </w:p>
    <w:p>
      <w:r>
        <w:t xml:space="preserve">Skitsofreniaa sairastanut Thomas Orchard kuoli sairaalassa viikko sen jälkeen, kun hän sai sydänpysähdyksen Exeterin poliisiaseman sellissä vuonna 2012. Kolme Devonin ja Cornwallin poliisin työntekijää vapautettiin 32-vuotiaan taposta viime vuonna käydyn oikeudenkäynnin jälkeen. Riippumaton poliisin käyttäytymisvirasto (Independent Office for Police Conduct, IOPC) kertoo, että kuulemiset järjestetään "aikanaan". Orchard pidätettiin Sidwell Streetillä Exeterissä 3. lokakuuta 2012 epäiltynä järjestysrikkomuksesta sen jälkeen, kun hänen mielisairautensa oli pahentunut uudelleen. Lisää tästä jutusta ja muista Devonin ja Cornwallin uutisista. Hänet pidätettiin pian kello 11.00 BST:n jälkeen, ja alle 45 minuuttia myöhemmin hänet löydettiin tajuttomana. Hän kuoli seitsemän päivää myöhemmin sairaalassa. IOPC, entinen riippumaton poliisin valituslautakunta, ilmoitti, että poliisikersantti, kaksi pidätyskomisariota ja kolme poliisikonstaapelia joutuvat kuultaviksi väitteistä, jotka koskevat heidän voimankäyttöään. IOPC:n alueellinen johtaja Sarah Green sanoi, että päätöstä määrätä poliisi järjestämään kuulemisia ei ole tehty kevyesti. Devonin ja Cornwallin apulaispoliisipäällikkö James Vaughan sanoi: "Tämä on pitkä ja monimutkainen kirjeenvaihto poliisivoimille, ja asianomaisten virkamiesten ja henkilökunnan on otettava riittävästi aikaa harkitakseen kantaansa ja siihen vastaamista. "Tarjoamme edelleen tukea näihin menettelyihin osallistuvalle henkilöstölle, mutta sitä vaikutusta, joka tällä on ollut heihin ja Orchardin perheeseen lokakuusta 2012 lähtien, ei voi aliarvioida."</w:t>
      </w:r>
    </w:p>
    <w:p>
      <w:r>
        <w:rPr>
          <w:b/>
        </w:rPr>
        <w:t xml:space="preserve">Tulos</w:t>
      </w:r>
    </w:p>
    <w:p>
      <w:r>
        <w:t xml:space="preserve">Kuusi poliisimiestä joutuu syytteeseen virkavirheestä poliisin huostassa kuolleen miehen kuoleman vuoksi.</w:t>
      </w:r>
    </w:p>
    <w:p>
      <w:r>
        <w:rPr>
          <w:b/>
        </w:rPr>
        <w:t xml:space="preserve">Esimerkki 1.766</w:t>
      </w:r>
    </w:p>
    <w:p>
      <w:r>
        <w:t xml:space="preserve">Westminsterin kaupunginvaltuusto on ilmaissut turvallisuuspelkonsa tuhansien ihmisten vuoksi, jotka vierailevat seepra-risteyksessä St John's Woodissa, Pohjois-Lontoossa. Asukkaat ovat myös valittaneet liikenteen lisääntymisestä kesäkauden huipulla. Neuvoston mukaan mitään ehdotuksia ei ole hyväksytty, ja tarkastelu on käynnissä. Valtuutetut ovat myös ilmaisseet huolensa siitä, että turisteja kuljettavat bussit aiheuttavat liikenneruuhkia pysäköimällä kaksin kappalein tai pysäköimällä keltaisille viivoille. Westminsterin kaupunginvaltuuston tiedottaja sanoi, että se keskustelee parhaillaan vaihtoehdoista, joilla vilkasta liikennevirtaa voitaisiin hallita, mukaan luettuna tikkarinaisen tai tikkarimiehen palkkaaminen. Hän lisäsi: "Paikalliset Abbey Roadin piirin valtuutetut toivat esiin asukkaidensa huolen siitä, että turistien määrä valuu tielle ja liikenteeseen risteyksen läheisyydessä kesäkauden huipulla, ja esittivät erilaisia ehdotuksia, joissa he pyysivät kaupunginvaltuustoa tarkistamaan jalankulkijoiden turvallisuutta ja väkijoukkojen hallintaa. "Valtuusto ei kuitenkaan ole hyväksynyt mitään ehdotuksia eikä tarkastelua ole saatettu loppuun." Zebra-risteys on II-luokan rakennusluettelossa, ja siitä tuli kuuluisa, kun John, Paul, George ja Ringo kulkivat sen yli Ian Macmillanin ikonista Abbey Road -levyn kansikuvaa varten vuonna 1969.</w:t>
      </w:r>
    </w:p>
    <w:p>
      <w:r>
        <w:rPr>
          <w:b/>
        </w:rPr>
        <w:t xml:space="preserve">Tulos</w:t>
      </w:r>
    </w:p>
    <w:p>
      <w:r>
        <w:t xml:space="preserve">Lontoossa Abbey Roadin risteyksessä harkitaan tikkarinaisen käyttöä, sillä turistit haluavat luoda Beatlesin tunnetuksi tekemän kohtauksen.</w:t>
      </w:r>
    </w:p>
    <w:p>
      <w:r>
        <w:rPr>
          <w:b/>
        </w:rPr>
        <w:t xml:space="preserve">Esimerkki 1.767</w:t>
      </w:r>
    </w:p>
    <w:p>
      <w:r>
        <w:t xml:space="preserve">Poliisi vastasi ilmoituksiin, jotka koskivat kokoontumista Primrose Close -nimisessä kiinteistössä Haydon Wickissä, Swindonissa. Poliisit löysivät juhlat, joissa oli kovaa musiikkia, alkoholia ja kaksi miestä valmistamassa ruokaa grillissä lauantaina kello 21.30 GMT. Talon omistaja sanoi, että kyseessä olivat hänen juhlansa ja että osallistujat olivat tulleet Lincolnshiresta ja Gloucestershiresta asti. Wiltshiren poliisin poliisipäällikkö Kier Pritchard sanoi, että se oli "hämmästyttävää". Poliisit hajottivat kokoontumisen ja käskivät ihmisiä palaamaan kotiin. 'Törkeä rikkomus' Asunnon omistajalle ja juhlijoille annettiin 800 punnan rangaistusmääräykset, koska he olivat osallistuneet yli 15 henkilön kokoontumiseen yksityisasunnossa. Pritchard sanoi: "Minusta on hämmästyttävää, että ihmiset uskovat yhä, että on hyväksyttävää matkustaa maan halki osallistuakseen syntymäpäiväjuhliin. "En voi käsittää, mitä ajatuksia on taustalla, kun joku päättää järjestää kotijuhlat tai osallistua niihin." Hän jatkaa. Hän lisäsi: "Olen tehnyt selväksi, että poliisivoimien on vastaisuudessakin toimittava jämäkästi, oikeudenmukaisesti ja johdonmukaisesti, ja tämä täytäntöönpanotoimi on juuri sitä, mitä odotan virkamiesteni tekevän näin räikeän rikkomuksen yhteydessä." Viime viikolla Wiltshiren neuvosto paljasti, että se oli sakottanut Trowbridgen baarin lisenssinhaltijaa 1 000 punnalla toistuvien koronavirusmääräysten rikkomusten vuoksi. Aiheeseen liittyvät Internet-linkit Wiltshiren poliisi</w:t>
      </w:r>
    </w:p>
    <w:p>
      <w:r>
        <w:rPr>
          <w:b/>
        </w:rPr>
        <w:t xml:space="preserve">Tulos</w:t>
      </w:r>
    </w:p>
    <w:p>
      <w:r>
        <w:t xml:space="preserve">Poliisi on sakottanut juhlijoita, jotka matkustivat maan toiselle puolelle osallistuakseen syntymäpäivägrillijuhliin, Covid-19:n lukitusrajoitusten rikkomisesta.</w:t>
      </w:r>
    </w:p>
    <w:p>
      <w:r>
        <w:rPr>
          <w:b/>
        </w:rPr>
        <w:t xml:space="preserve">Esimerkki 1.768</w:t>
      </w:r>
    </w:p>
    <w:p>
      <w:r>
        <w:t xml:space="preserve">Vitsikkäistä viittauksista Simpsonit-klassikkojaksoon, jossa Springfieldin uusi monorail-järjestelmä karkasi vaarallisesti käsistä, ja kuvauksista, joissa ehdotusta pidettiin "taivaan tuuliajolla", vain harvat kaupunkilaiset vaikuttivat vakuuttuneilta siitä, että se koskaan toteutuisi. Huolimatta siitä, että yksikään brittiläinen kaupunki ei ole vielä ottanut käyttöön monorail-järjestelmää, vaikka se voisi ratkaista ruuhkautumisen ja saasteiden kaksoiskysymyksen. Miksi niitä ei siis ilmeisesti oteta vakavasti? Clip: The Simpsons/20th Century Fox Television Mitä Derbyyn on ehdotettu? Kaupunginvaltuuston pomo Chris Poulterin suuri visio yksiraiteisista kiskobusseista Derbyssä sai innoituksensa siitä, että paikallinen valmistaja Bombardier sai 2,65 miljardin punnan arvoisen sopimuksen yksiraiteisten kiskobussien rakentamisesta Egyptiin. "Bombardier valmistaa monorail-vaunuja pyramideille, joten miksei Derbyssä voisi olla jotain vastaavaa?" hän pohti. Hän jatkoi sanomalla, että yksiraiteinen raide voisi yhdistää kaupungin keskustan Pride Park -yrityspuistoon ja Nottinghamshiren Totoniin suunnitellulle HS2-alueen asemalle. Mitä asukkaat sanoivat? Eriäviä arvioita. Sosiaalisessa mediassa ajatus leimattiin "la la landiksi", "hölmöksi ideaksi" ja "fantasiahankkeeksi". Jopa ne, jotka kannattivat ehdotusta, epäilivät, että neuvosto ei pystyisi valvomaan näin kunnianhimoista hanketta, kun taas toiset vain pitivät hauskaa lähettämällä Simpsonit-gifsejä. Laura Pinney, joka asuu Derbyssä ja lomailee parhaillaan Yhdysvalloissa, sanoi nauttineensa Seattlen yksiraiteisella junalla matkustamisesta, mutta ajatteli, että raitiovaunujärjestelmä sopisi paremmin Derbyyn. Ovatko monorailit hyvä idea? Derby ei ole ensimmäinen brittiläinen kaupunki, joka on pohtinut yksiraiteisen raitiovaunujärjestelmän etuja, mutta toistaiseksi yksikään suunnitelma ei ole toteutunut. RailNews-lehden päätoimittaja Sim Harris sanoi, ettei hän ole yllättynyt. "Ne eivät ole koskaan olleet valtava menestys", hän sanoi. "Yksiraiteiset kiskot ovat uskomattoman tungettelevia. Ne häiritsevät visuaalisesti paljon enemmän kuin rautatiet, raitiovaunut ja bussit. Ne todella hallitsevat kaupunkikuvaa. "Enkä ole varma, mitä hyötyä on epätavallisen teknologian käytöstä. Sitä on vaikeampi ylläpitää, se on kalliimpi, eikä se liity mihinkään muuhun. "Kehotan heitä [Derbyn kaupunginvaltuustoa] tarkastelemaan hyvin tarkkaan yksityiskohtia, kustannuksia ja seurauksia. "Yksiraiteiset kiskot vaikuttavat hyvältä idealta, kunnes niitä todella käytetään." Vuonna 2019 ilmestyneessä kirjassaan A Short History of Trains (Junien lyhyt historia) liikennekirjailija ja lähetystoimittaja Christian Wolmar kirjoitti: "[Monorailit] eivät ole koskaan päässeet eroon perusongelmista, joita ovat kallis rakentaa ja joustamattomuus kiskojen rakenteellisten vaatimusten vuoksi." Bombardier on sanonut, että yksiraiteisen kiskojärjestelmän rakentaminen Derbyyn maksaisi miljardeja, mikä on melkoinen summa kaupunginvaltuustolle, joka käytti viime vuonna vain 74 miljoonaa puntaa pääomasijoitushankkeisiin ja jonka viimeisin suuri liikennehanke ylitti budjetin lähes kolminkertaisesti. Miksi muilla mailla on sitten yksiraiteisia kiskobusseja? Vaikka Yhdistynyt kuningaskunta vastustaa edelleen yksiraiteisten kaupunkiratojen houkutusta, muissa maissa kaupungit ovat ottaneet konseptin käyttöön vaihtelevalla menestyksellä. Kiinassa, Japanissa ja Intiassa on useita yksiraiteisia rautatieverkkoja, ja niitä on suunnitteilla lisää, ja niitä on rakennettu myös Australiassa, Saksassa, Yhdysvalloissa ja Malesiassa. Sim Harrisin mukaan maantieteellä ja geologialla on merkitystä. Hän sanoi: "Monet monorail-järjestelmät kulkevat korotetuilla raiteilla ruuhkaisten alueiden läpi, jotka muuten vaatisivat kalliiden maanalaisten ratojen rakentamista tai joissa olisi maanpäällisten ratojen haittoja. "Kiinassa, Japanissa ja Intiassa on maailman ruuhkaisimpia kaupunkeja, joissa maanpinnan tasolla on vain vähän tilaa perinteisille junille tai raitiovaunuille. "Ainakin Intiassa ei todennäköisesti ole varaa kalliisiin maanalaisiin linjoihin, ja paljon riippuu geologiasta. "Lontoossa, erityisesti Thamesin pohjoispuolella, on sininen savikerros, joka tekee syvän metroverkon rakentamisesta verrattain helppoa. "Muut kaupungit eivät ole yhtä onnekkaita, joten metron rakentaminen niiden alle maksaa enemmän. "Lisäksi epäilen, että Intian ja Kiinan kaltaiset maat eivät ole yhtä huolissaan monorailin häiritsevistä ominaisuuksista kuin me Länsi-Euroopassa." Mutta Isossa-Britanniassa on kuitenkin yksirata-asemia? On. Staffordshiren Alton Towersissa on ollut sellainen 1980-luvulta lähtien. Chesterin eläintarhan Zoofari-monoraili, joka rakennettiin vuonna 1991, on kuitenkin poistumassa käytöstä, koska se ei enää riitä laajentuneen nähtävyyden kattamiseen. Länsi-Midlandsissa puhutaan yhä lämmöllä monorailista, joka rakennettiin Merry Hillin ostoskeskuksen palvelemiseen Dudleyn lähellä vuonna 1991. Neljä asemaa yhdisti 22 miljoonan punnan arvoisen järjestelmän, mutta se suljettiin vuonna 1996, kun keskus myytiin eivätkä uudet omistajat halunneet sitä. Järjestelmä myytiin myöhemmin ostoskeskukselle Queenslandissa Australiassa. Mitä Sydneyssä tapahtui? Viime aikojen ehkä tunnetuin monorail-järjestelmän epäonnistuminen tapahtui myös Australiassa - Sydneyssä. Heinäkuussa 1988 avattiin Darling Harbourin ja kaupungin keskeisten liike- ja ostoskortteleiden yhdistämiseksi, mutta monorail ei onnistunut herättämään yleisön mielikuvitusta, ja se suljettiin kesäkuussa 2013. Uuden Etelä-Walesin pääministeri Barry O'Farrell ilmoitti suunnitelmista purkaa koko laitteisto: "Monorail ei ole integroitu Sydneyn laajempaan joukkoliikenneverkkoon, eikä yhteisö ole koskaan todella hyväksynyt sitä. "Vaikka se on ollut kiistelty osa Sydneyn historiaa yli 20 vuoden ajan, monorail on saavuttamassa taloudellisen elinkaarensa lopun, eikä NSW:n hallitus voi perustella kalliita päivityksiä, kuten uusien ajoneuvojen hankkimista, joita tarvitaan sen pitämiseksi toiminnassa." Saatat olla myös kiinnostunut: Taisteleeko kukaan monorailin puolesta? Se olisi The Monorail Society. Ryhmällä on yli 14 000 jäsentä 104 maassa, ja se on puolustanut kiskoradan etuja vuodesta 1989 lähtien. Sen lisäksi, että se on jo pitkään mainostanut liikennevälineen ympäristöystävällisyyttä, se sanoo, että korotetut kiskot vapauttavat maanpinnan uudelle rakentamiselle sen sijaan, että viheralueille jouduttaisiin rakentamaan. Simpsoneiden Simpsonien monorailijakso - joka on kuuluisa tarttuvasta musiikkinumerostaan - ärsyttää yhä yhdistyksen jäseniä. Se sanoi: "Maailmassa, jossa taloudet menettävät vuosittain miljardeja liikenneruuhkien vuoksi ja jossa miljoonia hehtaareja erämaata menetetään rönsyilevän kehityksen ja tienrakentamisen vuoksi, tarvitsemme enemmän vihreitä, sähköisiä, automatisoituja, korotettuja liikennejärjestelmiä, kuten monorailia, ja niitä on esiteltävä oikeudenmukaisesti televisiossa ja tiedotusvälineissä. "Jos rehelliset, pätevät insinöörit rakentavat monorail-järjestelmän mihin tahansa kaupunkiin, siitä tulee valtava menestys. Ensimmäinen kaupunki, joka tekee monorailin oikein, tulee olemaan maailman kateellinen." Seuraa BBC East Midlandsia Facebookissa, Twitterissä tai Instagramissa. Lähetä juttuideoita osoitteeseen eastmidsnews@bbc.co.uk.</w:t>
      </w:r>
    </w:p>
    <w:p>
      <w:r>
        <w:rPr>
          <w:b/>
        </w:rPr>
        <w:t xml:space="preserve">Tulos</w:t>
      </w:r>
    </w:p>
    <w:p>
      <w:r>
        <w:t xml:space="preserve">Kun Derbyn kaupunginvaltuuston johtaja esitti viime viikolla ajatuksen monorailin rakentamisesta, hänen ehdotuksensa ei saanut niin lämmintä vastaanottoa kuin hän olisi voinut toivoa.</w:t>
      </w:r>
    </w:p>
    <w:p>
      <w:r>
        <w:rPr>
          <w:b/>
        </w:rPr>
        <w:t xml:space="preserve">Esimerkki 1.769</w:t>
      </w:r>
    </w:p>
    <w:p>
      <w:r>
        <w:t xml:space="preserve">Desmond Codona, 59, jolla on parantumaton syöpä, pääsi naimisiin Christine Meaneyn, 60, kanssa kotonaan Middlesbroughissa kaksi päivää sen jälkeen, kun hän oli ottanut yhteyttä maistraattiin. Häät on keskeytetty koronaviruksen leviämisen estämisen vuoksi, mutta hätäseremoniaa voi hakea. Vastanaineet, joilla on kolme lasta, sanoivat olevansa "pilvessä yhdeksän". Pariskunnan vanhin tytär Suzi otti yhteyttä maistraattiin Dawn Gallowayhin kuultuaan isänsä sanovan, että hän oli aina halunnut mennä naimisiin Meaneyn kanssa. Kaksi päivää pyynnön esittämisen jälkeen Galloway ja hänen sijaisensa Sarah Teece menivät Hemlingtonissa sijaitsevaan kotiin vihkimään pariskunnan täydet suojavarusteet yllään. Uusi morsian sanoi, että maistraatit olivat "aivan poikkeuksellisia" ja "panivat henkensä alttiiksi". Hän sanoi: "Des on aina halunnut meidät naimisiin, mutta aika ei ole koskaan ollut oikea. "Se oli hyvin epätodellista, olemme molemmat pilvissä. "Des on aivan haltioissaan. Se on todella piristänyt häntä, ja se on saanut minut tuntemaan oloni paljon paremmaksi. Se on antanut hänelle todellisen sysäyksen." Codona sanoi: Codona sanoi: "Se on parasta, mitä olen koskaan tehnyt." Middlesbroughin kaupunginhallituksen mukaan hätähäitä tarkastellaan maistraattien toimesta tapauskohtaisesti, ja ne myönnetään vain kaikkein poikkeuksellisimmissa olosuhteissa. "He ovat ihana perhe ja ihana pari, ja olemme todella iloisia, että pystyimme toteuttamaan heidän toiveensa", sanoi Galloway seremonian jälkeen. Seuraa BBC North East &amp; Cumbria -kanavaa Twitterissä, Facebookissa ja Instagramissa. Lähetä juttuideoita osoitteeseen northeastandcumbria@bbc.co.uk. Aiheeseen liittyvät Internet-linkit Middlesbrough Council - Middlesbrough Council -</w:t>
      </w:r>
    </w:p>
    <w:p>
      <w:r>
        <w:rPr>
          <w:b/>
        </w:rPr>
        <w:t xml:space="preserve">Tulos</w:t>
      </w:r>
    </w:p>
    <w:p>
      <w:r>
        <w:t xml:space="preserve">Pariskunta on mennyt naimisiin hätätilalain nojalla sen jälkeen, kun sulhaselle kerrottiin, että hänellä on enää viikkoja elinaikaa.</w:t>
      </w:r>
    </w:p>
    <w:p>
      <w:r>
        <w:rPr>
          <w:b/>
        </w:rPr>
        <w:t xml:space="preserve">Esimerkki 1.770</w:t>
      </w:r>
    </w:p>
    <w:p>
      <w:r>
        <w:t xml:space="preserve">Tulokset osoittivat, että 58 prosenttia aikuisista luokiteltiin edelleen ylipainoisiksi tai lihaviksi ja 22 prosenttia oli lihavia. Terveysministeri Mark Drakeford varoitti, että elämäntapavalinnat vahingoittavat liian usein ihmisten terveyttä ja aiheuttavat valtavan taakan NHS:lle. Tutkimus osoitti, että tupakoivien ihmisten osuus Walesissa väheni edelleen 20 prosenttiin. Welsh NHS Confederationin johtaja Helen Birtwhistle sanoi, että luvut osoittavat, että "merkittävä osa meistä on joko ylipainoisia tai lihavia eikä harrasta riittävästi liikuntaa". Muita 14 000 aikuisen ja 3 000 lapsen keskuudessa vuonna 2014 tehdyn tutkimuksen tuloksia ovat muun muassa seuraavat: Drakefordin mukaan Walesin hallituksella on vastuu luoda oikeat olosuhteet, joissa ihmiset voivat elää täysipainoista ja tervettä elämää, mutta kaikilla on myös velvollisuus huolehtia itsestään. "NHS on olemassa auttaakseen meitä hädän hetkellä, mutta sen mukana tulee myös vastuu käyttää sen resursseja viisaasti", hän sanoi. Walesin ylilääkäri Ruth Hussey sanoi: "Vaikka olen iloinen siitä, että kansamme terveys on vähitellen kohentunut, tosiasia on, että liian monet meistä juovat edelleen liikaa, syövät liikaa eivätkä ole tarpeeksi aktiivisia."</w:t>
      </w:r>
    </w:p>
    <w:p>
      <w:r>
        <w:rPr>
          <w:b/>
        </w:rPr>
        <w:t xml:space="preserve">Tulos</w:t>
      </w:r>
    </w:p>
    <w:p>
      <w:r>
        <w:t xml:space="preserve">Viimeisimmän Walesin terveystutkimuksen mukaan yli puolet Walesin aikuisista on edelleen ylipainoisia tai lihavia.</w:t>
      </w:r>
    </w:p>
    <w:p>
      <w:r>
        <w:rPr>
          <w:b/>
        </w:rPr>
        <w:t xml:space="preserve">Esimerkki 1.771</w:t>
      </w:r>
    </w:p>
    <w:p>
      <w:r>
        <w:t xml:space="preserve">Mielenosoittajat huusivat "eroa" ja "häpeä", kun Elizabeth Campbellista tehtiin neuvoston johtaja julkisessa kokouksessa. Valtuutettu sanoi olevansa "syvästi pahoillaan" Länsi-Lontoon tulipalon aiheuttamasta "surusta ja traumasta". Erimielinen kokous päättyi ennenaikaisesti sen jälkeen, kun eräs naispuolinen asukas kaatui maahan, ja lääkintämiehet hoitivat hänet. Noin 70 palosta hengissä selvinneistä 255 ihmisestä osallistui kokoukseen tuomittuaan neuvoston vastauksen. Ainakin 80 ihmistä on kuollut tai kateissa 14. kesäkuuta tapahtuneen tornitalopalon jälkeen. Valtuustoa on syytetty hitaasta reagoinnista paikan päällä ja siitä, ettei se tehnyt tarpeeksi Grenfell Towerin asukkaiden uudelleenasuttamiseksi. Monet ihmiset Kensingtonin kaupungintalon lehterillä vaativat, että neuvostoa johtava konservatiiviryhmä eroaa ja että järjestetään uudet vaalit. Kyseessä oli ensimmäinen kabinetin kokous tulipalon jälkeen sen jälkeen, kun valtuusto luopui aiemmasta kokouksesta - joka oli suunniteltu suljetuksi - kun lehdistön jäsenet päästettiin paikalle korkeimman oikeuden tuomion jälkeen. Campbell puhui istuntosalissa eloonjääneille ja sanoi: "Olen todella pahoillani siitä, ettemme tehneet enemmän auttaaksemme teitä, kun tarvitsitte sitä eniten." Grenfell Towerin palo: Keitä olivat uhrit? Grenfell Towerin entiset asukkaat istuivat yleisölehterillä, kun taas ainakin 150 yhteisön jäsentä ja vapaaehtoista oli ylimääräisessä huoneessa. Asukkaat ja läheisensä menettäneet kertoivat yksi kerrallaan traumaattisista kokemuksistaan ja ilmaisivat epäluottamuksensa paikallisiin palveluihin. Eräs Grenfell Towerin 16. kerroksesta eloonjäänyt, joka kertoi nimensä Hamidiksi, sanoi saaneensa tarpeekseen. "Tarvitsen paikan, jonne voin mennä ja aloittaa elämäni", hän sanoi. "En pyydä mitään suurta. "Meidän on päästävä eteenpäin. Haluamme mennä töihin - lasten on mentävä kouluun." Toinen eloonjäänyt kertoi kamarille, että hän oli asunut palon jälkeen hotellihuoneessa, jossa oli vain yksi parisänky hänen, hänen vaimonsa ja kolmen lapsensa välillä. Hän sanoi, että asukkaiden suurin ongelma oli toiminnan puute. "Minut unohdettiin", hän lisäsi. "Tiedättekö, kuka on tehnyt jotakin puolestamme? Pohjois-Kensingtonin asukkaat. Meidän yhteisömme. Naapurimme." Kokouksen edetessä huomio kiinnittyi vetoomukseen, jossa vaadittiin koko neuvoston vaaleilla valitun johdon eroa. Yli 1 500 ihmistä oli allekirjoittanut sen, ja se ylitti kynnyksen valtuutettujen keskustelun aloittamiseksi. Työväenpuolueen vastavalittu Kensingtonin kansanedustaja Emma Dent Coad sanoi: "Olen täysin samaa mieltä vetoomuksen vaatimuksista." Campbell, joka sai taas osakseen kohua vastatessaan vetoomukseen, sanoi: "Emme jatka entiseen tapaan ja rakennamme luottamuksen uudelleen, kuten sanoin, tiili kerrallaan." "Emme aio jatkaa entiseen tapaan ja rakennamme luottamuksen uudelleen, kuten sanoin, tiili kerrallaan." Uusia koteja luvassa Aiemmin hän sanoi, että 68 uutta asuntoa Grenfell Towerin eloonjääneille tunnistetaan ja ostetaan seuraavien kahden viikon aikana, ja 31 uutta asuntoa hankitaan seuraavien viikkojen aikana. Valtuutettu lupasi myös, että seuraavien viiden vuoden aikana rakennetaan 400 uutta sosiaalista asuntoa. Hän siirtyi tosiasialliseksi johtajaksi Nicholas Paget-Brownin eron jälkeen 30. kesäkuuta. Myöhemmin hän myönsi Today-ohjelmassa, ettei ollut koskaan käynyt kerrostalossa, mutta lisäsi käyneensä monissa kunnantaloissa. Ryhmä mielenosoittajia seisoi kokouksen aikana Kensingtonin kaupungintalon ulkopuolella pitelemässä Justice for Grenfell -julisteita.</w:t>
      </w:r>
    </w:p>
    <w:p>
      <w:r>
        <w:rPr>
          <w:b/>
        </w:rPr>
        <w:t xml:space="preserve">Tulos</w:t>
      </w:r>
    </w:p>
    <w:p>
      <w:r>
        <w:t xml:space="preserve">Kensingtonin ja Chelsean valtuuston vastavalittua johtajaa on buuattu ja haukuttu Grenfell Towerin tulipalon aiheuttaman jatkuvan vihan keskellä.</w:t>
      </w:r>
    </w:p>
    <w:p>
      <w:r>
        <w:rPr>
          <w:b/>
        </w:rPr>
        <w:t xml:space="preserve">Esimerkki 1.772</w:t>
      </w:r>
    </w:p>
    <w:p>
      <w:r>
        <w:t xml:space="preserve">Thaksin, joka syrjäytettiin vuonna 2006 ja joka elää maanpaossa, kertoi BBC:lle, että epäjohdonmukaisuudet "huolestuttavat" häntä. Vaalit olivat Thaimaan ensimmäiset sen jälkeen, kun Thaksinin sisko Yingluck Shinawatra syrjäytettiin sotilasvallankaappauksen seurauksena vuonna 2014. Varhaisissa tuloksissa sotilasmielinen Palang Pracha Rath -puolue (PPRP) sai suuremman osuuden äänistä. Pheu Thai - Thaksiniin sidoksissa oleva puolue, joka on voittanut kaikki vaalit vuodesta 2001 lähtien - näyttää kuitenkin voittaneen eniten paikkoja. On edelleen epäselvää, mikä puolue pystyy todennäköisimmin muodostamaan hallituksen. Viralliset tulokset julkaistaan toukokuussa. Siihen asti on odotettavissa viikkoja kestäviä neuvotteluja, kun puolueet yrittävät järjestää koalitioita. Valitukset äänestysprosentin ja annettujen äänten lukumäärän epäsuhtaisuudesta ovat kuitenkin lisääntyneet. Viranomaiset ovat sanoneet, että tietojen ilmoittamisessa on tapahtunut inhimillisiä virheitä. 'Maamme menettää uskottavuutensa' Thaksin syrjäytettiin vallankaappauksella vuonna 2006. Hän asuu nykyään maanpaossa välttääkseen tuomion Thaimaassa vallan väärinkäytöstä, mutta hänellä on edelleen valtava vaikutusvalta Thaimaan politiikassa. Puhuessaan BBC Thai -kanavalle Hongkongissa hän sanoi, että maassa oli "paljon sääntöjenvastaisuuksia, jotka saivat minut huolestumaan maan politiikan ja vaalijärjestelmän jälkeenjääneisyydestä". Thaksin mainitsi yhden esimerkin ja sanoi, että Petchabunin maakunnasta oli kuvia, joissa vaaliuurnat otettiin pois ja äänestysliput laitettiin takaisin paikallistoimistossa. Hän lisäsi, että äänestyslippuja oli enemmän kuin äänestäjiä, ja lisäsi, että monissa vaalipiireissä PPRP:n äänimäärä "hyppäsi yhtäkkiä kolmannelta sijalta ensimmäiselle sijalle". "Joissakin vaalipiireissä PPRP siirtyi tappiollisesta vaalipiiristä voittajaksi... Mielestäni se on vahingollista ja saa maamme menettämään uskottavuutensa", hän sanoi. "Oliko vaalit peukaloitu? BBC:n Jonathan Headin analyysi Bangkokissa Sotilasjuntta ja sen konservatiiviset tukijat ovat viisi vuotta vallankaappauksen jälkeen yrittäneet puhdistaa Thaksin Shinawatran Thaimaan politiikasta ja epäonnistuneet. Hänen nimensä ja kuvansa kiellettiin vaalikampanjoinnissa, ja puolueet uhkasivat hajota, jos yhteyksiä häneen löydettäisiin. Silti kaikki tietävät, että hänen puolueensa Pheu Thai viittaa edelleen häneen kaikissa tärkeissä päätöksissä. Pheu Thain kannattajat ilmaisevat avointa kiintymystä ja nostalgiaa hänen pääministeriaikaansa kohtaan. Hän on kiintopiste, jota he eivät voi poistaa. Toistaiseksi. Thaimaalaiset toimittajat kerääntyivät Hongkongiin nähdäkseen hänet tyttärensä häissä viime perjantaina. Nyt hän on antanut joukon haastatteluja. Hänen puolueensa menestyi vaaleissa odotettua huonommin. Se sai vain puolet vuoden 2011 vaaleissa saamistaan äänistä ja paljon vähemmän paikkoja, mutta silti enemmän kuin mikään muu puolue. Monet hänen kannattajistaan epäilevät vaalivilppiä, ja ottavat hänen väitteensä vakavasti. Thaimaan vaaleissa on kuitenkin aina rikkomuksia ja sääntöjenvastaisuuksia, kuten hän niitä kutsuu. Vielä ei ole selvää, ovatko ne merkittävästi muuttaneet kokonaistulosta, mutta se vaikuttaa epätodennäköiseltä, vaikka vaalilautakunta onkin käsitellyt tuloksia hieman huolimattomasti. Tulosten laajamittainen manipulointi ei olisi mahdollistanut vakaasti sotilasvastaista Future Forward -puoluetta menestymään niin hyvin. Oliko vaalit peukaloitu? Tavallaan kyllä, koska koko vaalijärjestelmä painottui niin voimakkaasti sotilasmielisen puolueen hyväksi, erityisesti 250-paikkainen senaatti. Yksi harvoista riippumattomista seurantaryhmistä on kuitenkin maininnut viranomaisten huonon valmistautumisen ja riittämättömän äänestäjäkoulutuksen pääasiallisena syynä odottamattoman alhaiseen äänestysprosenttiin ja syynä siihen, että äänestystä ei pidetä vapaana ja oikeudenmukaisena. Monet thaimaalaiset toistivat Thaksinin ajatukset sosiaalisessa mediassa. Maanantaina hashtagit "Vaalilautakunta (EC) paljastui" ja "vaalihuijaus" olivat trendikkäitä. Jotkut kyseenalaistivat myös ilmoitetun äänestysprosentin, joka oli yllättävän alhainen, 64 prosenttia. EK sanoi myöhemmin, että tiedotusvälineet olivat raportoineet väärin sen antamista tiedoista ja että sen palvelimet olivat joutuneet tarkemmin määrittelemättömien hakkerihyökkäysten kohteeksi. Toimittajille puhuessaan EK:n pääsihteeri Charungvith Phumma syytti "inhimillisestä erehdyksestä" ja sanoi, että äänimäärät syöttäneet henkilöt olivat tavallisia ihmisiä. Vuoden 2014 vallankaappauksen aikaan armeija sanoi haluavansa palauttaa järjestyksen ja vakauden ja lopettaa vuosien varrella toistuvasti puhjenneet katumielenosoitukset. Vallankaappauksen jälkeen se kuitenkin otti käyttöön uuden perustuslain, joka vastustajien mukaan oli suunniteltu pitämään sotilasmyönteiset joukot vallassa.</w:t>
      </w:r>
    </w:p>
    <w:p>
      <w:r>
        <w:rPr>
          <w:b/>
        </w:rPr>
        <w:t xml:space="preserve">Tulos</w:t>
      </w:r>
    </w:p>
    <w:p>
      <w:r>
        <w:t xml:space="preserve">Thaimaan entinen pääministeri Thaksin Shinawatra on väittänyt, että sunnuntaina pidetyt vaalit olivat täynnä "väärinkäytöksiä".</w:t>
      </w:r>
    </w:p>
    <w:p>
      <w:r>
        <w:rPr>
          <w:b/>
        </w:rPr>
        <w:t xml:space="preserve">Esimerkki 1.773</w:t>
      </w:r>
    </w:p>
    <w:p>
      <w:r>
        <w:t xml:space="preserve">Davies sanoi, että oli aika muuttaa nimi, jotta tunnustettaisiin ensisijainen lainsäätämisvalta, joka sille annettiin vuonna 2011 järjestetyssä kansanäänestyksessä. Parlamenttirakennuksesta käytetty walesinkielinen sana on Senedd, joka tarkoittaa englanniksi "parlamenttia". Walesin virasto ilmoitti kuitenkin, että siirto ei ole "ensisijainen tavoite". Walesin toimiston tiedottajan mukaan kansalliskokouksen nimen muuttaminen edellyttäisi muutoksia primaarilainsäädäntöön. Kansalliskokouksen konservatiiviryhmän johtaja Davies, joka on työväenpuolueen jälkeen toiseksi suurin puolue, kuvailee itseään "ylpeäksi unionistiksi". Hän sanoi, ettei hänen ehdotuksellaan ole mitään tekemistä Walesin ja muun Yhdistyneen kuningaskunnan välisen suuremman eron kanssa. Hän sanoi, että siirto, joka hänen mukaansa edellyttäisi vain pientä muutosta nykyiseen lainsäädäntöön, jotta se voitaisiin toteuttaa vuoteen 2016 mennessä, olisi "kannanotto siitä instituutiosta, joka nyt säätää lakeja suuren kansakuntamme puolesta". Etelä-Walesin keskustan kansanedustaja Davies sanoi: "Äänestämällä viime vuonna täyden lainsäätämisvallan puolesta Walesin kansa teki kansalliskokouksestaan lähes nimellisen parlamentin. "Nyt on aika palkita heidän uskonsa toimielimeemme ja tunnustaa, että siellä, missä lakeja tehdään, pitäisi olla myös parlamentin nimi. Tämä on järkevää. "Se selventäisi huomattavasti parlamentin - sellaisena kuin se on nykyisin nimetty - ja Walesin hallituksen välistä eroa ja antaisi hajautetulle toimielimelle sen oikean paikan muiden kansallisten lainsäädäntöelinten rinnalla. "Kun menemme eteenpäin, on ratkaisevan tärkeää, että hyväksymme sen, mitä meillä nyt on. Yksinkertaisesti sanottuna - parlamentti." Hidas ja hankala Hän lisäsi, ettei tarvita kallista uudelleenbrändäystä, uutta rakennusta tai lisää poliitikkoja, vaan nimenmuutos olisi pelkkä tunnustus hajauttamisprosessin kypsyydestä. "Jotkut saattavat sanoa, että tämä on vain nimenmuutos. Minä sanon, että nimessä on paljon", Davies sanoi. Kansalliskokous perustettiin vuonna 1999, mutta vuoteen 2007 asti se ei voinut hyväksyä primaarilainsäädäntöä. Vuosina 2007-2011 sen oli haettava Westminsteriltä valtuuksia hyväksyä lakeja vaiheittain, ja monet pitävät tätä prosessia hitaana ja hankalana. Toukokuusta 2011 lähtien se on voinut antaa lainsäädäntöä 20:llä hajautetulla alalla, kuten terveydenhuollon, koulutuksen ja maatalouden alalla, ilman Westminsterin lausuntoa. Kysyttäessä, oliko hän keskustellut puhelusta Walesin ulkoministeri Cheryl Gillanin kanssa, Davies vastasi vain, että he "keskustelevat koko ajan". Walesin hallituksen tiedottaja sanoi: "Tämä on hyvin mielenkiintoinen ajatus, ja se ansaitsee varmasti lisäpohdintaa. Meidän on kuitenkin saatava tietää Walesin valtiosihteerin näkemykset tästä asiasta." Samaan aikaan edustajakokouksen puheenjohtaja Rosemary Butler sanoi: "Terminologia on tärkeää, ja hajauttamisen alkuvuosina oli epäilemättä vaikeuksia erottaa Walesin kansalliskokous ja Walesin liittohallitus toisistaan. "Valitettavasti nimensä muuttaminen ei ole sellainen asia, joka ei kuulu edustajakokouksen mahdollisuuksiin. Se voitaisiin tehdä vain Westminsterin lainsäädännöllä. "Minulle on tärkeää varmistaa, että edustajakokous toimii jatkossakin täysivaltaisena parlamentaarisena elimenä, nimittäin pitämällä Walesin hallitusta tilivelvollisena, laatimalla Walesin kannalta parhaita mahdollisia lakeja ja edustamalla Walesia ja sen kansaa."</w:t>
      </w:r>
    </w:p>
    <w:p>
      <w:r>
        <w:rPr>
          <w:b/>
        </w:rPr>
        <w:t xml:space="preserve">Tulos</w:t>
      </w:r>
    </w:p>
    <w:p>
      <w:r>
        <w:t xml:space="preserve">Parlamentin konservatiivijohtaja Andrew RT Davies on vaatinut, että kansalliskokouksen nimi muutetaan Walesin parlamentiksi.</w:t>
      </w:r>
    </w:p>
    <w:p>
      <w:r>
        <w:rPr>
          <w:b/>
        </w:rPr>
        <w:t xml:space="preserve">Esimerkki 1.774</w:t>
      </w:r>
    </w:p>
    <w:p>
      <w:r>
        <w:t xml:space="preserve">Kymmenen Kirby-le-Sokenissa sijaitsevan Yew Trees -sairaalan työntekijää on pidätetty virantoimituksesta väitteiden vuoksi, joiden mukaan potilaita "raahattiin, lyötiin ja potkittiin". Essexin poliisi kertoi saaneensa ilmoituksen pahoinpitelystä heinäkuussa, ja poliisit olivat tarkastelleet valvontakameran kuvamateriaalia. Poliisi ilmoitti, että kahta henkilöä oli "vapaaehtoisesti haastateltu" osana meneillään olevaa tutkimusta. Se sanoi, että Care Quality Commissionin (CQC) tarkastusten jälkeen oli raportoitu "useista muista väitteistä". Terveydenhuollon valvontaviranomainen teki Yew Treesissä ennalta ilmoittamattomia tarkastuksia heinä- ja elokuussa sen jälkeen, kun palveluntarjoaja Cygnet Health Care oli ilmoittanut väitteistä potilaiden hyväksikäytöstä. Tuolloin 10 vuodepaikan sairaalassa oli kahdeksan aikuista naispotilasta, joilla oli autismia tai oppimisvaikeuksia, mutta CQC:n mukaan yksikkö on nyt suljettu. Essexin poliisi sanoi, että sille kerrottiin pahoinpitelystä 21. heinäkuuta, kaksi päivää sen jälkeen, kun sen ilmoitettiin tapahtuneen. "Tämän edelleen jatkuvan tutkinnan tuloksena olemme vapaaehtoisesti haastatelleet kahta henkilöä, saaneet todistajanlausuntoja ja tarkastaneet valvontakameran kuvamateriaalia tapahtumasta", poliisi sanoi. "Sen jälkeen, kun Care Quality Commission teki tarkastuksen Yew Tree Hospitalissa, meille ilmoitettiin elokuussa useista muista väitteistä, ja myös nämä on siirretty poliisiemme käsiteltäväksi. "Myös nämä tutkimukset ovat edelleen käynnissä." CQC:n mukaan täytäntöönpanotoimista päätetään nyt. Cygnet Health Care -yhtiön tiedottaja sanoi, että kahdeksan työntekijää ja kaksi vuokratyöntekijää hyllytettiin syytösten paljastumisen jälkeen. Neljä henkilöä on sittemmin erotettu. Hän lisäsi, että kaksi työntekijää on annettu poliisin tietoon. Etsi BBC News: East of England Facebookissa, Instagramissa ja Twitterissä. Jos sinulla on juttuehdotuksia, lähetä sähköpostia osoitteeseen eastofenglandnews@bbc.co.uk.</w:t>
      </w:r>
    </w:p>
    <w:p>
      <w:r>
        <w:rPr>
          <w:b/>
        </w:rPr>
        <w:t xml:space="preserve">Tulos</w:t>
      </w:r>
    </w:p>
    <w:p>
      <w:r>
        <w:t xml:space="preserve">Pahoinpitely on yksi "useista väitteistä", jotka on esitetty mielenterveysyksikköä tutkivalle poliisille.</w:t>
      </w:r>
    </w:p>
    <w:p>
      <w:r>
        <w:rPr>
          <w:b/>
        </w:rPr>
        <w:t xml:space="preserve">Esimerkki 1.775</w:t>
      </w:r>
    </w:p>
    <w:p>
      <w:r>
        <w:t xml:space="preserve">Se myy Sarson's- ja Dufrais-etikat sekä Haywards-kurkkukastikkeet 41 miljoonalla punnalla japanilaiselle elintarviketuottajalle Mizkanille. Tuotteet valmistetaan pääasiassa Middletonissa Manchesterin lähellä, ja Premierin mukaan koko henkilöstö siirtyy Mizkanin palvelukseen. Premier keskittyy kahdeksaan tuotemerkkiin, joilla se uskoo olevan parhaat näkymät, mukaan lukien Hovis ja Oxo. Muita ovat Mr Kipling, Bachelors, Oxo ja Sharwood's. Sarson's on Yhdistyneen kuningaskunnan myydyin etikkamerkki. Sekä Sarson's että Haywardsin liiketoiminta juontavat juurensa yli 100 vuoden takaa, sillä Thomas Sarson perusti Sarson'sin vuonna 1794. Haywards on perustettu vuonna 1868, ja se valmistaa myös marinoituja sipuleita, punakaalia ja kurkkuja. "Rakkaat" tuotemerkit Mizkanille tapahtuvaan myyntiin ei sisälly Premierin tehdas Bury St Edmundsissa Suffolkissa, jossa osa Haywardsin suolakurkkuista valmistetaan tällä hetkellä. Premier totesi lausunnossaan, että tämä viimeisin siirto on uusi askel sen strategiassa, jonka mukaan se priorisoi investoinnit kahdeksan tuotemerkin taakse. Mizkan sanoi olevansa iloinen voidessaan ostaa tuotemerkit, jotka ovat sen mukaan kuluttajien suosiossa ja tarjoavat vankan perustan tulevalle kasvulle Yhdistyneessä kuningaskunnassa. Premier, joka on maan suurin elintarvikevalmistaja, ajautui viime vuonna vaikeuksiin osittain valtavan eläkejärjestelmän alijäämän vuoksi. Tämän vuoden maaliskuussa se neuvotteli pankkivelkansa uudelleen ja sai lisäaikaa miljardin punnan lainojen takaisinmaksuun. Yhtiö, joka on Yhdistyneen kuningaskunnan suurin elintarvikevalmistaja, otti suuria velkoja ostettuaan tuotemerkkejä, kuten Homepride ja Fray Bentos. Tämän vuoden alussa se ilmoitti vähentävänsä 600 työpaikkaa, noin 5 prosenttia 12 000 työntekijästä, kustannusten karsimiseksi. Sen pankit ovat nyt pidentäneet takaisinmaksuaikaa vuodesta 2013 vuoteen 2016.</w:t>
      </w:r>
    </w:p>
    <w:p>
      <w:r>
        <w:rPr>
          <w:b/>
        </w:rPr>
        <w:t xml:space="preserve">Tulos</w:t>
      </w:r>
    </w:p>
    <w:p>
      <w:r>
        <w:t xml:space="preserve">Premier Foods myy etikka- ja hapankurkkutuoteliiketoimintansa jatkaessaan strategiaansa, jonka mukaan se keskittyy "voimabrändeihin".</w:t>
      </w:r>
    </w:p>
    <w:p>
      <w:r>
        <w:rPr>
          <w:b/>
        </w:rPr>
        <w:t xml:space="preserve">Esimerkki 1.776</w:t>
      </w:r>
    </w:p>
    <w:p>
      <w:r>
        <w:t xml:space="preserve">Vuonna 2001 Wales oli ensimmäinen Yhdistyneen kuningaskunnan valtio, joka perusti lapsiasiainvaltuutetun viran, ja seitsemän vuoden virkaa ovat hoitaneet ensin edesmennyt Peter Clarke ja sitten Keith Towler, jonka toimikausi päättyy ensi vuonna. Tehtävän palkka on enintään 95 000 puntaa, ja hakemukset päättyvät 19. toukokuuta. Se tulee samaan aikaan, kun komissaarin tulevasta roolista ja tehtävistä tehdään riippumaton selvitys. Tutkimus käynnistettiin nykyisen komissaarin Towlerin kehotettua häntä pohtimaan kehitystä ja muutoksia Walesissa sen jälkeen, kun hänen toimistonsa perustettiin 13 vuotta sitten. Nykyisen lainsäädännön mukaan Towler, joka nimitettiin ensimmäisen walesilaisen lastenvaltuutetun Peter Clarken kuoltua vuonna 2007, ei voi hakea uudelleen. Ilmoituksissa sanotaan, että valitun hakijan on pystyttävä työskentelemään tehokkaasti lasten ja nuorten kanssa ja edustamaan heidän etujaan paikallisella, kansallisella ja kansainvälisellä tasolla eri organisaatioiden kanssa. Yhteisöistä ja köyhyyden torjunnasta vastaava ministeri Jeff Cuthbert sanoi: "Voimme olla ylpeitä siitä, että Wales oli edelläkävijä vuonna 2001, kun se perusti ensimmäisenä maana Yhdistyneessä kuningaskunnassa lastenvaltuutetun ja loi aidosti riippumattoman äänitorven lasten tarpeille ja huolenaiheille. "Haluan kiittää nykyistä komissaaria hänen erinomaisesta työstään tässä tehtävässä. Nyt on tullut aika aloittaa prosessi hänen seuraajansa nimittämiseksi. "Etsimme henkilöä, joka haluaa todella vaikuttaa lasten ja nuorten elämään Walesissa ja varmistaa, että heitä kuunnellaan heitä koskevissa asioissa."</w:t>
      </w:r>
    </w:p>
    <w:p>
      <w:r>
        <w:rPr>
          <w:b/>
        </w:rPr>
        <w:t xml:space="preserve">Tulos</w:t>
      </w:r>
    </w:p>
    <w:p>
      <w:r>
        <w:t xml:space="preserve">Walesin seuraavaa lasten oikeuksien puolustajan etsintä on alkanut.</w:t>
      </w:r>
    </w:p>
    <w:p>
      <w:r>
        <w:rPr>
          <w:b/>
        </w:rPr>
        <w:t xml:space="preserve">Esimerkki 1.777</w:t>
      </w:r>
    </w:p>
    <w:p>
      <w:r>
        <w:t xml:space="preserve">Wu Huayanin tapaus järkytti kiinalaisia, kun se nousi otsikoihin aiemmin tällä viikolla. 24-vuotias nainen sai vakavan aliravitsemuksen kamppaillessaan opiskellakseen ja elättääkseen sairasta veljeään. Wun tarina herätti myös vihaa viranomaisia kohtaan, koska ne eivät tunnistaneet hänen ahdinkoaan ja auttaneet häntä paljon aikaisemmin. Tarinan uutisoimisen jälkeen Guiyangin kaupungissa asuvan opiskelijan avuksi alkoi tulla lahjoituksia, joiden yhteissumma on tiettävästi noin 800 000 juania (114 000 dollaria, 88 000 puntaa). Mikä on Wu Huayanin tarina? Aikaisemmin tässä kuussa nuori nainen joutui kiinalaismedian mukaan sairaalaan saatuaan hengitysvaikeuksia. Hän oli vain 135 senttimetriä pitkä ja painoi hädin tuskin yli 20 kiloa. Lääkärit totesivat, että hän kärsi sydän- ja munuaisongelmista, jotka johtuivat siitä, että hän oli viisi vuotta syönyt minimaalisia määriä ruokaa. Hän sanoi tarvitsevansa säästöjä elättääkseen sairasta veljeään. Wu Huayan menetti äitinsä ollessaan neljänvuotias, ja hänen isänsä kuoli, kun hän oli koulussa. Häntä ja hänen veljeään elätti isoäiti ja myöhemmin setä ja täti, jotka pystyivät tukemaan heitä vain 300 juanilla (42 dollaria, 32 puntaa) kuukaudessa. Suurin osa rahoista meni hänen nuoremman veljensä, jolla oli mielenterveysongelmia, lääkärilaskuihin. Tämän vuoksi Wu käytti itselleen vain 2 juania päivässä, ja hän selviytyi suurelta osin chilillä ja riisillä. Sisarukset ovat kotoisin Guizhoun maakunnasta, joka on yksi Kiinan köyhimmistä maakunnista. Mikä on ollut reaktio? Tapaus herätti huolta - ja vihaa viranomaisia kohtaan. Monet ihmiset kertoivat sosiaalisessa mediassa haluavansa auttaa lahjoituksin, ja monet ilmaisivat huolensa siitä, ettei hänen korkeakoulunsa auttanut häntä. Eräs käyttäjä kutsui hänen tilannettaan "pahemmaksi kuin pakolaisten tilanne Afganistanissa", kun taas toinen huomautti Kiinan 70-vuotisjuhlien kohtuuttomista kustannuksista ja sanoi, että rahat olisi voitu käyttää paremmin. Toiset ilmaisivat ihailunsa siitä, että hän yritti auttaa veljeään ja samalla jatkaa sinnikkäästi opintojaan yliopistossa. Joukkorahoitusalustoilla tehtyjen lahjoitusten lisäksi hänen opettajansa ja luokkatoverinsa lahjoittivat 40 000 juania (5700 dollaria, 4400 puntaa), ja paikalliset kyläläiset keräsivät 30 000 juania hänen auttamisekseen. Viranomaiset antoivat lausunnon, jossa sanottiin, että Wu oli saanut hallituksen vähimmäistukea - jonka uskotaan olevan 300-700 juania kuukaudessa - ja nyt hän sai 20 000 juanin hätäapurahaston. "Seuraamme edelleen tämän vahvatahtoisen ja ystävällisen tytön tapausta", Tongrenin kaupungin siviiliasioiden toimisto sanoi. "Teemme aktiivista yhteistyötä muiden asiaankuuluvien osastojen kanssa ongelman ratkaisemiseksi siviiliasioiden osaston kantaman vähimmäiselintasoa ja tilapäistä apua koskevan vastuun mukaisesti." Kuinka paha köyhyys on Kiinassa? Wu Huayanin tapauksessa on kaikuja vuodelta 2018 peräisin olevasta tarinasta, jossa kiinalaispoika saapui kouluun hiukset täynnä jäätynyttä jäätä. Hänen tarinansa, jota kutsuttiin nimellä "Pikku Wang", levisi myös nettiin ja johti kansainvälisiin lahjoituksiin ihmisiltä, jotka olivat vaikuttuneita hänen kestävyydestään ja järkyttyneitä hänen köyhyydestään. Vaikka Kiinan talous on kasvanut huimasti viime vuosikymmeninä, köyhyys ei ole kadonnut, ja eriarvoisuus on kasvanut. Yhtenä merkittävänä syynä mainitaan maaseudun ja kaupunkialueiden välinen valtava kuilu. Toimiston mukaan pääkaupungin Pekingin kotitalouden käytettävissä olevat tulot henkeä kohti olivat 57 229 juania (8 090 dollaria; 6 300 puntaa) vuonna 2017. Vertailun vuoksi mainittakoon, että Guizhoun maaseutualueella, jossa Wu asuu, luku on noin 16 703 juania. Kansainvälisen valuuttarahaston vuonna 2018 julkaiseman raportin mukaan Kiina on muuttunut "kohtalaisen eriarvoisesta maasta vuonna 1990 yhdeksi maailman eriarvoisimmista maista". Kansallisen tilastokeskuksen mukaan vuonna 2017 30,46 miljoonaa maaseudun ihmistä eli edelleen kansallisen köyhyysrajan, 1,90 dollarin päivärajan, alapuolella. Kiina on aiemmin luvannut "poistaa" köyhyyden vuoteen 2020 mennessä.</w:t>
      </w:r>
    </w:p>
    <w:p>
      <w:r>
        <w:rPr>
          <w:b/>
        </w:rPr>
        <w:t xml:space="preserve">Tulos</w:t>
      </w:r>
    </w:p>
    <w:p>
      <w:r>
        <w:t xml:space="preserve">Hyväntekijät ovat lahjoittaneet lähes miljoona juania kiinalaiselle opiskelijalle, joka joutui sairaalaan elettyään 2 juanilla (0,30 dollaria, 0,20 puntaa) päivässä viiden vuoden ajan.</w:t>
      </w:r>
    </w:p>
    <w:p>
      <w:r>
        <w:rPr>
          <w:b/>
        </w:rPr>
        <w:t xml:space="preserve">Esimerkki 1.778</w:t>
      </w:r>
    </w:p>
    <w:p>
      <w:r>
        <w:t xml:space="preserve">Elokuvassa Sir Simon Rattle johtaa Berliinin filharmonikkoja, jotka esittävät Mahlerin sinfonian nro 1 ja Rahmaninovin sinfoniset tanssit. A Musical Journey esitetään yli 60 elokuvateatterissa 9.-29. toukokuuta. Ohjaaja Michael Beyersin mukaan projektin tavoitteena on antaa elokuvissa katsojille tunne siitä, että he ovat "musiikin ja elämän keskellä". Mahlerin ensimmäinen sinfonia kuvattiin Singaporen Esplanade-konserttisalissa marraskuussa. The Guardian -lehdelle puhunut Berliinin filharmonikkojen viulisti Stanley Dodds sanoi: "Mitään vastaavaa ei ole koskaan aiemmin tehty. "Se antaa tunteen siitä, että on orkesterissa. Kun näkee torven käämiputket tai hienon vanhan italialaisen viulun 3D-muodossa, tuntuu kuin voisi koskettaa sitä. "Voit tarkkailla muusikoiden kasvojen ilmeiden ja kehonkielen keskittyneisyyttä ja intensiivisyyttä." Saksalaiset 3D-kameramiehet sekä tekniset tiimit Japanista ja Yhdysvalloista tulivat Singaporeen kuvaamaan konserttia. Ooppera- ja balettiesityksiä on jo esitetty 3D:nä elokuvateattereissa eri puolilla Yhdistynyttä kuningaskuntaa, ja viimeisimpänä tässä kuussa valkokankaille saapui Giselle. Aiheeseen liittyvät Internet-linkit Berliinin filharmonikot</w:t>
      </w:r>
    </w:p>
    <w:p>
      <w:r>
        <w:rPr>
          <w:b/>
        </w:rPr>
        <w:t xml:space="preserve">Tulos</w:t>
      </w:r>
    </w:p>
    <w:p>
      <w:r>
        <w:t xml:space="preserve">Orkesterikonsertti esitetään ensimmäistä kertaa 3D:nä elokuvateattereissa eri puolilla Yhdistynyttä kuningaskuntaa, järjestäjät ovat ilmoittaneet.</w:t>
      </w:r>
    </w:p>
    <w:p>
      <w:r>
        <w:rPr>
          <w:b/>
        </w:rPr>
        <w:t xml:space="preserve">Esimerkki 1.779</w:t>
      </w:r>
    </w:p>
    <w:p>
      <w:r>
        <w:t xml:space="preserve">Ofcomin uusi raportti, jossa haastateltiin 1000 ihmistä eri puolilla Yhdistynyttä kuningaskuntaa, paljasti totuuden selfie-käyttäytymisemme takana. Lähes puolet myönsi muokkaavansa niitä ennen julkaisemista, ja 27 prosenttia sanoo, että heidän valokuvansa verkossa saavat heidän elämänsä näyttämään jännittävämmältä. 23-vuotias Saffana Khan sanoo, että tämä pätee hänen "Insta-elämäänsä". "Yritän olla todella hauska Instagramissa. Yritän olla "se" kaunis tyttö - niin säälittävältä kuin se kuulostaakin", Saffana kertoo Newsbeatille. "Yritän vaikuttaa kiinnostavalta, luultavasti kiinnostavammalta kuin itse asiassa olen." Tutkimuksen tulokset osoittivat, että jokaista verkossa jaettua selfietä kohden käyttäjä ottaa kuusi kuvaa. Saffana voi kuitenkin ottaa paljon enemmän ja viettää pitkiä aikoja täydellisen kuvan ottamiseen Instagramiin postattavaksi. "Saatan istua ja ottaa kuvia 20 minuuttia, leikitellä puhelimellani saadakseni oikean kuvakulman ja oikean valon, jotta piirteeni näyttäisivät tietyllä tavalla", hän sanoo. "En ole se, miltä näytän sosiaalisessa mediassa." Saffanalla on Instagramissa 400 seuraajaa, ja hän sanoo käyttävänsä sovelluksen käyttöön tunnin päivässä. Ofcomin raportissa väitetään, että 29 prosenttia ihmisistä käyttää yhdestä kahteen minuuttia valokuviensa muokkaamiseen ennen niiden julkaisemista verkossa, mutta Saffana myöntää, että hän voi käyttää valokuviinsa jopa viisi minuuttia. Joskus hän suodattaa kuvan ensin Snapchatissa, ja jos se ei saa tarpeeksi tykkäyksiä, se poistetaan. "Jos kuvassa on vain 50 tykkäystä, odotan pari päivää, ja jos käy ilmi, että vihaan kyseistä kuvaa itsestäni, eikä tykkäyksiä ole tarpeeksi, poistan sen", hän sanoo ja lisää, että hän tarkistaa seitsemän minuutin välein, kuinka monta tykkäystä kuvassa on. "60 tykkäystä on ehdottomasti hyvä pitää." Saffana käy innokkaasti kuntosalilla ja seuraa Instagramissa paljon fitness-malleja. Tuore tutkimus paljasti, että Instagram oli myös se sosiaalinen media, jolla oli todennäköisimmin negatiivinen vaikutus käyttäjien mielenterveyteen. Käyttäjänä, joka viettää sovelluksessa keskimääräistä enemmän aikaa, Saffana ymmärtää, miten tämä tapahtuu. "Vasta viime aikoina olen saanut päähäni, etten välttämättä näytä samalta kuin seuraamani ihmiset, mutta se on ihan OK", hän sanoo. "Vielä nytkin kamppailen sen kanssa, koska se muistuttaa minua siitä, etten näytä tältä riippumatta suodattimista ja siitä, miten voin muokata kuviani." Löydät meidät Instagramista osoitteesta BBCNewsbeat ja seuraa meitä Snapchatissa, etsi bbc_newsbeat.</w:t>
      </w:r>
    </w:p>
    <w:p>
      <w:r>
        <w:rPr>
          <w:b/>
        </w:rPr>
        <w:t xml:space="preserve">Tulos</w:t>
      </w:r>
    </w:p>
    <w:p>
      <w:r>
        <w:t xml:space="preserve">Vain 61 prosenttia sosiaalisen median käyttäjistä uskoo, että heidän jakamansa omakuvat heijastavat tarkasti sitä, kuka he todella ovat.</w:t>
      </w:r>
    </w:p>
    <w:p>
      <w:r>
        <w:rPr>
          <w:b/>
        </w:rPr>
        <w:t xml:space="preserve">Esimerkki 1.780</w:t>
      </w:r>
    </w:p>
    <w:p>
      <w:r>
        <w:t xml:space="preserve">Nämä kaksi keskusta sijaitsevat Dublinin lentoasemalla ja Goreyssa, Wexfordin kreivikunnassa. Irlannin hallitus on kehottanut liikenteenharjoittajia varaamaan ilmaisen testin etukäteen ennen matkaa. Tämä on seurausta Ranskan uudesta vaatimuksesta, jonka mukaan kaikilla maahan saapuvilla on oltava todiste negatiivisesta Covid-testistä. Pikatestit ovat kuljettajille ilmaisia, ja niiden odotetaan antavan tulokset tunnin kuluessa testauksesta. Myös Pohjois-Irlannista Irlannin tasavallan kautta Ranskaan matkustavat rahdinkuljettajat voivat käyttää keskuksia. John Martin maantiekuljettajien yhdistyksestä sanoi, että Covid-testin ja Brexitin jälkeisten säännösten yhdistelmä aiheuttaa "huomattavaa rasitusta toimitusketjulle". "Huomattavan monilla yrityksillä on suuri prosenttiosuus henkilöstöstä poissa Covidiin liittyvän sairauden vuoksi, ja tämä yhdistyy [Brexitin jälkeiseen] byrokratiaan." Hän lisäsi, että kuljetusliikkeet "menettävät huomattavia summia rahaa, ja henkilöstö on vaikeuksissa". Lisää keskuksia on tarkoitus avata pian. RTÉ:n Morning Ireland -ohjelmassa Irlannin maantiekuljetusliiton puheenjohtaja Eugene Drennan sanoi, että kaksi testikeskusta ei riitä ja että Goreyn keskuksen sijainti johtaa todennäköisesti ruuhkiin ja viivästyksiin.</w:t>
      </w:r>
    </w:p>
    <w:p>
      <w:r>
        <w:rPr>
          <w:b/>
        </w:rPr>
        <w:t xml:space="preserve">Tulos</w:t>
      </w:r>
    </w:p>
    <w:p>
      <w:r>
        <w:t xml:space="preserve">Irlannin tasavallassa on avattu keskuksia, jotka voivat tehdä Covid-19-pikatestejä Ranskaan matkustaville ammattikuljettajille.</w:t>
      </w:r>
    </w:p>
    <w:p>
      <w:r>
        <w:rPr>
          <w:b/>
        </w:rPr>
        <w:t xml:space="preserve">Esimerkki 1.781</w:t>
      </w:r>
    </w:p>
    <w:p>
      <w:r>
        <w:t xml:space="preserve">Tuomioistuin hylkäsi aiemman päätöksen, jonka mukaan Samsungin on maksettava 399 miljoonaa dollaria Applelle joidenkin iPhone-mallien kopioinnista. Kyse oli siitä, kuinka paljon Samsungin on korvattava Applelle vuoden 1887 lain mukaan, jonka mukaan patentinloukkaajien on maksettava "kokonaisvoitto". Yhdysvaltain ylin tuomioistuin katsoi, että kaikkien voittojen maksaminen oli väärin, koska Samsungin puhelimissa kyseessä olevat ominaisuudet muodostivat vain pienen osan laitteista. Kiista ei kuitenkaan ole ohi. Juttu palaa nyt alempaan oikeusasteeseen päättämään Samsungin maksettavista korvauksista. Korkeimman oikeuden yksimielinen päätös oli jatkoa maailman kahden suurimman älypuhelinvalmistajan väliselle oikeustaistelulle, joka alkoi vuonna 2011, kun Apple haastoi Samsungin oikeuteen väittäen, että sen kilpailija varasti sen teknologiaa ja iPhonen tavaramerkillä suojattua ulkonäköä. Samsung oli pyrkinyt vähentämään rahaa, jonka se maksoi Applelle joulukuussa sen jälkeen, kun valamiehistö oli vuonna 2012 todennut, että se loukkasi Applen iPhone-patentteja ja kopioi iPhonen tunnusomaisen ulkonäön. Oikeudenkäynnin jälkeen Apple sai lähes 930 miljoonan dollarin vahingonkorvaukset. Toukokuussa 2015 yhdysvaltalainen vetoomustuomioistuin vahvisti patenttirikkomustuomion, mutta totesi, että iPhonen ulkonäköä ei voida suojata tavaramerkkien avulla. Tämän seurauksena tuomioistuin alensi Samsungin maksua. Samsung oli väittänyt, että rangaistuksen suuruus jätti huomiotta sen, että sen puhelimet sisältävät yli 200 000 muuta patenttia, joita Apple ei omista. Apple väitti, että Samsungin pitäisi maksaa, koska iPhonen menestys oli suoraan sidoksissa sen erottuvaan ulkonäköön.</w:t>
      </w:r>
    </w:p>
    <w:p>
      <w:r>
        <w:rPr>
          <w:b/>
        </w:rPr>
        <w:t xml:space="preserve">Tulos</w:t>
      </w:r>
    </w:p>
    <w:p>
      <w:r>
        <w:t xml:space="preserve">Yhdysvaltain korkein oikeus on asettunut Samsungin puolelle eteläkorealaisen yrityksen pitkässä patenttitaistelussa Applen kanssa.</w:t>
      </w:r>
    </w:p>
    <w:p>
      <w:r>
        <w:rPr>
          <w:b/>
        </w:rPr>
        <w:t xml:space="preserve">Esimerkki 1.782</w:t>
      </w:r>
    </w:p>
    <w:p>
      <w:r>
        <w:t xml:space="preserve">Gary Womersley sanoi, että tuomioistuimen sulkemisella olisi haitallinen vaikutus paikallisiin asukkaisiin. Neuvosto on käynnistänyt verkkokuulemisen, jossa ihmisiä pyydetään esittämään mielipiteensä ehdotetusta sulkemisesta. Alloa on yksi niistä 11 sheriffituomioistuimesta, joiden sulkemista Scottish Court Service (SCS) harkitsee eri puolilla Skotlantia. Clackmannanshiren tapaukset käsiteltäisiin sen sijaan Stirlingissä ja Falkirkissa. Ehdotetut sulkemiset ovat osa valtakunnallista rakenneuudistusta, joka SCS:n mukaan johtuu määrärahojen supistamisesta, lakiuudistuksista ja järjestelmän nykyaikaistamisesta. Womersley sanoi, että lisäkustannuksia syntyy: "On ehdottoman tärkeää, että tämä palvelu pysyy Alloassa ja palvelee Clackmannanshiren asukkaita. "Alloan tuomioistuimen sulkeminen merkitsisi sitä, että todistajien ja heidän perheidensä olisi matkustettava Stirlingiin tai Falkirkiin, mistä aiheutuisi lisäkustannuksia ja haittaa. "Sillä olisi vaikutuksia myös paikallisiin asianajajiin ja neuvoston henkilöstöön, jotka osallistuvat tuomioistuimeen, kuten asianajajiin ja sosiaalityöntekijöihin, sekä muuhun henkilöstöön, joka osallistuu tuomioistuimeen, kuten poliiseihin." Neuvoston kampanjaa tukee Clackmannanshiren lakimiesyhdistys Society of Solicitors of Clackmannanshire, joka on paikallinen lakimieskunta. Äskettäin laajennettu Seuran Jim Savage sanoi: "Paikallisten asianajajien mielestä tämä ajatus on huonosti suunniteltu, eikä sen seurauksia ole mietitty loppuun asti. "Alloa on hyvin kiireinen tuomioistuin, ja vasta äskettäin Scottish Court Service käytti yli kolme miljoonaa puntaa laajentaakseen tuomioistuimen tiloja paikallisten tarpeiden mukaan." Clackmannanshiren neuvoston virallinen vastaus SCS:n kuulemiseen annetaan koko neuvoston kokouksessa 20. joulukuuta, ja siihen sisällytetään verkkokuulemisen kautta saadut vastaukset.</w:t>
      </w:r>
    </w:p>
    <w:p>
      <w:r>
        <w:rPr>
          <w:b/>
        </w:rPr>
        <w:t xml:space="preserve">Tulos</w:t>
      </w:r>
    </w:p>
    <w:p>
      <w:r>
        <w:t xml:space="preserve">Clackmannanshiren neuvoston johtaja on kritisoinut suunnitelmia sulkea Alloa Sheriff Court.</w:t>
      </w:r>
    </w:p>
    <w:p>
      <w:r>
        <w:rPr>
          <w:b/>
        </w:rPr>
        <w:t xml:space="preserve">Esimerkki 1.783</w:t>
      </w:r>
    </w:p>
    <w:p>
      <w:r>
        <w:t xml:space="preserve">Chloe HadjimatheouBBC News, Ateena Kun korealainen reppumatkailija Hyun Young Jung pysäytettiin Ateenan keskustassa kadulla kreikkaa puhuvan pitkän, rähjäisen näköisen miehen toimesta, hän ajatteli, että kyseessä saattaa olla jonkinlainen huijaus, joten hän hylkäsi miehen kohteliaasti ja jatkoi matkaansa. Muutamaa hetkeä myöhemmin hänet pysäytettiin uudelleen, ja tällä kertaa hänet pysäytti univormuun pukeutunut mies, joka pyysi hänen asiakirjojaan. Mutta paatuneena matkustajana hän oli varovainen. Kreikka oli hänen kaksivuotisen maailmanympärimatkansa 16. pysähdyspaikka, ja häntä oli usein varoitettu väärennettyihin univormuihin pukeutuneista ihmisistä, jotka yrittävät saada rahaa reppureissaajilta, joten samalla kun hän antoi passinsa, hän pyysi miestä näyttämään myös poliisin henkilökorttinsa. Sen sijaan hän sai Jungin mukaan lyönnin kasvoihin. Muutamassa sekunnissa univormupukuinen mies ja hänen siviilipukuinen kumppaninsa - mies, joka oli ensin lähestynyt Jungia - saivat hänet maahan ja potkivat häntä korealaisen mukaan. Järkyttyneenä Jung oli nyt vakuuttunut siitä, että rikolliset ryöstivät hänet, ja alkoi huutaa apua ohikulkijoilta. "Olin hyvin peloissani", hän sanoo. Vasta kun hänet sidottiin käsirautoihin ja raahattiin 500 metriä tietä pitkin lähimmälle poliisiasemalle, hän tajusi, että hänet oli pidätetty. Jung kertoo, että aseman ulkopuolella virkapukuinen poliisi kääntyi häntä vastaan ilman minkäänlaista varoitusta ja löi häntä kasvoihin. "Yleisön joukossa oli ihmisiä, jotka näkivät, mitä tapahtui, kuten poliisiasemaa vastapäätä sijaitsevassa kaupassa työskentelevä mies, mutta he eivät uskaltaneet auttaa minua", Jung sanoo. Poliisiaseman sisällä Jung kertoo, että hänen kimppuunsa hyökättiin kolmannen kerran rappukäytävässä, jossa ei ollut ihmisiä eikä kameroita. "Ymmärrän, että he kysyivät minulta henkilöllisyystodistusta, ja ymmärrän jopa sen, että saattoi olla olemassa jokin syy, jonka vuoksi he löivät minua ensimmäisellä kerralla. Mutta miksi he jatkoivat hakkaamistani sen jälkeen, kun minut oli laitettu käsirautoihin?" hän kysyy. Jungia pidettiin yhdessä useiden afrikkalaisten ja aasialaisten maahanmuuttajien kanssa, jotka oli myös pidätetty osana poliisin maahanmuuttovastaista Xenios Zeus -operaatiota, joka on nimetty oudosti antiikin Kreikan vieraanvaraisuuden jumalan mukaan. Operaation tarkoituksena on torjua laitonta maahanmuuttoaaltoa, joka on viime vuosikymmenen aikana muuttanut Ateenan keskustan ilmettä. On arvioitu, että jopa 95 prosenttia Euroopan unioniin saapuvista laittomista maahanmuuttajista saapuu Kreikan kautta, ja koska rajavalvonnan vuoksi on vaikeaa jatkaa matkaa muualle Eurooppaan, monet jäävät maahan. Joidenkin arvioiden mukaan maahanmuuttajien osuus väestöstä voi nyt olla jopa 10 prosenttia. Tämä on ollut valtava järkytys maalle, joka on viime aikoihin asti ollut enemmänkin tottunut ulospäin suuntautuvaan kuin sisäänpäin suuntautuvaan maahanmuuttoon. Nyt, kun lamauttava talouskriisi ja romahtanut sosiaaliturvajärjestelmä ovat kourissa, hallituksella ei ole resursseja tukea tätä uutta kasvavaa väestöä. Harva epäilee, etteikö Kreikka tarvitsisi tehokasta ohjelmaa paperittomien maahanmuuttajiensa hallitsemiseksi. Everstiluutnantti Christos Manouras Kreikan poliisista sanoo, että viime elokuussa käynnistetty Xenios Zeus -operaatio on hidastanut laittomien maahanmuuttajien virtaa. Hän sanoo, että kaikki ulkomaalaisen näköiset tai epäilyksiä herättävät henkilöt voidaan pysäyttää. "Jos poliisi pysäyttää jonkun, jolla ei ole voimassa olevaa henkilöllisyystodistusta, saatamme hänet asemalle, kunnes hänen kansalaisuutensa voidaan selvittää", hän selittää. "Mielestäni se on normaalia, ja odottaisin, että kreikkalaisia kohdellaan samoin ulkomailla." Mutta vaikka yli 60 000 ihmistä on pidätetty Ateenan kaduilla sen jälkeen, kun se käynnistettiin elokuussa 2012, pidätyksiä on tehty alle 4 200. Joitakin Kreikassa vierailleita on pidätetty, vaikka he ovat näyttäneet poliisille passinsa. Viime kesänä nigerialaissyntyinen amerikkalainen Christian Ukwuorji vieraili Kreikassa perhelomalla vaimonsa ja kolmen lapsensa kanssa. Kun poliisi pysäytti hänet Ateenan keskustassa, hän näytti Yhdysvaltain passinsa, mutta poliisi laittoi hänelle käsiraudat ja vei hänet poliisin keskusasemalle. Poliisi ei ilmoittanut mitään syytä pidättämiselle, mutta muutaman tunnin pidätyksen jälkeen Ukwuorji kertoo, että häntä hakattiin niin pahasti, että hän pyörtyi. Hän heräsi sairaalassa. "Menin sinne tuhlaamaan rahojani, mutta he pysäyttivät minut vain värini vuoksi", hän sanoo. "He ovat rasisteja." On mahdotonta määrittää, kuinka monella ihmisellä on ollut samanlaisia kokemuksia - mutta tarpeeksi amerikkalaisia, jotta Yhdysvaltain ulkoministeriö on antanut varoituksen maahan matkustaville kansalaisilleen. Se päivitti verkkosivujaan 15. marraskuuta varoittaakseen "vahvistetuista raporteista, joiden mukaan poliisi on pidättänyt afroamerikkalaisia Yhdysvaltain kansalaisia, jotka ovat etsineet laittomia maahanmuuttajia Ateenassa", sekä laajemmasta ongelmasta Kreikan kaupungeissa, joka koskee "provosoimatonta häirintää ja väkivaltaisia hyökkäyksiä sellaisia henkilöitä vastaan, joita ihonvärinsä vuoksi pidetään ulkomaalaisina maahanmuuttajina". Matkailu on merkittävä tulonlähde Kreikassa, ja se on erityisen tärkeää aikana, jolloin monet muut elinkeinot ovat menossa konkurssiin. Mikä tahansa, mikä vähentäisi matkailijoiden suurta määrää, olisi katastrofi taloudelle. Kreikan ulkoministeriön tiedottaja Grigoris Delavekouras vastasi ulkoministeriön varoitukseen antamalla lausunnon, jonka mukaan "tapahtuneet yksittäiset rasistiset väkivallanteot ovat vieraita kreikkalaisille, sivilisaatiollemme ja kreikkalaisen vieraanvaraisuuden pitkälle perinteelle". Kyse ei ole vain turisteista, jotka ovat kärsineet. Viime vuoden toukokuussa intialainen akateemikko, tohtori Shailendra Kumar Rai pidätettiin Ateenan talousyliopiston ulkopuolella, jossa hän työskenteli vierailevana luennoitsijana. Hän oli käynyt lounaalla ja unohtanut ottaa passinsa mukaansa. "Poliisi luuli minua pakistanilaiseksi, ja koska he eivät puhuneet englantia, he eivät ymmärtäneet minua, kun yritin selittää, että olen Intiasta", hän kertoo. Kun ohikulkevat opiskelijat näkivät, että poliisi piti luennoitsijaa kiinni ja asetti hänet seinää vasten maahanmuuttajaryhmän kanssa, he kauhistuivat ja ryntäsivät sisälle kertomaan asiasta hänen kollegoilleen. Huolimatta yliopiston henkilökunnan vastalauseista, sillä he vaativat, että he voivat todistaa hänen puolestaan, poliisi laittoi hänet käsirautoihin ja marssitti poliisiasemalle. "Jotkut kreikkalaisista kollegoistani melkein itkivät hämmennyksestä", Rai muistelee. "Ymmärrän, miksi poliisin on kysyttävä henkilöllisyystodistuksia, he tekevät vain työtään. Minusta he ovat kuitenkin liian aggressiivisia - minun maassani vain rikolliset laitetaan käsirautoihin." Hänet vapautettiin lopulta, mutta kreikkalaisissa tiedotusvälineissä nousi kohu, jossa kysyttiin, miksi arvostettu akateemikko, joka oli kutsuttu maahan jakamaan tietämystään, joutuu nöyryytetyksi tällä tavoin. Rai sanoo, ettei hän kokenut minkäänlaisia rasistisia ennakkoluuloja Kreikassa ollessaan, eikä hän syytä häntä pidättänyttä poliisia rasismista. Rasistista väkivaltaa kirjaava verkosto, joka koostuu 23 kansalaisjärjestöstä ja YK:n pakolaisasiain päävaltuutetusta, kehotti kuitenkin vuoden 2012 raportissaan Kreikan hallitusta "nimenomaisesti estämään poliiseja harjoittamasta rasistisesti motivoituneita väkivaltaisia käytäntöjä" viitaten 15 tapaukseen, joissa oli tapahtunut "laittomia tekoja". Useissa raporteissa on väitetty, että poliisit tukevat voimakkaasti Kultainen aamunkoitto -nimistä äärioikeistopuoluetta, jonka suosio kasvoi viime vuonna ja joka sai kesäkuun parlamenttivaaleissa 18 paikkaa. Poliisin tiedottaja everstiluutnantti Manouras kuitenkin vakuuttaa, että äänestysvalinnat ovat henkilökohtainen asia. "Mitä tahansa poliisi tunteekin yksityiselämässään, kun hän tulee töihin ja pukeutuu univormuunsa, hän edustaa poliisin arvoja", hän sanoo. Kreikan poliisi kunnioittaa ehdottomasti ihmisoikeuksia ja kohtelee kaikenvärisiä ja -etnisiä ihmisiä samanarvoisina ihmisinä, hän sanoo. "En tietenkään voi sulkea pois sitä mahdollisuutta, että joku poliisi on toiminut väärin", hän lisää, "mutta tämä olisi yksittäistapaus". Hän sanoo, ettei voi kommentoida Hyun Young Jungin ja Christian Ukwuorjin tapauksia, koska niitä tutkitaan parhaillaan. Kreikan ulkoministeriö ei vastannut pyyntöihin keskustella tapauksista. Kun Jung vapautettiin poliisin huostasta ilman syytteitä vain muutama tunti pidätyksen jälkeen, hän kertoo yhden poliisin huutaneen hänen peräänsä: "Hei korealainen, mene kotiin!". Sen sijaan Jung meni suoraan Korean Ateenan suurlähetystöön ja palasi konsulin kanssa kohtaamaan miehet, jotka hänen mukaansa löivät häntä. Tarvittiin vielä viisi poliisiasemalla käyntiä, lähetystön virallinen valitus poliisipäällikölle ja 10 päivän odottelu, ennen kuin Jungin tapaukseen osallistuneet poliisit nimettiin. Sillä välin reppureissaaja oli julkaissut tarinansa matkailijoiden blogissa, jota lukee yli 60 000 ihmistä. Tapaus muuttui täysimittaiseksi diplomaattiseksi välikohtaukseksi, ja Korean Kreikan suurlähettiläs pyysi tapaamista yleisen järjestyksen ministerin ja Kreikan poliisipäällikön kanssa vaatiakseen oikeudenmukaista tutkimusta ja oikeudenmukaista rangaistusta asianosaisille poliiseille. Jung, joka on nyt matkansa viimeisellä etapilla Yhdysvalloissa, odottaa yhä poliisin tuomiota, mutta sanoo, että lopputuloksesta riippumatta hän ei koskaan palaa Kreikkaan. "Olen matkustanut Azerbaidžanissa, Mongoliassa, Kazakstanissa ja Armeniassa, mutta en ole koskaan tuntenut olevani yhtä suuressa vaarassa kuin Ateenassa", hän sanoo. "Aina kun ihmiset kysyvät minulta, pitäisikö heidän käydä Kreikassa, sanon heille, että heidän pitäisi mennä sen sijaan Turkkiin". Christian Ukwuorji, joka teki myös virallisen valituksen poliisia vastaan Yhdysvaltain suurlähetystön avustuksella, on nyt odottanut tulosta yli kuusi kuukautta. Hän haluaisi, että häntä lyöneet miehet asetettaisiin syytteeseen, mutta sanoo, ettei hänellä ole juurikaan toivoa oikeuden toteutumisesta. "Siellä poliisi on hyvin korruptoitunut, eikä asialle tehdä mitään", hän sanoo. "Olen oppinut, että Kreikka on tällainen." Lehteä voi seurata Twitterissä ja Facebookissa.</w:t>
      </w:r>
    </w:p>
    <w:p>
      <w:r>
        <w:rPr>
          <w:b/>
        </w:rPr>
        <w:t xml:space="preserve">Tulos</w:t>
      </w:r>
    </w:p>
    <w:p>
      <w:r>
        <w:t xml:space="preserve">Kreikan poliisi on viime kuukausina tehostanut toimia laittomien maahanmuuttajien kiinniottamiseksi ja käynnistänyt uuden operaation ulkomaalaiselta näyttävien ihmisten papereiden tarkistamiseksi. Myös turisteja on kuitenkin otettu kiinni - ja ainakin kaksi heistä on pahoinpidelty pahoin.</w:t>
      </w:r>
    </w:p>
    <w:p>
      <w:r>
        <w:rPr>
          <w:b/>
        </w:rPr>
        <w:t xml:space="preserve">Esimerkki 1.784</w:t>
      </w:r>
    </w:p>
    <w:p>
      <w:r>
        <w:t xml:space="preserve">Sairaalatyöntekijä Tayloria, 26, ammuttiin useita kertoja, kun poliisit tunkeutuivat hänen kotiinsa Kentuckyn Louisvillessä maaliskuussa. Kentuckysta kotoisin oleva Clooney sanoi olevansa "häpeissään" päätöksestä, jonka mukaan Brett Hankisonia ei syytetä Taylorin kuolemasta vaan "tahallisesta vaarantamisesta". Myös näyttelijät Viola Davis ja Jeffrey Wright ovat ilmaisseet turhautumisensa. Taylorin 13. maaliskuuta tapahtuneesta kuolemasta, kuten George Floydin ja muidenkin kuolemista, on tullut Black Lives Matter -mielenosoittajien rallihuuto ympäri maailmaa. Yleisesti on vaadittu, että kolmea hänen kuolemaansa osallistunutta poliisia, jotka kaikki ovat valkoisia, syytettäisiin murhasta tai taposta. Keskiviikkona ilmoitettiin, että Hankisonia syytettäisiin kolmesta tahallisesta vaarantamisesta, koska hän oli ampunut naapurin asuntoon ratsian aikana. Kahta muuta poliisia, Jonathan Mattinglyä ja etsivä Myles Cosgrovea, ei syytetä. Clooney sanoi lausunnossaan, että hän on "syntynyt ja kasvanut" Kentuckyssa ja että hänet on kasvatettu tietämään, "mikä on oikein ja mikä väärin". Hän sanoi "leikanneensa tupakkaa Kentuckyn maatiloilla", omistaneensa osavaltiossa kodin ja tunteneensa sen "yhteisön" ja "Commonwealthin". "Oikeusjärjestelmä, johon minut kasvatettiin uskomaan, pitää ihmiset vastuussa teoistaan", entinen ER-tähti jatkoi. "Hänen nimensä oli Breonna Taylor, ja hänet ampui kuoliaaksi sängyssään kolme valkoista poliisia, joita ei syytetä mistään rikoksesta hänen kuolemastaan." Toinen Oscar-voittaja Davis twiittasi suuttumuksensa päätöksestä ja Westworld-tähti Wright vaati lain muuttamista, kun taas ohjaaja Ava DuVernay ilmaisi tukensa Taylorin perheelle. "Jumala siunatkoon Breonnan perhettä ja kaikkia, jotka tunsivat ja rakastivat häntä", twiittasi A Wrinkle in Time ja When They See Us -elokuvien ohjaaja. "Hänen traaginen kuolemansa yhdistettynä hiljaisuuden ja toimimattomuuden aiheuttamaan väkivaltaan kaupungissa, jota hän kutsui kodikseen, on enemmän kuin kenenkään heistä pitäisi joutua kestämään." Näyttelijä Mira Sorvino puolestaan otti yhteen omien Twitter-seuraajiensa kanssa ilmaistuaan tunteensa tapauksesta. "Huomaan menettäneeni yli 100 seuraajaa sen jälkeen, kun twiittasin Breonna Taylorista ja siitä, miten oikeusjärjestelmä petti hänet täysin", hän kirjoitti. "Jos se on syy, niin olen iloinen nähdessäni sinut menevän." Mitä Breonna Taylorille tapahtui? Breonna Taylor oli ensihoitoteknikko, joka asui Louisvillessä, Kentuckyssa. Hän ja hänen poikaystävänsä olivat kotona sängyssä, kun poliisit tunkeutuivat hänen asuntoonsa hieman puolenyön jälkeen 13. maaliskuuta. Poliisit toimivat niin sanotun no-knock-valtuutuksen nojalla, joka oikeutti heidät tunkeutumaan asuntoon ilman varoitusta. Taylorin poikaystävä, jolla on aseenkantolupa, ampui laukauksia välikohtauksen aikana ja kertoi myöhemmin luulleensa, että asunnossa oli tunkeilijoita. Taylor kuoli poliisin ammuttua häntä kuusi kertaa. Kiinteistöstä ei löytynyt huumeita. Taylorin perheen jättämässä oikeusjutussa sanottiin, että poliisit eivät etsineet Tayloria tai hänen kumppaniaan, vaan epäiltyä, joka ei asunut asuinkompleksissa ja joka oli jo pidätettynä. Seuraa meitä Facebookissa tai Twitterissä @BBCNewsEnts. Jos sinulla on juttuehdotus, lähetä sähköpostia osoitteeseen entertainment.news@bbc.co.uk.</w:t>
      </w:r>
    </w:p>
    <w:p>
      <w:r>
        <w:rPr>
          <w:b/>
        </w:rPr>
        <w:t xml:space="preserve">Tulos</w:t>
      </w:r>
    </w:p>
    <w:p>
      <w:r>
        <w:t xml:space="preserve">George Clooney on muiden tähtien tavoin tuominnut päätöksen nostaa syyte vain yhtä Breonna Taylorin kuolemaan johtaneeseen ampumiseen osallistunutta poliisia vastaan.</w:t>
      </w:r>
    </w:p>
    <w:p>
      <w:r>
        <w:rPr>
          <w:b/>
        </w:rPr>
        <w:t xml:space="preserve">Esimerkki 1.785</w:t>
      </w:r>
    </w:p>
    <w:p>
      <w:r>
        <w:t xml:space="preserve">Tiistaista alkaen kielto ulotetaan koskemaan myös heidän kotipaikkakuntansa aluetta, jos henkilöillä on kielto toisella puolella rajaa kuin missä he asuvat. Lakimuutoksella pannaan täytäntöön Yhdistyneen kuningaskunnan ja Irlannin hallitusten vuonna 2015 allekirjoittama liikenneturvallisuussopimus. Kotimaansa lainkäyttöalueella ajokiellon saaneet kuljettajat eivät voisi ajaa toisella lainkäyttöalueella, koska heillä ei ole ajokorttia. Lakimuutos kattaa kuljettajat, jotka on määrätty ajokieltoon holtittomasta tai vaarallisesta ajamisesta, yliajosta ja rattijuopumuksesta tai huumeiden vaikutuksen alaisena ajamisesta. Rangaistuspisteet Pohjois-Irlannin infrastruktuuriministeriö ilmoitti, että viranomaiset rajan molemmin puolin jatkavat tiivistä yhteistyötä, jotta ylinopeudesta, rattijuopumuksesta, turvavyön käytön laiminlyönnistä ja matkapuhelimen käytöstä annettavat rangaistuspisteet tunnustettaisiin vastavuoroisesti. Suunnitelma tämän toteuttamiseksi keskeytettiin helmikuussa 2014. "Tämä on monimutkaista ja uraauurtavaa työtä, joka edellyttää primaarilainsäädäntöä molemmilla lainkäyttöalueilla. Molemmat lainkäyttöalueet ovat edelleen sitoutuneet toteuttamaan rangaistuspisteiden vastavuoroisen tunnustamisen", tiedottaja totesi. "Olisi kuitenkin väärin siirtyä lainsäädäntöön, ennen kuin olemme varmistaneet, että lainsäädäntö on toimiva ja tehokas". "Rangaistuspisteiden vastavuoroisen tunnustamisen ajatus on yksinkertainen, mutta sen käytännön toteutus on hyvin monimutkainen." Muutos tervetullut Pohjois-Irlannin rikosoikeuden ylitarkastaja Brendan McGuigan oli tyytyväinen ajokieltoja koskevaan lakimuutokseen. "Olen iloinen siitä, että tästä lähtien ne autoilijat, jotka on todettu syyllisiksi oikeudessa jommallakummalla lainkäyttöalueella, huomaavat, että heidän ajokieltonsa ei katoa, kun he matkustavat pohjoiseen tai etelään tai itään tai länteen rajan yli", hän sanoi. "Autoilijoita, jotka ajavat holtittomasti tai tavalla, joka aiheuttaa vaaraa ja vaarantaa muita tienkäyttäjiä, ei voida suvaita, ja kannatan täysin tämän lainsäädäntömuutoksen käyttöönottoa." Irlannin liikenneministeri Shane Rossin mukaan kyseessä on tärkeä liikenneturvallisuustoimenpide, joka kohdistuu vaarallisiin kuljettajiin. "Uudet toimenpiteet perustuvat Irlannin ja Yhdistyneen kuningaskunnan väliseen kansainväliseen sopimukseen, joka tulee voimaan tänään, sekä Irlannin ja Yhdistyneen kuningaskunnan ensisijaisiin lainsäädäntösäännöksiin, jotka on aloitettu (tiistaina)", hän sanoi. "Irlannin ja Yhdistyneen kuningaskunnan välisen sopimuksen mukaan ajokiellon määräävä valtio siirtää ajokiellon ajokorttiin rikoksentekijän 'kotivaltiossa'. "Rikoksen oikeudellinen seuraus seuraa siis rikoksentekijän kotimaahan." SDLP:n infrastruktuurin tiedottaja Daniel McCrossan sanoi: "Tämä lainsäädäntö on merkittävä askel vaarallisten ja huolimattomien kuljettajien torjumiseksi tällä saarella. Tämä on käytännöllinen ja järkevä toimenpide."</w:t>
      </w:r>
    </w:p>
    <w:p>
      <w:r>
        <w:rPr>
          <w:b/>
        </w:rPr>
        <w:t xml:space="preserve">Tulos</w:t>
      </w:r>
    </w:p>
    <w:p>
      <w:r>
        <w:t xml:space="preserve">Ajokiellot tunnustetaan nyt vastavuoroisesti Irlannin rajan molemmin puolin lakimuutoksen ansiosta.</w:t>
      </w:r>
    </w:p>
    <w:p>
      <w:r>
        <w:rPr>
          <w:b/>
        </w:rPr>
        <w:t xml:space="preserve">Esimerkki 1.786</w:t>
      </w:r>
    </w:p>
    <w:p>
      <w:r>
        <w:t xml:space="preserve">Leslie Bingham, 73, kuoli monivammoihin jäätyään merkityn partioauton alle ylittäessään Penistone Roadia Sheffieldissä 7. tammikuuta 2017. PC Steven Hazelhurst ajoi nopeudella 41mph 30mph-alueella, Sheffield Coroner's Court kuuli. Hän kertoi valamiehistölle, että "en olisi voinut tehdä yhtään mitään". Poliisiauto ei ollut hätäkutsussa eikä käyttänyt sireenejä ja sinisiä valoja. Bingham, eläkkeellä oleva metallityöntekijä, oli menossa tyttärentyttärensä 21-vuotissyntymäpäiväjuhliin vinttikoirien stadionilla, kun häneen törmättiin. "Sekunnin murto-osa" Stadion oli tien toisella puolella, kun välikohtaus sattui jalankulkijoiden ylityspaikalla, kuultiin tutkinnassa. Kuulemistilaisuudessa kerrottiin, että partioauton "musta laatikko" tallensi noin 41 mailin tuntinopeuden, kun kuljettaja, PC Hazelhurst, alkoi jarruttaa. Nopeusrajoitus kaksikaistaisella tiellä on 30mph. Poliisi Hazelhurst kertoi, että hän oli juuri ostanut kahvin läheisestä McDonald's-ravintolasta ja oli menossa "hyvin rutiininomaiselle tapaamiselle" kollegansa kanssa matkustajan istuimella. Häntä pyydettiin kuvailemaan tapahtumaa: "Se oli sekunnin murto-osa. "Se, mitä näin, oli enemmänkin sumeaa. "Sillä hetkellä, kun näin hänet, en voinut tehdä yhtään mitään." Kuolinsyyntutkijan kysyessä, oliko hänellä McDonald'sista ostamansa kahvi kädessään sillä hetkellä, kun hän näki jalankulkijan, hän sanoi: "Ei, ei ollut." PC Hazelhurst sanoi, ettei hän katsonut jatkuvasti auton nopeusmittaria. "Ajoin nopeudella, jonka katsoin olevan nopeusrajoituksen rajoissa tai sen tuntumassa ja joka oli tielle kohtuullinen." Valamiehistö jatkaa asian käsittelyä tiistaina.</w:t>
      </w:r>
    </w:p>
    <w:p>
      <w:r>
        <w:rPr>
          <w:b/>
        </w:rPr>
        <w:t xml:space="preserve">Tulos</w:t>
      </w:r>
    </w:p>
    <w:p>
      <w:r>
        <w:t xml:space="preserve">Poliisi ajoi ylinopeutta, kun hän törmäsi mieheen, joka oli matkalla tyttärentyttärensä 21-vuotissyntymäpäiväjuhliin, kuultiin tutkinnassa.</w:t>
      </w:r>
    </w:p>
    <w:p>
      <w:r>
        <w:rPr>
          <w:b/>
        </w:rPr>
        <w:t xml:space="preserve">Esimerkki 1.787</w:t>
      </w:r>
    </w:p>
    <w:p>
      <w:r>
        <w:t xml:space="preserve">Birminghamista kotoisin olevan Phoenix Nettsin, 28, paloiteltu ruumis löydettiin 12. toukokuuta Forest of Deanissa sijaitsevan louhoksen läheltä. Hänen henkilöllisyytensä varmistui DNA-testien jälkeen, mutta poliisin mukaan on edelleen epäselvää, missä Netts kuoli tai mikä aiheutti hänen kuolemansa. Perheenjäsenet sanoivat lausunnossaan olevansa "järkyttyneitä" hänen kuolemastaan "näin traagisissa olosuhteissa". Gareeca Conita Gordonia, 27, Salisbury Roadilta Birminghamista syytetään Nettsin murhasta 14. huhtikuuta ja 12. toukokuuta välisenä aikana. Mahesh Sorathiyaa, 38, Denmore Gardensista, Wolverhamptonista, syytetään rikoksentekijän avustamisesta 25. huhtikuuta ja 12. toukokuuta välisenä aikana. Kumpikaan syytetyistä ei ilmestynyt Bristol Crown Courtiin tiistaiaamuna pidetyn lyhyen kuulemisen aikana. Tuomari myönsi Sorathiyalle takuut. Gordonin puolesta ei tehty takuuhakemusta. Molempien on määrä saapua Bristol Crown Courtiin 4. elokuuta. Komisario Scott Griffiths West Midlandsin poliisista sanoi: "Ensinnäkin haluan esittää vilpittömät osanottoni Phoenixin perheelle. "Olemme tehneet tiivistä yhteistyötä Gloucestershiren kollegojen kanssa viime viikon aikana, ja tutkimukset jatkuvat vauhdilla. "Kehotamme kaikkia, joilla on tietoa Phoenixin traagisesta menetyksestä, ottamaan yhteyttä meihin."</w:t>
      </w:r>
    </w:p>
    <w:p>
      <w:r>
        <w:rPr>
          <w:b/>
        </w:rPr>
        <w:t xml:space="preserve">Tulos</w:t>
      </w:r>
    </w:p>
    <w:p>
      <w:r>
        <w:t xml:space="preserve">Nainen, jonka jäännökset löytyivät kahdesta matkalaukusta, on nimetty.</w:t>
      </w:r>
    </w:p>
    <w:p>
      <w:r>
        <w:rPr>
          <w:b/>
        </w:rPr>
        <w:t xml:space="preserve">Esimerkki 1.788</w:t>
      </w:r>
    </w:p>
    <w:p>
      <w:r>
        <w:t xml:space="preserve">Tapaus nostettiin sen jälkeen, kun Trading Standards -virkailijat suorittivat heinäkuussa 2017 tarkastuksen Grimsbyssä sijaitsevaan Spice of Life -ravintolaan. Korman todettiin sisältäneen 4,3 mg maapähkinää, mikä tekee siitä elintarviketurvallisuuslain mukaisen rikkomuksen. Yritykselle ja sen entiselle johtajalle Abdul Saliquelle määrättiin 2 500 punnan sakko ja oikeudenkäyntikulut. Tuomion antamisen yhteydessä Grimsbyn käräjäoikeudessa torstaina käräjätuomari Daniel Curtis sanoi tunnustavansa ravintoloiden vaikeudet ruoanvalmistuksessa. Hänen mukaansa ravintoloiden ei kuitenkaan pitäisi mainostaa pähkinättömiä ruokia, elleivät ne voi taata sitä. Vastauksena 55-vuotias Welholme Roadilla asuva Salique sanoi, että yritys on nyt ryhtynyt toimenpiteisiin varmistaakseen, että asiakkaille kerrotaan, että ruokalajit voivat sisältää pieniä määriä pähkinöitä. Hän sanoi, että kaupallisessa keittiössä on lähes mahdotonta välttää jonkinasteista saastumista. Neil Clark, North East Lincolnshire Councilin sääntelypalvelujen strateginen johtaja, sanoi: "Maapähkinäallergiat ovat yksi suurimmista anafylaktisen sokin aiheuttajista Yhdistyneessä kuningaskunnassa, ja tämänkaltaiset virheet aiheuttavat vakavan riskin kansanterveydelle". Vuonna 2016 yorkshireläinen ravintoloitsija Mohammed Zaman sai kuusi vuotta vankeutta taposta, kun asiakas kuoli saatuaan vakavan anafylaktisen sokin syötyään maapähkinöitä sisältäneen take away -annoksen.</w:t>
      </w:r>
    </w:p>
    <w:p>
      <w:r>
        <w:rPr>
          <w:b/>
        </w:rPr>
        <w:t xml:space="preserve">Tulos</w:t>
      </w:r>
    </w:p>
    <w:p>
      <w:r>
        <w:t xml:space="preserve">Pähkinättöminä myyty kanakorma sisälsi riittävästi maapähkinää allergisen reaktion laukaisemiseksi, kuuli oikeus.</w:t>
      </w:r>
    </w:p>
    <w:p>
      <w:r>
        <w:rPr>
          <w:b/>
        </w:rPr>
        <w:t xml:space="preserve">Esimerkki 1.789</w:t>
      </w:r>
    </w:p>
    <w:p>
      <w:r>
        <w:t xml:space="preserve">LSE:n mukaan kurssin järjestää Centre for Women, Peace and Security (Naiset, rauha ja turvallisuus), jonka Jolie ja lordi Hague perustivat viime vuonna. Kaksikko perusti vuonna 2012 maailmanlaajuisen aloitteen konfliktialueiden seksuaalisen väkivallan torjumiseksi. Se oli jatkoa vuonna 2011 valmistuneelle Jolien ohjaamalle elokuvalle, jossa kuvataan Bosnian sotaa. Ohjaajadebyytti Hänen ohjaajadebyyttinsä In the Land of Blood and Honey (Veren ja hunajan maassa) sijoittui Bosnian sotaan 1992-95, jonka aikana arviolta 20 000 naisen uskotaan joutuneen raiskatuksi. "On elintärkeää, että laajennamme keskustelua siitä, miten edistämme naisten oikeuksia ja lopetamme rankaisematta jättämisen rikoksista, jotka vaikuttavat suhteettomasti naisiin, kuten seksuaalinen väkivalta konflikteissa", YK:n pakolaisjärjestön erityislähettiläänä toimiva Jolie sanoi. "Odotan innolla opettamista ja oppimista opiskelijoilta sekä omien kokemusteni jakamista hallitusten ja YK:n kanssa työskentelystä." Myös entinen ulkoministeri Lord Hague tulee LSE:hen vierailevaksi professoriksi.</w:t>
      </w:r>
    </w:p>
    <w:p>
      <w:r>
        <w:rPr>
          <w:b/>
        </w:rPr>
        <w:t xml:space="preserve">Tulos</w:t>
      </w:r>
    </w:p>
    <w:p>
      <w:r>
        <w:t xml:space="preserve">Hollywood-näyttelijä Angelina Jolie tulee London School of Economicsin vierailevaksi professoriksi uudelle maisterikurssille.</w:t>
      </w:r>
    </w:p>
    <w:p>
      <w:r>
        <w:rPr>
          <w:b/>
        </w:rPr>
        <w:t xml:space="preserve">Esimerkki 1.790</w:t>
      </w:r>
    </w:p>
    <w:p>
      <w:r>
        <w:t xml:space="preserve">Annabel RackhamNewsbeat-toimittaja Ne on keskeytetty tammikuusta lähtien lukituksen vuoksi, mutta ne alkoivat jälleen torstaina Englannissa ja Walesissa. Jack Croucher, 22, onnistui saamaan testin käsiinsä "todella lyhyellä varoitusajalla" - joten hänellä oli vain kolme päivää aikaa valmistautua. Hän läpäisi kokeensa ilman pienempiä virheitä, mutta kiittää osittain isäänsä, joka on ammatti-ajo-opettaja, lukituksen aikana annetusta ilmaisesta opetuksesta. "Minulla ei ollut mitään virallisia oppitunteja - ajelin vain isäni kanssa, en ole maksanut oppitunnista", hän sanoo. "Ajo [koekeskukseen] oli todella hermostunutta, mutta kun pääsin tunnelmaan, se sujui todella helposti ja nautin siitä." Tom Davis, 17, oli ensimmäinen, joka läpäisi testikeskuksen Carmarthenissa Walesissa torstaiaamuna. "Alun perin varasin kokeen joulukuussa - olin silloin valmis, mutta ilmeisesti jouduimme lukitukseen, enkä voinut suorittaa sitä", hän sanoo. Puusepän oppisopimusoppilas on joutunut turvautumaan opettajana työskentelevään äitiinsä, joka on vienyt hänet töihin joka päivä viime kuukausina. "Töihin pääseminen oli todellinen painajainen, työskentelen puolen tunnin ajomatkan päässä, joten ajomatka on melkoinen", hän sanoo. Tomiin kohdistui lisäpaineita kokeen läpäisemiseksi - kokeiden kysyntä on niin suurta, että hän olisi voinut joutua odottamaan kesään asti kokeen uusimista. "Tällä viikolla kävin ajo-opettajani kanssa läpi sen, ja olimme joka päivä kolme-neljä tuntia päivässä - halusin vain päästä läpi", hän sanoo. Tom osti autonsa ennen viimeisimmän lukituksen alkamista ja sanoo, ettei malta odottaa, että pääsee vihdoin ajamaan sillä. "Ajan luultavasti huomenna aamulla töihin, sitten menen tapaamaan isoäitiäni - hän asuu melko kaukana, joten se on mukavaa." Myös 22-vuotias Courtney Osborn aikoo käyttää uutta vapauttaan mennäkseen tapaamaan mummoaan - suoritettuaan ajokokeensa torstaiaamuna. "Aloitin [ajo-opiskelun] joulukuussa 2019, ja jo kaksi koetta oli peruttu lukituksen vuoksi", hän kertoo. Päästäkseen ajokokeeseen ajoissa, Courtney osallistui intensiivikurssille, kun oppitunnit aloitettiin uudelleen aiemmin tässä kuussa. Courtney, joka ei ole tällä hetkellä töissä, asuu kylässä Norfolkissa ja sanoo, että on ollut turhauttavaa, kun ei ole voinut ajaa minnekään. "On ollut todella vaikeaa olla jumissa, ja nyt voin viedä poikani ulos." Seuraa Newsbeatia Instagramissa, Facebookissa, Twitterissä ja YouTubessa. Kuuntele Newsbeatia suorana lähetyksenä arkisin klo 12:45 ja 17:45 - tai kuuntele uudelleen täällä.</w:t>
      </w:r>
    </w:p>
    <w:p>
      <w:r>
        <w:rPr>
          <w:b/>
        </w:rPr>
        <w:t xml:space="preserve">Tulos</w:t>
      </w:r>
    </w:p>
    <w:p>
      <w:r>
        <w:t xml:space="preserve">Ajokokeen suorittaminen on yksi hermoja raastavimmista kokemuksista.</w:t>
      </w:r>
    </w:p>
    <w:p>
      <w:r>
        <w:rPr>
          <w:b/>
        </w:rPr>
        <w:t xml:space="preserve">Esimerkki 1.791</w:t>
      </w:r>
    </w:p>
    <w:p>
      <w:r>
        <w:t xml:space="preserve">Kevin PeacheyHenkilökohtaisen talouden toimittaja Noin 2 208 asiakkaan korttitiedot vietiin, mutta hakkerit pääsivät käsiksi myös yhdeksän miljoonan asiakkaan sähköpostiosoitteisiin. Eastbourneen kotoisin olevalle Samantha Burtille kerrottiin huhtikuun alussa, että huijarit olivat vieneet hänen luottokorttitietonsa. "Herätä ja huomata, että olen todennäköisemmin kohteena, koska heillä on minusta enemmän tietoja kuin muista asiakkaista, on hieman huolestuttavaa", 28-vuotias nainen kertoi Radio 5liven Wake Up To Money -ohjelmassa. "Olen ollut täydellisessä epävarmuudessa 2. huhtikuuta lähtien." Hän sanoi EasyJetin vastauksen olleen "todella turhauttava", sillä hän oli odottanut tunnin ajan puhelimessa saadakseen lisätietoa, mutta saanut vain vähän tietoa. Hän otti itse yhteyttä korttipalveluntarjoajaan ja vaihtoi kaikki salasanansa. Tällaisia neuvoja asiakkaat saavat EasyJetiltä. Niille, joiden korttitiedot on viety, tarjotaan myös 12 kuukauden jäsenyyttä luottotietojen tarkistuspalvelussa, jonka avulla he voivat seurata henkilöllisyytensä epäilyttävää käyttöä. Burt kuvasi, että hänen on "harmillista" pitää jatkuvasti silmällä tietojaan ilman omaa syytään. Huijarit voivat käyttää henkilötietoja kerätäkseen tarpeeksi tietoa päästäkseen käsiksi tileihin, ottaakseen lainoja jonkun nimissä, tehdäkseen ostoksia tai myydäkseen niitä muille rikollisille. Toinen turhautunut uhri oli Kinrossista kotoisin oleva Finlay Hamilton, jolta vietiin pankkikortin tiedot. "Olen pettynyt. Massiivisena matkailuyrityksenä olettaa, että tietosi ovat turvassa", 19-vuotias sanoi. "Haluaisin tietää, että pankkitilini on turvallinen käyttää, olisi hyvä tietää se varmasti." EasyJet sanoi, että luotto- ja pankkikorttitiedot olivat joutuneet vaaraan, ja oli surullinen näiden asiakkaiden näkemyksistä. "Jokaiselle asiakkaalle, jonka luottokorttitietoihin vaikutettiin, lähetettiin sähköpostiviesti, joka sisälsi yksilöllisen koodin, jonka avulla he pääsivät kolmannen osapuolen tarjoamiin seurantapalveluihin", lentoyhtiö sanoi. "Tarjosimme myös ulkopuolisen puhelinpalvelun, jolla on kokemusta tietomurtojen kohteeksi joutuneiden kuluttajien neuvonnasta. Olemme pahoillamme siitä, että yksi asiakkaistamme kokee, ettei hän saanut odotettua tukea." Hamilton toivoi jonkinlaista korvausta, mutta se on epätodennäköistä näissä olosuhteissa. Yleensä verkkohyökkäyksen uhrit ovat oikeutettuja saamaan korvausta vain niistä taloudellisista menetyksistä, joita he kärsivät korttinsa vaarantumisen vuoksi. Bloggaaja Helen Dewdney, joka on kirjoittanut kirjan valitusten tekemisestä, sanoi, että olisi vaikea todistaa, että aiheutui lisää kärsimystä tai menetyksiä, mutta ihmiset voisivat ottaa yhteyttä yritykseen ja toimittaa todisteet ja viedä asian rahoitusasiamiehelle tai vähäisiä vaatimuksia käsittelevään tuomioistuimeen, jos he eivät ole tyytyväisiä vastaukseen. EasyJet sanoi, että se oli saanut tietää "erittäin kehittyneestä" hyökkäyksestä tammikuun lopulla, mutta viranomaiset vaativat sitä vasta nyt ilmoittamaan kaikille yhdeksälle miljoonalle henkilölle, joita hyökkäys koski. "Kesti aikaa ymmärtää hyökkäyksen laajuus ja tunnistaa, keitä hyökkäys koski", lentoyhtiö kertoi BBC:lle. Se ei kommentoi spekulaatioita hakkerin lähteestä. Tietoturva-asiantuntijoiden mukaan on tärkeää, että asiakkaat vaihtavat salasanoja ennakoivasti ja suhtautuvat varovaisesti ei-toivottuihin sähköpostiviesteihin, jotka väittävät olevansa EasyJetiltä. "Varmista, että salasanat on nollattu ja että ne ovat vahvoja ja ainutlaatuisia. Käy vain suoraan EasyJetin verkkosivustolla, älä sähköpostissa olevan linkin kautta, ja varmista, että se on varmennettu https:n avulla", sanoo Morten Ruud norjalaisesta sovellusturvayhtiö Promonista. "Jos käyttäjät huomaavat, että he käyttävät aiemmin käyttämäänsä salasanaa useilla verkkosivustoilla, varmista, että myös kaikki samaa salasanaa käyttävät sivustot vaihdetaan."</w:t>
      </w:r>
    </w:p>
    <w:p>
      <w:r>
        <w:rPr>
          <w:b/>
        </w:rPr>
        <w:t xml:space="preserve">Tulos</w:t>
      </w:r>
    </w:p>
    <w:p>
      <w:r>
        <w:t xml:space="preserve">EasyJetin matkustajat, joiden korttitiedot varastettiin "erittäin hienostuneessa verkkohyökkäyksessä", sanovat, että lentoyhtiön vastaus on jättänyt heidät turhautuneiksi ja epätietoisiksi.</w:t>
      </w:r>
    </w:p>
    <w:p>
      <w:r>
        <w:rPr>
          <w:b/>
        </w:rPr>
        <w:t xml:space="preserve">Esimerkki 1.792</w:t>
      </w:r>
    </w:p>
    <w:p>
      <w:r>
        <w:t xml:space="preserve">Bay huomasi 20-vuotiaan näyttelevän "hienossa pienessä irlantilaiselokuvassa" What Richard Did, joka ilmestyy tänä perjantaina. "Tämä poika on todellinen huippu", tuottaja sanoi nettisivuillaan julkaistussa viestissä. "Hän on irlantilaispoika, joka tuli Amerikkaan 30 dollaria taskussaan. Aika rohkeaa. Oikeasti, kuka tekee sellaista?" Reynor näyttelee Mark Wahlbergin vastapuolella Transformers 4:ssä. Robottilelusarjaan perustuvan elokuvan odotetaan ilmestyvän kesäkuussa 2014. Bay on kiistänyt huhut, joiden mukaan kyseessä olisi aiempien elokuvien uusintaversio. Hän kirjoitti: "Transformers 4, ei ole reboot. Tuo sana on liikkunut netissä. "Tämä elokuva tapahtuu tasan neljä vuotta Chicagon sodan jälkeen", Transformers 3:sta, hän lisäsi. "Tarina tekee hyvin luonnollisen siirtymän, ja syy siihen, miksi meillä on kokonaan uusi näyttelijäkaarti. "Tämä Transformers tulee tuntumaan hyvin erilaiselta kuin kolme edellistä. Olemme aloittamassa uutta trilogiaa." Ennen Transformers 4:ää Jack Reynor on kuvannut The Delivery Man -elokuvaa, joka kertoo spermanluovuttajasta ja jossa myös Vince Vaughn näyttelee. Hän näyttelee myös uudessa draamassa nimeltä Cold yhdessä Merlin-näyttelijä Eoin Mackenin kanssa.</w:t>
      </w:r>
    </w:p>
    <w:p>
      <w:r>
        <w:rPr>
          <w:b/>
        </w:rPr>
        <w:t xml:space="preserve">Tulos</w:t>
      </w:r>
    </w:p>
    <w:p>
      <w:r>
        <w:t xml:space="preserve">Tuntematon irlantilaisnäyttelijä Jack Reynor on saanut pääroolin neljännessä Transformers-elokuvassa, ohjaaja ja tuottaja Michael Bay on vahvistanut.</w:t>
      </w:r>
    </w:p>
    <w:p>
      <w:r>
        <w:rPr>
          <w:b/>
        </w:rPr>
        <w:t xml:space="preserve">Esimerkki 1.793</w:t>
      </w:r>
    </w:p>
    <w:p>
      <w:r>
        <w:t xml:space="preserve">David RhodesBBC News Niihin kuuluu Whatcroft Hall, jonka koomikko John Bishop myi 6,8 miljoonalla punnalla, joka on korkein mistään kiinteistöstä maksettu hinta. Rautatiehanketta vastustavat kampanjoijat sanoivat, että joitakin asunnonomistajia oli kohdeltu huonosti, ja väittivät, että HS2-hanke aliarvioi koteja rutiininomaisesti. HS2:n mukaan sen oli saatava aikaan oikeudenmukainen hinta sekä asunnonomistajille että veronmaksajille. 56 miljardin punnan arvoinen suurnopeusjunarata on suunniteltu vauhdittamaan Yhdistyneen kuningaskunnan taloutta lyhentämällä matka-aikoja Lontoon, Midlandsin ja Pohjois-Englannin välillä. Ensimmäisten matkustajaliikennepalvelujen odotetaan liikennöivän pääkaupungin ja Birminghamin välillä vuonna 2026, ja hankkeen toisen vaiheen Manchesteriin ja Leedsiin on määrä valmistua vuoteen 2034 mennessä. Reitin tulevaisuus on herättänyt epäilyjä, kun valtiovarainministeri Liz Truss kertoi Spectator-lehdelle, että hallitus tarkastelee hanketta uudelleen seuraavassa menojen tarkistuksessa. Suunnitellun reitin varrella asuvilla asunnonomistajilla on oikeus korvauksiin. Tietyt asukkaat voivat myydä kotinsa HS2:lle täyteen markkinahintaan, mutta jotkut ovat väittäneet, että HS2 on aliarvioinut heidän kotinsa. Etelä-Yorkshiren Mexborough'sta kotoisin oleva Tracy Stone asuu Shimmer Estate -asuinalueella, joka nousi otsikoihin, kun reitistä ilmoitettiin, koska se oli niin hiljattain rakennettu, että asukkaat olivat juuri muuttaneet sinne, kun he saivat tietää, että heidän kotinsa uhkaavat purkaa HS2:n tieltä. Hän myi hiljattain talonsa HS2:lle sen jälkeen, kun hänelle oli kerrottu, että ehdotettu reitti kulkisi suoraan hänen asuinalueensa läpi. "Neljä päivää sen jälkeen, kun olin muuttanut Shimmer Estateen, minulle kerrottiin, että suurin osa uudesta asuinalueesta olisi purettava", hän sanoi. "Kun olemme yrittäneet myydä kotiamme, on tuntunut siltä, että HS2 on yrittänyt asettaa esteitä tiellemme joka käänteessä. "He ovat tarjonneet naurettavan alhaisia hintoja, ja koko prosessi tuntuu erittäin epäreilulta." Hän jatkaa. Kahden lapsen äiti kertoi, että hän oli hiljattain päätynyt 169 000 punnan arvioon kodistaan, mikä on 5 000 puntaa vähemmän kuin kodin todellinen markkina-arvo, jonka hän ymmärtää. "Hallitus ja HS2 lupasivat meille, että he huolehtisivat tämän asuinalueen asukkaista, mutta näin ei ole tapahtunut", Stone sanoi. "Meidät on petetty ja meille on valehdeltu." HS2:n vastauksena Stop HS2 -kampanjaryhmän tiedonvapauspyyntöön julkaisemat luvut osoittivat, että yhtiö oli ostanut 902 asuinkiinteistöä, maatilaa tai maa-aluetta vuosien 2011 ja 2018 välillä. Hankintojen kokonaiskustannukset olivat lähes 600 miljoonaa puntaa. Luvut paljastivat myös, että Shimmerin kiinteistöllä sijaitsevien samanlaisten asuntojen omistajat olivat saaneet kiinteistöistään huomattavan erisuuruisia korvauksia. "Tällä tilalla on kaksi kiinteistöä vierekkäin - toinen ostettiin 153 000 punnalla, toinen 173 000 punnalla", sanoi Sean Gibbons, paikallinen riippumaton valtuutettu. "Meillä on paljon asukkaita, joille luvattiin, että he saisivat kodeistaan markkinahinnan, mutta näin ei ole tapahtunut." Richard Farr, paikallinen maanmittari, jolla on kokemusta HS2:n kanssa työskentelystä, sanoi kuitenkin, että on tavallista, että samankaltaiset talot saavat eri arviot. "Arvioinnissa on otettava huomioon kotiin käytetty rahamäärä ja sen sisätilojen kalusteet ja varusteet. Kyse ei ole vain kiinteistön tiilien ja laastin arvosta", Farr sanoi. HS2:n tiedottaja sanoi: "Olemme sitoutuneet tukemaan Shimmer Estate -alueen asunnonomistajia, ja olemme päässeet sopimukseen arvosta yli 75 prosentissa tapauksista, joissa asunnonomistaja on hakenut kiinteistönsä myyntiä kiinteistötukijärjestelmiemme kautta. "Jokainen koti on ainutlaatuinen, ja kiinteistön arvosta on usein erilaisia mielipiteitä. Meidän velvollisuutenamme on määrittää hinta, joka on oikeudenmukainen sekä asunnon omistajille että veronmaksajille." Liikenneministeriön tiedottaja sanoi: "HS2 Ltd:n on työskenneltävä tiiviisti ja rakentavasti niiden kanssa, joihin hanke vaikuttaa - näin varmistetaan, että saavutetaan järkevä tasapaino asukkaille maksettavien oikeudenmukaisten korvausten ja julkisen talouden suojelun välillä." "HS2 Ltd:n on tehtävä tiivistä ja rakentavaa yhteistyötä niiden kanssa, joihin hanke vaikuttaa. "Kun kiinteistöjä tarvitaan tämän elintärkeän hankkeen toteuttamiseen, HS2 Ltd:tä sitovat tiukat korvaussäännöt ja -ohjeet, ja odotamme sen maksavan kiinteistöistä oikeudenmukaisen markkinahinnan."</w:t>
      </w:r>
    </w:p>
    <w:p>
      <w:r>
        <w:rPr>
          <w:b/>
        </w:rPr>
        <w:t xml:space="preserve">Tulos</w:t>
      </w:r>
    </w:p>
    <w:p>
      <w:r>
        <w:t xml:space="preserve">High Speed Rail 2:n (HS2) rakentamisesta vastaava yhtiö on ostanut yli 900 kiinteistöä lähes 600 miljoonan punnan arvosta, kuten luvut osoittavat.</w:t>
      </w:r>
    </w:p>
    <w:p>
      <w:r>
        <w:rPr>
          <w:b/>
        </w:rPr>
        <w:t xml:space="preserve">Esimerkki 1.794</w:t>
      </w:r>
    </w:p>
    <w:p>
      <w:r>
        <w:t xml:space="preserve">Asianajajat vastustivat uudistuksia, joilla vähennettiin maistraattien ja poliisilaitosten päivystyssopimuksia 1 600:sta 525:een. Tuomari Burnett katsoi, että kuulemismenettelyssä asianajajat eivät voineet kommentoida kahta raporttia ja että se oli "epäoikeudenmukainen ja johtaa lainvastaisuuteen". Ministerit sanoivat harkitsevansa päätöstä, mutta kustannusten leikkaamista jatkettaisiin. Tällä hetkellä noin 1 600 asianajajayritystä tekee päivystystehtäviä tuomari- ja poliisituomioistuimissa, ja helmikuussa hallitus ilmoitti suunnitelmista vähentää määrä 525:een. Tuomari kehotti oikeuskansleri ja oikeusministeri Chris Graylingiä hylkäämään suunnitelman ja järjestämään kuulemisen uudelleen. BBC:n oikeudellinen kirjeenvaihtaja Clive Coleman sanoi, että päätös oli "isku" Graylingille ja "merkittävä voitto" kahdelle ryhmälle, jotka nostivat kanteen - London Criminal Courts Solicitors' Associationille ja Criminal Law Solicitors' Associationille. "Ne olivat jo pitkään väittäneet, että leikkaukset ovat ideologisesti motivoituneita ja että ne ajaisivat tuomioistuimet ja oikeusjärjestelmän äärirajoille", hän sanoi. London Criminal Courts Solicitors' Associationin puheenjohtaja Nicola Hill sanoi: "Tämä on suuri päivä oikeudelle. "Se osoittaa, ettei kukaan, ei edes herra Grayling, ole oikeusvaltioperiaatteen yläpuolella." Hän sanoi, että uudistuksia "myydään säästötoimien nimissä" ja että "oikeusministeri, joka on päättänyt ajaa läpi ideologiansa, ajaa ne läpi rautateitse". Hän lisäsi: "Leikkaukset ovat olleet suorastaan hyökkäys oikeutta vastaan - ne ovat vaarantaneet rikoksesta syytettyjen oikeudenmukaisen edustuksen poliisiasemilla ja tuomioistuimissa." Hän lisäsi: "Leikkaukset ovat olleet hyökkäys oikeutta vastaan." Grayling on kohdannut asianajajien kiivaan vastustuksen oikeusavun uudistusta kohtaan, ja lakkoiluja ja mielenosoituksia on järjestetty parlamentin ulkopuolella. Asianajajien ryhmät vastustivat myös rikosoikeudellisen avun oikeudenkäyntimaksujen leikkauksia - 8,75 prosentin vähennys on jo voimassa, ja keväällä 2015 on määrä tulla voimaan uusi 8,75 prosentin leikkaus. Tuomari hylkäsi tämän osan oikeudellisesta haasteesta todeten, että ryhmät eivät olleet osoittaneet "riittävää yhteyttä kuulemisprosessissa havaittujen puutteiden ja maksujen alentamispäätöksen välillä". "Kantajat eivät onnistuneet haastamaan maksujen alentamista", oikeusministeriön tiedottaja totesi. "Tuomio on kuitenkin nostanut esiin joitakin kuulemisprosessiin liittyviä teknisiä kysymyksiä, joita tarkastelemme huolellisesti." Hänen mukaansa hallitus jatkaa rikosoikeudellisen oikeusapujärjestelmän uudistamista varmistaakseen, että se on kestävä. "Uudistuksen jälkeenkin järjestelmä olisi edelleen hyvin avokätinen, noin 1,5 miljardia puntaa vuodessa", hän lisäsi.</w:t>
      </w:r>
    </w:p>
    <w:p>
      <w:r>
        <w:rPr>
          <w:b/>
        </w:rPr>
        <w:t xml:space="preserve">Tulos</w:t>
      </w:r>
    </w:p>
    <w:p>
      <w:r>
        <w:t xml:space="preserve">Korkeimman oikeuden tuomari on todennut, että osa hallituksen oikeusapuuudistuksesta Englannissa ja Walesissa on lainvastainen.</w:t>
      </w:r>
    </w:p>
    <w:p>
      <w:r>
        <w:rPr>
          <w:b/>
        </w:rPr>
        <w:t xml:space="preserve">Esimerkki 1.795</w:t>
      </w:r>
    </w:p>
    <w:p>
      <w:r>
        <w:t xml:space="preserve">Barry Coppinger erosi syyskuussa sen jälkeen, kun piirikunnan poliisipäällikkö Richard Lewis oli esittänyt huolensa tiedonvälityksen vapauden loukkaamisesta. Tietosuojavaltuutetun toimisto (ICO) on kuitenkin todennut, että Coppinger ei ole syyllistynyt rikokseen. Coppingerin mukaan viestit olivat "arkipäiväisiä, logistisia". ICO ilmoitti tutkineensa, oliko Coppinger toiminut lainvastaisesti poistaessaan viestit, jotka olisivat voineet olla merkityksellisiä poliisi- ja rikoskomisarion (Office of the Police and Crime Commissioner, OPCC) myöhemmin saaman FOI-pyynnön kannalta. ICO totesi lausunnossaan seuraavaa: "Tarkastelun jälkeen on todettu, ettei ole näyttöä rikollisesta tarkoituksesta estää viestien luovuttaminen pyynnön mukaisesti. Lisäksi on todettu, että asia ei vaadi lisätutkimuksia, joten ICO ei ryhdy lisätoimiin ja tapaus lopetetaan.". "Jos ICO:lle kuitenkin ilmoitetaan lisäaineistoa tai -tietoja, se voi halutessaan suorittaa lisätutkimuksen." Ennen eroamistaan Coppinger sanoi, että hän oli tuntenut olevansa "piiritettynä" Clevelandin poliisia vuonna 2018 koskeneen tuomitsevan raportin jälkeen. Se oli ensimmäinen kerta, kun poliisivoimat oli arvioitu riittämättömiksi kaikilla osa-alueilla. OPCC kiitti ICO:ta "yksityiskohtaisista arvioista". "Herra Coppingerille on ilmoitettu tutkimusten tuloksista, ja jatkamme hänen hyvinvointinsa kannalta asianmukaisen tuen varmistamista", se totesi lausunnossaan. "Toivotamme hänelle kaikkea hyvää eläkkeelle siirtymisen johdosta." Seuraa BBC North East &amp; Cumbriaa Twitterissä, Facebookissa ja Instagramissa. Lähetä juttuideoita osoitteeseen northeastandcumbria@bbc.co.uk.</w:t>
      </w:r>
    </w:p>
    <w:p>
      <w:r>
        <w:rPr>
          <w:b/>
        </w:rPr>
        <w:t xml:space="preserve">Tulos</w:t>
      </w:r>
    </w:p>
    <w:p>
      <w:r>
        <w:t xml:space="preserve">Clevelandin entinen rikoskomisario on vapautettu syytteistä sen jälkeen, kun hän oli poistanut puhelimestaan työhön liittyviä WhatsApp-viestejä.</w:t>
      </w:r>
    </w:p>
    <w:p>
      <w:r>
        <w:rPr>
          <w:b/>
        </w:rPr>
        <w:t xml:space="preserve">Esimerkki 1.796</w:t>
      </w:r>
    </w:p>
    <w:p>
      <w:r>
        <w:t xml:space="preserve">Abdeslam, 28, ja syytetty Sofien Ayari tuomittiin molemmat terrorismiin liittyvistä murhayrityssyytteistä. Ayari, 24, sai myös 20 vuoden tuomion. Molemmat ampuivat poliiseja, jotka tekivät ratsian asuntoon Brysselissä vuonna 2016. Abdeslamia pidetään vankilassa Ranskassa, ja hänen on määrä joutua siellä oikeuteen itse Pariisin iskuista. Hän oli kieltäytynyt vastaamasta tuomarin kysymyksiin Brysselin oikeudenkäynnissä ja kieltäytyi lopulta osallistumasta istuntoihin. Hän tai Ayari, 24-vuotias Tunisian kansalainen, eivät olleet paikalla oikeudessa, kun tuomiota luettiin maanantaina. Molemmat saivat syyttäjien vaatiman 20 vuoden enimmäisrangaistuksen. Tuomari Marie France Keutgen sanoi, että "ei voi olla epäilystäkään" siitä, etteivät molemmat miehet olleet osallisina "radikalismissa". Hän lisäsi: "Heidän aikomuksensa käy selvästi ilmi heidän käyttämiensä aseiden luonteesta, ammuttujen luotien määrästä ja poliisien haavojen luonteesta. Vain poliisien ammattitaitoinen reagointi esti tilanteen pahenemisen." Miksi ammuskeltiin? Abdeslamia jahtaava Belgian poliisi teki 15. maaliskuuta 2016 ratsian Forestin alueella Brysselissä. He ottivat kohteeksi asunnon uskoen, että epäilty - joka oli siihen mennessä ollut pakosalla neljä kuukautta - oli ollut siellä. Kun he menivät sisään, he vaihtoivat tulta kolmen asukkaan kanssa. Yksi kolmesta sai surmansa ja kolme poliisia haavoittui. Abdeslam ja Ayari onnistuivat pakenemaan, mutta asunnosta löytyi Abdeslamin sormenjälkiä, jotka vahvistivat hänen läsnäolonsa asunnossa. Hänet otettiin kiinni päiviä myöhemmin ratsiassa läheisellä Molenbeekin alueella, ja hänet siirrettiin myöhemmin Ranskaan. Mitä tiedämme Abdeslamista? Hän on Ranskan kansalainen, joka on syntynyt Brysselissä ranskalais-marokkolaisten vanhempien lapsena. Hän oli nuorena mukana pikkurikollisuudessa Belgiassa, ja hänen uskotaan radikalisoituneen veljensä Salimin kanssa noin vuonna 2014. Molempien kerrotaan sitten liittyneen ranskalais-belgialaiseen verkostoon, jolla on yhteyksiä Islamilainen valtio -ryhmään (IS), joka myöhemmin otti vastuun Pariisin iskuista. Verkosto oli mukana sekä Pariisin iskuissa että pommi-iskuissa, jotka iskivät Brysselin metroon ja lentokentälle 22. maaliskuuta 2016, vain muutama päivä Abdeslamin pidätyksen jälkeen, ja joissa kuoli 32 ihmistä. Maanantaisessa päätöksessään tuomioistuin hylkäsi kyseisten iskujen uhrien pyynnön, että heitä pidettäisiin siviiliosapuolena asiassa, koska mitään yhteyttä Abdeslamiin ja Ayariin ei ollut osoitettu. Miten Abdeslam on yhdistetty Pariisin iskuihin? Hänen uskotaan olleen avainasemassa 13. marraskuuta 2015, jolloin militantit iskivät konserttisaliin, stadionille, ravintoloihin ja baareihin tappaen 130 ihmistä ja haavoittaen satoja muita. Ranskan syyttäjät uskovat, että Abdeslam auttoi jihadisteja vuokraamalla autoja, asuntoja ja hotellihuoneita - vaikka hänen roolinsa varsinaisissa ampumisissa ja pommi-iskuissa on epäselvä. Hänen veljensä Salim oli hyökkääjien joukossa ja räjäytti itsensä kahvilan ulkopuolella. Salah Abdeslam ja kaksi kumppania ajoivat Pariisista Brysseliin seuraavana päivänä. Poliisi pysäytti heidät rajatarkastuspisteellä, mutta he saivat matkustaa, koska Abdeslamia ei ollut vielä tunnistettu epäillyksi. Ranskan ja Belgian viranomaiset julkaisivat Abdeslamin kuvan ja nimen päivää myöhemmin, jolloin hän oli jo Euroopan etsityin mies. Belgian poliisi ratsasi useita asuntoja seuraavien kuukausien aikana. Hän ja Ayari otettiin lopulta kiinni Molenbeekin ratsiassa 18. maaliskuuta 2016.</w:t>
      </w:r>
    </w:p>
    <w:p>
      <w:r>
        <w:rPr>
          <w:b/>
        </w:rPr>
        <w:t xml:space="preserve">Tulos</w:t>
      </w:r>
    </w:p>
    <w:p>
      <w:r>
        <w:t xml:space="preserve">Salah Abdeslam, vuoden 2015 Pariisin iskujen ainoa eloonjäänyt epäilty, on vangittu 20 vuodeksi Belgiassa pidätykseen johtaneen tulitaistelun vuoksi.</w:t>
      </w:r>
    </w:p>
    <w:p>
      <w:r>
        <w:rPr>
          <w:b/>
        </w:rPr>
        <w:t xml:space="preserve">Esimerkki 1.797</w:t>
      </w:r>
    </w:p>
    <w:p>
      <w:r>
        <w:t xml:space="preserve">Yhdysvaltalainen valamiehistö määräsi perjantaina Samsungin maksamaan Applelle yli miljardi dollaria (664 miljoonaa puntaa) päätettyään, että se oli loukannut useita iPhone-valmistajan ohjelmisto- ja muotoiluinnovaatioita. Samsung ilmoitti aikovansa valittaa asiasta. On spekuloitu, että uutinen voisi kannustaa matkapuhelinvalmistajia asentamaan kilpailevan Windows Phone -järjestelmän. Google julkaisi lausuntonsa myöhään sunnuntaina Yhdysvalloissa. "Vetoomustuomioistuin tarkastelee sekä patenttivaatimusten loukkausta että pätevyyttä", se sanoi. "Useimmat niistä eivät liity Android-käyttöjärjestelmän ytimeen, ja Yhdysvaltain patenttivirasto tutkii useita niistä uudelleen. "Mobiiliteollisuus kehittyy nopeasti, ja kaikki toimijat - myös uudet tulokkaat - hyödyntävät ideoita, jotka ovat olleet olemassa jo vuosikymmeniä. Teemme edelleen yhteistyötä kumppaneidemme kanssa, jotta kuluttajat saisivat innovatiivisia ja kohtuuhintaisia tuotteita, emmekä halua minkään rajoittavan tätä." Apple vastaan Android Apple on ilmoittanut, että se aikoo hakea myyntikieltoa kahdeksalle kanteen kohteena olevalle puhelimelle 20. syyskuuta pidettävässä kuulemistilaisuudessa. Mallit ovat Galaxy S 4G, Galaxy S2 AT&amp;T -malli, Galaxy S2 Skyrocket, Galaxy S2 T-Mobile -malli, Galaxy S2 Epic 4G, Galaxy S Showcase, Droid Charge ja Galaxy Prevail. Luettelossa ei ole mukana Samsungin nykyinen lippulaivapuhelin Galaxy S3, joka ei ollut mukana jutussa. Apple voi nyt kuitenkin yrittää käyttää tuomiota myös muiden Android-pohjaisten mallien myynnin pysäyttämiseen, joiden se uskoo loukkaavan sen patentteja. On spekuloitu, että tämä voisi toimia Microsoftin eduksi. Patenttioikeudenkäynnin aikana Apple paljasti, että se oli lisensoinut joitakin teknologioitaan Microsoftille. Sen lakimiehet näyttivät myös kuvia Nokian Lumia-mallista - jossa on Windows Phone 7 -käyttöjärjestelmä - esimerkkinä puhelimesta, joka näytti omasta puhelimestaan poikkeavalta. Sen sijaan Apple on edelleen mukana oikeudenkäynneissä kahta muuta Android-käsipuhelinvalmistajaa vastaan: Motorolaa - joka on Googlen omistuksessa - ja HTC:tä vastaan. Microsoftin mahdollisuus Samsungin tuomion jälkeen Microsoftin Windows Phone -osaston markkinointijohtaja Bill Cox twiittasi: "Windows Phone näyttää goooooodilta juuri nyt". Dell, HTC, Samsung, LG ja ZTE ovat jo luoneet Windows Phone 7 -laitteita, mutta vain Nokia on keskittynyt järjestelmään. Erään analyytikon mukaan Yhdysvaltain tuomio tarjosi Microsoftille tilaisuuden vakuuttaa muutkin panostamaan mobiilijärjestelmänsä seuraavan version taakse. "Uskon, että tämä pakottaa Android-tuotteet uusiksi, kun niitä kehitetään uudelleen Applen patenttien kiertämiseksi", sanoi Rob Enderle, teknologiakonsulttiyritys Enderle Groupin pääanalyytikko. "[Sen pitäisi myös] tarjota vahvempi mahdollisuus molemmille Microsoftin uusille alustoille - Windows 8 ja Windows Phone 8 - koska ne tulevat korvauksen kanssa Applea vastaan, mikä tekee niistä yhtäkkiä paljon turvallisempia." Valmistajien on kuitenkin punnittava Androidin suosio ennen siirtymistä. Ristiinlisensointi IDC:n analyytikoiden tuoreiden tietojen mukaan Androidin osuus maailmanlaajuisista älypuhelinmarkkinoista oli huhti-kesäkuussa 68,1 prosenttia. Applen iOS:n osuus oli 16,9 prosenttia ja Windows Phone/Windows Mobilen 5,4 prosenttia. Tiedot perustuivat toimituksiin eikä myyntiin. Jos Applen patentit pysyvät voimassa valituksen aikana, Google voisi koodata Androidin uudelleen varmistaakseen, ettei sitä mahdollisesti rikota, tai matkapuhelinvalmistajat voisivat pyrkiä maksamaan kilpailijalleen lisenssimaksun. On myös toinen vaihtoehto: Apple voisi viime kädessä pyrkiä patenttien ristiinlisensointisopimukseen Googlen kanssa, vaikka sen edesmennyt pääjohtaja Steve Jobs vannoi "tuhoavansa Androidin". Samsungin tapauksen puolivälissä Google nosti ensimmäisen kanteensa Applea vastaan sen jälkeen, kun se oli ottanut haltuunsa Motorolan. Se väitti seitsemää patenttirikkomusta, joista yksi koskee iPhonen Siri-äänihakutyökalussa käytettävää teknologiaa. Jos Google menestyy, se voisi vaatia Applen iOS-tuotteiden tuontikieltoa, mikä saattaisi pakottaa kilpailijansa sopimukseen. Tapaus nostaa asiaan liittyvien teknologiaosakkeiden osakekursseja. Samsungin osakkeet putosivat maanantaina Soulissa 7,5 prosenttia - suurin pudotus sitten lokakuun 2008, ja yhtiön arvo laski noin 12 miljardia dollaria. Nokian osake sulki Helsingin pörssin 7,7 prosenttia plussalla. New Yorkissa Applen osake nousi 1,88 % 675,68 dollariin, Microsoftin noin 0,4 % ylöspäin ja Googlen osake oli 1,4 % miinuksella.</w:t>
      </w:r>
    </w:p>
    <w:p>
      <w:r>
        <w:rPr>
          <w:b/>
        </w:rPr>
        <w:t xml:space="preserve">Tulos</w:t>
      </w:r>
    </w:p>
    <w:p>
      <w:r>
        <w:t xml:space="preserve">Google on sanonut, että se ei halua, että Applen ja Samsungin patenttikanteen tuomio "rajoittaa" kuluttajien mahdollisuuksia käyttää Android-laitteita.</w:t>
      </w:r>
    </w:p>
    <w:p>
      <w:r>
        <w:rPr>
          <w:b/>
        </w:rPr>
        <w:t xml:space="preserve">Esimerkki 1.798</w:t>
      </w:r>
    </w:p>
    <w:p>
      <w:r>
        <w:t xml:space="preserve">Gladstone puhui parlamentissa luopumista vastaan, koska hänen perheellään oli orjia Karibian plantaaseilla. Opiskelijat kirjoittivat avoimen kirjeen, jossa sanottiin, että siirto "osoittaisi solidaarisuutta mustien sorron hylkäämisessä". Yliopisto sanoi, että se tekee yhteistyötä opiskelijoiden ja henkilökunnan kanssa "sopiakseen sopivasta vaihtoehtoisesta nimestä". Opiskelijat ovat kampanjoineet asiasta useiden vuosien ajan ja väittäneet, että yliopiston ei pitäisi kunnioittaa ihmisiä, jotka hyötyivät orjuudesta. Siirto on seurausta Black Lives Matter -järjestön mielenosoituksista, jotka järjestettiin kaupungissa amerikkalaisen George Floydin kuoleman johdosta, ja orjakauppiaan Edward Colstonin patsaan purkamisesta Bristolissa. Tuhannet ihmiset ovat myös vaatineet imperialisti Cecil Rhodesin patsaan poistamista Oxfordin yliopiston Oriel Collegesta. Liberaalipoliitikko William Ewart Gladstone syntyi Liverpoolissa vuonna 1809, ja hän on ainoa henkilö, joka on ollut pääministerinä neljästi. Häntä kuvataan "äärikonservatiiviseksi", ja hän käytti neitsytpuheensa alahuoneessa tukeakseen isänsä etuja ja vastustaakseen kansojen lakkauttamista. Kun orjuus lakkautettiin 1830-luvulla, Gladstonet saivat yli 90 000 puntaa (noin 9,5 miljoonaa puntaa nykyään) korvauksena orjista, jotka heidän oli pakko vapauttaa. Yliopiston varakanslerille, professori Janet Beerille osoitetussa avoimessa kirjeessä opiskelijat kehottivat yliopistoa "tarkentamaan sanojaan" rasismin torjunnasta kampuksella "todellisilla teoilla". Kirjeessä sanottiin, että Liverpool on "syvällä mustien sorron historiassa" ja että rakennukset on rakennettu tiilistä, joista orjat tekivät vaihtokauppoja. Kirjeessä sanottiin, että Gladstone "käytti asemaansa puolustaakseen niiden etuja, jotka hänen isänsä tavoin omistivat länsi-intialaisia orjaplantaaseja". "Häpeä" "Vaikka emme voi mitenkään odottaa, että koko Liverpoolin arkkitehtuuri puretaan ja korvataan, Gladstone Hallin uudelleen nimeäminen ja tämän William Gladstonea muistuttavan rakennuksen poistaminen on yksi pieni ja yksinkertainen teko, jonka yliopisto voi toteuttaa osoittaakseen solidaarisuutta mustien sorron hylkäämisessä. "Emme voi helpottaa William Gladstonen kaltaisten ihmisten normalisointia nimeämällä kampuksemme heidän mukaansa." Liverpoolin yliopiston tiedottaja sanoi: "Me jaamme häpeän, jota kaupunkimme tuntee, koska sen vauraus perustui merkittävästi orjatalouteen." Hän sanoi, että oppilaitoksella on "tärkeä tilaisuus lähettää selkeä viesti sitoumuksista, jotka olemme tehneet mustille, aasialaisille ja vähemmistöihin kuuluville etnisille työntekijöillemme ja opiskelijayhteisöllemme", ja että se "tekee yhteistyötä Guild of Students -järjestön sekä henkilökunnan ja opiskelijaryhmien kanssa sopiakseen sopivasta vaihtoehtoisesta nimestä salille". William Gladstone (1809-1898).</w:t>
      </w:r>
    </w:p>
    <w:p>
      <w:r>
        <w:rPr>
          <w:b/>
        </w:rPr>
        <w:t xml:space="preserve">Tulos</w:t>
      </w:r>
    </w:p>
    <w:p>
      <w:r>
        <w:t xml:space="preserve">Liverpoolin yliopisto on suostunut nimeämään uudelleen entisen pääministerin William Gladstonen mukaan nimetyn rakennuksen, koska hänellä oli yhteyksiä orjakauppaan.</w:t>
      </w:r>
    </w:p>
    <w:p>
      <w:r>
        <w:rPr>
          <w:b/>
        </w:rPr>
        <w:t xml:space="preserve">Esimerkki 1.799</w:t>
      </w:r>
    </w:p>
    <w:p>
      <w:r>
        <w:t xml:space="preserve">Robbie MeredithBBC News NI:n koulutus- ja taidetoimittaja Andy ja Ryan Tohill on valittu ohjaajiksi kauhuklassikon "rebootiksi" kuvailtuun elokuvaan. Twitter-tilillään Andy Tohill vahvisti uutisen kirjoittaen: "Siitä tulee aikamoinen matka!" "Siitä tulee aikamoinen matka!" Veljekset ohjasivat ensimmäisen Pohjois-Irlannissa valmistuneen elokuvansa The Dig vuonna 2017. The Texas Chainsaw Massacre valmistui vuonna 1974 ja siitä on tullut yksi kaikkien aikojen vaikutusvaltaisimmista kauhuelokuvista. Se kertoo tarinan kaveriporukasta, joka eksyy kannibaaliperheen kotiin. Sen tunnetuin hahmo oli moottorisahaa heiluttava tappaja Leatherface. Alun perin British Board of Film Classification (BBFC) kielsi elokuvan Isossa-Britanniassa ja kieltäytyi myöntämästä sille X-sertifikaattia vuonna 1975. Se julkaistiin videona vuonna 1981, mutta sai virallisen 18-sertifikaatin elokuvateatterilevitykseen Yhdistyneessä kuningaskunnassa vasta vuonna 1999, 25 vuotta elokuvan valmistumisen jälkeen. Kriitikot pitävät sitä kuitenkin nykyään yhtenä kaikkien aikojen parhaista kauhuelokuvista. Se johti myös useisiin jatko-osiin, mutta Variety-lehden mukaan Tohillsin versio on elokuvan "reboot", vaikka tarkkoja juonitietoja ei ole paljastettu. Ulsterilaislähtöiset Andy ja Ryan Tohill ovat työskennelleet Pohjois-Irlannin tv- ja elokuvateollisuudessa useita vuosia. Andy on valmistunut elokuvatutkijaksi Queen's Universitystä, kun taas Ryan on suorittanut kuvataiteen tutkinnon Ulster Universityssä. The Dig palkittiin parhaana elokuvana vuoden 2018 Galway Film Fleadhissa, ja se esitettiin myös Toronton kansainvälisillä elokuvafestivaaleilla. Joidenkin kriitikoiden "ulsterilaiseksi lännenelokuvaksi" kuvaama elokuva kertoi tarinan tuomitusta murhaajasta, joka joutuu auttamaan uhrinsa ruumiin etsinnöissä. Se kuvattiin Ballymenan maaseudulla. The Guardian kutsui sitä "jännittäväksi trilleriksi", kun taas Irish Times kutsui sitä "klassiseksi lännenelokuvaksi, joka sijoittuu irlantilaiselle suolle". The Dig kehitettiin Northern Ireland Screenin New Talent Focus -ohjelmassa, jonka tavoitteena on tuottaa vuosittain pohjoisirlantilaisen käsikirjoittaja-, ohjaaja- ja tuottajatiimin esikoisohjaus. NI Screen tarjoaa kehitys- ja tuotantorahoitusta enintään 226 000 punnan edestä ohjelmaan kuuluville elokuville. Muita New Talent -ohjelman kautta rahoitettuja elokuvia ovat vuonna 2019 ensi-iltansa saanut A Bump Along the Way, A Bad Day for the Cut ja The Survivalist.</w:t>
      </w:r>
    </w:p>
    <w:p>
      <w:r>
        <w:rPr>
          <w:b/>
        </w:rPr>
        <w:t xml:space="preserve">Tulos</w:t>
      </w:r>
    </w:p>
    <w:p>
      <w:r>
        <w:t xml:space="preserve">Kaksi pohjoisirlantilaista veljestä aikoo ohjata jatko-osan kulttielokuvalle The Texas Chainsaw Massacre .</w:t>
      </w:r>
    </w:p>
    <w:p>
      <w:r>
        <w:rPr>
          <w:b/>
        </w:rPr>
        <w:t xml:space="preserve">Esimerkki 1.800</w:t>
      </w:r>
    </w:p>
    <w:p>
      <w:r>
        <w:t xml:space="preserve">Johnny Allison sanoo: "Annamme armeijalle kaiken, aivan kaiken - nuoruutemme, elämämme, perheemme elämän. "Kun poistut noista porteista, se olet sinä, olet ulkona." BBC Scotlandin The Social -ohjelmalle puhunut 34-vuotias mies kertoi ilmoittautuneensa armeijaan, kun hän jätti koulun Uddingtonissa, Etelä-Lanarkshiressä, 16-vuotiaana. Kaksi viikkoa sen jälkeen, kun hän oli mennyt rekrytointitoimistoon, hän oli armeijan koulutuksessa, hän sanoo. "Prosessi oli itselleni melko nopea. Rakastin sitä ensimmäisestä päivästä lähtien." Johnny, joka oli jalkaväen sotilas King's Own Scottish Borderers -joukoissa, kertoi, että hänen ensimmäinen palveluskäyntinsä oli Irakissa, kun hän oli juuri täyttänyt 18 vuotta. "Muistan olleeni aika innoissani siitä", hän sanoo. "Kun olet siellä, laitat kaiken taka-alalle ja jatkat kiertämistä. "Todistin asioita, joita olisi varmaan naiivia olla ajattelematta - mätäneviä ruumiita ja muuta sellaista." Johnny sanoo, että se alkoi nopeasti vaikuttaa häneen. Hän sanoo: "Muistan, kuinka äitini yritti puhua minulle ja sanoi heti: 'En enää tiedä, kuka olet. Et ole enää se sama poika, joka lähti pois'."" Cambuslangissa asuva Johnny kuvailee ongelmia, joita hänellä oli palattuaan palveluksesta. Hän sanoo: "Muistan, kun kävelin talostani pääkadulle, ja ilotulitus räjähti. "Se oli räjähdys, se oli ilotulituksen aikaan, ja osuin kannelle. "Muistan, miten nolona ja pelokkaana tunsin sen tapahtuneen. "Juoksin juomaan", hän sanoo. "Se oli vastaukseni siihen, että tunteeni eivät enää tuntuisi siltä, miltä minusta tuntui." Johnny palveli myöhemmin Afganistanissa. Hän kertoi The Socialille: "Vuonna 2010 menin takaisin sinne. Olin osa 1 SCOTSia, ja menimme Afganistaniin. "Menetimme siellä kaksi miestä ja monet muutkin loukkaantuivat, ja taisteluosasto, johon kuului, sai melko pahoja iskuja. "Kun palasin sieltä, aloin saada takaumia, paniikkikohtauksia ja ahdistuskohtauksia. En saanut unta, aggressiivisuuteni ja vihani olivat täysin hallitsemattomia. "Minun on hyvin vaikea selittää ajatuksia, joita päässäni liikkui." Johnny sanoo, ettei hän pystynyt käsittelemään tapahtumia ja joi jatkuvasti yrittäessään selviytyä niistä. Johnny kiittää vaimoaan hänen henkensä pelastamisesta. Hän sanoo: "Ilman vaimoani en olisi täällä. Vaimoni on valmistautunut siihen, että kun hän tulee kotiin, hän löytää minut kuolleena. "Hän vain roikkui minussa kiinni, roikkui minusta kiinni tarpeeksi kauan saadakseen apua. "Apu, jota olen joutunut hakemaan, on tullut hyväntekeväisyysjärjestöjen kautta, enkä tiedä, mitä olisin tehnyt ilman niitä." "En tiedä, mitä olisin tehnyt ilman niitä." Johnny, jolla on kaksi pientä lasta, jätti armeijan vuonna 2013. Taisteltuaan alkoholiriippuvuuden kanssa hänellä diagnosoitiin PTSD vuonna 2014. Hän sanoo, että kun hän lopetti juomisen, hän pystyi hakemaan tarvitsemaansa apua. Nyt hän yrittää lisätä tietoisuutta PTSD:stä ja auttaa kaikkia, jotka vielä kärsivät. Kysyttäessä, oliko armeija hänen mielestään sen arvoinen, Johnny sanoo: "Ei nyt." Vastauksena videoon hallituksen tiedottaja sanoi: "Suhtaudumme palvelushenkilöstön ja veteraanien mielenterveyteen erittäin vakavasti ja kannustamme kaikkia, jotka kamppailevat, käyttämään saatavilla olevaa laajaa tukea. "Olemme lisänneet mielenterveysmenoja 22 miljoonaan puntaan vuodessa, ja teemme kovasti töitä mielenterveysongelmiin liittyvän leimautumisen torjumiseksi. "Aiemmin tänä vuonna puolustusministeriö perusti 24/7-neuvontapuhelimen mielenterveyspalveluiden henkilöstölle, jotta kriisitilanteissa voi aina kääntyä jonkun puoleen."</w:t>
      </w:r>
    </w:p>
    <w:p>
      <w:r>
        <w:rPr>
          <w:b/>
        </w:rPr>
        <w:t xml:space="preserve">Tulos</w:t>
      </w:r>
    </w:p>
    <w:p>
      <w:r>
        <w:t xml:space="preserve">Entinen sotilas on kertonut BBC:lle, kuinka hän tunsi itsensä "hylätyksi" lähdettyään armeijasta ja joutui selviytymään traumaperäisestä stressihäiriöstä ilman tukea.</w:t>
      </w:r>
    </w:p>
    <w:p>
      <w:r>
        <w:rPr>
          <w:b/>
        </w:rPr>
        <w:t xml:space="preserve">Esimerkki 1.801</w:t>
      </w:r>
    </w:p>
    <w:p>
      <w:r>
        <w:t xml:space="preserve">Työväenpuolue säilytti kaksi paikkaa mutta menetti yhden. Myös liberaalidemokraatit voittivat kaksi paikkaa, ja vihreät saivat yhden paikan. Brexit-puolueen europarlamentaarikot uudessa parlamentissa ovat Claire Fox, Henrik Nielsen ja David Bull. Englannin puolustusliigan entinen johtaja Tommy Robinson syytti mediaa, poliisia ja hallituksen sekaantumista siitä, ettei hän saanut paikkaa. Itsenäinen ehdokas väitti, että hänellä oli edessään "lähes mahdoton tehtävä", koska hän ei voinut välittää sanomaansa sosiaalisen median alustoilla - koska hänet on kielletty. Kilpailevat puolueet hurrasivat äänekkäästi ääntenlaskennassa, kun hän keräsi 38 908 ääntä ja sijoittui kahdeksanneksi. Voittajapuheessaan Claire Fox sanoi, että Brexit-puolue "luo maailman uudessa muodossa". Vallankumouksellisen kommunistisen puolueen entinen johtava jäsen sanoi: "Tämä on ruohonjuuritason demokraattien voitto. Huutomme vapauden puolesta tullaan kuulemaan." Hurraa-huudot olivat valtavat, kun Gina Dowding voitti Vihreän puolueen puolesta. Hän sanoi: "Vihreiden aalto leviää kaikkialla Euroopassa myönteisten toimien puolesta ilmastonmuutoksen torjumiseksi." Chris Davies ja Jane Brophy voittivat libertidemokraattien puolesta, kun taas Theresa Griffin ja Julie Ward voittivat työväenpuolueen puolesta. Davies iloitsi Lib Dems -puolueen hyvästä esityksestä, jonka ansiosta se on tullut toiseksi Brexit-puolueen jälkeen. Hän sanoi: "Tämä ei ole mikään ihme: "Me suljemme Brexitin roskakoriin. Olemme Brysselissä pidempään kuin viisi kuukautta." Uudelleen valittu työväenpuolueen europarlamentaarikko Theresa Griffin sanoi: "Työväenpuolue tulee takaisin. Meillä on enemmän yhteistä kuin se, mikä meitä erottaa."</w:t>
      </w:r>
    </w:p>
    <w:p>
      <w:r>
        <w:rPr>
          <w:b/>
        </w:rPr>
        <w:t xml:space="preserve">Tulos</w:t>
      </w:r>
    </w:p>
    <w:p>
      <w:r>
        <w:t xml:space="preserve">Brexit-puolue on voittanut eurovaaleissa kolme kahdeksasta käytettävissä olevasta paikasta Luoteis-Euroopan alueella.</w:t>
      </w:r>
    </w:p>
    <w:p>
      <w:r>
        <w:rPr>
          <w:b/>
        </w:rPr>
        <w:t xml:space="preserve">Esimerkki 1.802</w:t>
      </w:r>
    </w:p>
    <w:p>
      <w:r>
        <w:t xml:space="preserve">Caerphillyn valtuusto ilmoitti, että sen tietoon oli tullut David Poolea koskeva asia, joka "vaatii lisätutkimuksia". Pengamin työväenpuolueen kaupunginvaltuutettu siirtyy nyt myös paikallisviranomaisen oman standardikomitean käsiteltäväksi. Lausunnossa sanottiin, että Poole, joka on toiminut johtajana toukokuusta 2017 lähtien, luopuu tehtävästään, "jotta asianmukaiset tutkimukset voidaan suorittaa". "Emme voi lisätä mitään muuta tässä vaiheessa", lausunnossa jatkettiin. Valtuuston edustaja vahvisti, ettei ole "minkäänlaista yhteyttä" meneillään olevaan palkkakiistaan Caerphillyn valtuuston johtavien virkamiesten palkankorotuksista. Walesin tarkastusvirasto ilmoitti ottaneensa yhteyttä Caerphillyn neuvostoon torstaina havaittuaan "joitakin ongelmia" Cardiffin pääkaupunkiseudun kaupunkisopimuksessa. City Deal on Yhdistyneen kuningaskunnan ja Walesin hallitusten sekä Kaakkois-Walesin 10 paikallisviranomaisen vuonna 2016 sopima ohjelma, jolla pyritään vauhdittamaan talouskasvua. Caerphillyn valtuusto sanoi, ettei se voi kommentoida Walesin tarkastusviraston havaintoja. Neuvoston Plaid Cymru -ryhmän johtaja Colin Mann sanoi, että kyseessä on "kriisissä oleva" viranomainen. Hän lisäsi: "Tämänpäiväinen uutinen neuvoston johtajan eroamisesta tuli täysin yllättäen. "Me valtuutetut emme ole olleet tietoisia syistä. "Tämä viimeisin episodi vain murentaa entisestään Caerphillyn kreivikunnan asukkaiden luottamusta viranomaisen työväenpuolueen johtoon." St Jamesin piiriä edustava ja varajohtajana toiminut valtuutettu Barbara Jones on ottanut tilapäisesti vastuun.</w:t>
      </w:r>
    </w:p>
    <w:p>
      <w:r>
        <w:rPr>
          <w:b/>
        </w:rPr>
        <w:t xml:space="preserve">Tulos</w:t>
      </w:r>
    </w:p>
    <w:p>
      <w:r>
        <w:t xml:space="preserve">Valtuuston johtaja on eronnut tehtävästään sen jälkeen, kun hän oli kääntynyt Walesin julkisten palvelujen oikeusasiamiehen puoleen.</w:t>
      </w:r>
    </w:p>
    <w:p>
      <w:r>
        <w:rPr>
          <w:b/>
        </w:rPr>
        <w:t xml:space="preserve">Esimerkki 1.803</w:t>
      </w:r>
    </w:p>
    <w:p>
      <w:r>
        <w:t xml:space="preserve">Viime vuoden elokuussa avatun Inspire-keskuksen tunnit ovat nyt täynnä, ja 100 ihmistä on jonotuslistalla, kertoivat Active Lutonin toimijat. Markkinointipäällikkö Graham Kent sanoi: "Suurin osa heistä on aloittelijoita, jotka eivät ole koskaan aiemmin kokeilleet sukeltamista." Keskus on saanut näkyvyyttä isännöimällä ITV1:n Splash! -ohjelmaa, jossa Tom Daley opettaa julkkiksia sukeltamaan. Stopsleyn keskuksessa on kaksi valmentajaa, ja siellä järjestetään 36 oppituntia viikossa. Osa Splash! -ohjelmasta saaduista varoista käytetään siirrettävien hyppylautojen hankintaan, mikä "lisää kapasiteettia 25 prosenttia", Kent sanoi. Uimahallin omistava Luton Borough Council ei paljastanut, kuinka paljon ITV on maksanut tilojen vuokraamisesta. Sen johtaja Hazel Simmons sanoi kuitenkin, että kaksi tavoitetta on jo saavutettu. "Yksi oli Lutonin mainostaminen hyvänä paikkana, se ei ole sellainen paikka, jota joskus näkee lehdistössä", hän sanoi. "Ja toinen oli se, että halusimme lisätä osallistumista urheiluun." Jotkut Inspire-keskuksen jäsenet olivat arvostelleet neuvostoa siitä, että se ei palauttanut osaa heidän maksamistaan maksuista, sillä pääkilpailualtaat ovat poissa käytöstä perjantaisin ja lauantaisin 2. helmikuuta asti.</w:t>
      </w:r>
    </w:p>
    <w:p>
      <w:r>
        <w:rPr>
          <w:b/>
        </w:rPr>
        <w:t xml:space="preserve">Tulos</w:t>
      </w:r>
    </w:p>
    <w:p>
      <w:r>
        <w:t xml:space="preserve">Yli 200 ihmistä on ilmoittautunut oppimaan sukeltamaan Lutonin uimahallissa viimeisen kuukauden aikana.</w:t>
      </w:r>
    </w:p>
    <w:p>
      <w:r>
        <w:rPr>
          <w:b/>
        </w:rPr>
        <w:t xml:space="preserve">Esimerkki 1.804</w:t>
      </w:r>
    </w:p>
    <w:p>
      <w:r>
        <w:t xml:space="preserve">Myöhemmin prinssi vierailee Sligon kreivikunnan Mullaghmoren kylässä, jossa hänen isosetänsä ja kolme muuta kuolivat. "Odotan innolla, että pääsen vihdoin näkemään paikan, jota hän niin rakasti, ja tapaamaan sen asukkaita", hän sanoi. Prinssi Charles puhui myötätunnosta, jota ihmiset osoittivat alueella lordi Mountbattenin kuoleman jälkeen. "Heidän rakastava ystävällisyytensä on auttanut paljon paranemisprosessia", hän sanoi kansalaisvastaanotolla. "Syvä menetys" Prinssi vierailee IRA:n räjähdyspaikalla toisena päivänä nelipäiväisellä vierailullaan Irlannin saaren pohjois- ja eteläosissa. IRA räjäytti pommin kalastusaluksella Mullaghmoressa 27. elokuuta 1979, jolloin lordi Mountbatten, hänen 14-vuotias pojanpoikansa Nicholas Knatchbull ja 15-vuotias Paul Maxwell kuolivat. Dowager Lady Brabourne kuoli iskun jälkeisenä päivänä. Samana päivänä 18 brittisotilasta sai surmansa, kun kaksi ansapommia räjähti Narrow Water Castle -linnan vieressä lähellä Warrenpointia Downin kreivikunnassa. Ennen Mullaghmore-vierailuaan prinssi kertoi Sligossa järjestetyssä kansalaisvastaanotossa: "Tuolloin en voinut kuvitella, miten voisimme käsitellä näin syvän menetyksen aiheuttamaa tuskaa, sillä minulle lordi Mountbatten edusti isoisää, jota minulla ei koskaan ollut. "Tuntui siltä, että kaiken sen perusta, mitä pidimme elämässämme rakkaana, oli repeytynyt peruuttamattomasti. "Tämän kokemuksen kautta ymmärrän nyt syvällisesti niitä tuskia, joita niin monet muut näillä saarilla kärsivät, uskosta, uskontokunnasta tai poliittisesta traditiosta riippumatta." Kuka oli lordi Mountbatten? Louis Mountbattenia, Burman jaarli Mountbattenia, on kuvattu Walesin prinssin sedäksi ja kummisedäksi. Itse asiassa hän ei ollut kumpaakaan. Lordi Mountbatten oli prinssi Charlesin isän kautta hänen isosetänsä. Hän oli myös kuningattaren pikkuserkku. Hänen äitinsä oli yksi prinssin kummeista. Läheisten yhteyksiensä lisäksi lordi Mountbatten oli brittiläinen valtiomies. Hän toimi Intian viimeisenä varakuninkaana ja hänet nimitettiin ensimmäiseksi merilordiksi ja puolustusvoimien esikuntapäälliköksi. Hän vietti kesänsä Classiebawnin linnassa, josta on näkymät Sligon kreivikunnassa sijaitsevaan Mullaghmoreen, joka oli hänen vaimonsa Edwinan perheen talo. Lordi Mountbatten: elämä ja kuolema. Prinssi sanoi, että Irlannin saarella oli "enemmän kuin oma osuutensa myllerryksestä ja ongelmista", ja "ne, joita asia suoraan koski, eivät helposti unohda tuskaa". "Viime vuodet ovat kuitenkin osoittaneet meille, että paraneminen on mahdollista, vaikka sydänsurut jatkuvat", hän sanoi. Prinssi Charles puhui sovinnon tärkeydestä. "Olen vain liiankin hyvin tietoinen Irlannin pitkästä kärsimyshistoriasta, jota se on kokenut paitsi viime vuosikymmeninä myös koko historiansa aikana", hän sanoi. "Tiedän, että tämä historia on aiheuttanut paljon tuskaa ja kaunaa epätäydellisten ihmisten maailmassa, jossa on aina liian helppoa yleistää ja syyttää. "Loppujen lopuksi meidän ei kuitenkaan pitäisi koskaan unohtaa, että olemme tunteneet toisemme pitkään ja että voimme kääntää tämän tietämyksen joksikin uudeksi ja luovaksi. "Meidän ei enää tarvitse olla toistemme kanssa tekemämme vaikean historian uhreja." Vierailunsa aikana Mullaghmoressa prinssi Charlesin odotetaan tapaavan lordi Mountbattenin kalastusaluksella työskennelleen Paul Maxwellin äidin Enniskillenistä, Fermanaghin kreivikunnasta. Mary Hornsey sanoi, että kuninkaallinen vierailu oli "anteeksiannon käden ojentaminen". Hornsey ei ole palannut poikansa kuolinpaikalle sen jälkeen, kun hän sanoi "hyvästit" Mullaghmorelle vuonna 1979, mutta hän on päättänyt hyväksyä kutsun tavata prinssi Charles keskiviikkona. "Luulen, että siitä tulee minulle hyvin tunteikasta, mutta tiedän, että se on tehtävä", hän sanoi BBC Radio Ulsterille. "Siitä tulee sovinnon aika, ja toivon, että siitä seuraa hyvää." 'Lausunnon antaminen' Hornsey sanoi tuntevansa "jonkinlaisen siteen" prinssin kanssa, koska he molemmat olivat menettäneet läheisensä samassa hyökkäyksessä. "Minusta tuntuu, että hän antaa lausunnon tulemalla", hän sanoi. "Hän ojentaa ystävyyden ja anteeksiannon kättä, ja se on mielestäni hyvin tärkeää. Jokainen pieni askel on tärkeä, ja kun saamme lisää askelia, se on vielä parempi." Muistellessaan poikansa murhaa Hornsey sanoi, että oli "kaunis kesäaamu" ja että hän ja hänen miehensä istuivat lomamökkinsä ulkopuolella, kun pommi räjähti. "Yhtäkkiä kuului mahtava pamaus. En ole koskaan elämässäni kuullut mitään vastaavaa, ja tiesin heti, että Paul oli kuollut", Hornsey sanoi. "Mieheni sanoi tuolloin: 'Älä ole niin typerä', ja hän päätti mennä satamaan. Hän ajatteli, että linnassa olisi voinut olla kaasuvuoto tai jotain sellaista. Hän meni alas, ja tietysti se suuri tragedia tapahtui." "Kauhea hinta" Hän lisäsi: "Tieto siitä, ettei hän enää koskaan olisi täällä - se oli kamalaa, niin kovaa." Hän lisäsi: "Se oli kamalaa, niin kovaa." Hornsey sanoi ajattelevansa jatkuvasti kadonnutta poikaansa, millainen mies hänestä olisi tullut ja miten hän olisi huolehtinut tytöstä, kun tämä kasvoi. "Uskon, että minusta on tullut vahvempi ihminen tämän kauhean tragedian vuoksi, mutta olen maksanut siitä hirvittävän hinnan", hän lisäsi. Prinssin vierailu Mullaghmoreen tapahtui päivä sen jälkeen, kun hän kätteli Sinn Féinin puheenjohtajan Gerry Adamsin Galwayssä. Hornsey kuvaili prinssin ja Adamsin tapaamista "erittäin merkittäväksi asiaksi". Kenraali Sir Mike Jackson palveli laskuvarjorykmentissä, jonka eversti prinssi Charles on. "Tällaisen tapaamisen merkitystä on vaikea liioitella", hän sanoi. "Kuuntelin hyvin tarkkaan prinssi Charlesin sanoja, ja ne olivat hyvin liikuttavia. Meidän on myös muistettava, että tämä on jatkoa kuningattaren poikkeukselliselle valtiovierailulle [Irlannin tasavaltaan]." Kun häneltä kysyttiin BBC:n Talkback-ohjelmassa, olisiko hän valmis seuraamaan pääministeri David Cameronin esimerkkiä, joka pyysi parlamentissa anteeksi brittiläisten laskuvarjojääkäreiden toimia verisunnuntaina, Jackson sanoi, että vaikka hän yhtyykin Cameronin sanoihin, hän sanoi, ettei hän itse käyttäisi sanaa anteeksi. Tragediat Neljätoista siviiliä kuoli vuonna 1972, kun laskuvarjojoukot avasivat tulen väkijoukkoja kohti kansalaisoikeusmielenosoituksen aikana. Sir Mike sanoi, että Pohjois-Irlannin levottomuuksien aikana molemmat osapuolet olivat kokeneet tragedioita, ja hän nosti esiin 18 brittisotilaan kuoleman, kun kaksi ansapommia räjähti Narrow Waterin linnan vieressä lähellä Warrenpointia Downin kreivikunnassa. Hyökkäys tapahtui samana päivänä kuin lordi Mountbattenin murha Mullaghmoressa. Sinn Féinin johtaja Gerry Adams sanoi prinssi Charlesin kanssa kättelynsä jälkeen, että se oli "ilmeisesti iso asia hänelle ja iso asia meille". Yksityistapaamisen jälkeen Adams sanoi, että prinssi Charles tunsi pystyvänsä tuntemaan myötätuntoa muita ihmisiä kohtaan, jotka olivat kärsineet Irlannin saarella 40 vuotta kestäneen väkivallan aikana. "Minusta oli hyvä, että hän tuli tänne, ja minusta on hyvä, että hän tuli Mullaghmoreen, ja minusta on hyvä, että tapasimme", hän sanoi. Kuninkaallisen parin Irlannin saarella tekemän vierailun toisena päivänä he ovat osallistuneet myös rauhan ja sovinnon jumalanpalvelukseen St Columban kirkossa Drumcliffessä, jossa he vierailivat irlantilaisen runoilijan WB Yeatsin haudalla. Seremoniassa esiintyi muun muassa Bethany McLoughlin, jonka isoisä Gerard McKinney oli yksi 13:sta ihmisestä, jotka laskuvarjojoukot surmasivat Londonderryssä kansalaisoikeusmarssin aikana verisenä sunnuntaina tammikuussa 1972. Ursuline Conventin 17-vuotias oppilas valittiin sattumalta paikallisten koulujen laulajien joukkoon. Hänen isänsä Gerard McLoughlin sanoi uskovansa, että tämä oli tilaisuus sovinnon edistämiseen. Jumalanpalveluksen jälkeen prinssi Charles istutti kirkkoon puun lordi Mountbattenin muistoksi. Prinssi ja herttuatar päättävät vierailunsa toisen päivän hevoskilpailuihin Sligon raviradalla.</w:t>
      </w:r>
    </w:p>
    <w:p>
      <w:r>
        <w:rPr>
          <w:b/>
        </w:rPr>
        <w:t xml:space="preserve">Tulos</w:t>
      </w:r>
    </w:p>
    <w:p>
      <w:r>
        <w:t xml:space="preserve">Prinssi Charles on sanonut, että lordi Mountbattenin murha IRA:n toimesta vuonna 1979 antoi hänelle syvällisen ymmärryksen siitä, miten levottomuuksista kärsivät ihmiset kärsivät.</w:t>
      </w:r>
    </w:p>
    <w:p>
      <w:r>
        <w:rPr>
          <w:b/>
        </w:rPr>
        <w:t xml:space="preserve">Esimerkki 1.805</w:t>
      </w:r>
    </w:p>
    <w:p>
      <w:r>
        <w:t xml:space="preserve">Hunt näytti kauhistuneelta, kun messinkikello purjehti HMS Belfastin kannella olleen naisjoukon päiden yli. Myöhemmin hän nauroi tapaukselle ja vertasi sitä BBC:n komedian Twenty Twelve kohtaukseen. Hän osallistui HMS Belfastilla järjestettyyn All the Bells -juhlaan kisojen alkamisen kunniaksi. Selvästi helpottunut ministeri saatiin kameraan sanomaan: "Voi, voi voi! Oletko kunnossa? Terveys ja turvallisuus! "Oletteko kunnossa? Noin, katastrofi on vältetty." "Hienoin esitys" Hunt kirjoitti myöhemmin Twitterissä: "Hups, kello hajosi, kun osallistuin Martin Creedin kisojen avajaisiin... kukaan ei loukkaantunut, mutta klassinen #twentytwelve-hetki". Hän kertoi BBC Newsille olevansa "suuri fani" BBC:n komedialle Twenty Twelve, joka on satiiri olympialaisten järjestäjistä, ja "minulla on nyt oma Twenty Twelve -hetkeni". "Se oli klisee, jos sallitte sanaleikin", hän lisäsi. Tuhannet kellot ovat soineet eri puolilla Britanniaa olympialaisten virallisen alkamisen kunniaksi. Big Ben soi 40 kertaa kolmessa minuutissa, ja kirkonkellot, ovikellot ja jopa polkupyöränkellot osallistuivat esitykseen. Tapahtuma käynnistyi, kun toisen maailmansodan aikainen kevyt risteilijä HMS Belfast, joka on pysyvästi ankkuroitu Thamesiin, ampui tykkejä. Pääministeri David Cameron sanoi aiemmin Downing Streetillä puhuessaan, että Britannia on valmis vastaanottamaan "maailman suurimman show'n" ja että maan on näytettävä maailmalle "Britannian parhaat puolet" seuraavien kahden viikon aikana. Downing Streetin mukaan pääministeri jakoi 17 lippua, jotka hän oli saanut avajaisseremoniaan. Saajiin kuului niitä, jotka olivat antaneet panoksensa yhteisöilleen ja auttaneet rakentamaan suurta yhteiskuntaa, mukaan lukien kuusi Kansallisen kansalaispalvelun (National Citizen Service, NCS) suorittanutta, Downing Street sanoi. Varapääministeri Nick Clegg on kutsunut 14 vierasta osallistumaan seremoniaan. Avustajien mukaan he kaikki ovat ihmisiä, jotka hän on tavannut viime vuoden aikana ja jotka ovat antaneet merkittävän panoksen yhteiskunnalle. Vieraiden joukossa on nuorisotyöntekijöitä ja viime vuoden mellakoiden "laulamattomia sankareita", jotka auttoivat Lontoon yhteisöjä pääsemään jaloilleen, sekä neljä sotilashenkilöä RAF Waddingtonista, jotka Clegg tapasi palattuaan Libyasta. Clegg sanoi: Clegg sanoi: "Tapaan joka päivä inspiroivia ihmisiä, jotka antavat kaikkensa hyviin tarkoituksiin ja muiden hyväksi. "Minulla on harvoin tilaisuutta osoittaa heille, kuinka kiitollinen olen ja kuinka kiitollisia me kaikki olemme heidän omistautumisestaan ja epäitsekkyydestään." Ulkoministeri William Hague on puolestaan puhunut kiinalaisille yritysjohtajille erityishuippukokouksessa, jonka tarkoituksena on edistää brittiläisten yritysten liiketoimintaa.</w:t>
      </w:r>
    </w:p>
    <w:p>
      <w:r>
        <w:rPr>
          <w:b/>
        </w:rPr>
        <w:t xml:space="preserve">Tulos</w:t>
      </w:r>
    </w:p>
    <w:p>
      <w:r>
        <w:t xml:space="preserve">Kulttuuriministeri Jeremy Hunt vältti täpärästi sivullisten loukkaantumisen, kun hänen soittamansa kello lensi irti kahvastaan olympiajuhlassa.</w:t>
      </w:r>
    </w:p>
    <w:p>
      <w:r>
        <w:rPr>
          <w:b/>
        </w:rPr>
        <w:t xml:space="preserve">Esimerkki 1.806</w:t>
      </w:r>
    </w:p>
    <w:p>
      <w:r>
        <w:t xml:space="preserve">Coleg Cambria on paljastanut suunnitelmat entisen Groves High Schoolin tiloista, jotka sijaitsevat lähellä sen keskustan kampusta. Wrexhamin neuvosto on yrittänyt löytää uutta käyttöä tilalle, joka suljettiin vuonna 2003 kaupungin keskustan keskiasteen koulutuksen uudistamisen jälkeen. Opiston mukaan suunnitelmat antavat sille mahdollisuuden kehittää opetussuunnitelmaansa. Suunnitelmia on tarkoitus esitellä opiston Rendezvous-ravintolassa.</w:t>
      </w:r>
    </w:p>
    <w:p>
      <w:r>
        <w:rPr>
          <w:b/>
        </w:rPr>
        <w:t xml:space="preserve">Tulos</w:t>
      </w:r>
    </w:p>
    <w:p>
      <w:r>
        <w:t xml:space="preserve">Wrexhamissa sijaitseva koulurakennus, joka on ollut tyhjillään yli vuosikymmenen ajan, saatetaan muuttaa uudeksi korkeakoulukampukseksi.</w:t>
      </w:r>
    </w:p>
    <w:p>
      <w:r>
        <w:rPr>
          <w:b/>
        </w:rPr>
        <w:t xml:space="preserve">Esimerkki 1.807</w:t>
      </w:r>
    </w:p>
    <w:p>
      <w:r>
        <w:t xml:space="preserve">Ferrysiden ja Llansteffanin välinen vuoro oli 1800-luvun ja 1900-luvun alun Etelä-Walesin laaksojen turistien suosiossa "kaivostyöläisten kahden viikon" aikana. Palvelu lopetettiin kuitenkin 1950-luvulla, jolloin kävelijät ja pyöräilijät joutuivat tekemään 29 kilometrin (18 mailin) edestakaisen matkan suistoa pitkin. Torstaina Coastal Communities Fundille esitettiin suunnitelmat tarkoitusta varten rakennetusta veneestä, joka voisi liikennöidä reittiä uudelleen kahden vuoden kuluessa. Idea on Liverpoolin yliopiston eläkkeelle jääneen professorin Kenton Morganin ajatus. Hän sanoi: "Cefn Sidanin rannalla rannikolla käy vuosittain 400 000 kävijää, ja kymmeniä tuhansia kävijöitä on Llansteffanin linnassa, Ferrysiden linnassa ja Laugharnessa, johon Dylan Thomas liittyy. "Jos suunnitelma hyväksytään, itse lautasta tulee matkailunähtävyys." Kuten nimestä voi päätellä, Ferrysiden asutus kehittyi Tywi-suiston ylittävän lautan laiturin ympärille, joka saattoi olla peräisin ennen normannien valloitusta. Se mainitaan jo vuonna 1170, jolloin se myönnettiin Slebech Commanderyn hospitaaliritareille, ja Walesin Gerald of Wales ylitti sen kaksi vuosikymmentä myöhemmin. Yhdistyneen kuningaskunnan toiseksi korkeimman vuoroveden vaihteluväli vuoksi jokisuiston ylittäminen ei kuitenkaan ole ongelmatonta. Rannan kaltevuuden vuoksi tavanomainen vene tarvitsisi 250 metriä pitkän laiturin. Tämän ongelman ratkaisemiseksi hankkeen takana oleva ryhmä on valinnut amfibioaluksen, jossa käytetään uusiseelantilaisen yrityksen kehittämää teknologiaa. Lautassa olisi lentokoneen tapaan sisäänvedettävät pyörät, jolloin laituria ei tarvittaisi. Jos alus onnistuu, se rakennettaisiin Solvassa Pembrokeshiressä. Hankkeelle on järjestetty kaksi yleisötilaisuutta, ja sille on saatu tukea sekä kunnalta että kreivikunnanvaltuustolta. Suunnitelman alustava hahmotelma on toimitettu rannikkoyhteisöjen rahastolle, ja seuraavassa vaiheessa on tarkoitus toimittaa täydellinen ehdotus ja liiketoimintasuunnitelma.</w:t>
      </w:r>
    </w:p>
    <w:p>
      <w:r>
        <w:rPr>
          <w:b/>
        </w:rPr>
        <w:t xml:space="preserve">Tulos</w:t>
      </w:r>
    </w:p>
    <w:p>
      <w:r>
        <w:t xml:space="preserve">Lähes tuhat vuotta sen jälkeen, kun Walesin kronikoitsija Gerald of Wales kuvasi sen, lautta saattoi jälleen kerran ylittää Tywin suiston Carmarthenshiressä.</w:t>
      </w:r>
    </w:p>
    <w:p>
      <w:r>
        <w:rPr>
          <w:b/>
        </w:rPr>
        <w:t xml:space="preserve">Esimerkki 1.808</w:t>
      </w:r>
    </w:p>
    <w:p>
      <w:r>
        <w:t xml:space="preserve">Kuljettaja- ja ajoneuvotarkastuslaitos kirjoittaa myöhemmin ajo-opettajille ja esittää suunnitelmat ajokokeiden uudelleen aloittamiseksi ja oppituntien jatkamiseksi turvallisesti. Rees-Mogg sanoi haluavansa auttaa ajo-opettajia "palaamaan mahdollisimman lähelle normaalia elämää mahdollisimman nopeasti ja oikeudenmukaisesti". Hän lisäsi, että käytännön kokeiden jatkamiseen sovelletaan vaiheittaista lähestymistapaa. Skotlanti, Wales ja Pohjois-Irlanti vahvistavat omat sääntönsä ajo-opetuksen ja ajokokeiden palauttamiselle. Kun DVSA:lta kysyttiin, mitä neuvoja opettajille annetaan työnsä turvallisesta jatkamisesta, se kertoi BBC:lle, että "lisätietoja annetaan aikanaan". Rees-Mogg sanoi puhuessaan liike-elämän kysymyksissä Commonsissa: "Olen iloinen voidessani sanoa, että 4. heinäkuuta alkaen ihmiset voivat ottaa ajo-opetusta moottoripyörällä, henkilöautolla, kuorma-autolla tai linja-autolla, ja käytännön kokeet aloitetaan vaiheittain, jotta oppilailla on mahdollisuus harjoitella ennen kokeen suorittamista." Hän lisäsi, että alan olisi palattava "tavalla, jolla vältetään toinen tartuntapiikki". Liikenneministeri Grant Shapps lisäsi myöhemmin: "Ajo-opetus ja ajokokeet ovat elintärkeitä, jotta ihmiset pääsevät töihin ja vierailemaan läheistensä luona, ja ne antavat valmiudet elinikäiseen turvalliseen ajamiseen. "Kun maa toipuu Covid-19:stä, voimme nyt avata palveluitamme, jotta maa saadaan jälleen liikkeelle." Miten ajo-opetus toimii sosiaalisen etääntymisen kanssa? AA Driving School, joka ylläpitää myös British School of Motoring -oppilaitosta, kertoi neuvovansa opettajia puhdistamaan ajoneuvot "perusteellisesti" ennen ja jälkeen jokaisen oppitunnin, "kiinnittäen erityistä huomiota auton kosketuskohtiin, kuten ovenkahvoihin". Muita ohjaajille suunnattuja toimenpiteitä ovat mm: Oppilaita pyydetään myös pesemään kätensä ennen jokaista oppituntia ja käyttämään kasvosuojusta. AA:n mukaan se harkitsi muovisten suojien käyttöä, kuten takseissa, mutta sanoi, että on "välttämätöntä", että ohjaajat pääsevät hätätilanteessa käsiksi ohjauspyörään, mikä ei ole mahdollista suojien avulla. AA Driving Schoolin toimitusjohtaja Sarah Rees sanoi, että päätös on "tervetullut helpotus tuhansille ajo-opiskelijoille Englannissa" ja että se on "uskomattoman haastavan ajan" alku opettajille. Hän lisäsi kuitenkin, että muualla Yhdistyneessä kuningaskunnassa, jossa paluupäivää ei ole vielä vahvistettu, opettajat "jäävät epävarmuuteen". Graham Quail, 52, Wirralissa sijaitsevan Quail's School of Motoring -koulun omistaja Graham Quail sanoi, että siirto oli "loistava uutinen" ja "kauan odotettu", ja lisäsi, että lukitusaika oli ollut "raskas" henkilökunnalle. Autokoulu, jossa työskentelee 17 opettajaa, jotka antavat opetusta Wirralissa ja sitä ympäröivillä alueilla, kuten Pohjois-Walesissa ja Liverpoolissa, joutui käytännössä sulkemaan ovensa lukituksen ajaksi - lukuun ottamatta muutamien avainhenkilöiden opetusta, joiden oli suoritettava koe työpaikkansa vuoksi. Quailin mukaan koululla on ollut käytössä järjestelmät, joilla koronaviruksen leviämistä on pyritty estämään "jo ennen lukitusta", kuten ajoneuvojen puhdistaminen ennen ja jälkeen oppituntien sekä kasvonsuojainten ja käsineiden antaminen opettajille ja oppilaille. Nyt se kuitenkin odottaa innokkaasti DVLA:n virallisia ohjeita oppituntien jatkamiseksi. "Odotamme innolla, että pääsemme aloittamaan opetuksen uudelleen", Quail sanoi. "Aiomme varmistaa, että kaikki oppilaat ovat turvassa, ja toivottavasti saamme ihmiset taas ajamaan." Hän lisäsi, että opetuksen jatkaminen auttaisi myös työnhakijoita koronaviruskriisin keskellä. "Monet oppilaat tulevat luoksemme, koska se on välttämätöntä työpaikan saamiseksi, joten toivon, että se auttaa heitä pääsemään alkuun", hän sanoi. Ajo-opetus ja ajokokeet on keskeytetty maaliskuusta lähtien. On kuitenkin ollut poikkeuksia, sillä joillekin avaintyöntekijöille on tarjottu sekä ajotunteja että mahdollisuutta hakea DVSA:lta hätäajokoetta.</w:t>
      </w:r>
    </w:p>
    <w:p>
      <w:r>
        <w:rPr>
          <w:b/>
        </w:rPr>
        <w:t xml:space="preserve">Tulos</w:t>
      </w:r>
    </w:p>
    <w:p>
      <w:r>
        <w:t xml:space="preserve">Ajo-opetus jatkuu Englannissa 4. heinäkuuta alkaen, alahuoneen johtaja Jacob Rees-Mogg on ilmoittanut.</w:t>
      </w:r>
    </w:p>
    <w:p>
      <w:r>
        <w:rPr>
          <w:b/>
        </w:rPr>
        <w:t xml:space="preserve">Esimerkki 1.809</w:t>
      </w:r>
    </w:p>
    <w:p>
      <w:r>
        <w:t xml:space="preserve">Chester-le-Streetistä, Durhamin kreivikunnasta kotoisin oleva Phil Wilson putosi moottoripyörältään B6160-tiellä noin kilometrin päässä Kilnseystä pohjoiseen sunnuntaina noin kello 12.50 BST. 52-vuotiaan moottoripyörä törmäsi seinään, ja hän kuoli paikan päällä. Pohjois-Yorkshiren poliisi pyytää edelleen silminnäkijöitä ilmoittautumaan. Hänen perheensä on julkaissut tiedotteen, jossa he kunnioittavat häntä ja kiittävät apuun tulleita. "Onnellisimmat sielut" "Perheenä sydämemme on särkynyt, eikä elämämme tule koskaan olemaan samanlaista", he sanoivat. "Ei ollut hänen aikansa lähteä, ja me vain toivomme, että kaikki olisi ollut vain pahaa unta." Hänen vaimonsa Karen lisäsi: "Hän oli sieluista onnellisin, olen todella murtunut. "Haluan kiittää niitä ystävällisiä ihmisiä, jotka turhaan yrittivät auttaa häntä, mutta jos joku muu voi auttaa lisätiedoilla, olen kiitollinen. "Olen turta. Koskaan ei ajattele, että tällaista tapahtuu sinulle." Poliisi pyytää kaikkia, jotka näkivät onnettomuuden tai joilla on alueella tuolloin otettua kojelautakamerakuvaa, ottamaan yhteyttä poliisiin. Aiheeseen liittyvät Internet-linkit North Yorkshiren poliisi</w:t>
      </w:r>
    </w:p>
    <w:p>
      <w:r>
        <w:rPr>
          <w:b/>
        </w:rPr>
        <w:t xml:space="preserve">Tulos</w:t>
      </w:r>
    </w:p>
    <w:p>
      <w:r>
        <w:t xml:space="preserve">Yorkshiren Dalesissa onnettomuudessa kuolleen moottoripyöräilijän perhe on osoittanut kunnioitusta "omistautuneelle aviomiehelle ja isälle".</w:t>
      </w:r>
    </w:p>
    <w:p>
      <w:r>
        <w:rPr>
          <w:b/>
        </w:rPr>
        <w:t xml:space="preserve">Esimerkki 1.810</w:t>
      </w:r>
    </w:p>
    <w:p>
      <w:r>
        <w:t xml:space="preserve">Victoria GillTiedetoimittaja, BBC News "Nuo ovat näytteitä gorillan kakasta, jotka on tuotu Afrikasta asti", Peter Walsh ilmoittaa ylpeänä. Tohtori Walsh ja hänen kollegansa tutkivat sentrifugoituja ulostenäytteitä - jotka ovat pienissä putkissa - yrittäessään diagnosoida ja torjua sairauksia, jotka uhkaavat lähimpiä ja uhanalaisimpia kädellisisukulaisiamme. Yhden näistä taudeista sanotaan olevan maapallon pelottavin: Ebola-virus. Ebolaa ei tiedetä parannuskeinona, se johtaa kuolemaan 90 prosentissa tapauksista, ja sille on ominaista verenvuoto sekä sisäisesti että ulkoisesti. Maailman terveysjärjestön WHO:n mukaan yli 300 ihmistä on nyt kuollut viimeisimmässä Länsi-Afrikassa puhjenneessa virusepidemiassa. Tämän kriisin keskellä sama tauti on hävittämässä simpansseja ja gorilloja. "Viimeisten 30 vuoden aikana [se] on tappanut noin kolmanneksen maailman gorilloista ja tuhansia simpansseja", tohtori Walsh sanoo. "Jos emme tee tälle asialle nyt jotain, nämä eläimet kuolevat sukupuuttoon luonnosta." "Jos emme tee asialle nyt jotain, nämä eläimet kuolevat sukupuuttoon luonnosta." Tohtori Walshin mielestä ratkaisu on yksinkertainen: rokottaminen. Hän ja hänen kollegansa saivat hiljattain päätökseen ensimmäisen simpansseja koskevan suojelurokotuskokeen, jossa kokeellista ebola-rokotetta testattiin ryhmällä simpansseja kädellisiä varten perustetussa keskuksessa Yhdysvalloissa - viimeisessä kehittyneessä maassa, jossa biolääketieteelliset kokeet vankeudessa elävillä apinoilla ovat lain mukaan sallittuja. Yhdysvaltain kansallinen terveysinstituutti (NIH) on kuitenkin päättänyt, että 50:tä tutkimussimpanssia lukuun ottamatta kaikki muut tutkimussimpanssit siirretään suojelualueille sen jälkeen, kun kansanterveydelle aiheutuvista kustannuksista ja hyödyistä on neuvoteltu perusteellisesti. "Äsken tekemämme rokotekoe saattaa olla viimeinen simpanssilla tehty suojelukoe, sillä jos nämä laboratoriot suljetaan, missään muualla ei ole asianmukaisia tiloja rokotekokeen tekemiseen", tohtori Walsh sanoo BBC Newsille. "Kannatan yhden paikan säilyttämistä, jossa on valmiudet tehdä kontrolloituja rokotekokeita. " Pennsylvanian yliopiston lääketieteen professori Beatrice Hahn, joka kuului NIH:n simpansseja eläkkeelle siirtämistä suosittaneeseen riippumattomaan asiantuntijaryhmään, sanoo kuitenkin, ettei kädellisten keskuksia tarvitse pitää avoinna rokotekokeita varten. "On ymmärrettävä, että NIH:n tehtävänä on parantaa ihmisten terveyttä, ei simpanssien, kissojen tai koirien terveyttä", hän selittää. "Ja tähän voi olla parempi ratkaisu. Olisi katsottava suojelualueiden puoleen, jotta ne voisivat mahdollisesti tehdä tällaista [luonnonsuojelu]tutkimusta." Toisin kuin NIH:ssä, turvapaikoissa pidetään simpansseja eläinten hyväksi. Professori Hahn sanoo, että monilla niistä on hyvät välineet, ja ne saattavat olla kiinnostuneita tekemään tällaista tutkimusta. Tämä edellyttäisi kuitenkin muutosta Yhdysvaltain lainsäädäntöön. Vuonna 2000 laaditussa simpanssilaissa (Chimp Act) todetaan, että yksikään liittovaltion suojelualueilla oleva simpanssi ei saa osallistua invasiiviseen tutkimukseen. Eläintä ei siis saa ruiskuttaa tai ottaa verta, ellei se ole eläimen omaa eläinlääkärinhoitoa varten. Mutta kun laki säädettiin, professori Hahn huomauttaa, että sen tarkoituksena oli estää eläinsuojelualueita käyttämästä eläimiään "karvaisina koeputkina" ihmisten lääketieteellisessä tutkimuksessa. Hänen mukaansa luonnonvaraisten apinoiden suojeluun tarvittavien hoitojen tarve muuttaa oikeudellista tilannetta. "Maisemaa muuttaa myös luonnonvaraisten populaatioiden lisääntyvä uhanalaisuus. Jos simpanssit ja gorillat tuolla metsässä eivät olisi uhanalaisia, emme edes puhuisi asiasta." Muut kädellisten asiantuntijat suhtautuvat varovaisesti vankeudessa elävillä apinoilla tehtävään tutkimukseen. Steve Ross on Lester Fisher Centerin johtaja apinoiden suojelemiseksi Lincoln Parkin eläintarhassa Chicagossa. Hän sanoo, ettei rokotteiden saaminen luonnonvaraisiin populaatioihin erittäin syrjäisillä alueilla ehkä koskaan onnistu. Hän lisää, että tämä kysymys on paljon monimutkaisempi kuin pelkkä vertailu, mikä on arvokkaampaa: vankeudessa elävien eläinten hyvinvointi vai apinoiden selviytyminen luonnossa. "Tilanne muistuttaa hieman Yhdysvalloissa 30 vuotta sitten vallinnutta tilannetta, jossa satoja simpansseja kasvatettiin HIV:n tutkimista varten, mutta kävi ilmi, että simpanssit eivät olleetkaan hyvä malli taudille", hän sanoo. "Jos kehitetään vankeudessa elävä populaatio, testataan rokotetta ja tuloksena on rokote, jota ei voida antaa luonnonvaraisille populaatioille eikä siten pelastaa yhtään simpanssia, olemme tehneet valtavan karhunpalveluksen koko simpanssille." Ebolan tarttuminen on vain yksi luonnonvaraisia apinapopulaatioita uhkaavista infektioista. Ironista kyllä, jotkut suojeluturismiohjelmat, jotka ovat tehneet niin paljon tietoisuuden ja rahan keräämiseksi villien apinoiden suojelemiseksi, tuovat ihmiset tarpeeksi lähelle serkkujaan, jotta ne voivat välittää tartuntoja, joille gorilloilla ja simpansseilla ei ole immuniteettia. Turisteille säännöllisesti altistuville gorilloille ihmisen hengitystievirukset, kuten tuhkarokko, ovat merkittävä kuolinsyy. Tohtori Walsh sanoo, että nämä eläimet voitaisiin rokottaa, aivan kuten tuhannet aikuiset ja lapset, jotka yhä kuolevat tuhkarokkoon Afrikan mantereella. "Tuhkarokko-, sikotauti- ja vihurirokkorokotetta (MMR-rokotetta) on saatavana Yhdysvaltain tautienvalvontakeskukselta 6 dollarilla annos", hän kertoo BBC Newsille. "Se tarkoittaa, että kaikki vuoristogorillat voitaisiin rokottaa alle 5 000 dollarilla. "Koko henkilökunnan palkkaaminen voisi maksaa 20 000 dollaria. Ja se antaa pitkäaikaisen immuniteetin, joten rokotus saatetaan joutua tekemään 10-20 vuoden välein." Puistojen salametsästyksen torjuntabudjetit, joihin usein kuuluu aseistettua henkilökuntaa ja turvatoimia, voivat nousta satoihin tuhansiin dollareihin vuodessa. "Kustannuksina se on siis hyvin pieni", tohtori Walsh sanoo. "Tämä on matalalla roikkuva hedelmä, ja minua suututtaa ajatella, että simpansseja ja gorilloja kuolee typeristä syistä." Keskustelu siitä, pitäisikö vankeudessa elävät simpanssit ottaa mukaan rokotteiden kehittämiseen niiden villien serkkujen suojelemiseksi, on vasta alussa. Ja intohimot ovat korkealla. Asiantuntijat ovat yhtä mieltä siitä, että taudit ovat merkittävä uhka. Yhdessä elinympäristön tuhoutumisen ja salametsästyksen jatkuvan uhan kanssa luonnonvaraisten apinoiden aika alkaa käydä vähiin. Seuraa Victoriaa Twitterissä</w:t>
      </w:r>
    </w:p>
    <w:p>
      <w:r>
        <w:rPr>
          <w:b/>
        </w:rPr>
        <w:t xml:space="preserve">Tulos</w:t>
      </w:r>
    </w:p>
    <w:p>
      <w:r>
        <w:t xml:space="preserve">Ebola-virus ei ole uhka vain ihmisille, vaan se tuhoaa myös simpansseja ja gorilloja. Haittaako päätös lopettaa simpansseilla tehtävät kokeet suuressa yhdysvaltalaisessa lääketieteellisessä instituutissa pyrkimyksiä kehittää rokote, joka voisi pelastaa kädelliset ebolalta?</w:t>
      </w:r>
    </w:p>
    <w:p>
      <w:r>
        <w:rPr>
          <w:b/>
        </w:rPr>
        <w:t xml:space="preserve">Esimerkki 1.811</w:t>
      </w:r>
    </w:p>
    <w:p>
      <w:r>
        <w:t xml:space="preserve">Tiedottajan mukaan tyhjä juna oli lähdössä Central Riversin palveluvarikolta Burton-upon-Trentissä, kun junan sähkölaitteet räjähtivät vaunun kaapissa. Se huomattiin vasta, kun kuljettaja siirtyi junan läpi vaihtamaan päätepysäkkiä Birminghamin New Streetin asemalla. Rail Accident Investigation Branch tutkii tapausta. Tapaus sattui CrossCountryn junassa noin klo 06.00 BST 26. syyskuuta. Liikenteenharjoittajan mukaan syy "tunnistettiin nopeasti", ja vastaaviin juniin tehtiin pieniä muutoksia. CrossCountryn toimitusjohtaja Tom Joyner sanoi: "Asiakkaidemme ja henkilökuntamme turvallisuus on aina etusijalla. Olemme kiitollisia insinööreillemme ja huoltoyhtiöllemme siitä, että he varmistivat niin nopeasti, ettei tällaista voi tapahtua uudelleen." Seuraa BBC West Midlandsia Facebookissa ja Twitterissä ja tilaa paikalliset uutispäivitykset suoraan puhelimeesi.</w:t>
      </w:r>
    </w:p>
    <w:p>
      <w:r>
        <w:rPr>
          <w:b/>
        </w:rPr>
        <w:t xml:space="preserve">Tulos</w:t>
      </w:r>
    </w:p>
    <w:p>
      <w:r>
        <w:t xml:space="preserve">Matkustajajunassa tapahtunut räjähdys aiheutti tutkijoiden mukaan "huomattavia vahinkoja".</w:t>
      </w:r>
    </w:p>
    <w:p>
      <w:r>
        <w:rPr>
          <w:b/>
        </w:rPr>
        <w:t xml:space="preserve">Esimerkki 1.812</w:t>
      </w:r>
    </w:p>
    <w:p>
      <w:r>
        <w:t xml:space="preserve">Pekingissä puhuessaan hän sanoi, että maat perustavat työryhmän ja että ne ovat sopineet tarpeesta nopeuttaa toimia hakkerihyökkäysten estämiseksi. Työryhmästä ei annettu tarkempia tietoja. Yhdysvallat ja Kiina ovat viime kuukausina syyttäneet toisiaan verkkohyökkäyksistä, jotka ovat kohdistuneet Yhdysvaltain hallituksen tietoverkkoihin ja yksityisiin yrityksiin. Yhdysvaltojen mukaan nämä laajamittaiset hyökkäykset ovat lähtöisin Kiinasta, ja niistä on varastettu hallituksen ja yritysten tietoja. Helmikuussa eräs yhdysvaltalainen tietoturvayhtiö julkaisi raportin, jossa se syytti salaisen kiinalaisen sotilasyksikön olevan monien hyökkäysten takana. Aikaisemmin tänä vuonna sekä New York Times että Wall Street Journal kertoivat, että ne olivat niiden yritysten joukossa, joihin ilmeisesti Kiinasta käsin toimivat hakkerit iskivät. Kiinan hallitus on toistuvasti kiistänyt olevansa hyökkäysten takana ja väittää itse olevansa Yhdysvalloista tulevien hyökkäysten uhri. Tietoverkkoturvallisuutta pidetään nyt tärkeimpänä turvallisuusprioriteettina Washingtonissa, ja asia on siirtymässä muiden maiden turvallisuusagendojen kärkeen. "Kyberverkkoverkkojen käyttö vaikuttaa rahoitusalaan, pankkeihin, rahaliikenteeseen, kansakuntien jokaiseen osa-alueeseen nykyaikana", Kerry sanoi. "On selvää, että meidän kaikkien - jokaisen kansakunnan - etujen mukaista on suojella kansalaisiaan, oikeuksiaan ja infrastruktuuriaan".</w:t>
      </w:r>
    </w:p>
    <w:p>
      <w:r>
        <w:rPr>
          <w:b/>
        </w:rPr>
        <w:t xml:space="preserve">Tulos</w:t>
      </w:r>
    </w:p>
    <w:p>
      <w:r>
        <w:t xml:space="preserve">Yhdysvallat ja Kiina ovat sopineet yhteistyöstä kyberturvallisuuden alalla, Yhdysvaltain ulkoministeri John Kerry on sanonut.</w:t>
      </w:r>
    </w:p>
    <w:p>
      <w:r>
        <w:rPr>
          <w:b/>
        </w:rPr>
        <w:t xml:space="preserve">Esimerkki 1.813</w:t>
      </w:r>
    </w:p>
    <w:p>
      <w:r>
        <w:t xml:space="preserve">Tämä on johtopäätös brittiläis-etiopialaisen työryhmän työstä, joka julkaistiin Plos One -tiedelehdessä. Tutkimus tukee ennusteita, joiden mukaan muuttuva ilmasto voisi vahingoittaa kahvin - maailman toiseksi eniten kaupatun hyödykkeen öljyn jälkeen - maailmanlaajuista tuotantoa. Luonnonvarainen arabica on tärkeä kahviteollisuuden kestävyyden kannalta sen geneettisen monimuotoisuuden vuoksi. Arabica-kahvi ja robusta-kahvi ovat kaksi kaupallisesti käytettyä kahvilajia, vaikka ensin mainittu tuottaa noin 70 prosenttia tuotannosta. Maailman kahviviljelmillä viljeltävät arabica-kasvit ovat peräisin hyvin rajallisesta geneettisestä kannasta, ja niiden uskotaan olevan liian joustamattomia selviytymään ilmastonmuutoksesta ja muista uhkista, kuten tuholaisista ja taudeista. Yhdistyneen kuningaskunnan Kewin kuninkaallisen kasvitieteellisen puutarhan (Royal Botanic Gardens in Kew) ja Etiopian Addis Abebassa sijaitsevan ympäristö- ja kahvimetsäfoorumin (Environment and Coffee Forest Forum, ECFF) tutkijat tarkastelivat luonnonvaraisen arabican tulevaa levinneisyyttä ilmastomallinnuksen avulla. He tarkastelivat, miten villi arabica voisi vaikuttaa kolmeen eri hiilidioksidipäästöskenaarioon ja kolmeen aikaväliin (2020, 2050 ja 2080). Kun tutkijat tarkastelivat, mitä tapahtuisi paikoissa, joissa arabicaa nykyisin viljellään, parhaassa tapauksessa sopivien paikkojen määrä väheni 65 prosenttia vuoteen 2080 mennessä. Pahimmassa tapauksessa määrä väheni 99,7 prosenttia vuoteen 2080 mennessä. Erilaisen analyyttisen lähestymistavan mukaan suotuisin tulos oli 38 prosentin vähennys ja epäsuotuisin 90 prosentin vähennys vuoteen 2080 mennessä. Kuninkaallisen kasvitieteellisen puutarhan kahvitutkimuksen päällikkö Aaron Davis totesi: "Arabica-kahvin sukupuuttoon kuoleminen on hätkähdyttävä ja huolestuttava mahdollisuus. Tutkimuksen tavoitteena ei kuitenkaan ollut esittää pelottelevia ennusteita arabican häviämisestä luonnosta. "Ennusteiden laajuus on toki huolestuttava, mutta niitä olisi pidettävä pikemminkin lähtötasona, jonka perusteella voimme arvioida tarkemmin, mitä toimia tarvitaan." Tutkijoiden mukaan tuloksia on pidettävä "varovaisina", koska mallinnuksessa ei ole otettu huomioon Etiopian ja Etelä-Sudanin (arabica-kahvin luonnollinen koti) vuoristometsissä tapahtunutta laajamittaista metsäkatoa. Lisäksi sopivien tietojen puuttuessa malleissa oletettiin, että luonnollinen kasvillisuus on ehjää, kun taas Etiopian ja Etelä-Sudanin vuoristometsät ovat metsäkadon vuoksi erittäin pirstoutuneita. Etiopia on edelleen suuri Arabica-lajikkeen tuottaja, mutta Brasilia ja Kolumbia ovat nyt kaksi suurinta maata, joissa Arabica-kahvia viljellään kaupallisesti. Mallinnuksessa ei myöskään otettu huomioon muita tekijöitä, kuten tuholaisia ja tauteja, kukinta-aikojen muutoksia ja lintujen määrän vaihtelua (jotka levittävät kahvin siemeniä). Toinen tekijä Tadesse Woldemariam Gole ECFF:stä sanoi: "Arabican tuotannon pitkän aikavälin kestävyyden varmistamiseksi on olennaisen tärkeää, että Etiopiaan Arabican geenivarojen säilyttämiseksi perustetut varannot saavat asianmukaisen rahoituksen ja että niitä hallinnoidaan huolellisesti."</w:t>
      </w:r>
    </w:p>
    <w:p>
      <w:r>
        <w:rPr>
          <w:b/>
        </w:rPr>
        <w:t xml:space="preserve">Tulos</w:t>
      </w:r>
    </w:p>
    <w:p>
      <w:r>
        <w:t xml:space="preserve">Ilmastonmuutos voi vähentää huomattavasti luonnonvaraisen arabica-kahvin viljelyyn soveltuvia alueita ennen vuosisadan loppua.</w:t>
      </w:r>
    </w:p>
    <w:p>
      <w:r>
        <w:rPr>
          <w:b/>
        </w:rPr>
        <w:t xml:space="preserve">Esimerkki 1.814</w:t>
      </w:r>
    </w:p>
    <w:p>
      <w:r>
        <w:t xml:space="preserve">Teräsrummuilla soitettiin virsiä, kuten Amazing Grace, kun vieraat, joiden joukossa oli Windrush-sukupolven perheitä, astuivat Westminster Abbeyyn. Siirtolaiset olivat ensimmäisten joukossa, jotka värvättiin sodanjälkeisen Britannian jälleenrakentamiseen. Huolta herättää kuitenkin edelleen skandaali, jonka seurauksena osa sukupolvesta joutui karkotettavaksi. Kun musiikki soi luostarissa, paronitar Floella Benjamin sai aplodit, kun hän tanssi hetken aikaa keskilaivassa. Liberaalidemokraattien vertainen ja Windrush-säätiön suojelija sanoi tuntevansa "iloa" ja lisäsi: "Leijuin kuin lintu, vapaana". Pääministeri Theresa May, sisäministeri Sajid Javid ja Lontoon pormestari Sadiq Khan sekä varasisäministeri Diane Abbott osallistuivat jumalanpalvelukseen. Vieraiden joukossa oli paronitar Doreen Lawrence, murhatun mustaihoisen teinin Stephenin äiti. Paikalla Helena Lee, BBC News Lämpimän kesäkuun auringon alla yli 2 000 vierasta jonotti luostarin ulkopuolella ennen jumalanpalvelusta. He jakoivat tarinoita keskenään. He halusivat juhlia. Monet heistä olivat Windrush-sukupolven perheitä. Karen Gibsonin äiti tuli Britanniaan Guyanasta vuonna 1962. Hän kertoi äitinsä kuulleen tarinoita "kullasta kaduilla" Yhdistyneessä kuningaskunnassa. Oli myös sydäntä lämmittävä hetki. Kädenpuristus kahden yhdeksänkymppisen miehen välillä, jotka olivat toisilleen tuntemattomina olleet Empire Windrush -aluksella 70 vuotta sitten. Jumalanpalveluksen aikana näyttelijät esittivät lyhyen draaman, jossa kerrottiin, miten karibialaiset siirtolaiset kutsuttiin "emämaahan" auttamaan sodanjälkeisen Britannian jälleenrakentamisessa. Pastori Canon Joel Edwards puhui seurakunnalle ja sanoi: "Asettuminen ei ole ollut helppoa. Windrushin lapset ovat olleet yliedustettuina Britannian vankiloissa ja mielenterveyslaitoksissa", sanoi hän. Veitsirikokset. "He ovat jääneet jälkeen koulutuksessa ja työmarkkinoilla. Asuttaminen on merkinnyt rasismia, joskus liikaa poliisitoimintaa ja liian vähän suojelua. Ja Stephen Lawrence." Mutta hän lisäsi: "Windrushin sietokyky nousee, ylivoimaisesti." Hän kuvaili Windrushin "lahjoittaneen" Britannialle johtajia politiikan, liike-elämän, koulutuksen, musiikin ja urheilun aloilta ja tunnusti Karibian vaikutuksen brittiläiseen keittiöön, johon kuuluu "riisiä ja herneitä, jerk-kanaa ja Levi Roots -kastiketta supermarketeissamme". Edwards viittasi myös skandaaliin, jonka vuoksi jotkut Windrushin jäsenistä joutuivat virheellisesti karkotettaviksi. Hän sanoi: "Viime kuukausina sana 'Windrush' on herättänyt paljon tunteita ja jopa vihaa eri puolilla politiikkaamme. Tässä kiitosjumalanpalveluksessa Windrush merkitsee muutakin kuin maahanmuuttoa." Jumalanpalveluksessa esitettiin ensimmäistä kertaa erityisesti sävelletty hymni Psalm To Windrush: For The Brave And Ingenious. Westminsterin dekaani Very Rev John Hall käytti kaapua, jota koristi valokuvamontaasi mustien historian näkökohdista Britanniassa Windrushin saapumisen jälkeen. John Richards, 92, joka tuli Britanniaan Windrushin mukana 21-vuotiaana, sanoi, että jumalanpalvelus oli "hieno". "Se tuo kyllä muistoja mieleen, mutta olen liian vanha tunteisiin", hän sanoi. Windrush-sukupolveen kuuluva Alford Gardner on asunut Leedsissä suurimman osan elämästään, mutta sanoi, ettei hän aikonut tehdä niin tullessaan. 92-vuotias sanoi: "Suunnitelmana oli tulla Englantiin, saada hyvä työ, työskennellä noin viisi vuotta ja palata takaisin... mutta niin ei käynyt. "Viiden vuoden kuluessa olin perustanut perheen ja mennyt naimisiin. Olin ostanut talon, tehnyt kovasti töitä ja asettunut aloilleni." Khan sanoi, että tämä oli "liikuttava" tilaisuus, jolla kunnioitettiin sukupolvea, joka "on antanut niin paljon pääkaupungillemme". Glenda Ceasar, joka syntyi Dominikassa 1960-luvulla, sanoi, ettei hän koskaan saanut Britannian passia ja menetti hiljattain työpaikkansa, koska hän ei pystynyt todistamaan laillista asemaansa. Hän sanoi: "Näin monta vuotta myöhemmin... joudumme kohtaamaan tämän. "Minusta Windrush-alus näyttää siltä, että se oli... Meidät tuotiin tänne vain orjina, joita rangaistiin myöhemmin elämässä. Siltä minusta tuntuu." Lähes 500 karibialaista siirtolaista muun muassa Jamaikalta, Bermudalta ja Trinidadista poistui Windrush-laivasta 22. kesäkuuta 1948, kun se telakoitui Tilburyssä Essexissä. He olivat hakeneet työpaikkailmoituksiin toisen maailmansodan jälkeen toivoen löytävänsä pitkäaikaista työtä Yhdistyneestä kuningaskunnasta saatuaan eräänlaisen kansalaisuuden vuonna 1948 annetun Yhdistyneen kuningaskunnan kansalaisuuslain nojalla. Westminster Abbeyn jumalanpalveluksessa muistetaan maahanmuuttajien ja heidän perheidensä panosta Yhdistyneelle kuningaskunnalle. Samaan aikaan Tilburyn satamassa vietettiin Karibian kulttuurin juhlaa. Hallitus on myös ilmoittanut, että Baroness Benjamin johtaa muistokomiteaa, joka valvoo "sopivan perinnön" luomista Windrush-sukupolvelle. Pysyvää muistomerkkiä varten suunnitellaan muun muassa heidän saavutuksiaan juhlistavaa patsasta. Baroness Benjamin, entinen lastenohjelmien juontaja ja Lib Dem -puolueen jäsen, syntyi Trinidadissa, mutta muutti perheensä kanssa Yhdistyneeseen kuningaskuntaan vuonna 1960. Hän sanoi: Komitea varmistaa, että Windrushin pioneerien työ ja uhraukset jäävät elämään tulevien sukupolvien sydämiin ja mieliin." Benjamin sanoi: "Tämä on merkittävä askel tunnustettaessa karibialaisten ihmisten panosta Britanniaan. Ennen vuotta 1973 maahan tulleiden kansainyhteisön maahanmuuttajien oikeus jäädä Yhdistyneeseen kuningaskuntaan oli tarkoitus taata laillisesti. Tänä vuonna kävi kuitenkin ilmi, että joitakin Windrush-sukupolveen kuuluvia maahanmuuttajia - joista monet saapuivat maahan lapsena - oli uhannut karkotus. Heiltä evättiin terveydenhoito ja työpaikat, koska heillä ei ollut papereita, joilla he olisivat voineet todistaa asemansa vuonna 2014 tiukennettujen maahanmuuttosääntöjen jälkeen. Hallitus on sittemmin pyytänyt anteeksi kriisiä ja sanoo, että erityinen työryhmä on nyt toimittanut asiakirjat yli 2 000 henkilölle, jotka osoittavat heidän oikeutensa asua Yhdistyneessä kuningaskunnassa. Aiemmin tällä viikolla hallitus ilmoitti, että Windrush-päivä järjestetään vuosittain.</w:t>
      </w:r>
    </w:p>
    <w:p>
      <w:r>
        <w:rPr>
          <w:b/>
        </w:rPr>
        <w:t xml:space="preserve">Tulos</w:t>
      </w:r>
    </w:p>
    <w:p>
      <w:r>
        <w:t xml:space="preserve">Yli 2 000 ihmistä osallistui kiitosjumalanpalvelukseen, jossa juhlistettiin 70 vuoden taivalta siitä, kun karibialaiset siirtolaiset saapuivat Empire Windrush -aluksella Yhdistyneeseen kuningaskuntaan.</w:t>
      </w:r>
    </w:p>
    <w:p>
      <w:r>
        <w:rPr>
          <w:b/>
        </w:rPr>
        <w:t xml:space="preserve">Esimerkki 1.815</w:t>
      </w:r>
    </w:p>
    <w:p>
      <w:r>
        <w:t xml:space="preserve">Dycen, Bucksburnin ja Danestonen alueen libudemokraattien edustaja Clark oli ollut julkisessa palveluksessa yli 30 vuotta. Paikalliset poliittiset kollegat kaikista puolueista osoittivat kunnioitusta ahkeralle valtuutetulle, jota tullaan kaipaamaan. 70-vuotiaana kuolleen Clarkin kuoleman odotetaan johtavan täytevaaleihin. Hautajaisjärjestelyistä ei ole vielä ilmoitettu.</w:t>
      </w:r>
    </w:p>
    <w:p>
      <w:r>
        <w:rPr>
          <w:b/>
        </w:rPr>
        <w:t xml:space="preserve">Tulos</w:t>
      </w:r>
    </w:p>
    <w:p>
      <w:r>
        <w:t xml:space="preserve">Aberdeenin pitkäaikainen kaupunginvaltuutettu Ron Clark on kuollut.</w:t>
      </w:r>
    </w:p>
    <w:p>
      <w:r>
        <w:rPr>
          <w:b/>
        </w:rPr>
        <w:t xml:space="preserve">Esimerkki 1.816</w:t>
      </w:r>
    </w:p>
    <w:p>
      <w:r>
        <w:t xml:space="preserve">Helmikuussa kaadettiin useita vuosisatoja vanhoja puita, jotka tuhosivat harvinaisia kasveja Plas Tan y Bwlchissä Gwyneddissä. Nyt, kun puutarhassa on kuusi kuukautta kestäneiden kunnostustöiden jälkeen istutettu lähes 2 000 uutta kasvia ja puuta, puutarha voidaan avata uudelleen. Snowdonian kansallispuiston johtajat haluavat varmistaa, että puutarhat palautetaan entiseen loistoonsa. Plas Tan y Bwlchin kartano lähellä Penrhyndeudraethia Gwyneddissä sijaitsevassa Plas Tan y Bwlchissä on luokiteltu II-luokan luetteloon, ja se on myös rekisteröity tieteellisesti erityisen kiinnostavaksi alueeksi (Site of Special Scientific Interest, SSSI). Pääpuutarhuri Chris Marshall sanoi, että ystävänpäivän raju myrsky aiheutti niin paljon vahinkoa, että puutarhat jouduttiin sulkemaan yleisöltä turvallisuussyistä. Hän sanoi: "Näiden upeiden vanhojen puiden juuret nostivat ja tuhosivat polkuja, kun ne kaatuivat maahan, ja valtava määrä erityisiä elinympäristöjä tuhoutui." Viktoriaaninen kartano oli Oakeleyn perheen koti, joka omisti Blaenau Ffestiniogin liuskekivilouhoksen. Kartano sijaitsee 13 hehtaarin kokoisella puistoalueella ja sitä ympäröivällä metsäalueella. Puutarhan suunnitteli alun perin John Roberts 1880-luvulla, mutta joidenkin suurten himalajarhododendronipuiden uskotaan olevan lähes 200 vuotta vanhoja. Snowdonia National Park Authorityn pääjohtaja Emyr Williams lisäsi: "Toivomme, että voimme aloittaa kunnostustyöt aikanaan, jotta puutarhat tarjoavat elinympäristöjä monille nisäkkäille ja hyönteisille."</w:t>
      </w:r>
    </w:p>
    <w:p>
      <w:r>
        <w:rPr>
          <w:b/>
        </w:rPr>
        <w:t xml:space="preserve">Tulos</w:t>
      </w:r>
    </w:p>
    <w:p>
      <w:r>
        <w:t xml:space="preserve">Tilannetta kuvailtiin "katastrofielokuvan kaltaiseksi", kun 160 km:n tuntinopeudella puhaltavat tuulet pyyhkäisivät läpi historiallisten puutarhojen.</w:t>
      </w:r>
    </w:p>
    <w:p>
      <w:r>
        <w:rPr>
          <w:b/>
        </w:rPr>
        <w:t xml:space="preserve">Esimerkki 1.817</w:t>
      </w:r>
    </w:p>
    <w:p>
      <w:r>
        <w:t xml:space="preserve">Jennifer ScottBBC News Mutta vaikka monet takapenkkiläiset jakoivat kukkakimppuja, Theresa Mayn viimeisellä retkellä lähetyslokerossa - joka kesti ennätykselliset 63 minuuttia - oli vielä mahdollisuus saada tiiliskiviä. Pääesiintyjänä oli hänen ja Jeremy Corbynin välinen vastakkainasettelu. Työväenpuolueen johtaja aloitti puheenvuoronsa osoittamalla kunnioitusta väistyvän pääministerin "julkiselle velvollisuudentunnolle" ja sanomalla, että julkinen palvelu pitäisi "aina tunnustaa", samoin kuin "valtava vastuu ja paine", jonka se aiheuttaa läheisille. Mutta kohteliaisuudet eivät kestäneet kauan, sillä hän luetteli palvelut, jotka hänen mukaansa olivat heikentyneet hänen johtajakaudellaan - muun muassa lasten köyhyyden lisääntyminen, ruokapankkien käytön lisääntyminen ja poliisien määrän väheneminen. May vastasi ja sanoi, että hän "mittaa saavutuksiaan jokaisen lapsen mahdollisuuksilla, jotka ovat nyt paremmassa koulussa, jokaisen ihmisen mukavuudella, jolla on nyt ensimmäistä kertaa elämässään työpaikka, jokaisen epäedullisessa asemassa olevan nuoren toivolla, joka pääsee nyt yliopistoon, ja jokaisen pariskunnan ilolla, joka voi nyt muuttaa omaan kotiinsa". Kaksikko oli hetken yksimielinen keskustellessaan siitä, että politiikassa on kyse "todellisesta elämästä" ja päätöksistä, jotka "vaikuttavat ihmisten elämään ympäri maata", eikä niinkään parlamentin väittelyistä. Mutta pian johtajat palasivat kiistanalaisiin aiheisiin. Brexitistä käydyssä keskustelussa tuntui siltä, että viime kuukausien keskustelu olisi toistunut, mutta sitten tapahtui pieni suunnanmuutos. Corbyn suhtautui sitten myönteisesti useisiin Mayn hallituksen toteuttamiin toimiin, kuten vedonlyöntipäätteitä koskeviin sääntöihin ja lasten hautainhoitorahastoon - perintö, josta May sanoi olevansa "ylpeä". Oppositiojohtaja huomautti kuitenkin, että nämä kaikki olivat hänen puolueensa - eivät hänen puolueensa - antamia lupauksia. Rouva Mayllä oli kuitenkin vielä aikaa saada omansa takaisin. Hän aloitti puheenvuoronsa sovittelevaan sävyyn sanomalla, että vaikka heillä oli erilaiset lähestymistavat politiikkaan, "uskon, että meitä molempia yhdistää sitoutuminen vaalipiiriimme". Mutta rouva May päätti heidän viimeisen sananvaihtonsa seuraavasti: "Puoluejohtajana, joka on hyväksynyt, kun hänen aikansa oli ohi, ehkä hänen on nyt aika tehdä samoin." Seuraajan näkemykset Ensimmäisestä kysymyksestä lähtien väistyvä konservatiivijohtaja joutui kysymysten - ja loukkausten - tulvan kohteeksi seuraajastaan Boris Johnsonista. Corbyn kyseenalaisti tämän "mandaatin" puutteen, Westminsterin SNP:n johtaja Ian Blackford kutsui häntä "räikeäksi" ja työväenpuolueen kansanedustaja Kevin Brennan kutsui häntä hallituksen "sabotoijaksi". Työväenpuolueen Ruth Cadbury kysyi rouva Maylta, miltä hänestä tuntui "luovuttaminen miehelle, joka monien muiden asioiden ohella mielellään demonisoi muslimeja, on valmis tsekkaamaan lojaaleja virkamiehiämme ja diplomaattejamme bussin alle ja lupaa myydä maamme Donald Trumpille ja hänen ystävilleen?"." Pääministeri sanoi uskovansa, että Johnson tarjoaa maalle "valoisan tulevaisuuden", ja hän oli "iloinen", että hän voi luovuttaa maansa Johnsonille. Hän ei käyttänyt hyväkseen toryjen takapenkkiläisen Keith Simpsonin tarjoamaa tilaisuutta antaa Johnsonille "yksi todella kova neuvo... pääministerinä toimimisesta", paitsi että hän suositteli kollegansa kesälukemistoa. Mutta hän yhtyi hänen kiitoksiinsa kansanedustajien aviomiehille, vaimoille ja kumppaneille, joita hän kutsui "laulamattomiksi sankareiksi". Rouva May lisäsi: "Olen hyvin iloinen voidessani nähdä mieheni tänään lehterillä." Kiitokset ja ylistykset Parlamentin jäsenet eri puolilta parlamenttia käyttivät perinteisempää tapaa kiittää häntä asioista, joihin hän oli keskittänyt ponnistelunsa ollessaan nro 10:ssä. Konservatiivien entinen ministeri Patrick McLoughlin sanoi, että May oli "saanut talouden vakaalle pohjalle". Työväenpuolueen Vernon Coaker kehui Mayn "ilmiömäistä työtä" nykyaikaisen orjuuden torjumiseksi. Ja konservatiivien Helen Grant sanoi, että hän oli ollut "suuri perheväkivallan uhrien puolestapuhuja" ja ohjannut "miljoonia puntia" rikollisuuden torjuntaan. Charles Walker, joka on tohtorien takapenkkipuolueen 1922-komitean toinen puheenjohtaja, luonnehti häntä myös "hyväksi munaksi" mielenterveyden hyväksi tekemänsä työn ansiosta. "Ole uskollinen itsellesi" Lopuksi Maya kiitettiin siitä, että hän on edistänyt naisten asemaa parlamentissa vasta toisena naispääministerinä kymmenessä vaalipiirissä. Libidemokraattien uusi johtaja Jo Swinson, joka on itsekin nainen, sanoi, että naisten, myös pääministerin, näkeminen valta-asemissa oli "inspiraatio" hänen vaalipiirissään kasvaville nuorille tytöille. Hän sanoi: "Voinko kysyä pääministeriltä, mitä neuvoja hänellä on naisille koko maassa siitä, miten suhtautua niihin miehiin, jotka luulevat voivansa tehdä parempaa työtä, mutta eivät ole valmiita tekemään varsinaista työtä." Rouva May vastasi: "En tiedä, mitä hän voi tehdä: "Neuvoni kaikille naisille on, että olkaa uskollisia itsellenne, jatkakaa sinnikkäästi, jatkakaa eteenpäin ja olkaa uskollisia visiolle, jonka eteen työskentelette." Hän huomautti työväenpuolueelle, että he ovat viimeinen puolue, jolla ei ole ollut naisjohtajaa. Parlamentin äiti ja työväenpuolueen kansanedustaja Harriet Harman osoitti Maylle mietteliään kunnianosoituksen ja sanoi, että "jopa hänen ankarimpien arvostelijoidensa on tunnustettava hänen rehellisyytensä ja sitoutumisensa". Hän antoi kuitenkin vielä yhden "sisarellisen neuvon": "Joskus on vain oltava hieman varovaisempi, kun mies haluaa pitää kädestä kiinni". Vastattuaan yli 4500 kysymykseen, vietettyään yli 140 tuntia istuntosalissa ja saatuaan takataskussaan tarjouksen kävelylomasta Pohjois-Irlannissa May jätti tunteikkaat jäähyväiset puhemiehelle ja alahuoneelle ja sai aplodit seisovin suosionosoituksin - ainakin omilta penkeiltään.</w:t>
      </w:r>
    </w:p>
    <w:p>
      <w:r>
        <w:rPr>
          <w:b/>
        </w:rPr>
        <w:t xml:space="preserve">Tulos</w:t>
      </w:r>
    </w:p>
    <w:p>
      <w:r>
        <w:t xml:space="preserve">Pääministerin kauden viimeiset pääministerin kysymykset ovat yleensä tavallista ystävällisempiä ja täynnä kunnianosoituksia ja hyviä toivotuksia.</w:t>
      </w:r>
    </w:p>
    <w:p>
      <w:r>
        <w:rPr>
          <w:b/>
        </w:rPr>
        <w:t xml:space="preserve">Esimerkki 1.818</w:t>
      </w:r>
    </w:p>
    <w:p>
      <w:r>
        <w:t xml:space="preserve">Drew Miller HyndmanBBC Ouch Siitä on 25 vuotta, kun vammaisten oikeudet kirjattiin lakiin vammaisten syrjintälailla (Disability Discrimination Act, DDA). Siinä määriteltiin, mitä vammaisuus on, ja esitettiin, mitä vammaiset voivat odottaa, jotta he eivät kohtaisi esteitä. Juhlan kunniaksi tässä on 25 asiaa, joita et ehkä tiedä vammaisuudesta. 1. Mitä vammaisuus tarkalleen ottaen on? Hyvä ensimmäinen kysymys. Sinua pidetään vammaisena, jos sinulla on fyysinen tai psyykkinen vamma, joka vaikuttaa olennaisesti ja pitkäaikaisesti - yli 12 kuukautta - haitallisesti kykyysi suoriutua päivittäisistä toiminnoista. 2. Siniset merkit Sinisen merkin avulla vammaiset kuljettajat tai matkustajat voivat pysäköidä mahdollisimman lähelle määränpäätä, mutta se ei ole aina ollut sininen. Itse asiassa vuosina 1970-2000 se oli itse asiassa oranssi. Sitten Euroopan unioni otti käyttöön standardoidun sinisen merkin. Sen avulla voi pysäköidä ilmaiseksi moniin paikkoihin, myös joihinkin kaksoiskeltaisiin viivoihin, mutta säännöt vaihtelevat alueittain, joten on aina parasta tarkistaa asia. Joidenkin huhujen mukaan se oli keltainen ennen kuin se oli oranssi. 3. Yrityksiltä puuttuu miljardeja Pidätkö rahan tuhlaamisesta? Ajattele vain, kuinka innokkaasti yritykset houkuttelisivat sinut etuovestaan sisään, jos sinulla olisi miljardeja tuhlattavana. Purple Pound on vammaisten kotitalouksien ostovoima, eli kaikkien sellaisten kotitalouksien, joissa vähintään yksi jäsen on vammainen. Yhdistyneessä kuningaskunnassa sen arvo on arviolta 274 miljardia puntaa vuodessa! Purple-järjestön mukaan yritykset menettävät joka kuukausi 2 miljardia puntaa, jos vammaiset eivät pääse heidän myymäläänsä tai palveluunsa. 4. Salainen painike jalankulkijoiden ylityspaikoilla Olet luultavasti perehtynyt kuoppaisiin jalkakäytäviin ja äänekkäisiin äänimerkkeihin tienvarsilla, jotka auttavat näkövammaisia käyttämään niitä. Mutta tiedätkö myös siellä olevasta salaisesta elektronisesta vempeleestä? Nappulalla varustetun laatikon alla on ulkoneva kartio, joka pyörii, kun valot näyttävät, että voit kävellä. Laita kätesi sen päälle ja odota, että se alkaa pyöriä ja pyöriä, ja lähde sitten ylittämään tietä, jos se tuntuu selvältä. Näistä on apua erityisesti silloin, kun risteykset ovat lähellä toisiaan ja et välttämättä tiedä helposti, mikä risteys pitää ääntä. Kartio antaa varmuuden siitä, että edessäsi olevan tien ylittäminen on turvallista, mutta sinun on aina käytettävä omaa harkintakykyäsi. 5. Se EI ole ihme Joko ulkona tai verkossa olet saattanut nähdä pyörätuolin käyttäjän nousevan ylös tavoitellakseen jotain tai kävelläkseen. Kyse ei ole jumalan armosta tai etuushuijauksesta, sillä monet pyörätuolin käyttäjät ovat ambulatorisia, eli he pystyvät seisomaan ja kävelemään omin avuin. Syyt pyörätuolin käyttöön voivat vaihdella siitä, että heillä on kipuja tai epämukavuutta kävellessään pitkiä matkoja, tai kroonisesta väsymyksestä, joka tarkoittaa, että kävely voi uuvuttaa sinut huomattavasti sen jälkeen. 6. Vammaisuuden hintalappu "It's not about the money, money, money" lauloi Jessie J tuossa kuuluisassa kappaleessaan vuonna 2011, mutta vammaisena oleminen näyttää tosiaan olevan aika paljon kiinni rahasta. Scopen mukaan vuonna 2019 keskimääräinen "vammaisuuden hintalappu" eli vammaisten ihmisten ylimääräiset elinkustannukset olivat 583 puntaa kuukaudessa - tämä on ruoan ja asumisen lisäksi. Se on yli puolet keskimääräisen vuokran lisäyksestä. Se kuluu usein paljon tarvittaviin palveluihin, kuten fysioterapiaan, tai siihen, että esteettömistä tuotteista joutuu maksamaan enemmän. 7. Avaimen vartijat Joillakin vammaisilla on RADAR-avainten ansiosta pääsy yli 10 000 salaiselle ovelle. Nämä ovet johtavat esteettömiin vessoihin, toisin kuin muihin maailmoihin, mutta ne ovat yhtä tärkeitä. Avaimet varmistavat, että käymälät on suojattu vaurioilta ja väärinkäytöksiltä, mutta samalla ne mahdollistavat pääsyn niitä tarvitseville. Avaimia myöntävät hyväntekeväisyysjärjestöt ja paikallisviranomaiset. Nimi tulee vanhasta hyväntekeväisyysjärjestö Radarista, joka sulautui Disability Rights UK:hon. 8. Fidget spinnerit Muistatko ne kolmionmuotoiset pyörivät laitteet, joita pidät keskellä? Nämä eivät ole vain opettajia ja vanhempia hulluksi tekeviä häiritseviä kikkoja, vaan ne auttavat myös joitakin vammaisia ihmisiä pysymään rauhallisina ja keskittyneinä. Fidget-spinnerit ovat peräisin 1990-luvulta, jolloin ne kehitettiin auttamaan ADHD- ja ahdistuneisuushäiriöistä kärsiviä lapsia. Vastaavia laitteita on olemassa lukuisia erilaisia, ihmisten tarpeisiin sopivia. 9. Melun katkaiseminen Olet varmasti nähnyt sinisen kyltin, jossa on valkoinen korva, ollessasi ulkona, mutta tiedätkö, mitä se tarkoittaa? Kuulokojeiden käyttäjille se tarkoittaa, että käytössä on kuulosilmukka, joka on hyvä keino poistaa taustamelua, kuten kaupoissa, kun yrität puhua kassanhoitajalle. Se käyttää langatonta signaalia, jolla lähetetään ääntä puhujan lähellä olevasta mikrofonista suoraan jonkun kuulokojeeseen. Kuulokojeen käyttäjän tarvitsee vain painaa kuulokojeen T-kytkintä virittääkseen silmukan. Se on vähän sama kuin vaihtaisi kaapelin HDMI-sisääntulon ja DVD:n HDMI-sisääntulon välillä. 10. Koti on siellä, missä sydän (ja mukautukset) on Koti on paikka, jossa tunnemme olomme mukavimmaksi. Monia vanhempia rakennuksia ei kuitenkaan ole rakennettu esteettömyyttä silmällä pitäen - mieti, kuinka monissa on portaat ulko-ovelle! Tämä jättää vammaisten ihmisten vastuulle kodin mukauttamisen. Neuvostot tekevät ilmaisen arvion ja maksavat alle 1 000 punnan mukautukset, kuten luiskat tai kaiteet, ja saatavilla on myös avustuksia kalliimpiin mukautuksiin, kuten märkätilojen rakentamiseen suihkun sijasta tai matalampiin työtasoihin keittiössä. 11. Pääsy kielletty Elämme elämäämme enemmän verkossa kuin koskaan, mutta verkkomaailma voi olla yhtä vaikeapääsyinen kuin oikea maailma. Monet verkkosivustot ja palvelut eivät ole yhteensopivia avustavan teknologian kanssa, kuten ruudunlukijoiden kanssa, jotka lukevat tekstiä näkövammaisille käyttäjille, tai puheensyötön kanssa, jotta ihmiset voivat puhua tietokoneelle näppäimistön sijaan. Muistatko aiemmat Purppurapuntit? Purple-järjestö arvioi, että yritykset menettävät vuosittain 17,1 miljardia puntaa, koska vammaiset ihmiset klikkaavat pois niiden verkkosivuja, jotka eivät ole esteettömiä. Covidin aikakaudella, jolloin teemme paljon enemmän ostoksia verkossa, on järkevää asettaa esteettömyys etusijalle. 12. 60 minuuttia rauhaa Monet meistä odottavat innolla kauppareissua tai elokuvissa käyntiä, mutta nämä julkiset tilat voivat olla joillekin autisteille ylivoimaisia. Kirkkaat valot, kovat äänet ja väkijoukko voivat aiheuttaa aistien ylikuormitusta. Siksi jotkin kaupat ja elokuvateatterit ovat hiljentäneet musiikkia ja valoja tiettyinä vuorokaudenaikoina, mikä helpottaa autististen ihmisten ulkoilua. Näemme sitä nyt yhä useammin. 13. Saanko viedä sinut Stimulaatio Stimulaatio, joka tunnetaan myös nimellä itsestimuloiva käyttäytyminen, on eräänlaista toistuvaa käyttäytymistä, jota autistiset ihmiset harjoittavat, kuten kuminauhan räpläämistä tai sanojen tai äänien toistamista. Kaikki autistit eivät stimmaa, mutta ne, jotka stimmaavat, voivat tehdä niin monista eri syistä, kuten vähentääkseen tai hallitakseen aistimuksia tai vähentääkseen ahdistusta ylivoimaisissa tilanteissa. Monet autistit vastustavat niitä, jotka pitävät stimulaatiota huonona asiana, sillä siitä on huomattavia hyötyjä. 14. #Awks Meillä kaikilla on ollut se kiusallinen hetki, kun olemme sanoneet jotain, mitä ei olisi pitänyt. Oikean kielen käyttäminen vammaisten ihmisten kanssa puhuttaessa on tärkeää. Identiteettipainotteisen kielen, kuten "vammainen henkilö" eikä "vammainen henkilö", käyttämistä suosivat monet ihmiset hyvin erityisestä syystä - se leimaa tärkeää akateemista ymmärrystä vammaisuudesta, jota kutsutaan sosiaaliseksi malliksi, ja se on vammaisten kansalaisoikeusliikkeen perusta. Sanomalla "ihminen ensin" sivuutetaan kansalaisoikeustyö, mutta korostetaan sitä, että on tärkeää tunnistaa itsensä ensin ihmiseksi. 15. Please mind the gap Yhdistyneessä kuningaskunnassa on paljon enemmän vammaisia ihmisiä kuin usein oletetaan. Ainakin 22 prosenttia Yhdistyneen kuningaskunnan väestöstä, eli lähes 14 miljoonaa ihmistä, on vammaisia. Scopen mukaan kuitenkin 60 prosenttia kyselyyn vastanneista yleensä aliarvioi tämän luvun. Tämä "käsityskuilu" johtuu usein siitä, että vammaisuus ymmärretään väärin. 16. Hyvä elämä Kuten aiemmin mainittiin, vammaisuus on kallista, ja sillä voi olla seurauksia. Joseph Rowntree -säätiön mukaan lähes kolmannes kotitalouksista, joissa asuu vammainen henkilö, elää köyhyydessä, kun vastaava luku on 19 prosenttia kotitalouksista, joissa ei ole vammaisia. DDA:n hyväksymisen jälkeen köyhien perheiden osuus on kuitenkin laskenut hieman, 35 prosentista 30 prosenttiin, kun taas perheiden, joissa ei ole vammaista asukasta, osuus on pysynyt noin joka viidennessä. 17. Bump bump bumpety bump Olemme kaikki kokeneet paloharjoituksen, ja jotkut meistä ovat olleet niin epäonnisia, että ovat joutuneet kokemaan todellisen tilanteen. Tiedämme, että hätätapauksessa on vältettävä useimpia hissejä (ellei kyseessä ole tähän tarkoitukseen suunniteltu erillinen hissi), mutta entä jos et voi käyttää portaita? Evakuointituolit voivat olla vastaus. Ne tarttuvat portaisiin ja tekevät laskeutumisesta pehmeämpää. Kaikissa rakennuksissa on lain mukaan oltava esteetön evakuointitie tulipalon aikana, ja nämä tuolit ovat yksi yleisimmistä vaihtoehdoista. Tuolit edellyttävät, että vähintään yksi toinen henkilö valvoo laskeutumista, ja tämän henkilön on oltava koulutettu käyttämään tuolia. Jotkut vammaiset eivät kuitenkaan ole tämän poistumistavan suuria faneja. 18. En näe mitään? Kaikki vammat eivät näy. Olet ehkä kuullut tästä viime vuosina, kun tietoisuus näkymättömistä vammoista on lisääntynyt. Listalla on neurodivergenttejä sairauksia, kuten autismi ja ADHD, mielenterveysongelmiin, kystiseen fibroosiin ja moniin niiden välissä oleviin sairauksiin. Jotkut näkymättömän vammaiset ihmiset ovat alkaneet käyttää auringonkukkanauhoja osoittaakseen, että he ovat vammaisia, jotta he voivat käyttää vammaisten tiloja ilman, että heidän tarvitsee puhua siitä. 19. Inspiraatioporno Tämä ei ole niin likaista kuin miltä se kuulostaa - kyse on I-sanan (inspiraatio!) käytöstä, sanan, jota käytetään usein liikaa vammaisten kanssa. Jos kutsut vammaista henkilöä inspiraatioksi, koska hän vain jatkaa jokapäiväistä elämäänsä, sitä ei useinkaan arvosteta, koska se viittaa siihen, että sinulla on alhaiset odotukset häntä kohtaan. Termin teki vuonna 2012 tunnetuksi australialainen vammaisten oikeuksien aktivisti ja koomikko Stella Young, joka ei pitänyt erityisesti tiedotusvälineissä esiintyvästä vääränlaisesta tirkistelystä. Hyvä tapa tarkistaa, onko I-sanan käyttäminen ok, on kysyä itseltään: "Jos se on esimerkiksi kaupassa käveleminen tai puhtaiden sukkien pukeminen jalkaan, ehkä kannattaa lopettaa kehuminen. 20. Oletko valmis matematiikkaan? Olemme melko varmoja, että useimmat ihmiset ovat nähneet pyörätuolin käyttäjille suunniteltuja luiskia, mutta se ei ole niin yksinkertaista kuin luulet. Rakennusmääräysten mukaan luiskat eivät voi olla liian jyrkkiä tai liian korkeita, jos luiskan yläpää on yli 2 metriä maanpinnan yläpuolella, on tarjottava vaihtoehto, kuten hissi. Ihanteellinen kaltevuus on 1:20, eli 5 % tienviitassa, mikä tarkoittaa 20 cm:n pituutta jokaista 1 cm:n nousua kohden. Niissä on myös oltava laskeutumistasanteet, joiden ylä- ja alapäässä on riittävästi tilaa, eikä niissä tarvitse tehdä hankalia kolmipistekäännöksiä! 21. Näin syntynyt "Mitä sinulle on tapahtunut?" tai "Synnyitkö tuollaisena?" ovat kysymyksiä, joita monet vammaiset ihmiset inhoavat kuulla. Ei ainoastaan siksi, että vastaus voi olla ahdistava puhuttaessa, vaan myös siksi, että siinä keskitytään heidän erilaisuuteensa. Sallikaa meidän esitellä tilastot. Harvempi kuin yksi viidestä vammaisesta syntyy vammaisena, suurin osa vammautuu myöhemmin elämässään. 22. Kuka puhuu taustalla? Oletko koskaan kuullut elektronista monotonista ääntä kokouksen taustalla? Se on luultavasti näkövammainen kollegasi, joka lukee jotain mielenkiintoisempaa kuin se, mistä sinä höpötät. Monet sokeat käyttävät ruudunlukuohjelmia, jotka lukevat tietokoneen tai puhelimen näytöllä olevan tekstin ääneen. Itse asiassa monet sokeat käyttäjät kuuntelevat lukulaitettaan 2,5-kertaisella nopeudella puheeseen verrattuna. Tämä tarkoittaa, että vaikka Sota ja rauha -kirjan lukemiseen kuluisi noin 33 tuntia, ruudunlukuohjelman avulla koko kirjan kuunteleminen voi kestää vain 13 tuntia! 23. Koirat Ihmisten parhaat ystävät tunnetaan ehkä parhaiten sokeiden ihmisten opaskoirina. Niitä voidaan kuitenkin kouluttaa myös auttamaan ahdistuneisuus- ja paniikkihäiriöistä kärsiviä ihmisiä sekä havaitsemaan, ehkäisemään ja helpottamaan paniikkikohtauksia. Vastaavasti avustajakoirat voidaan kouluttaa kuulokoiriksi, kohtaushälytyskoiriksi ja ne voivat jopa varoittaa diabeetikkoja, kun heidän verensokerinsa on liian alhainen. Jos sinut paritetaan koiran kanssa, et pääse valitsemaan koiran nimeä, sillä ne on jo nimetty koulutusta varten. Muutamia suosikkimme opaskoiran nimistä ovat Anton ja Unity - kuvittele, että huutaisit sitä puistossa? 24. Vaihtopaikat Emme ehkä halua myöntää sitä, mutta kaikki käyttävät vessaa. Esteettömien käymälöiden on vastattava moniin erilaisiin tarpeisiin, ja Changing Places on tavallista inva-wc:tä suurempi versio, jossa on nostolaite ja vaihtopenkki. Niistä on tarkoitus tehdä pakollisia uusissa rakennuksissa vuodesta 2021 alkaen, joten ne ovat yksi viimeisimmistä ja käytännöllisimmistä esteettömyyden voitoista. 25. Viimeinen hurraa Jos olet päässyt näin pitkälle, onneksi olkoon! Pistämme vielä yhden viimeisen itsetarkoituksellisen faktan. DDA on edelläkävijä vammaismaailmassa. Mutta on muitakin suuria edelläkävijöitä... kuten Ouch-podcast. Se oli BBC:n ensimmäinen digitaalista yleisöä varten tehty podcast vuonna 2006, ja se jatkuu edelleen. Klikkaa tätä linkkiä. Lisää vammaisuutisia saat seuraamalla BBC Ouchia Twitterissä ja Facebookissa ja tilaamalla viikoittaisen podcastin BBC Soundsista.</w:t>
      </w:r>
    </w:p>
    <w:p>
      <w:r>
        <w:rPr>
          <w:b/>
        </w:rPr>
        <w:t xml:space="preserve">Tulos</w:t>
      </w:r>
    </w:p>
    <w:p>
      <w:r>
        <w:t xml:space="preserve">Tiedätkö, että inspiraatiopornosi on peräisin palvelukoiriltasi? Miksi yritykset jäävät paitsi miljardeista punnista? Ja miten voit lukea eeppisen romaanin Sota ja rauha alle puolessa ajassa?</w:t>
      </w:r>
    </w:p>
    <w:p>
      <w:r>
        <w:rPr>
          <w:b/>
        </w:rPr>
        <w:t xml:space="preserve">Esimerkki 1.819</w:t>
      </w:r>
    </w:p>
    <w:p>
      <w:r>
        <w:t xml:space="preserve">Zachary Jackson Levon Furnish-John syntyi joulupäivänä, brittimuusikko ja kanadalainen elokuvaohjaaja kertoi Usmagazine.com-sivustolle. "Zachary on terve ja voi todella hyvin, ja olemme hyvin ylpeitä ja onnellisia vanhempia", pariskunta sanoi. He eivät kertoneet yksityiskohtia sijaissynnytysjärjestelystä. "Olemme hukkua onnellisuuteen ja iloon tällä hyvin erityisellä hetkellä", pariskunta kertoi nettisivustolle antamassaan lausunnossa. He kertoivat pojan painavan 3,6 kiloa. Pariskunnan edustaja sanoi, että he aikovat suojella ja kunnioittaa sijaissynnyttäjän yksityisyyttä, eivätkä aio keskustella sijaissynnytysjärjestelyihin liittyvistä yksityiskohdista. Pariskunnan läheinen ystävä, näyttelijä ja malli Elizabeth Hurley esitti parhaat onnentoivotuksensa. "Massiiviset onnittelut Davidille ja Eltonille heidän kauniin poikansa syntymän johdosta. En malta odottaa ensimmäistä halailuani", hän kirjoitti mikroblogisivusto Twitterissä. Juontaja Piers Morgan, joka äskettäin haastatteli Sir Eltonia Life Stories -sarjassaan, vitsaili Twitter-sivuillaan: "Tunnen itseni hölmöksi - Sir Elton ei koskaan edes vihjannut olevansa raskaana haastattelumme aikana." Sex And The City -tähti Sarah Jessica Parker ja hänen näyttelijämiehensä Matthew Broderick saivat viime vuoden kesäkuussa sijaissynnyttäjän kautta kaksostytöt, ja vuonna 2008 myös poptähti Ricky Martin käytti sijaissynnyttäjää saadakseen kaksospojat. Sir Elton ja entinen mainosjohtaja Furnish tapasivat vuonna 1993, ja heidät vihittiin siviilisäädyssä vuonna 2005. Viime vuonna pariskunta yritti adoptoida Ukrainasta 14 kuukauden ikäisen hiv-positiivisen pojan nimeltä Lev. Ukrainan viranomaiset sanoivat kuitenkin, että Sir Elton, 63, oli liian vanha, eikä Kiova tunnustanut hänen ja Furnishin, 48, siviilivihkimistä avioliitoksi. Joulukuussa Furnish kertoi BBC:lle, että he työskentelevät varmistaakseen, että Levillä ja hänen veljellään "on parhaat mahdolliset terveydenhuolto-, koulutus- ja perhevaihtoehdot". Sir Elton julkaisi 30. studioalbuminsa tämän vuoden lokakuussa.</w:t>
      </w:r>
    </w:p>
    <w:p>
      <w:r>
        <w:rPr>
          <w:b/>
        </w:rPr>
        <w:t xml:space="preserve">Tulos</w:t>
      </w:r>
    </w:p>
    <w:p>
      <w:r>
        <w:t xml:space="preserve">Sir Elton Johnista ja hänen kumppanistaan David Furnishista on tullut Kaliforniassa sijaisäidille syntyneen pojan vanhempia.</w:t>
      </w:r>
    </w:p>
    <w:p>
      <w:r>
        <w:rPr>
          <w:b/>
        </w:rPr>
        <w:t xml:space="preserve">Esimerkki 1.820</w:t>
      </w:r>
    </w:p>
    <w:p>
      <w:r>
        <w:t xml:space="preserve">Sarah Hannah esitti kommenttinsa poikansa Adam Gilmourin kuoleman tutkinnassa. Kahdeksanvuotias kuoli marraskuussa 2014, kun hän käveli tiellä äitinsä ja viiden muun lapsensa kanssa. He olivat matkalla kohti koulubussia, joka vei heidät Cloughiin. Asianajaja kertoi oikeudessa keskiviikkona, että ajoneuvon kuljettaja Stephen Austin, 22, sanoi, että perhe oli levittäytynyt tien vasemmalle puolelle, kun hän lähestyi heitä. Hannah kertoi oikeudelle: "Se on suoranainen valhe". Hän selitti, että perhe joutui kävelemään yksissä jonoissa tien vasemmalla puolella, vastakkaiseen liikenteeseen päin, koska oja ja pensasaita estivät heitä kävelemästä tien toisella puolella. Hän sanoi, että hän on jo pyytänyt paikalliselta koulutuslautakunnalta kuljetusta ja varoitti heitä, että "joku joutuu vielä tuolla tiellä pyörimään". Herra Austin oli 18-vuotias Adamin kuollessa. Myös Adamin äiti ja hänen veljensä Ryan tarvitsivat sairaalahoitoa tapauksen jälkeen. Sarah Hannah oli pyörätuolissa useita kuukausia tapahtuman jälkeen, eikä hänellä ole mitään muistikuvaa tuosta päivästä. Hän kertoi oikeudelle, että North Eastern Education and Library Board oli lopulta suostunut järjestämään kuljetuksen hänen lapsilleen, koska kävely bussipysäkille joka aamu oli niin vaarallista. Hän kertoi kuitenkin myös, että reitin bussinkuljettaja ei ollut tyytyväinen siihen, että hänen lastensa noutamiseen kului ylimääräistä aikaa, ja että tilannetta tarkistettiin hänen paikallisen edustajakokouksensa jäsenen Jim Allisterin avulla. Adam oli innokas jalkapalloilija ja oli opetellut soittamaan rumpuja. Hän rakasti traktoreita ja oli kertonut äidilleen haluavansa maanviljelijäksi. Hänen äitinsä kertoi oikeudelle, että hänen kuolemansa "jätti perheeseemme aukon, jota ei voi täyttää". Tutkinta jatkuu.</w:t>
      </w:r>
    </w:p>
    <w:p>
      <w:r>
        <w:rPr>
          <w:b/>
        </w:rPr>
        <w:t xml:space="preserve">Tulos</w:t>
      </w:r>
    </w:p>
    <w:p>
      <w:r>
        <w:t xml:space="preserve">Cloughmillsissa koulumatkalla kuolleen pojan äiti on kiistänyt autonkuljettajan antaman version tapauksesta.</w:t>
      </w:r>
    </w:p>
    <w:p>
      <w:r>
        <w:rPr>
          <w:b/>
        </w:rPr>
        <w:t xml:space="preserve">Esimerkki 1.821</w:t>
      </w:r>
    </w:p>
    <w:p>
      <w:r>
        <w:t xml:space="preserve">Laura KuenssbergPoliittinen päätoimittaja@bbclaurakon Twitter Lopulta työväenpuolueen epäilyt ja toorijohtajien tiukka ote voittivat, ja numerot olivat mukavammat kuin poliittisen viikon alun vinkuva tunne antoi ymmärtää. Mutta ministerit eivät voi rentoutua, eivät hetkeäkään. Vetäytymislakiehdotuksesta levottomuutta tuntevat toorit ovat jo laatineet muutosehdotuksia ja muutoksia lakiehdotukseen, ja tässä on se juju - he sanovat, että ainakin tusina kollegaa on jo allekirjoittanut ne, mukaan lukien neljä vaikutusvaltaista Westminsterin valiokuntien puheenjohtajaa. Miksi sillä on merkitystä? Muistakaa, että hallituksen enemmistö (DUP:n kanssa) on niin pieni, että vain kuusi ärtyisää konservatiivia voi upottaa lakiesityksen. Joten likainen tusina, kuten ministerit saattavat heidät nähdä, voi pakottaa heidät muuttamaan kantaansa tai häviämään.</w:t>
      </w:r>
    </w:p>
    <w:p>
      <w:r>
        <w:rPr>
          <w:b/>
        </w:rPr>
        <w:t xml:space="preserve">Tulos</w:t>
      </w:r>
    </w:p>
    <w:p>
      <w:r>
        <w:t xml:space="preserve">Aamuyön tunteina hallitus voitti äänestyksensä, jossa käsiteltiin EU:sta peräisin olevien lakien siirtämistä uuteen säädöskokoelmaan.</w:t>
      </w:r>
    </w:p>
    <w:p>
      <w:r>
        <w:rPr>
          <w:b/>
        </w:rPr>
        <w:t xml:space="preserve">Esimerkki 1.822</w:t>
      </w:r>
    </w:p>
    <w:p>
      <w:r>
        <w:t xml:space="preserve">Betws-y-Coedissa sijaitseva Royal Oak Hotel väitti aluksi, että kissa, jonka naapuri, joka kertoi hoitavansa sitä, oli nimennyt Caliksi, oli "inhimillisesti lopetettu". Alueen vihaisen reaktion jälkeen omistaja Glenn Evans pyysi anteeksi ja sanoi, että hänen olisi pitänyt toimia aikaisemmin. Hän lisäsi: "Emme missään nimessä hyväksyneet tapahtunutta... ja jälkikäteen ajateltuna meidän olisi pitänyt käsitellä kahta asianomaista henkilöä". RSPCA:n edustaja sanoi: "Voimme vahvistaa, että tutkimme ilmoituksia kissan kuolemasta Betws-y-Coedin alueella." "Voimme vahvistaa, että tutkimme ilmoituksia kissan kuolemasta Betws-y-Coedin alueella." On käynnistetty verkkovetoomus, jossa vaaditaan syyllisten asettamista syytteeseen, ja se keräsi perjantai-iltaan mennessä yli 35 700 kannattajaa. Evans lisäsi: "Olemme pahoillamme tapahtuneesta ja häpeissämme siitä, ettemme hoitaneet tilannetta niin nopeasti kuin olisi pitänyt. "Emme missään nimessä suvainneet tapahtunutta, mutta odotimme, että RSPCA ottaa meihin yhteyttä." Hotellin omistaja kertoi, että henkilökuntaa, jolla ei ollut "mitään tietoa tai osuutta tapahtuneeseen", oli uhkailtu tappamisen jälkeen.</w:t>
      </w:r>
    </w:p>
    <w:p>
      <w:r>
        <w:rPr>
          <w:b/>
        </w:rPr>
        <w:t xml:space="preserve">Tulos</w:t>
      </w:r>
    </w:p>
    <w:p>
      <w:r>
        <w:t xml:space="preserve">Kaksi Conwyn kreivikunnan hotellin työntekijää on saanut potkut tapettuaan luonnonvaraisen kissan.</w:t>
      </w:r>
    </w:p>
    <w:p>
      <w:r>
        <w:rPr>
          <w:b/>
        </w:rPr>
        <w:t xml:space="preserve">Esimerkki 1.823</w:t>
      </w:r>
    </w:p>
    <w:p>
      <w:r>
        <w:t xml:space="preserve">Pari tekee paluun osana 30-vuotisjuhlavuoden erikoisohjelmaa. "Kun minua pyydettiin palaamaan 30-vuotisjuhlavuotta varten, sanoin heti kyllä, en olisi jättänyt sitä väliin, ja olen innoissani siitä, miten heidän tarinansa kehittyy", Charleston sanoi. Heidän paluutaan ympäröivästä juonesta ei ole vielä virallisia yksityiskohtia. "Vietin puolet työelämästäni Neighboursissa, joten on ihanaa palata Annen ja koko näyttelijäkaartin kanssa", sanoi Haroldia näyttelevä Ian Smith. Hän jäi eläkkeelle Neighboursista vuonna 2009. Madge liittyi sarjaan vuonna 1986 Kylie Minoguen esittämän Charlenen äitinä. Kun hänen avioliittonsa oli epäonnistunut, hän meni naimisiin Harold Bishopin kanssa. Harold on jo tehnyt yhden ikonisen paluun sarjaan, kun hän ilmestyi muistinmenetyksen kanssa viisi vuotta sen jälkeen, kun hänet oli pyyhkäisty mereen. Hän uudisti valansa Madgen kanssa saatuaan muistinsa takaisin, ennen kuin Madge kuoli haimasyöpään muutamaa vuotta myöhemmin. Pariskunta kuvaa parhaillaan jaksoa Neighboursin studiolla Melbournessa. Myös muiden aiempien vuosien näyttelijöiden uskotaan tekevän paluun osana juhlallisuuksia, vaikka virallisia yksityiskohtia ei ole vahvistettu. Neighbours esitetään tällä hetkellä Channel 5 -kanavalla Yhdistyneessä kuningaskunnassa, ja Haroldin ja Madgen juhlavuoden erikoisjakso esitetään vuonna 2015. Seuraa @BBCNewsbeat Twitterissä ja Radio1Newsbeat YouTubessa.</w:t>
      </w:r>
    </w:p>
    <w:p>
      <w:r>
        <w:rPr>
          <w:b/>
        </w:rPr>
        <w:t xml:space="preserve">Tulos</w:t>
      </w:r>
    </w:p>
    <w:p>
      <w:r>
        <w:t xml:space="preserve">Harold ja Madge Bishop palaavat ensi vuonna ruutuihin, vaikka Anne Charlestonin esittämä Madge kuoli vuonna 2001.</w:t>
      </w:r>
    </w:p>
    <w:p>
      <w:r>
        <w:rPr>
          <w:b/>
        </w:rPr>
        <w:t xml:space="preserve">Esimerkki 1.824</w:t>
      </w:r>
    </w:p>
    <w:p>
      <w:r>
        <w:t xml:space="preserve">Cain Jackson, 24, kuoli Rugbyssä Meadow Roadilla sijaitsevan kiinteistön ulkopuolella hyökättyään kimppuun 31. lokakuuta. Kahdeksantoistavuotias Ethan Tucker, joka asui samalla tiellä, jolla Jackson tapettiin, kiisti murhan, mutta tunnusti syyllisyytensä taposta viime kuussa. Hänet tuomittiin neljäksi vuodeksi ja neljäksi kuukaudeksi Warwick Crown Courtissa perjantaina. Warwickshiren poliisi pidätti Tuckerin, joka oli 17-vuotias Jacksonin kuollessa, puukotusyönä. Tuolloin poliisi kertoi, että sen uskottiin eskaloituneen Parkfield Roadin silta-alueella tapahtuneesta riidasta. Warwickshiren poliisin komisario Teresa McKenna sanoi tuomion antamisen jälkeen, että kyseessä oli "traaginen tapahtuma, joka johti nuoren miehen menettämiseen". Hän sanoi, että poliisien ajatukset ovat "Cainin ystävien ja perheen kanssa tänä vaikeana aikana". Seuraa BBC West Midlandsia Facebookissa, Twitterissä ja Instagramissa. Lähetä juttuideasi osoitteeseen: newsonline.westmidlands@bbc.co.uk</w:t>
      </w:r>
    </w:p>
    <w:p>
      <w:r>
        <w:rPr>
          <w:b/>
        </w:rPr>
        <w:t xml:space="preserve">Tulos</w:t>
      </w:r>
    </w:p>
    <w:p>
      <w:r>
        <w:t xml:space="preserve">Mies on tuomittu vankilaan miehen puukottamisesta kuoliaaksi Warwickshiressä viime vuonna.</w:t>
      </w:r>
    </w:p>
    <w:p>
      <w:r>
        <w:rPr>
          <w:b/>
        </w:rPr>
        <w:t xml:space="preserve">Esimerkki 1.825</w:t>
      </w:r>
    </w:p>
    <w:p>
      <w:r>
        <w:t xml:space="preserve">Institute for Public Policy Research (IPPR) syyttää talouden hidasta elpymistä, sillä yhä useammat ihmiset ovat työttömänä julkisen sektorin leikkausten jatkuessa. Sekä Yhdistyneen kuningaskunnan että Walesin hallitukset korostavat ponnistelujaan työttömyyden torjumiseksi. Työ- ja eläkeministeriön mukaan kansainväliset näkymät ovat vaikeat, mutta työmarkkinoiden vakaudesta on rohkaisevia merkkejä. Richard Darlington IPPR:stä sanoi, että se oli tarkastellut talousarviossa julkaistuja ennusteita ja tutkinut, miten työpaikkojen menetykset vaikuttivat talouteen viime vuonna. Yhdistyneen kuningaskunnan työttömyyden ennustetaan olevan korkeimmillaan 8,7 prosenttia kesän lopussa. "Pelkään, että tilanne pahenee ennen kuin se paranee", Darlington sanoi. "Eikä se myöskään parane vähään aikaan. "Ennusteiden mukaan työttömyys saavuttaa huippunsa kesän lopussa, mutta se alkaa laskea vasta ensi kesän 2013 lopussa, ja olemme jo nyt kärsimässä Britannian historian pisimmästä taantumasta. "Tästä tulee kaikkien aikojen hitain elpyminen, ja pelkään, että työttömyys jää jälkeen ja työmarkkinat huononevat. Vaikka talous palaisi kasvuun, ihmiset menettävät edelleen työpaikkojaan." Darlington sanoi, että nuorten tilanne olisi paljon vaikeampi ilman Yhdistyneen kuningaskunnan ja Walesin hallitusten esittämiä ohjelmia: nuorisosopimusta koko Yhdistyneessä kuningaskunnassa ja Future Jobs Wales -rahastoa. "Mutta mitä me todella tarvitsemme, on se, että hallitus tukee ihmisiä, jotka ovat olleet työttömänä yli vuoden", hän sanoi. "Pitkäaikaistyöttömyys on todellinen huolenaihe, sillä kun talous palaa kasvuun, vähintään vuoden työttömänä olleiden on todella vaikea päästä takaisin työelämään. "Työttömyydellä voi olla hirvittävä vaikutus ihmisten mielenterveyteen ja tulevaisuudennäkymiin." "Työttömyys voi vaikuttaa pahasti ihmisten mielenterveyteen ja tulevaisuudennäkymiin." Yhdistyneen kuningaskunnan hallitus on käynnistänyt Youth Contract -ohjelman, jonka tarkoituksena on saada 16-24-vuotiaat työttömät työhön tai koulutukseen. Walesin hallitus ilmoitti lokakuussa Jobs Growth Wales -ohjelmasta, jonka tarkoituksena on luoda 4 000 työpaikkaa vuodessa. Viime viikolla se käynnisti 75 miljoonan punnan Growth Wales -hankkeen, jonka tavoitteena on luoda 12 000 tilapäistä työpaikkaa 16-24-vuotiaille työttömille. Heille tarjotaan kuuden kuukauden ajan palkkaa vähintään 25 tuntia viikossa, ja Walesin hallitus kattaa vähimmäispalkan ja työnantajan kansanvakuutusmaksun. Ministerit sanoivat, että järjestelmän tarkoituksena on rohkaista työnantajia vakinaistamaan työpaikat kuuden kuukauden jälkeen. Maaliskuun viimeisimmät luvut osoittivat, että Walesin työttömyys kasvoi hieman. Tammikuun loppuun päättyneiden kolmen kuukauden aikana työttömien määrä nousi 1 000:lla 134 000:een, mikä vastaa 9,1 prosentin työttömyysastetta. Walesin työttömyysaste on Yhdistyneen kuningaskunnan keskiarvon 8,4 prosenttia, ja koko vuoden työttömyys on noussut 10 000:lla. IPPR ennustaa, että työttömyys lisääntyy Yhdistyneessä kuningaskunnassa eniten Luoteis- ja Itä-Englannissa, Lontoossa sekä Yorkshiressä ja Humbersidessa. Se ennustaa kuitenkin, että muilla alueilla - West Midlandsissa, Pohjois-Irlannissa ja Lounais-Englannissa - työpaikat elpyvät. Työ- ja eläkeministeriö totesi, että vaikka "kansainväliset talousnäkymät ovat edelleen vaikeat, teemme kaikkemme auttaaksemme työttömiä löytämään työtä". "Työmarkkinoiden vakautumisesta on saatu rohkaisevia merkkejä, mutta työttömyyden vähentäminen on selvästi edelleen suuri haaste", sanoi edustaja. Viimeisimpien työttömyyslukujen jälkeen Walesin elinkeinoministeri Edwina Hart sanoi, että Cardiff Bayn hallinto "tekee kaikkensa, mitä voimme hajautettuna hallituksena edistääksemme taloutta ja vähentääkseen yritysten kohtaamia esteitä, kannustaaksemme kysyntää ja investoidaksemme pitkällä aikavälillä".</w:t>
      </w:r>
    </w:p>
    <w:p>
      <w:r>
        <w:rPr>
          <w:b/>
        </w:rPr>
        <w:t xml:space="preserve">Tulos</w:t>
      </w:r>
    </w:p>
    <w:p>
      <w:r>
        <w:t xml:space="preserve">Vasemmistolainen aivoriihi on väittänyt, että Walesissa 7000 ihmistä jää työttömäksi ennen kesän loppua.</w:t>
      </w:r>
    </w:p>
    <w:p>
      <w:r>
        <w:rPr>
          <w:b/>
        </w:rPr>
        <w:t xml:space="preserve">Esimerkki 1.826</w:t>
      </w:r>
    </w:p>
    <w:p>
      <w:r>
        <w:t xml:space="preserve">Jim Ratcliffe, joka perusti kemianteollisuuden yrityksen Ineos, oli listan kärjessä 21,05 miljardin punnan arvoisella omaisuudellaan - viime vuonna hän oli 18. sijalla. Myös kaksi yhtiön johtajaa on mukana listalla, jossa luetellaan Britannian 1000 rikkainta ihmistä tai perhettä. Jamie Oliverin ja muotimoguli Sir Philip Greenin omaisuus laski. Ratcliffe, 65, muutti Failsworthissa sijaitsevasta kunnantalosta Itä-Yorkshireen pikkupoikana. Hän kävi Beverley Grammar Schoolia, opiskeli kemian tekniikkaa Birminghamin yliopistossa ja suoritti MBA-tutkinnon London Business Schoolissa, Financial Timesin artikkelin mukaan. Hänen isänsä, joka oli puuseppä, johti laboratoriokalusteita valmistavaa tehdasta, ja hänen äitinsä työskenteli tilitoimistossa. Ratcliffen yritys on tällä hetkellä oikeustaistelussa Skotlannin hallituksen kanssa murtokaivostoimintaa koskevasta moratoriosta. Hänen varallisuutensa kasvoi viime vuonna 15 miljardilla punnalla - osittain hänen omaisuutensa uudelleenarvioinnin vuoksi. Hän on ensimmäinen Yhdistyneessä kuningaskunnassa syntynyt henkilö rikkaiden listan kärjessä sitten Westminsterin herttuan vuonna 2003. Ratcliffe on osallistunut retkille pohjois- ja etelänavalle, juossut maratoneja ja on Manchester Unitedin fani. Vuonna 2015 hän sanoi, että Yhdistynyt kuningaskunta voisi menestyä Euroopan unionin ulkopuolella. "Britit kykenevät täydellisesti hoitamaan brittiläiset asiat eivätkä tarvitse Brysseliä kertomaan heille, miten asioita hoidetaan", hän sanoi. "En vain usko käsitteeseen Euroopan yhdysvallat. Se ei ole toteuttamiskelpoinen." Vuonna 2016 hän sanoi BBC:lle, että hallitus tarvitsee "selkärankaa" neuvotellessaan EU-erosta. Toisella sijalla listalla olivat Hinduja-veljekset Sri ja Gopi, joiden arvo on 20,64 miljardia puntaa. Heidän omaisuutensa kasvoi 4,44 miljardia puntaa vuodesta 2017. Kolmanneksi sijoittui brittiläis-amerikkalainen teollisuusmoguli ja mediamoguli Sir Len Blavatnik 15,26 miljardilla punnalla. Sir Philip Greenin arvioitu omaisuus laski 787 miljoonalla punnalla 2 miljardiin puntaan - osittain siksi, että hän päätti maksaa 363 miljoonaa puntaa BHS:n eläkevajeeseen. Jamie Oliver putosi listalta kokonaan pois ravintolaryhmänsä ongelmien jälkeen. Kaikkiaan rikkaiden listalla on 141 naista, joista panimodynastiaan kuuluva Charlene de Carvalho-Heineken on kuudennella sijalla. Robert Watts, joka laati listan, sanoi: "Britannia on muuttumassa. Menneet ovat ne ajat, jolloin vanha raha ja pieni joukko teollisuudenaloja hallitsivat Sunday Timesin rikkaiden listaa. Aristokraatit ja peritty varallisuus on syrjäytetty listalta, ja tilalle on noussut joukko itse tehtyjä yrittäjiä", sanoo hän. "Nykypäivän superrikkaisiin kuuluu ihmisiä, jotka ovat perustaneet yrityksiä, jotka myyvät suklaata, sushia, lemmikkieläinten ruokaa ja kananmunia. "Näemme yhä enemmän ihmisiä, joilla on vaatimaton tausta, jotka ovat kamppailleet koulussa tai jotka ovat aloittaneet yrityksensä vasta pitkälle keski-iässä."</w:t>
      </w:r>
    </w:p>
    <w:p>
      <w:r>
        <w:rPr>
          <w:b/>
        </w:rPr>
        <w:t xml:space="preserve">Tulos</w:t>
      </w:r>
    </w:p>
    <w:p>
      <w:r>
        <w:t xml:space="preserve">Liikemies, joka asui aikoinaan kunnantalossa Manchesterin lähellä, on Sunday Times Rich List -lehden mukaan Yhdistyneen kuningaskunnan rikkain henkilö.</w:t>
      </w:r>
    </w:p>
    <w:p>
      <w:r>
        <w:rPr>
          <w:b/>
        </w:rPr>
        <w:t xml:space="preserve">Esimerkki 1.827</w:t>
      </w:r>
    </w:p>
    <w:p>
      <w:r>
        <w:t xml:space="preserve">Argentiinan suurlähetystö Lontoossa kertoi, että maan kongressi on hyväksynyt uusia lakeja, joilla pyritään rajoittamaan etsintää, jonka Argentiina väittää olevan YK:n päätösten vastaista. Yhdistyneen kuningaskunnan ulkoministeriö vakuutti, että saarten hallitus valvoo toimintaa laillisesti. Saarten asukkaat äänestivät äskettäin ylivoimaisesti sen puolesta, että saaret pysyvät Britannian merentakaisena alueena. Suurlähetystön mukaan lainsäädännössä "säädetään jopa 15 vuoden vankeusrangaistuksista, sakoista, jotka vastaavat 1,5 miljoonan öljytynnyrin arvoa, yksityishenkilöiden ja yritysten toimintakiellosta Argentiinassa sekä laitteiden ja laittomasti louhittujen hiilivetyjen takavarikoinnista". Vaatimuksia tehostetaan Se totesi lausunnossaan: "Argentiinan hallitus on vastustanut ja torjunut kaikki Yhdistyneen kuningaskunnan yritykset edistää ja sallia hiilivetyjen etsintä- ja hyödyntämistoimia Argentiinan mannerjalustan alueella. "Nämä yritykset ovat selvästi vastoin Yhdistyneiden Kansakuntien yleiskokouksen päätöslauselmaa 31/49, jossa vaaditaan Yhdistynyttä kuningaskuntaa ja Argentiinaa pidättäytymään sellaisten päätösten tekemisestä, jotka merkitsisivät yksipuolisten muutosten tekemistä Malvinas-saarten tilanteeseen, kun näiden kahden maan välinen suvereniteettikiista on vielä kesken." Maaliskuussa järjestetyssä kansanäänestyksessä Falklandinsaarten asukkaat päättivät äänin 1 513 puolesta ja kolme vastaan, että ne haluavat pysyä Yhdistyneen kuningaskunnan merentakaisena alueena, mutta Argentiina - joka kutsuu saaria Malvinas-saariksi - on esittänyt niitä koskevia vaatimuksiaan Yhdistyneissä Kansakunnissa. Ulkoministeriön tiedottaja sanoi: "Falklandinsaarten mannerjalustalla toimivien yritysten hiilivetytoimintaa säännellään Falklandinsaarten hallituksen lainsäädännöllä Yhdistyneiden Kansakuntien merioikeusyleissopimuksen mukaisesti. "Näin ollen nämä toimet ovat täysin laillisia ja oikeutettuja. Yhdistyneen kuningaskunnan hallitus tukee yksiselitteisesti Falklandinsaarten asukkaiden oikeutta kehittää luonnonvarojaan omaksi taloudelliseksi hyödykseen. "Tämä oikeus on olennainen osa heidän itsemääräämisoikeuttaan, joka sisältyy nimenomaisesti kansalaisoikeuksia ja poliittisia oikeuksia koskevaan kansainväliseen yleissopimukseen. "Argentiinan kansallista lainsäädäntöä ei sovelleta Falklandinsaariin eikä Etelä-Georgiaan ja Etelä-Sandwichsaariin, jotka ovat Yhdistyneen kuningaskunnan merentakaisia alueita." Argentiinan joukot valtasivat Falklandinsaaret 2. huhtikuuta 1982 ja antautuivat kahden kuukauden taistelujen jälkeen. Yhteensä 255 brittiläistä ja noin 650 argentiinalaista sotilasta sai surmansa sekä kolme Falklandin siviiliä.</w:t>
      </w:r>
    </w:p>
    <w:p>
      <w:r>
        <w:rPr>
          <w:b/>
        </w:rPr>
        <w:t xml:space="preserve">Tulos</w:t>
      </w:r>
    </w:p>
    <w:p>
      <w:r>
        <w:t xml:space="preserve">Argentiina on uhannut Falklandinsaarten edustalla toimivia öljy-yhtiöitä sakoilla, takavarikoinnilla ja vankilatuomiolla niiden johtajille.</w:t>
      </w:r>
    </w:p>
    <w:p>
      <w:r>
        <w:rPr>
          <w:b/>
        </w:rPr>
        <w:t xml:space="preserve">Esimerkki 1.828</w:t>
      </w:r>
    </w:p>
    <w:p>
      <w:r>
        <w:t xml:space="preserve">Seuran mukaan Bramley-Moore Dockin alue on "maailmanluokan lisä" kaupungin ranta-alueelle, ja se toivoo voivansa järjestää siellä pelejä vuonna 2024. 500 miljoonan punnan hanke, jonka väitetään luovan 15 000 työpaikkaa, menee nyt hallituksen päätettäväksi. Evertonin Goodison Parkin alueella hyväksyttiin myös pääpiirteittäiset suunnitelmat, jotka koskevat useita yhteisöjohtoisia kehityshankkeita. Historic England oli vastustanut uutta stadionia Bramley-Moore Dockin alueelle, koska se saattaisi vahingoittaa kaupungin kulttuuriperintöä, mutta kaupungin suunnittelukomitea hylkäsi sen. Valioliigaseura, joka on toiminut Goodison Parkilla vuodesta 1892 lähtien, sanoi, että se on etsinyt uutta kotia 25 vuoden ajan nykyisen kotinsa rajoitusten vuoksi. Evertonin toimitusjohtaja Denise Barrett-Baxendale kertoi kokouksessa, että rakennushanke olisi Yhdistyneen kuningaskunnan "osallistavin ja kestävin" stadion ja että se "säilyttäisi alueen kulttuuriperinnön". Hänen mukaansa kyseessä on "kerran sukupolvessa tarjoutuva tilaisuus" elvyttää yksi kaupungin köyhimmistä alueista, luoda tuhansia työpaikkoja ja olla "keskeinen osa alueen pandemian jälkeistä elvytyssuunnitelmaa". Suunnitelmien mukaan 52 888-paikkainen stadion voisi järjestää jopa neljä pop-konserttia vuodessa sekä häitä, hautajaisia, joulujuhlia ja konferensseja. Seuran nykyinen Goodison Parkin alue on tarkoitus muuttaa Waltonin yhteisölle tarkoitetuksi "laadukkaaksi, kohtuuhintaiseksi asunnoksi, terveyskeskukseksi, vähittäiskauppa- ja vapaa-ajan tiloiksi sekä nuorisoyritysalueeksi". BBC:n Merseysiden poliittinen toimittaja Claire Hamilton "Minulla on kylmät väreet selässä. Ensin derby ja sitten tämä - mikä viikko!" Evertonin faneilla on paljon juhlittavaa. Uusi stadion saattaa olla näköpiirissä 25 vuotta kestäneiden etsintöjen jälkeen. Tuo kuuluisa horisontti - Liverpoolin rantakatu - on maailmanperintökohde. Se on ollut Unescon "vaarassa"-listalla siitä lähtien, kun korkeiden rakennusten suunnitelmat esitettiin ensimmäisen kerran vuonna 2012. Pilvenpiirtäjät eivät ole toteutuneet, ja tämä stadion saattaa ehtiä ennen niitä. Suunnittelukomitean oli päätettävä, onko uuden stadionin julkinen hyöty suurempi kuin alueen kulttuuriperintöarvoille aiheutuva haitta... ja se päätti, että on. Valtiosihteeri päättää nyt, kumotaanko vai pidetäänkö komitean päätös voimassa, ja Unescon maailmanperintökohteen asema tarkistetaan myöhemmin tänä vuonna. Seuran puheenjohtaja Bill Kenwright sanoi: "Vaikka tämä on vain yksi askel lisää pitkällä matkallamme, se on erittäin tärkeä. "Tämä on ollut hyvä viikko Evertonille ja evertonilaisille." Historic England sanoi, että vaikka se tukee Evertonin tarvetta saada "huipputekninen" stadion ja sen tuomia etuja, se kehotti neuvostoa hylkäämään hakemuksen. Se totesi lausunnossaan, että satamalaiturin täyttämistä koskeva suunnitelma muuttaisi "perusteellisesti sen historiallista luonnetta" ja aiheuttaisi "huomattavaa haittaa" II-luokan satamalaiturin merkittävyydelle. Se lisäsi, että se voisi myös vahingoittaa rantakadun maailmanperintökohteen asemaa. Klubi sanoi, että se on sitoutunut käyttämään 55 miljoonaa puntaa kulttuuriperinnön säilyttämiseen ja vaalimiseen sekä kulttuuriperintökeskuksen luomiseen nykyisin hylätyn Hydraulic Towerin ympärille. Vihreiden ryhmänjohtaja, kaupunginvaltuutettu Tom Crone oli ilmaissut huolensa suunnitelman ympäristövaikutuksista. Hän sanoi olevansa "kohtuullisen rauhoittunut", kun seura lupasi vaihtoehtoisia liikennemuotoja, mutta lisäsi haluavansa stadionille "hyvät kävelyreitit". Ehdotukset toimitetaan nyt asunto-, yhteisö- ja paikallishallintoministerin käsiteltäväksi. Seuraa BBC North Westin toimintaa Facebookissa, Twitterissä ja Instagramissa. Voit myös lähettää juttuideoita osoitteeseen northwest.newsonline@bbc.co.uk Aiheeseen liittyvät Internet-linkit Everton Football Club Liverpool City Council Historic England</w:t>
      </w:r>
    </w:p>
    <w:p>
      <w:r>
        <w:rPr>
          <w:b/>
        </w:rPr>
        <w:t xml:space="preserve">Tulos</w:t>
      </w:r>
    </w:p>
    <w:p>
      <w:r>
        <w:t xml:space="preserve">Kaupunginvaltuutetut ovat hyväksyneet yksimielisesti Everton FC:n suunnitelmat uudesta 52 000-paikkaisesta stadionista.</w:t>
      </w:r>
    </w:p>
    <w:p>
      <w:r>
        <w:rPr>
          <w:b/>
        </w:rPr>
        <w:t xml:space="preserve">Esimerkki 1.829</w:t>
      </w:r>
    </w:p>
    <w:p>
      <w:r>
        <w:t xml:space="preserve">Cunningham oli yksi ensimmäisistä mustista jalkapalloilijoista, jotka pelasivat Englannissa, ja hän oli ensimmäinen brittiläinen jalkapalloilija, joka pelasi Real Madridissa. Hänen muistolaattansa paljastettiin Stroud Greenissä, Pohjois-Lontoossa. On paljastunut, että vain 4 prosenttia kaupungin 900:sta rakennusten muistolaatasta on mustien ja aasialaisten henkilöiden muistolaatoista. Lisää tarinoita inspiroivista englantilaisista urheiluhahmoista löydät Pinterest-taululta English Heritage kertoi perustaneensa työryhmän ehdottamaan ehdokkaita, jotta määrä kasvaisi. Muistomerkkeihin kuuluvat muun muassa jamaikalainen Krimin sodan sairaanhoitaja Mary Seacole, kiinalainen kirjailija Lao She, intialainen runoilija Rabindranath Tagore sekä kitaristi ja lauluntekijä Jimi Hendrix. Se totesi, että alhainen määrä johtuu osittain siitä, että sinisen muistolaatan kriteerit täyttäviä henkilöitä ei ole nimetty julkisesti ja että historiallisia asiakirjoja, jotka osoittaisivat henkilön ja rakennuksen, jossa hän asui, välisen lopullisen yhteyden, ei ole tai niitä ei ole saatavilla. Saadakseen sinisen muistolaatan Lontoossa ehdokkaiden on: Cunningham enemmän kuin täyttää nämä kriteerit. Hän syntyi Archwayssä vuonna 1956, ja Leyton Orient värväsi hänet 18-vuotiaana. Hän pelasi siellä kolme vuotta ennen kuin siirtyi Ron Atkinsonin johdolla West Bromwich Albioniin, jolloin seurasta tuli yksi ykkösdivisioonan jännittävimmistä joukkueista. Vuonna 1977 hän debytoi Englannissa alle 21-vuotiaiden ystävyysottelussa Skotlantia vastaan. Hän debytoi kansainvälisissä peleissä vuonna 1979 ja sai kuusi maajoukkuekapselia. Hänen kerrottiin usein olevan ensimmäinen Englannin maajoukkueessa pelannut musta jalkapalloilija, mutta vuonna 2013 jalkapalloliitto muutti tietojaan sen jälkeen, kun kävi ilmi, että Benjamin Odeje pelasi Englannin maajoukkueessa koulupoikien tasolla vuonna 1971. West Bromin jälkeen hänestä tuli ensimmäinen brittiläinen jalkapalloilija, joka pelasi Real Madridissa. Sen jälkeen hän pelasi muun muassa Manchester Unitedissa ja Wimbledonissa, jonka hän auttoi voittamaan FA Cupin vuonna 1988. Vuotta myöhemmin hän kuoli auto-onnettomuudessa Madridissa vain 33-vuotiaana. Kenellä on sininen muistolaatta lähelläsi? Ota selvää interaktiivisen karttamme avulla.</w:t>
      </w:r>
    </w:p>
    <w:p>
      <w:r>
        <w:rPr>
          <w:b/>
        </w:rPr>
        <w:t xml:space="preserve">Tulos</w:t>
      </w:r>
    </w:p>
    <w:p>
      <w:r>
        <w:t xml:space="preserve">Jalkapallolegenda Laurie Cunningham on saanut kunnianosoituksen sinisellä muistolaatalla lapsuudenkodissaan.</w:t>
      </w:r>
    </w:p>
    <w:p>
      <w:r>
        <w:rPr>
          <w:b/>
        </w:rPr>
        <w:t xml:space="preserve">Esimerkki 1.830</w:t>
      </w:r>
    </w:p>
    <w:p>
      <w:r>
        <w:t xml:space="preserve">Woolworths myi tuotetta ennen 26. tammikuuta vietettävää Australia-päivää, mutta Victorian eteläpuolella sijaitsevassa Tasmaniassa tuotetta ei näkynyt missään. Woolworths kertoi, että Australiassa toimiva yritys toimitti epätarkat korkit, mutta niiden odotettiin poistuvan hyllyiltä keskiviikon loppuun mennessä. Tasmanialaiset ilmaisivat kuitenkin sosiaalisessa mediassa tyytymättömyytensä virheeseen. Jotkut sanoivat olevansa "ällöttyneitä" ja uhkasivat viedä asiointinsa muualle, mutta toiset näkivät tilanteessa hauskan puolen. "Olin innoissani nähdessäni, että unohditte suosikkilomakohteeni Australia-päivän korkista. Jatkakaa Australian parhaiten varjellun salaisuuden pitämistä salaisuutena", toinen Facebook-käyttäjä sanoi. Kyseessä ei ole ensimmäinen kerta, kun saarivaltio on unohdettu. Esiintyjät loivat Australian kartan vuoden 1982 Kansainyhteisön kisojen avajaisissa, mutta unohtivat sisällyttää siihen Tasmanian. Kuvat Australian alkuperäisistä eläimistä peittivät Tasmanian vuoden 2014 Kansainyhteisön kisoissa käytetyissä harjoitusuimapuvuissa. Tasmanian pääministeri Will Hodgman kuvaili tuolloin laiminlyöntiä "anteeksiantamattomaksi" ja "epäaustralialaiseksi".</w:t>
      </w:r>
    </w:p>
    <w:p>
      <w:r>
        <w:rPr>
          <w:b/>
        </w:rPr>
        <w:t xml:space="preserve">Tulos</w:t>
      </w:r>
    </w:p>
    <w:p>
      <w:r>
        <w:t xml:space="preserve">Suuri vähittäismyyjä vetää pois hattumalliston, jossa on Australian kartta, josta Tasmania on jätetty pois.</w:t>
      </w:r>
    </w:p>
    <w:p>
      <w:r>
        <w:rPr>
          <w:b/>
        </w:rPr>
        <w:t xml:space="preserve">Esimerkki 1.831</w:t>
      </w:r>
    </w:p>
    <w:p>
      <w:r>
        <w:t xml:space="preserve">Kaikkiaan 71 perhettä on mukana suunnitelluissa toimissa puulevyjä valmistavaa Kronospania vastaan Chirkissä. Kronospan sanoi suhtautuvansa ympäristövelvoitteisiinsa "erittäin vakavasti". Perheiden lailliset edustajat järjestävät torstaina tiedotustilaisuuden. Asukas Suzanne Newell väitti, että pöly peitti säännöllisesti ikkunalaudat, puutarhakalusteet ja autot. "Joskus, jos meillä on vähänkin tuulista, emme voi avata ikkunoitamme", hän sanoi. Hän väitti, että viime kesänä hänen perheensä oli syömässä päivällistä puutarhassa, kun "pölypilvi" tuli näkyviin. "Meidän oli saatava lapset nopeasti sisälle ja jätettävä päivällinen ulos", Newell sanoi. Hän sanoi, että Kronospan, joka työllistää 600 ihmistä, antoi myönteisen panoksen yhteisölle, mutta asukkaiden ei pitäisi "joutua kärsimään" siitä. Suunnitellun toiminnan tarkoituksena oli osoittaa yritykselle, että asukkaat "ovat saaneet tarpeekseen", hän sanoi. Kronospanin tiedottaja sanoi: "Olemme sitoutuneet vähentämään toimintamme vaikutuksia ympäristöön ja paikallisiin asukkaisiin, ja tätä varten investoimme edelleen voimakkaasti laitoksen nykyaikaistamiseen, jotta voimme turvata sen pitkän aikavälin tulevaisuuden." Tiedottajan mukaan yritys on yhteydessä Natural Resources Walesin ja Wrexhamin kunnan kanssa varmistaakseen, että se noudattaa velvoitteitaan, mukaan lukien jatkuva yhteistyö Chirkin ilmanlaadun riippumattomassa seurannassa. Asianajaja Gwen Evans, joka on Hugh Jamesin osakas ja ympäristövaatimuksista vastaava johtaja, sanoi, että se "tutkii mahdollisuutta saada kieltomääräys, jolla estetään tämän haitan jatkuminen tulevaisuudessa ja varmistetaan, että Kronospan toimii työmaalla kunnioittaen naapureitaan ja päästämättä pölyä naapurustoon". Tiedotustilaisuus järjestetään Chirk Parish Hallissa, Holyhead Roadilla, kello 13.00-19.00 GMT.</w:t>
      </w:r>
    </w:p>
    <w:p>
      <w:r>
        <w:rPr>
          <w:b/>
        </w:rPr>
        <w:t xml:space="preserve">Tulos</w:t>
      </w:r>
    </w:p>
    <w:p>
      <w:r>
        <w:t xml:space="preserve">Asukkaat, jotka väittävät, etteivät he voi avata ikkunoitaan Wrexhamin lähellä sijaitsevan tehtaan pölyn vuoksi, saattavat ryhtyä oikeustoimiin.</w:t>
      </w:r>
    </w:p>
    <w:p>
      <w:r>
        <w:rPr>
          <w:b/>
        </w:rPr>
        <w:t xml:space="preserve">Esimerkki 1.832</w:t>
      </w:r>
    </w:p>
    <w:p>
      <w:r>
        <w:t xml:space="preserve">Laura KuenssbergPoliittinen päätoimittaja@bbclaurakon Twitter Joitakin brexitin kannattajia hurmaava nastanauhamies kompastui tämän vaalikampanjan ensimmäiseen kammottavaan virheeseen. Jacob Rees-Mogg saattoi pyytää anteeksi tunteetonta lausuntoaan Grenfell Towerin tapahtumista. Se on kuitenkin myrkyllistä konservatiivien kannalta, sillä se pelaa suoraan puoluetta koskeviin tuttuihin syytöksiin, joiden mukaan se ei ymmärrä eikä siksi voi pyrkiä edustamaan tavallisia ihmisiä, joille elämä on joskus vaikeaa. Boris Johnsonia ja hänen tiimiään syytetään usein siitä, että he ovat vain joukko aikuisia yhteiskoulupoikia, jotka eivät tiedä juuri mitään muusta maailmasta kuin kullattujen valta-asemiensa noususta. Kaikenlaiset stereotypiat ovat usein ylikypsiä politiikassa, mutta viisaat konservatiivit ovat hyvin tietoisia siitä, että heillä on tällä rintamalla imago-ongelma, josta on vaikea päästä eroon. Tämänpäiväinen virhe antoi Labourille kaikki tarvittavat ammukset, jotta se voi esittää syytöksen yhä uudelleen ja uudelleen, ja sen jälkeen heidän tukijoidensa, kuten räppäri ja laulaja Stormzyn, aiheuttama suuttumus, jolla on oma pitkäaikainen puoliintumisaikansa sosiaalisessa mediassa. Kampanjoissa ei aina ole kovinkaan montaa hetkeä, jolloin tämä vaikeasti tavoiteltava "läpileikkaus" toteutuu. Tämä saattaa olla ensimmäinen hetki tällä kertaa - vaikka vielä on mahdotonta tietää, siirtääkö näiden huomautusten aiheuttama suuttumus yhtään ääntä pois konservatiiveilta vai suututtaako se vain ne, jotka aikovat jo nyt valita muut puolueet. Tapahtumien vastakkainasettelu Ja vaalit tuovat mukanaan viikkoja, ja uutisten vuorovesi ja vuorovesi voivat huuhtoa pois minkä tahansa poliittisen puolueen alkuvaiheen kauhut tai onnistumiset. Niin pitkälle, niin ennustettavissa - puolueet tuntevat kaikki hyvin konservatiivisen pääministerin Harold Macmillanin näkemyksen vuosikymmeniä sitten, kun hän varoitti, että "tapahtumien vastakkainasettelu" on se, mikä pudottaa puolueet kurssiltaan. (Niin, ilmeisesti hän ei koskaan sanonut "tapahtumia, rakas poika, tapahtumia", jos haluatte tuntea itsenne nokkelaksi klöntiksi). Yllätykset voivat kuitenkin toimia myös heidän edukseen - ja liberaalidemokraatit toivovat, että vaaleista tulee yhtä arvaamattomat kuin viimeiset hullut vuodet. Jos liberaalidemokraattien johtajan olisi kuullut vielä vähän aikaa sitten julistavan, että hän on ehdolla pääministeriehdokkaaksi, olisi halunnut tarkistaa hänen lämpötilansa. Silti aina kun Jo Swinson pääsee mikrofonin lähelle, hän sanoo näin. Ovatko asiat todella muuttuneet niin oudoiksi, että puolue, joka sai 12 kansanedustajaa vuonna 2017, kolkuttelee nro 10:n ovea? Älä koskaan sano, älä koskaan. Vaikka meidän first-past-the-post-järjestelmässämme voi rakastaa tai vihata, on häviävän epätodennäköistä, että puolue voisi nousta 12 kansanedustajasta siihen maagiseen 326:een, joka antaa puolueelle enemmistön, vallan hallita ja saada asioita aikaan. Mistä he siis puhuvat? No, aivan kuten Jacob Rees-Moggin kauhea kömmähdys aiheuttaa konservatiiveille kauheita otsikoita verkossa ja lehdistössä, myös liberaalidemokraatit toivovat, että Jo Swinsonin rohkea väite siitä, että hän voisi todella päätyä Downing Streetille, luo melua ja otsikoita, tunnetta siitä, mikä voisi olla, juuri ja juuri, mahdollista. Mitä tutumpi viesti on, sitä vähemmän kaukaa haetulta se saattaa tuntua, niin teoria kuuluu, vaikka joidenkin aktivistien keskusteluissa puolueen lanseeraustilaisuudessa tänä aamuna kuului, että 50 tai 60 paikan saavuttaminen olisi melko hyvä ilta. Odotettavissa on kuitenkin, että puoluejohtaja, joka uskoo, että hänellä on valtava tilaisuus käsissään, toistaa väitteensä nro 10:stä yhä uudelleen ja uudelleen ja uudelleen. Se ei ehkä ole kaikkein kummallisin kampanja, jonka kuulemme lähiviikkoina. Tervetuloa ennustettavasti arvaamattomaan vuoden 2019 kampanjaan, eikä pääministeri ole vielä edes käynyt palatsissa.</w:t>
      </w:r>
    </w:p>
    <w:p>
      <w:r>
        <w:rPr>
          <w:b/>
        </w:rPr>
        <w:t xml:space="preserve">Tulos</w:t>
      </w:r>
    </w:p>
    <w:p>
      <w:r>
        <w:t xml:space="preserve">Päivää ennen vaalikampanjan vakavaa alkamista on kylmää ja kovaa todellisuutta paiskattu ämpärillä kaikkien niiden konservatiivien päälle, jotka luulivat voivansa määrätä keskustelun ehdot tai valvoa tarkalleen, mitä seuraavien kuuden viikon aikana tapahtuu.</w:t>
      </w:r>
    </w:p>
    <w:p>
      <w:r>
        <w:rPr>
          <w:b/>
        </w:rPr>
        <w:t xml:space="preserve">Esimerkki 1.833</w:t>
      </w:r>
    </w:p>
    <w:p>
      <w:r>
        <w:t xml:space="preserve">Laura KuenssbergPoliittinen päätoimittaja@bbclaurakon Twitter Miten voi olla, kun talousennusteet ovat niin luotettavan epäluotettavia? Miten se voi olla, kun kukaan ei tiedä varmasti, kuka on minkäkin poliittisen puolueen johtaja siihen mennessä? Miten voi olla, kun lopullisen brexit-sopimuksen muoto, jolla on valtava vaikutus maan talouteen, on edelleen epäselvä? Kuunnelkaa minua. Talous näyttää hieman vähemmän synkältä, mutta liittokansleri on tehnyt selväksi, ettei hän aio vapauttaa valtavia määriä julkisia menoja lähiaikoina. Hän vihjasi, että jos talous näyttää edelleen vähemmän synkältä syksyyn mennessä, hän katsoo, että silloin on mahdollista harkita julkisten menojen lisäämistä tulevina vuosina seuraavassa menojen tarkistuksessa, jota hän kutsui tuleviksi vuosiksi. Se on hallituksen vero- ja menosuunnitelma vuonna 2019. Julkisia palveluja koskevien konservatiivien sitoumusten muotoa ja laajuutta koskevat väittelyt, olivatpa ne sitten menoja tai uudistuksia, viittaavat näihin päätöksiin seuraavien 12 kuukauden aikana, eivät sellaiseen välittömään lisärahoitukseen, jota kansanedustajat ovat vaatineet tähän tai toiseen palveluun. Näiden päätösten tulokset luovat taloudelliset ja poliittiset puitteet seuraaville parlamenttivaaleille, jotka on määrä pitää vuonna 2022. Kuten uutisoimme tänä aamuna, jotkut ministerit uskovat jo nyt, että tämä voisi sisältää veronkorotuksia terveyspalveluille. Toiset hallituksen jäsenet tekevät selväksi, että heidän mielestään tämä tarkoittaa anteliaampaa lähestymistapaa muihin aloihin, kuten puolustukseen ja kunnallisiin menoihin. Jotkut konservatiivien kansanedustajat uskovat, että jos heidän puolueensa ei löydä keinoa luopua väitteestään, jonka mukaan vain heihin voidaan luottaa kirjanpidon hoitamisessa, he häviävät seuraavat parlamenttivaalit. Raha ei ole kaikki kaikessa, mutta monet konservatiivit uskovat, että heidän seuraavien 12-18 kuukauden aikana tekemänsä taloudelliset valinnat ratkaisevat heidän kohtalonsa vaaleissa. Liittokansleri myönsi tänään, että nämä päätökset on ehkä tehtävä, mutta ei tehnyt mitään tulevien taistelujen ratkaisemiseksi.</w:t>
      </w:r>
    </w:p>
    <w:p>
      <w:r>
        <w:rPr>
          <w:b/>
        </w:rPr>
        <w:t xml:space="preserve">Tulos</w:t>
      </w:r>
    </w:p>
    <w:p>
      <w:r>
        <w:t xml:space="preserve">Anteeksi, että kuulostan naurettavalta, mutta se, mitä liittokansleri sanoi tänään kevään lausunnossaan, koski oikeastaan vuotta 2022.</w:t>
      </w:r>
    </w:p>
    <w:p>
      <w:r>
        <w:rPr>
          <w:b/>
        </w:rPr>
        <w:t xml:space="preserve">Esimerkki 1.834</w:t>
      </w:r>
    </w:p>
    <w:p>
      <w:r>
        <w:t xml:space="preserve">Ben WrightPoliittinen kirjeenvaihtaja, BBC News Liberaalidemokraattien kevätkonferenssin kävijät ovat kohdanneet aulassa kaksi suurta keltaista puupalikkaa. Toinen on I-kirjain, toinen N-kirjain. Valitettavasti muita kirjaimia ei ole, joten ilkikuriset puolueen jäsenet eivät voi keksiä omia rumia sanojaan. Ei sillä, että he haluaisivat. Liberaalidemokraatit ovat hyvin käyttäytyvää porukkaa, lojaaleja puolueelleen ja ainakin tälle johtajalle. Riippumatta siitä, kuinka alas he joutuvat gallupissa, riippumatta siitä, kuinka paljon he yksityisesti pelkäävät, että he saavat turpaansa Euroopan parlamentin vaaleissa ja parlamenttivaaleissa, puolueen jäsenet pysyvät hämmästyttävän hyväntuulisina. He uskovat vakaasti, että oli oikein lähteä koalitioon konservatiivien kanssa, ja ovat ylpeitä siitä, mitä he ovat saaneet aikaan. Ongelmana on tietysti se, että monet äänestäjät ovat jyrkästi eri mieltä. Puolet puolueen vuoden 2010 kannatuksesta on kadonnut, ja suurin osa siitä on mennyt Labourille. Pantomiimikonna Mutta Ed Milibandin nimeä ei mainita täällä paljon. Sen sijaan UKIP:n johtajan Nigel Faragen savuava varjo leijuu konferenssin yllä. Hän on Yorkin pantomiimipahis, ja hänen nimensä esiintyy lähes jokaisessa puheenvuorossa. Nick Clegg sanoi puheessaan, että "syyllistämisen politiikka on löytänyt hyväksyttävät kasvot - sillä on leveä hymy ja se näyttää ihmiseltä, jonka kanssa voisi juoda pubissa olutta". Libidemokraattien johtaja syytti kuitenkin UKIP:tä "epäystävällisen ja takaperoisen politiikan" edistämisestä. Tämä on esimakua Cleggin hyökkäyksestä Nigel Faragea vastaan huhtikuun televisio- ja radiokeskusteluissa. Mitä on tekeillä? Liberaalidemokraateilla on 11 kansanedustajaa, 12, jos mukaan lasketaan Edward McMillan-Scott, joka loikkasi konservatiiveista vuonna 2010. Puolueessa pelätään todella, että nämä voivat hävitä 22. toukokuuta pidettävissä vaaleissa - ja UKIP toivoo, että se voittaa vaalit. Siksi liberaalidemokraattien taktiikkana on esittää vaalit yksinkertaisena valintana: UKIP haluaa Britannian ulos Euroopasta ja liberaalidemokraatit uskovat, että Britannian on oltava mukana. Tämän vuoksi koko konferenssissa puhutaan "IN". Ilmoittamalla intohimoisen sitoutumisensa EU:hun ja Britannian jäsenyyteen liberaalidemokraatit toivovat saavansa ääniä myös Eurooppa-myönteisiltä tory- ja työväenpuolueen äänestäjiltä. Cleggin mukaan vain liberaalidemokraatit väittävät yksiselitteisesti, että EU-jäsenyys palvelee parhaiten Britannian etuja. Hän arvostelee konservatiiveja, jotka lupaavat kansanäänestyksen EU-jäsenyydestä vuoden 2017 loppuun mennessä, siitä, että heillä on "toinen jalka ulkona ovesta". Toimiiko tämä taktiikka? Ajatuksena on, että äänestäjät kunnioittavat liberaalidemokraatteja siitä, että he pitävät kiinni periaatteistaan ja taistelevat asian puolesta, joka on saanut osakseen skeptisyyttä tai tylsyyttä suuressa osassa julkista elämää. Euroopan parlamentin vaaleissa on kuitenkin harvoin kyse Euroopasta. Tulos heijastaa yleensä sitä, miten äänestäjät suhtautuvat sisäpolitiikan tilaan. Tällä hetkellä Lib Demos on mielipidekyselyissä noin 10 prosentin vauhdissa. Kun tämä käännetään suhteellista vaalijärjestelmää käyttäviin Euroopan parlamentin vaaleihin, on helppo ymmärtää, miksi he ovat huolissaan. Samaan aikaan "eriyttämisstrategia" kiihtyy. Euroopan, verotuksen ja maahanmuuton kysymyksissä liberaalidemokraatit terävöittävät hyökkäyksiään konservatiiveja vastaan. Konferenssi on paljastanut Lib Demien vilpittömän raivon siitä, että heidän mielestään konservatiivit yrittävät anastaa heidän lippulaivapolitiikkansa - henkilökohtaisen veronkorotuksen nostamisen 10 000 puntaan. Viime kuukausina konservatiiviministerit ovat puhuneet ylpeinä tästä koalition veronalennuksesta. Kulissien takana käydään selvästi kunnon taistelua siitä, korotetaanko sitä jälleen tämän kuun talousarviossa. Jotkin koalition "riidat" on tehty molempien puolueiden keskinäiseksi hyödyksi. Tämä ei ole sellainen. Nick Cleggin keskeinen viesti pysyy kuitenkin samana: hänen puolueensa oli oikeassa muodostaessaan konservatiivien kanssa vankan koalition talouden hoitamiseksi huolimatta siitä poliittisesta hinnasta, jonka se on maksanut. Libidemokraattien kaipaama vaalikrediitti näyttää kuitenkin edelleen olevan saavuttamattomissa.</w:t>
      </w:r>
    </w:p>
    <w:p>
      <w:r>
        <w:rPr>
          <w:b/>
        </w:rPr>
        <w:t xml:space="preserve">Tulos</w:t>
      </w:r>
    </w:p>
    <w:p>
      <w:r>
        <w:t xml:space="preserve">Se on luultavasti politiikan osuvin iskulause.</w:t>
      </w:r>
    </w:p>
    <w:p>
      <w:r>
        <w:rPr>
          <w:b/>
        </w:rPr>
        <w:t xml:space="preserve">Esimerkki 1.835</w:t>
      </w:r>
    </w:p>
    <w:p>
      <w:r>
        <w:t xml:space="preserve">Thomas MackintoshBBC News, Lontoo Maavoimien reserviläinen Christian Tuvi työskenteli Jubilee- ja Northern Line -linjojen laiturit yhdistävällä liikkuvalla kävelytiellä 18. syyskuuta 2019. Britannian liikennepoliisi kertoi tutkivansa yhä kuolemantapausta. Hänen perheensä asianajajat sanoivat, että he tunsivat itsensä "jätetyiksi limboon" Covid-19-pandemian vuoksi, mikä on johtanut viivästyksiin. Cambridgeshirestä kotoisin oleva Tuvi oli työskennellyt kulkuväylällä urakoitsijana kuollessaan. Lontoon pormestari Sadiq Khan vaati tuolloin nopeita vastauksia hänen kuolemaansa, jotta siitä voitaisiin ottaa opiksi. Hänen perheensä on kuitenkin sanonut odottavansa yhä useiden tutkimusten päättymistä, ennen kuin tutkinta voidaan aloittaa. "Traagiset seuraukset" Tuvin perheen asianajaja Charlotte Rankin sanoi Tuvin perheen puolesta, että vaimo ja kolme pientä lasta ovat edelleen "täysin järkyttyneitä" Tuvin kuolemasta. Hän sanoi: "Hän oli ahkera ja rakastava isä, ja viimeinen asia, jota he odottivat töihin mennessään, oli se, että poliisi koputtaisi oveen ja kertoisi, että hän oli ollut osallisena tällaisessa kauheassa tapahtumassa. "Kun otetaan huomioon traagiset seuraukset ja tapahtumiin liittyvät monimutkaiset olosuhteet, perhe ymmärtää tietysti, että perusteelliset tutkimukset on tehtävä. "He ovat myös hyvin tietoisia Covid-19-kriisin aiheuttamista rajoituksista ja ovat siksi hyvin kiitollisia kaikille, jotka tekevät kovasti töitä näissä vaikeissa olosuhteissa." He ovat myös hyvin tietoisia Covid-19-kriisin aiheuttamista rajoituksista. "Valitettavasti perheelle tiedotetaan edistymisestä, mutta tutkimusten jatkuva luonne merkitsee sitä, että he ovat edelleen hyvin epävarmoja ja kaipaavat epätoivoisesti vastauksia siihen, mitä tapahtui ja olisiko Christianin suojelemiseksi voitu tehdä enemmän." Viimeisimmät uutiset ja tarinat Lontoosta Rautatie- ja tieliikenneviraston tiedottaja sanoi, että se jatkaa yhteistyötä British Transport Police -poliisin kanssa. Hän lisäsi: "Keskitymme ymmärtämään, mitä ja miten se tapahtui ja johtuiko tapaus terveys- ja turvallisuusrikkomuksista. "Ajatuksemme ovat edelleen perheen kanssa." Lisää Lontoon uutisia löydät Facebookista, Twitteristä ja Instagramista sekä YouTube-kanavaltamme.</w:t>
      </w:r>
    </w:p>
    <w:p>
      <w:r>
        <w:rPr>
          <w:b/>
        </w:rPr>
        <w:t xml:space="preserve">Tulos</w:t>
      </w:r>
    </w:p>
    <w:p>
      <w:r>
        <w:t xml:space="preserve">Waterloon metroasemalla matkustajalaitetta korjatessaan kuolleen insinöörin perhe etsii yhä epätoivoisesti vastauksia vuosi kuolemansa jälkeen.</w:t>
      </w:r>
    </w:p>
    <w:p>
      <w:r>
        <w:rPr>
          <w:b/>
        </w:rPr>
        <w:t xml:space="preserve">Esimerkki 1.836</w:t>
      </w:r>
    </w:p>
    <w:p>
      <w:r>
        <w:t xml:space="preserve">Myrskyjen Dennis ja Ciara aiheuttamien vahinkojen puhdistamisesta aiheutuu yhteensä yli 360 miljoonan punnan lasku, ilmoitti Association of British Insurers (ABI). Noin 214 miljoonaa puntaa menee tulvavahinkoihin ja 149 miljoonaa puntaa tuulivahinkoihin. Asianomaisten ei kuitenkaan pitäisi odottaa vakuutusmaksujen nousevan, sanoi tiedottaja. Tämä johtuu siitä, että vakuutuksenantajat käyttävät osan vakuutusmaksuistaan maksaakseen vuosittain maksun hallituksen Flood Re -rahastoon, joka auttaa heitä maksamaan tulvavahinkoja. Välittömästi näiden kahden myrskyn jälkeen vakuutusyhtiöt maksoivat yli 7,7 miljoonaa puntaa hätärahoitusta, jotta kodinomistajat ja yritykset saatiin takaisin toimintakuntoon, ja maksoivat muun muassa tilapäismajoitusta, kun koteja ei voitu asua. Puhdistustyöt ovat edelleen käynnissä tuhoalueilla. Torstaina ympäristövirasto kertoi pumppaavansa lähes miljardi litraa vettä päivässä tulvista kärsineiltä Itä-Yorkshiren alueilta. Kymmeniä koteja joutui kärsimään, kun Aire-joki tulvi yli myrskyjen vuoksi. Mark Shepherd, ABI:n yleisen vakuutuspolitiikan johtaja, sanoi: "Koska jotkut kiinteistöt ovat yhä veden alla, hätämaksujen suorittaminen ja vaihtoehtoisten tilapäismajoitusten tai liiketilojen järjestäminen on hyvin ajankohtaista." Aiemmat korvaukset Edellisen kerran useat merkittävät myrskyt iskivät nopeasti peräkkäin joulukuussa 2015, jolloin myrskyt Desmond, Eva ja Frank aiheuttivat vahinkoja 1,3 miljardin punnan arvosta, ABI kertoi. Se arvioi myös viime vuoden marraskuussa Etelä-Yorkshiren ja Midlandsin osissa esiintyneiden tulvien kustannuksiksi yli 110 miljoonaa puntaa. ABI:n tiedottaja Malcolm Tarling sanoi: "Vakuutusyhtiöt ottavat nämä tapahtumat niskoilleen. He odottavat tulvia ja huonoa säätä esiintyvän, ja he varautuvat niihin. "Vakuutusyhtiöt tarkastelevat huonoa säätä koskevia ennusteita. He tietävät, että tulvat tulevat pahenemaan ja muuttumaan merkittävämmiksi, ja vakuutusyhtiöt ottavat sen huomioon hintojaan määrittäessään." Vuonna 2019 tutkijat totesivat, että ilmastonmuutos johtaisi Britannian tulvien "voimakkaaseen lisääntymiseen".</w:t>
      </w:r>
    </w:p>
    <w:p>
      <w:r>
        <w:rPr>
          <w:b/>
        </w:rPr>
        <w:t xml:space="preserve">Tulos</w:t>
      </w:r>
    </w:p>
    <w:p>
      <w:r>
        <w:t xml:space="preserve">Vakuutusyhtiöt maksavat keskimäärin 32 000 puntaa kotitaloutta kohti tulvakorvauksia Ison-Britannian tuhoisien talvimyrskyjen jälkeen, alan elin on todennut.</w:t>
      </w:r>
    </w:p>
    <w:p>
      <w:r>
        <w:rPr>
          <w:b/>
        </w:rPr>
        <w:t xml:space="preserve">Esimerkki 1.837</w:t>
      </w:r>
    </w:p>
    <w:p>
      <w:r>
        <w:t xml:space="preserve">Entinen vankilavirkailija voitti lähimmän kilpailijansa, Pharrellin Happy-kappaleen, kaksi kertaa niin paljon, että siitä tuli yksi vuoden nopeimmin myydyistä singleistä. Bailey, 36, sanoi juhlalevylistan kärkipaikan olevan "kuorrutus kakun päällä". Robbie Williamsin Swings Both Ways pysyi albumilistan ykkösenä tiukan taistelun jälkeen One Directionin ja Take That -yhtyetoveri Gary Barlow'n kanssa. Leona Lewisin joululaulu oli korkeimmalla listalla, ja hänen alkuperäiskappaleensa One More Sleep pysyi vakaasti sijalla kolme. AC/DC:n ensimmäinen top 10 -single Highway To Hell nousi neljänneksi sen jälkeen, kun sosiaalisen median kampanjan avulla yritettiin pitää tämän vuoden X Factor -voittaja poissa kärkipaikalta. "On aivan mahtavaa olla ykkönen", sanoi kahden lapsen äiti Bailey, joka voitti 17-vuotiaan Nicholas McDonaldin X Factorin finaalissa viime sunnuntaina. Hän sanoi, että singlestä saadut tuotot menevät kahdelle hyväntekeväisyysjärjestölle, Great Ormond Street Children's Charitylle ja Together For Short Lives -järjestölle, mikä tekee siitä "erityisen hienon". Official Charts Companyn lukujen mukaan Bailey myi tällä viikolla 149 000 kappaletta Skyscraperia, joka on cover Demi Lovaton kappaleesta. Viime vuoden X Factor -voittaja James Arthur myi Impossible-debyyttiään 490 000 kappaletta ensimmäisellä viikolla, mutta jäi joulun ykköseksi, koska hänen kappaleensa oli listan kärjessä viikkoa aiemmin. Radio 1:n Jameela Jamil ja Scott Mills julkistivat joulun virallisen ykkösen hieman ennen kello 19:00 GMT Official Chart Show'n erikoislähetyksessä. Ruotsalaisen DJ:n ja tuottajan Aviciin Hey Brother oli singlelistalla sijalla viisi, ja muihin merkittäviin tulokkaisiin kuului The Big Reunionin hyväntekeväisyyscover Wizzardin I Wish It Could Be Christmas Everyday -kappaleesta. Superyhtye koostuu 90-luvun popyhtyeiden 5ive, Atomic Kitten, B*witched, Blue, The Honeyz ja Liberty X jäsenistä, jotka ovat menestyneet tosi-tv-ohjelmassaan. Facebook-kampanja Altern 8:n saamiseksi listaykköseksi sai 90-luvun rave-ryhmälle paluun top 40:een ensimmäistä kertaa yli 22 vuoteen, sillä Activ 8 (Come With Me) oli 33:s. Albumilistalla Williamsin toisen ison bändin julkaisun ja One Directionin Midnight Memoriesin välissä oli alle 200 kappaletta, sillä kumpikin myi tällä viikolla yli 126 000 kappaletta. One Directionin kolmas studioalbumi on myynyt tänä vuonna enemmän kappaleita kuin yksikään muu vuonna 2013 julkaistu artistialbumi, vaikka se jääkin tällä hetkellä vuoden myydyimmän albumin tittelistä Emeli Sanden vuoden 2012 albumin Our Version of Events taakse. Olly Murs, joka esiintyy albumilla duetossa Williamsin kanssa, oli neljäntenä sooloalbumillaan Right Place Right Time. Beyoncen samanniminen albumi - joka julkaistiin digitaalisesti viime viikolla ilman ennakkoilmoitusta - jäi sijalle viisi.</w:t>
      </w:r>
    </w:p>
    <w:p>
      <w:r>
        <w:rPr>
          <w:b/>
        </w:rPr>
        <w:t xml:space="preserve">Tulos</w:t>
      </w:r>
    </w:p>
    <w:p>
      <w:r>
        <w:t xml:space="preserve">X Factor -voittaja Sam Bailey on valloittanut tämän vuoden joulun ykkössijan debyyttisinglellään Skyscraper.</w:t>
      </w:r>
    </w:p>
    <w:p>
      <w:r>
        <w:rPr>
          <w:b/>
        </w:rPr>
        <w:t xml:space="preserve">Esimerkki 1.838</w:t>
      </w:r>
    </w:p>
    <w:p>
      <w:r>
        <w:t xml:space="preserve">Grease-tähti on lykännyt tulevia kiertuepäiviä todettuaan, että hänen kärsimänsä vakavat selkäkivut johtuvat sairauden leviämisestä hänen selkärankaansa. 68-vuotiaan oli määrä esiintyä ensi kuussa Yhdysvalloissa ja Kanadassa. Hän käy hoidossa ja odottaa palaavansa lavalle myöhemmin vuonna 2017. Viime viikolla nelinkertainen Grammy-voittaja perui tuleville kiertuepäiville suunnitellut meet-and-greet-tilaisuudet "vakavan selkäkivun" vuoksi. Tiistaina annetussa lausunnossa sanottiin: "Selkäkipu, joka alun perin aiheutti sen, että hän joutui siirtämään konserttikiertueensa ensimmäistä puoliskoa, on osoittautunut rintasyöväksi, joka on saanut etäispesäkkeitä ristiluuhun. "Luonnollisten hyvinvointihoitojen lisäksi Olivia suorittaa lyhyen fotonisädehoitokuurin ja on varma, että hän palaa myöhemmin tänä vuonna, paremmin kuin koskaan, juhlimaan keikkojaan." Selvittyään ensimmäisestä syöpädiagnoosistaan vuonna 1992 Newton-Johnista tuli näkyvä kampanjoija muiden tautia sairastavien puolesta sekä muiden terveysongelmien puolesta. Hän perusti Australian Melbournessa sijaitsevan Olivia Newton-John Cancer and Wellness -tutkimuskeskuksen. Se rahoitettiin osittain sponsoroidulla kävelyllä Kiinan muuria pitkin, jota tukivat julkkisystävät, kuten Sir Cliff Richard ja Joan Rivers. Tiistain lausunnossa kehotettiin hänen tulevien konserttiensa lipunmyyjiä ottamaan yhteyttä tapahtumapaikkaan hyvitysten saamiseksi.</w:t>
      </w:r>
    </w:p>
    <w:p>
      <w:r>
        <w:rPr>
          <w:b/>
        </w:rPr>
        <w:t xml:space="preserve">Tulos</w:t>
      </w:r>
    </w:p>
    <w:p>
      <w:r>
        <w:t xml:space="preserve">Laulaja ja näyttelijä Olivia Newton-John on paljastanut, että hänellä on jälleen rintasyöpä, 25 vuotta sen jälkeen kun hän oli toipunut alkuperäisestä diagnoosistaan.</w:t>
      </w:r>
    </w:p>
    <w:p>
      <w:r>
        <w:rPr>
          <w:b/>
        </w:rPr>
        <w:t xml:space="preserve">Esimerkki 1.839</w:t>
      </w:r>
    </w:p>
    <w:p>
      <w:r>
        <w:t xml:space="preserve">Prinssi Andrew sanoi keskiviikkona vetäytyvänsä virallisesta roolistaan "lähitulevaisuudessa". Kriittisyys prinssin yhteyksistä tuomittuun yhdysvaltalaiseen seksuaalirikolliseen Epsteiniin voimistui BBC:n haastattelun jälkeen kasvavan vastareaktion keskellä. Epsteinin uhrien asianajajat ovat kehottaneet prinssiä puhumaan Yhdysvaltain poliisille. Valokuvaajat näkivät prinssin torstaiaamuna ajavan ulos kodistaan Windsorissa, Berkshiren osavaltiossa, ja myöhemmin hänet nähtiin poistumassa Buckinghamin palatsista. Myös Yorkin herttuan ex-vaimo Sarah Ferguson, joka puolusti häntä "todellisena ja oikeana herrasmiehenä" päivää ennen Newsnightin haastattelun esittämistä, nähtiin ajamassa Buckinghamin palatsin alueelle. Samaan aikaan useammat organisaatiot ovat ilmoittaneet katkaisevansa suhteet Yorkin herttuan kanssa. Huddersfieldin yliopisto ilmoitti, että prinssi luopuu välittömästi kanslerin tehtävistä. Association of Leading Visitor Attractions - joka edustaa matkailukohteita, kuten museoita, gallerioita ja historiallisia taloja eri puolilla Yhdistynyttä kuningaskuntaa - ilmoitti, että prinssi ei ole enää sen puheenjohtaja. Outward Bound Trust - ulkoilmakoulujen verkosto - ilmoitti hyväksyneensä prinssin eron suojelijan tehtävästä. Yritykset, kuten BT ja Barclays, sekä muut instituutiot olivat jo ottaneet etäisyyttä prinssiin. Mitä "vetäytyminen" kuninkaallisesta elämästä oikeastaan tarkoittaa? Prinssi Andrew'sta tuli kuninkaallisen perheen kokopäiväinen työläisjäsen sen jälkeen, kun hän oli jäänyt eläkkeelle kuninkaallisesta laivastosta. Buckinghamin palatsin "henkilökohtaiseksi päätökseksi" luonnehtima ilmoitus hänen luopumisestaan julkisista tehtävistä tehtiin kuningattaren ja prinssi Charlesin kanssa käytyjen keskustelujen jälkeen. Edinburghin herttuan vetäytyminen julkisesta elämästä vuonna 2017 on viimeisin esimerkki siitä, että työssäkäyvä kuninkaallinen on vetäytynyt tehtävistään. Tosin hyvin erilaisissa olosuhteissa, mutta prinssi Philipin tapauksessa osa hänen pitkään pitämistään suojeluskunnista on siirtynyt muille perheenjäsenille. Cambridgen herttuatar ja Wessexin kreivitär olivat niitä kuninkaallisia, jotka ottivat vastaan hänen entisiä suojelijoitaan. Mitä tapahtuu prinssi Andrew'n taloudelle? Prinssin mahdollisuus saada julkista rahaa matkojen ja kulujen rahoittamiseen päättyy. Esimerkiksi prinssin kolmen päivän vierailu Bahrainiin Yhdistyneen kuningaskunnan hallituksen puolesta huhtikuussa 2018 maksoi 16 272 puntaa, joka maksettiin veronmaksajien rahoittamasta suvereniteettiavustuksesta. Sovereign Grant on julkista rahaa, jolla maksetaan kuninkaallisten virallisten tehtävien kustannukset vastineeksi siitä, että kuningatar luopuu kruununomaisuudesta saatavista tuloista. Prinssi saa myös vuotuisen maksun Privy Purse - kuningattaren yksityiset tulot - joka vuonna 2011 oli 249 000 puntaa. Kysyttäessä, jatkuuko tämä rahoitus, Buckinghamin palatsi totesi vain, että kuningatar rahoittaa Yorkin herttuan toimiston yksityisesti. Mitä prinssi Andrew'n päätös merkitsee Epsteinin syyttäjille? Prinssiä on kehotettu asettumaan Jeffrey Epsteinia vastaan esitettyjä syytöksiä tutkivien yhdysvaltalaisten tutkijoiden haastateltavaksi. Keskiviikkona antamassaan lausunnossa prinssi Andrew sanoi olevansa "halukas auttamaan tarvittaessa mitä tahansa asianmukaista lainvalvontaviranomaista tutkimuksissaan". Virginia Giuffrea ja muita syyttäjiä edustava asianajaja David Boies sanoi, että prinssin vetäytyminen kuninkaallisista tehtävistään oli "myönteinen ensimmäinen askel kohti vastuunottoa teoistaan". "Toinen myönteinen askel olisi suostua Jeffrey Epsteinin uhreja edustavien asianajajien haastatteluun", hän lisäsi. Gloria Allred, joka edustaa joitakin Epsteinin syyttäjiä, kertoi BBC Newsnightille olevansa "iloinen" siitä, että prinssi näyttää olevan halukas yhteistyöhön. Mutta hän kysyi: "Vaatiiko hän, että hänelle annetaan haaste todistamaan, vai onko hän halukas puhumaan lainvalvontaviranomaisille ilman, että häntä vaaditaan laillisesti? "Asiakkaani, jotka ovat Jeffrey Epsteinin uhreja, ovat puhuneet lainvalvontaviranomaisille ilman, että heitä on 'vaadittu' tekemään niin." Toinen yhdysvaltalainen asianajaja, joka on useiden Epsteinia syyttäneiden asianajaja Lisa Bloom, joka on Allredin tytär, sanoi olevansa valmis antamaan prinssiin Yhdistyneessä kuningaskunnassa oikeudellisen asiakirjan, joka pakottaisi hänet antamaan valaehtoisen todistuksen. Bloom sanoi, että näyttää siltä, että prinssillä saattaa olla ratkaisevaa tietoa Epsteinin väitetyistä rikoksista, ja että hän olisi valmis toimittamaan hänelle oikeudellisia asiakirjoja, jotka pakottavat hänet antamaan valaehtoisen todistuksen. Virginia Giuffre väitti, että hänet pakotettiin harrastamaan seksiä prinssin kanssa kolme kertaa. Prinssi on aina kiistänyt kaikenlaisen seksuaalisen kontaktin tai suhteen hänen kanssaan. Mitä prinssille seuraavaksi tapahtuu? Nyt on epätodennäköistä, että prinssi Andrew osallistuu tapahtumiin tai tekee matkoja kuningattaren kolmantena lapsena. Muiden työssäkäyvien kuninkaallisten odotetaan ottavan prinssi Andrew'n sitoumukset lyhyellä aikavälillä hoitaakseen. On todennäköistä, että prinssin Buckinghamin palatsissa sijaitseva yksityinen toimisto, joka auttaa häntä pitämään virallista päiväkirjaansa, pienenee. Prinssi Andrew ei kuitenkaan jää kokonaan eläkkeelle. Prinssin on tarkoitus jatkaa yrittäjäohjelmansa Pitch@Palace tukemista, vaikka se järjestetäänkin erillään palatsista. Prinssi Andrew'n osallistumisen kuninkaallisen perheen tilaisuuksiin, kuten kunniakulkueeseen, muistosunnuntaihin tai joulunviettoon perheen kartanossa Sandringhamissa Norfolkissa, ei uskota vaikuttavan. Tämä on ennenkuulumatonta nykyaikana. Prinssi Andrew'n julkinen elämä on toistaiseksi ohi. Lausunnossa sanotaan, että vetäytyminen on "ennakoitavissa olevaa tulevaisuutta varten". Mutta on vaikea nähdä, mikä tuo hänet takaisin. Haastattelua pidetään lähes yleisesti virheenä. Se oli katastrofi. Mutta se saattoi tuntua hyvältä idealta silloin. BBC:n Panorama on tutkinut Virginia Giuffren väitteitä, ja se tulee pian lähetykseen. Se on lisännyt painetta, samoin kuin New Yorkin oikeudelliset pyrkimykset saada lisää Epsteiniin liittyviä asiakirjoja julki. Palatsissa on puhuttu otteen puutteesta, mutta Buckinghamin palatsi ei ole kuin yritys tai ministeriö, jossa on raportointilinjat ja komentoketju. Vuosisatojen ajan ruhtinaat ovat kulkeneet omia polkujaan. On paljon kysymyksiä - rahasta, arvonimistä, sotilaskomennoista, holhouksista, siitä, miten tämä voisi nopeuttaa uudistuksia, ja tietenkin siitä, onko prinssi Andrew'lla yhä osuutta Epsteinia koskevien tutkimusten tukemisessa ja Epsteinin uhrien auttamisessa vastausten löytämisessä. Mutta juuri nyt nöyryytys on täydellinen. Julkisuuteen syntynyt prinssi Andrew on joutunut vetäytymään yksityiselämään. Ja monarkia on järkyttynyt. Prinssi Andrew ja Epstein-skandaali: The Newsnight Interview esitettiin BBC Two -kanavalla 16. marraskuuta 2019, ja se on nähtävissä Isossa-Britanniassa BBC iPlayerissä. Koko haastattelu on nähtävissä myös YouTubessa.</w:t>
      </w:r>
    </w:p>
    <w:p>
      <w:r>
        <w:rPr>
          <w:b/>
        </w:rPr>
        <w:t xml:space="preserve">Tulos</w:t>
      </w:r>
    </w:p>
    <w:p>
      <w:r>
        <w:t xml:space="preserve">Yorkin herttua on nähty ensimmäistä kertaa sen jälkeen, kun hän ilmoitti vetäytyvänsä kuninkaallisista tehtävistä Jeffrey Epstein -skandaalin vuoksi.</w:t>
      </w:r>
    </w:p>
    <w:p>
      <w:r>
        <w:rPr>
          <w:b/>
        </w:rPr>
        <w:t xml:space="preserve">Esimerkki 1.840</w:t>
      </w:r>
    </w:p>
    <w:p>
      <w:r>
        <w:t xml:space="preserve">Sosiaalisen median jättiläinen sanoi myös lopettavansa QAnoniin liittyvän sisällön suosittelun ja estävänsä siihen liittyvien URL-osoitteiden jakamisen alustalla. QAnon on laajalle levinnyt salaliittoteoria, jonka seuraajat kannattavat Yhdysvaltain presidenttiä Donald Trumpia. Twitter sanoi toivovansa, että toiminta auttaisi ehkäisemään "offline-haittoja". Twitter sanoi alustalla jaetussa lausunnossaan, että se keskeyttää pysyvästi tilit, jotka rikkovat sen käytäntöjä twiittaamalla QAnonista. Keskeytyksiä sovelletaan tileihin, jotka "rikkovat usean tilin käytäntöämme, koordinoivat väärinkäytöksiä yksittäisten uhrien ympärillä tai yrittävät kiertää aiempaa keskeytystä - jotain, mitä olemme nähneet enemmän viime viikkoina", se sanoi. Keskeytysten odotetaan vaikuttavan noin 150 000 tiliin maailmanlaajuisesti. Twitterin mukaan yli 7 000 tiliä on poistettu viime viikkoina rikkomusten vuoksi. QAnonin kannattajat on yhdistetty lukuisiin muihin vääriin väitteisiin, jotka ovat levinneet verkossa, kuten outoon salaliittoteoriaan, jossa on mukana yhdysvaltalainen huonekalufirma, ja väitteisiin lapsikaupasta. FBI varoitti viime vuonna "salaliittoteorioiden ohjaamista kotimaisista ääriaineksista" ja nimesi QAnonin potentiaaliseksi kotimaiseksi ääriainekseksi. Mikä on QAnon? Shayan Sardarizadeh ja Jack Goodman, BBC:n disinformaation vastainen tiimi QAnon on laaja perusteeton salaliittoteoria, jonka mukaan presidentti Trump taistelee poliittisen, liike-elämän, median ja viihde-eliitin muodostamaa salaista "syvän valtion" verkostoa vastaan ja johon liittyy usein saatanallisia juonia ja lapsikauppaa. QAnon sai alkunsa lokakuussa 2017 anonyymillä 4chan-viestipalstalla. Eräs käyttäjä väitti, että hänellä on Yhdysvaltain hallituksen huipputurvaluokitus, ja kuittasi viestejään nimellä "Q" - siitä nimi QAnon. Q viestii kryptisillä viesteillä ja väitti olevansa suoraan mukana Trumpin johtamassa salaisessa tutkimuksessa, joka koskee maailmanlaajuista lasten hyväksikäyttäjien verkostoa. QAnon oli jatkoa vuonna 2016 julkaistulle "pizzagate"-saagalle - valheelliselle teorialle, jonka mukaan demokraattisen puolueen poliitikot pyörittivät pedofiilirinkiä washingtonilaisesta pizzaravintolasta käsin. QAnon-vaikuttajilla on suuri yleisö sosiaalisessa mediassa. He kehottavat seuraajia "tekemään omaa tutkimusta" - toisin sanoen katsomaan YouTube-videoita ja keskustelemaan muiden kannattajien kanssa - Q:n arvoitusten ratkaisemiseksi. Salaliitto on lähes kolmen vuoden olemassaolonsa aikana kerännyt valtavasti liikennettä Facebookissa, Twitterissä, Instagramissa, YouTubessa ja Redditissä ja saanut satojatuhansia vannoutuneita seuraajia. Mukana on julkkiksia ja kymmeniä tänä vuonna kongressiin pyrkiviä ehdokkaita. Koronaviruspandemian aikana Q-vaikuttajat ovat levittäneet perusteettomia teorioita koronaviruksesta, kutsuneet sitä "syvän valtion" huijaukseksi ja edistäneet väärää tietoa kasvonaamioista ja rokotteista. Saatat myös olla kiinnostunut katsomaan:</w:t>
      </w:r>
    </w:p>
    <w:p>
      <w:r>
        <w:rPr>
          <w:b/>
        </w:rPr>
        <w:t xml:space="preserve">Tulos</w:t>
      </w:r>
    </w:p>
    <w:p>
      <w:r>
        <w:t xml:space="preserve">Twitter on ilmoittanut laajamittaisista toimenpiteistä, joilla pyritään tukahduttamaan QAnon-salaliittoteoria, mukaan lukien tuhansien tilien kieltäminen.</w:t>
      </w:r>
    </w:p>
    <w:p>
      <w:r>
        <w:rPr>
          <w:b/>
        </w:rPr>
        <w:t xml:space="preserve">Esimerkki 1.841</w:t>
      </w:r>
    </w:p>
    <w:p>
      <w:r>
        <w:t xml:space="preserve">Hack Forums -verkkosivuston markkinapaikka oli tunnettu siitä, että sen avulla oli helppo käynnistää hyökkäyksiä, jotka veivät palvelimet offline-tilaan. Osio "suljettiin pysyvästi", koska useat hyökkäykset, joiden tiedettiin olevan koordinoituja foorumin kautta, aiheuttivat häiriöitä koko verkossa. Eräs Hack Forumsin kautta järjestettyjen hyökkäysten säännöllinen uhri oli tyytyväinen sulkemiseen. "Valitettavasti jälleen kerran harvat pilaavat monien turvallisuuden", kirjoitti Hack Forumsin perustaja Jesse LaBrocca viestissä, jossa hän perusteli osion sulkemista. "Olen henkilökohtaisesti pettynyt siihen, että tämä on tie, joka minun on otettava yhteisön suojelemiseksi", hän kirjoitti. "Inhoan sitä, että joudun sensuroimaan materiaalia, josta voisi olla hyötyä jäsenille." LaBrocca vihjasi, että koko sivusto voitaisiin sulkea, jos verkkohyökkäyksiä käsittelevää osiota ei suljeta, ja lisäsi viittauksen "viimeaikaisiin tapahtumiin", jotka olivat johtaneet päätökseen. "Viimeaikaisilla tapahtumilla" tarkoitetaan todennäköisesti 21. lokakuuta tehtyjä hyökkäyksiä, jotka kaatoivat hetkeksi Redditin, Twitterin ja Spotifyn kaltaisia suosittuja verkkosivustoja sekä monia muita sivustoja. Analyysi paljasti, että häiriöiden aiheuttamiseen oli käytetty historiallisia tietomääriä. Mirai-nimisen hyökkäystyökalun tiedetään käynnistäneen tietovyöryt, jotka vaikeuttivat sivustojen saavuttamista. Työkalun lähdekoodi jaettiin Hack Forums -foorumeilla hieman ennen hyökkäyksiä. Mirai auttoi pahantahtoisia hakkereita käynnistämään niin sanottuja hajautettuja palvelunestohyökkäyksiä (DDoS) kaappaamalla turvattomia web-kameroita ja digitaalisia videonauhureita ja lähettämällä niiden avulla loputtomia tietopyyntöjä kohteisiin. Isojen hyökkäysten lisäksi Hack Forums -markkinapaikka antoi ihmisille pääsyn niin sanottuihin booter- ja stresser-palveluihin. Näitä edullisia DDoS-palveluja käyttivät usein pelaajat, jotka halusivat tyrmätä kilpailijat offline-tilassa tai aiheuttaa haittaa ihmisille, joita pahantahtoiset hakkerit halusivat ahdistella. Tietoturvatoimittaja Brian Krebs, jonka sivustolle on tehty säännöllisesti hyökkäyksiä hänen paljastamiensa verkkovarkaiden toimesta, sanoi olevansa iloinen, että Hack Forums -markkinat ovat pimenneet. "Booter-palveluiden poistaminen Hack Forumsista on minulle henkilökohtaisesti ja ammatillisesti ilahduttava kehitys", hän kirjoitti. "Sivustoni on ollut lähes jatkuvien hyökkäysten kohteena näiden booter-palveluiden käyttäjien taholta jo useiden vuosien ajan."</w:t>
      </w:r>
    </w:p>
    <w:p>
      <w:r>
        <w:rPr>
          <w:b/>
        </w:rPr>
        <w:t xml:space="preserve">Tulos</w:t>
      </w:r>
    </w:p>
    <w:p>
      <w:r>
        <w:t xml:space="preserve">Omistajat ovat sulkeneet "vilkkaan" markkinapaikan, joka tarjosi työkaluja ja palveluja massiivisten verkkohyökkäysten toteuttamiseen.</w:t>
      </w:r>
    </w:p>
    <w:p>
      <w:r>
        <w:rPr>
          <w:b/>
        </w:rPr>
        <w:t xml:space="preserve">Esimerkki 1.842</w:t>
      </w:r>
    </w:p>
    <w:p>
      <w:r>
        <w:t xml:space="preserve">Simon ReadYritystoimittaja Coronavirus Business Interruption Loans (CBIL) sovittiin 8 638 kertaa, kun se edellisellä viikolla oli yli 9 000. 52 807 haetusta lainasta lähes 28 000 on vielä hyväksymättä. "Henkilöstö tekee uskomattoman kovasti töitä saadakseen rahaa niille elinkelpoisille yrityksille, jotka sitä tarvitsevat", sanoi UK Finance -rahoituslaitoksen toimitusjohtaja Stephen Jones. Lainoja hyväksyttiin 21. huhtikuuta ja 28. huhtikuuta välisenä aikana yli 1,33 miljardin punnan edestä, kun edellisen seitsemän päivän aikana vastaava luku oli 1,45 miljardia puntaa. "Huolestuttavan moni yritys kamppailee edelleen tämän elintärkeän pelastusrenkaan saamisen kanssa", sanoi Suren Thiru, British Chambers of Commerce -kauppakamarin talousjohtaja. "CBIL-järjestelmän kautta on tähän mennessä myönnetty yli 4 miljardia puntaa yli 25 000 yritykselle", Jones sanoi. Järjestelmän pitäisi olla yksinkertaisempi" Pankkeja on arvosteltu lainojen myöntämisen viivästymisestä, mutta ne ovat syyttäneet siitä raskasta työtaakkaa, tarvittavien luottotarkastusten tekemistä ja henkilöstöpulaa. Ammattijärjestö UK Finance sanoi, että liittokanslerin tällä viikolla ilmoittamat muutokset järjestelmään antaisivat lainanantajille mahdollisuuden virtaviivaistaa hakuprosessejaan ja auttaisivat useampia yrityksiä saamaan tarvitsemaansa tukea. Pienyritykset voivat ensi viikosta alkaen saada 100-prosenttisesti veronmaksajien tukemia lainoja enintään 50 000 punnan arvosta muutaman päivän kuluessa hakemuksen jättämisestä. Neljä viikkoa sitten, kun ensimmäisen kerran esitettiin huoli siitä, että CBIL-lainat käsitellään liian hitaasti ja liian pienessä mittakaavassa, hallitus ja pankit sanoivat, että hyväksyttyjen lainojen määrä kasvaisi. Viime viikolla, kun Yhdistyneen kuningaskunnan valtiovarainministeriö ilmoitti, että hyväksyttyjen lainojen määrä oli kaksinkertaistunut, tämä näytti mahdolliselta. Tämänpäiväiset luvut lopettavat tämän toivon. Vaikka on houkuttelevaa syyttää pankkeja liian hitaasta ja riskinottoa välttelevästä toiminnasta, ne tekevät sitä, mitä sääntelyviranomaiset toivovat: lainanantoa, jossa riskit otetaan tarkoin huomioon. Juuri nyt tarvitsemme kuitenkin enemmän lainanantoa ja vähemmän aikaa vieviä tarkastuksia. Uusilla Bounce-Back-lainoilla on tarkoitus puuttua tähän, mutta ongelma on perustavanlaatuisempi. Vain pieni osa yrityksistä - noin 1 prosentti - on tähän mennessä hakenut CBIL-lainoja. Useimmat yritykset eivät halua lisää velkaa - se asettaa niiden yritykset, jotka ovat jo ennestään Covidiin liittyvän epävarmuuden kourissa, kaksinkertaiseen vaaraan. Kyse ei ole vain siitä, selviävätkö ne sulkemisesta, vaan myös siitä, pystyvätkö ne maksamaan velan takaisin. Britannian kauppakamarit ovat vaatineet lisää ehdotonta tukea yritysten konkurssin estämiseksi. Toinen ehdotus olisi lainat, joita ei tarvitse maksaa takaisin ennen kuin tulot palautuvat Covidia edeltävälle tasolle, eli lainan ja avustuksen yhdistelmä. "Bounce Back -lainaohjelma on tervetullut askel kohti käteisen saamista pienimmille yrityksille nopeammin", sanoi Thiru. "Yhdistyneen kuningaskunnan hallituksen ja rahoituslaitosten olisi yksinkertaistettava ja standardoitava CBIL:n hakuprosesseja, jotta yhä useammat kaikenkokoiset yritykset saisivat lainaa." Virus iskee Lloydsiin Samaan aikaan Lloyds Bank on paljastanut, että koronaviruskriisi on johtanut 95 prosentin voittopudotukseen. Vuoden kolmen ensimmäisen kuukauden voitto ennen veroja oli 74 miljoonaa puntaa, kun se vuoden 2019 vastaavana kolmena kuukautena oli yli 1,6 miljardia puntaa. "Koronavirus-pandemia on ennennäkemätön sosiaalinen ja taloudellinen haaste, jolla on merkittävä vaikutus ihmisiin ja yrityksiin Yhdistyneessä kuningaskunnassa ja kaikkialla maailmassa", sanoi pomo Antonio Horta-Osorio. Pankki kertoi lainanneensa noin 410 miljoonaa puntaa 3 752 pienyritykselle osana CBIL-ohjelmaa. Lloyds on jäljessä monista kilpailijoistaan - HSBC on lainannut 765,2 miljoonaa puntaa, Barclays 835 miljoonaa puntaa ja RBS 1,4 miljardia puntaa.</w:t>
      </w:r>
    </w:p>
    <w:p>
      <w:r>
        <w:rPr>
          <w:b/>
        </w:rPr>
        <w:t xml:space="preserve">Tulos</w:t>
      </w:r>
    </w:p>
    <w:p>
      <w:r>
        <w:t xml:space="preserve">Pankit myönsivät tiistaihin päättyneellä viikolla vähemmän Covid-19-lainoja, ja puolet yrityksistä odotti edelleen hätäapua.</w:t>
      </w:r>
    </w:p>
    <w:p>
      <w:r>
        <w:rPr>
          <w:b/>
        </w:rPr>
        <w:t xml:space="preserve">Esimerkki 1.843</w:t>
      </w:r>
    </w:p>
    <w:p>
      <w:r>
        <w:t xml:space="preserve">Ashleigh NghiemBBC News Facebookin operatiivinen johtaja Sheryl Sandberg ilmoitti uudesta käytännöstä, ja hän on puhunut julkisesti vuonna 2015 kuolleen miehensä Dave Goldbergin surusta. "Tarvitsemme julkista politiikkaa, joka helpottaa ihmisiä huolehtimaan lapsistaan ja ikääntyvistä vanhemmistaan sekä perheitä suremaan ja parantumaan menetyksen jälkeen", Sandberg kirjoitti Facebookissa. Hän lisäsi, että yritykset, jotka tukevat työntekijöitään, toimivat oikein ja "parantavat tulostaan lisäämällä henkilöstönsä lojaalisuutta ja suorituskykyä". Toimenpide on herättänyt valtavaa keskustelua sosiaalisessa mediassa, ja sitä on ylistetty erittäin anteliaaksi. Riittääkö se? Kysyimme näkemyksiä neljältä ihmiseltä, jotka käsittelevät surua työpaikalla. Surua kokenut isä Chad Andrews palasi perheineen kotiin Alaskan risteilyltä kolme vuotta sitten, kun hänen kahdeksanvuotias poikansa Connor joutui sairaalaan muutamaa päivää myöhemmin. Connorilla oli lieviä flunssaoireita, jotka yhtäkkiä pahenivat. Hänet sijoitettiin tehohoitoon, mutta hänen tilansa heikkeni nopeasti. Kesäkuussa 2014 hän kuoli sydänlihastulehdukseen, joka on viruksesta johtuva sydäntulehdus. Herra Andrews kertoi BBC:lle, että hänen elämästään tuli epäselvää. Hän oli menettänyt "poikkeuksellisen, loistavan ja kauniin" pojan ja oli järkyttynyt. Hän kuitenkin pakotti itsensä palaamaan töihin kaksi viikkoa myöhemmin, vaikka hän myöntää, ettei ollut kovin tuottelias. "Kun suru lamaannuttaa, ja mieli ei voi muuta kuin ottaa sen vastaan, työ on viimeinen asia, josta välittää", hän sanoo. "Minulla ei ollut kykyä hallita tai toimia arjessa." Andrews työskentelee IBM:llä, jossa hän rakentaa teknologia-alustoja videosisältöä varten. Virallisesti yritys antaa työntekijöille kolme päivää suruvapaata, mutta Andrews sanoo, ettei häntä koskaan painostettu palaamaan. Monien pysähdysten ja aloitusten jälkeen häneltä kesti seitsemän viikkoa palata täysipäiväisesti töihin. Hän uskoo, ettei taikakaavaa ole olemassa, mutta Facebookin 20 päivän suruvapaa "vaikuttaa hyvältä yritykseltä asettaa tehokas vertailukohta". Hän lisää kuitenkin, että se riippuu siitä, milloin henkilö pystyy toimimaan jälleen. Suruneuvoja Chan Lay Lin on toiminut sosiaalityöntekijänä ja perheterapeuttina yli 20 vuotta. Hän toimii johtavana lääketieteellisenä sosiaalityöntekijänä Singaporen mielenterveyslaitoksessa ja sanoo, että useimmat Singaporen organisaatiot myöntävät noin kolme päivää säälivapaata, kun henkilökunnan jäsen joutuu suremaan. Hänen kokemuksensa mukaan tämä on riittävää, kun olosuhteet eivät ole liian traumaattiset. Hän sanoo kuitenkin, että poikkeustapauksissa, joita noin joka seitsemäs ihminen kokee, voidaan tarvita pidempi suruaika lääkärin tai terapeutin luvalla. Hänen mukaansa huomioon otettavia tekijöitä ovat muun muassa suhde vainajaan, kiintymyssuhteen ja riippuvuuden taso sekä kuoleman luonne. Äkilliset ja odottamattomat kuolemat ovat sitäkin traumaattisempia. Chan sanoo, että vakavissa tapauksissa jotkut ihmiset eivät ehkä koskaan tunne palaavansa normaaliksi ja voivat vaipua masennukseen, jolloin he eivät pysty palaamaan töihin pitkään aikaan. Näillä ihmisillä suru ei ehkä koskaan lopu, vaikka sen sietäminen helpottuisi. Hän kuitenkin korostaa, että nämä ovat hyvin harvinaisia ja äärimmäisiä tapauksia. Pomo Peter Wilson on ollut 33 vuotta henkilöstöhallinnon parissa työskennellyt pomo, ja hän on Australian Human Resources Institute -järjestön puheenjohtaja. Hänen mukaansa demokraattisissa, länsimaisissa kulttuureissa suruvapaan standardi on kahdesta viiteen päivää. Kun hänen omat vanhempansa kuolivat, hän käytti myötätuntovapaata pitääkseen yhden päivän vapaata hautajaisia varten ja toisen surraakseen perheensä kanssa. Hän otti kummassakin tapauksessa ylimääräisen viikon vuosilomaa, mitä hän kuvailee "oikeudenmukaiseksi tasapainoksi". Wilsonin mielestä Facebookin suruvapaakäytäntö on epätavallinen, ja hän epäilee, ettei sitä oteta laajasti käyttöön. Kaksikymmentä päivää on lähes 10 prosenttia työvuodesta, mikä olisi hänen mukaansa "kohtuutonta", jos siitä tulisi laki. Hän on huolissaan siitä, että se painostaisi työnantajia lisäämään myös muita lomia. "Tällä voisi olla kerrannaisvaikutuksia, jotka tekisivät yrityksistä kilpailukyvyttömiä", hän sanoo. Hän kannattaa "järkevää vähimmäisvaatimusta, jonka hallitus määrää, ja harkintavaltaa antaa enemmän vapaita tapauskohtaisesti". Kymmenen vuotta sitten hän myönsi kolme kuukautta palkallista lomaa alkuperäiskansojen työntekijälle kulttuurisista syistä. Wilson sanoo, että useimmat työnantajat laajentavat lomasäännöksiä, jos se on perusteltua. Headhunter Dan Clements on teknologiajohtajien rekrytointiyritys Identifyn toimitusjohtaja, ja hän sanoo, että useimmat ihmiset eivät luultavasti ota suruvapaata huomioon, kun he päättävät, haluavatko he liittyä yritykseen. Hän kuitenkin uskoo, että yrityksen myötätuntovapaapolitiikka voi antaa potentiaalisille työntekijöille tietoa yrityksen kulttuurista ja etiikasta. Yritykset, jotka omaksuvat kypsän ja inhimillisen lähestymistavan, voivat houkutella hyviä osaajia, koska työntekijät haluavat, että heitä kohdellaan oikeudenmukaisesti ja ystävällisesti, hän sanoo. Clements tutki 10 monikansallisen yrityksen myötätuntovapaakäytäntöjä. Ne kaikki tarjosivat kolmesta kymmeneen päivää, joista viisi päivää oli yleisin. Yksi yritys meni vielä pidemmälle ja antoi esimiehilleen harkintavallan myöntää työntekijöilleen enemmän vapaapäiviä surun vuoksi. Hänen mukaansa yritykset voivat kuitenkin tehdä enemmän tarjoamalla joustavia työjärjestelyjä, kuten etätyötä tai osa-aikatyötä, sekä työnjakoa auttaakseen henkilöstöä, joka tarvitsee enemmän aikaa suruun.</w:t>
      </w:r>
    </w:p>
    <w:p>
      <w:r>
        <w:rPr>
          <w:b/>
        </w:rPr>
        <w:t xml:space="preserve">Tulos</w:t>
      </w:r>
    </w:p>
    <w:p>
      <w:r>
        <w:t xml:space="preserve">Facebook kaksinkertaisti viime viikolla henkilöstölleen maksettavan suruvapaakorvauksen. Työntekijät voivat nyt pitää jopa 20 päivää palkallista vapaata läheisen perheenjäsenen kuoleman johdosta.</w:t>
      </w:r>
    </w:p>
    <w:p>
      <w:r>
        <w:rPr>
          <w:b/>
        </w:rPr>
        <w:t xml:space="preserve">Esimerkki 1.844</w:t>
      </w:r>
    </w:p>
    <w:p>
      <w:r>
        <w:t xml:space="preserve">Anbarasan Ethirajan BBC News, Teknaf, lähellä Bangladeshin ja Burman rajaa "Burman armeija ampui isäni edessäni. Koko kylämme tuhoutui. Juoksimme henkemme edestä. En vieläkään tiedä, mitä äidilleni tapahtui", hän sanoi istuessaan nokimajassa kalastajakylässä lähellä Teknafin kaupunkia Kaakkois-Bangladeshissa. Khatun on yksi niistä rohingya-muslimeista, jotka ovat onnistuneet siirtymään Bangladeshiin Länsi-Burman Rakhinen maakunnassa puhjenneiden levottomuuksien jälkeen. 30-vuotias nainen murtui toistuvasti yrittäessään selittää, mitä rajan takana tapahtui. Hän kertoo, että heidän kyläänsä hyökättiin enemmistön buddhalaisten ja paikallisten muslimien, lähinnä rohingya-vähemmistöön kuuluvien, välisissä yhteenotoissa. Lähes 80 ihmistä kuoli taisteluissa ja tuhannet joutuivat jättämään kotinsa. Ihmisoikeusryhmät väittävät, että Burman turvallisuusjoukot suorittavat edelleen joukkopidätyksiä, mikä pakottaa monet rohingya-muslimit pakenemaan. Viime kuussa julistettu hätätila on edelleen voimassa monin paikoin maakunnassa. Ei-toivottu Tuomioistuinten ulkopuolisia teloituksia ja muita väärinkäytöksiä koskevista väitteistä ei ole riippumatonta vahvistusta - toimittajilta on evätty pääsy alueelle. Burma kiistää turvallisuusjoukkojensa olevan vastuussa ihmisoikeusloukkauksista. Kesäkuun yhteenottojen jälkeen monet sadat pakolaiset ovat yrittäneet päästä Bangladeshiin vaarallisilla venematkoilla Bengalinlahtea pitkin ja maita erottavan Naf-joen yli. "Kelluimme vedessä kuusi päivää. En pystynyt ruokkimaan lapsiani päiväkausiin", Khatun sanoi. "Kun yritimme päästä Bangladeshiin, meitä ei päästetty sinne. Emme tienneet, minne mennä." Länsi-Burmassa asuu arviolta 800 000 rohingya-muslimia. Burman viranomaiset väittävät, että rohingyat ovat hiljattain Intian niemimaalta tulleita siirtolaisia. Dhakan mukaan he kuuluvat kuitenkin Burmaan, joten he eivät ole tervetulleita Bangladeshiinkaan. Dhaka sanoo, että maassa asuu jo 400 000 rohingyaa, joista suurin osa kuulemma laittomasti. Bangladesh on kesäkuun jälkeen ajanut lähes 1 500 rohingya-muslimia takaisin Burmaan, koska sillä ei ole varaa auttaa heitä. Jotkut - kuten Zohara Khatunin perhe - ovat onnistuneet pääsemään maahan. Äskettäin tulleet rohingyat ovat eläneet piilossa bangladeshilaiskyläläisten keskuudessa. He pelkäävät, että jos viranomaiset saavat tietää heistä, heidät lähetetään välittömästi takaisin Burmaan. Bangladeshin viranomaiset sanovat, että he ovat päättäneet pysäyttää viimeisimmän maahantulon. Everstiluutnantti Zahid Hasan Bangladeshin rajavartiostosta näytti minulle, miten hänen miehensä ovat partioineet Naf-joella estääkseen rohingyoja pääsemästä maahan. "Se vaikuttaa suoraan yhteiskunnalliseen vakauteen ja talouteen. Jos tämä maahantulo jatkuu, vakaus on vaakalaudalla", eversti Hasan sanoi. "Joskus nämä rohingyat ovat mukana huumekaupassa, ihmiskaupassa ja muussa epäsosiaalisessa toiminnassa, mikä todella vaikuttaa alueen yhteiskunnalliseen vakauteen." Rohingyat kiistävät tällaiset väitteet. 'Me kuulumme Burmaan' Pakolaiset, joiden kanssa puhuin, syyttivät Burman turvallisuusjoukkoja siitä, että ne katsoivat läpi sormien, kun heidän kyliinsä hyökättiin. "Mieheni kuoli mellakoissa. Burman poliisi ampui vain muslimeja, ei buddhalaisia. Armeija vain katseli katolta eivätkä puuttuneet asiaan", sanoi Sayeda Begum, toinen rohingya-musliminainen. Rohingya-muslimit ovat tulleet Bangladeshiin viimeisten 30 vuoden aikana ja tuoneet mukanaan tarinoita sorrosta ja syrjäytymisestä. Heiltä on evätty kansalaisuus ja maaoikeudet Burmassa. Ihmisoikeusryhmien mukaan he kuuluvat maailman vainotuimpiin vähemmistöihin. Bangladeshin kieltäytyminen ottamasta vastaan viimeaikaista pakolaisaaltoa on kuitenkin herättänyt myös kritiikkiä. "Ymmärrämme, ettei se ole niin helppoa. Kannatamme siis Bangladeshin hallitusta antamaan ainakin tilapäisen suojeluaseman Myanmarin [Burman] Rakhinen osavaltiosta saapuville", sanoi Dirk Hebecker, YK:n pakolaisjärjestön vanhempi virkamies Bangladeshin Cox's Bazaarin kaupungissa. Bangladeshiin viimeisten kolmen vuosikymmenen aikana tulleet rohingyat ovat asuneet leireillä rajan varrella. Epävirallisilla pakolaisleireillä ei ole juoksevaa vettä, viemäröintiä tai terveydenhuoltopalveluja. Rohingyat elävät näillä leireillä äärimmäisessä köyhyydessä ja kurjuudessa. Burman presidentin Thein Seinen äskettäinen lausunto, jonka mukaan rohingyat olisi sijoitettava uudelleen johonkin kolmanteen maahan, on myös lisännyt rohingya-pakolaisten ahdistusta Bangladeshissa. "Olemme huolissamme presidentin kommenteista. Kuulumme Burmaan ja haluamme palata kyliimme. On vaikeaa elää tällaisilla pakolaisleireillä", sanoi Ahmed Hossain, Rohingya-yhteisön johtaja Kutupalongin leirillä lähellä Cox's Bazaria. "Olemme valmiita palaamaan Burmaan vain, jos turvallisuutemme ja oikeutemme taataan." Bangladesh on jo vuosia kehottanut Burman viranomaisia ottamaan takaisin eri leireillä asuvat rohingya-pakolaiset, mutta tuloksetta. Viimeisin kriisi sattuu samaan aikaan, kun Burma on vähitellen siirtymässä kohti demokratiaa. Monet Bangladeshissa kuitenkin väittävät, että prosessi ei ehkä ole valmis, ellei rohingya-kysymystä ratkaista.</w:t>
      </w:r>
    </w:p>
    <w:p>
      <w:r>
        <w:rPr>
          <w:b/>
        </w:rPr>
        <w:t xml:space="preserve">Tulos</w:t>
      </w:r>
    </w:p>
    <w:p>
      <w:r>
        <w:t xml:space="preserve">Zohara Khatun on yhä järkyttynyt traumasta, joka aiheutui hänen isänsä murhasta Länsi-Burmassa kesäkuussa.</w:t>
      </w:r>
    </w:p>
    <w:p>
      <w:r>
        <w:rPr>
          <w:b/>
        </w:rPr>
        <w:t xml:space="preserve">Esimerkki 1.845</w:t>
      </w:r>
    </w:p>
    <w:p>
      <w:r>
        <w:t xml:space="preserve">Jonathan WebbTiedetoimittaja, BBC News Tutkijat skannasivat 15 ihmisen aivot, jotka muistivat neljä samanlaista kohtausta, PNAS-lehdessä julkaistussa tutkimuksessa. He havaitsivat päällekkäisiä muistijälkiä tietyssä hippokampuksen CA3-nimisessä kulmassa, joka on tunnettu muistialue. Jos heidän CA3:nsa oli suurempi, koehenkilöt olivat vähemmän sekaisin ja jäljet olivat vähemmän päällekkäisiä. Useimmat meistä tallentavat monia samankaltaisia muistoja, jotka liittyvät paikkoihin, joissa vietämme eniten aikaa, ja ihmisiin, jotka tunnemme parhaiten. Yleensä pystymme erottamaan ne toisistaan, vaikka jotkut meistä osaavatkin sen paremmin kuin toiset. CA3-alueen ajateltiin käsittelevän kutakin muistia käyttämällä erillisiä aivosoluryhmiä. Nämä havainnot viittaavat kuitenkin siihen, että kun kaksi episodia sisältää samankaltaista sisältöä, ne saattavat itse asiassa "muistua" fyysisesti päällekkäisten verkostojen kautta - ja enemmän tilaa voisi olla hyödyksi. "Tuloksemme voivat auttaa selittämään, miksi meillä on joskus vaikeuksia erottaa samanlaisia menneisyyden muistoja toisistaan ja miksi jotkut ihmiset osaavat tehdä sen paremmin kuin toiset", sanoo tutkimuksen vanhempi kirjoittaja, professori Eleanor Maguire Lontoon University College Londonin (UCL) Wellcome Trust Centre for Neuroimaging -keskuksesta. 15 koehenkilöä katsoi neljä lyhyttä elokuvaa, joissa näytettiin kahta erilaista toimintaa kahdessa eri paikassa. Sitten heitä pyydettiin muistamaan kukin niistä 20 kertaa aivoskannerin sisällä. Skannauksissa havaittiin erottuvaa muistitoimintaa CA3-alueella, mutta ei kolmessa muussa hippokampuksen osastossa. Tärkeää on, että neljä erilaista muistijälkeä olivat merkittävästi päällekkäisiä. Lisäksi päällekkäisyys oli selvempää niillä henkilöillä, jotka sanoivat, että neljän muistijäljen samankaltaisuudet hämmentävät heitä enemmän. Suurempi kapasiteetti Skannauksissa yhdistettiin fMRI (toiminnallinen magneettikuvaus) ja kunkin henkilön aivojen yksityiskohtaiset rakennemittaukset, joten aivotoiminnan lisäksi tutkimusryhmä pystyi mittaamaan kunkin henkilön CA3-alueen tarkan koon. Näin he havaitsivat, että tämän alueen koko suhteessa muuhun hippokampukseen vaikutti sekä jälkien päällekkäisyyden määrään että ihmisten sekavuuden tasoon. "Suurempi CA3 saattaa sisältää enemmän neuroneja tai enemmän yhteyksiä neuronien välillä, mikä voi mahdollistaa eri muistijälkien suuremman fyysisen erottelun", kertoi kokeet suorittanut tohtori Martin Chadwick BBC Newsille. Vaikka aivojen kokonaiskoko ei ole yhteydessä eri yksilöiden henkisiin kykyihin (Einsteinin aivot olivat keskimääräistä pienemmät), eri osien suhteelliset mitat on yhdistetty erilaisiin ominaisuuksiin. Professori Maguiren aiempi tutkimus osoitti, että lontoolaiset taksinkuljettajat kehittävät vaikuttavia katukarttojaan ja navigointikykyään hioessaan keskimäärin suuremman hippokampuksen kuin me muut. UCL:n neurotieteen lehtori Hugo Spiers, joka ei osallistunut tutkimukseen, kuvaili uutta julkaisua "todella hyödylliseksi" lisäykseksi tuohon klassiseen havaintoon. "[Hippokampus] on aika paljon aivoja", hän sanoi BBC:lle. "Nyt he ovat havainneet, että tämä tietty osa siitä, CA3, joka on hyvin jännittävä osa aivoja, on suurempi joillakin ihmisillä." "Taksinkuljettajatutkimuksessa on kyse siitä, että kokonaiskoko liittyy suurkaupungissa suunnistamiseen, mutta se on hyvin erilaista kuin sen muistaminen, mitä kukin teistä sanoi riidassa, joka sinulla oli kumppanisi kanssa toissapäivänä. Useimmat meistä ovat siinä todella huonoja - se päättyy siihen, että 'Sinä sanoit näin' 'Ei, minä sanoin noin' - CA3:n koko saattaa vaikuttaa siihen, kumpi voittaa riidan!"" CA3-alue on merkittävä, koska sen laajalle levinneisiin yhteyksiin muihin aivojen taskuihin liittyy valtava määrä yhteyksiä itse CA3:n sisällä. Tohtori Spiers selitti jo vuosia sitten, että se on potentiaalisesti hyödyllinen osa muistin tallentamista ja hakemista varten. "Haluat, että jokin yhdistyy itseensä paljon, jotta voit hakea nopeasti tallennettuja muistoja - mutta sillä on rajansa", hän sanoi. "Tämän uuden työn ansiosta ymmärrämme paremmin, mitä tämä erityisen tärkeä osa muistipiiriä tekee."</w:t>
      </w:r>
    </w:p>
    <w:p>
      <w:r>
        <w:rPr>
          <w:b/>
        </w:rPr>
        <w:t xml:space="preserve">Tulos</w:t>
      </w:r>
    </w:p>
    <w:p>
      <w:r>
        <w:t xml:space="preserve">Uuden tutkimuksen mukaan samankaltaiset muistot ovat fyysisesti päällekkäisiä aivoissa, ja tämä aiheuttaa vähemmän sekaannusta, jos vastaava aivoalue on suurempi.</w:t>
      </w:r>
    </w:p>
    <w:p>
      <w:r>
        <w:rPr>
          <w:b/>
        </w:rPr>
        <w:t xml:space="preserve">Esimerkki 1.846</w:t>
      </w:r>
    </w:p>
    <w:p>
      <w:r>
        <w:t xml:space="preserve">Maggy Biskupski löydettiin kotoaan Pariisin länsipuolella sijaitsevalta Yvelinesin alueelta, ja hän oli ilmeisesti ampunut itsensä virka-aseellaan. Hän oli Ranskan MPC:n eli "vihaisten poliisien liikkeen" puheenjohtaja, joka perustettiin vuonna 2016 poliiseja vastaan tehdyn Molotovin cocktail-iskun jälkeen. Poliisien itsemurhien korkea määrä on ollut keskeinen osa MPC:n kampanjoita. Ryhmä kirjasi 29 poliisin itsemurhaa vuonna 2018 lokakuun loppuun mennessä - ei sisällä Biskupskin väitettyä itsemurhaa. Ranskalainen sanomalehti Le Parisien kertoi, että Biskupski löydettiin sen jälkeen, kun ystävä oli ilmaissut huolensa hänen olinpaikastaan. Hän perusti MPC:n vuonna 2016 sen jälkeen, kun neljän poliisin kimppuun hyökättiin Molotovin cocktaileilla Viry-Chatillonissa Pariisin eteläpuolella. Kaksi poliiseista loukkaantui vakavasti, mikä johti poliisien mielenosoitusten aaltoon turvallisuuskysymysten vuoksi. Aloitteleva MPC kasvoi nopeasti, riippumattomana nykyisistä poliisiliitoista, ja se levitti sanomaansa sosiaalisessa mediassa. Biskupski joutui itse poliisitarkastuksen kohteeksi aktivisminsa vuoksi. Hän pysyi kuitenkin ryhmän puheenjohtajana ja oli sen tunnetuin jäsen, joka esiintyi usein tiedotusvälineissä puhumassa poliisin työoloista. Ranskan sisäministeri Christophe Castaner oli yksi niistä, jotka kunnioittivat Biskupskia virkamiehenä ja aktivistina. "Tänä iltana surumme on syvä", hän twiittasi. "Maggy Biskupskin taistelu ei saa sammua: Kuulen poliisin vihan. Ja me vastaamme siihen konkreettisesti lisäämällä henkilöstöä ja resursseja paikan päällä." Ranskan Kansallinen ralli -puolueen puheenjohtaja Marine Le Pen twiittasi, että Maggy Biskupskin kuolema oli symboli kärsimykselle, jota hän oli väsymättä tuominnut ja tehnyt asiakseen. "Tämä verilöyly ei voi jatkua", hän lisäsi. Myös Ranskan tasavaltalaispuolueen johtaja Laurent Wauquiez lisäsi äänensä ylistykseen. Biskupski oli symboli, joka "kantoi taistelua niiden puolesta, jotka suojelevat meitä joka päivä", hän twiittasi. "Emme osanneet suojella häntä", hän lisäsi.</w:t>
      </w:r>
    </w:p>
    <w:p>
      <w:r>
        <w:rPr>
          <w:b/>
        </w:rPr>
        <w:t xml:space="preserve">Tulos</w:t>
      </w:r>
    </w:p>
    <w:p>
      <w:r>
        <w:t xml:space="preserve">Poliisi, joka nousi julkisuuteen taistellessaan Ranskan poliiseihin kohdistuvaa väkivaltaa vastaan, on löydetty kuolleena.</w:t>
      </w:r>
    </w:p>
    <w:p>
      <w:r>
        <w:rPr>
          <w:b/>
        </w:rPr>
        <w:t xml:space="preserve">Esimerkki 1.847</w:t>
      </w:r>
    </w:p>
    <w:p>
      <w:r>
        <w:t xml:space="preserve">Tämä tapahtui sen jälkeen, kun eräs vloggaaja syytti YouTubea siitä, että se ei ole onnistunut pysäyttämään "pehmopedofiilirenkaan" toimintaa alustallaan. Vloggaaja sanoi, että yritys teki nuorten tyttöjen videoiden löytämisen helpoksi, vaikka kommentit osoittivat selvästi, että katsojat seksualisoivat videoita. YouTube sanoi ryhtyneensä "välittömiin toimiin" poistaakseen loukkaavat tilit. Yritystä, jonka emoyhtiö on sama kuin Googlen, on aiemmin arvosteltu siitä, ettei se ole poistanut loukkaavaa sisältöä tarpeeksi nopeasti. Vloggaaja Matt Watson esitti syytökset YouTubessa julkaistulla videolla, jota on katsottu lähes kaksi miljoonaa kertaa. Hän selitti, etteivät videot itsessään olleet seksuaalisia, mutta kommentoijat olivat huomauttaneet hetkistä, joissa tytöt esiintyivät vaarallisissa asennoissa - kuten voimistelemassa tai poseeraamassa peilin edessä. Yksi katselukerta sai YouTuben algoritmin suosittelemaan samankaltaisia videoita, joista osa pyöri Disneyn ja Nestlen kaltaisten yritysten mainosten vieressä. Nestlen tiedottaja sanoi, että elintarvikevalmistaja on päättänyt keskeyttää YouTube-mainonnan maailmanlaajuisesti, kunnes asiaa tutkitaan. "Tarkistamme päätöstämme, kun nykyiset toimenpiteet on saatu päätökseen ... varmistaaksemme, että Nestlé-mainonnan standardit täyttyvät", hän sanoi. Myös Fortnite-videopelin valmistaja Epic Games kertoi keskeyttäneensä mainonnan alustalla. Se sanoi: "Se on tehnyt mainoksia: "Olemme mainostoimistomme kautta ottaneet yhteyttä Google/YouTubeen selvittääksemme, mihin toimiin he ryhtyvät poistaakseen tämäntyyppisen sisällön palvelustaan." Disney ja saksalainen elintarvikeyhtiö Dr. August Oetker ryhtyivät myös toimiin, kertoo Bloomberg, joka kertoi asiasta ensimmäisenä. YouTube sanoi lausunnossaan: "Kaikki alaikäisiä vaarantava sisältö - mukaan lukien kommentit - on vastenmielistä, ja meillä on selkeät käytännöt, jotka kieltävät tämän YouTubessa", yhtiö sanoi. "Tekemistä riittää, ja jatkamme työtä parantaaksemme ja saadaksemme väärinkäytökset nopeammin kiinni." Äärioikeistolaiset videot Kyseessä ei ole ensimmäinen kerta, kun YouTube on törmännyt tällaiseen ongelmaan. Osa sen järjestelmästä, jolla ilmoitetaan lasten videoihin jätetyistä seksualisoivista kommenteista, ei toiminut oikein yli vuoteen, kertoivat moderaattorit jo vuonna 2017. Vuonna 2017 yhtiö pyysi anteeksi sen jälkeen, kun hallituksen virastojen ja yritysten, kuten Marks &amp; Spencerin ja Audin, mainokset ilmestyivät YouTube-alustalla ääriryhmien kannattajien videoiden viereen. Tuolloin myös nämä yritykset vetivät mainoksia pois kiistan keskellä. Vaikka Googleen ja YouTubeen kohdistuu yhä enemmän painetta puuttua loukkaavaan sisältöön, yritysten mainostulot kukoistavat edelleen. Niiden emoyhtiö Alphabet sai vuonna 2018 lähes 137 miljardin dollarin (105 miljardin punnan) tulot, mikä on 23 prosenttia enemmän kuin edellisvuonna.</w:t>
      </w:r>
    </w:p>
    <w:p>
      <w:r>
        <w:rPr>
          <w:b/>
        </w:rPr>
        <w:t xml:space="preserve">Tulos</w:t>
      </w:r>
    </w:p>
    <w:p>
      <w:r>
        <w:t xml:space="preserve">Elintarvikejätti Nestle ja useat muut suuret yritykset ovat vetäneet mainoksiaan pois YouTubesta, koska niiden väitetään esiintyneen loukkaavan sisällön vieressä.</w:t>
      </w:r>
    </w:p>
    <w:p>
      <w:r>
        <w:rPr>
          <w:b/>
        </w:rPr>
        <w:t xml:space="preserve">Esimerkki 1.848</w:t>
      </w:r>
    </w:p>
    <w:p>
      <w:r>
        <w:t xml:space="preserve">Kiinan presidentti Xi Jinping ja Japanin pääministeri Shinzo Abe tapasivat Aasian ja Tyynenmeren alueen taloudellisen yhteistyön (Apec) huippukokouksen yhteydessä Pekingissä maanantaina. Lehdet pitävät tapaamista askeleena oikeaan suuntaan, mutta toteavat, että johtajilla oli "jäykät ilmeet", kun he poseerasivat valokuvissa Pekingissä. Kiinalaislehdet syyttävät Abea "jäätävästä kädenpuristuksesta", kun taas japanilaiset päivälehdet katsovat, että Xi "pysyi ilmeettömänä", koska Kiinan julkinen mielipide Japanista on "ankara". Maiden välisiä suhteita ovat jo pitkään rasittaneet kiista Itä-Kiinan merellä sijaitsevista saarista ja historialliset jännitteet. Kiinalaislehtien kommentit kehottavat Japania olemaan pettämättä Pekingin "hyvän tahdon elettä" johtajien kauan odotetun tapaamisen jälkeen. Global Times -lehti huomauttaa, että Xinhua-uutistoimiston julkaisemassa kuvassa sekä Xi että Abe näyttävät "ankarilta". China Institute of International Studiesin asiantuntija Jia Xiudong katsoo, että "intohimon puute" johtuu Japanin hallituksen suhtautumisesta historiaan, suvereniteettiin ja armeijaan liittyviin kysymyksiin. Hän kuitenkin korostaa tapaamisen merkitystä. "Kokous on tärkeä, koska se on osoittanut Aben hallitukselle oikean suunnan, mikä mahdollistaa Kiinan ja Japanin kahdenvälisten suhteiden paluun normaaliksi mahdollisimman pian", asiantuntija sanoo People's Daily Overseas Edition -lehden etusivun kommentissa. Global Timesin kiinalainen painos kehottaa epätavallisen lievässä pääkirjoituksessaan Abea vastaamaan Kiinan kohteliaisuuteen. "Aben on pidettävä kiinni Kiinan ja Japanin välisessä yhteisymmärryksessä annetuista lupauksista, jotta se olisi tapaamiseen liittyvien mutkien ja spekulaatioiden arvoinen", artikkelissa sanotaan. Osa tiedotusvälineistä suhtautuu kuitenkin varovaisemmin tapaamisen vaikutuksiin Kiinan ja Japanin suhteisiin. China Daily -lehti huomauttaa, että Aben hallituksen "vähemmän kuin kunniakkaat saavutukset" kahdenvälisten suhteiden osalta, ja sanoo, että Japanin sanojen on "vastattava uskottaviin tekoihin". Xinhua News Agencyn kommentissa todetaan, että Aben lupaukset "on testattava todellisuudessa". "Tarvitaan työtä pitkän ajan kuluessa, ennen kuin [Kiinan ja Japanin] kahdenvälisistä suhteista tulee vakaat. Erityisesti Japanin hallituksen on osoitettava teoillaan, että se vaalii tätä harvinaista tilaisuutta", sanotaan. Myös japanilaislehdet pitävät kokousta "tärkeänä" askeleena kohti "realististen puitteiden luomista rinnakkaiselolle". Nikkei Asian Review -lehden artikkelissa todetaan, että "Xi ja Abe näyttivät jäykiltä, kun he kättelivät maanantaina, mikä ei ole yllätys, koska kyseessä oli ensimmäinen virallinen tapaaminen Kiinan ja Japanin johtajien välillä kolmeen vuoteen". Siinä kuitenkin lisätään, että "maailma voi lohduttautua sillä, että maailman toiseksi ja kolmanneksi suurimpien talouksien johtajat onnistuivat kättelemään toisiaan". "Elleivät johtajat kykene rauhoittamaan mielialoja ja rakentamaan realistisia puitteita rinnakkaiselolle, Japanin edut kärsivät". Myös Kiina tarvitsee Japania, jos se haluaa saavuttaa vakaan talouskasvun", todetaan. Uutistoimisto Kyodon analyyttisen artikkelin mukaan kokous oli "pitkälti symbolinen, ja todellinen haaste on tämän [läpimurron] jälkeen". "Noin 25 minuuttia kestänyt tapaaminen Pekingin Kansan Suuressa salissa oli paljon pidempi kuin alun perin odotettiin, mikä saattaa hyvinkin olla merkki kahdenvälisten suhteiden paranemisesta... Ilmeisenä osoituksena siitä, kuinka vaikea nykytilanne on ja kuinka syvällä Japanin menneisyyden militarismin katkerat muistot ovat Kiinassa, Xi ei hymyillyt lainkaan kameroiden edessä kättelevänsä Abea", kirjoituksessa sanotaan. Asahi Shimbunin pääkirjoituksessa sanotaan, että "rinnakkaiseloon ja yhteiseen vaurauteen on edelleen mahdollista pyrkiä, vaikka kiistakysymykset ovat edelleen olemassa". Se kehottaa molempia maita "toimimaan harkitusti ja vahvistamaan tätä johtavaa periaatetta" alueen rauhan takaamiseksi. The Japan News -lehden raportin mukaan Xin "viileä vastaus heijastaa ilmeisesti Japania kohtaan vallitsevaa ankaraa yleistä mielipidettä Kiinassa". BBC Monitoring raportoi ja analysoi uutisia televisiosta, radiosta, verkosta ja painetuista tiedotusvälineistä ympäri maailmaa. Voit seurata BBC Monitoringia Twitterissä ja Facebookissa.</w:t>
      </w:r>
    </w:p>
    <w:p>
      <w:r>
        <w:rPr>
          <w:b/>
        </w:rPr>
        <w:t xml:space="preserve">Tulos</w:t>
      </w:r>
    </w:p>
    <w:p>
      <w:r>
        <w:t xml:space="preserve">Kiinan ja Japanin lehdet kehottavat maidensa johtajia menemään "symbolista kädenpuristusta" pidemmälle maiden välisten suhteiden parantamiseksi.</w:t>
      </w:r>
    </w:p>
    <w:p>
      <w:r>
        <w:rPr>
          <w:b/>
        </w:rPr>
        <w:t xml:space="preserve">Esimerkki 1.849</w:t>
      </w:r>
    </w:p>
    <w:p>
      <w:r>
        <w:t xml:space="preserve">Rebecca WoodsBBC News Hänen kasvonsa olivat yleensä täynnä maalia, mikä oli merkki siitä, että hän oli harrastanut taidetta, joka oli hänen lempiharrastuksensa. "Iloinen lapsi on likainen lapsi", Julia Rawson sanoi, jos ihmiset huomauttivat sotkusta. Hänen ystävänsä Debbie Maskell muisteli: "Hän oli kuin iso lapsi - kuin hän ei olisi koskaan kasvanut aikuiseksi. Kaikki oli vain 'vau - katsokaa tuota'"." He olivat 18-vuotiaita tavatessaan. Julia - tai Ju, kuten hänet tunnettiin - oli opiskelija Staffordin taidekoulussa, ja Debbien ystävä Elaine Higginson oli esitellyt Julian uudeksi kumppanikseen. He kolme olivat erottamattomat. Ja yleensä Julia oli se, joka loputtomalta tuntuvalla energisyydellään sai aikaan suuren osan heidän hauskanpidostaan. "Hän oli todella täynnä elämää", Debbie sanoi. "Hän raahasi meidät ulos ja pakotti meidät tekemään asioita. Hän oli kuin innostunut koulutyttö." Oli kyse sitten seurustelusta kotikaupunki Dudleyn pubeissa, suositun myyntikojun pyörittämisestä tai maalaustensa esittelemisestä, Julia teki kaiken hymyillen. "Jos häntä voisi kuvailla yhdellä sanalla, se olisi 'auringonpaiste'", sanoi ystävä Steve Gibbons. "Jos Ju astui huoneeseen, tiesi, että edessä oli hyvä ilta. Hänen seurassaan oli ilo olla." Musiikki kuului hänen intohimoihinsa. Hän rakasti The Strokes -yhtyettä, ja kun hän kuuli, että heillä oli keikka Lontoossa, hän osti liput ja yllätti Elainen niillä viime vuonna. Pariskunta odotti kuukausia keikkaa innolla, mutta se oli sellainen, johon he eivät koskaan päässeet. Bändi esiintyi 25. toukokuuta 2019 - 14 päivää Julian katoamisen jälkeen. Julian kuolemasta järkyttynyt Elaine ei ole tuntenut pystyvänsä menemään konserttiin ilman Juliaa. Julian murhasivat Nathan Maynard-Ellis ja hänen kumppaninsa David Leesley. Edellinen oli innostunut mestaus- ja kauhuelokuvista, ja kaksikko piilotti Julian paloitellut ruumiinosat aluskasvillisuuteen. Heidät vangittiin maanantaina. Jälleen yksi muistutus karmeista yksityiskohdista, joissa uhrin takana oleva henkilö voi kadota. Julian ystäville oli ahdistavaa lukea hänen kuolemaansa koskevia raportteja. Lokakuun oikeudenkäynnin aikana sanottiin, että vaikka Julia oli lesbo, hänen tiedettiin "flirttailevan miesten kanssa humalassa". Ja juuri tämä sai hänet, ainakin kuulemisen mukaan, puhumaan Maynard-Ellisin kanssa Dudleyn pubissa katoamisiltana. Totuus on, että kukaan ei tiedä, miksi hän päätti palata miehen asuntoon Tiptonissa tavattuaan tuntemattoman miehen sattumalta. Julian tunteneet muistavat kuitenkin Julian ulospäinsuuntautuneen ja ystävällisen luonteen. "Hän puhui kenelle tahansa", Debbie sanoi. "Hän saattoi olla hyvin luottavainen, mutta yleensä hän oli varuillaan." Toiset puhuvat Julian ystävällisyydestä ja muistavat ihmisen, joka oli valmis kannustamaan kaikkia, jotka tarvitsivat piristystä. Heidän joukossaan oli Charlotte Almanzi, jota Julia rohkaisi perustamaan yrityksen terveydellisistä takaiskuista huolimatta. "Hän rohkaisi minua lähtemään liikkeelle ja vaikuttamaan - hän uskoi ihmisiin", Charlotte sanoi. "Hänen halukkuutensa olla yhteydessä ihmisiin piloilla ja hymyillen on se, mitä me kaikki rakastimme." Siksi Charlotte muistaa ystävänsä "kauniisti inhimillisenä". Charlotten äiti Norma de Wolf yhtyi tunteisiin. "[Julia] oli elämää suurempi. Hänellä ei ollut mitään pelkoa kävellä yksin pubiin, koska hän tunsi kaikki - kaikki tunsivat hänet torilta ja kaupasta." Dudleyssä sijaitsevissa yrityksissä oli tarjolla kynttilöitä ja suitsukkeita sekä pakanallisia patsaita ja esineitä. Julia oli syvästi kiinnostunut uskonnosta, ja hän tapasi Steve Gibbonsin kuukausittaisten aiheeseen liittyvien sosiaalisten tapaamisten kautta. "Tiesit aina, että Julia oli paikalla, koska hän tuli ja painoi päänsä olkapäällesi", hän sanoi. "Hän tervehti ihmisiä aina halaamalla - hän oli vain hyvin iloinen, koskettava ihminen." Kun Julia katosi eikä kukaan nähnyt häntä pariin päivään, Debbie tunsi "kauhean, uppoavan tunteen". Hän sanoi: "Tiesin, että jotain todella pahaa oli tapahtunut. Tiesin, ettei hän antaisi Elainen huolestua." Julian asunnon näkeminen kadulta oli tuskallista. "Katsoin ikkunasta ylös ja näin hänen pensselinsä pienessä auringonsiepparissa", Debbie kertoi. "Katsoin niitä ja kysyin: 'Missä sinä olet?'". Debbien on edelleen vaikea kävellä työmaan ohi. "Julia ansaitsi niin paljon enemmän kuin [mitä tapahtui]. Hän oli kirkas valo kaikille. Et koskaan unohtaisi häntä, jos näkisit hänet. Hän oli niin täynnä elämää, ja me olemme hukassa ilman häntä." Elaine puolestaan tuntee, että jotain itsestään on kadonnut. "He tappoivat minunkin osan minusta", Elaine sanoi. "Ei mene päivääkään, etten ajattelisi häntä. Hän oli minun maailmani. Hän vei minut ulos itsestäni. "Se on kuin tuo sitaatti - rakastin häntä väreissä, joita ei ole olemassa." "Se on kuin sitaatti - rakastin häntä väreissä, joita ei ole olemassa. Ja nyt se on sama, kuinka paljon kaipaan häntä. "Ei mene päivääkään [ilman, että se iskee] minuun, etten näe häntä enää koskaan, ja se vain lyö minut kuuteen." Seuraa BBC West Midlandsia Facebookissa, Twitterissä ja Instagramissa. Lähetä juttuideasi osoitteeseen: newsonline.westmidlands@bbc.co.uk</w:t>
      </w:r>
    </w:p>
    <w:p>
      <w:r>
        <w:rPr>
          <w:b/>
        </w:rPr>
        <w:t xml:space="preserve">Tulos</w:t>
      </w:r>
    </w:p>
    <w:p>
      <w:r>
        <w:t xml:space="preserve">Julia Rawson eli elämää täysillä - mutta sarjamurhaajiin pakkomielteisesti suhtautuvan miehen murha jätti hänet makaabereiden uhreiksi. Todellisuudessa kyseessä oli hauska ja lahjakas nainen, jonka menetys järkytti hänen läheisiään. Tässä he muistelevat ystäväänsä.</w:t>
      </w:r>
    </w:p>
    <w:p>
      <w:r>
        <w:rPr>
          <w:b/>
        </w:rPr>
        <w:t xml:space="preserve">Esimerkki 1.850</w:t>
      </w:r>
    </w:p>
    <w:p>
      <w:r>
        <w:t xml:space="preserve">He ovat taistelleet vallatakseen kaupungin, joka sijaitsee noin 30 kilometriä Turkin eteläpuolella, IS:ltä vuoden 2016 lopusta lähtien. Kymmenen turkkilaissotilasta on kuollut taisteluissa keskiviikon jälkeen. Se on osa Turkin laajempaa hyökkäystä, jolla se pyrkii työntämään IS:n ja kurditaistelijat pois Turkin etelärajalta. Syyrian joukot ovat puolestaan lähestyneet al-Babia etelästä, jossa kerrotaan olevan kiivaita taisteluita. Syyrian joukot ja turkkilaismieliset kapinalliset, joita turkkilaiset sotilaat tukevat, ovat nyt kolmen kilometrin päässä toisistaan al-Babin vastakkaisilla puolilla, kertoo uutistoimisto Associated Press. Vaikka Turkki vastustaa Syyrian presidenttiä Bashar al-Assadia sodassa, raportit viittaavat siihen, että osapuolet ovat päässeet Syyrian tärkeimmän liittolaisen Venäjän johdolla sopuun al-Babista. Syyrian odotetaan olevan tärkeällä sijalla asialistalla, kun Yhdysvaltain keskustiedustelupalvelun CIA:n uusi johtaja Mike Pompeo tapaa turkkilaisia virkamiehiä torstaina Ankarassa. Vierailu on Pompeon ensimmäinen ulkomaanmatka virkaanastumisen jälkeen. Vaikka Yhdysvallat ja Turkki ovat osa samaa IS:n vastaista liittoumaa, Turkki vastustaa Yhdysvaltojen tukea Syyrian demokraattisille kurdijoukoille (SDF), joiden kansanpuolustusjoukkoja (YPG) Turkki pitää terroristiryhmänä. Turkkilaiset ja kapinallisten lähteet sekä brittiläinen tarkkailuryhmä kertoivat joukkojensa vallanneen keskiviikkona alueita al-Babin läntisillä laitamilla. Kapinallisten komentaja kertoi uutistoimisto Reutersille, että Vapaan Syyrian armeijan turkkilaismielisen osaston taistelijat etenivät torstaina alueelta, jonka he olivat vallanneet edellisenä päivänä. Etenemiset tapahtuvat sen jälkeen, kun Syyrian joukot katkaisivat aiemmin tällä viikolla IS:n tärkeimmän huoltoreitin al-Babiin, joka on ryhmän viimeinen merkittävä linnake Aleppon maakunnassa. Viisi turkkilaissotilasta kuoli torstaina ja viisi edellisenä päivänä, kertovat turkkilaiset tiedotusvälineet.</w:t>
      </w:r>
    </w:p>
    <w:p>
      <w:r>
        <w:rPr>
          <w:b/>
        </w:rPr>
        <w:t xml:space="preserve">Tulos</w:t>
      </w:r>
    </w:p>
    <w:p>
      <w:r>
        <w:t xml:space="preserve">Turkin tukemat Syyrian kapinalliset ovat vallanneet niin sanotun Islamilaisen valtion (IS) hallussa olevan al-Babin kaupungin länsireunan, kerrotaan.</w:t>
      </w:r>
    </w:p>
    <w:p>
      <w:r>
        <w:rPr>
          <w:b/>
        </w:rPr>
        <w:t xml:space="preserve">Esimerkki 1.851</w:t>
      </w:r>
    </w:p>
    <w:p>
      <w:r>
        <w:t xml:space="preserve">George Ferguson sanoi, että pysäköintiin liittyvästä aiheesta oli tullut kiireellinen ongelma joillekin asukkaille, ja asia oli selvitettävä. Hän lisäsi, että työmatkalaisilla ei ole "mitään ihmis- tai kansalaisoikeutta" pysäköidä kaduille, "toisin kuin jotkut luulevat". Jos ehdotus hyväksytään, lisäalueet otetaan käyttöön syyskuusta 2014 alkaen. Ferguson kertoi BBC Newsille, että oli "typerää" pidentää järjestelmiä, koska aina kun uusi järjestelmä otettiin käyttöön, se aiheutti ongelmia kyseisen alueen reunoilla. "Asuinalueista on tullut työmatkalaisten pysäköintialueita, eikä se ole hyväksyttävää kaupungissa", hän sanoi. "Teemme todella tiivistä yhteistyötä asuin- ja työyhteisön kanssa varmistaaksemme, että meillä on heidän tarpeisiinsa mukautettu järjestelmä." Kingsdownin, Redcliffen ja Cothamin alueilla on jo käytössä asukaspysäköintivyöhykkeet, ja Eastonissa ja St Phillip'sissä on käynnissä kuuleminen. Cliftonin ja Hotwellsin parannusyhdistyksen (Clifton and Hotwells Improvement Society) puheenjohtaja Brian Worthington sanoi, että työmatkalaiset "käyttävät" aluetta hyväkseen. "Kello 7.30 aamulla Cliftonissa lähes kaikki paikat ovat täynnä työmatkapysäköintiä", Worthington sanoi. "Julkista liikennettä on oltava paljon enemmän saatavilla, jotta ette ole kostonhimoisia työmatkalaisia kohtaan ettekä näytä olevan kostonhimoisia asukkaita kohtaan."</w:t>
      </w:r>
    </w:p>
    <w:p>
      <w:r>
        <w:rPr>
          <w:b/>
        </w:rPr>
        <w:t xml:space="preserve">Tulos</w:t>
      </w:r>
    </w:p>
    <w:p>
      <w:r>
        <w:t xml:space="preserve">Kaupungin pormestari on ehdottanut Bristolin asukaspysäköintijärjestelmän laajentamista.</w:t>
      </w:r>
    </w:p>
    <w:p>
      <w:r>
        <w:rPr>
          <w:b/>
        </w:rPr>
        <w:t xml:space="preserve">Esimerkki 1.852</w:t>
      </w:r>
    </w:p>
    <w:p>
      <w:r>
        <w:t xml:space="preserve">Parikymppinen mies, jonka nimeä ei voida mainita, haastoi York Teaching Hospital NHS Foundation Trustin oikeuteen siitä, miten hänen synnytyksensä Yorkin sairaalassa oli hoidettu. Hänelle myönnettiin 3,8 miljoonan punnan kertakorvaus ja lähes 320 000 punnan vuotuiset maksut koko eliniän ajan. Trust myönsi vastuunsa ja pyysi vilpittömästi anteeksi. Miehen asianajaja kertoi korkeimmassa oikeudessa, että hänellä oli vakava aivohalvaus sekä syviä fyysisiä ja oppimisvaikeuksia ja että hän tarvitsee elinikäistä hoitoa. Lue lisää Yorkshiren tarinoita Tuomari Freedman sanoi taloudellisen korvauksen hyväksyessään, että vaikka miehen kommunikointikyky on rajoittunut, hänen vanhempansa ymmärtävät suurimman osan hänen sanomisistaan. "Hän on sosiaalisesti hyvin vuorovaikutuksessa. Hän kykenee havaitsemaan sosiaaliset vihjeet, hän tunnistaa, milloin ihmiset ovat epäkohteliaita, ja hän haluaa, että kaikki tulevat toimeen keskenään." Miehen edustaja Jonathan Jones QC lisäsi: "Hän on luonne. Hän on urheilufani ja hänellä on hyvä huumorintaju"." Kertakorvauksen lisäksi vuosittaiset maksut ovat indeksisidonnaisia ja verovapaita, ja NHS takaa ne. "Omistautuneet" vanhemmat ylistivät NHS:n puolesta David Evans QC sanoi, että trust oli myöntänyt vastuunsa miehen syntymävammoista jo varhaisessa vaiheessa ja että pääjohtaja oli kirjoittanut perheelle anteeksipyyntönsä. "Toivotamme tältä puolelta hänelle ja hänen perheelleen kaikkea hyvää tulevaisuudessa", hän lisäsi. Tuomari Freedman ilmaisi myös ihailunsa miehen vanhemmille ja kehui heidän omistautumistaan pojalleen. "Mikään rahamäärä ei voi korvata sitä, mitä hän ja hänen perheensä ovat joutuneet kokemaan", hän sanoi. "On kuitenkin toivottavaa, että tämä sovinto antaa heille mahdollisuuden päästä eteenpäin ja vastata tulevaisuuden haasteisiin." York Teaching Hospital NHS Foundation Trustin tiedottaja sanoi: "Trust on tyytyväinen siihen, että miehen perheen kanssa on päästy sopimukseen hänen synnytyksensä viivästymisestä johtuvasta vaateesta. "Haluamme toistaa vilpittömät pahoittelumme hänelle ja hänen perheelleen siitä, että näin tapahtui." Trust lisäsi: "Olemme todella pahoillamme siitä, että viivästys johti siihen, että hän kärsi aivohalvauksesta ja oppimisvaikeuksista, ja tunnustamme sen valtavan vaikutuksen, joka sillä on ollut hänen ja hänen perheensä elämään." Seuraa BBC Yorkshirea Facebookissa, Twitterissä ja Instagramissa. Lähetä juttuideasi osoitteeseen yorkslincs.news@bbc.co.uk tai lähetä video tästä.</w:t>
      </w:r>
    </w:p>
    <w:p>
      <w:r>
        <w:rPr>
          <w:b/>
        </w:rPr>
        <w:t xml:space="preserve">Tulos</w:t>
      </w:r>
    </w:p>
    <w:p>
      <w:r>
        <w:t xml:space="preserve">Miehelle, jolla on syntymässä saamansa aivovaurion aiheuttama vakava vamma, on myönnetty monen miljoonan punnan korvaus.</w:t>
      </w:r>
    </w:p>
    <w:p>
      <w:r>
        <w:rPr>
          <w:b/>
        </w:rPr>
        <w:t xml:space="preserve">Esimerkki 1.853</w:t>
      </w:r>
    </w:p>
    <w:p>
      <w:r>
        <w:t xml:space="preserve">Tom EspinerBusiness report, BBC News Kolumbiassa on havaittu Fusarium-sienen kanta, joka aiheuttaa banaanikasveissa niin sanottua Panaman tautia. Erittäin vaikeasti hoidettava kanta on levinnyt ympäri maailmaa jo vuosikymmeniä. Koska suurin osa EU:hun ja Yhdysvaltoihin viedyistä banaaneista on Cavendish-lajikkeita, onko meidän syytä olla huolissamme Yhdistyneeseen kuningaskuntaan suuntautuvista toimituksista? Ovatko banaanit uhattuina? Vaikka sieni ei ole ihmiselle haitallinen, se voi asiantuntijoiden mukaan lopulta hävittää Cavendish-banaanit. Miljoonat ihmiset ympäri maailmaa ovat riippuvaisia banaaneista ja jauhobanaaneista peruselintarvikkeena ja rahakasvina. Banaanilajikkeita on yli 1 000, ja niitä on erivärisiä, -muotoisia ja -kokoisia, mutta hieman alle puolet maailman tuotannosta on Cavendish-lajiketta. Cavendish-banaanit ovat tiettävästi helpompia kuljettaa kuin jotkin muut lajikkeet. Ne tuottavat myös suuria hehtaarisatoja. Vuonna 2013 maailman banaanintuotanto oli YK:n mukaan noin 134 miljoonaa tonnia, josta noin 60 prosenttia oli jälkiruokabanaaneja. Cavendish-banaaneja saastuttava sienikanta, nimeltään Tropical Race 4 (TR4), voi tartuttaa myös muita banaanikasvilajikkeita. Mikä on sienen ongelma? Fusarium TR4 havaittiin ensimmäisen kerran 1990-luvulla Malesiassa ja Indonesiassa, ja se levisi nopeasti Kiinaan, jossa sitä esiintyy YK:n mukaan laajalti. Se hyökkää juuriin ja tukkii kasvien verisuoniston. Tauti on "vakava uhka banaanintuotannolle", koska kun se on kerran levinnyt, sitä ei voi hävittää, YK sanoo. Ja fusarium-sieni voi säilyä maaperässä 30 vuotta. Se on levinnyt vuosikymmeniä Aasiassa, Australiassa ja Afrikassa. Nyt sitä on havaittu Latinalaisessa Amerikassa, josta tulee suurin osa maailman vientiin kasvatettavista banaaneista. Kuka sen havaitsi? Alankomaissa sijaitsevan Wageningenin yliopiston ryhmä havaitsi taudin Kolumbiassa. Yliopiston professori Gert Kema sanoi, että tautikannan löytyminen Latinalaisesta Amerikasta ensimmäistä kertaa oli "erittäin huono asia". Kolumbia on Ecuadorin naapurimaa, joka on maailman suurin banaaninviejä. Vaikka tauti ei todennäköisesti vielä vaikuta Yhdistyneen kuningaskunnan supermarketteihin, se voi olla hyvin vakava, hän sanoi. Muita banaanilajeja ei ole vielä valmis viljeltäväksi kaupallisessa mittakaavassa. Miten sieni on päässyt leviämään tähän mennessä? Cavendish-banaanilajikkeet lisääntyvät suvuttomasti. Yhden lajikkeen kasvit ovat emokasvin geneettisiä klooneja. Jos yksi kasvi on altis taudille, myös kaikki sen jälkeläiset ovat alttiita. Cavendish-lajike otettiin käyttöön monokulttuurikasvina sen jälkeen, kun Fusarium-sieni oli 1950-luvulla lähes tuhonnut maailman edellisen suosituimman jälkiruokabanaanin, Gros Michelin. Professori Keman mukaan suurin ongelma johtuu siitä, että Cavendish-lajikkeisiin on luotettu liikaa vientiä varten, ja hän kuvailee sitä "monokulttuuriksi". "Meidän on monipuolistettava banaanintuotantoa", hän sanoi. Jos viljellään vain yhtä banaanikasvityyppiä, vastustuskyky infektioita vastaan on heikompi. Siksi banaanintuottajat ruiskuttavat Black Sigatoka -nimisen sienitartunnan torjumiseksi torjunta-aineita, jos heillä on siihen varaa, mikä aiheuttaa ympäristövahinkoja, hän sanoi. Kuinka kiireellinen TR4-ongelma on? Banaanijätti Fyffes, jonka mukaan TR4 ei ole vaikuttanut sen plantaaseihin, sanoo, että sienen aiheuttama riski on "hallittavissa", mutta vain tiukat bioturvakäytännöt voivat hidastaa sen leviämistä. Suuri banaanialan yritys luo suojavyöhykkeitä viljelmiensä ympärille, ja vierailijoiden pääsyä alueelle rajoitetaan. Vierailijoilla ei saa olla omia kenkiä, ja heidän on kuljettava sienitautien torjunta-altaiden läpi. Myös ajoneuvojen renkaiden on kuljettava kylpyjen läpi. Aidat on suunniteltu pitämään poissa eläimet, jotka voivat siirtää maaperää, ja vesi otetaan kaivoista tai julkisista vesilähteistä - valumavesi voi sisältää itiöitä. Yrityksen tiedottajan mukaan yritys tutkii aktiivisesti vaihtoehtoja Cavendish-lajikkeille, mutta sillä ei ole "tällä hetkellä mitään mittakaavassa". Fyffesin elintarviketurvallisuudesta ja vaatimustenmukaisuudesta vastaava maailmanlaajuinen johtaja Hugo Hays sanoi: "Jos bioturvallisuustoimenpiteitä noudatetaan tiukasti, TR4:n leviäminen voi tapahtua hyvin hitaasti. "Sitä on esiintynyt Aasiassa useita vuosikymmeniä, ja siellä tuotetaan ja kulutetaan edelleen banaaneja. "Fyffes tekee yhteistyötä laajemman banaanialan kanssa torjuakseen TR4:n leviämistä ja pitääkseen sen poissa omilta tiloiltamme ja viljelijöidemme tiloilta." Professori Kema ei kuitenkaan ole yhtä toiveikas taudin leviämisen hallinnan suhteen. TR4:n torjuntatoimenpiteet ovat kalliita ja johtavat yleensä kompromissiin taudin torjuntakustannusten ja banaaninviljelystä saatavien voittojen välillä, hän sanoi. Pienillä tuottajilla ei välttämättä ole varaa torjuntatoimenpiteisiin, hän lisäsi. Miten supermarketit reagoivat? Iso-Britannian supermarketjätti Tesco ilmoitti ryhtyneensä toimiin taudin leviämisen hillitsemiseksi ja toimitusten varmistamiseksi. Tesco sanoi, että sen yhdysvaltalaiset johtajat ovat "alan asiantuntijoita, jotka vierailevat usein tavarantoimittajiemme luona ja pitävät tiiviisti yhteyttä heihin varmistaakseen, että tarvittavat toimet toteutetaan sienen aiheuttaman saastumisen välttämiseksi". Tescon mukaan se on työskennellyt tavarantoimittajien kanssa lähes 10 vuotta varmistaakseen, että asiakkaat saavat banaaneja "parhaista lähteistä laadun ja kestävyyden kannalta". Se lisäsi, että kaikki sen banaanit ovat Rainforest Alliancen hyväksymiä. Pitääkö meidän olla huolissamme banaanipoltosta? Norwichissa sijaitsevan Banana Link -osuuskunnan mukaan banaanit ovat yksi Yhdistyneen kuningaskunnan supermarkettien kannattavimmista tuotteista. Lisäksi ihmiset Yhdistyneessä kuningaskunnassa syövät keskimäärin 10 kiloa banaaneja vuodessa eli noin 100 banaania. Markkinat ovat siis olemassa, mutta ovatko Cavendish-banaanit tulevaisuutta? Se näyttää riippuvan paljolti siitä, pystytäänkö banaanitauteja torjumaan ja pystytäänkö yhä rajuempien myrskyjen vaikutuksia banaaniviljelmiin lieventämään.</w:t>
      </w:r>
    </w:p>
    <w:p>
      <w:r>
        <w:rPr>
          <w:b/>
        </w:rPr>
        <w:t xml:space="preserve">Tulos</w:t>
      </w:r>
    </w:p>
    <w:p>
      <w:r>
        <w:t xml:space="preserve">Viime viikon lopulla uutisoitiin, että Cavendish-banaanikasveja tappava sienitauti on havaittu ensimmäistä kertaa Latinalaisessa Amerikassa.</w:t>
      </w:r>
    </w:p>
    <w:p>
      <w:r>
        <w:rPr>
          <w:b/>
        </w:rPr>
        <w:t xml:space="preserve">Esimerkki 1.854</w:t>
      </w:r>
    </w:p>
    <w:p>
      <w:r>
        <w:t xml:space="preserve">Maanantaina pidetty kokous oli alkusoittoa maailman kahden suurimman talouden väliselle vuotuiselle korkean tason foorumille. Yhdysvallat on aiemmin syyttänyt Kiinaa kaupallisesta verkkovakoilusta, minkä Kiina kiistää. Yhdysvaltain ja Kiinan välisiä keskusteluja ovat varjostaneet myös väitteet, joiden mukaan Yhdysvallat on hakkeroinut Kiinan verkkoihin. Väitteet esitti karkuteillä oleva yhdysvaltalainen ilmiantaja Edward Snowden. Entinen hallituksen urakoitsija kertoi viime kuussa hongkongilaiselle sanomalehdelle, että Yhdysvaltain kansallinen turvallisuusvirasto on johtanut yli 61 000 hakkerointioperaatiota eri puolilla maailmaa, ja monet kohteet ovat olleet Hongkongissa ja Manner-Kiinassa. Osapuolet perustivat huhtikuussa kyberturvallisuustyöryhmän nopeuttaakseen toimia hakkerihyökkäysten estämiseksi. Työryhmää johtivat Yhdysvaltain kyberasioiden koordinaattori Christopher Painter ja Kiinan ulkoministeriön virkamies Dai Bing. Yhdysvallat toivoi, että maanantain keskustelujen avulla osapuolet voisivat jakaa näkemyksiä kyberavaruuden kansainvälisistä laeista ja normeista, Yhdysvaltain ulkoministeriön tiedottaja Jen Psaki sanoi. Työryhmän keskustelut edeltävät Yhdysvaltojen ja Kiinan strategista ja taloudellista vuoropuhelua, joka on maiden välinen tärkeä vuosittainen ministerikokous. Foorumi järjestetään keskiviikkona ja torstaina. Yhdysvaltain ulkoministeri John Kerry ja valtiovarainministeri Jacob Lew isännöivät Washingtonissa pidettävää kokousta, johon osallistuvat myös Kiinan valtiojohtaja Yang Jiechi ja varapääministeri Wang Yang. Yhdysvallat on sanonut, että monet sen verkkoihin - sekä hallituksen että kaupallisiin verkkoihin - tehdyt hakkerointihyökkäykset ovat peräisin Kiinasta. Helmikuussa eräs yhdysvaltalainen tietoturvayhtiö julkaisi raportin, jossa se syytti salaisen kiinalaisen sotilasyksikön olevan monien hyökkäysten takana. Kiinan hallitus on toistuvasti kiistänyt vastuun ja sanonut olevansa yhdysvaltalaisten hyökkäysten uhri.</w:t>
      </w:r>
    </w:p>
    <w:p>
      <w:r>
        <w:rPr>
          <w:b/>
        </w:rPr>
        <w:t xml:space="preserve">Tulos</w:t>
      </w:r>
    </w:p>
    <w:p>
      <w:r>
        <w:t xml:space="preserve">Kiinan ja Yhdysvaltojen virkamiehet ovat keskustelleet hakkerointiin liittyvistä huolenaiheista kyberturvallisuutta käsittelevän Yhdysvaltojen ja Kiinan yhteisen työryhmän avajaiskokouksessa.</w:t>
      </w:r>
    </w:p>
    <w:p>
      <w:r>
        <w:rPr>
          <w:b/>
        </w:rPr>
        <w:t xml:space="preserve">Esimerkki 1.855</w:t>
      </w:r>
    </w:p>
    <w:p>
      <w:r>
        <w:t xml:space="preserve">Laura KuenssbergPoliittinen päätoimittaja@bbclaurakon Twitter Ja useiden mielipidetutkimusyhtiöiden tekemät kymmenet kyselytutkimukset määrittelivät merkittävissä määrin poliittista keskustelua, politiikan tarkastelua ja kysymyksiä, joita kaltaiseni toimittajat esittivät poliitikoille, sekä yleisön heiltä esittämiä vaatimuksia. Eilen eräs konservatiiviministeri ihmetteli yksityisesti sitä, miten tehokas heidän puolueensa hyökkäyslinja oli, ja pyysi äänestäjiä kuvittelemaan SNP:n ja Labour-puolueen koalitiota Ed Milibandin johdolla ja vitsaili, että Jeremy Corbynin johdolla se on strategia, jota puolue voi käyttää yhä uudelleen ja uudelleen. Vaalien mielipidetutkimukset "saivat näytteitä väärin" Tämä osa kampanjaa oli täysin niiden mielipidetutkimusten tulos, joiden mukaan puolueet joutuisivat tekemään sopimuksia keskenään. Jos ei olisi näyttänyt siltä, että parlamentti ei olisi enää ehdolla, olisiko konservatiivien suunnitelmia tutkittu enemmän sen sijaan, että olisi keskitytty todennäköisiin sopimuksiin? Luultavasti. Työväenpuolueen poliitikot raapivat tänään päätään, kun entisen ulkoministerin Margaret Beckettin tekemä puolueen tutkimus siitä, mikä meni pieleen, tuo heille esiin joitakin totuuksia. Puolue oli johdonmukaisesti jäljessä johtajuudessa ja taloudessa. Miksi siis niin monet heidän johtoportaassaan uskoivat, että he voisivat voittaa? Myös heitä ohjasivat otsikkokyselyt, ja heidän strategiaansa ja hyökkäyksiään muokkasi se, millaiseksi he kokivat asemansa yleisön keskuudessa. Olisiko heidän politiikkaansa ja ajatuksiaan, jotka olisivat hypoteettisesti voineet muuttaa kampanjaa, tutkittu enemmän, jos mahdollisiin koalitioihin olisi keskitytty vähemmän? Ehkä. Lopputulos ei tietenkään ollut mitään sellaista umpikujaa, joka olisi johtanut parlamentin hajoamiseen. Muistan, kuinka BBC:n vaalistudiossa kuultiin henkäyksiä, kun David Dimbleby luki ääneen exit poll -tulokset, joiden mukaan konservatiivit olivat selvästi johdossa, erolla, joka kasvoi ja kasvoi koko illan ajan. Illan edetessä, kun Paddy Ashdown lupasi syödä hattunsa ja Alistair Campbell sanoi syövänsä kiltinsä, useat poliitikot toistivat samaa repliikkiä: "on vielä aikaista", kun luvut tipahtivat sisään. Aamuun mennessä konservatiivien voitto oli varma, kolme puoluejohtajaa oli valmis eroamaan, Skotlannin kansallispuolue osoittautui täysin hallitsevaksi Skotlannissa ja David Cameronin Jaguaaria kiillotettiin kuningattaren tapaamista varten. Vaikka vuoden 2015 gallupien seuraukset olivat moninaiset ja moninaiset, akateemikkojen tänään hahmottelemat syyt näyttävät kuitenkin hämmästyttävän yksinkertaisilta. Mielipidemittaajat eivät kysyneet tarpeeksi oikeilta ihmisiltä, miten he aikoivat äänestää. He kysyivät suhteellisesti liian monelta todennäköiseltä työväenpuolueen äänestäjältä ja liian vähän todennäköisiltä konservatiiveilta. Politiikka ei ole täsmällistä tiedettä, ja sen ennustaminen, miten ihmiset äänestävät, on edelleen kannattavaa. Poliittiset puolueet, toimittajat ja kansalaiset olisivat tietenkin typeriä, jos he jättäisivät ne huomiotta. Mutta vuoden 2015 muistot ja nolostuminen mielipidetutkimusalalle vie aikaa ennen kuin ne haihtuvat. Jos haluatte lisätietoja, kuunnelkaa poliittisia mielipidemittauksia käsittelevän sarjan ensimmäinen osa, jossa selvitetään, mitä tapahtui ja miten se olisi voinut muuttaa asioita BBC Radio 4:n ohjelmassa Can we Trust the Opinion Polls? Ohjelman juonsi BBC:n äskettäin eronnut numeronlaskija David Cowling, ja se on kuuntelemisen arvoinen. (Omasta panoksestani huolimatta)</w:t>
      </w:r>
    </w:p>
    <w:p>
      <w:r>
        <w:rPr>
          <w:b/>
        </w:rPr>
        <w:t xml:space="preserve">Tulos</w:t>
      </w:r>
    </w:p>
    <w:p>
      <w:r>
        <w:t xml:space="preserve">Jotta vältyttäisiin kiusaukselta viisastella jälkikäteen, tehdään yksi asia selväksi. Kyselyt, jotka määrittivät suuren osan viime vuoden vaalien aikana käytyjen keskustelujen kulkua, olivat virheellisiä.</w:t>
      </w:r>
    </w:p>
    <w:p>
      <w:r>
        <w:rPr>
          <w:b/>
        </w:rPr>
        <w:t xml:space="preserve">Esimerkki 1.856</w:t>
      </w:r>
    </w:p>
    <w:p>
      <w:r>
        <w:t xml:space="preserve">Tiistain istuntoa varten on jätetty yhteensä viisi kiireellistä kysymystä. MHK:n jäsenet vaativat lisätietoja vaikutuksista sairaaloiden potilassiirtoihin ja siitä, oliko lakkautettu lentoyhtiö velkaa Manxin hallitukselle. Rob Callister MHK:n mukaan yleisö "haluaa vastauksia" siitä, miten hallitus on reagoinut romahdukseen. Flyben kaatuminen 5. maaliskuuta merkitsi kaikkien Manchesteriin ja Birminghamiin suuntautuvien reittien loppumista ja Liverpoolin lentojen vähenemistä. Pääministeri Howard Quaylen mukaan ilmoitus uudesta lentoyhtiöstä näille reiteille "odotettiin" tehtäväksi tällä viikolla. Callister, joka on esittänyt kolme kysymystä, sanoi: "Loganair on jo tullut paikalle ja täyttänyt 16 paikkaa, myös Kanaalisaarilla, joten kysymys kuuluu, miksi Mansaari ei ole toiminut aktiivisesti tammikuusta lähtien, jolloin ensimmäinen pelastuspaketti saatiin aikaan?". "On vain paljon vastaamattomia kysymyksiä." Hän sanoi esittävänsä kysymykset, jotta "yritettäisiin saada julkisuuteen tietoa tästä romahduksesta ja siitä, mitä saari aikoo tehdä lähipäivinä ja -viikkoina".</w:t>
      </w:r>
    </w:p>
    <w:p>
      <w:r>
        <w:rPr>
          <w:b/>
        </w:rPr>
        <w:t xml:space="preserve">Tulos</w:t>
      </w:r>
    </w:p>
    <w:p>
      <w:r>
        <w:t xml:space="preserve">Mansaaren hallituksen ministerit ovat valmistautuneet kohtaamaan joukon kysymyksiä Flyben romahduksesta House of Keysissä.</w:t>
      </w:r>
    </w:p>
    <w:p>
      <w:r>
        <w:rPr>
          <w:b/>
        </w:rPr>
        <w:t xml:space="preserve">Esimerkki 1.857</w:t>
      </w:r>
    </w:p>
    <w:p>
      <w:r>
        <w:t xml:space="preserve">West Yorkshiren poliisille soitettiin lauantaina noin kello 21:30 BST, kun hänelle ilmoitettiin häiriöstä East Park Roadilla Ovendenin alueella Halifaxissa. Poliisit löysivät kaksi miestä, joilla oli puukotushaavoja, ja kolmannen, jolla oli päävamma. Kaikki kolme vietiin sairaalaan hoidettaviksi. Poliisin mukaan toinen 17-vuotiaista nuorista kuoli vähän myöhemmin. Kahdella muulla loukkaantuneella teinillä ei uskota olevan hengenvaarallisia vammoja. Molempien tila on vakaa. Komisario Jim Griffiths sanoi: "Tutkimukset ovat alkuvaiheessa ja jatkuvat, mutta uskomme, että tapahtumilla oli huomattava määrä silminnäkijöitä." Kaikki, joilla on tietoja, voivat ottaa yhteyttä poliisiin numeroon 101 tai käyttää West Yorkshiren poliisin live-chat-palvelua. Kolme pidätettyä teiniä on edelleen poliisin huostassa.</w:t>
      </w:r>
    </w:p>
    <w:p>
      <w:r>
        <w:rPr>
          <w:b/>
        </w:rPr>
        <w:t xml:space="preserve">Tulos</w:t>
      </w:r>
    </w:p>
    <w:p>
      <w:r>
        <w:t xml:space="preserve">Kolme teiniä on pidätetty murhasta epäiltynä sen jälkeen, kun 17-vuotias poika oli puukotettu kuoliaaksi.</w:t>
      </w:r>
    </w:p>
    <w:p>
      <w:r>
        <w:rPr>
          <w:b/>
        </w:rPr>
        <w:t xml:space="preserve">Esimerkki 1.858</w:t>
      </w:r>
    </w:p>
    <w:p>
      <w:r>
        <w:t xml:space="preserve">East End Foods osti laitoksen vuonna 2007, kun Heinz US siirsi HP-kastikkeen tuotannon Alankomaihin ja irtisanoi 125 työntekijää. Astonin tehdas purettiin heinäkuussa 2007. East End Foodsin mukaan sen 9 miljoonan punnan arvoisen rakennushankkeen avulla luotaisiin 95 paikallista työpaikkaa ja edistettäisiin alueen elvyttämistä. Työväenpuolueen kaupunginvaltuutettu Ziaul Islam sanoi: "Täällä on erittäin korkea työttömyys. Kaikki, mikä auttaa tuomaan työpaikkoja tälle alueelle, on hyvä asia, ja pidän sitä tervetulleena." East End Foodsin suunnitteluhakemuksen yhteydessä yritys ilmoitti, että rekrytointi kohdistettaisiin yli 12 kuukautta työttömänä olleisiin henkilöihin.</w:t>
      </w:r>
    </w:p>
    <w:p>
      <w:r>
        <w:rPr>
          <w:b/>
        </w:rPr>
        <w:t xml:space="preserve">Tulos</w:t>
      </w:r>
    </w:p>
    <w:p>
      <w:r>
        <w:t xml:space="preserve">Birminghamissa sijaitsevan entisen HP-kastiketehtaan alueen muuttaminen tukkukaupan ja mausteiden jakelukeskukseksi on alkanut.</w:t>
      </w:r>
    </w:p>
    <w:p>
      <w:r>
        <w:rPr>
          <w:b/>
        </w:rPr>
        <w:t xml:space="preserve">Esimerkki 1.859</w:t>
      </w:r>
    </w:p>
    <w:p>
      <w:r>
        <w:t xml:space="preserve">Rosneathin niemimaalla sijaitsevan Kilcregganin kyläläiset varoittivat, että Gourock-Kilcreggan-Helensburgh-yhteys oli vaarassa sen jälkeen, kun Strathclyde Partnership for Transport (SPT) ilmoitti muutoksista aiemmin tänä vuonna. He protestoivat myös Kilcregganin laiturissa tapahtuneita henkilöstön irtisanomisia vastaan. He sanoivat, että 115 vuotta vanha puinen laituri olisi ensimmäistä kertaa miehittämätön. SPT suostui tammikuussa vaihtamaan palvelun tarjoajan Clyde Marine Motoringista Clydelinkiin. Tuolloin ilmoitettiin, että Clydelink käyttäisi uutta tarkoitusta varten rakennettua lauttaa ja että sopimus säästäisi yli 190 000 puntaa vuodessa. Paikallisille ihmisille on kerrottu, että suunnitelmista uuden laivan hankkimiseksi on nyt luovuttu, mikä herättää pelkoa siitä, voiko palvelu, jota käyttävät koululaiset, opiskelijat ja Coulportin ja Faslanen laivastotukikohtien työntekijät, jatkua. Clydelink on sen sijaan ostanut Island Princessin, entisen huvialuksen, joka on pienempi ja hitaampi kuin nykyinen Seabus-lautta. Alukseen mahtuu vain 40 matkustajaa katettuna. Argyll and Bute Council on myös antanut irtisanomisilmoitukset kolmelle laiturilla työskentelevälle työntekijälle. Läheisen Dumbartonin kansanedustaja Jackie Baillie vaati SPT:tä jatkamaan nykyistä sopimusta Clyde Marine Motoringin kanssa, keskeyttämään sopimuksen Clydelinkin kanssa ja avaamaan tarjouskilpailun uudelleen. Hän sanoi: "On vaikuttavaa, että yli 400 ihmistä tuli paikalle tukemaan heidän lauttapalveluaan."</w:t>
      </w:r>
    </w:p>
    <w:p>
      <w:r>
        <w:rPr>
          <w:b/>
        </w:rPr>
        <w:t xml:space="preserve">Tulos</w:t>
      </w:r>
    </w:p>
    <w:p>
      <w:r>
        <w:t xml:space="preserve">Yli 400 ihmistä on osoittanut mieltään historiallisella laiturilla Argyllissa, koska he pelkäävät lauttaliikenteen tulevaisuutta.</w:t>
      </w:r>
    </w:p>
    <w:p>
      <w:r>
        <w:rPr>
          <w:b/>
        </w:rPr>
        <w:t xml:space="preserve">Esimerkki 1.860</w:t>
      </w:r>
    </w:p>
    <w:p>
      <w:r>
        <w:t xml:space="preserve">Gaurav Bainsilla, 2-vuotias, on harvinainen immuunisairaus, ja tähän mennessä yritykset löytää sopiva luovuttaja ovat epäonnistuneet. Birminghamin Nishkam-keskuksessa on järjestetty tapahtuma, jonka tarkoituksena on lisätä tietoisuutta kaupungin eteläaasialaisen yhteisön keskuudessa. Yksi mukana olleista vapaaehtoisista, Reena Combo, kertoi, että tapahtuma oli sujunut hyvin ja että 343 ihmistä oli ilmoittautunut mukaan lauantaina. "Guravilla on mahdollisuus löytää kumppani, ja jos ei Gurav, niin joku muu", hän sanoi. Länsi-Midlandsin Tiptonista kotoisin olevan Gauravin uskotaan voivan sairastua aggressiiviseen lapsuusiän leukemiaan, jos hän ei saa luuydinsiirtoa. Noin neljä prosenttia koko maassa rekisteröidyistä on aasialaisia.</w:t>
      </w:r>
    </w:p>
    <w:p>
      <w:r>
        <w:rPr>
          <w:b/>
        </w:rPr>
        <w:t xml:space="preserve">Tulos</w:t>
      </w:r>
    </w:p>
    <w:p>
      <w:r>
        <w:t xml:space="preserve">Yli 300 ihmistä on ilmoittautunut luuytimen luovuttajaksi osana kampanjaa, jolla pyritään löytämään sopiva luovuttaja elinsiirtoa kiireellisesti tarvitsevalle pikkulapselle.</w:t>
      </w:r>
    </w:p>
    <w:p>
      <w:r>
        <w:rPr>
          <w:b/>
        </w:rPr>
        <w:t xml:space="preserve">Esimerkki 1.861</w:t>
      </w:r>
    </w:p>
    <w:p>
      <w:r>
        <w:t xml:space="preserve">Kevin Largien koira hyppäsi aidan yli ja hyökkäsi naapurin Erfan Alin kimppuun tämän kodissa Gabalfassa syyskuussa. Cardiffin kunnan mukaan kaupungin kruununoikeus kuuli, kuinka häntä raateltiin, kun hän auttoi äitiään puutarhassa. Large, 27, myönsi, että hän ei pitänyt eläintä kurissa vaarallisia koiria koskevan lain nojalla, ja hän joutuu suorittamaan kaksi kuukautta vankeutta ja kaksi kuukautta yhdyskuntapalvelua. Koira, jonka uskottiin olevan Rhodesian ridgeback, hävitettiin hyökkäyksen jälkeen. "Katastrofaalinen vaikutus" Largea tuomittuaan Erfanin vanhemmat Monwara ja Dilwar Ali antoivat lausunnon, jossa he sanoivat perheen toivovan voivansa jättää "traumaattisen kokemuksen" taakseen. "Tämä hyökkäys on jättänyt rohkealle pojallemme fyysiset ja henkiset arvet. "Huolimatta Morristonissa sijaitsevan Welsh Centre for Burns and Plastic Surgery -laitoksen NHS-tiimin loistavasta työstä, hänen on edelleen tehtävä toistuvia kirurgisia toimenpiteitä pitkälle teini-ikäänsä, ja lopulta hänelle jää loppuelämäksi merkittävät arvet kasvoihin." He sanoivat, että sillä, että pojan kimppuun hyökättiin hänen omassa kodissaan, oli "katastrofaalinen vaikutus hänen ja perheemme turvallisuudentunteeseen". Vanhemmat lisäsivät, että hyökkäyksen jälkeen he olivat kampanjoineet koirien hoitoa ja valvontaa koskevan lainsäädännön tiukentamiseksi. He sanoivat olevansa tyytyväisiä pääministeri Carwyn Jonesin tiistaina antamaan ilmoitukseen, jonka mukaan Walesin hallitus harkitsee asiaa koskevaa lainsäädäntöä ensi keväänä.</w:t>
      </w:r>
    </w:p>
    <w:p>
      <w:r>
        <w:rPr>
          <w:b/>
        </w:rPr>
        <w:t xml:space="preserve">Tulos</w:t>
      </w:r>
    </w:p>
    <w:p>
      <w:r>
        <w:t xml:space="preserve">Mies on tuomittu vankilaan sen jälkeen, kun hänen koiransa hyökkäsi kuusivuotiaan pojan kimppuun Cardiffissa ja haavoitti häntä vakavasti.</w:t>
      </w:r>
    </w:p>
    <w:p>
      <w:r>
        <w:rPr>
          <w:b/>
        </w:rPr>
        <w:t xml:space="preserve">Esimerkki 1.862</w:t>
      </w:r>
    </w:p>
    <w:p>
      <w:r>
        <w:t xml:space="preserve">Sosiaalityöntekijä Emma Sillett ja Jenson Spellman löydettiin Valehousen tekojärveltä Derbyshiressä kaksi päivää sen jälkeen, kun pojan isä oli ilmoittanut heidät kadonneiksi. Poliisi oli jo aiemmin löytänyt neiti Sillettin auton läheltä ja lapsen pehmolelun ja taskulampun läheltä vesirajaa. Molempien alustavaksi kuolinsyyksi on ilmoitettu hukkuminen. Molempien kuolemantapausten tutkinta aloitettiin ja sitä lykättiin Chesterfieldin oikeusistuimessa. Oikeus kuuli, että neiti Sillett, 41, oli sosiaalityöntekijä Stockportin sosiaalipalvelujen adoptioryhmässä, ja hänen poikansa oli Simmondleyn peruskoulun oppilas. Jensonin rehtori on aiemmin kuvaillut häntä "täydelliseksi lapseksi luokassaan". Det Ch Insp Sally Blaiklock kertoi oikeudelle, että neiti Sillett ja hänen poikansa olivat ilmoittaneet kadonneiksi hänen kumppaninsa John Spellmanin illalla 20. marraskuuta. Heidän kotiosoitteensa Dintingissä, Glossopissa sijaitsevan valvontakameran valvontakameran mukaan äiti ja poika lähtivät tavalliseen tapaan noin kello 08.45 GMT samana aamuna. Poliisi teki laajoja etsintöjä ja löysi lisää valvontakameran kuvia, joissa neiti Sillett vie poikaansa McDonald'siin kello 12.30 ja 13.30 välillä. Seuraavana päivänä, 21. marraskuuta, poliisi tutki Valehousen tekojärven saatuaan lisätietoja Spellmanilta. He löysivät neiti Sillettin auton pysäköitynä sinne noin kello 13.30. Komisario Blaiklock sanoi: "Kun ajoneuvo löydettiin, poliisit alkoivat välittömästi etsiä veden äärellä, ja kello 15.00 ja 15.30 välisenä aikana veden ääreltä löytyi useita esineitä, muun muassa lasten taskulamppu ja lasten pehmolelu. "Siihen aikaan päivästä oli jo pimeää, emmekä voineet tutkia vettä yön yli." Erikoisvirkailijat ja vedenetsintäryhmä palasivat seuraavana päivänä, 22. marraskuuta, kello 07.00, ja löysivät kaksi ruumista noin kello 11.00. Spellman tunnisti ne myöhemmin Leicesterin kuninkaallisessa sairaalassa. Täydellinen tutkinta pidetään todennäköisesti helmi- tai maaliskuussa. Ylikomisario Blaiklock vahvisti, että poliisi ei etsi ketään muuta kuolemantapauksiin liittyvää henkilöä. Seuraa BBC East Midlandsia Facebookissa, Twitterissä tai Instagramissa. Lähetä juttuideoita osoitteeseen eastmidsnews@bbc.co.uk.</w:t>
      </w:r>
    </w:p>
    <w:p>
      <w:r>
        <w:rPr>
          <w:b/>
        </w:rPr>
        <w:t xml:space="preserve">Tulos</w:t>
      </w:r>
    </w:p>
    <w:p>
      <w:r>
        <w:t xml:space="preserve">Lapsen pehmolelu löytyi altaasta, josta äidin ja hänen viisivuotiaan poikansa ruumiit löydettiin, on kuultu tutkinnassa.</w:t>
      </w:r>
    </w:p>
    <w:p>
      <w:r>
        <w:rPr>
          <w:b/>
        </w:rPr>
        <w:t xml:space="preserve">Esimerkki 1.863</w:t>
      </w:r>
    </w:p>
    <w:p>
      <w:r>
        <w:t xml:space="preserve">Bill Crothersin osa-aikaisesta toimesta oli "sovittu" kabinettivirastossa, lisäsi liike-elämän nimityksiä käsittelevän neuvoa-antavan komitean toimisto (Office of the Advisory Committee on Business Appointments). Sen puheenjohtaja Lord Pickles valitti tilanteen "avoimuuden puutteesta". Crothers sanoi kuitenkin, että Greensill oli ottanut hänet palvelukseensa "avoimella" tavalla. Työväenpuolue kutsui hänen kaksoistoimintaansa "poikkeukselliseksi ja järkyttäväksi". Crothersia - joka oli ollut hallituksen hankintapäällikkö ennen Greensillin palvelukseen siirtymistään - koskevat paljastukset ovat viimeisin monista tarinoista, jotka liittyvät nyt romahtaneeseen rahoitusyhtiöön. Se työllisti entisen pääministerin David Cameronin neuvonantajana vuodesta 2018. Financial Times ja Sunday Times paljastivat, että Cameron oli ottanut yhteyttä useisiin ministereihin, muun muassa liittokansleri Rishi Sunakiin, painostaakseen, että yhtiö osallistuisi enemmän hallituksen lainaohjelmiin. Boris Johnson on käynnistänyt tutkimuksen lobbauksesta - yrityksistä taivutella hallituksia muuttamaan politiikkaa - mukaan lukien Greensillin roolista. Hallituslähteet kertoivat, että nyt tarkastellaan myös Crothersin tilannetta. Crothers, joka oli jo jättänyt työnsä hankintapäällikkönä, mutta pysyi virkamiehenä, liittyi Greensillin hallituksen neuvonantajaksi syyskuussa 2015. Konservatiivikansanedustaja Lord Picklesin johtavalle virkamiehelle Alex Chisholmille lähettämässä kirjeessä sanotaan: "Cabinet Office hyväksyi tämän sisäisen eturistiriitoja koskevan politiikkansa mukaisesti." Lordi Pickles pyytää "ohjeita eturistiriitoja koskevasta prosessista". Kirjeessä lisätään: "Avoimuuden puute tämän Greensillin kanssa tehdyn osa-aikaisen työsuhteen osalta on saattanut antaa harhaanjohtavan vaikutelman, että Crothers olisi tahallaan jättänyt huomiotta velvollisuuden pyytää neuvoja." Crothers lähti virkamieskunnasta marraskuussa 2015, kaksi kuukautta sen jälkeen kun hän oli aloittanut Greensillillä. Hänestä tuli yrityksen johtaja vuoden 2016 lopulla. "Läpinäkyvä" Myös Crothersin aiemmin tällä viikolla kirjoittama kirje konservatiivipuolueen entiselle puheenjohtajalle Lord Picklesille on julkaistu. Kirjeessä hän toteaa: "Olen huolissani siitä, että saatetaan ajatella, etten noudattanut asianmukaista prosessia Greensill Capitalissa toimimiseeni liittyen. "Vakuutan teille, että kunnioitan täysin vaadittua prosessia ja teidän toimistoanne, olen ryhtynyt toimenpiteisiin sen noudattamiseksi ja uskon, että tein niin." Hän lisää: "Olin läpinäkyvä Greensill Capitaliin siirtymisen suhteen, ja se oli tuolloin hyvin tiedossa." Varjohallituksen ministeri Rachel Reeves sanoi: "Tämä on poikkeuksellinen ja järkyttävä paljastus. "Konservatiivit ovat heikentäneet sääntöjä niin paljon, että he voivat yhtä hyvin repiä ne ja aloittaa alusta." Hallituksen lobbausta koskevan tutkimuksen odotetaan valmistuvan kesäkuun loppuun mennessä, mutta Labour-puolueen mukaan se ei mene tarpeeksi pitkälle. Se aikoo käyttää keskiviikkona pidettävää oppositiopäivän keskustelua pakottaakseen äänestämään siitä, perustetaanko asiaa tutkimaan uusi parlamentin alahuoneen valikoiva valiokunta. Toisin kuin tavanomaiset oppositiopäivän äänestykset, jotka ovat symbolisia, tämä äänestys olisi sitova, jos se menee läpi, koska parlamentti päättäisi, pitäisikö sen tehdä jotain. Ministeriön tiedottaja sanoi, että Picklesin kirjeeseen vastataan "aikanaan". He lisäsivät, että "Greensill Capitalin ja toimitusketjun rahoituksen tarkastelu" olisi "laaja-alaista". Cameron on sanonut, että hän ei ole rikkonut mitään käytännesääntöjä tai lobbausta koskevia sääntöjä ja että hän on tyytyväinen Johnsonin käynnistämään tutkimukseen.</w:t>
      </w:r>
    </w:p>
    <w:p>
      <w:r>
        <w:rPr>
          <w:b/>
        </w:rPr>
        <w:t xml:space="preserve">Tulos</w:t>
      </w:r>
    </w:p>
    <w:p>
      <w:r>
        <w:t xml:space="preserve">Huippuvirkamies liittyi Greensill Capital -rahoitusyhtiön neuvonantajaksi työskennellessään edelleen hallitukselle, on paljastanut lobbausta valvova taho.</w:t>
      </w:r>
    </w:p>
    <w:p>
      <w:r>
        <w:rPr>
          <w:b/>
        </w:rPr>
        <w:t xml:space="preserve">Esimerkki 1.864</w:t>
      </w:r>
    </w:p>
    <w:p>
      <w:r>
        <w:t xml:space="preserve">Jayne McCormackBBC News NI:n poliittinen toimittaja Tämä antaa supermarketeille mahdollisuuden mukauttaa järjestelmiään EU:n edellyttämiin uusiin brexit-valvontatoimenpiteisiin. Se on osa Yhdistyneen kuningaskunnan ja EU:n välistä sopimusta siitä, miten uusi Irlanninmeren raja toimii. Sääntöjä sovelletaan riippumatta siitä, pystyvätkö osapuolet sopimaan kauppasopimuksesta vai eivät. Niin sanottu "armonaika" on aluksi kolmen kuukauden mittainen, ja jäähdytetyille lihatuotteille taataan kuusi kuukautta. Yhdistynyt kuningaskunta ja EU ovat myös sopineet alkuperäisen erosopimuksen Pohjois-Irlantia koskevan osan eli NI-pöytäkirjan mukaisesti: Keskiviikkona Downing Street sanoi, että kauppasopimusta koskevat "hyvin suuret erot ovat edelleen olemassa osapuolten välillä" sen jälkeen, kun pääministeri Boris Johnson tapasi Brysselissä Euroopan komission puheenjohtajan Ursula von der Leyenin. Johtajat sopivat, että "sunnuntaihin mennessä olisi tehtävä vakaa päätös neuvottelujen tulevaisuudesta", eräs lähde kertoi BBC:lle. Ursula von der Leyen vahvisti, että kannat ovat edelleen "kaukana toisistaan", ja lisäsi, että neuvotteluryhmien "olisi välittömästi kokoonnuttava uudelleen ratkaisemaan nämä olennaiset kysymykset". "Teemme päätöksen viikonlopun loppuun mennessä", hän sanoi. "Brittimakkaraa Belfastiin" Kabinettiministeri Michael Gove kertoi keskiviikkona parlamentissa EU:n kanssa NI-pöytäkirjasta saavutetun sopimuksen yksityiskohdista ja sanoi, että hallitus oli kuullut supermarkettien huolenaiheet "ääneen ja selvästi" ja että tarvitaan lisää joustavuutta. Pohjois-Irlanti pysyy 1. tammikuuta alkaen EU:n tavaroiden yhtenäismarkkinoilla, mutta muu Yhdistynyt kuningaskunta jättää ne. Tämä tarkoittaa, että osa Pohjois-Irlantiin Isosta-Britanniasta saapuvista elintarvikkeista on tarkastettava. EU:lla on tiukat säännöt eläinperäisille tuotteille: lihalle, maidolle, kalalle ja munille. Nämä tuotteet on tuotava rajatarkastusaseman kautta, jossa tarkastetaan paperityöt ja osa tavaroista tarkastetaan fyysisesti. Useat valintamyymäläketjut ovat varoittaneet, että joidenkin tuotteiden toimittaminen Isosta-Britanniasta Isoon-Britanniaan voi vähentyä ylimääräisen hallinnollisen taakan vuoksi. Keskiviikkona Ison-Britannian suurin supermarket Tesco ilmoitti, että se varastoi elintarvikkeita mahdollisen brexitin varalta. Gove sanoi, että sopimuksella "estetään myös jäähdytetyn lihan liikkeisiin liittyvät häiriöt siirtymäkauden lopussa". "Brittiläiset makkarat jatkavat matkaansa Belfastiin ja Ballymenaan uuden vuoden aikana", hän lisäsi. Brexit tulee olemaan kova, mutta EU ja Yhdistynyt kuningaskunta yrittävät antaa Pohjois-Irlannille pehmeän laskun. Välittömään pelkoon siitä, että supermarkettien tavaravirtojen kulku Irlanninmeren yli häiriintyy, vastataan kolmen kuukauden "armonaika" -järjestelyllä. Mutta mitä tapahtuu sen jälkeen? Onko aikaa neuvotella kestävämmästä järjestelystä vai onko kyse siitä, että supermarketeille annetaan aikaa hankkia lisää tavaroita Irlannin saarelta? Entä ne elintarviketoimittajat, jotka eivät ole supermarketteja? Ne odottavat innokkaasti lisätietoja. Lue lisää: Mutta DUP:n (Demokraattisen unionistipuolueen) Westminsterin johtaja Sir Jeffrey Donaldson sanoi, että "unionin turvaaminen ei ole kolmen kuukauden projekti" vaan kestävä sitoumus. Hän pyysi Govea sitoutumaan tarvittaessa jatkuviin "turvatoimiin", jotta Pohjois-Irlannin ja Ison-Britannian välinen esteetön yhteys säilyisi. DUP oli vastustanut pöytäkirjaa parlamentissa ja väitti, että se loisi eron Pohjois-Irlannin ja muun Yhdistyneen kuningaskunnan välille, mikä uhkasi hajottaa liiton. Brexit - perusteet Mitä Brexitin jälkeen tapahtuu? Gove sanoi, että hallitus oli noudattanut sitoumustaan taata rajoittamaton pääsy NI:n yrityksille, jotka lähettävät tavaroita muualle Yhdistyneeseen kuningaskuntaan. "NI-yrityksille ei aseteta lisävaatimuksia näissä liikkeissä, lukuun ottamatta hyvin rajoitettua ja erityistä poikkeusta, joka koskee uhanalaisten lajien ja konfliktitimanttien kauppaa", hän sanoi. Pohjois-Irlantia koskevassa pöytäkirjassa luotiin "riskitavaroiden" luokka. Nämä ovat tavaroita, joiden EU pelkää voivan kulkeutua Isosta-Britanniasta Ison-Britannian ja Pohjois-Irlannin kautta Irlannin tasavaltaan ja muualle EU:hun maksamatta asianmukaista EU-tullia. Pöytäkirjassa määrätään, että näistä tavaroista on kannettava tulleja. Pelättiin, että suuri osa Britanniasta Irlantiin kulkevista tavaroista olisi voinut joutua tällä tavoin tullin kohteeksi. "Yhdistyneen kuningaskunnan sisäistä kauppaa suojellaan, kuten lupasimme - riippumatta siitä, onko meillä vapaakauppasopimus vai ei", Gove sanoi. "Riskitavaroiden" ongelma ratkeaisi lähes kokonaan, jos EU:n ja Yhdistyneen kuningaskunnan välillä tehtäisiin kauppasopimus, joka poistaisi kaikkien tavaroiden tullit. Mutta jos kauppasopimusta ei ole, luotettavan kauppiaan järjestelmä minimoisi ongelman. Hallitus vahvisti myös, että EU:n edustus NI:ssä jatkuu 1. tammikuuta jälkeen, mutta Gove sanoi, ettei kyseessä ole "Belfastin minisuurlähetystö". "EU:n virkamiehillä ei ole valtuuksia tehdä itse tarkastuksia", hän sanoi ja lisäsi, että molemmin puolin tehtäisiin "järkevää ja käytännöllistä" yhteistyötä ja tietojen jakamista. Downing Street sanoi, että se on edelleen sitoutunut Pohjois-Irlannin rauhaan ja vaurauteen ja että NI-ministeri Brandon Lewis esittelee lähiaikoina uusia rahoitustukitoimenpiteitä, joilla autetaan yrityksiä ja yhteisöjä Pohjois-Irlannissa. Mikä on Pohjois-Irlannin pöytäkirja? Sen perustarkoituksena on estää Pohjois-Irlannin ja Irlannin tasavallan välisen maarajan koventuminen. Tämä saavutetaan pitämällä Pohjois-Irlanti EU:n tavaroiden yhtenäismarkkinoilla ja asettamalla Pohjois-Irlanti soveltamaan EU:n tullisääntöjä satamissaan. Tämä tarkoittaa, että Isosta-Britanniasta saapuvat tavarat on tarkastettava ja valvottava Pohjois-Irlannin satamissa 1. tammikuuta alkaen. Tätä järjestelyä sovelletaan riippumatta siitä, sovitaanko laajemmasta kauppasopimuksesta vai ei. Se tarkoittaa myös sitä, että kun asiaa koskevia EU:n lakeja muutetaan tai uusia laaditaan, niitä sovelletaan Pohjois-Irlannissa. Suunnitelman mukaan Pohjois-Irlanti eroaa EU:n tulliliitosta muun Yhdistyneen kuningaskunnan kanssa tämän vuoden lopussa, mutta jatkaa EU:n tullikoodeksin soveltamista satamissaan.</w:t>
      </w:r>
    </w:p>
    <w:p>
      <w:r>
        <w:rPr>
          <w:b/>
        </w:rPr>
        <w:t xml:space="preserve">Tulos</w:t>
      </w:r>
    </w:p>
    <w:p>
      <w:r>
        <w:t xml:space="preserve">Supermarketeille annetaan lisäaikaa uusien tarkastusten käyttöönottoon, jotta varmistetaan, että elintarviketoimitukset Isosta-Britanniasta Pohjois-Irlantiin eivät keskeydy 1. tammikuuta alkaen - riippumatta siitä, saadaanko Brexit-sopimus aikaan vai ei.</w:t>
      </w:r>
    </w:p>
    <w:p>
      <w:r>
        <w:rPr>
          <w:b/>
        </w:rPr>
        <w:t xml:space="preserve">Esimerkki 1.865</w:t>
      </w:r>
    </w:p>
    <w:p>
      <w:r>
        <w:t xml:space="preserve">Thorpe Parkin pomot sanovat harkitsevansa oikeustoimia puiston viereisen vanhainkodin suunnitteluhakemuksen vuoksi. He sanovat, että kehitys voisi olla "vahingollista" puiston liiketoiminnalle. Viereisen II-luokan rakennusluetteloon merkityn rakennuksen kehittämistä koskevaa suunnitteluhakemusta on lykätty. Runnymede Borough Councilin oli määrä hyväksyä keskiviikkona Surreyn teemapuiston vieressä sijaitsevaa rakennushanketta koskeva hakemus, mutta sitä lykättiin, kun puiston omistajien ja rakennuttajan Eden Retirement Livingin väliset keskustelut jatkuvat, kertoo Local Democracy Reporting Service. Merlin Entertainmentin mukaan 79 asunnon rakentaminen voisi vaikuttaa tuleviin investointeihin huvipuistossa, koska asukkaat saattaisivat vastustaa kyydistä ja vierailijoista aiheutuvaa melua. Yritys haluaa suojella asemaansa ja sanoi, että rakennuskompleksin vaikutus olisi "merkittävä ja haitallinen sen jatkuvalle toiminnalle". Thorpen piirin valtuutettu Linda Gillham sanoi: "Suurin ongelma on se, että tulevat asukkaat saattavat valittaa melusta, mutta viime vuosina kylän asukkaat eivät ole valittaneet melusta." Saatat myös pitää tästä: Heinäkuussa 2018 tehdyssä meluselvityksessä todettiin, että "huvipuistosta kantautuva melu koostuu asiakkaiden huudoista ja vuoristoradan vaunun ohi ajamisesta aiheutuvasta melusta". Hakemusta on lykätty myöhempään ajankohtaan, neuvosto sanoi.</w:t>
      </w:r>
    </w:p>
    <w:p>
      <w:r>
        <w:rPr>
          <w:b/>
        </w:rPr>
        <w:t xml:space="preserve">Tulos</w:t>
      </w:r>
    </w:p>
    <w:p>
      <w:r>
        <w:t xml:space="preserve">Eräs huvipuisto vastustaa suunnitelmia rakentaa uusia vanhainkoteja lähistölle, koska se pelkää asukkaiden valittavan huudoista, joita kyydissä olevat ihmiset aiheuttavat.</w:t>
      </w:r>
    </w:p>
    <w:p>
      <w:r>
        <w:rPr>
          <w:b/>
        </w:rPr>
        <w:t xml:space="preserve">Esimerkki 1.866</w:t>
      </w:r>
    </w:p>
    <w:p>
      <w:r>
        <w:t xml:space="preserve">Carwyn Jonesia painostettiin antamaan päivämäärä, jolloin työntekijät olisivat kaikkien potilaiden käytettävissä Seneddin istuntosalissa. BBC Wales paljasti, että työntekijöiden määrästä ei ollut saatavilla tarkkoja tietoja. Tiedonvapauspyynnön perusteella tietojen kerääminen ei ole pakollista. Walesin hallitus sanoi toukokuussa 2010, että NHS:n käyttöön tulisi avaintyöntekijöitä, jotka auttaisivat koordinoimaan hoitoa maaliskuun 2011 loppuun mennessä. Tiistain kyselytunnilla Walesin konservatiivijohtaja Andrew RT Davies vaati päivämäärää, jolloin lupaus täytetään. "Te annoitte sitoumuksen vuonna 2010", hän sanoi. "Public Health Wales sanoo vain yhden perusasian - tietojen kerääminen ei ole pakollista. "Miten voitte aidosti sanoa, että tiedätte edistyvänne tämän tavoitteen saavuttamisessa?" Pääministeri sanoi kirjoittavansa hänelle päivämäärän. Hän sanoi: "Sitä kohti työskentelemme edelleen varmistaaksemme, että kaikilla on tämä avaintyöntekijä, ja hän näkee, että syöpähoitoon menevä rahamäärä on kasvanut vuosien varrella." Hän sanoi: "Se on asia, jota kohti työskentelemme edelleen varmistaaksemme, että kaikilla on tämä avaintyöntekijä." Jones vastasi aluksi Daviesille hyökkäämällä tämän johtajuutta vastaan vaalikampanjan aikana. Tory-johtaja syytti häntä siitä, että hän oli "heittänyt pot shots" ja että hän oli "kevytmielinen". Pääministeri sanoi menettäneensä läheisiä ihmisiä syövän vuoksi ja lisäsi: "Olen todellakin nähnyt vaimoni sairastavan syöpää. Se vaikuttaa niin moniin meistä." Jones sanoi, että avainhenkilöt on määritelty ensisijaiseksi tavoitteeksi ja lisäsi, että parhaillaan kehitetään standardeja ja niihin liittyviä toimenpiteitä, joiden avulla voidaan arvioida, miten terveyslautakunnat ja -yhteisöt edistyvät avainhenkilöiden tarjoamisessa.</w:t>
      </w:r>
    </w:p>
    <w:p>
      <w:r>
        <w:rPr>
          <w:b/>
        </w:rPr>
        <w:t xml:space="preserve">Tulos</w:t>
      </w:r>
    </w:p>
    <w:p>
      <w:r>
        <w:t xml:space="preserve">Pääministerin mukaan Walesin hallitus pyrkii edelleen varmistamaan, että kaikilla syöpäpotilailla on avainhenkilö - seitsemän vuotta sen jälkeen, kun sitoumuksesta ilmoitettiin ensimmäisen kerran.</w:t>
      </w:r>
    </w:p>
    <w:p>
      <w:r>
        <w:rPr>
          <w:b/>
        </w:rPr>
        <w:t xml:space="preserve">Esimerkki 1.867</w:t>
      </w:r>
    </w:p>
    <w:p>
      <w:r>
        <w:t xml:space="preserve">50-60 ihmistä ryntäsi Kensingtonin ja Chelsean kaupungintalolle, kun ihmiset sanoivat, että kodittomat tarvitsevat apua "heti". Ihmisjoukot kokoontuivat salin ulkopuolelle, jossa pääministeri Theresa May tapasi selviytyjiä, ja mielenosoituksia järjestettiin myös Downing Streetillä. May myönsi 5 miljoonaa puntaa vaatteita, ruokaa ja hätätarvikkeita varten, kun kuolleiden määrä nousi ainakin 30:een. BBC:n tietojen mukaan kadonneita on noin 70, ja 30 ihmistä on todennäköisesti joukossa. Kolme kuolleista on tunnistettu. Poliisin mukaan mikään ei viittaa siihen, että tulipalo olisi sytytetty tahallaan. Sadat surijat seisoivat käsi kädessä muistotilaisuudessa ja viettivät kahden minuutin hiljaisuuden palon uhrien muistoksi. Monet itkivät avoimesti, kun kynttilät valaisivat tietä Latymerin kristillisen keskuksen ulkopuolella, joka sijaitsee metrin päässä palopaikasta. Tulipalo syttyi hieman ennen kello 01:00 BST keskiviikkona. Se riehui rakennuksen kaikissa kerroksissa, ja yli 200 palomieheltä kesti 24 tuntia saada se hallintaan. Mahad Egal, joka pakeni neljännen kerroksen asunnostaan perheensä kanssa, sanoi: "Aluksi näytti siltä, että palo oli hallittavissa, mutta todella nopeasti se alkoi nousta, kun verhous syttyi tuleen. On uskomatonta, että selvisimme hengissä." Pelastuslaitos etsi jo kolmatta päivää ruumiita palaneesta Grenfell Towerista Pohjois-Kensingtonissa. Ensimmäinen mielenosoitus alkoi noin kello 15 kaupungintalolla, ja myöhemmin siihen liittyi kymmeniä ihmisiä. Noin kello 16.30 ihmiset alkoivat rynnätä portaita ylös ja pyrkiä rakennukseen. Eräs yleisön jäsen sanoi: "Kukaan ei tiedä, mitä tapahtuu. Ihmiset ovat niin vihaisia. Näiden ihmisten ei pitäisi nukkua kadulla." Mielenosoituksen järjestänyt Mustafa Al Mansur luki valtuuston lausunnon, jossa luvattiin sijoittaa uudelleen niin monta ihmistä paikallisesti kuin mahdollista ja tarjota rahoitusta niille, joita asia koskee. Hän kuitenkin kutsui vastausta "hataraksi", eikä siinä ollut "mitään konkreettisia vastauksia" - erityisesti asuntojen asukkaiden lukumäärää koskevaan kysymykseen. "Ihmiset eivät olleet tyytyväisiä vastauksiin", hän sanoi BBC Newsille. "Ihmiset turhautuivat ja kävelivät kohti rakennusta. He eivät tunkeutuneet väkisin sisälle. He pääsivät sisälle päärakennukseen ja olivat aulassa vain puhumassa." Poliisi saapui paikalle ja muodosti barrikadin, mikä Al Mansurin mukaan johti "fyysiseen yhteenottoon" osapuolten välillä. Tämän jälkeen Pohjois-Kensingtonissa sijaitsevan Clement James -keskuksen ulkopuolella, jossa oli pidetty tapaaminen pääministerin ja tornin asukkaiden kanssa, nähtiin vihaisia kohtauksia. Kymmeniä mielenosoittajia vyöryi kohti sisäänkäyntiä, ja ulkona oli tappeluita, kun järjestäjät vetosivat rauhallisuuteen. Maya oli arvosteltu siitä, että hän ei tavannut eloonjääneitä heti tapahtuman jälkeen, toisin kuin työväenpuolueen johtaja Jeremy Corbyn ja Lontoon pormestari Sadiq Khan. Kysyttäessä väkijoukon reaktiosta May puolusti hallituksen reaktiota. "Keskityn nyt ehdottomasti varmistamaan, että saamme tukea paikan päällä", hän sanoi. "Hallitus antaa rahaa käyttöön, varmistamme, että pääsemme tapahtuneen jäljille ja varmistamme, että ihmiset saavat uudet asunnot". Meidän on varmistettava, että se todella tapahtuu." Corbyn kirjoitti pääministerille avoimen kirjeen, jossa hän vaati julkista tutkintaa sen varmistamiseksi, että "kaikki tarvittavat opetukset otetaan huomioon". Työväenpuolueen johtaja lisäsi: "[Tutkinnalla] on oltava valtuudet tarkastella kaikkia niitä toimia, joita toteutettiin tai ei toteutettu ennen tätä kauheaa tapahtumaa ja jotka vaikuttivat siihen. "Sen on myös määriteltävä kiireelliset toimet, jotka on toteutettava muiden tämänkaltaisten rakennusten paloturvallisuusstandardien osalta." Myös Westminsteriin kokoontui suuria ihmisjoukkoja, jotka suuntautuivat Downing Streetille. Väkijoukon kuultiin huutavan "oikeutta Grenfellille" sekä "Mayn on lähdettävä" ja "verta käsissäsi". Rauhanomainen marssi alkoi kulkea Whitehallia pitkin, ja poliisi pysäytti sen Downing Streetin edustalla, minkä jälkeen marssi siirtyi Oxford Circukseen, jossa mielenosoittajat järjestivät istumismielenosoituksen. Marssi jatkui Regent Streetille, jossa pidettiin minuutin hiljaisuus BBC:n pääkonttorin ulkopuolella, ja marssi jatkui Marble Archille ja Notting Hillille päätyen Lancaster Gateen. Mayn ilmoittama 5 miljoonan punnan Grenfell Towerin asukkaiden harkinnanvarainen rahasto sisältää tavoitteen sijoittaa asukkaat kolmen viikon kuluessa mahdollisimman lähelle aiempaa asuinaluettaan, maksaa väliaikaisasunnot sillä välin ja antaa ylimääräistä taloudellista tukea. Tapaamisessaan eloonjääneiden kanssa pääministeri sanoi myös, että heitä kuullaan torstaina ilmoitetun julkisen tutkimuksen ehdoista ja että he saavat valtion rahoitusta oikeudelliseen edustukseen. Rouva May sanoi: May sanoi: "Kaikki, joihin tämä tragedia on vaikuttanut, tarvitsevat varmuuden siitä, että hallitus on heidän tukenaan tänä kauheana aikana - ja sen olen päättänyt antaa." Kuninkaallinen vierailu Kuningatar ja Cambridgen herttua tapasivat myös vapaaehtoisia, asukkaita ja yhteisön edustajia vieraillessaan Westwayn urheilukeskuksessa. Kuningatar antoi tunnustusta palomiesten "rohkeudelle" ja nyt tukea tarjoavien vapaaehtoisten "uskomattomalle anteliaisuudelle". Tutkinnan tähänastinen tilanne: Torstaina tulipalon ensimmäinen uhri nimettiin syyrialaiseksi pakolaiseksi Mohammed Alhajaliksi, 23, joka oli 23-vuotias. Syria Solidarity Campaign -järjestön mukaan rakennustekniikan opiskelija Alhajali oli palon syttyessä ollut 14. kerroksessa sijaitsevassa asunnossa ja puhunut kaksi tuntia puhelimessa Syyriassa asuvan ystävänsä kanssa. Hän oli yrittänyt saada yhteyttä perheeseensä odottaessaan pelastusta. Hänen vanhempi veljensä Omar kertoi BBC:lle, että hän oli menettänyt Mohammedin matkalla ulos rakennuksesta. Myös kaksi muuta uhria on nimetty. Viisivuotiaan Isaac Shawon kerrottiin joutuneen savussa eroon perheestään ja kuolleen myöhemmin. Taiteilija ja valokuvaaja Khadija Saye, 24, asui 20. kerroksessa ja kuoli myös. Saat BBC:n uutiset postilaatikkoosi joka arkipäivä aamulla.</w:t>
      </w:r>
    </w:p>
    <w:p>
      <w:r>
        <w:rPr>
          <w:b/>
        </w:rPr>
        <w:t xml:space="preserve">Tulos</w:t>
      </w:r>
    </w:p>
    <w:p>
      <w:r>
        <w:t xml:space="preserve">Lontoossa järjestettiin mielenosoituksia, kun asukkaat vaativat tukea Grenfell Towerin palosta kärsineille.</w:t>
      </w:r>
    </w:p>
    <w:p>
      <w:r>
        <w:rPr>
          <w:b/>
        </w:rPr>
        <w:t xml:space="preserve">Esimerkki 1.868</w:t>
      </w:r>
    </w:p>
    <w:p>
      <w:r>
        <w:t xml:space="preserve">Terrierikoira Mollyn toipuminen ihosairaudesta kesti kuukausia, kun sen edellinen omistaja oli laiminlyönyt sen. Eläinlääkärit havaitsivat, että Mollylla oli kolmannen asteen sydänkatkos, joka saattoi lyhentää sen elämää. RSPCA:n Coventryn osaston käynnistämässä vetoomuksessa lahjoitettiin paljon rahaa. Lue lisää West Midlandsin tarinoita Sen jälkeen, kun Molly, joka on esiintynyt Channel 5:n The Dog Rescuers -ohjelmassa, luovutettiin RSPCA:lle, sen ihosairauden aiheuttama karvanlähtö on kasvanut uudelleen. Molly koki kuitenkin viimeisimmän takaiskun, kun sen "syke romahti vaarallisen hitaasti" päivänä, jona sitä oltiin kastroimassa. Danni Holder, kennelvalvoja Coundon Wedge Drive -keskuksessa, jossa Molly on ollut toukokuusta 2016 lähtien, sanoi: "Mollyn sydän lyö liian hitaasti, ja jos sille ei asenneta sydämentahdistinta, sen sydän heikkenee ja sen elinikä lyhenee. "Molly on kulkenut pitkän matkan, ja haluaisimme, että hänen tarinansa saisi onnellisen lopun, jonka hän ansaitsee." Kun hyväntekeväisyysjärjestö käynnisti vetoomuksensa torstaiaamuna, Holder sanoi: "Pyydämme ihmisiä auttamaan meitä vetoomuksessamme, jotta saisimme kerättyä 2 500 puntaa, jotta voimme parantaa Mollyn särkyneen sydämen." Lahjoituksia tuli runsaasti, ja torstaina kello 13.30 GMT mennessä hyväntekeväisyysjärjestö oli kerännyt yli alkuperäisen keräystavoitteensa.</w:t>
      </w:r>
    </w:p>
    <w:p>
      <w:r>
        <w:rPr>
          <w:b/>
        </w:rPr>
        <w:t xml:space="preserve">Tulos</w:t>
      </w:r>
    </w:p>
    <w:p>
      <w:r>
        <w:t xml:space="preserve">2 500 punnan hyväntekeväisyyshakemus pelastuskoiralle sydämentahdistimen asentamiseksi on ylittänyt tavoitteensa.</w:t>
      </w:r>
    </w:p>
    <w:p>
      <w:r>
        <w:rPr>
          <w:b/>
        </w:rPr>
        <w:t xml:space="preserve">Esimerkki 1.869</w:t>
      </w:r>
    </w:p>
    <w:p>
      <w:r>
        <w:t xml:space="preserve">Lontoosta kotoisin oleva Alex Woolfall, joka oli lomalla Karibian St Martinin saarella, on viety Puerto Ricoon. Neljä päivää sitten hänet evakuoitiin hotellihuoneestaan betoniportaikkoon piiloon myrskyn tieltä, ja hän kuvaili "apokalyptista" meteliä myrskyn iskiessä. Woolfall kertoi BBC:lle, että saari näyttää nyt "kuin sota-alueelta raskaiden pommitusten jälkeen". PR-konsultti kirjoitti päivityksiä yli 20 tunnin ajan ollessaan loukussa Westin-hotellin portaikossa ja kuvaili lämpötilan nousua ja "kauhistuttavia" ääniä. Woolfall sanoi, että kokemus oli "kuin elokuva, jota en koskaan halua nähdä". Hänen päivityksensä loppuivat lopulta sen jälkeen, kun saaren sähköt katkaistiin, ja hänen Twitter-tilinsä pysyi hiljaisena useita päiviä, kunnes hänet pelastettiin. Woolfall kertoi, että sotilaskone vei hänet turvaan juuri kun kauden seuraava myrsky, hurrikaani Jose, lähestyi. Irma vahvistuu lähestyessään Floridaa Kuninkaalliset merijalkaväen sotilaat vievät apua Irman uhreille Kuvissa: Irma tuhoaa Brittiläiset Neitsytsaaret Hurrikaani Irma: Visuaalinen opas Pian pelastuksensa jälkeen hän kertoi BBC:lle jälkeensä jättämästään tuhosta. "Jopa kasvit ja puut näyttävät siltä kuin ne olisi poltettu", hän kirjoitti. "Ihmisistä tuli kodittomia yön yli, he istuivat kadulla ilman sähköä tai vettä. Se on sydäntäsärkevää, ja he tarvitsevat apuamme. "Samaan aikaan en ole koskaan elämässäni kokenut tällaista ystävällisyyttä. Westinin paikallinen henkilökunta, joka on menettänyt kaiken eikä tiedä, ovatko perhe ja ystävät elossa, tuli päivästä toiseen huolehtimaan turisteista. "He olivat hädissään, mutta työskentelivät vuorokauden ympäri tarjotakseen juomavettä, ruokaa ja tukea. "Jopa lähtiessämme paikalliset ihmiset istuivat ulkona raunioissa vilkuttamassa ja huutamassa: 'Onnea matkaan. Pääsette turvallisesti kotiin.' "Se oli äärimmäisen liikuttavaa mutta samalla järkyttävää." Woolfall sanoi toivovansa, että Alankomaiden ja Ranskan hallitukset auttaisivat saarta, varsinkin kun hurrikaani Jose uhkaa nyt. Hän sanoi, että ennen kuin hotellin henkilökunta evakuoi heidät, vieraita oli kehotettu sulkemaan pimennysverhot, pysymään poissa ikkunoista ja pysymään rakennuksen sisällä. Woolfall sanoi useissa twiiteissään myrskyn aikana, että melu oli "kuin seisoisi suihkumoottorin takana" - "apokalyptista" ja "jatkuvaa pamahdusta ja pauketta". Myöhemmin hän pyysi rukouksia ja sanoi olevansa "melko kauhuissaan".</w:t>
      </w:r>
    </w:p>
    <w:p>
      <w:r>
        <w:rPr>
          <w:b/>
        </w:rPr>
        <w:t xml:space="preserve">Tulos</w:t>
      </w:r>
    </w:p>
    <w:p>
      <w:r>
        <w:t xml:space="preserve">Yhdysvaltain ilmavoimat ovat pelastaneet brittituristin, joka twiittasi kauhuaan Irma-hurrikaanin iskiessä.</w:t>
      </w:r>
    </w:p>
    <w:p>
      <w:r>
        <w:rPr>
          <w:b/>
        </w:rPr>
        <w:t xml:space="preserve">Esimerkki 1.870</w:t>
      </w:r>
    </w:p>
    <w:p>
      <w:r>
        <w:t xml:space="preserve">Jäännökset haudattiin betonisäiliöön katolisen kirkon ylläpitämän kodin alueella Tuamissa, Galwayn kreivikunnassa. Lähes 800 kahden päivän ja yhdeksän vuoden ikäistä lasta kuoli kodissa vuosina 1925-1961. Hauta löydettiin lähes 40 vuotta sitten, mutta alun perin jäännösten uskottiin olevan peräisin 1850-luvun nälänhädästä. Paikallishistorioitsija Catherine Corless kuitenkin havaitsi, että kaupungin kuolin- ja hautausrekisteri ei vastannut toisiaan. "Menin Galwayn syntymien, kuolemien ja avioliittojen rekisteröintitoimistoon ja kysyin, olisiko heillä tietoja kodissa kuolleista lapsista", hän kertoi BBC:lle. "Kun hän palasi luokseni, hän sanoi: 'Meillä on rekisterit... mutta niitä on aika paljon.'" "Olin häkeltynyt ja järkyttynyt, koska yhteensä 796 vauvaa, lasta ja pikkulasta on haudattu yhteen joukkohautaan tuolla paikalla." Nyt kerätään varoja pysyvän muistomerkin pystyttämiseksi kuolleille lapsille. "Järkyttäviä paljastuksia" Irlannin katolinen kirkko on viime aikoina joutunut kärsimään useista syytöksistä, jotka koskevat sen hoidossa olleiden lasten hyväksikäyttöä ja laiminlyöntiä. "Monet paljastuksista ovat syvästi huolestuttavia ja järkyttävä muistutus Irlannin synkimmästä menneisyydestä, jolloin lapsiamme ei vaalittu niin kuin olisi pitänyt", sanoi lapsiministeri Charlie Flanagan. "Olen erityisen huolissani asianosaisten omaisista ja paikallisyhteisöistä." Tuamin koti oli yksi kymmenestä laitoksesta, joihin arvellaan lähetetyn noin 35 000 naimatonta raskaana olevaa naista - niin sanottuja langenneita naisia. Galwayn kreivikunnan kuolintiedot osoittivat, että suurin osa merkitsemättömään hautaan haudatuista lapsista oli kuollut sairauteen tai tautiin.</w:t>
      </w:r>
    </w:p>
    <w:p>
      <w:r>
        <w:rPr>
          <w:b/>
        </w:rPr>
        <w:t xml:space="preserve">Tulos</w:t>
      </w:r>
    </w:p>
    <w:p>
      <w:r>
        <w:t xml:space="preserve">Irlannin hallitus harkitsee tutkimuksen aloittamista sen jälkeen, kun naimattomille äideille tarkoitetusta entisestä kodista löydettiin useiden lasten jäänteitä.</w:t>
      </w:r>
    </w:p>
    <w:p>
      <w:r>
        <w:rPr>
          <w:b/>
        </w:rPr>
        <w:t xml:space="preserve">Esimerkki 1.871</w:t>
      </w:r>
    </w:p>
    <w:p>
      <w:r>
        <w:t xml:space="preserve">Useat sanoma- ja aikakauslehdet olivat väittäneet, että Kim ja Kanye suunnittelivat perheenlisäystä toisen naisen kanssa, joka kantaisi lasta. Hän kertoi E! Newsille: Kimi sanoi: "Olen ehdottomasti nähnyt paljon asioita, [mutta] emme ole koskaan vahvistaneet mitään." Hän sanoi: "Olen ehdottomasti nähnyt paljon asioita, [mutta] emme ole koskaan vahvistaneet mitään." Tosi-tv-tähti kertoo päättäneensä selvittää asian New Yorkin muotiviikoille suuntautuneen matkan aikana. Kim Kardashian-West ei suoralta kädeltä kiistänyt väitteitä, joiden mukaan hän suunnitteli hankkivansa lisää lapsia. Hän on jo äiti nelivuotiaalle North Westille ja yksivuotiaalle Saint Westille. "Luulen, että kun olemme valmiita puhumaan siitä, niin puhumme, ja minusta se on erittäin hyökkäävää, kun ihmiset vain [kommentoivat]", hän sanoi. "Siellä on niin paljon yksityiskohtia, emmekä ole vahvistaneet sitä, ja sillä selvä. Kerron teille, kun olemme valmiita." Tässä Kim Kardashianin Instagram-julkaisu, jossa hän poseeraa kahden lapsensa kanssa. Samassa tilaisuudessa New Yorkissa 36-vuotias kertoo halunneensa myös laittaa asiat kuntoon sosiaalisen median aktiivisuudestaan. The Telegraph -lehden artikkelissa entinen X Factor -tuomari Sharon Osbourne kritisoi mallia alastonkuvien julkaisemisesta Instagramissa. "Kim sanoo tekevänsä kaiken feminismin nimissä, mutta se ei ole feminismiä", hän sanoi. "Nuo tytöt elävät kehoistaan. Puolet LA:sta on käynyt heidän kauttaan, ja kaikki mitä he tekevät seksivideosta muovisiin läpinäkyviin mekkoihin ja kuntosalivaatteisiin, liittyy seksiin - ei naisten edistymiseen." Kim Kardashian reagoi Sharon Osbournen lainauksiin sanomalla olevansa ylpeä vartalostaan. "Ensinnäkin, luulen, että hän sanoi minun sanoneen lainauksen, jossa sanoin, että 'julkaisen alastonkuvia feminismin nimissä'. [En] ole koskaan sanonut niin. "Joten minusta kun ihmiset lainaavat sinua väärin ja sitten kommentoivat, se kuulostaa naurettavalta". "Julkaisen alastonkuvia, koska pidän siitä, miltä näytän, ja tunnen ylpeyttä, kun olen pudottanut kaiken tämän vauvapainon, ja julkaisen niitä, koska minusta tuntuu siltä, että haluan julkaista niitä, ja tunnen olevani voimakas. "Mutta en ole koskaan ollut sellainen nänni vapaaksi -tyyppinen tyttö, joten... jos julkaisen kuvan, julkaisen sen, koska pidän siitä, miltä näytän." "En ole koskaan ollut sellainen tyttö, joka ei ole koskaan julkaissut kuvaa. Joten hän tavallaan siteerasi minua väärin, ja minusta se näytti todella typerältä." Löydät meidät Instagramista osoitteesta BBCNewsbeat ja seuraa meitä Snapchatissa, etsi bbc_newsbeat.</w:t>
      </w:r>
    </w:p>
    <w:p>
      <w:r>
        <w:rPr>
          <w:b/>
        </w:rPr>
        <w:t xml:space="preserve">Tulos</w:t>
      </w:r>
    </w:p>
    <w:p>
      <w:r>
        <w:t xml:space="preserve">Kim Kardashian-West sanoo, että raportit, joiden mukaan hän odottaa kolmatta lasta sijaissynnyttäjän kautta, ovat "superinvasiivisia".</w:t>
      </w:r>
    </w:p>
    <w:p>
      <w:r>
        <w:rPr>
          <w:b/>
        </w:rPr>
        <w:t xml:space="preserve">Esimerkki 1.872</w:t>
      </w:r>
    </w:p>
    <w:p>
      <w:r>
        <w:t xml:space="preserve">Will GompertzArts-toimittaja@WillGompertzBBCon Twitter Samaa voisi sanoa kaikista julkaistavista teholistoista, jotka perustuvat tietoon perustuviin arvauksiin. Ne ovat julkaisutoiminnan konstruktio, jonka tarkoituksena on kiinnittää huomiota julkaisuun ja (tyypillisesti) sen erikoisalaan. Tänään julkaistaan Art Review's Power 100, joka on nyt kahdestoista vuosi. Tämänvuotisen taulukon, jonka kärjessä on Qatarin sheikki Al-Mayassa bint Hamad bin Khalifa Al-Thani, mukaan taidemaailmassa on tapahtumassa vallan siirtyminen julkisesti rahoitetuista museoista yksityisten ihmisten ja keräilijöiden yksityiseen varallisuuteen. En ole varma, onko tämä aivan oikein. Tai ainakaan uutta. Varakkaat yksityishenkilöt ovat aina olleet merkittäviä toimijoita, Medicistä Peggy Guggenheimiin, kuningas Yrjö IV:stä Charles Saatchiin. En usko, että kyse on niinkään vallan siirtymisestä julkisen ja yksityisen välillä, vaan pikemminkin siitä, että nämä kaksi maailmaa lähentyvät toisiaan. Tuore esimerkki: Katarin kuningasperhe sponsoroi Taten Damien Hirstin retrospektiivin. Näyttely on nyt siirretty Dohaan, jossa Taten johtaja Nicholas Serota osallistui sen viralliseen avajaistilaisuuteen. Kyseessä on symbioottinen suhde, joka perustuu molemminpuoliseen hyötyyn, mutta joka on johtanut siihen, että rahaa arvostetaan enemmän kuin taidetta. On kuvaavaa, että Art Review'n listan viidessä kärjessä ei ole yhtään taiteilijaa. Keinosta on tullut päämäärä. MM-kisagalleria? Mitä Sheikha Al-Mayassa aikoo tehdä ostamillaan länsimaisilla taideteoksilla, sitä voi vain arvailla. Uuden emiirin 30-vuotias sisar on toiminut Qatarin museoviranomaisen johtajana jo useita vuosia. Hän on valvonut Dohassa sijaitsevan erinomaisen islamilaisen taiteen museon valmistumista, modernin arabitaiteen museon perustamista ja vastannut näyttelyohjelmasta, jonka puitteissa Al Riwaqin galleriatila on tällä hetkellä täynnä Damien Hirstin töitä. Kaikki tämä on julkista. Tietoja hänen modernin ja nykyaikaisen länsimaisen taiteen hankinnoistaan ei ole. On spekuloitu paljon (perustellusti) sillä, mitä hän on ostanut. Warholin, Baconin, Rothkon, Koonsin ja Hirstin merkittävien teosten uskotaan kaikki päätyneen Qatariin. Samoin Cezannen Korttipelaajat (1895), joka on ainoa teos tästä upeasta sarjasta, joka ei ole jo museokokoelmassa, ja josta hän maksoi kuulemma ennätykselliset 250 miljoonaa dollaria. Mitä näille maalauksille ja veistoksille tapahtuu? Ovatko ne tarkoitettu yksityiseen käyttöön, vai muodostavatko ne kenties kokoelman perustan uudelle modernin taiteen museolle, joka avataan ennen vuoden 2022 jalkapallon maailmanmestaruuskisoja? Ja miksi qatarilaiset käyttävät niin paljon rahaa taiteeseen (Art Newspaperin ja sen taidemarkkina-asiantuntijan Georgina Adamin mukaan enemmän kuin kukaan muu maailmassa)? Kansainvälinen asema ja vaikutusvalta näyttävät olevan yksi tekijä, samoin kuin halu kilpailla Abu Dhabin ja Sharjahin kanssa alueen kulttuurikeskuksen roolista. Matkailukohteeksi tuleminen - sekä paikallisesti että maailmanlaajuisesti - on todennäköisesti osa liiketoimintasuunnitelmaa: Investointi, joka tehdään öljyn ja kaasun myynnistä saaduilla rikkauksilla ja jolla valmistellaan Qatarin taloutta aikaa varten, jolloin näitä luonnonvaroja on vähemmän. Ja lopuksi Qatarin isän asettaman kansallisen vision 2030 toteuttaminen, jonka tavoitteena on "rakentaa silta nykyisyyden ja tulevaisuuden välille". Tarkoituksena on siirtää pieni valtio, jossa asuu vain noin 300 000 qatarilaista, öljy- ja kaasutaloudesta tietoon perustuvaan talouteen.</w:t>
      </w:r>
    </w:p>
    <w:p>
      <w:r>
        <w:rPr>
          <w:b/>
        </w:rPr>
        <w:t xml:space="preserve">Tulos</w:t>
      </w:r>
    </w:p>
    <w:p>
      <w:r>
        <w:t xml:space="preserve">"Faktat ovat itsepäisiä asioita, mutta tilastot ovat taipuisia", sanoi Mark Twain.</w:t>
      </w:r>
    </w:p>
    <w:p>
      <w:r>
        <w:rPr>
          <w:b/>
        </w:rPr>
        <w:t xml:space="preserve">Esimerkki 1.873</w:t>
      </w:r>
    </w:p>
    <w:p>
      <w:r>
        <w:t xml:space="preserve">Tapahtumapaikka on yhdistänyt voimansa kansainvälisen kasinoyhtiön kanssa, ja se on hakenut rakennuslupaa Solihullin neuvostolta. Suunnitelmissa on muun muassa monisalielokuvateatteri ja hotelli, ja kokonaisuuden nimi olisi Resorts World at The NEC. Neuvoston tiedottaja sanoi, että on liian aikaista kommentoida asiaa. Genting Casinosin Peter Brooks kertoi BBC Newsille, että he jatkavat keskusteluja neuvoston kanssa, mutta hän oli "enemmän kuin tyytyväinen" siihen, että he pystyivät osoittamaan, että kasino olisi "vastuullinen ympäristö, joka tuo lisäarvoa alueelle". NEC-konsernin toimitusjohtaja Paul Thandi sanoi, että se houkuttelisi enemmän ihmisiä paikalle, mikä puolestaan houkuttelisi enemmän tapahtumia ja auttaisi West Midlandsin taloutta.</w:t>
      </w:r>
    </w:p>
    <w:p>
      <w:r>
        <w:rPr>
          <w:b/>
        </w:rPr>
        <w:t xml:space="preserve">Tulos</w:t>
      </w:r>
    </w:p>
    <w:p>
      <w:r>
        <w:t xml:space="preserve">NEC-keskukseen on esitetty suunnitelmat uudesta kasino- ja vapaa-ajanviettokompleksista, joka kehittäjien mukaan loisi yli 1000 työpaikkaa.</w:t>
      </w:r>
    </w:p>
    <w:p>
      <w:r>
        <w:rPr>
          <w:b/>
        </w:rPr>
        <w:t xml:space="preserve">Esimerkki 1.874</w:t>
      </w:r>
    </w:p>
    <w:p>
      <w:r>
        <w:t xml:space="preserve">Kevin PeacheyHenkilökohtaisen rahoituksen toimittaja Ofgemin mukaan yritysasiakkaat saivat epätarkkoja ja viivästyneitä laskuja sen jälkeen, kun palveluntarjoaja otti käyttöön uuden 40 miljoonan punnan tietokonejärjestelmän vuonna 2014. Sanktio maksetaan korvauksena ja hyväntekeväisyysmaksuna. British Gas Business pyysi anteeksi ja sanoi, että laadukas asiakaspalvelu oli palautettu. Korvauksia valvova Ofgem sanoi, että kymmenet tuhannet asiakkaat saivat epätarkkoja ja viivästyneitä laskuja sen jälkeen, kun uusi tietotekninen laskutusjärjestelmä otettiin käyttöön. Yli 6 000 uudella yritysasiakkaalla oli vaikeuksia rekisteröityä toimittajalle. Ofgem lisäsi, että valitusten käsittelyyn ei ollut riittävästi henkilökuntaa. British Gas maksoi aluksi korvauksia joillekin asiakkaille ja ilmoitti itse ongelmista sääntelyviranomaiselle. Se on sittemmin palkannut 350 ylimääräistä työntekijää käsittelemään valitusten ruuhkaa, ja se maksaa nyt 9,5 miljoonaa puntaa korvauksia mikroyritysasiakkaille (joihin se ottaa suoraan yhteyttä) ja maksuja Money Advice Trustille, joka ylläpitää Business Debtline -palvelua. Ofgemin toimitusjohtaja Dermot Nolan sanoi: "Ofgem on tyytyväinen siihen, että toimittajat investoivat uusiin järjestelmiin, ja myöntää, että tämä voi olla haastavaa. 9,5 miljoonan punnan maksu on kuitenkin myös vahva muistutus kaikille energiayhtiöille siitä, että niiden on kohdeltava kuluttajia oikeudenmukaisesti koko ajan, myös uusien järjestelmien käyttöönoton aikana." British Gas Businessin toimitusjohtaja Gab Barbaro sanoi: "Tämä on merkittävä hanke: "Investoimme uuteen laskutusjärjestelmään voidaksemme parantaa yritysasiakkaillemme tarjoamaamme palvelua. "Tuolloin tämä oli suuri hanke - lähes 100 eri järjestelmän yhdistäminen yhdeksi järjestelmäksi. Se ei sujunut niin sujuvasti kuin olisimme halunneet, joten ilmoitimme asiasta Ofgemille. "Olemme palauttaneet erittäin hyvän asiakaspalvelun laadun, ja yhä useammat asiakkaamme käyttävät uutta laskutusjärjestelmää verkossa. Haluan pyytää anteeksi yritysasiakkailtamme järjestelmän käyttöönoton aikana aiheutuneita haittoja." Seuraamusmaksu on pienempi kuin muutamat Ofgemin antamat seuraamukset, kuten Npowerille joulukuussa 2015 laskutus- ja valitusongelmien vuoksi annettu 26 miljoonan punnan sakko ja Scottish Powerille huhtikuussa tietotekniikkaongelmien vuoksi annettu 18 miljoonan punnan sakko.</w:t>
      </w:r>
    </w:p>
    <w:p>
      <w:r>
        <w:rPr>
          <w:b/>
        </w:rPr>
        <w:t xml:space="preserve">Tulos</w:t>
      </w:r>
    </w:p>
    <w:p>
      <w:r>
        <w:t xml:space="preserve">British Gas Business maksaa 9,5 miljoonan punnan sakon sen jälkeen, kun sen asiakkaat kärsivät laskutus- ja valitusongelmista, energiavalvontaviranomainen on ilmoittanut.</w:t>
      </w:r>
    </w:p>
    <w:p>
      <w:r>
        <w:rPr>
          <w:b/>
        </w:rPr>
        <w:t xml:space="preserve">Esimerkki 1.875</w:t>
      </w:r>
    </w:p>
    <w:p>
      <w:r>
        <w:t xml:space="preserve">Kymin Round House Monmouthissa houkuttelee vuosittain 65 000 ihmistä paikalle, jossa lordi Horatio Nelson vieraili vuonna 1802 ja jossa on merivoimien muistomerkki. Sen uudelleen avaamista on kuitenkin lykätty koronavirus-pandemian aiheuttamien tappioiden vuoksi. Se on ensimmäinen kerta sitten vuoden 1902, kun paikalla ei ole ollut huoltajaa. Martin Kerrigan, joka on asunut siellä vaimonsa Sara Szwerin kanssa 17 vuotta, sanoi: "Ehdotuksen tarkoituksena on tehdä meistä tarpeettomia, mikä tarkoittaisi, että meidän pitäisi muuttaa pois paikalla olevasta talosta." Hän sanoi olevansa huolissaan Kyminin pitkän aikavälin tulevaisuudesta ja lisäsi: "Kymin on todellinen paikallinen maamerkki ja Monmouthin kaupungin ikoni. Kävijät kulkevat lordi Horatio Nelsonin jalanjäljissä, joka söi Round Housessa vuonna 1802, kun taas merivoimien temppeli rakennettiin vuonna 1801 muistomerkiksi. Paikallisen demokratian raportointipalvelun (Local Democracy Reporting Service) mukaan ensi vuodelle on tällä hetkellä varattu 13 häitä, joista osa on siirretty koronaviruksen vuoksi. Monmouthin kaupunginvaltuutettu Richard Roden sanoi, että kaupungin asukkaat olivat "järkyttyneitä" mahdollisesta huoltajien poistamisesta. "Heillä on olennainen rooli kiinteistön ja alueen pitämisessä turvallisena yhteisölle ja kävijöille, jotka vierailevat yhdessä Monmouthin tärkeimmistä nähtävyyksistä", hän sanoi. National Trustin tiedottajan mukaan hyväntekeväisyysjärjestö kärsi 200 miljoonan punnan tappiot koronaviruksen vuoksi, ja sen oli tarkistettava työnsä kaikki osa-alueet, ja "tämän seurauksena ehdotamme säästöjä lähes kaikilla toiminta-alueilla". Kyminin osalta hän sanoi, että nykyinen ehdotus on "keskeyttää avaaminen ja miettiä uudelleen vierailijatarjonta", ja lisäsi: "Tämä tarkoittaa, että sitä ei todennäköisesti avata uudelleen lähitulevaisuudessa."</w:t>
      </w:r>
    </w:p>
    <w:p>
      <w:r>
        <w:rPr>
          <w:b/>
        </w:rPr>
        <w:t xml:space="preserve">Tulos</w:t>
      </w:r>
    </w:p>
    <w:p>
      <w:r>
        <w:t xml:space="preserve">Walesin ensimmäinen National Trust -kohde suljetaan "lähitulevaisuudessa", ja sen hoitajat menettävät työpaikkansa ja kotinsa.</w:t>
      </w:r>
    </w:p>
    <w:p>
      <w:r>
        <w:rPr>
          <w:b/>
        </w:rPr>
        <w:t xml:space="preserve">Esimerkki 1.876</w:t>
      </w:r>
    </w:p>
    <w:p>
      <w:r>
        <w:t xml:space="preserve">Harvey Amey, 21, oli ohittanut asuntovaunun, kun hän törmäsi oikealle kääntyvää ajoneuvoa jonottaneeseen autoon, mikä aiheutti törmäysten ketjun, poliisi kertoi. Raymond Pike kuoli kolarissa B3092-tiellä Blandfordin ja Wimbornen välillä 28. toukokuuta 2018. Wiltshiren Trowbridgestä kotoisin oleva Amey vangittiin kuudeksi kuukaudeksi myönnettyään kuoleman aiheuttamisen huolimattomalla ajotavalla. Dorsetin poliisin mukaan Vauxhall Corsaa kuljettanut Amey törmäsi jonossa olleeseen Miniin ennen kuin väisti suoraan vastakkaiseen suuntaan ajaneen Renault Clion tielle. Clio pyörähti päin Land Rovery Discoverya, joka oli ajanut Ameyn Corsan takana. Clion matkustajana ollut Pike sai murtumia kylkiluissaan ja keuhkonsa romahti. Hän kuoli sairaalassa kuukausia myöhemmin. Myös Minin kuljettaja sai pää- ja olkapäävammoja. PC Jay Griffin Dorsetin poliisin liikenneyksiköstä sanoi: "Harvey Amey teki huonosti harkitun ohituksen lähellä toista risteystä vilkkaasti liikennöidyllä tiellä. "Hänen tekonsa johti tuona päivänä tuhoisiin seurauksiin, ja Raymond Piken perhe menetti rakastetun aviomiehen, isän ja isoisän. "Ajatuksemme ovat heidän kanssaan." Seuraa BBC Southia Facebookissa, Twitterissä tai Instagramissa. Lähetä juttuideoita osoitteeseen south.newsonline@bbc.co.uk.</w:t>
      </w:r>
    </w:p>
    <w:p>
      <w:r>
        <w:rPr>
          <w:b/>
        </w:rPr>
        <w:t xml:space="preserve">Tulos</w:t>
      </w:r>
    </w:p>
    <w:p>
      <w:r>
        <w:t xml:space="preserve">Kuljettaja on vangittu aiheutettuaan neljän ajoneuvon kolarin, joka vaati 84-vuotiaan miehen hengen.</w:t>
      </w:r>
    </w:p>
    <w:p>
      <w:r>
        <w:rPr>
          <w:b/>
        </w:rPr>
        <w:t xml:space="preserve">Esimerkki 1.877</w:t>
      </w:r>
    </w:p>
    <w:p>
      <w:r>
        <w:t xml:space="preserve">Kasperksyn tutkintaryhmään kuulunut Ruslan Stoyanov pidätettiin joulukuussa, mutta uutiset hänen pidätyksestään ovat vasta nyt tulleet julki. Hänet pidätettiin osana tutkintaa, joka koski maksuja, joita hänen väitettiin saaneen ulkomaisilta yrityksiltä. Kasperskyssä Stoyanov auttoi tutkimaan venäläisten yritysten hakkerihyökkäyksiä ja tietoturvaloukkauksia. Kaspkersy Lab sanoi lausunnossaan, että pidätyksellä ei ollut mitään tekemistä hänen työnsä kanssa tietoturvayhtiössä. "Ruslan Stoyanovia tutkitaan ajalta, joka edeltää hänen työskentelyään Kaspersky Labissa", yhtiö sanoi lausunnossaan. Stoyanov tuli Kasperskyn palvelukseen vuonna 2012. Se lisäsi: "Meillä ei ole hallussamme tutkinnan yksityiskohtia." Ennen Kasperskyn palveluksessa oloaan Stoyanov työskenteli muissa tietoturvayrityksissä. Vuosina 2000-2006 hän oli majuri Venäjän sisäministeriön Moskovan tietoverkkorikosyksikössä. Tietoja pidätyksen syistä on niukasti, mutta eräs venäläinen sanomalehti yhdisti sen Sergei Mihailovin - Venäjän FSB:n tiedustelupalvelun korkean tason virkamiehen - tutkintaan. Forbesin mukaan Stoyanov on pidätetty Venäjän rikoslain 275 artiklan nojalla, jonka mukaan syyttäjät voivat nostaa syytteen maanpetoksesta, jos henkilö on antanut taloudellista, teknistä, neuvoa-antavaa tai muuta apua muille maille tai vihamielisiksi katsotuille muille kuin venäläisille järjestöille.</w:t>
      </w:r>
    </w:p>
    <w:p>
      <w:r>
        <w:rPr>
          <w:b/>
        </w:rPr>
        <w:t xml:space="preserve">Tulos</w:t>
      </w:r>
    </w:p>
    <w:p>
      <w:r>
        <w:t xml:space="preserve">Venäjällä toimivalle virustorjuntayhtiö Kaspersky Labille työskennellyt kyberturvallisuustutkija on pidätetty.</w:t>
      </w:r>
    </w:p>
    <w:p>
      <w:r>
        <w:rPr>
          <w:b/>
        </w:rPr>
        <w:t xml:space="preserve">Esimerkki 1.878</w:t>
      </w:r>
    </w:p>
    <w:p>
      <w:r>
        <w:t xml:space="preserve">Yritys kuvailee teknologiaa "kelluvaksi kosketuskäyttöliittymäksi". Xperia Sola -puhelimen on määrä tulla myyntiin vuoden 2012 jälkipuoliskolla. Jotkut matkapuhelinanalyytikot kuitenkin epäilevät, onko ominaisuus käytännöllinen tai suosittu. Kosketukseton maailma Useat yritykset eri puolilla maailmaa ovat jo jonkin aikaa tutkineet näppäinohjausmahdollisuuksia. Applen, Microsoftin ja yhdysvaltalaisen matkapuhelinsirujen valmistajan Qualcommin kaltaiset jättiläiset sekä useat pienet start-up-yritykset kehittävät parhaillaan kamerapohjaista kosketuksetonta teknologiaa. Niiden tavoitteena on, että käyttäjät voisivat suorittaa puhelimeen vastaamisen, internetissä navigoinnin ja valokuvien selaamisen kaltaisia tehtäviä eleiden avulla - esimerkiksi napsauttamalla sormia näytön edessä. Sonyn uusi "kelluva käyttöliittymä" on erilainen. Käyttäjän sormi toimii käytännössä hiiren kursorina, joka korostaa linkin. Kun se on valittu, sen voi aktivoida sen yhdellä napautuksella. Sony Mobile Communicationsin Calum MacDougall kutsui puhelimen tekniikkaa "maagiseksi". Märät kädet Mutta kaikki eivät ole yhtä optimistisia. Mobile Choice -lehden laitetoimittaja Chris Barraclough sanoi, että on epäselvää, kuinka suosittu ja käytännöllinen ominaisuus on. "Se on varmasti omaperäinen tekniikka, ja siitä voi olla hyötyä esimerkiksi silloin, kun kädet ovat märät, mutta meidän on vielä nähtävä sen muut käytännön vaikutukset", hän sanoi. Vaikka saattaa vaikuttaa siltä, että ominaisuus voisi auttaa käyttäjiä poistamaan sormenjälkitahrat, jotka väistämättä peittävät älypuhelimen näytön, Barraclough on toista mieltä. "En usko, että se todella auttaa - jo pelkkä puhelimen vetäminen taskusta jättää paljon tahroja", hän sanoi.</w:t>
      </w:r>
    </w:p>
    <w:p>
      <w:r>
        <w:rPr>
          <w:b/>
        </w:rPr>
        <w:t xml:space="preserve">Tulos</w:t>
      </w:r>
    </w:p>
    <w:p>
      <w:r>
        <w:t xml:space="preserve">Japanilainen elektroniikkajätti Sony on esitellyt älypuhelimen, jonka avulla käyttäjät voivat selata verkkoa nostamalla sormensa tavallisesti koskettavien linkkien yläpuolelle.</w:t>
      </w:r>
    </w:p>
    <w:p>
      <w:r>
        <w:rPr>
          <w:b/>
        </w:rPr>
        <w:t xml:space="preserve">Esimerkki 1.879</w:t>
      </w:r>
    </w:p>
    <w:p>
      <w:r>
        <w:t xml:space="preserve">Jonathan BealePuolustuskirjeenvaihtaja, BBC News Kun otetaan huomioon länsimaiden myöhemmät sotilaalliset epäonnistumiset alueella, jotkut saattavat suhtautua siihen jopa hieman nostalgisesti. Päällisin puolin sotilaallinen tavoite oli yksinkertainen. Saddam Hussein oli hyökännyt naapurimaahan Kuwaitiin, ja maailma oli valmis käyttämään voimaa hänen karkottamisekseen. Tämä yhtenäinen tavoite näkyi Yhdistyneiden Kansakuntien lähes yksimielisessä sopimuksessa ja turvallisuusneuvoston päätöslauselmassa. Syy oli sekä oikeudenmukainen että laillinen", sanoo kenraalimajuri Patrick Cordingley, 7. panssariprikaatin komentaja "Aavikkomyrskyssä" (vain harvat muistavat sen brittiläisellä nimellä "operaatio Granby"). Hän lisää, että sotilaallinen toiminta oli sekä kansainvälisen että Yhdistyneen kuningaskunnan lainsäädännön mukaista, mikä on selvää, kun Irakiin hyökättiin myöhemmin vuonna 2003. Ensimmäiseen Persianlahden sotaan osallistui suurin sotilasliitto sitten toisen maailmansodan - yli 30 liittolaista, mukaan lukien Iso-Britannia, jolla oli yli 50 000 sotilaan joukot, Yhdysvallat, Saudi-Arabia ja Egypti. Se oli tavanomainen taistelu, joka oli paljon yksinkertaisempi kuin myöhemmät hämärät kapinalliset, epäsymmetrinen ja hybridisodankäynti. Sotavallankumouksellinen Michael Clarke, Lontoon Kings Collegen sotatutkimuksen professori, sanoo, että se oli monella tapaa "Naton sota, johon länsi oli valmistautunut, mutta jota se ei koskaan käynyt Euroopassa". Vastassa oli Irakin armeija, joka tukeutui pitkälti Varsovan liiton varusteisiin ja taktiikoihin, mutta jolla ei ollut samanlaista kurinalaisuutta ja älykkyyttä. Irakilaiset osoittautuivat uskomattoman taitamattomiksi. Professori Clarke sanoo, että se oli myös "sotilaallisen vallankumouksen" alku - silloin kuultiin ensimmäistä kertaa "älypommeista" ja tarkkuusohjatuista ammuksista. Maailma seurasi, kun Yhdysvallat päästi Tomahawk-risteilyohjuksia aalto toisensa jälkeen valloilleen. Irakin arsenaali oli ehkä vähemmän kehittynyt, mutta Scud-ohjukset ja kemiallisten aseiden mahdollinen käyttö lisäsivät silti pelkoa. Eikä vallankumous rajoittunut vain uudenlaisiin aseisiin. Se ilmeni myös viestinnässä. Operaatio Aavikkomyrsky: Aikajana: Ensimmäinen Persianlahden sota Aavikkomyrsky oli ensimmäinen televisioitu sota uudella uutisten aikakaudella - raportteja ja suoria lähetyksiä rintamalta - haaste, jonka kanssa armeija kamppailee yhä. Illuusioita luotiin Vihollisen "pehmentämiseen" tähtäävä ilmakampanja kesti viikkoja. Maahyökkäys oli ohi muutamassa päivässä. Se oli "100 tunnin sota". Mutta toinen, julkilausumaton tavoite jäi kesken. Kenraali Sir Rupert Smith, joka komensi tuolloin Ison-Britannian 1. panssaridivisioonaa, sanoo, että vaikka tavoite Kuwaitin vapauttamisesta saavutettiin, "strateginen tilanne oli tuskin ratkaiseva, ja sitä piti myöhemmin ylläpitää lentokieltoalueilla ja YK:n pakotteilla". Kaikki yritykset laittaa Saddam Hussein "takaisin laatikkoonsa" tai auttaa häntä lopettamaan toimintansa epäonnistuivat. Professori Clark sanoo, että nopea sotilaallinen voitto loi "monia illuusioita, jotka pian osoittautuivat todeksi". Ylimielisyys romahtaisi pian. Yhdysvaltain johtamat sotilaalliset interventiot Afganistanissa ja Irakissa olivat kalliita ja kestäviä kampanjoita epätavanomaisia armeijoita vastaan, jotka päättyivät ilman selvää voittoa. Erityisesti Yhdysvaltojen johtama hyökkäys Irakiin vuonna 2003 osoitti Yhdysvaltojen sotilaallisen voiman rajat ja koetteli kansainvälisen järjestyksen yhtenäisyyttä - YK oli katkerasti jakautunut. Kenraali Cordingleyn mukaan Britannian armeija, joka on nyt suunniteltu käymään sotia "kansan keskuudessa", olisi "kykenemätön" enää koskaan tekemään mitään Aavikkomyrskyn kaltaista. Aiheeseen liittyvät Internet-linkit Aavikkomyrsky: BBC:n dokumentti</w:t>
      </w:r>
    </w:p>
    <w:p>
      <w:r>
        <w:rPr>
          <w:b/>
        </w:rPr>
        <w:t xml:space="preserve">Tulos</w:t>
      </w:r>
    </w:p>
    <w:p>
      <w:r>
        <w:t xml:space="preserve">Neljännesvuosisata myöhemmin, kun asiaa tarkastellaan tuoreempien konfliktien sumun läpi, ensimmäinen Persianlahden sota saattaa näyttää suoraviivaiselta sotilaalliselta menestykseltä tai jopa viimeiseltä merkittävältä voitolta amerikkalaisille ja brittiläisille joukoille.</w:t>
      </w:r>
    </w:p>
    <w:p>
      <w:r>
        <w:rPr>
          <w:b/>
        </w:rPr>
        <w:t xml:space="preserve">Esimerkki 1.880</w:t>
      </w:r>
    </w:p>
    <w:p>
      <w:r>
        <w:t xml:space="preserve">Polttolaitos voi ottaa vastaan vain mustaa jätesäkkiä pienempiä jätteitä, joten kaikki sitä suuremmat jätteet on kuljetettava noin 37 kilometrin (23 mailin) päähän Connon Bridgeen. Roskia, kuten 1 000 patjaa viikossa, kuljetetaan kaatopaikalta silppuriin ja polttolaitokseen. Cornwallin neuvoston mukaan silppuripaikkaa kokeillaan, eikä lopullista päätöstä paikasta ole vielä tehty. Connon Bridgen lähistöllä asuvien asukkaiden mukaan paikalta lähtee ja tulee viikoittain yli 80 kuorma-autoa, joissa on noin 390 tonnia jätettä. Janet Haley sanoi, että se oli "naurettavaa" eikä ympäristöystävällistä. Lisää tarinoita eri puolilta Cornwallia Seurakuntaneuvos Doug Mills sanoi, että siellä silputtiin viikoittain jopa 1 000 patjaa. "Se on järjetöntä", hän sanoi. "Sen pitäisi olla polttolaitoksessa. Sen ei pitäisi olla Connon Bridgessä." Saatat myös pitää tästä: St Dennisin polttolaitos avattiin maaliskuussa 2017. Ennen silppurin saapumista isommat esineet, kuten patjat ja sohvat, lähetettiin kaatopaikalle. Valtuutettu Colin Martin sanoi: "On käsittämätöntä, että kun kaikki nämä suunnitelmat laadittiin kahdeksan tai kymmenen vuotta sitten, kukaan ei pysähtynyt miettimään, että näiden kahden pitäisi olla samassa paikassa."</w:t>
      </w:r>
    </w:p>
    <w:p>
      <w:r>
        <w:rPr>
          <w:b/>
        </w:rPr>
        <w:t xml:space="preserve">Tulos</w:t>
      </w:r>
    </w:p>
    <w:p>
      <w:r>
        <w:t xml:space="preserve">Cornwallin ainoaan polttolaitokseen liian suuri jäte kuljetetaan kilometrien päähän ympäri maakuntaa silputtavaksi.</w:t>
      </w:r>
    </w:p>
    <w:p>
      <w:r>
        <w:rPr>
          <w:b/>
        </w:rPr>
        <w:t xml:space="preserve">Esimerkki 1.881</w:t>
      </w:r>
    </w:p>
    <w:p>
      <w:r>
        <w:t xml:space="preserve">Ozcan Eren, 31, Wood Greenistä, ja Eren Hayser, 25, Enfieldistä, kiistävät yrittäneensä auttaa Izzet Erenin vapauttamisessa Uzi-konepistoolijäljitelmällä viime vuonna. Kruunun mukaan yhden juonittelijoiden autossa ollut poliisin kuuntelulaite yhdisti kuitenkin syytetyt pakoyritykseen. Met-poliisi ampui Jermaine Bakerin, 28, kuoliaaksi, kun hän yritti estää juonen. Oikeudenkäynnissä ei käsitellä Bakerin ampumiseen liittyviä tosiseikkoja. Izzet Eren oli tutkintavankeudessa HMP Wormwood Scrubsista syytettynä ampuma-aserikoksista, ja hän oli järjestänyt jengille mahdollisuuden vapauttaa hänet vankilavaunusta matkalla Wood Green Crown Courtiin tuomiota varten, kerrottiin Woolwich Crown Courtissa. Valamiehet kuulivat, että vanki suunnitteli pakosuunnitelman selliinsä salakuljetetun matkapuhelimen avulla, ja pakoyritys tapahtui 11. joulukuuta. Syyttäjä Jonathan Polnay kuvaili sitä huolellisesti harkituksi ja ammattimaiseksi rikokseksi. Kruunu väittää, että kuukausia ennen karkaamisyritystä auto varastettiin ja jätettiin parkkipaikalle Wood Green Crown Courtin lähelle. Poliisi asensi autoon kuuntelulaitteen ja asetti sen valvontaan. Karkaamisyrityksen aamuna kolme miestä, Jermaine Baker, Nathan Mason ja Gokay Sogucakli, hakivat auton, joka oli pysäköity sivutielle lähelle tuomioistuinta, valamiehet kuulivat. Ozcan Eren ja Eren Hayser olivat pysäköitynä lähistöllä, ja poliisikuuntelulaite kuuli, kun he ohjasivat juonta tässä vaiheessa, kertoi syyttäjä, joka sanoi, että matkapuhelintallenteet osoittivat myös, että Ozcan Eren soitti muille puhelimestaan. Eren Hayser yritti sitten soittaa kanssaliittolaisilleen, mikä yhdisti kaksikon pakosuunnitelmaan, kruunu väitti. Izzet Eren toivoi, että karkaaminen auttaisi häntä välttämään pitkän vankeustuomion, oikeus kuuli. Izzet Eren, Nathan Mason ja Gokay Sogucakli, kaikki Tottenhamista, ovat aiemmin tunnustaneet syyllisyytensä salaliittoon pakosuunnitelmaan ja salaliittoon rikollisessa tarkoituksessa tehdyn ampuma-asejäljitelmän kantamiseen. Oikeudenkäynti jatkuu.</w:t>
      </w:r>
    </w:p>
    <w:p>
      <w:r>
        <w:rPr>
          <w:b/>
        </w:rPr>
        <w:t xml:space="preserve">Tulos</w:t>
      </w:r>
    </w:p>
    <w:p>
      <w:r>
        <w:t xml:space="preserve">Kaksi miestä on joutunut oikeuteen, koska heitä syytetään osallistumisesta juoneen, jonka tarkoituksena oli vapauttaa jengijohtaja vankilavaunusta, joka oli matkalla oikeuteen Wood Greenissä, Pohjois-Lontoossa.</w:t>
      </w:r>
    </w:p>
    <w:p>
      <w:r>
        <w:rPr>
          <w:b/>
        </w:rPr>
        <w:t xml:space="preserve">Esimerkki 1.882</w:t>
      </w:r>
    </w:p>
    <w:p>
      <w:r>
        <w:t xml:space="preserve">James GallagherTerveystoimittaja, BBC News -sivusto Hedelmöitystekniikassa käytetään äidin, isän ja luovuttajanaisen materiaalia tappavien sairauksien ehkäisemiseksi. Kansanedustajat äänestävät pian siitä, laillistetaanko Yhdistyneestä kuningaskunnasta ensimmäinen maa maailmassa, joka laillistaa toimenpiteen. Vastustajien mukaan on epäeettistä tehdä vauvoja kolmen ihmisen DNA:lla ja että se on "liukuva tie". Tutkimusta johtaneet brittiläiset tutkijat toivovat voivansa tarjota menettelyä ensi vuonna. Jotkut perheet ovat menettäneet jopa seitsemän lasta "mitokondriosairauksiin", jotka aiheuttavat elimistössä riittämätöntä energiaa. Mitokondriot ovat mikroskooppisia voimalaitoksia lähes jokaisessa kehon solussa. Vialliset mitokondriot periytyvät vain äidiltä lapselle, joten brittiläiset tutkijat ovat kehittäneet uraauurtavia hoitomuotoja, joissa käytetään luovuttajanaisen toimivia mitokondrioita. Mitokondrioilla on kuitenkin vain pieni määrä omaa DNA:ta, joten syntyvällä lapsella olisi geneettistä tietoa kolmelta ihmiseltä. Solun rakenne Ydin: Siellä sijaitsee suurin osa DNA:sta, joka sisältää geneettiset ohjeet ihmiskehon rakentamiseen ja toimintaan Mitokondriot: Niitä kutsutaan usein solujen voimalaitoksiksi, ja ne muuttavat energian solujen käyttökelpoiseen muotoon. Ne sisältävät myös 0,1 % ihmisen geenien kokonaismäärästä. Sytoplasma: Hyytelömäinen aine, joka sisältää ytimen ja mitokondriot Parlamentin käsiteltäväksi annettujen asetusten mukaan: Käytännössä se tarkoittaa, että vain kaikkein vakavimmin sairastuneet naiset - ehkä 10 tapausta vuodessa - pääsisivät eteenpäin. Ja lääkärit Newcastlessa, jossa tekniikka on kehitetty, olisivat aluksi sitä tarjoava keskus. Säädökset pysyvät luonnosvaiheessa, kunnes parlamentti äänestää niistä ja ministerit allekirjoittavat ne. Tämän odotetaan tapahtuvan ennen toukokuussa 2015 pidettäviä parlamenttivaaleja. Kansanterveysministeri Jane Ellison sanoi: "Hallitus katsoo, että nyt on oikea aika antaa parlamentille mahdollisuus tarkastella näitä asetuksia ja äänestää niistä." Newcastlen yliopiston professori Doug Turnbull kertoi BBC Newsille: "Olen iloinen, että asia etenee seuraavaan vaiheeseen. Prosessi on pitkä, mutta se on hieno uutinen. "Haluamme hakea lupaa ensi vuonna ja toivomme voivamme tehdä sen [menettelyn] vuonna 2015." Hedelmöityshoitoviranomaisen (The Human Fertilisation and Embryology Authority) tieteellisessä katsauksessa todettiin, ettei ole näyttöä siitä, että toimenpide olisi vaarallinen, mutta kehotettiin tekemään lopulliset tarkistukset. Deadly Baby Jessicalla oli syntyessään Leighin tauti, eräänlainen mitokondriosairaus, ja häntä on ruokittava letkun kautta. Yhdellä vauvalla 6 500:sta on vaikea mitokondriosairaus. "He varoittivat meitä, ettei hän ehkä saavuta pikkulapsiaikaa", hänen äitinsä Victoria Holliday sanoi. Hän ja kumppani Keith Newell haluavat lisää lapsia, mutta eivät halua ottaa riskiä, että toinen lapsi kärsisi samalla tavalla kuin Jessica. "Ei ole reilua, että jos on olemassa tieteellinen tekniikka, joka voisi estää tämän tapahtumisen tulevaisuudessa, me emme käytä sitä", Victoria sanoi. Tohtori David King Human Genetics Alert -kampanjaryhmästä sanoi: "Tämä on huipputeknologista lääketiedettä pahimmillaan ja tarpeettomimmillaan. "Lääketieteen tutkijat ylittävät ratkaisevan eettisen rajan, joka avaa oven suunnitelluille vauvoille, jotka perustuvat tieteelliseen väärään tietoon ja jättävät huomiotta suuren yleisön vastustuksen. "On jo olemassa turvallisia ja luotettavia tapoja välttää näitä sairauksia, joten miksi vaarantaa lapsen terveys vain siksi, että äidit voivat olla geneettisesti sukua heille?" Miten se tehdään? Kehitteillä on kaksi erillistä tekniikkaa, mutta molemmilla on sama yhteinen periaate: vanhempien DNA:ta yhdistetään terveisiin mitokondrioihin, jotka saadaan naispuoliselta luovuttajalta. Pronukleaarisessa siirtomenetelmässä hedelmöitetään kaksi munasolua ja vanhempien yhdistetty DNA siirretään hedelmöittyneeseen luovuttajan munasoluun. Karansiirto on päinvastainen. Äidin DNA siirretään luovuttajan munasoluun, joka sitten hedelmöitetään. On epäselvää, onko toinen menetelmä turvallisempi tai tehokkaampi kuin toinen. Newcastlen tutkimusryhmä on kuitenkin edistyneemmässä vaiheessa pronucleaarisen siirron kanssa.</w:t>
      </w:r>
    </w:p>
    <w:p>
      <w:r>
        <w:rPr>
          <w:b/>
        </w:rPr>
        <w:t xml:space="preserve">Tulos</w:t>
      </w:r>
    </w:p>
    <w:p>
      <w:r>
        <w:t xml:space="preserve">Yhdistyneen kuningaskunnan hallitus on julkistanut säännöt, joiden mukaan vain kaksi ihmistä katsotaan vanhemmiksi ja jotka koskevat vauvojen luomista kolmesta ihmisestä.</w:t>
      </w:r>
    </w:p>
    <w:p>
      <w:r>
        <w:rPr>
          <w:b/>
        </w:rPr>
        <w:t xml:space="preserve">Esimerkki 1.883</w:t>
      </w:r>
    </w:p>
    <w:p>
      <w:r>
        <w:t xml:space="preserve">Koulu, joka on osa Lontoon Cityn yliopistoa, nimettiin hänen mukaansa vuonna 2002 hänen nimeään kantavan säätiön lahjoituksesta. Myös säätiö vaihtaa nimensä, koska se ei ole enää sopiva. Molemmat organisaatiot myönsivät yhteyden aiheuttaman loukkauksen. Sir John Cassin säätiö perustettiin koulutusalan hyväntekeväisyysjärjestöksi vuonna 1748. Se rahoittaa työtä eri puolilla Lontoota ja keskittyy erityisesti nuorille suunnattuihin hankkeisiin. Säätiön verkkosivustolla Sir John Cassia kuvataan "kauppiaaksi ja poliitikoksi, jonka varallisuutta käytettiin postuumisti säätiön perustamiseen, jotta se voisi tarjota koulutushyötyjä vähäosaisille lapsille". Hän oli kuitenkin myös merkittävä hahmo orjakaupan ja Atlantin orjatalouden varhaisessa kehityksessä, sillä hän oli suoraan tekemisissä orjakaupan agenttien kanssa Afrikan linnakkeissa ja Karibialla. Yliopisto kertoi maanantaina, että laajojen kuulemisten jälkeen sen hallintoneuvosto oli päättänyt yksimielisesti, että nimen käytön jatkaminen "on ristiriidassa kaupungin monimuotoisuutta ja osallisuutta koskevien arvojen kanssa". Toistaiseksi kauppakorkeakoulusta käytetään nimitystä City's Business School, kunnes uudesta nimestä neuvotellaan. Kaupunginhallituksen johtaja Julia Palca sanoi: "Myönnämme, että koulun nimen yhdistäminen orjakauppaan on aiheuttanut suurta tuskaa ja haittaa kaupungin ja kauppakorkeakoulun jäsenille ja monille mustille ihmisille. "Sir John Cassin nimen jatkuva käyttö merkitsisi sitä, että hyväksyttäisiin henkilö, jonka varallisuus oli osittain peräisin orjuuden hyväksikäytöstä. Tämä on ristiriidassa monimuotoisuutta ja osallisuutta koskevien arvojemme kanssa. Siksi olemme päättäneet poistaa nimen." "Loukkaantumista ja vihaa" Muutos tapahtuu keskellä kiivasta keskustelua sellaisten henkilöiden kunnioittamisesta, joilla on yhteyksiä orjakauppaan, ja siihen on sisältynyt joitakin menestyksekkäitä vaatimuksia patsaiden poistamiseksi. Myös orjakauppiaaseen kuuluneen Edward Colstonin patsas kaadettiin Bristolissa kansainvälisten mielenosoitusten seurauksena, kun George Floyd kuoli poliisin huostassa Yhdysvalloissa toukokuussa. Sir John Cassin säätiön tiedottaja sanoi, että hyväntekeväisyysjärjestö on nyt myös "sitoutunut nimenmuutokseen". Tiedottaja sanoi: "Jatkoimme myös Sir John Cassin juhlimista selittämättä tai tunnustamatta hänen yhteyttään orjuuteen ja ihmisten hyväksikäyttöön tai sitä loukkaantumista ja vihaa, jota tämä on aiheuttanut edunsaajiemme ja yhteisömme keskuudessa. "Tunnustamme, tunnustamme, pyrimme ymmärtämään ja pyydämme anteeksi yleisön loukkaantumista ja vihaa. Teemme siis selväksi: emme enää pidä Sir John Cassin nimeä sopivana edustamaan meitä ja työtämme tällä vuosisadalla tai tulevaisuudessa."</w:t>
      </w:r>
    </w:p>
    <w:p>
      <w:r>
        <w:rPr>
          <w:b/>
        </w:rPr>
        <w:t xml:space="preserve">Tulos</w:t>
      </w:r>
    </w:p>
    <w:p>
      <w:r>
        <w:t xml:space="preserve">Lontoossa sijaitseva arvostettu Cass Business School muuttaa nimeään, koska se liittyy 1600-luvun kauppiaaseen ja orjuuden kannattajaan Sir John Cassiin.</w:t>
      </w:r>
    </w:p>
    <w:p>
      <w:r>
        <w:rPr>
          <w:b/>
        </w:rPr>
        <w:t xml:space="preserve">Esimerkki 1.884</w:t>
      </w:r>
    </w:p>
    <w:p>
      <w:r>
        <w:t xml:space="preserve">Pieni kulho, joka ostettiin vain 35 dollarilla (25 punnalla) torimyynnistä Connecticutin osavaltiossa Yhdysvalloissa, on osoittautunut harvinaiseksi 1400-luvun kiinalaiseksi esineeksi. Tuntematon antiikkiharrastaja huomasi valkoisen posliinikulhon New Havenin lähellä viime vuonna, ja hän hakeutui nopeasti asiantuntijan arvioitavaksi. Asiantuntijat palasivat hyvillä uutisilla ja paljastivat, että kulhon arvoksi arvioidaan 300 000-500 000 dollaria. Itse asiassa sen uskotaan olevan yksi vain seitsemästä olemassa olevasta vastaavasta kulhosta, ja useimmat muut ovat museoissa. Kulho huutokaupataan New Yorkissa 17. maaliskuuta Sotheby's-huutokauppakamarissa, joka kuvailee löytöä "poikkeukselliseksi ja harvinaiseksi". "Meille molemmille oli heti selvää, että kyseessä oli jotain todella hyvin, hyvin erikoista", huutokauppahuoneen kiinalaisen keramiikan asiantuntija Angela McAteer kertoi uutistoimisto Associated Pressille. "Maalaustyyli, kulhon muoto ja jopa pelkästään sinisen väri ovat varsin tyypillisiä tuolle varhaiselle, 1400-luvun alun posliinikaudelle", hän lisäsi. Halkaisijaltaan 16 senttimetriä olevassa kulhossa on koboltinsinisiä kukkamaalauksia ja monimutkainen kuvio reunan ympärillä. "Kaikki ominaisuudet ja tunnusmerkit viittaavat siihen, että se on peräisin Ming-dynastian varhaisvaiheesta", McAteer sanoi. Miten kulho tarkalleen ottaen päätyi myyntiin Connecticutissa järjestetyssä ulkoilmamyynnissä, on edelleen mysteeri. Jotkut ovat esittäneet, että se on saattanut kulkea saman perheen sukupolvelta toiselle. "On aina aika hämmästyttävää ajatella, että näitä aarteita voidaan yhä löytää", McAteer sanoi. "Meille asiantuntijoille on aina todella jännittävää, kun jotain, jonka olemassaolosta emme edes tienneet, ilmestyy kuin tyhjästä." Saatat olla myös kiinnostunut:</w:t>
      </w:r>
    </w:p>
    <w:p>
      <w:r>
        <w:rPr>
          <w:b/>
        </w:rPr>
        <w:t xml:space="preserve">Tulos</w:t>
      </w:r>
    </w:p>
    <w:p>
      <w:r>
        <w:t xml:space="preserve">Antikvariaatin metsästyksessä tämä saattaa olla parasta, mitä voi saada.</w:t>
      </w:r>
    </w:p>
    <w:p>
      <w:r>
        <w:rPr>
          <w:b/>
        </w:rPr>
        <w:t xml:space="preserve">Esimerkki 1.885</w:t>
      </w:r>
    </w:p>
    <w:p>
      <w:r>
        <w:t xml:space="preserve">Kymmenenvuotisjuhlavuoden tapahtumassa juhlistetaan myös 150 vuotta Walesin siirtolaisten saapumisesta Patagoniaan, ja tapahtumalle on omistettu esityspäivä. Pääesiintyjien Grace Jonesin ja Belle and Sebastianin lisäksi esiintyvät Catfish and the Bottlemen ja Badly Drawn Boy. Tapahtuma järjestetään italialaisessa Portmeirionin kylässä 3.-6. syyskuuta. Rhys esittää kappaleita Set Fire To The Stars -levyltä, jonka hän on säveltänyt viime vuonna valmistuneeseen Dylan Thomasista kertovaan elämäkertaelokuvaan, jonka pääosassa on Elijah Wood. Muita ilmoitettuja walesilaisia esiintyjiä ovat Y Pencadlys, Yws Gwynedd ja Ifan Dafydd.</w:t>
      </w:r>
    </w:p>
    <w:p>
      <w:r>
        <w:rPr>
          <w:b/>
        </w:rPr>
        <w:t xml:space="preserve">Tulos</w:t>
      </w:r>
    </w:p>
    <w:p>
      <w:r>
        <w:t xml:space="preserve">Super Furry Animals -yhtyeen Gruff Rhys, 9Bach ja Y Ffug ovat yksi niistä monista walesilaisista esiintyjistä, jotka on ilmoitettu Gwyneddin festivaalille nro 6.</w:t>
      </w:r>
    </w:p>
    <w:p>
      <w:r>
        <w:rPr>
          <w:b/>
        </w:rPr>
        <w:t xml:space="preserve">Esimerkki 1.886</w:t>
      </w:r>
    </w:p>
    <w:p>
      <w:r>
        <w:t xml:space="preserve">"Tällaisen ohjelman tekemisen haasteet ovat valtavat... on niin paljon epävarmuutta, koska ei tiedä, johtavatko kaikki ponnistelut mihinkään, ennen kuin se hetki, jolloin peitetehtävä toteutuu", hän sanoi. Clare ja hänen tiiminsä halusivat tutkia laittomia veriurheilulajeja, ja puhuttuaan eläinsuojelujärjestöjen kanssa he saivat tietää, että mäyrän syötti on yksi Walesin vilkkaimmista veriurheilulajeista. "Olin silloin kuullut siitä, mutta minulla ei ollut aavistustakaan, mitä siihen oikeastaan liittyy", hän sanoi. "Se, mitä sain tietää, järkytti minua täysin. Se on yhtä julmaa koirille, joita kannustetaan taistelemaan, kuin itse mäyrille." "Kyseessä on hyvin salattu toiminta, eristäytyneet ryhmät, joista on hyvin vaikea saada tietoa siitä, mitä he tekevät", RSPCA:n ylitarkastaja Ian Briggs kertoi ohjelmassa. "Walesissa on erityinen ongelma, koska se on syrjäinen ja koska ne voivat harjoittaa toimintaansa helposti. "He elävät ja hengittävät siitä, että he vievät koiransa maaseudulle tappamaan luonnonvaraisia eläimiä." Tuotantoryhmä sai vihjeen, jonka mukaan monet mäyränhaastajat kokoontuvat suljetuissa tai salaisissa sosiaalisen median ryhmissä, jotka on omistettu työkoirille. "Useimmat metsästyskoiria omistavat ihmiset metsästävät laillisesti, mutta meille kerrottiin, että pieni vähemmistö, joka metsästää koirien kanssa laittomasti, kokoontuu näihin ryhmiin vaihtamaan kuvia ja tarinoita ja järjestämään koiriensa jalostusta luodakseen lopullisia mäyrän tappajia", Clare sanoi. "BBC:ssä on täytettävä erittäin korkea yleisen edun testi, ennen kuin voi toimia peitetehtävissä millään tavalla - jopa verkossa." Liityttyään työkoirille omistettuihin ryhmiin tiimi tunnisti nopeasti useita henkilöitä, joiden viestit näyttivät "epäilyttäviltä". "Kukaan ei keskustellut avoimesti mäyräkoirien tappamisesta, mutta heillä oli koodisanoja: mäyrä oli 'sika', kettu oli 'punapää' tai 'hampaat'", hän sanoi. "Mäyräkoirilla on erittäin terävät hampaat ja vahvat leuat, jotka lukkiutuvat hyökkääjään, joten metsästäjät postasivat kuvia veren peittämistä koirista tai joskus kunnianosoituksia maan alla kuolleista koirista. "Jotkut ihmiset reagoivat kommentteihin ylistämällä tai tuomitsemalla heidän tekojaan." Ryhmän oli kerättävä paljon todisteita yksittäisten metsästäjien toimista, ennen kuin se pystyi lähestymään heitä. Kuusi kuukautta ryhmiin liittymisen jälkeen peitetoimittaja "Aaron" puhui erään ryhmän jäsenen kanssa puhelimessa, ja tämä yhdisti hänet sitten Thomas Youngiin Newbridgestä, Caerphillystä. Youngilla oli bullcross-koira ja kaksi pienempää terrieriä. Hän uskoi, että "Aaron" halusi kokeilla mäyrän syöttiä ja omisti ison lurcherin. Ohjelmassa Aaronin kanssa käydyn puhelinsoiton aikana Young kutsuu Aaronia ottamaan lurcherinsa mukaan metsästysretkelle. Hänen kuullaan sanovan: "Jos haluat kokeilla koiraasi, voit kokeilla koiraasi, kuten. "Anna koirani murskata se... se menee ja tarttuu sitä kurkusta ja se ei mene mihinkään, tiedätkö mitä tarkoitan. "Sitten voisit sujauttaa koirasi siihen. Sitten periaatteessa kaksi koiraa tappaa sen." Maaliskuun 24. päivänä 2018 "Aaron" yhdessä toisen peitetehtävään osallistuneen toimittajan kanssa, jonka hän esittelee ystäväkseen "Johniksi", liittyi Youngin ja kolmen muun miehen - Christian Latchamin, Cyle Jonesin ja Jamie Rushin - seuraan matkalle syrjäiselle alueelle Llanddewi Velfreyyn lähellä Narberthia Pembrokeshiressä. Latchamilla on aiempi tuomio mäyrän syyttämisestä vuonna 2011, ja häntä on kielletty toistaiseksi pitämästä koiria. Matkalla sinne Young kertoo "Johnille": "Siellä on aina joku maanviljelijä, mutta sinne, minne menemme, on lupa, ei mitään hämäräperäistä... he haluavat, että menet hoitamaan heidän tuholaisongelmansa." "He haluavat, että menet hoitamaan heidän tuholaisongelmansa." Ian Briggs RSPCA:sta on kuitenkin eri mieltä: "Usein he sanovat tekevänsä palvelua maaseutuyhteisölle, erityisesti mäyräkoirien ja tuberkuloosin kaltaisten asioiden osalta... se on pelkkää savuverhoa. "Nämä ihmiset tykkäävät tappaa tavaroita. Valtaosa maanviljelijöistä vastustaa tätä toimintaa." Saavuttuaan mäyrän syöttipaikalle "John" pelkää, että Jones ja Rush olivat alkaneet epäillä häntä: "He kyselivät muutamia kysymyksiä ja hiljenivät sitten, mutta nopeasti he pääsivät siitä yli, sitten he palasivat takaisin jännitykseen ja lähtivät melkoista vauhtia pellon poikki kohti kohdetta, johon he olivat tähdänneet", hän kertoo ohjelmassa. Secret World of Badger Baiters -ohjelmassa käytetyssä kuvamateriaalissa näkyy, kuinka miehet laittavat lähetinpannan terrieriin ennen kuin he lähettävät sen maahan kaivettuun reikään. Miehet seuraavat koiran kulkua maanpinnan yläpuolelta paikannuslaatikon avulla, joka vastaanottaa koiran pannan signaalin. Useiden yritysten jälkeen kuuluu vaimeaa haukkumista, joka viittaa siihen, että terrieri on löytänyt saaliinsa. Miehet kaivavat kuumeisesti mäyrän pesää ja löytävät aluksi mäyrän, mutta se katoaa syvemmälle maan alle. He uskovat, että mäyrä on pystyttänyt maan alle maavallin terrierin ja sen väliin, joten yritys keskeytetään ja koira viedään ulos ja tarkastetaan vammojen varalta. Lopulta 10 tunnin kaivamisen jälkeen he päättävät päivänsä. Mäyräkoiraa ei saatu tuona päivänä kiinni, mutta kuvamateriaali sai RSPCA:n käynnistämään tutkinnan sen jälkeen, kun kuvamateriaali esitettiin toukokuussa 2018. Nelikko pidätettiin ja asetettiin syytteeseen siitä, että heitä syytettiin yrityksestä tappaa, vahingoittaa tai ottaa mäyrä tämän tapauksen aikana. Torstaina käräjätuomari totesi kaikki neljä miestä syyllisiksi Cardiff Crown Courtissa. Tämä on kuitenkin toinen kerta, kun Young ja Jones joutuvat oikeuteen Wales Investigates -ohjelmassa käytettyjen kuvausten vuoksi. Kesäkuussa ohjelman kuvamateriaali - muun muassa Forest of Deanin metsästys, jossa mäyrä tapettiin - oli osa Youngia ja Jonesia vastaan nostettua syytettä. Young tuomittiin 20 viikon tuomioon myönnettyään kuusi mäyräkoiran ja eläinten pahoinpitelyyn liittyvää rikosta. Jones tuomittiin 18 viikoksi myönnettyään kaksi syytettä tarpeettomasta eläinten julmasta kohtelusta, jotka liittyivät kahteen loukkaantuneeseen koiraan. Jones sai vankeusrangaistuksen, koska hän ei saanut pitää koiria, koska hänet oli aiemmin tuomittu vaarallisen hallitsemattoman koiran pitämisestä. Clare sanoo: "Kun peitetehtäviin osallistuneet toimittajamme olivat viimeisen kerran metsästämässä, saimme puhelun, jossa kerrottiin, että metsästäjät oli kuvattu tappamassa mäyräkoiraa. "Meillä kaikilla oli hyvin ristiriitaiset tunteet. "Mäyrän syötti on niin väkivaltainen, ja sekä mäyrät että koirat kärsivät, joten sitä oli vaikea käsitellä. "Mutta sillä hetkellä tiesimme myös, että olimme ottaneet ison askeleen kohti sen todistamista, että tätä laitonta toimintaa tapahtuu Walesissa, ja että kaikki se työ, jota olimme tehneet näiden henkilöiden tutkimiseksi, oli oikeutettua." Ja nyt ohjelman tekijät ovat nähneet paljastamiensa miesten joutuvan oikeuden eteen. "Tutkivan toimittajan tehtävänä on paljastaa väärinkäytöksiä tai laitonta toimintaa - ei ryhtyä poliisin tai syyttäjän rooliin", Clare sanoo. "Kun ohjelma oli lähetetty, työmme oli tehty - olimme tyytyväisiä, että olimme paljastaneet nämä miehet ja lisänneet tietoisuutta tästä laittomasta toiminnasta Walesissa."</w:t>
      </w:r>
    </w:p>
    <w:p>
      <w:r>
        <w:rPr>
          <w:b/>
        </w:rPr>
        <w:t xml:space="preserve">Tulos</w:t>
      </w:r>
    </w:p>
    <w:p>
      <w:r>
        <w:t xml:space="preserve">Neljä mäyräkoiran syyttäjää on tuomittu BBC:n peitetehtävään liittyvän tutkimuksen jälkeen. BBC Wales Investigatesin tuottaja Clare Hutchinson kertoo, miten tehtiin ohjelma, joka paljasti erittäin salamyhkäisen verilajin.</w:t>
      </w:r>
    </w:p>
    <w:p>
      <w:r>
        <w:rPr>
          <w:b/>
        </w:rPr>
        <w:t xml:space="preserve">Esimerkki 1.887</w:t>
      </w:r>
    </w:p>
    <w:p>
      <w:r>
        <w:t xml:space="preserve">Poliisit kutsuttiin paikalle, kun Southallissa sijaitsevasta The Crescentin kiinteistöstä löydettiin ruumis hieman ennen kello 15.00 GMT perjantaina. Kuolemaa käsitellään tällä hetkellä selittämättömänä, poliisi kertoi. Tutkimukset ruumiin tunnistamiseksi ovat käynnissä. Pidätyksiä ei ole tehty. Met Police -poliisin tiedottaja sanoi: "Poliisit eivät keskustele löydön olosuhteista enempää tässä vaiheessa."</w:t>
      </w:r>
    </w:p>
    <w:p>
      <w:r>
        <w:rPr>
          <w:b/>
        </w:rPr>
        <w:t xml:space="preserve">Tulos</w:t>
      </w:r>
    </w:p>
    <w:p>
      <w:r>
        <w:t xml:space="preserve">Länsi-Lontoossa sijaitsevasta hostellista on löydetty ruumis matkalaukusta.</w:t>
      </w:r>
    </w:p>
    <w:p>
      <w:r>
        <w:rPr>
          <w:b/>
        </w:rPr>
        <w:t xml:space="preserve">Esimerkki 1.888</w:t>
      </w:r>
    </w:p>
    <w:p>
      <w:r>
        <w:t xml:space="preserve">Yhdistyneen kuningaskunnan pääministeri keskusteli asevoimien korkeimman neuvoston johtajan Mohamed Tantawin ja väliaikaisen pääministerin Ahmed Shafiqin kanssa. Hän sanoi, että Egyptillä on "loistava tilaisuus" edistää demokratiaa. Cameron kuvaili myös mielenosoitusten väkivaltaista tukahduttamista naapurimaassa Libyassa "kauhistuttavaksi". Egyptin pitkäaikainen johtaja Mubarak luopui vallasta 10 päivää sitten demokratia-aktivistien laajojen mielenosoitusten keskellä. Puhuessaan lennolla Kairoon Cameron sanoi: "Tämä on meille loistava tilaisuus käydä keskustelemassa Egyptin nykyisten johtajien kanssa varmistaaksemme, että tämä on todella aito siirtyminen sotilashallinnosta siviilihallintoon, ja nähdä, mitä ystävällismieliset maat, kuten Britannia ja muut eurooppalaiset maat, voivat tehdä auttaakseen." Pääministerin asialistalla on muun muassa vaatimus yli 30 vuotta voimassa olleiden poikkeustilalakien kumoamisesta. Cameron käveli Mubarakin vastaisten mielenosoitusten keskuspaikan Tahrir-aukion läpi ja tapasi protestiliikkeen edustajia, mutta ei Muslimiveljeskunnan edustajia - kielletyn islamilaisen ryhmän, jolla uskotaan olevan laajaa julkista tukea. Pääministerin oli tarkoitus tehdä Lähi-idän kauppakiertue, mutta hän muutti aikatauluaan ja vieraili Egyptissä. Hän sanoi BBC:lle, että Egyptin nykyiset sotilashallitsijat ovat tehneet joitakin hyviä asioita, kun he ovat esittäneet perustuslain muutoksen, kansanäänestyksen ja parlamenttivaalien tarpeen. Hänen mukaansa heidän on kuitenkin "tehtävä enemmän ja nopeammin poikkeustilan lopettamiseksi, poliittisten puolueiden rekisteröinnin sallimiseksi ja poliittisten vankien vapauttamiseksi". Cameron sanoi tavanneensa "hyvin rohkeita" protestiliikkeen edustajia, jotka "eivät vielä luota siihen, että tämä muutos on todellinen". "Egyptin ystävinä haluamme, että tämä siirtymä toteutuu, ja haluamme auttaa rohkaisemaan hallitusta ottamaan nämä askeleet", hän sanoi. BBC:n poliittisen toimittajan sijainen James Landale, joka matkustaa Cameronin kanssa, sanoi, että on poikkeuksellista, että Britannian pääministeri harjoittaa täysimittaista diplomatiaa maassa, joka on edelleen "muutoksessa". Hän sanoi pääministerin uskovan, että länsimaisilla johtajilla on tilaisuus antaa neuvoja, joita hänen neuvonantajansa kutsuvat "rehellisiksi", mutta oli olemassa vaara, että häntä pidettäisiin luennoijana tai väliaikaisen hallinnon laillistajana. Cameron sanoi kuitenkin, että oli "oikein tulla tänne sanomaan, että tuemme Egyptin ihmisten pyrkimyksiä aidompaan ja avoimempaan demokratiaan". "Kyse ei ole luennoimisesta tai laillistamisesta, vaan siitä, että haluamme Egyptille vahvan ja menestyksekkään tulevaisuuden", hän sanoi. Egyptin vierailu tapahtuu samaan aikaan, kun Libyassa ja Bahrainissa raivoaa hallituksen vastaisia mielenosoituksia. Kysyttäessä Muammar Gaddafin hallintoa vastustavien mielenosoittajien väkivaltaisesta kohtelusta Libyassa viime päivinä Cameron sanoi: "Hallitus käyttää mitä julmimpia tukahduttamistapoja ihmisiä vastaan, jotka haluavat, että tämä maa, joka on yksi suljetuimmista ja itsevaltaisimmista maista, edistyy. Yhdistyneen kuningaskunnan ulkoministeri William Hague on ollut Brysselissä keskustelemassa Libyan väkivaltaisuuksista. Öljy-yhtiö BP on ilmoittanut valmistautuvansa evakuoimaan osan henkilökunnastaan ja heidän perheensä maasta lähipäivinä. Yhtiöllä on Libyassa 40 ulkomaalaista työntekijää.</w:t>
      </w:r>
    </w:p>
    <w:p>
      <w:r>
        <w:rPr>
          <w:b/>
        </w:rPr>
        <w:t xml:space="preserve">Tulos</w:t>
      </w:r>
    </w:p>
    <w:p>
      <w:r>
        <w:t xml:space="preserve">David Cameron on tavannut Egyptin uudet johtajat ensimmäisenä maailman johtajana, joka on vieraillut maassa presidentti Hosni Mubarakin syrjäyttämisen jälkeen.</w:t>
      </w:r>
    </w:p>
    <w:p>
      <w:r>
        <w:rPr>
          <w:b/>
        </w:rPr>
        <w:t xml:space="preserve">Esimerkki 1.889</w:t>
      </w:r>
    </w:p>
    <w:p>
      <w:r>
        <w:t xml:space="preserve">Tauti vaikuttaa eläinten maksaan, eikä sen syytä vielä tiedetä. Viimeisin uhri oli Towcesterin eläinlääketieteellisessä keskuksessa hoidettu jackrussellinterrieri, joka on saattanut saada taudin Salcey Forestin alueella, eläinlääkäri sanoi. Seitsemän muuta sairastunutta koiraa oli kotoisin New Forestin alueelta Hampshiresta. Tapauksia on vahvistettu myös Yorkshiressä, Monmouthshiressä, Dorsetissa, Shropshiressä ja Surreyssä. "Turhauttavaa ja huolestuttavaa" Testejä tehdään edelleen 19:lle muulle epäillylle tautitapaukselle. Alabama Rot eli cutaneous and renal glomerular vasculopathy (CRGV) havaittiin ensimmäisen kerran Yhdysvalloissa 1980-luvulla. Alkuvaiheen oireita voivat olla vauriot tai haavat jaloissa, tassuissa ja kasvoissa. Seuraavien kahden-seitsemän päivän aikana koirille kehittyy munuaisten vajaatoiminnan kliinisiä oireita, joihin voi kuulua oksentelua, ruokahaluttomuutta ja väsymystä. Towcesterin eläinlääketieteellisen keskuksen tiedottaja kertoi, että kolmevuotias terrieri jouduttiin lopettamaan 28. helmikuuta. Testitulokset vahvistivat kuolinsyyn maanantaina. "Kaikkein turhauttavinta ja huolestuttavinta on se, että syytä ei tiedetä, joten on mahdotonta antaa neuvoja ennaltaehkäisystä", hän lisäsi. Koirien kuoleman tarkan syyn selvittämistä johtaa Hampshiressä toimiva Anderson Moores Veterinary Specialists. He tekevät yhteistyötä useiden muiden virastojen, kuten Forestry Commissionin, ympäristöviraston, Suffolkissa sijaitsevan Animal Health Trustin ja paikallisten eläinlääkäreiden kanssa. Forestry Commission on asettanut mahdollisille tuhoalueille kylttejä, joissa koiranomistajia varoitetaan valppauteen.</w:t>
      </w:r>
    </w:p>
    <w:p>
      <w:r>
        <w:rPr>
          <w:b/>
        </w:rPr>
        <w:t xml:space="preserve">Tulos</w:t>
      </w:r>
    </w:p>
    <w:p>
      <w:r>
        <w:t xml:space="preserve">Northamptonshiressä sijaitseva koira on 13. joulukuun jälkeen kuolleista koirista, jotka ovat kuolleet Yhdistyneessä kuningaskunnassa "Alabama Rot" -tautiin, Forestry Commission on vahvistanut.</w:t>
      </w:r>
    </w:p>
    <w:p>
      <w:r>
        <w:rPr>
          <w:b/>
        </w:rPr>
        <w:t xml:space="preserve">Esimerkki 1.890</w:t>
      </w:r>
    </w:p>
    <w:p>
      <w:r>
        <w:t xml:space="preserve">Mark Viner, 62, luovutettiin Barcelonan lähellä sijaitsevasta huvilastaan viime vuonna sen jälkeen, kun kaksi vuotta kestänyt poliisitutkinta paljasti Cheltenhamissa sijaitsevan bordellin. Hän myönsi kaksi syytettä ihmiskaupasta ja yhden syytteen bordellin pitämisestä. Lezlie Davies, 61, ja 45-vuotias Rosana Gomes myönsivät avustaneensa bordellin johtamisessa. Davies, joka asui Millennium Plazassa Cheltenhamissa, ja Gomes, joka asui High Six Gardensissa Patchwayssä Bristolissa, tuomittiin myös Bristol Crown Courtissa, ja molemmat saivat 12 kuukauden yhteiskuntamääräyksen. Heidät määrättiin myös 10 viikon ulkonaliikkumiskieltoon, ja heidät määrättiin maksamaan 500 punnan oikeudenkäyntikulut. Gomesille annettiin takavarikointimääräys, jonka mukaan hänen on maksettava 18 000 puntaa, jotka hän oli ansainnut järjestämällä naisten tapaamisia bordellissa. Poliisin mukaan Viner pystyi rahoittamaan ylenpalttisen elämäntyylinsä "vaatimattomilla tuloilla" vuokrattuaan kolme kattohuoneistoa Millennium Plazassa Cheltenhamissa. Yhtä hän käytti entisenä kotinaan, toista bordellina ja toisessa Davies asui. Gomes toimi bordellin vastaanottovirkailijana ja hoiti varauksia. Viner pidätettiin Espanjassa lokakuussa ja luovutettiin Yhdistyneeseen kuningaskuntaan. Hänet tuomittiin viideksi vuodeksi ja yhdeksäksi kuukaudeksi vankeuteen, ja häntä vastaan on aloitettu myös rikoksen tuottaman hyödyn käsittely. Hän myönsi kaksi syytettä ihmiskaupasta, yhden syytteen bordellin pitämisestä prostituutiota varten ja yhden syytteen 388 000 punnan arvosta muusta rikollisesta toiminnasta saadun hyödyn pesusta. Komisario Peter Highway Lounais-Suomen alueellisesta järjestäytyneen rikollisuuden yksiköstä sanoi, että siellä uskottiin työskennelleen satoja naisia, joista suurin osa oli brasilialaisia. "Kun jäljitimme joitakin heistä, jotka olivat siirtyneet työskentelemään bordelleihin muualle maahan, he kertoivat joutuneensa Yhdistyneessä kuningaskunnassa ollessaan järjestäytyneiden rikollisten ryhmien raiskaamiksi ja ryöstämiksi", hän sanoi. "Tällaiseen synkkään maailmaan Mark Vinerin kaltaiset ihmiskauppiaat vievät naisia, ja siksi on niin tärkeää, että jatkamme kierteen katkaisemista."</w:t>
      </w:r>
    </w:p>
    <w:p>
      <w:r>
        <w:rPr>
          <w:b/>
        </w:rPr>
        <w:t xml:space="preserve">Tulos</w:t>
      </w:r>
    </w:p>
    <w:p>
      <w:r>
        <w:t xml:space="preserve">Mies on tuomittu yli viideksi vuodeksi vankilaan, koska hän oli salakuljettanut brasilialaisia naisia työskentelemään bordellissa.</w:t>
      </w:r>
    </w:p>
    <w:p>
      <w:r>
        <w:rPr>
          <w:b/>
        </w:rPr>
        <w:t xml:space="preserve">Esimerkki 1.891</w:t>
      </w:r>
    </w:p>
    <w:p>
      <w:r>
        <w:t xml:space="preserve">Laulaja käytti sitä kotonaan Gracelandissa vuonna 1972, ja se vaurioitui, kun joku astui vahingossa sen päälle. Presleyn ensimmäinen Las Vegas -sopimus vuodelta 1956 myytiin 28 000 punnalla. Ne olivat osa muistoesineiden huutokauppaa Henry Aldridge and Sonin huutokaupassa Devizesissä, Wiltshiressä. Yhdysvaltalaiset keräilijät ostivat molemmat. Huutokauppiaiden Andrew Aldridge sanoi, että nämä kaksi esinettä olivat "fantastisia kappaleita ikonisia showbisneksen muistoesineitä". "Saavutetut hinnat kuvastavat niiden historian merkitystä rock and rollin kuninkaalle." Presleyn, lempinimeltään "rock and rollin kuningas", sanottiin olleen kiinnostunut leijonasta, koska se on "petojen kuningas". Hänen ystävänsä Jimmy Velvetin allekirjoittamassa aitoustodistuksessa kerrottiin, miten 14 karaatin kultasormus oli vaurioitunut. Siinä lukee: "Eräänä iltana Gracelandissa Elvis pudotti sormuksen lattialle, ja eräs Memphisin mafian jäsenistä astui vahingossa sen päälle ja rikkoi sen. "Sormusta ei koskaan korjattu." William Morris Agencyn sopimus koski kahden viikon esiintymistä New Frontier -hotellissa Las Vegasissa vuonna 1956. Sen allekirjoitti Presley, joka parafoi "EP" lavaesityksen rideriin. Sopimuksen mukaan hänelle maksettiin 7 500 dollaria viikolta. Esineet myi Yhdistyneessä kuningaskunnassa asuva amerikkalainen keräilijä.</w:t>
      </w:r>
    </w:p>
    <w:p>
      <w:r>
        <w:rPr>
          <w:b/>
        </w:rPr>
        <w:t xml:space="preserve">Tulos</w:t>
      </w:r>
    </w:p>
    <w:p>
      <w:r>
        <w:t xml:space="preserve">Elvis Presleyn kultainen leijonanpäinen sormus, jossa on timantteja silminä, on myyty huutokaupassa 33 500 punnalla.</w:t>
      </w:r>
    </w:p>
    <w:p>
      <w:r>
        <w:rPr>
          <w:b/>
        </w:rPr>
        <w:t xml:space="preserve">Esimerkki 1.892</w:t>
      </w:r>
    </w:p>
    <w:p>
      <w:r>
        <w:t xml:space="preserve">Hallituksen tiedottajan mukaan sopimus oli samanlainen kuin NHS Englandin lokakuussa tekemä sopimus. Hän sanoi, että Jerseyn lääkärit voivat määrätä Orkambi-, Symkevi- ja Kalydeco-valmisteita "lähiviikkoina". Lääkkeitä määräävät vain sairaalan erikoislääkärit, ja sairaala-apteekki luovuttaa ne. Kystinen fibroosi voi aiheuttaa kuolemaan johtavia keuhkovaurioita, ja vain noin puolet sitä sairastavista elää 32-vuotiaaksi. "Ihana uutinen" Perinteiset hoidot ovat kohdistuneet oireisiin, kun taas nämä lääkkeet kohdistuvat geenimutaatioon, joka parantaa keuhkojen toimintaa ja vähentää hengitysvaikeuksia. Kalydecoa voi käyttää yksivuotiaista alkaen, Orkambia kaksivuotiaista alkaen ja Symkeviä vain yli 12-vuotiaat. Terveysministeri Richard Renouf sanoi: "On aivan loistava uutinen, että kystistä fibroosia sairastavia saarelaisia voidaan nyt hoitaa näillä lääkkeillä. "Nämä lääkkeet parantavat heidän elämäänsä, ja se tarkoittaa myös sitä, että Jersey on samalla viivalla Yhdistyneen kuningaskunnan kanssa." Guernseyn osavaltio on myös tehnyt Vertexin kanssa sopimuksen Orkambi- ja Symkevi-valmisteiden toimittamisesta. Aiheeseen liittyvät Internet-linkit Kystisen fibroosin tukeminen Guernseyssä ja Jerseyssä Jerseyn osavaltion hallitus</w:t>
      </w:r>
    </w:p>
    <w:p>
      <w:r>
        <w:rPr>
          <w:b/>
        </w:rPr>
        <w:t xml:space="preserve">Tulos</w:t>
      </w:r>
    </w:p>
    <w:p>
      <w:r>
        <w:t xml:space="preserve">Jerseyn asukkaat saavat kolme kystisen fibroosin lääkettä saaren hallituksen ja valmistaja Vertexin välisen sopimuksen mukaisesti.</w:t>
      </w:r>
    </w:p>
    <w:p>
      <w:r>
        <w:rPr>
          <w:b/>
        </w:rPr>
        <w:t xml:space="preserve">Esimerkki 1.893</w:t>
      </w:r>
    </w:p>
    <w:p>
      <w:r>
        <w:t xml:space="preserve">Edesmenneen laulajan tiedottaja vahvisti, että jumalanpalvelus järjestetään Greater Grace -temppelissä, ja siihen osallistuu perheenjäseniä ja ystäviä. 76-vuotias kuoli haimasyöpään torstaina ja hänet haudataan Detroitin Woodlawnin hautausmaalle. Muistotilaisuus pidettiin sunnuntaina New Bethel Baptist Churchissa, jossa Franklin aloitti laulamisen. Detroitilaisessa kirkossa myös Franklinin isä toimi pappina. Kirkossa olleet kuulivat kunnianosoituksen pastori Jesse Jacksonilta, joka puhui Franklinin elämästä ja musiikkiurasta. Hänen yhteytensä kansalaisoikeusliikkeeseen ja Martin Luther Kingiin muistettiin, samoin kuin se, mitä hän teki paikallisyhteisön hyväksi. Kirkon ulkopuolelle rakennettiin Franklinille muistomerkki, jonka fanit kunnioittivat häntä allekirjoittamalla tauluja ja maalaamalla seinämaalauksen, jossa luki "Rest in respect, Queen". Lauantaina ilmoitettiin, että MTV Video Music Awards -gaalassa olisi esitys hänen kunniakseen. Vielä ei ole tiedossa, ketkä esiintyjät osallistuvat kunnianosoitukseen. Maanantaina New Yorkin Radio City Music Hallissa järjestettävässä show'ssa esiintyvät muun muassa Ariana Grande, Jennifer Lopez ja Shawn Mendes. Show'n vastaava tuottaja Jesse Ignjatovic kertoi Associated Pressille, että hän "työstää monia eri vaihtoehtoja". Franklinin perhe vahvisti viime viikolla, että julkiset katselmushautajaiset järjestetään 28. ja 29. elokuuta Detroitin Charles H Wright Museum of African American History -museossa. Paikka valittiin tiettävästi siksi, että Rosa Parkin katselmus pidettiin siellä vuonna 2005 ja että sinne mahtuu tuhansia ihmisiä, joiden odotetaan osallistuvan. Franklin oli mukana tasa-arvotaistelussa Parksin rinnalla ja esiintyi Martin Luther Kingin hautajaisissa vuonna 1968. Hän säilytti sitoutumisensa kansalaisoikeuksiin koko elämänsä ajan ja lauloi tunnetusti presidentti Obaman virkaanastujaisissa vuonna 2009. Seuraa meitä Facebookissa, Twitterissä @BBCNewsEnts tai Instagramissa bbcnewsents. Jos sinulla on juttuehdotus, lähetä sähköpostia osoitteeseen entertainment.news@bbc.co.uk.</w:t>
      </w:r>
    </w:p>
    <w:p>
      <w:r>
        <w:rPr>
          <w:b/>
        </w:rPr>
        <w:t xml:space="preserve">Tulos</w:t>
      </w:r>
    </w:p>
    <w:p>
      <w:r>
        <w:t xml:space="preserve">Aretha Franklinin hautajaiset pidetään 31. elokuuta hänen kotikaupungissaan Detroitissa, Michiganissa.</w:t>
      </w:r>
    </w:p>
    <w:p>
      <w:r>
        <w:rPr>
          <w:b/>
        </w:rPr>
        <w:t xml:space="preserve">Esimerkki 1.894</w:t>
      </w:r>
    </w:p>
    <w:p>
      <w:r>
        <w:t xml:space="preserve">Sean CoughlanBBC Newsin perhe- ja koulutuskirjeenvaihtaja Useimmat kokeet alkavat nyt 7. kesäkuuta toukokuun puolivälin sijasta, jotta menetetty opetusaika voitaisiin korvata. Rehtorit syyttivät ministereitä "riittämättömästä vastauksesta" oppilaiden ja opettajien kohtaamiin häiriöihin. Opetusministeri Gavin Williamson sanoi, että varasuunnitelmista päätettäisiin myöhemmin "kaikkia skenaarioita" varten. Opetusministeriön mukaan se odottaa, että myös ammatilliset tutkinnot mukautetaan muutettuun aikatauluun. Pohjoisen varoitus Varoitettiin, että koko tenttisarjan järjestäminen olisi epäoikeudenmukaista Pohjois-Englannin kouluja kohtaan, jotka ovat joutuneet kärsimään erityisistä häiriöistä Covid-epidemioiden vuoksi. "Koulujen sulkemiset ovat vaikuttaneet todennäköisimmin juuri niihin kouluihin, jotka ovat joutuneet lähettämään oppilaita kotiin", sanoi Sarah Mulholland Northern Powerhouse -lobbausryhmästä. Tutkintolautakunnat, joita edustaa Joint Council for Qualifications, totesivat, että myöhäisemmän alkamisajankohdan "vastineena" olisi "tiivistetty" tenttiaikataulu, jossa sama määrä kokeita olisi järjestetty lyhyempinä päivinä. Williamson kuitenkin sanoi: "Tentit ovat oikeudenmukaisin tapa arvioida opiskelijan suoritusta, joten ne järjestetään yhteistyössä alan kanssa kehitettyjen varajärjestelyjen tukemana. "Opiskelijat ovat kokeneet huomattavia häiriöitä, ja on oikein, että annamme heille ja heidän opettajilleen varmuuden siitä, että tentit järjestetään, ja lisää aikaa valmistautumiseen." Luvattujen "varotoimenpiteiden" avulla selvitetään, miten kokeita mukautetaan edelleen paikallisten lukitusten vuoksi ja jos kokeita ei voida järjestää suunnitellusti. Rehtorit olivat kuitenkin vihaisia siitä, että ei ole tehty päätöstä siitä, millaisia nämä varasuunnitelmat voisivat olla - ja mitä tietoja heidän pitäisi kerätä, jos kokeet perutaan jälleen ja arvosanat on arvioitava. Päällikköjen liiton johtaja Geoff Barton kuvaili ministerien kesäkuussa ehdottamaa myöhäisempää alkamispäivää "marginaaliseksi hyödyksi" verrattuna pandemiasta johtuvaan opetusaikojen menetykseen. Hän sanoi, että hallituksen vastaus oli kestänyt "ikuisuuden" - ja hän varoitti, että siinä ei vieläkään käsitelty sitä, miten tentit voisivat olla tasapuolinen toimintaympäristö oppilaille, jotka olivat joutuneet kohtaamaan eritasoisia häiriöitä. Oppilaat, joiden oli määrä osallistua kokeisiin, ovat jo menettäneet kuukausia opetustaikaa - ja monilla on edelleen lisähäiriöitä, sillä lähes joka viides keskiasteen koulu lähettää oppilaita kotiin Covid-tapausten vuoksi. National Education Unionin toisen johtajan Mary Boustedin mukaan on "velvollisuuksien laiminlyöntiä", että vieläkään ei ole tehty päätöstä varasuunnitelmasta, jos kokeet häiriintyvät entisestään. Hänen mukaansa ilmoitus oli "kauhistuttava esimerkki siitä, että poliittinen ideologia ohittaa käytännön todellisuuden". Ofqualin väliaikaisen johtajan Glenys Staceyn mukaan ilmoitus kuitenkin "optimoi käytettävissä olevan ajan" ja antaa varmuuden siitä, mitä koulujen on opetettava. "Tarvitsemme tietenkin varasuunnitelmia. Keskustelemme parhaillaan hallituksen, tutkintolautakuntien ja alan toimijoiden kanssa niiden yksityiskohdista - ottaen huomioon häiriöiden riskin yksilöllisellä, paikallisella ja alueellisella tasolla", hän sanoi. Hänen edeltäjänsä oli eronnut kaaoksen jälkeen, joka aiheutui korvaavien arvosanojen tuottamisesta, kun kokeet oli peruttu. Mitä opiskelijat sanovat asiasta: "Teen ensi vuonna A-level-tutkinnon, enkä ole lainkaan luottavainen kokeiden lykkäämisen suhteen, eikä se mielestäni korjaa koulutuksen eriarvoisuutta, joka johtuu siitä, että monet opiskelijat ovat eristäneet itsensä", sanoi Keira Lontoosta. Hänen mukaansa tarvitaan suunnitelma, joka on oikeudenmukainen "siltä varalta, että kokeita ei järjestetä". Toinen ylioppilas, Stephen Devonista, kannatti päätöstä jatkaa tenttien järjestämistä, koska se on oikeudenmukaisin vaihtoehto. "Olisin hyvin pettynyt, jos minulle ei annettaisi mahdollisuutta todistaa kykyjäni tutkintolautakunnille, jotta saisin todella ansaitsemani arvosanan, en algoritmin tuottamaa tai edes opettajan antamaa arvosanaa", hän sanoi. Hannah Leicesteristä sanoi, että olisi epäreilua olla vähentämättä sitä, kuinka paljon A-tasoa varten on vielä opiskeltava. "Opetusajan menetys tarkoittaa, että meidän pitäisi saada vähemmän sisältöä loppukokeeseen." Tenttejä leikataan Tentteihin ehdotetaan muutoksia, joita Ofqualin tutkintotodistuksia valvova viranomainen on aiemmin esittänyt - ja joita ASCL:n rehtoriliiton johtaja Barton oli kuvaillut "pelkäksi puuhasteluksi". Niihin kuuluivat muun muassa kenttäretkien poistaminen maantiedosta ja englanninkielisen kirjallisuuden kattamien aihealueiden vähentäminen. Opettajien ammattiliitot olivat ehdottaneet, että kysymykset rakennettaisiin ensi vuonna eri tavalla - esimerkiksi tarjoamalla enemmän vaihtoehtoja, jotta oppilaat voisivat vastata kysymykseen opiskelemastaan aiheesta riippumatta siitä, kuinka paljon heidän koulunsa oli ehtinyt käsitellä kurssia. Williamson sanoi, että ensi vuonna A-levelien ja GCSE:iden tulospäivät ovat samalla viikolla - 24. elokuuta A-levelien osalta ja 27. elokuuta GCSE:iden osalta. Yliopistoministeri on jo sanonut, että yliopistot voisivat muuttaa syyslukukauden päivämääriään, jos ne tarvitsisivat koulujen kokeiden siirtämistä myöhemmäksi. Englantia koskeva ilmoitus ei ole yhtä radikaali kuin Skotlannissa, jossa viime viikolla peruttiin National 5 -tutkinnon kokeet ja korvattiin ne opettajien arvioinneilla ja kurssitehtävillä, mutta ylemmän tason kokeet järjestettiin edelleen. Skotlannin opetusministeri oli todennut, että oli "liian suuri riski" suunnitella täydet kokeet, kun pandemian vaikutuksista tulevina kuukausina oli niin paljon epävarmuutta. Pohjois-Irlannissa tentit järjestetään, mutta kurssien sisältöä supistetaan ja niiden alkamisajankohtaa lykätään - ja lisäksi luvataan varasuunnitelma. Teetkö ensi vuonna GCSE- tai A-level-tutkinnon? Mitä mieltä olet? Kerro kokemuksistasi lähettämällä sähköpostia osoitteeseen haveyoursay@bbc.co.uk. Ilmoita myös yhteystietosi, jos olet valmis puhumaan BBC:n toimittajalle. Voit ottaa yhteyttä myös seuraavilla tavoilla: Jos luet tätä sivua etkä näe lomaketta, sinun on käytävä BBC:n verkkosivuston mobiiliversiossa lähettämässä kysymyksesi tai kommenttisi tai voit lähettää meille sähköpostia osoitteeseen HaveYourSay@bbc.co.uk. Ilmoita nimesi, ikäsi ja asuinpaikkasi, kun lähetät viestin.</w:t>
      </w:r>
    </w:p>
    <w:p>
      <w:r>
        <w:rPr>
          <w:b/>
        </w:rPr>
        <w:t xml:space="preserve">Tulos</w:t>
      </w:r>
    </w:p>
    <w:p>
      <w:r>
        <w:t xml:space="preserve">Ensi kesän A-level- ja GCSE-kokeet Englannissa järjestetään, mutta joidenkin aineiden sisältö on supistettu ja niiden alkamispäivää on siirretty kolmella viikolla.</w:t>
      </w:r>
    </w:p>
    <w:p>
      <w:r>
        <w:rPr>
          <w:b/>
        </w:rPr>
        <w:t xml:space="preserve">Esimerkki 1.895</w:t>
      </w:r>
    </w:p>
    <w:p>
      <w:r>
        <w:t xml:space="preserve">Etelä-Korean tiedotusvälineiden mukaan Etelä-Korean Dokdo- ja Japanin Takeshima-saarten lähellä toteutettavaan operaatioon osallistuvat myös armeija, laivasto ja ilmavoimat. Jännitteet ovat lisääntyneet Etelä-Korean johtajan vierailun jälkeen saarilla. Japani haluaa saaria koskevan kansainvälisen välimiesmenettelyn, mutta Etelä-Korea on torjunut ehdotuksen. Viime kuussa Japani kutsui hetkeksi takaisin suurlähettiläänsä Souliin vastalauseena presidentti Lee Myung-bakin yllätysvierailulle saarille. Etelä-Korea, joka hallitsee saaria, on pitänyt siellä pieniä poliisivoimia vuodesta 1954 lähtien. "Harjoitus toteutetaan skenaariossa, jossa rannikkovartiosto ottaa johtavan roolin ulkomaisten siviilien torjumisessa, jotka tunkeutuvat aluevesille Dokdon lähellä tai yrittävät laskeutua Dokdolle", eversti Lee Boong-woo kertoi Yonhap-uutistoimiston mukaan. Etelä-Korea on päättänyt sulkea pois harjoitukset, joihin liittyy maihinnousu saarille, ja ottaa näin "huomioon" diplomaattisen riidan Japanin kanssa, Yonhapin raportissa sanottiin. Aiemmissa harjoituksissa merijalkaväen sotilaat olivat laskeutuneet saarelle, se lisäsi. Kahden maan välinen riita saarista - jotka ovat suunnilleen yhtä kaukana molemmista maista - on leimahtanut satunnaisesti viime vuosina, kun historialliset kysymykset ovat herättäneet jatkuvaa antipatiaa. Leen 10. elokuuta tekemää vierailua - joka oli ensimmäinen Etelä-Korean presidentin vierailu - seurasi 40 eteläkorealaisen uintimatka saarille maan Japanista vuonna 1945 tapahtuneen vapautumisen vuosipäivän kunniaksi. Japani on myös sotkeutunut toiseen aluekiistaan Kiinan kanssa Itä-Kiinan merellä. Molemmat maat vaativat saaria, jotka tunnetaan Japanissa nimellä Senkaku ja Kiinassa nimellä Diaoyu. Raporttien mukaan Japanin hallitus on päässyt sopimukseen saarten ostamisesta yksityiseltä japanilaiselta omistajalta, mikä saattaa lisätä jännitteitä Kiinan kanssa. Kaikkien kolmen maan johtajien on määrä osallistua Apec-huippukokoukseen (Aasian ja Tyynenmeren talousyhteistyö) Vladivostockissa tänä viikonloppuna. Japanin ulkoministeri Koichiro Gemba sanoi kuitenkin, että pääministeri Yoshihiko Noda ei todennäköisesti pidä kahdenvälisiä tapaamisia kiinalaisten ja eteläkorealaisten virkaveljiensä kanssa. "Luulen, että on parempi olla tekemättä (tapaamisista) virallisia", uutistoimisto Kyodo siteerasi häntä.</w:t>
      </w:r>
    </w:p>
    <w:p>
      <w:r>
        <w:rPr>
          <w:b/>
        </w:rPr>
        <w:t xml:space="preserve">Tulos</w:t>
      </w:r>
    </w:p>
    <w:p>
      <w:r>
        <w:t xml:space="preserve">Etelä-Korean rannikkovartiosto johtaa sotaharjoituksia lähellä saaria, joita myös Japani vaatii itselleen, keskellä jatkuvaa jännitystä aluekiistasta.</w:t>
      </w:r>
    </w:p>
    <w:p>
      <w:r>
        <w:rPr>
          <w:b/>
        </w:rPr>
        <w:t xml:space="preserve">Esimerkki 1.896</w:t>
      </w:r>
    </w:p>
    <w:p>
      <w:r>
        <w:t xml:space="preserve">Tämä on kolmas vuosi, kun Network Rail ja Midland Langar Seva Society -hyväntekeväisyysjärjestö järjestävät juhla-aterian New Streetillä. Heidän mukaansa sisätiloissa järjestettävä tapahtuma ei kuitenkaan ole tänä vuonna mahdollinen koronavirusta koskevien rajoitusten vuoksi. Sen sijaan kodittomille valmistetaan 250 take away -ateriaa sekä joululahjoja. Patrick Power, Birminghamin New Streetin asemapäällikkö, sanoi: "Sosiaalisten etäisyyksien vuoksi emme voi järjestää ateriaa sisällä lämpimässä niin kuin haluaisimme, joten meidän on täytynyt miettiä, miten voimme tehdä asiat eri tavalla." Aiempina vuosina aseman aukiolle on pystytetty pöytiä istuma-ateriaa varten, mutta tänä vuonna ruoka ja lahjat jaetaan 24. joulukuuta kello 17.00-19.00 välisenä aikana ihmisten vietäväksi. Network Railin mukaan tapahtuman turvallisuuden varmistamiseksi ihmisille jaetaan kertakäyttömaskit ja käsihuuhdeainetta, kun he liittyvät sosiaalisesti etääntyneeseen jonoon. Jonotusalueella on myös kaksi siirrettävää lavuaaria, jotta ihmiset voivat pestä kätensä, se lisäsi. Midland Langar Seva Society valmistaa kaiken ruoan muualla Smethwickissä sijaitsevassa keittiössä. Bal Thandi hyväntekeväisyysjärjestöstä sanoi, että vapaaehtoiset halusivat varmistaa, että tapahtuma järjestetään rajoituksista huolimatta, jotta "ihmisten kasvoille saataisiin hymyjä". "Etenkin Covidin ja sääntöjen ja määräysten vuoksi ihmiset eivät voineet tavata, joten juhlakaudella on tärkeää saada ihmiset hymyilemään, antaa heille lämmin ateria, vaatteita ja lahjoja. "On kaikkien tuen ansiota, että olemme pystyneet kokoamaan sen." Seuraa BBC West Midlandsia Facebookissa, Twitterissä ja Instagramissa. Lähetä juttuideasi osoitteeseen: newsonline.westmidlands@bbc.co.uk Aiheeseen liittyvät Internet-linkit Network Rail Midland Langar Seva Society -yhdistys.</w:t>
      </w:r>
    </w:p>
    <w:p>
      <w:r>
        <w:rPr>
          <w:b/>
        </w:rPr>
        <w:t xml:space="preserve">Tulos</w:t>
      </w:r>
    </w:p>
    <w:p>
      <w:r>
        <w:t xml:space="preserve">Birminghamin New Streetin asemalla järjestetään jouluaaton illallisia sadoille kodittomille.</w:t>
      </w:r>
    </w:p>
    <w:p>
      <w:r>
        <w:rPr>
          <w:b/>
        </w:rPr>
        <w:t xml:space="preserve">Esimerkki 1.897</w:t>
      </w:r>
    </w:p>
    <w:p>
      <w:r>
        <w:t xml:space="preserve">Kaupunginhallitus sanoo, että sen on siivottava kaduilta viikoittain muun muassa patjat, silityslaudat ja roskapussit. Cheney Manorin teollisuusalueella sijaitseva kotitalousjätteen kierrätyskeskus on alle kolmen kilometrin päässä paikasta. Viranomainen sanoo kirjoittavansa jokaiselle alueen asukkaalle ja pyytävänsä heitä ilmoittamaan mahdollisesta kärpäsjätteen heittämisestä.</w:t>
      </w:r>
    </w:p>
    <w:p>
      <w:r>
        <w:rPr>
          <w:b/>
        </w:rPr>
        <w:t xml:space="preserve">Tulos</w:t>
      </w:r>
    </w:p>
    <w:p>
      <w:r>
        <w:t xml:space="preserve">Swindonin Railway Villageen on tarkoitus asentaa valvontakamerat, jotta roskakuskit saadaan kiinni.</w:t>
      </w:r>
    </w:p>
    <w:p>
      <w:r>
        <w:rPr>
          <w:b/>
        </w:rPr>
        <w:t xml:space="preserve">Esimerkki 1.898</w:t>
      </w:r>
    </w:p>
    <w:p>
      <w:r>
        <w:t xml:space="preserve">Noin 90 naisen ryhmä esittää korvausvaatimuksia Heart of England NHS Trustia ja Spire Healthcarea vastaan, kertoi heidän asianajajansa. Thompsonsin asianajajien mukaan leikkaukset suoritti kirurgi Ian Paterson vuosina 1994-2011. Yleinen lääkärineuvosto (GMC) on hyllyttänyt hänet. Patersonia syytetään siitä, että hän oli tehnyt "halkioita säästäviä" rinnanleikkauksia Solihullin sairaalassa, Good Hope Hospitalissa Sutton Coldfieldissä ja kahdessa Spire Healthcare -yhtiön omistamassa yksityisessä sairaalassa Solihullissa ja Little Astonissa Staffordshiressä. Heart of England NHS Trust käski häntä lopettamaan leikkaukset vuonna 2007. Se totesi, että toimenpide, jossa kosmeettisista syistä jätettiin pieni määrä kudosta, rikkoi kansallisia ohjeita syövän uusiutumisriskin vuoksi. GMC tutkii Patersonia myös siksi, että hän on saattanut poistaa tarpeettomasti kyhmyjä potilaiden rinnoista. Thompsons Solicitors, joka edustaa naisia, sanoi, että se oli jo ratkaissut yhden NHS Trustin korvausvaatimuksen. Käynnissä oleva tutkinta Solicitor Kashmir Uppal sanoi: "[Nämä naiset] ansaitsivat parasta lääketieteellistä hoitoa, mutta herra Paterson on pettänyt heidät. "Yritämme saada heille korvauksia, jotta he voivat jatkaa elämäänsä." Lichfieldistä kotoisin olevalle Gail Boichatille tehtiin rinnanpoistoleikkaus Good Hope Hospitalissa Sutton Coldfieldissä vuonna 1995 sen jälkeen, kun hänelle oli kerrottu, että hänellä oli syöpä, mutta helmikuussa hänelle selvisi, ettei hänellä ollut koskaan ollutkaan tautia. Hän sanoi: "Se romutti itseluottamukseni, sillä arpi ei anna hyvää oloa itsestäsi. "Sitä ajattelee, ettei minun olisi koskaan tarvinnut näyttää tältä, mutta mieheni ja perheeni tukevat minua, ja se auttaa minua selviytymään." Hän jatkaa. Heart of England Foundation Trustin lääketieteellisen johtajan Aresh Anwarin mukaan Paterson ei ollut tehnyt sairaalassa mitään toimenpiteitä toukokuun 2011 jälkeen. "Trust on kutsunut kaikki Patersonin mastektomian läpikäyneet potilaat vaihtoehtoisen kirurgin vastaanotolle, jotta heidän hoitonsa ja huolenpitonsa voidaan tarkistaa", hän sanoi. Spire Healthcare sanoi, että se jatkaa Patersonin käytäntöjen tutkimista yhdessä GMC:n ja NHS Trustin kanssa. Ryhmän tiedottaja sanoi: "Riippumattomien rintakirurgien ryhmän tukemana tarkastelemme Ian Patersonin potilaiden potilastietoja, joille tehtiin tiettyjä toimenpiteitä hyvänlaatuisten (ei-syöpäsairaiden) rintojen vuoksi."</w:t>
      </w:r>
    </w:p>
    <w:p>
      <w:r>
        <w:rPr>
          <w:b/>
        </w:rPr>
        <w:t xml:space="preserve">Tulos</w:t>
      </w:r>
    </w:p>
    <w:p>
      <w:r>
        <w:t xml:space="preserve">Naiset, jotka väittävät, että heille tehtiin epäonnistuneita ja tarpeettomia rintasyöpäleikkauksia, nostavat kanteen neljää West Midlandsin sairaalaa vastaan.</w:t>
      </w:r>
    </w:p>
    <w:p>
      <w:r>
        <w:rPr>
          <w:b/>
        </w:rPr>
        <w:t xml:space="preserve">Esimerkki 1.899</w:t>
      </w:r>
    </w:p>
    <w:p>
      <w:r>
        <w:t xml:space="preserve">Amelia ButterlyNewsbeatin viihdetoimittaja Laulaja twiittasi: "The Voice UK Series 2... Oletko valmis?! OLEN ;)" Sen jälkeen, kun show päättyi aiemmin tänä vuonna, on huhuttu, ettei Jessie J olisi palaamassa paneeliin. Hänen toinen twiittinsä teki kuitenkin selväksi, että hän olisi mukana toisessa sarjassa. "TULEN valmentajaksi The Voice UK:n toiseen sarjaan! "Olen B B B BACK!". Kuten olen aina sanonut. Ellet kuule sitä minulta- Älä aina usko mitä luet! Can't wait!" The Voice -ohjelman ensimmäinen sarja meni katsojaluvuissa niskan päälle ITV:n kykyjenetsintäohjelman Britain's Got Talent kanssa. Ohjelman alkuvaiheissa mentorit Jessie J, will.i.am, Tom Jones ja Danny O'Donoghue istuivat tuoleissa esiintyjistä poispäin. Jos he päättivät edustaa kilpailijaa, he käänsivät tuolinsa ympäri kilpailijaa kohti. Vaikka nämä vaiheet houkuttelivat suurta yleisöä, katsojaluvut alkoivat laskea kilpailun loppua kohti. Jessie J on ensimmäinen valmentaja, joka paljastaa palaavansa ohjelman toiseen sarjaan. Vielä ei ole vahvistettu, palaavatko kolme muuta alkuperäistä mentoria. Toisen sarjan on määrä palata BBC:lle vuonna 2013.</w:t>
      </w:r>
    </w:p>
    <w:p>
      <w:r>
        <w:rPr>
          <w:b/>
        </w:rPr>
        <w:t xml:space="preserve">Tulos</w:t>
      </w:r>
    </w:p>
    <w:p>
      <w:r>
        <w:t xml:space="preserve">Jessie J on vahvistanut palaavansa valmentajaksi BBC:n The Voice -kykyjenetsintäohjelmaan.</w:t>
      </w:r>
    </w:p>
    <w:p>
      <w:r>
        <w:rPr>
          <w:b/>
        </w:rPr>
        <w:t xml:space="preserve">Esimerkki 1.900</w:t>
      </w:r>
    </w:p>
    <w:p>
      <w:r>
        <w:t xml:space="preserve">Juontaja, joka tuli tunnetuksi The Apprentice -ohjelman kilpailijana vuonna 2007, liittyi LBC:lle viime huhtikuussa. Hopkins tunnetaan kiistanalaisista mielipiteistään, ja hän saa säännöllisesti kritiikkiä näkemyksistään. Hän on jatkanut twiittaamista LBC:n ilmoituksen jälkeen, mutta ei ole vielä viitannut omaan lähtöönsä. Hopkins on myös Mail Onlinen kolumnisti ja esiintyi Celebrity Big Brotherissa vuonna 2015 sijoittuen toiseksi. Sekä LBC että Hopkins kieltäytyivät kommentoimasta enempää, kun BBC otti heihin yhteyttä. Hopkinsin kaksituntinen ohjelma lähetettiin joka sunnuntaiaamu, ja hän kävi läpi viikon uutiset ja otti vastaan kuuntelijoiden puheluita. Tällä viikolla hän aiheutti suuttumusta twiittaamalla, että Manchesterin terrori-iskun jälkeen terroristien käsittelyssä on oltava "lopullinen ratkaisu". Jotkut seuraajat kyseenalaistivat hänen käyttämänsä ilmaisun "lopullinen ratkaisu" - termi, jota natsit käyttivät viittaamaan holokaustiin - mutta myöhemmin Hopkins muutti sen muotoon "todellinen ratkaisu" ja kuvaili aiempaa versiota "vääräksi tyypiksi". Jotkut Twitter-käyttäjät kuitenkin kiinnittivät kommenttien huomion Metropolitan Policeen väittäen, että ne voisivat lietsoa rotu- tai uskonnollista vihaa. Metropolitan Police vahvisti, että asiaa "tarkastellaan ja arvioidaan asiantuntijoiden toimesta". Hopkinsin kommenttien jälkeen toinen LBC:n juontaja James O'Brien kuvaili lähetyksessä "häpeää", jota hän tunsi siitä, että oli jakanut puheenvuoroaan Hopkinsin kanssa. Hän kutsui Hopkinsia "hirvittäväksi itsejulkkistajaksi", joka "käyttää mitä ilkeimpiä ajatuksia ja kieltä epätoivoisessa yrityksessään pysyä merkityksellisenä ja tulla huomatuksi". Aiemmin tänä vuonna ruokakirjailija Jack Monroe voitti 24 000 punnan vahingonkorvaukset ja 107 000 punnan oikeudenkäyntikulut kunnianloukkausoikeudenkäynnissä Hopkinsia vastaan kahden twiitin vuoksi, jotka Monroen mukaan aiheuttivat "vakavaa vahinkoa" hänen maineelleen. Hopkinsille kerrottiin myöhemmin, ettei hän voinut valittaa päätöksestä. Joulukuussa hän pyysi anteeksi muslimiperheeltä, jota hän syytti ääriaineksiksi sen jälkeen, kun heiltä oli evätty pääsy Yhdysvaltoihin Disneylandin matkalle. Mail Online, joka julkaisi Hopkinsin väitteen, maksoi myös 150 000 punnan kunnianloukkauskorvaukset Mahmoodin perheelle. Hopkins on vähitellen kasvattanut mainettaan kiistanalaisena hahmona vuodesta 2013 lähtien, jolloin hän esiintyi This Morning -ohjelmassa keskustellessaan lasten nimistä. Viime vuonna hän leikkasi hiuksensa lyhyiksi selittäen, että hän ei saanut pestä niitä heti onnistuneen aivoleikkauksen jälkeen, jolla hoidettiin hänen epilepsiaansa. Vuonna 2014 hän kertoi The Guardian -lehdelle, että sairauden vuoksi hänen kätensä menivät sijoiltaan kohtausten aikana ja hänen oli mentävä sairaalaan, jotta ne saatiin siirrettyä. "Olen kova itselleni. Jatka eteenpäin. Jatka eteenpäin. Laittakaa kädet takaisin paikoilleen", hän sanoi. Seuraa meitä Facebookissa, Twitterissä @BBCNewsEnts tai Instagramissa bbcnewsents. Jos sinulla on juttuehdotus, lähetä sähköpostia osoitteeseen entertainment.news@bbc.co.uk.</w:t>
      </w:r>
    </w:p>
    <w:p>
      <w:r>
        <w:rPr>
          <w:b/>
        </w:rPr>
        <w:t xml:space="preserve">Tulos</w:t>
      </w:r>
    </w:p>
    <w:p>
      <w:r>
        <w:t xml:space="preserve">Yleisradiojuontaja Katie Hopkins jättää LBC:n ohjelmansa "välittömästi", kansallinen keskusteluradioasema on ilmoittanut.</w:t>
      </w:r>
    </w:p>
    <w:p>
      <w:r>
        <w:rPr>
          <w:b/>
        </w:rPr>
        <w:t xml:space="preserve">Esimerkki 1.901</w:t>
      </w:r>
    </w:p>
    <w:p>
      <w:r>
        <w:t xml:space="preserve">Adam Thomas, joka nimesi poikansa Hitlerin mukaan, kiistää kuuluvansa vuonna 2016 kiellettyyn Kansalliseen toimintaan. Birminghamin kruununoikeudessa häneltä kysyttiin viestisarjasta, jossa ilmeisesti keskusteltiin uudistussuunnitelmista. Myös hänen kumppaninsa Claudia Patatas, 38, ja Daniel Bogunovic, 27, kiistävät kuuluneensa kiellettyyn ryhmään. Valamiehille näytettiin aiemmin valokuvia, joissa 22-vuotias oli pukeutunut Ku Klux Klanin kaapuun ja piteli vauvaansa - joka sai toisen nimen Adolf. Thomas sanoi, että kuvat olivat "vain leikkiä", mutta myönsi olevansa rasisti. Syyttäjät väittävät, että National Action "vaihtoi nahkansa toiseen" ja "muutti brändiään" sen jälkeen, kun se oli kielletty. Syyttäjä Barnaby Jameson, QC, kysyi Thomasilta poistetusta Skype-lokista, joka oli peräisin viikkoa ennen kieltoa ja joka löydettiin Thomasin kannettavasta tietokoneesta. Hän sanoi, että kahden osapuolen välillä lähetetyissä viesteissä puhuttiin National Actionin (NA) "tuhoutumisesta", ja sen johtajat olivat sopineet, että se hajotetaan "ilman elvytysyritystä". Jameson luki lokikirjaa ja sanoi: "Mutta NA:n Midlandsin haara, johon kuuluu vain 17-20 jäsentä, on päättänyt olla välittämättä tästä, ja olemme nimenneet itsemme uudelleen Thule Combat League -liigaksi. "Petturit. Midlands jatkaa taistelua yksin." Valamiehistön jäsenet kuulivat, että tietotekniikan asiantuntijat eivät pystyneet tunnistamaan, kuka osallistuja oli lähettänyt tai vastaanottanut kunkin viestin. Todistaessaan kolmannen päivän ajan Thomas myönsi, että hän oli toinen keskusteluun osallistuneista osapuolista, mutta kiisti lähettäneensä yhtään oikeudessa luetuista viesteistä. Jameson kysyi Jamesonilta, oliko hän kirjoittanut, että "Midlands jatkaa taistelua yksin", ja Thomas vastasi: "Se voi olla tai olla olematta". "Ei vain ole mitään mahdollisuutta tietää", hän sanoi, "Nämä ovat talteen otettuja viestejä, koko keskustelua ei vain ole täällä"." Häntä syytetään myös siitä, että hänellä oli hallussaan kopio terroristien käsikirjasta Anarchist Cookbook, joka sisälsi "käyttökelpoisia" pomminvalmistusohjeita. Thomas väitti ladanneensa kirjan vahingossa etsiessään internetistä anarkismia käsittelevää kirjallisuutta. Hän lisäsi: "Räjähdysalttein asia talossani on valkaisuainepullo lavuaarin alla. "Veitset, varsijouset, ne ovat minun juttuni, mutta pommi? Ei missään nimessä." Waltham Gardensissa, Banburyssa Oxfordshiren osavaltiossa asuvien Thomasin ja Patatasin sekä Crown Hills Rise -nimisessä kaupungissa Leicesterissä asuvan Bogunovicin oikeudenkäynti jatkuu.</w:t>
      </w:r>
    </w:p>
    <w:p>
      <w:r>
        <w:rPr>
          <w:b/>
        </w:rPr>
        <w:t xml:space="preserve">Tulos</w:t>
      </w:r>
    </w:p>
    <w:p>
      <w:r>
        <w:t xml:space="preserve">Mies, jota syytetään uusnatsiterroristiryhmän jäsenyydestä, vannoi "jatkavansa taistelua" sen jälkeen, kun se kiellettiin, kuten oikeus kuuli.</w:t>
      </w:r>
    </w:p>
    <w:p>
      <w:r>
        <w:rPr>
          <w:b/>
        </w:rPr>
        <w:t xml:space="preserve">Esimerkki 1.902</w:t>
      </w:r>
    </w:p>
    <w:p>
      <w:r>
        <w:t xml:space="preserve">Tessa WongBBC News Äiti oli lentämässä Taipeista Los Angelesiin 7. lokakuuta, ja synnytys käynnistyi kuuden tunnin kuluttua lennosta, ja lopulta hän synnytti terveen tyttövauvan lentokoneessa olleen lääkärin avulla. Kone ohjattiin Alaskaan. Kansainväliset tiedotusvälineet, myös BBC, ottivat tarinan laajasti esille. Taiwanissa, josta nainen on kotoisin, siihen on kuitenkin suhtauduttu epäilevästi. Siellä monet ovat kysyneet, miten nainen pystyi nousemaan lentokoneeseen niin myöhään raskausaikana ja mitkä olivat hänen motiivinsa tehdä niin. Jotkut, myös kansanedustajat, ovat jopa väittäneet - ilman todisteita - että nainen kiirehti Yhdysvaltoihin, jotta hänen lapsestaan tulisi Yhdysvaltain kansalainen, ja että hän oli valehdellut raskaudestaan päästäkseen koneeseen. He sanovat, että hänelle voitaisiin antaa lasku harhauttamisesta aiheutuneista kustannuksista. Epäilyt heräsivät Spekulaatiot alkoivat verkossa pian sen jälkeen, kun synnytys oli noussut uutisiin viime viikolla, ja ne jatkuivat, kun nimeltä mainitsematon nainen karkotettiin lauantaina Yhdysvalloista takaisin Taiwaniin ja hän kieltäytyi medialle annettavista haastatteluista. Vauva on raporttien mukaan edelleen Yhdysvalloissa ystävänsä hoidossa. China Airlinesin entisen lentoemännän äskettäinen Facebook-kirjoitus, joka sisälsi vielä vahingollisempia väitteitä naisesta, vain lisäsi epäilyjä. Koska Taiwanin hallitus on China Airlinesin enemmistöosakas, lainsäätäjät vaativat tietää, oliko koneen ohjaamiseen "tuhlattu" veronmaksajien rahoja. Kuomintangin lainsäätäjä Lo Shu-lei väitti, että nainen oli vastuussa lentokoneen ohjautumisesta, jonka arvioidaan maksaneen lentoyhtiölle kymmeniä tuhansia dollareita, "koska hän halusi lapselleen Yhdysvaltain passin". Chen sanoi ohjaavansa China Airlinesia selvittämään, voisiko nainen maksaa korvauksia. Lentoyhtiö on puolestaan ilmoittanut, ettei se salli yli 32 raskausviikon ikäisten matkustajien nousua koneeseen ilman lääkärintodistusta. Lentoyhtiö sanoi, että se salli naisen, jolla ei ollut lääkärintodistusta, nousta koneeseen, koska hän oli kertonut henkilökunnalle olevansa raskauden aikaisemmassa vaiheessa. "Kehotamme vakuutusyhtiöitämme tarkistamaan, oliko nainen ollut 32 raskausviikolla koneeseen noustessaan", tiedottaja kertoi BBC:lle. Poliittiset huolenaiheet Sosiologi Pei-chia Lan kertoi BBC:lle, että kohu on saanut alkunsa varakkaiden taiwanilaisten keskuudessa vallitsevasta "synnytysturismin" trendistä ja kansallismielisyyden noususta. "Yleinen kritiikki, oli se sitten perusteltua tai ei, on, että nainen toimi itsekkäästi ja asetti oman etunsa muiden etujen edelle", sanoo professori Lan, joka työskentelee Taiwanin kansallisessa yliopistossa. Se, että Yhdysvallat myöntää kansalaisuuden siellä syntyneille vauvoille, on viime vuosina houkutellut tuhansia ihmisiä. Yhdysvaltoihin saapuminen turistiviisumilla lääketieteellisistä syistä on laillista, kunhan äidit täyttävät tietyt vaatimukset, kuten maksavat itse sairaalahoitonsa. Professori Lanin mukaan tämä liittyy ylemmän keskiluokan perheiden "joustavan kansalaisuuden" käsitteeseen, jossa he "hankkivat useita passeja lapsilleen maksimoidakseen taloudelliset mahdollisuutensa". Taiwanin tapauksessa syntymäturismia on ruokkinut myös huoli maan poliittisesta tulevaisuudesta ja alati läsnä oleva uhka mahdollisesta yhdistymisestä Kiinan kanssa, jota monet taiwanilaiset vastustavat kansallismielisyyden lisääntyessä. "Yksi syy siihen, miksi tästä on saattanut tulla niin suurta, on luokkien etuoikeuksia koskeva katkeruus ja myös se, että Taiwanin kansalaisuus on jotenkin aliarvostettu", professori Lan sanoo. Synnynnäisiksi turisteiksi tunnustautuvat ovat puolestaan puolustaneet käytäntöä. Taiwanilainen bloggaaja Haidizizi aiheutti toukokuussa kohua, kun hän kirjoitti omista kokemuksistaan matkustaa Yhdysvaltoihin synnyttämään. "Ei siksi, ettenkö rakastaisi Taiwania, mutta en halua, että pikku kultani joutuu tulevaisuudessa vaihtamaan punaiseen kiinalaiseen passiin!" hän kirjoitti.</w:t>
      </w:r>
    </w:p>
    <w:p>
      <w:r>
        <w:rPr>
          <w:b/>
        </w:rPr>
        <w:t xml:space="preserve">Tulos</w:t>
      </w:r>
    </w:p>
    <w:p>
      <w:r>
        <w:t xml:space="preserve">Äskettäinen video lentoemännistä, jotka hemmottelevat China Airlinesin lennolla äkillisesti syntynyttä vauvaa, oli sydäntä lämmittävä tarina.</w:t>
      </w:r>
    </w:p>
    <w:p>
      <w:r>
        <w:rPr>
          <w:b/>
        </w:rPr>
        <w:t xml:space="preserve">Esimerkki 1.903</w:t>
      </w:r>
    </w:p>
    <w:p>
      <w:r>
        <w:t xml:space="preserve">Puolueen mukaan kasvavat kustannukset, hallituksen leikkaukset ja paikkojen vähentynyt saatavuus tekevät kunnollisesta lastenhoidosta yhä vaikeampaa löytää. Osana poliittista uudelleentarkastelua Labour-puolue on perustanut toimikunnan, joka käsittelee lastenhoidon kohtuuhintaisuutta. Kokoomus käynnisti kesäkuussa lastenhoidon uudelleentarkastelun, jonka tarkoituksena on selvittää, miten lastenhoidosta voidaan tehdä edullisempaa vähentämällä byrokratiaa. Työväenpuolue järjestää eri puolilla Englantia "kuuntelutilaisuuksia", jotta vanhempien kanssa voitaisiin käydä aitoa vuoropuhelua lastenhoitotarpeista. Ensimmäisessä tilaisuudessa Swindonissa varjo-opetusministeri Stephen Twigg sanoi: "David Cameron sanoi meille, että hänen hallituksensa olisi Euroopan perheystävällisin hallitus. "Vuodesta 2010 lähtien yli 30 000 naista on päättänyt olla hakeutumatta töihin työhön liittyvien kustannusten, kuten lastenhoidon, vuoksi." Puolueen mukaan on tehtävä enemmän sen varmistamiseksi, että vero- ja etuusjärjestelmä ei rankaise äitejä, jotka päättävät käydä töissä, ja että lastenhoitopalveluja olisi tarjottava "aidosti ja ammattimaisesti". Naisista ja tasa-arvosta vastaava varjo-ministeri Yvette Cooper sanoi: "Hallituksen jatkuva naisten sokea katse pettää perheet ja heikentää myös taloutta, sillä monet äidit joutuvat luopumaan työstä tai kieltäytymään työpaikasta lastenhoito-ongelmien vuoksi." "Tämä on myös yksi niistä syistä, joiden vuoksi monet äidit joutuvat luopumaan työstä tai kieltäytymään työpaikasta lastenhoito-ongelmien vuoksi." Hallitus käynnisti hiljattain oman lastenhoitoa käsittelevän toimikunnan, joka keskittyy sääntelyn purkamiseen, lastenhoitoon ja siihen, miten koululaisten ympärivuorokautista hoitoa voitaisiin laajentaa. Lapsiministeri Sarah Teatherin ja työ- ja eläkeministeri Maria Millerin johtaman toimikunnan odotetaan raportoivan pääministerille ja varapääministerille syksyllä. David Cameron sanoi toimikunnan perustamisen yhteydessä: "Työssäkäyvät vanhemmat haluavat tietää, että heidän lapsistaan huolehditaan koulun jälkeen tai lomalla turvallisessa, iloisessa ja kohtuuhintaisessa ympäristössä. "Haluamme tehdä kaikkemme, jotta lastenhoitokustannukset alenisivat vanhempien kannalta, ja varmistaa, että heillä on varaa löytää laadukkaita päiväkoteja, iltapäiväkerhoja ja lomaohjelmia lapsilleen."</w:t>
      </w:r>
    </w:p>
    <w:p>
      <w:r>
        <w:rPr>
          <w:b/>
        </w:rPr>
        <w:t xml:space="preserve">Tulos</w:t>
      </w:r>
    </w:p>
    <w:p>
      <w:r>
        <w:t xml:space="preserve">Perheet joutuvat kohtaamaan lastenhoitoon liittyvän "kolminkertaisen ongelman", joka haittaa naisten työkykyä, Labour-puolue on sanonut.</w:t>
      </w:r>
    </w:p>
    <w:p>
      <w:r>
        <w:rPr>
          <w:b/>
        </w:rPr>
        <w:t xml:space="preserve">Esimerkki 1.904</w:t>
      </w:r>
    </w:p>
    <w:p>
      <w:r>
        <w:t xml:space="preserve">BBC Radio 1:n juontaja toimii Cardiffin tapahtuman juontajana yhdessä Hollywood-näyttelijä ja laulaja Jamie Foxxin kanssa. Tähti sanoi olevansa "innoissaan" saadessaan olla mukana ohjelmassa, joka järjestetään Cardiffin Millennium-stadionilla lauantaina 8. lokakuuta. Lavalle nousevat muun muassa The Black Eyed Peas, Christina Aguilera ja Cee Lo Green. Laulajasta puhuessaan Fearne Cotton sanoi: "Olen aina ollut itse Michael Jacksonin suuri fani. "Ilman häntä on kokonainen sukupolvi esiintyjiä ja viihdyttäjiä, jotka eivät ehkä olisi koskaan päässeet musiikin pariin. "Hänen panoksensa oli ratkaiseva, ja hänen ennenaikainen kuolemansa oli täydellinen tragedia." Jacksonin oikeudenkäynti Konsertista ilmoitti alun perin tähden äiti Katherine. Fearne Cotton sanoi: "Odotan todella innolla, että saan nauttia etuoikeudesta tavata hänen äitinsä ja muita Jacksonin perheenjäseniä. "Siitä tulee upea ilta, ja stadionin katon ansiosta ei ole edes väliä, jos sataa." Konsertti on herättänyt viime viikkoina kiistoja, ja jotkut Jacksonin perheenjäsenet ovat sanoneet, että se on "hoidettu väärin". Jermaine Jackson kritisoi Newsbeatille 16. syyskuuta puhuessaan konsertin ajankohtaa, joka osuu yhteen tohtori Conrad Murrayn oikeudenkäynnin kanssa. "Ajoitus on huono, koska oikeudenkäynti alkaa kahden viikon päästä", hän sanoi. "On hyvä juhlia, on hyvä pitää perintö elossa, mutta kaikella on aikansa". Viime kuussa Michael Jacksonin tribuuttikonsertin järjestäjä Chris Hunt puolusti tapahtumaa sanomalla, että hänellä on takanaan Jacksonin perheen "ylivoimainen enemmistö". Hän kertoi Newsbeatille, että tapahtuma "muistuttaa ihmisiä siitä, miten fantastinen Michael Jackson oli", ja torjui ajatuksen, että konsertti olisi "sopimaton". Jermaine Jackson kuitenkin sanoi: "Paras kunnianosoitus, jonka voimme tehdä hänelle, on saada oikeutta ja varmistaa, että saamme perheenä oikeuden siihen, mitä tapahtui." Syyttäjät väittävät, että Conrad Murray aiheutti poptähden kuoleman antamalla hänelle Propofol-nukutusainetta, joka auttoi häntä nukkumaan. Tohtori Murray on tunnustanut syyttömyytensä syytteisiin. Kunnianosoituskonsertilla kerätään rahaa kolmelle hyväntekeväisyysjärjestölle, muun muassa Los Angelesissa toimivalle Aids-projektille.</w:t>
      </w:r>
    </w:p>
    <w:p>
      <w:r>
        <w:rPr>
          <w:b/>
        </w:rPr>
        <w:t xml:space="preserve">Tulos</w:t>
      </w:r>
    </w:p>
    <w:p>
      <w:r>
        <w:t xml:space="preserve">Fearne Cotton on ilmoitettu ensi kuun Michael Jacksonin tribuuttikonsertin juontajaksi.</w:t>
      </w:r>
    </w:p>
    <w:p>
      <w:r>
        <w:rPr>
          <w:b/>
        </w:rPr>
        <w:t xml:space="preserve">Esimerkki 1.905</w:t>
      </w:r>
    </w:p>
    <w:p>
      <w:r>
        <w:t xml:space="preserve">Tarkoittaako tämä, että me kansakuntana olemme 122 miljardia puntaa huonommassa asemassa Brexitin vuoksi? Ei aivan. Luku 122 miljardia puntaa on peräisin budjettivastuuvirastosta, joka tarkistaa kaikki hallituksen luvut. Pohjimmiltaan se on laskenut, että talous kasvaa hitaammin lähivuosina, nykyisen parlamentin loppuun asti. Verotulot eivät tule olemaan yhtä suuret kuin aiemmin ennustettiin, mutta vain vajaa puolet tästä, noin 59 miljardia puntaa, johtuu suoraan Brexit-äänestyksen jälkiseurauksista. Loput johtuvat muun muassa hallituksen muuttuneista poliittisista päätöksistä. OBR arvioi kuitenkin, että hallitus joutuu ottamaan lainaa 122 miljardia puntaa enemmän kuin se odotti kyseisenä aikana. Käytetäänkö säästöleikkauksista saatavat säästöt alijäämän supistamiseen vai veronalennusten maksamiseen? Vähän molempia. Liittokansleri joutuu jongleeraamaan valtiontalouden kanssa: miten tasapainottaa menot ja tulot. Menojen vähentäminen (tai ainakin niiden kasvun hillitseminen) antaa hänelle mahdollisuuden leikata joidenkin ihmisten veroja (esimerkiksi korottamalla vuotuista veronhuojennusta) tai pienentää budjettialijäämää (menojen ja verotulojen välistä eroa). Kuten olette ehkä huomanneet, vuotuisen budjettialijäämän pienentäminen oli edellisen liittokanslerin George Osbornen pakkomielle, ja se oli hänen ensisijainen perustelunsa säästöpolitiikalleen. Nyt Philip Hammond on lykännyt tätä tavoitetta ja siirtänyt tasapainoisen talousarvion saavuttamista koskevan tavoitteen seuraavaan parlamenttiin. Keneltä me oikeastaan lainaamme? Ja kenelle olemme niin valtavasti velkaa? Kansallisvelka (kuten sitä ennen kutsuttiin) on 1,6 biljoonaa puntaa. Se on kasvanut nopeasti vuosien 2007-2008 suuren pankkikriisin ja sitä seuranneen taantuman jälkeen. Tämä valtava summa koostuu pääasiassa rahasta, jonka hallitus on aiemmin lainannut kattaakseen vuotuisten menojensa (jotka eritellään jokaisessa vuotuisessa talousarviossa) ja verotulojensa välisen erotuksen. Ylimääräinen raha kerätään yleensä myymällä joukkovelkakirjalainoja, jotka ovat loistavia velkakirjoja. Niitä ostavat yleensä ammattimaiset sijoittajat ympäri maailmaa, jotka pitävät saamastaan takuukorosta ja lupauksesta saada rahansa takaisin joukkovelkakirjalainan erääntyessä. Tällä hetkellä Englannin keskuspankki omistaa itse asiassa noin kolmanneksen kaikista liikkeellä olevista Yhdistyneen kuningaskunnan valtion joukkovelkakirjalainoista, koska se on useiden vuosien ajan ostanut niitä sijoittajilta määrällisen keventämisen puitteissa. Milloin vuokrauspalkkiokielto tulee voimaan? Liittokansleri Hammond ei paljastanut suunnitelmansa yksityiskohtia, mutta hänen äänensävynsä antoi ymmärtää, että vuokralaisten vuokranvälittäjille maksamat ennakkomaksut kielletään kokonaan. Hallituksen virallisessa syyslausuma-asiakirjassa sanotaan vain, että hallitus aikoo nyt kuulla, miltä uuden lain pitäisi näyttää. Asianomaisilla osapuolilla on siis runsaasti mahdollisuuksia lobbaukseen ja kampanjointiin. Yksityiskohtia tai aikataulua ei kuitenkaan vielä ole. Sisältyvätkö alivuokralaismaksut - vuokra-asunnon omistajana joudun maksamaan yli 100 puntaa uusien vuokralaisten rekisteröimisestä? Emme tiedä vielä. Koko ajatus vuokranvälittäjien palkkioiden poistamisesta on nyt kuulemisen kohteena. Hallitus ei ole esittänyt minkäänlaisia yksityiskohtia. Mitkä ovat kanslerin suunnitelmat pankkikriisin ratkaisemiseksi? Liittokansleri ei käsitellyt näitä kysymyksiä puheessaan lukuun ottamatta sitä, että hän syytti edellisestä taantumasta edellistä työväenpuolueen hallitusta. Syksyn julkilausumassa vain toistetaan suunnitelma myydä (lopulta) valtion osuudet RBS:ssä ja Lloydsissa. Jos se yhtään lohduttaa, 102 miljoonaa puntaa pankeille langetetuista sakoista annetaan seuraavien neljän vuoden aikana asevoimien ja pelastuspalvelujen hyväntekeväisyysjärjestöille ja "muille vastaaville hyville tarkoituksille". Onko mitään ensikertalaisille ostajille? Liittokansleri ei puhunut suoraan ensiasunnon ostajista. Teoriassa suunnitelman tarjota 40 000 uutta "kohtuuhintaista" asuntoa seuraavien viiden vuoden aikana pitäisi kuitenkin hyödyttää ensiasukkaita. Rahat, joilla tämä toteutetaan, on tarkoitus käyttää osittain yhteisomistusjärjestelmien rahoittamiseen, joissa vuokralaisen laskut jaetaan vuokraan ja asuntolainaan. Lisäksi rahoitetaan "vuokraa ostoon" -järjestelmää, jossa vuokralaiset maksavat alennettua vuokraa samalla kun he säästävät käsirahaa ja voivat viiden vuoden kuluttua tallettaa sen. Nouseeko valtion eläke? Liittokansleri sanoo säilyttävänsä toistaiseksi kolminkertaisen eläkkeen. Tämä takaa, että valtioneläke nousee keskimääräisten ansioiden kasvun, kuluttajahintainflaation kasvun tai 2,5 prosentin nousun, jos näistä on suurempi. Ei siis muutoksia. Koskeeko korotettu henkilökohtainen avustus eläkeläisiä? Kyllä, se koskee. Eläkeläiset maksavat tuloveroa kuten kaikki muutkin eläketuloistaan, mahdollisista ansiotuloista, säästöjen koroista ja sijoituksista saaduista osingoista. Lisäksi he saavat henkilökohtaisen verovähennyksen. Jakaantuuko tämä investointi "40 000 uuteen kohtuuhintaiseen asuntoon" oikeudenmukaisesti ja tasaisesti eri puolille Englantia? Se riippuu siitä, mitkä kunnat, asuntoyhdistykset ja rakennuttajat hakevat hallituksen varoja suunnitelmiensa rahoittamiseen. Onko mainintaa vuokranantajien asuntolainojen korkoja koskevista verotoimenpiteistä? Ei, valmisteilla olevia suunnitelmia ei käsitelty. Voit siis olettaa, että aiemmin ilmoitetut muutokset tulevat voimaan. Huhtikuusta 2017 alkaen, mutta vaiheittain neljän vuoden aikana, vuokranantajien perinteinen verohelpotus asuntolainan koroista alennetaan vain 20 prosentin perustuloverokantaan. Mitkä ovat kiinteän arvonlisäverokannan järjestelmän muutosten yksityiskohdat? Hallitus sanoo ottavansa käyttöön "uuden 16,5 prosentin verokannan 1. huhtikuuta 2017 alkaen yrityksille, joiden kustannukset ovat vähäiset, kuten monille pelkästään työvoimaa käyttäville yrityksille". Tämä auttaa tasoittamaan toimintaedellytyksiä ja säilyttää samalla kirjanpidon yksinkertaistamisen niille pienyrityksille, jotka käyttävät järjestelmää tarkoituksenmukaisesti." Niille yrityksille, joita asia koskee, tämä tarkoittaa, että ne joutuvat maksamaan enemmän. Hallitus ennustaa, että tämä tuo yli 100 miljoonaa puntaa vuodessa lisää viiden vuoden ajan vuodesta 2017-18 alkaen. Yksityiskohtaiset tiedot ovat täällä. Mitkä ovat etuusmäärät vuosina 2017-18? Vuosien 2016-17 nykyiset etuusmäärät on esitetty täällä ja tässä työ- ja eläkeministeriön esitteessä. Uusia määriä ei ole vielä julkaistu. Muistatte ehkä kuitenkin, että vuonna 2015 silloinen liittokansleri George Osborne ilmoitti joidenkin etuuksien jäädyttämisestä neljäksi vuodeksi huhtikuusta 2016 alkaen. Hän sanoi erityisesti, että työikäisten etuudet jäädytettäisiin - mukaan lukien verohyvitykset ja paikallinen asumistuki - mutta äitiysraha ja vammaisetuudet jätettäisiin jäädyttämättä. Osa etuuksistasi ei siis välttämättä nouse ensi vuonna. Tarkoittaako tämä lastenhoidon osalta sitä, että kaikilla on oikeus 30 tunnin apuun syyskuusta 2017 alkaen? Ei aivan. Jos sinulla on pieniä lapsia, jotka tarvitsevat päivähoitoa, hallitus yrittää lunastaa vuoden 2015 vaalilupauksensa. Tänään hallitus sanoi: "Verovapaa lastenhoito otetaan käyttöön asteittain vuoden 2017 alusta alkaen, ja sen käyttöönotto aloitetaan kokeilun päätyttyä". Kun järjestelmä on otettu kokonaan käyttöön, hallitus tarkastelee sen toimintaa varmistaakseen, että se toimii tarkoitetulla tavalla, ja arvioidakseen, mitä hyötyä siitä on työssäkäyville vanhemmille." Se alkaa siis ensi vuonna. Muistakaa kuitenkin, että hallitus ilmoitti syksyn 2015 menokatsauksessa, että uusi politiikka ei hyödytä yli 100 000 puntaa vuodessa ansaitsevia perheitä. Tämän vuoden heinäkuussa HM Revenue &amp; Customs julkaisi tämän ohjeen, jossa sanottiin, että "kaikki tukikelpoiset vanhemmat voivat liittyä järjestelmään vuoden 2017 loppuun mennessä". Ensi vuoden loppu on siis virallinen tavoite järjestelmän täysimääräiselle käyttöönotolle. Mitä tapahtui mahdolliselle lentomatkustajamaksun muutokselle? Lentoasematoimiala lobbaamassaan ehdotuksessa puolittamista. Näyttää siltä, että ne jätettiin jyrkästi huomiotta. Onko siinä mitään hyötyä säästäjille? Nykyään näyttää aina olevan kyse korkojen pitämisestä alhaisina. Itse asiassa kyllä. National Savings &amp; Investments (Premium Bond -yhtiö) tarjoaa pian kolmivuotista säästölainaa, jonka korko on (todennäköisesti) 2,2 prosenttia. Joukkovelkakirjalainan vähimmäissijoitusraja on 100 puntaa ja enimmäissijoitusraja 3 000 puntaa. Se on saatavilla 12 kuukauden ajan ensi keväästä alkaen. Tarkoittaako tämä, että minua verotetaan tulevaisuudessa yritykseni matkapuhelimesta? Työnantajien henkilöstölle toimittamien matkapuhelinten verotusta (tai verotuksen ulkopuolelle jättämistä) koskevat monimutkaiset säännöt. Voit tutustua niihin täällä: https://www.gov.uk/expenses-and-benefits-mobile-phones/overview. Niitä ei muuteta, ja ne kattavat useimmat tapaukset, joissa työnantaja antaa työntekijälle vain yhden puhelimen. Hallitus on muuttamassa sääntöjä, joita sovelletaan silloin, kun luontoisetuja (kuten ylimääräinen matkapuhelin) annetaan "palkasta luopumisen" nimellä tunnetun sopimuksen mukaisesti. Jos puhelin toimitetaan tällaisen sopimuksen mukaisesti - esimerkiksi toiselle perheenjäsenelle - sinun on tulevaisuudessa maksettava siitä veroa. Hallitus sanoo: "Palkanluovutusjärjestelyjen vero- ja työnantajan kansallisesta vakuutuksesta koituvat edut poistetaan huhtikuusta 2017 alkaen, lukuun ottamatta järjestelyjä, jotka liittyvät eläkkeisiin (mukaan lukien neuvonta), lastenhoitoon, Cycle to Work -järjestelmään ja erittäin vähäpäästöisiin autoihin." "Tämä tarkoittaa sitä, että palkkaa etuuksiin vaihtavat työntekijät maksavat saman veron kuin valtaosa henkilöistä, jotka ostavat ne verojen jälkeisistä tuloistaan. Ennen huhtikuuta 2017 käyttöön otetut järjestelyt ovat suojattuja huhtikuuhun 2018 asti."</w:t>
      </w:r>
    </w:p>
    <w:p>
      <w:r>
        <w:rPr>
          <w:b/>
        </w:rPr>
        <w:t xml:space="preserve">Tulos</w:t>
      </w:r>
    </w:p>
    <w:p>
      <w:r>
        <w:t xml:space="preserve">Lähetitte meille kysymyksenne syksyn julkilausumasta. Seuraavassa vastaamme joihinkin yleisimpiin:</w:t>
      </w:r>
    </w:p>
    <w:p>
      <w:r>
        <w:rPr>
          <w:b/>
        </w:rPr>
        <w:t xml:space="preserve">Esimerkki 1.906</w:t>
      </w:r>
    </w:p>
    <w:p>
      <w:r>
        <w:t xml:space="preserve">Hän kertoi BBC:lle, että pandemian torjuminen on ollut taloudellisesti "sodankäyntiä" vastaava toimenpide. Hän lisäsi, että rahan jakaminen oli kuitenkin helpompaa kuin sen kerääminen "populistiselle hallitukselle". No 10:n tiedottaja sanoi, ettei hän "tunnusta" miehen luonnehdintaa hallituksesta, joka ei halua olla epäsuosittu. Hän lisäsi, että pandemia on osoittanut, että Boris Johnson on "pääministeri, joka on valmis tekemään vaikeita päätöksiä ja punnitsee tällä hetkellä hyvin vaikeita valintoja". Keskiviikkona julkistettava talousarvio tulee keskellä kasvavaa työttömyyttä, ja se on seurausta Yhdistyneen kuningaskunnan suurimmasta vuotuisesta talouskasvun supistumisesta ennätyksellisesti. BBC:n poliittisen toimittajan Laura Kuenssbergin haastattelussa lordi Hammond - joka erosi liittokanslerin virasta, kun Boris Johnsonista tuli pääministeri vuonna 2019 - sanoi, että talous oli saanut "valtavan iskun" Covid-19:stä, mutta sen pitäisi "toipua". Hän lisäsi, että "pitkäaikaisia arpia" oli syntynyt, sillä ilmailun ja hotelli- ja ravintola-alan kaltaiset alat kärsivät "pysyvää vahinkoa" ja liikenne ja vähittäiskauppa "muuttuivat ikuisiksi ajoiksi". Virallisten lukujen mukaan Yhdistyneen kuningaskunnan talous supistui 9,9 prosenttia vuonna 2020, mikä on yli kaksi kertaa enemmän kuin minään edellisenä vuonna. Tiistaina paljastui, että työttömyys oli noussut 5,1 prosenttiin joulukuuhun päättyneiden kolmen kuukauden aikana, mikä on pahin luku sitten vuoden 2015. Kansallisvelka - jota ovat pahentaneet lomautukset, muut pandemia-apuohjelmat ja laskevat verotulot - on yli 2 biljoonaa puntaa. Lordi Hammond sanoi, että on epätodennäköistä, että "lähitulevaisuudessa" ministerit pystyisivät "tekemään mitään sellaista, että velka todella alkaisi laskea". "Tärkeintä ei kuitenkaan ole velan absoluuttinen määrä vaan velan määrä suhteessa talouteemme", hän sanoi. "Jos pystymme kasvattamaan Britannian taloutta tulevina vuosina, voimme saada velan merkityksen vähenemään aivan kuten toisen maailmansodan jälkeen, koska vaikka se pysyy absoluuttisesti samana, sen osuus kansantaloudestamme on paljon pienempi." Hän totesi, että velan merkitys on suuri. Philip Hammond ei ole koskaan ollut Boris Johnsonin ykkösfani, lievästi sanottuna. He ottivat yhteen Brexitistä, ja entinen liittokansleri potkittiin ulos parlamentin konservatiivipuolueesta villin poliittisen syksyn 2019 aikana. Mutta vaikka hän on palannut takaisin puoluekantaan, ja vieläpä ylähuoneen konservatiivijäsenen helmassa, entinen nro 11:n asukas ei vähättele sanojaan. Vaikka hän pitää kiinni laajasta konsensuksesta, joka tukee hallituksen massiivista taloudellista hätäapua pandemian aikana, lordi Hammond katsoo hyvin terävästi seuraaviin haasteisiin ja kyseenalaistaa, onko Downing Streetillä oikeat prioriteetit. Hänen ei kovin hienovarainen vihjauksensa: Downing Street haluaa mieluummin olla suosittu kuin toimia oikein. Lue lisää Lauralta täältä. Lordi Hammond sanoi, että hallituksen haasteena on, "miten päästä pois tästä kriisistä". Hän kehui Sunakia siitä, että hän on tähän mennessä saanut talouspoliittiset toimet toimimaan oikein, ja sanoi olevansa "hyvin luottavainen", että hänen vaistonsa olivat "oikeat". Hän sanoi kuitenkin pelkäävänsä, että populistisena hallituksena "rahan jakaminen on aina helpompaa kuin sen kerääminen", ja varoitti, että ministerit olivat "tehneet hyvin yltiöpäisiä sitoumuksia brittiläisille äänestäjille hyvässä uskossa ennen koronavirus-kriisiä". "Kaikkia näitä sitoumuksia ei voida nyt järkevästi noudattaa, ja se tulee olemaan suuri haaste hallitukselle, joka pitää lyhyen aikavälin suosiotaan hyvin, hyvin tärkeänä", lordi Hammond lisäsi. Hän sanoi, ettei hän ole varma, että nykyisellä "ylimmällä johdolla" on "halua olla epäsuosittu, jotta se voisi toimia oikein". Pääministeri on sanonut, että liittokansleri esittelee ensi keskiviikon budjetissa hallituksen suunnitelmat, joilla "rakennetaan takaisin paremmin". Sunak on luvannut kertoa, millaista tukea tarjoamme pandemian loppuvaiheessa ja toipumisen aikana: "Tiedän, miten uskomattoman rankka kulunut vuosi on ollut kaikille, ja jokainen menetetty työpaikka on henkilökohtainen tragedia." Valtiovarainministeriön edustaja lisäsi: "Kansleri on aina asettanut työpaikkojen ja toimeentulon turvaamisen kaiken tekemänsä toiminnan ytimeen, eikä tämä tule muuttumaan. "Tämä talousarvio antaa kansalaisille heidän tarvitsemaansa varmuutta lähitulevaisuudessa, ja hän on rehellinen Britannian kansalle siitä, miten aiomme toipua tästä kriisistä." Työväenpuolueen johtaja Sir Keir Starmer sanoi, että nyt ei ole "oikea aika" korottaa yksityishenkilöiden tai yritysten veroja pandemian jatkuvien vaikutusten vuoksi. "Tarvitsemme apua nyt" James Green, joka johtaa Whitstable Oyster Companya Kentissä, sanoo, että pandemian vaikutukset ovat olleet "kovia". "Vuoden alussa oli tietysti Covid-19, joka vaikutti meihin, liiketoiminnan ravintolapuolelle ja osterien myyntiin. Olimme avoinna kesän ajan. Meillä oli kiire, kuten useimmilla rannikkopaikoilla, ja sitten suljimme taas marraskuussa." Mutta Green lisää: Green lisää: "Brexitin vaikutus osteripuolella on luultavasti ollut suurempi kuin Covid-19:llä." "Sanoisin, että se on vaikuttanut enemmän kuin Covid-19." Britannian poistuttua sisämarkkinoilta hän sanoo, että hänen tilallaan on tonneittain ostereita, joita hän ei voi myydä Ranskaan eikä kotimaahan. Green sanoo, että liittokanslerin pitäisi antaa simpukkateollisuudelle "apua, jotta selviämme nyt - muuten sitä ei tule".</w:t>
      </w:r>
    </w:p>
    <w:p>
      <w:r>
        <w:rPr>
          <w:b/>
        </w:rPr>
        <w:t xml:space="preserve">Tulos</w:t>
      </w:r>
    </w:p>
    <w:p>
      <w:r>
        <w:t xml:space="preserve">Entinen liittokansleri Lord Hammond on sanonut, että hallituksen on otettava riski epäsuosioon ja kerrottava "vaikeita totuuksia" talouden tilasta.</w:t>
      </w:r>
    </w:p>
    <w:p>
      <w:r>
        <w:rPr>
          <w:b/>
        </w:rPr>
        <w:t xml:space="preserve">Esimerkki 1.907</w:t>
      </w:r>
    </w:p>
    <w:p>
      <w:r>
        <w:t xml:space="preserve">West Hertfordshire Hospitals NHS Trust on pyytänyt anteeksi virhettä ja kutsunut sitä "traagiseksi" inhimilliseksi virheeksi. Virhe paljastui trustin hallituksen nähtävillä olleessa vakavaa vaaratilannetta koskevassa raportissa. Trustin mukaan laaditaan "yksinkertainen vuokaavio", jolla estetään virheet tulevaisuudessa. Raportin kohdassa "Huonojen uutisten antaminen väärälle perheelle" paljastui, että miehen isä ei ollutkaan kuollut. Raportissa ei kerrottu, milloin sekaannus tapahtui tai missä kolmessa sairaalassa, Watford Generalissa, St Albans Cityssä tai Hemel Hempsteadissa, se tapahtui. Raportissa todettiin: "Väärälle sukulaiselle soitettiin ja kerrottiin, että hänen isänsä oli kuollut, vaikka ei ollutkaan; hänet vietiin sitten katsomaan tämän potilaan ruumista osastolle saapuessaan." Trustin mukaan vuokaavio "auttaa henkilökuntaa tarkistamaan, että he soittavat oikeille omaisille huonojen uutisten jakamiseksi". Raportissa ehdotettiin myös, että kun omaiset saapuivat sairaalaan, ennen ruumiin katsomista suoritettiin kaksinkertainen tarkistus vainajan tietojen vahvistamiseksi. Ylilääkäri Tracey Carter sanoi: "Olemme esittäneet vilpittömät pahoittelumme kahdelle asianomaiselle perheelle. "Sairaanhoitajamme teki äärimmäisen harvinaisen inhimillisen virheen, jolla oli traaginen vaikutus molempien potilaiden perheisiin. Henkilökunnan jäsen oli äärimmäisen järkyttynyt siitä, että hän teki tämän virheen." Hän sanoi, että henkilökuntaa oli muistutettu siitä, että on tärkeää tarkistaa potilaan nimi kahdesti ennen kuin soittaa omaisille.</w:t>
      </w:r>
    </w:p>
    <w:p>
      <w:r>
        <w:rPr>
          <w:b/>
        </w:rPr>
        <w:t xml:space="preserve">Tulos</w:t>
      </w:r>
    </w:p>
    <w:p>
      <w:r>
        <w:t xml:space="preserve">Sairaanhoitaja kertoi eräälle miehelle virheellisesti, että hänen isänsä oli kuollut, ja vei hänet katsomaan ruumista, vaikka se olikin toisen potilaan ruumis, kuten raportti on paljastanut.</w:t>
      </w:r>
    </w:p>
    <w:p>
      <w:r>
        <w:rPr>
          <w:b/>
        </w:rPr>
        <w:t xml:space="preserve">Esimerkki 1.908</w:t>
      </w:r>
    </w:p>
    <w:p>
      <w:r>
        <w:t xml:space="preserve">Network Railin 50 miljoonan punnan suuruisella Great Western -sähköistysohjelmalla pyritään lyhentämään matka-aikoja Lontoon Paddingtonin ja Swansean välisellä reitillä. Junamatkustajia on varoitettu kesän häiriöistä linjalla. Ilmajohtoja varten 10 kilometriä raidetta kaupungin itäpuolella ja Box-tunnelissa on laskettava ja joitakin siltoja muutettava. Network Railin mukaan raidetta lasketaan Dundas Aqueductin, Boxin tunnelin, Middle Hillin tunnelin ja Sydney Gardensin kautta, jotta vältettäisiin muutokset historialliseen infrastruktuuriin. Lisäksi asennetaan yksitoista uutta vaihteistoa. Korvaavat bussikuljetukset ovat käytössä töiden aikana. "Bathissa tekemämme valmistelutyöt ovat välttämättömiä, jotta rata olisi valmis sähköistämistä varten", sanoo Network Railin Länsi-Englannin hankejohtaja Andy Haynes, joka pyysi myös anteeksi rautatien käyttäjiltä. "Tiedän, että monet ihmiset haluavat matkustaa Bathiin ja Bathista kesän aikana, ja haluan korostaa, että Bath pysyy auki tänä aikana, vaikkakin matka saattaa kestää tavallista kauemmin." Heinäkuun 18.-31. päivän välisenä aikana Chippenhamin ja Bathin välinen rata suljetaan, mutta Melkshamin kautta kulkevat vuorot liikennöivät. Elokuun aikana kaikki Bathin itäpuoliset linjat suljetaan kuukauden ajaksi. Tämä tarkoittaa, että junia ei kulje Westburyn, Freshfordin ja Avoncliffin välillä Bath Spa:han, ja matkat Bath Spa:sta Lontooseen ohjataan Bristol Temple Meadsin ja Parkwayn kautta.</w:t>
      </w:r>
    </w:p>
    <w:p>
      <w:r>
        <w:rPr>
          <w:b/>
        </w:rPr>
        <w:t xml:space="preserve">Tulos</w:t>
      </w:r>
    </w:p>
    <w:p>
      <w:r>
        <w:t xml:space="preserve">Bathin läpi kulkevan päärautatielinjan valmistelu sähköistystöitä varten on aloitettu.</w:t>
      </w:r>
    </w:p>
    <w:p>
      <w:r>
        <w:rPr>
          <w:b/>
        </w:rPr>
        <w:t xml:space="preserve">Esimerkki 1.909</w:t>
      </w:r>
    </w:p>
    <w:p>
      <w:r>
        <w:t xml:space="preserve">North Somersetin neuvoston mukaan Abbots Poolin luonnonsuojelualueella on käynyt yhä enemmän ihmisiä sen jälkeen, kun lukitusrajoituksia on lievennetty. Vierailijat ovat käyttäneet aluetta käymälänä, vahingoittaneet metsää ja jättäneet sinne suuria määriä roskia, sanoi eräs valtuutettu. Sulkeminen voi kestää syyskuun loppuun asti. Keskiaikaiset munkit loivat suojelualueen keskellä sijaitsevan altaan kalanviljelyä varten, ja sitä ympäröivä varttunut metsä on suosittu kävelypaikka. Viimeaikainen kuuma sää on lisännyt kävijöiden määrää, ja monet ovat rikkoneet sääntöjä uimalla altaassa. Pohjois-Somersetin neuvoston johtaja Don Davies, joka on Abbots Poolin hallintokomitean jäsen, sanoi, että neuvosto oli joutunut turvautumaan "viimeiseen keinoon" eli sulkemiseen. Vakavan vaaratilanteen riski" Davies sanoi: "Alueen käyttäminen käymälänä ei ole OK. Roskien jättäminen ei ole OK. Alueen vahingoittaminen pysäköimällä ja uimalla ei ole OK. Hätäyhteyksien tukkiminen ei ole OK. "Kun on niin paljon todisteita alkoholinkäytöstä alueella ja ihmisten uimisesta, on olemassa myös vakavan vaaratilanteen riski. "Turvallisin vaihtoehto kansanterveyden ja ympäristön suojelemiseksi on sulkea alue."</w:t>
      </w:r>
    </w:p>
    <w:p>
      <w:r>
        <w:rPr>
          <w:b/>
        </w:rPr>
        <w:t xml:space="preserve">Tulos</w:t>
      </w:r>
    </w:p>
    <w:p>
      <w:r>
        <w:t xml:space="preserve">Suosittu kauneusalue Bristolin lähellä on suljettu sen jälkeen, kun kävijät olivat jättäneet huomiotta varoitukset uimisesta ja roskaamisesta.</w:t>
      </w:r>
    </w:p>
    <w:p>
      <w:r>
        <w:rPr>
          <w:b/>
        </w:rPr>
        <w:t xml:space="preserve">Esimerkki 1.910</w:t>
      </w:r>
    </w:p>
    <w:p>
      <w:r>
        <w:t xml:space="preserve">Dubain hallitsijan tytär Sheikha Latifa yritti tiettävästi paeta ulkomaille maaliskuussa. Silminnäkijöiden mukaan hänet vietiin jahdilta Intian lähistöllä ja palautettiin väkisin takaisin. Yhdistyneet arabiemiirikunnat on kiistänyt kertomukset ja sanoo, että hän on asunut kotona perheensä kanssa. Tapaus aiheutti huolta kansainvälisissä ihmisoikeusryhmissä, jotka pyysivät viranomaisia todistamaan hänen turvallisuutensa. Maanantaina Arabiemiraattien ulkoministeriö ilmoitti lähettäneensä Sheikha Latifaa koskevan tiedonannon YK:n ihmisoikeusvaltuutetun erityismenettelyjen toimistolle. Lausunnossaan se totesi, että viestissä "vastataan prinsessaa koskeviin vääriin väitteisiin" ja kumotaan ne. Julkaistut kuvat, joissa Sheikha Latifa esiintyy YK:n entisen ihmisoikeusvaltuutetun ja Irlannin entisen presidentin Mary Robinsonin rinnalla, on otettu väitetysti 15. joulukuuta Dubaissa. "Heidän yhdessä viettämänsä iltapäivän aikana otetut valokuvat on jaettu heidän suostumuksellaan", Arabiemiraattien lausunnossa sanottiin. "Mary Robinsonille vakuutettiin Dubain-vierailunsa aikana, että hänen korkeutensa Sheikha Latifa saa tarvitsemaansa hoitoa ja tukea." Yhdistyneet kansakunnat ei ole vielä vastannut lausuntoon. Sheikha Latifan - Dubain hallitsijan tyttären - kerrotaan yrittäneen paeta yrittäessään elää vapaampaa elämää ulkomailla. Tiettävästi 33-vuotiasta auttoi pakoyrityksessä Herve Jaubert, entinen ranskalainen vakooja. Nostromo-niminen jahti, jolla nainen matkusti, pysäytettiin tiettävästi alle 80 kilometrin päässä Intian rannikolta. Jaubert väittää, että prinsessa vietiin helikopteriin ja palautettiin väkisin, vaikka hän oli ilmoittanut haluavansa hakea turvapaikkaa ulkomailta. Hänen katoamisensa jälkeen julkaistiin video, jossa hän keskusteli suunnitellusta pakoyrityksestä. "Jos katsot tätä videota, se ei ole niin hyvä asia. Joko olen kuollut tai olen hyvin, hyvin, hyvin, hyvin pahassa tilanteessa", hän sanoi lähellä 40-minuuttisen klipin alkua. Videolla hän väittää, että hänellä ja hänen perheellään ei ollut "valinnanvapautta" elämässään, ja puhuu aiemmasta yrityksestä lähteä maasta 16-vuotiaana. Hän väittää, että hänet vangittiin kolmeksi vuodeksi ja että häntä kidutettiin toistuvasti hänen palattuaan. Aiemmin tässä kuussa Arabiemiraattien hallitus antoi ensimmäisen julkilausuman Sheikha Latifan ilmeisestä katoamisesta, jossa se totesi olevansa "syvästi surullinen Sheikha Latifaa koskevista jatkuvista mediaspekulaatioista". Tiedotteessa sanottiin, että hänen perheensä "jumaloi ja vaalii" häntä ja että he odottivat innolla hänen syntymäpäivänsä viettämistä hänen kanssaan.</w:t>
      </w:r>
    </w:p>
    <w:p>
      <w:r>
        <w:rPr>
          <w:b/>
        </w:rPr>
        <w:t xml:space="preserve">Tulos</w:t>
      </w:r>
    </w:p>
    <w:p>
      <w:r>
        <w:t xml:space="preserve">Kadonneeksi pelätystä arabiprinsessasta on julkaistu valokuvia.</w:t>
      </w:r>
    </w:p>
    <w:p>
      <w:r>
        <w:rPr>
          <w:b/>
        </w:rPr>
        <w:t xml:space="preserve">Esimerkki 1.911</w:t>
      </w:r>
    </w:p>
    <w:p>
      <w:r>
        <w:t xml:space="preserve">Kuusi kansanedustajaa on loikannut puolueeseen viime viikkoina, mukaan lukien entinen tohtorikansanedustaja Philip Lee sekä entiset Labour-kansanedustajat Luciana Berger ja Chuka Umunna. Gyimah oli yksi niistä 21:stä konservatiivien ruoskan poistaneesta konservatiivista, jotka kapinoivat Boris Johnsonia vastaan pyrkiessään estämään Brexitin ilman sopimusta. Viime joulukuussa East Surreyn kansanedustaja erosi tiede- ja yliopistoministerin tehtävästä Theresa Mayn brexit-sopimusta koskevan riidan vuoksi. 43-vuotias oli hetken aikaa mukana kisassa konservatiivipuolueen johtajaksi sen jälkeen, kun rouva May oli eronnut. Libidemokraateilla on tällä hetkellä 18 kansanedustajaa, kun voitto Breconin ja Radnorshiren täytevaaleissa ja loikkaukset ovat lisänneet heidän kannatustaan. Gyimah sanoi BBC Newsille, että "kovan brexitin kannattajat ovat voittaneet konservatiivipuolueessa - se on kovan brexitin puolue". "Minun kaltaisiani konservatiiveja ei vain ole tarpeeksi", hän perusteli päätöstään liittyä liberaalidemokraatteihin. "Jos haluan taistella niiden arvojen puolesta, joiden vuoksi tulin politiikkaan... suvaitsevaisuuden arvojen, järkevyyden ja pragmaattisuuden arvojen sekä maan edun mukaisen toiminnan puolesta, niin Liberaalidemokraatit on paikka, josta voin tehdä sen." Vielä vähän aikaa sitten Westminsterissä, jos oli hymyilemässä, ei vaivauduttu Lib Demokraattien kanssa. Niitä ei ensinnäkään ollut paljon, ja ne, jotka olivat jäljellä, olivat puolueen lähes maailmanlopun viimeisiä eloonjääneitä; kuihtuneita, huomiotta jätettyjä ja hukutettuja. Ei enää. He ovat terhakkaita, tiikerimäisiä ja laajenevia. He toivovat, että heidän selkeys Brexitin suhteen - voittakaa vaalit ja hylätkää se - saa suosiota pysymään pyrkiviltä äänestäjiltä, jotka saattavat pitää työväenpuolueen esitystä hieman epäselvempänä. Mutta heidän uusilla tulokkaillaan on edessään suuri haaste: voivatko he realistisesti voittaa ne paikat, joita he tällä hetkellä pitävät hallussaan liberaalidemokraatteina? Vai lähtevätkö he metsästämään hedelmällisempää LibD-aluetta muualta - ja mahdollisesti syrjäyttävät paikallisen puolueen pitkäaikaisia tukipilareita? Bournemouthissa pidetyssä liberaalidemokraattien konferenssissa Gyimah sanoi: "Yhdistynyt kuningaskunta ei voi nyt jättää EU:ta 31. lokakuuta. "Jos pääministeri saisi sopimuksen 17. ja 18. lokakuuta pidettävässä Eurooppa-neuvoston kokouksessa, emme voisi lähteä hallitusti 31. lokakuuta." Hän totesi, että "emme voi lähteä hallitusti 31. lokakuuta". Hän lisäsi, että hallitus on jäänyt tilanteeseen, jossa "ei-sopimus" on ainoa mahdollinen lopputulos. Hän sanoi olleensa "lannistunut" tavasta, jolla ruoskimisprosessi "oli kehystetty... jotta me kansanedustajat valitsisimme uramme, toisin sanoen oman palkkamme, sen sijaan, että asettaisimme maan etusijalle". Gyimah, joka on istunut riippumattomana konservatiivien ruoskan menettämisen jälkeen, on ollut näkyvästi toisen kansanäänestyksen puolestapuhuja. Hän on aiemmin ilmoittanut aikovansa asettua itsenäiseksi ehdokkaaksi Itä-Surreyn alueella, jos ennenaikaiset parlamenttivaalit järjestetään. Kuka on Sam Gyimah? Sam Gyimah syntyi Beaconsfieldissä Buckinghamshiren maakunnassa. Kun hän oli kuusivuotias, hänen vanhempansa erosivat, ja hän muutti äitinsä kanssa kotimaahansa Ghanaan, kun taas isä jäi Yhdistyneeseen kuningaskuntaan. Hän kävi Achimota-koulua, joka on valtion koulu pääkaupungissa Accrassa, ennen kuin hän palasi Yhdistyneeseen kuningaskuntaan suorittamaan GCSE- ja A-level-tutkintonsa Freman Collegessa, joka on peruskoulu Hertfordshiressä. Gyimah pääsi Oxfordin Somerville Collegeen opiskelemaan filosofiaa, politiikkaa ja taloutta (PPE) ja toimi Oxford Unionin puheenjohtajana vuonna 1997. Hän on Arsenal-fani ja työskenteli Goldman Sachsilla viisi vuotta investointipankkiirina ennen kuin hän siirtyi politiikkaan ja asettui ehdolle Camdenin valtuustovaaleissa vuonna 2006. Vuonna 2010 hänestä tuli East Surreyn kansanedustaja, ja hän oli ollut Westminsterissä kaksi vuotta, kun hänestä tehtiin silloisen pääministerin David Cameronin parlamentaarinen yksityissihteeri. Hänestä tuli hallituksen piispa vuonna 2013 ja lastenhoito- ja opetusministeri vuotta myöhemmin, ennen kuin hänestä tuli vankilaministeri vuonna 2016 ja yliopistoministeri sen jälkeen. Naimisissa oleva kahden lapsen isä erosi yliopistoministerinä viime vuoden joulukuussa Theresa Mayn brexit-sopimuksen vuoksi. Puolueen johtaja Jo Swinson esitteli hänet konferenssin valtuutetuille "uusimpana liberaalidemokraattisena kansanedustajana". Konferenssissa puhuessaan Gyimah sanoi, ettei hän ottanut päätöstä liittyä liberaalidemokraatteihin kevyesti ja että hän oli alkanut miettiä uudelleen asemaansa konservatiivipuolueessa sillä aikaa, kun May neuvotteli sopimuksestaan EU:n kanssa. Hän sanoi kuitenkin, että hänen huolensa konservatiivipuolueesta "ulottuvat nyt brexitiä pidemmälle". "Arvot, joita olemme pitäneet maassamme niin pitkään itsestäänselvyyksinä... ovat uhattuna", Gyimah sanoi. "Jo ja minä keskustelimme siitä, että liberaalidemokraateilla on ainutlaatuinen tilaisuus taistella näiden arvojen puolustamiseksi ja luoda uusi voima Britannian politiikkaan. Siksi olen tänään täällä." Hän sanoi, että "ongelma ei ole vain konservatiivien puolella. Kun katson käytävän toiselle puolelle, näen myös työväenpuolueen penkeillä saman ongelman, jonka olen nähnyt konservatiivien puolella, eli oppineisuuden ja suvaitsemattomuuden, joka tarkoittaa, että keskustalaiset syrjäytyvät." Hän totesi, että "se on totta. Libidemokraattien jäsenet pitivät Gyimahin siirtoa myönteisenä. Umunna twiittasi olevansa "täysin iloinen", ja Layla Moran sanoi: "Tervetuloa... Olen niin iloinen saadessani sinut tiimiin". Hallituksen entinen neuvonantaja Chris White kertoi BBC:lle, että Gyimahin liittyminen Lib Demiin oli "äärimmäisen pettymys", koska hän "sitoutui manifestissa antamaan lupauksen kansanäänestyksen järjestämisestä, ja nyt hän siirtyy puolueeseen, joka ei selvästikään aio tehdä sitä". Parlamentin jäsenet ovat toistaiseksi hylänneet Johnsonin ehdotuksen syksyn parlamenttivaaleista, koska he halusivat ensin varmistaa, että lakiesitys, jonka tarkoituksena on välttää Brexit ilman sopimusta, tulee voimaan. Mutta koska lakiesitys, jolla pyritään pakottamaan Johnson pyytämään jatkoaikaa määräajalle, on saanut kuninkaallisen hyväksynnän, opposition kansanedustajat valmistautuvat aloittamaan parlamenttivaalikampanjansa. Lib Demin konferenssin avajaisissa Swinson sanoi, että puolueen Brexit-vastaisen viestin pitäisi olla "yksiselitteinen" parlamenttivaalikampanjassa. Hän ilmaisi toivovansa, että jäsenet tukisivat hänen poliittista ehdotustaan Brexitin romuttamisesta ilman uutta kansanäänestystä.</w:t>
      </w:r>
    </w:p>
    <w:p>
      <w:r>
        <w:rPr>
          <w:b/>
        </w:rPr>
        <w:t xml:space="preserve">Tulos</w:t>
      </w:r>
    </w:p>
    <w:p>
      <w:r>
        <w:t xml:space="preserve">Entinen konservatiivien kansanedustaja Sam Gyimah on liittynyt liberaalidemokraatteihin.</w:t>
      </w:r>
    </w:p>
    <w:p>
      <w:r>
        <w:rPr>
          <w:b/>
        </w:rPr>
        <w:t xml:space="preserve">Esimerkki 1.912</w:t>
      </w:r>
    </w:p>
    <w:p>
      <w:r>
        <w:t xml:space="preserve">Annabel RackhamViihdetoimittaja Julkkikset antoivat asujensa puhua kaikissa sateenkaaren väreissä. Tässä ovat sosiaalista mediaa sytyttäneet lookit. Ja parhaiten pukeutuneena palkittiin.... Näyttelijä Billy Porter, joka on voittanut sekä Tony- että Grammy-palkinnon roolistaan Kinky Boots -elokuvassa, häikäisi punaisella matolla mittatilaustyönä tehdyssä smokkipuvussa. Yhdysvaltalaisen draamasarjan Pose tähti kertoi Voguelle, että hän on "aina saanut inspiraatiota muodista" ja että hänen asunsa ovat kaikki hänen homoidentiteettinsä käsittelemistä. Myös Jada Pinkett Smith oli suuri fani lookista ja kiitti Billyä "mustan historian kuukauden pelastamisesta". Muotifanit ovat raivostuneet hänen Christian Sirianon mekostaan, koska se on täydellinen yhdistelmä maskuliinista ja feminiinistä. Kuinka paljon se maksaa? Tunnistitko Lady Gagan kaulakorussa olleen timantin, kun hän astui punaiselle matolle? Audrey Hepburn käytti Tiffany-timantiksi kutsuttua kiveä vuonna 1961 (eri asetelmassa) Aamiainen Tiffanylla -elokuvan mainoskuvissa. Jalokivijätti Tiffany kertoi vapauttaneensa jalokiven - jonka arvoksi kerrotaan jopa 50 miljoonaa dollaria (38 miljoonaa puntaa) - holvistaan "erityisesti Lady Gagaa varten". 128,54 karaatin keltaisen timantin, joka löydettiin ensimmäisen kerran Etelä-Afrikasta vuonna 1877, uskotaan olevan yksi maailman suurimmista. Gaga yhdisti korun timanttikorvakoruihin, kyynärpäiden pituisiin hanskoihin ja mustaan olkaimettomaan Alexander McQueenin mekkoon, jossa oli strukturoitu lantio ja kalanhäntähelma. Selma Blair inspiroi Vanity Fairin juhlissa Selma Blair teki ensimmäisen julkisen esiintymisensä sen jälkeen, kun hän ilmoitti saaneensa multippeliskleroosidiagnoosin. Hän osallistui Vanity Fairin Oscar-juhliin mekossa, viitassa ja kävelykepissä. Monet kommentoivat hänen rohkeuttaan ja sitä, miten hänen tarinansa voisi inspiroida muita, joilla saattaa myös olla kyseinen sairaus. Teräsmiehen arvoiset viitat Onko se lintu? Onko se lentokone? Ei, vaan joukko julkkiksia, joilla on aika hienot viittamekot. Glenn Close, joka oli ehdolla parhaasta naispääosasta elokuvasta The Wife, pukeutui punaisella matolla upeaan kultalame-viittamekkoon. Melissa McCarthy, joka oli ehdolla parhaasta naispääosasta elokuvasta Can You Ever Forgive Me?, hyppäsi myös viittatunnelmaan mustavalkoisessa asussaan. Villanelle-vibat Näyttää siltä, että Killing Even suosikkitappajalla on muutama julkkisfani, päätellen joistakin punaisella matolla esiintyneistä lookeista. Jodie Comerin on parasta olla varuillaan, sillä hänellä saattaa olla kilpailijoita vastassaan, kun toinen kausi alkaa. Amerikkalaisnäyttelijä Linda Cardellini pukeutui punaisella matolla fuksiaanväriseen tafettiin. Hän näyttelee elokuvissa Green Book ja A Simple Favour. Crazy Rich Asians -elokuvan Awkwafina tarjoili vakavaa katsetta Dsquared 2:n glitterhohtoisessa lilassa tuoksussaan. Myös yhdysvaltalainen laulaja Kacey Musgraves näytti kauniilta vauvanvaaleanpunaisessa - hänen mekkonsa on Giambattista Vallin kevään 2019 mallistosta. Punaisen maton sateenkaari Kun viime vuoden palkintokautta hallitsivat synkät värit, kun julkkikset tulivat ulos tukemaan #MeToo- ja Time's Up -liikkeitä, vuoden 2019 Oscar-gaalassa nähtiin kaikki sateenkaaren värit. Dame Helen Mirren johti muotijoukkoa värikkäässä Schiaparellin puvussa, jossa oli monisävyistä vaaleanpunaista sifonkia ja todella kimaltelevia koruja. Emma Stone ja Rachel Weisz, jotka molemmat olivat ehdolla parhaasta miessivuosasta The Favourite -elokuvasta, ottivat värit täysin omakseen Oscarin punaisella matolla. Emma pukeutui ruskeaan ja kultaiseen Louis Vuittonin mekkoon, kun taas Rachel rokkasi punaista kukkavinyylimekkoa. Uudet hiukset, uusi minä? Charlize Theron sai internetin puhumaan, kun hän rokkasi punaisella matolla pulverinsinisessä Diorin puvussa ja ruskeatukkaisessa polkkatukassa. Eläköön kuningatar Melissa McCarthy Melissa McCarthy esitteli parhaan puvun palkinnon kenties kaikkein näyttävimmässä lookissa, joka oli pörröisten (lelu)kanien peittämä Tudor-mekko. Tämä oli kunnianosoitus Olivia Colmanille, joka esitti kuningatar Annen lemmikkikaneja elokuvassa The Favourite. McCarthyn sketsi Brian Tyree Henryn kanssa, joka näytti yhtä viehättävältä, sai sosiaalisen median syttymään. Seuraa meitä Facebookissa, Twitterissä @BBCNewsEnts tai Instagramissa bbcnewsents. Jos sinulla on juttuehdotus, lähetä sähköpostia osoitteeseen entertainment.news@bbc.co.uk.</w:t>
      </w:r>
    </w:p>
    <w:p>
      <w:r>
        <w:rPr>
          <w:b/>
        </w:rPr>
        <w:t xml:space="preserve">Tulos</w:t>
      </w:r>
    </w:p>
    <w:p>
      <w:r>
        <w:t xml:space="preserve">Tähdet olivat täydessä muotivoimassa 91. Oscar-gaalan punaisella matolla.</w:t>
      </w:r>
    </w:p>
    <w:p>
      <w:r>
        <w:rPr>
          <w:b/>
        </w:rPr>
        <w:t xml:space="preserve">Esimerkki 1.913</w:t>
      </w:r>
    </w:p>
    <w:p>
      <w:r>
        <w:t xml:space="preserve">Lincolnshiren Stamfordista kotoisin oleva Colin Furze on piilottanut bunkkerin neljän metrin syvyyteen puutarhavajansa alle, ja se on #NotAShed-luokan ensimmäinen voittaja. 38-vuotias mies täytti bunkkerinsa rumpukalustolla ja pelikonsolilla sekä itse rakentamallaan ja suunnittelemallaan ejektorisängyllä. Samaan aikaan isä, joka rakensi tyttärelleen siistin vajan, on parhaan mökin ja kesämökin ensimmäinen kategoriavoittaja. Surreysta kotoisin oleva Ben Swanborough sai 12-vuotiaalta Elsieltä 500 punnan säästöt ja rakensi sienen muotoisen talon. Ben's Mushroom Shedhed on kaksikerroksinen rakennus Chiddingfoldissa, jossa on piilotettu luukku ja kuistin keinu. Kaksikko paljastui Channel 4:n Amazing Spaces Shed Of The Year -ohjelman uuden sarjan ensimmäisessä jaksossa. Voittajat kohtaavat kuusi muuta kategorian voittajaa loppukilpailussa, ja kokonaisvoittaja kruunataan syyskuussa. Tämä Powysin Machynllethissa sijaitsevan Alex Hollandin omistama vaja, jonka katolla on vene, voitti kilpailun vuonna 2013. Vuonna 2014 voittaja oli pohjoisen Lontoon Joel Birdin tekemä Allotment Roof Shed. Katolta valuva sadevesi valuu putken kautta yrttien kasteluun, ja peltikylpyyn johtaa pieni portaikko, jossa Joel voi kylpeä kesällä. Hän rakentaa edelleen mittatilaustyönä tehtyjä vajoja. Vuotta myöhemmin Walter Micklethwaitin Inshriach Distillery voitti vuoden vajan. Se oli ennen ränsistynyt kanala ja kasa vanhaa romua. Aviemoren lähistöllä sijaitseva edvardiaaninen maalaistalo voitti yli 2 500 muuta osallistujaa ja voitti tittelin. Vuonna 2016 oli vuorossa Kevin Herbertin West Wing Berkshiressä. Vajan rakentaminen kesti kahdeksan vuotta, ja se on tehty 90-prosenttisesti kierrätysmateriaaleista. Löydät meidät Instagramista osoitteesta BBCNewsbeat ja seuraa meitä Snapchatissa, etsi bbc_newsbeat.</w:t>
      </w:r>
    </w:p>
    <w:p>
      <w:r>
        <w:rPr>
          <w:b/>
        </w:rPr>
        <w:t xml:space="preserve">Tulos</w:t>
      </w:r>
    </w:p>
    <w:p>
      <w:r>
        <w:t xml:space="preserve">Vuoden navetta -kilpailuun osallistuu ensimmäistä kertaa myös muita kuin vajoja.</w:t>
      </w:r>
    </w:p>
    <w:p>
      <w:r>
        <w:rPr>
          <w:b/>
        </w:rPr>
        <w:t xml:space="preserve">Esimerkki 1.914</w:t>
      </w:r>
    </w:p>
    <w:p>
      <w:r>
        <w:t xml:space="preserve">Frank GardnerBBC:n turvallisuuskirjeenvaihtaja Arabikevään kapinan jälkimainingeista selviytyessään heillä ei ollut juuri mitään käsitystä siitä, ketkä lähettivät verkossa ääriaineksia, keihin he olivat yhteydessä tai edes siitä, ketkä ilmoittivat haluavansa toteuttaa väkivaltaista jihadia. Tunisian yhteinen raja Libyan kanssa, joka oli jo tuolloin ääri-islamististen taistelijoiden turvapaikka, oli huokoinen kuin seula. Paljon on muuttunut sen jälkeen. "Kouluttajien kouluttaminen" Vaikka Yhdistynyt kuningaskunta aluksi suututti Tunisian muuttamalla matkustusohjeita ja varoittamalla kaikista muista kuin välttämättömistä matkoista maahan, mikä vahingoitti matkailuteollisuutta neuvomalla brittiläisiä turisteja olemaan matkustamatta maahan, se on nyt tehnyt valtavasti työtä auttaakseen Tunisiaa parantamaan turvallisuuttaan. Ulkoministeriön ja sisäministeriön yhdessä toteuttaman ohjelman mukaisesti kansallisen terrorisminvastaisen poliisin päämajaan on lähetetty poliisiryhmä, johon kuuluu asiantuntijoita lentokenttien, hotellien ja lomakohteiden sekä muiden matkailukohteiden suojelusta. Yhdessä ranskalaisen ryhmän kanssa brittiläiset asiantuntijat ovat keskittyneet lentoturvallisuuteen ja käyneet seitsemällä tunisialaisella lentoasemalla, joista kaikista on ollut suora lentoyhteys Yhdistyneeseen kuningaskuntaan, tarkastelemassa tapoja parantaa turvallisuutta, erityisesti matkustajien ja rahdin turvatarkastuksia. Ranskalaisten ohella brittiläiset poliisit ovat myös "kouluttaneet kouluttajia" auttamalla Tunisiaa perustamaan oman kouluttajakaartinsa ja opettamalla heille nykyisiä parhaita käytäntöjä siitä, miten reagoida pommiuhkauksiin tai Tunisian vuonna 2015 kokeman kaltaiseen tuliaseiden ryöstöiskuun. Ulkomailla levitetään parhaillaan terrori-iskuun reagoimista käsittelevää koulutusfilmiä, joka on samankaltainen kuin poliisin täällä julkaisema elokuva "Juokse, piiloudu, kerro" (Run, Hide, Tell). Whitehallin virkamies kertoi BBC:lle, että tavoitteena on parantaa ihmisten tapaa reagoida hyökkäykseen, ei vain poliisin ja armeijan vaan myös hotellien ja lomakohteiden muun henkilökunnan. Soussen iskun jälkeen Tunisia on rakentanut Libyan kanssa 125 mailin mittaisen rajamuurin, joka tunnetaan nimellä "berm", estääkseen jihadistien pääsyn yli niin sanotusta Islamilaisesta valtiosta ja muista koulutusleireistä. Yhdysvallat ja Saksa ovat toimineet johtavina neuvonantajina, mutta Yhdistynyt kuningaskunta on toimittanut valvontalaitteita ja koulutusta. Brittiläiset kyberanalyytikot ovat myös neuvoneet Tunisian viranomaisia siinä, miten ääriainesten verkkosisältöä voidaan löytää ja poistaa. Ison-Britannian toimet ovat osa G7-maiden kansainvälistä aloitetta, jonka tarkoituksena on auttaa parantamaan Tunisian turvallisuutta. Siinä ovat mukana kaikki G7-maat sekä Espanja, Belgia, EU, Sveitsi ja Turkki. Joulukuussa 2016 Tunisian sisäministeri vieraili Lontoossa ja allekirjoitti sisäministeri Amber Ruddin kanssa kattavan yhteisymmärryspöytäkirjan terrorismin ja ääriliikkeiden torjunnasta. Ulkoministeri Tobias Elwood sanoi tänään: "On länsimaiden etujen mukaista auttaa Tunisiaa parantamaan turvallisuuttaan, ja olemme tukeneet ystäviämme." Huolta on edelleen Diplomaatit muistuttavat, että Tunisiassa ei ole tapahtunut merkittävää terrori-iskua yli vuoteen. Kukaan ei kuitenkaan ole itsetyytyväinen. Vasta vuonna 2013 Tunisian viranomaiset edes myönsivät, että heillä on turvallisuusongelma, ja vaikka heidän valmiuksiaan on parannettu huomattavasti, huoli huokoisista rajoista ja Algeriasta ja eteläisestä Libyasta tulevien ääriainesten soluttautumisesta on edelleen olemassa. On myös kysymys Syyriasta ja Irakista palaavista IS-taistelijoista, ja Britannia antaa neuvoja tällä alalla. Tunisiassa on yksi korkeimmista IS:ään liittymään lähtevien taistelijoiden määrästä henkeä kohti. Kuten Britanniassa, monet haluavat nyt palata kotiin.</w:t>
      </w:r>
    </w:p>
    <w:p>
      <w:r>
        <w:rPr>
          <w:b/>
        </w:rPr>
        <w:t xml:space="preserve">Tulos</w:t>
      </w:r>
    </w:p>
    <w:p>
      <w:r>
        <w:t xml:space="preserve">Kun Soussen terrori-isku tapahtui kesäkuussa 2015, Tunisian viranomaisilla ei ollut juuri lainkaan tehokkaita terrorisminvastaisia valmiuksia.</w:t>
      </w:r>
    </w:p>
    <w:p>
      <w:r>
        <w:rPr>
          <w:b/>
        </w:rPr>
        <w:t xml:space="preserve">Esimerkki 1.915</w:t>
      </w:r>
    </w:p>
    <w:p>
      <w:r>
        <w:t xml:space="preserve">Viranomaisten mukaan yhdeksän ihmistä kuoli ja 69 loukkaantui, kun kauko-ohjattava autopommi räjähti lähellä poliisiasemaa. Bussi ja muita ajoneuvoja poliisiaseman lähellä sytytettiin tuleen. Kurdikapinallisryhmä PKK kiisti tehneensä iskun ja sanoi, ettei se hyökkää siviilejä vastaan. Toisessa tapauksessa turkkilaiset tiedotusvälineet kertoivat, että yhdeksän sotilasta ja kyläkaartilainen saivat surmansa, kun heidän kyydissään ollut minibussi kaatui tiistaina ojaan Sirnakin kaakkoisessa maakunnassa. Vaikuttaa siltä, että kuljettaja menetti ajoneuvon hallinnan mutkassa, eikä kapinallisten hyökkäyksestä ollut viitteitä. Ikäluettelo Kapinalliset toimivat aktiivisesti Kaakkois-Turkissa, jossa on kurdienemmistö. Maanantain räjähdyksen jälkeen vihainen miesjoukko huudatti iskulauseita kapinallisia ja heidän vangittua johtajaansa Abdullah Öcalania vastaan. Turkkilaisen Sabah-sanomalehden mukaan kuolleiden joukossa oli yhden, kolmen, 11 ja 13 vuoden ikäisiä lapsia. Varapääministeri Besir Atalay syytti PKK:ta, kertoo uutistoimisto AFP. Kurdimyönteisen Firatnews-toimiston julkaisemassa lausunnossa PKK kuitenkin sanoi: "Joukoillamme ei ole mitään tekemistä tämän hyökkäyksen kanssa. Emme hyökkää siviilejä vastaan". Mikään muu ryhmä ei ole kertonut tehneensä iskua. Kurdeille autonomiaa tavoittelevan PKK:n ja Turkin asevoimien yhteenotot ovat lisääntyneet Kaakkois-Turkissa viime vuoden aikana. EU ja Yhdysvallat ovat luokitelleet PKK:n terroristijärjestöksi, ja se aloitti vuonna 1984 sissikampanjan etnisen kotimaan puolesta kurdien ydinalueella Kaakkois-Turkissa. Sen Turkin valtiota vastaan käymässä sodassa on kuollut noin 40 000 ihmistä, myös siviilejä. Kaakkois-Turkkiin on viime aikoina tullut myös kymmeniätuhansia syyrialaisia, kertoo BBC:n Gabriel Gatehouse Gaziantepin lähellä sijaitsevasta Antakyasta. Hän sanoo, että useimmat ovat paenneet kotimaan taisteluita, mutta jotkut ovat itse taistelijoita, ja Turkin viranomaiset ovat erittäin valppaina, jos on viitteitä siitä, että Syyrian konflikti voisi levitä Turkkiin.</w:t>
      </w:r>
    </w:p>
    <w:p>
      <w:r>
        <w:rPr>
          <w:b/>
        </w:rPr>
        <w:t xml:space="preserve">Tulos</w:t>
      </w:r>
    </w:p>
    <w:p>
      <w:r>
        <w:t xml:space="preserve">Neljän lapsen tiedetään nyt kuolleen pommin räjähdyksessä kaakkoisturkkilaisessa Gaziantepin kaupungissa maanantai-iltana.</w:t>
      </w:r>
    </w:p>
    <w:p>
      <w:r>
        <w:rPr>
          <w:b/>
        </w:rPr>
        <w:t xml:space="preserve">Esimerkki 1.916</w:t>
      </w:r>
    </w:p>
    <w:p>
      <w:r>
        <w:t xml:space="preserve">North Tynesiden neuvosto kertoi saaneensa pääsiäisviikonloppuna 156 valitusta kokoontumisista ja sosiaalista etäisyyttä koskevien sääntöjen rikkomisesta. Covid-19:n leviämisen estämiseksi on kielletty yli kahden henkilön kokoontumiset, jotka eivät kuulu samaan talouteen. Useimmat saivat varoituksen, mutta North Shieldsissä on ryhdytty "lisätoimiin" useita sinnikkäitä juhlijoita vastaan. Killingworthin puutarhasta löydettiin grillijuhla, johon osallistui 10 henkilöä eri kotitalouksista, kun taas Camperdownissa eräästä osoitteesta, jossa järjestettiin puutarhajuhlia, tehtiin useita valituksia Local Democracy Reporting Servicen mukaan. Phil Scott, North Tynesiden neuvoston ympäristö-, asunto- ja vapaa-aikapäällikkö, sanoi olevansa "järkyttynyt" valitusten "valtavasta lisääntymisestä" viikonlopun aikana. "Suurimmaksi osaksi ihmiset osoittivat suurta itsekuria ja päättäväisyyttä pysymällä kotona ja ottamalla sosiaalista etäisyyttä", hän sanoi. "Jotkut päättivät kuitenkin olla välittämättä lukitusrajoituksista ja järjestivät äänekkäitä juhlia ja sosiaalisia kokoontumisia. "Ymmärrämme, kuinka kovasti kaikki haluavat palata normaaliin elämään ja viettää aikaa perheen ja ystävien kanssa, mutta jotkut ihmiset eivät ilmeisesti ymmärrä, että seurustelemalla ja juhlimalla he aiheuttavat suoran riskin perheensä ja ystäviensä hengelle." Samaan aikaan Northumbrian poliisi on paljastanut, että se on määrännyt 32 sakkoa sääntöjen rikkojille 27. maaliskuuta ja 13. huhtikuuta välisenä aikana. Seuraa BBC North East &amp; Cumbrian uutisia Twitterissä, Facebookissa ja Instagramissa. Lähetä juttuideoita osoitteeseen northeastandcumbria@bbc.co.uk.</w:t>
      </w:r>
    </w:p>
    <w:p>
      <w:r>
        <w:rPr>
          <w:b/>
        </w:rPr>
        <w:t xml:space="preserve">Tulos</w:t>
      </w:r>
    </w:p>
    <w:p>
      <w:r>
        <w:t xml:space="preserve">Yli 100 kotibileitä on pysäytetty viime viikon aikana koronaviruksen aiheuttaman lukituksen aikana, väittää neuvosto.</w:t>
      </w:r>
    </w:p>
    <w:p>
      <w:r>
        <w:rPr>
          <w:b/>
        </w:rPr>
        <w:t xml:space="preserve">Esimerkki 1.917</w:t>
      </w:r>
    </w:p>
    <w:p>
      <w:r>
        <w:t xml:space="preserve">1820 - Britannia ja paikalliset hallitsijat allekirjoittavat sopimuksen merirosvouksen torjumiseksi Persianlahden rannikolla. Tämän ja myöhempien sopimusten perusteella alue tunnetaan nimellä Trucial Coast. 1892 - Rannikkovaltioiden ja Britannian välinen sopimus antaa Britannialle määräysvallan ulkoasioissa ja kullekin emiraatille määräysvallan sisäasioissa. 1948 - Sheikki Saqr Bin-Muhammad al-Qasimista tulee Ras al-Khaymahin hallitsija. 1950-luku - Öljyä löydetään. 1952 - Seitsemän emiirikuntaa perustavat rauhanneuvoston. 1962 - Abu Dhabista viedään ensimmäistä kertaa öljyä. 1966 elokuu - Sheikki Zayed Bin-Sultan Al Nuhayyan siirtyy Abu Dhabin hallitsijaksi. 1968 - Bahrain ja Qatar liittyvät itsenäisyyden uhatessa sotilasvaltoihin. Erimielisyydet johtavat liiton hajoamiseen vuonna 1971. Marraskuu 1971 - Iran miehittää Ison ja Pienen Tunbin ja Abu Musan saaret. Liittovaltio muodostuu 1971 joulukuu - Isosta-Britanniasta itsenäistymisen jälkeen Abu Dhabi, Ajman, Dubai, Fujayrah, Sharjah ja Umm al-Qaywayn yhdistyvät Yhdistyneiksi arabiemiirikunniksi (UAE). Sheikki Zayed Bin-Sultan Al Nuhayyan johtaa liittovaltiota. 1971 - Arabiemiirikunnat liittyvät Arabiliittoon. 1972 - Ras al-Khaymah liittyy liittovaltioon. 1972 tammikuu - Sheikki Sultan Bin-Muhammad al-Qasimista tulee Sharjahin hallitsija. 1972 helmikuu - Perustetaan liittovaltion kansallisneuvosto (Federal National Council, FNC), joka on seitsemän hallitsijan nimittämä 40-jäseninen neuvoa-antava elin. 1974 syyskuu - Sheikki Hamad Bin-Muhammad Bin-Hamad al-Sharqista tulee Fujayran hallitsija. 1981 helmikuu - Sheikki Rashid Bin-Ahmad al-Muallasta tulee Umm al-Qaywaynin hallitsija. 1981 toukokuu - Arabiemiirikunnat on Persianlahden yhteistyöneuvoston perustajajäsen; sen ensimmäinen huippukokous pidetään Abu Dhabissa. 1981 syyskuu - Sheikki Humayd Bin-Rashid al-Nuaymista tulee Ajmanin hallitsija. 1986 lokakuu - Sheikki Zayed Bin-Sultan Al Nuhayyan valitaan uudelleen Arabiemiirikuntien presidentiksi - hänen neljäs kautensa. Vallankaappausyritys 1987 kesäkuu - Vallankaappausyritys Sharjahissa. Sheikki Sultan Bin-Muhammad al-Qasimi luopuu vallasta veljensä hyväksi myönnettyään taloushallinnon väärinkäytökset, mutta korkein hallintoneuvosto palauttaa hänet virkaansa. 1990 lokakuu - Sheikki Rashid Bin-Said Al Maktum kuolee, ja hänen poikansa Sheikki Maktum Bin-Rashid Al Maktum seuraa häntä Dubain hallitsijana ja Arabiemiraattien varapresidenttinä. 1991 - Arabiemiraattien joukot liittyvät liittoutuneiden joukkoihin Irakia vastaan Kuwaitin hyökkäyksen jälkeen. 1991 heinäkuu - Bank of Credit and Commerce International (BCCI) romahtaa. Abu Dhabin hallitsijaperhe omistaa 77,4 prosentin osuuden. 1992 Iran suututtaa Arabiemiirikunnat sanomalla, että Abu Musaan ja Suur- ja Pien-Tunbiin tulevilla vierailijoilla on oltava Iranin viisumi. 1993 Joulukuu - Abu Dhabi haastaa BCCI:n johtajat oikeuteen vahingonkorvauksista. 1994 kesäkuu - 11:lle 12:sta petoksesta syytetystä entisestä BCCI:n johtajasta annetaan vankeustuomio ja heidät määrätään maksamaan korvauksia. Kiisteltyjä saaria 1996 - Iran kiihdyttää kiistaa Abu Musasta sekä Suur- ja Pien-Tunbista rakentamalla lentokentän Abu Musaan ja voimalaitoksen Suur-Tunbiin. 1996 kesäkuu - Kaksi BCCI:n johtohenkilöä vapautetaan petossyytteistä valituksen johdosta. 1998 - Arabiemiirikunnat palauttaa diplomaattisuhteet Irakiin, jotka katkaistiin Persianlahden sodan puhjettua vuonna 1991. 1999 marraskuu - Persianlahden yhteistyöneuvosto tukee Arabiemiirikuntia kiistassaan Iranin kanssa Suur-Tunbista, Pien-Tunbista ja Abu Musasta. 2001 kesäkuu - Presidentti Sheikh Zayed armahtaa 6 000 vankia. 2001 marraskuu - Hallitus määrää pankit jäädyttämään 62 järjestön ja yksityishenkilön varat, joita Yhdysvallat epäilee terrorismin rahoittamisesta. 2004 marraskuu - Arabiemiraattien presidentti Sheikh Zayed Bin-Sultan Al Nahyan kuolee, ja hänen seuraajakseen tulee hänen poikansa Sheikh Khalifa. 2005 joulukuu - Sheikki Khalifa ilmoittaa suunnitelmista järjestää Arabiemiraateissa ensimmäiset vaalit. Puolet neuvoa-antavan liittovaltion kansallisneuvoston jäsenistä valitaan rajoitetun määrän kansalaisten toimesta. 2006 tammikuu - Arabiemiraattien pääministeri, varapresidentti ja Dubain hallitsija sheikki Maktoum bin Rashid al-Maktoum kuolee Australian-vierailun aikana. Hänen seuraajakseen tulee hänen veljensä, sheikki Mohammed bin Rashid al-Maktoum. 2006 maaliskuu - Poliittinen myrsky Yhdysvalloissa pakottaa valtion omistaman Dubai Ports Worldin luopumaan kuuden suuren amerikkalaisen sataman terminaalien hallinnasta. Satamakaupan arvostelijat pelkäsivät terrori-iskujen riskin kasvavan, koska Arabiemiraateissa asui kaksi syyskuun 11. päivän kaappaajista. 2006 Maalis-kesäkuu - Taloudellisista muutoksista ilmoitetaan. Niihin kuuluu muun muassa virallisten viikonloppupäivien yhdenmukaistaminen länsimaiden kanssa, lakien käyttöönotto ulkomaalaisista työntekijöistä riippuvuuden vähentämiseksi ja työntekijöiden ammattiyhdistysten perustamisen salliminen. 2006 16. joulukuuta - Ensimmäiset kansalliset vaalit. Pieni joukko käsin valittuja äänestäjiä valitsee puolet liittovaltion kansallisen neuvoston (neuvoa-antava elin) jäsenistä. 2007 Huhtikuu - Arabiemiirikunnat esittelee kansallisen kehitysstrategian, jonka tavoitteena on nostaa Arabiemiirikunnat maailman kärkeen. 2007 Syyskuu - Dubain ja Qatarin osakkeet nousevat maailman kolmanneksi suurimman pörssin, Lontoon pörssin, suurimmiksi osakkeenomistajiksi. 2008 Tammikuu - Ranska ja Arabiemiirikunnat allekirjoittavat sopimuksen, jonka mukaan Ranska voi perustaa pysyvän sotilastukikohdan Arabiemiirikuntien suurimpaan emiraattiin Abu Dhabiin. 2008 heinäkuu - Arabiemiraatit mitätöivät koko Irakin velan, joka oli lähes 7 miljardia dollaria. Nousukausi pysähtyy 2009 Helmikuu - Dubai myy 10 miljardin dollarin arvosta joukkovelkakirjoja Arabiemiraateille likviditeettiongelmien helpottamiseksi. 2009 Maaliskuu - Tšetšenian presidentin Ramzan Kadyrovin kilpailija Sulim Jamadajev kuolee Dubaissa ilmeisen murhan jälkeen. 2009 toukokuu - Arabiemiirikunnat vetäytyvät Persianlahden rahaliittoa koskevista suunnitelmista, mikä on isku alueen taloudellisen yhdentymisen jatkamiselle. 2009 marras-joulukuu - Valtion omistama sijoitusyhtiö Dubai World pyytää lykkäystä velkojen takaisinmaksuun, minkä vuoksi pelätään, että se saattaa jättää maksamatta ulkomailla olevat miljardien dollarien velkansa. Abu Dhabi antaa Dubaille 10 miljardin dollarin avustuksen - 4,1 miljardia dollaria Dubai Worldin pelastamiseksi. 2010 tammikuu - Burj Khalifa -torni avataan Dubaissa maailman korkeimpana rakennuksena ja keinotekoisena rakennelmana. Palestiinalaisten militanttien johtaja Mahmoud al-Mabhouh tapetaan Dubain hotellissa iskussa, josta syytetään yleisesti Israelia. 2011 Maaliskuu - Arabiemiirikunnat liittyvät kansainväliseen sotilasoperaatioon Libyassa. 2011 Huhtikuu - Viisi aktivistia, jotka allekirjoittivat uudistuksia vaatineen verkkovetoomuksen, vangitaan. Heidät armahdetaan ja vapautetaan marraskuussa. 2012 Huhtikuu - Arabiemiirikunnat kutsuu takaisin suurlähettiläänsä Iraniin sen jälkeen, kun Iranin presidentti on vieraillut Abu Musan saarella Persianlahdella, jota molemmat maat pitävät hallussaan. Ras al-Khaimahin hallitsevan perheen jäsen asetetaan kotiarestiin vaadittuaan poliittista avoimuutta. 2012 heinäkuu - Arabiemiirikunnat aloittavat keskeisen öljyputken käytön, joka ohittaa Hormuzin salmen. Iran on toistuvasti uhannut sulkea Persianlahden suulla sijaitsevan salmen, joka on elintärkeä öljykuljetusreitti. 2012 Marraskuu - Arabiemiraatit kieltävät läheisen Bahrainin mielenosoitukset ja kieltävät oman hallituksensa pilkkaamisen verkossa tai yritykset järjestää julkisia mielenosoituksia sosiaalisen median välityksellä. Maaliskuusta lähtien Arabiemiirikunnat ovat pidättäneet ilman syytteitä yli 60 aktivistia, joista osa on muualla arabimaissa toimivan Muslimiveljeskunnan kanssa samoilla linjoilla olevan Islah-islamilaisen ryhmän kannattajia. 2013 heinäkuu - Kuusikymmentäkahdeksan al-Islahin väitettyä jäsentä vangitaan syytettynä hallituksen kaatamissuunnitelmista. 2013 marraskuu - Arabiemiraateissa käydään oikeudenkäynti egyptiläisiä ja emiraatilaisia vastaan, joita syytetään Persianlahden valtiossa kielletyn Muslimiveljeskunnan haaran perustamisesta. 2014 Tammikuu - Arabiemiraattien liittoneuvoston puheenjohtaja ja Abu Dhabin hallitsija sheikki Kalifa joutuu leikkaukseen aivohalvauksen jälkeen. 2014 maaliskuu - Saudi-Arabia, Yhdistyneet arabiemiirikunnat ja Bahrain vetävät suurlähettiläänsä pois Qatarista vastalauseena Qatarin puuttumiselle niiden sisäisiin asioihin. 2014 heinäkuu - Arabiemiirikunnat ilmoittaa suunnitelmistaan lähettää miehittämätön avaruusalus Marsiin, mikä olisi ensimmäinen arabimaan tai islamilaisen maan tekemä avaruusluotain. 2014 Elokuu - Arabiemiirikunnat puuttuvat Libyassa tilanteeseen ja iskevät ilmaiskuja islamistisia militantteja vastaan, kertovat yhdysvaltalaiset viranomaiset. 2014 Syyskuu - Arabiemiirikunnat ja neljä muuta arabivaltiota osallistuvat Yhdysvaltojen johtamiin ilmaiskuihin islamilaisen valtion taistelijoita vastaan Syyriassa. 2014 marraskuu - Amnesty International syyttää Arabiemiirikuntia ennennäkemättömän voimakkaasta toisinajattelun tukahduttamisesta vuodesta 2011 lähtien. Arabiemiirikunnat julkaisee luettelon ''terroristijärjestöistä'', johon sisältyy kymmeniä islamistisia ryhmiä ja hyväntekeväisyysjärjestöjä. 2014 Maaliskuu - Arabiemiirikunnat, Saudi-Arabia ja Bahrain vetävät tilapäisesti suurlähettiläänsä pois Qatarista, koska ne väittävät Qatarin sekaantuneen niiden sisäisiin asioihin. 2015 maaliskuu - Arabiemiraatit ja neljä muuta GCC-valtiota osallistuvat Saudi-Arabian johtamiin ilmaiskuihin huthikapinallisia vastaan Jemenissä. 2020 Elokuu - Arabiemiraatit solmii diplomaattisuhteet Israelin kanssa.</w:t>
      </w:r>
    </w:p>
    <w:p>
      <w:r>
        <w:rPr>
          <w:b/>
        </w:rPr>
        <w:t xml:space="preserve">Tulos</w:t>
      </w:r>
    </w:p>
    <w:p>
      <w:r>
        <w:t xml:space="preserve">Keskeisten tapahtumien aikajärjestys:</w:t>
      </w:r>
    </w:p>
    <w:p>
      <w:r>
        <w:rPr>
          <w:b/>
        </w:rPr>
        <w:t xml:space="preserve">Esimerkki 1.918</w:t>
      </w:r>
    </w:p>
    <w:p>
      <w:r>
        <w:t xml:space="preserve">Geologit ovat tienneet, että Stonehengen sisäkehän muodostavat sinikivet ovat peräisin Preseli Hillsin kukkuloilta jo 1920-luvulta lähtien. Kaivausten jälkeen arkeologeista ja geologeista koostuva ryhmä vahvisti kuitenkin, että kivet olivat peräisin Carn Goedogin ja Craig Rhos-y-felinin alueilta. Tutkimus on julkaistu arkeologisessa Antiquity-lehdessä. University College Londonin (UCL) johtamaan ryhmään kuului tutkijoita Manchesterin yliopistosta, Bournemouthin yliopistosta, Southamptonin yliopistosta, Walesin kansallismuseosta ja Dyfed Archaeological Trustista. Kaivauksiin osallistuneiden tutkijoiden mukaan kiviä on ehkä ensin käytetty louhosten lähellä sijaitsevassa muistomerkissä, minkä jälkeen ne on purettu ja viety Wiltshireen. Hankkeen johtaja, professori Parker Pearson sanoi: "Stonehenge oli alusta alkaen walesilainen monumentti. "Jos löydämme Walesista alkuperäisen muistomerkin, josta se rakennettiin, pystymme vihdoin ratkaisemaan mysteerin siitä, miksi Stonehenge rakennettiin ja miksi osa sen kivistä tuotiin niin kauas"." Kaivauksia on tarkoitus jatkaa vuonna 2016.</w:t>
      </w:r>
    </w:p>
    <w:p>
      <w:r>
        <w:rPr>
          <w:b/>
        </w:rPr>
        <w:t xml:space="preserve">Tulos</w:t>
      </w:r>
    </w:p>
    <w:p>
      <w:r>
        <w:t xml:space="preserve">Kahden Pembrokeshiren louhoksen on todettu olevan joidenkin Stonehengen kivien lähde.</w:t>
      </w:r>
    </w:p>
    <w:p>
      <w:r>
        <w:rPr>
          <w:b/>
        </w:rPr>
        <w:t xml:space="preserve">Esimerkki 1.919</w:t>
      </w:r>
    </w:p>
    <w:p>
      <w:r>
        <w:t xml:space="preserve">BT oli suunnitellut rakentavansa kolme tuulivoimalaa Clareen, Haverhillin lähelle, mutta sen tutkimusten mukaan alue ei ollut tarpeeksi tuulinen. Stop Turbines Over Clare -järjestön puheenjohtaja Iona Parker sanoi olevansa "täysin iloinen" päätöksestä. "Tämä ei ole sopiva paikka tuulivoimaloille, eikä täällä tuule tarpeeksi", hän sanoi. Parkerin mukaan turbiinit olisivat hallinneet maisemaa ja olleet liian meluisia. BT:n tiedottaja sanoi: "Laajan tuuliolosuhteiden seurannan ja analyysin jälkeen olemme todenneet, että tuulivoimavarat eivät riitä siihen, että tuleva tuulivoimahanke olisi kannattava tässä paikassa, ja siksi emme jatka suunniteltua kehitystä." Länsi-Suffolkin konservatiivinen kansanedustaja Matthew Hancock oli tyytyväinen päätökseen. Hän sanoi: "Tämä ei ole vielä päättynyt, mutta se ei ole vielä päättynyt: "Olen iloinen, että tämä sopimaton ehdotus on peruttu, ja erittäin tyytyväinen, että BT on vihdoin nähnyt päivänvalon." Sekä Parker että Hancock sanoivat vastustavansa West Coast Energyn suunnitelmia tuulipuiston rakentamiseksi Claren lähelle. "Aion tehdä tiivistä yhteistyötä St Edmundsburyn piirineuvoston kanssa varmistaakseni, että paikallisella suunnitelmalla voidaan pysäyttää näiden ehdotusten uhka lopullisesti", sanoi Hancock. West Coast Energy sanoi, että se kehittää edelleen suunnitelmiaan ja jatkaa paikallisten asukkaiden kuulemista.</w:t>
      </w:r>
    </w:p>
    <w:p>
      <w:r>
        <w:rPr>
          <w:b/>
        </w:rPr>
        <w:t xml:space="preserve">Tulos</w:t>
      </w:r>
    </w:p>
    <w:p>
      <w:r>
        <w:t xml:space="preserve">Suffolkin kaupungissa kampanjoijat juhlivat sen jälkeen, kun pientuulivoimapuistoa koskevat suunnitelmat peruttiin.</w:t>
      </w:r>
    </w:p>
    <w:p>
      <w:r>
        <w:rPr>
          <w:b/>
        </w:rPr>
        <w:t xml:space="preserve">Esimerkki 1.920</w:t>
      </w:r>
    </w:p>
    <w:p>
      <w:r>
        <w:t xml:space="preserve">Ella WilliamsonTeknologiakirjoittaja Gadget-myynnin vauvabuumi, jos niin halutaan. Mutta kun pikkulapsille suunnatun teknologian määrä kasvaa, pitäisikö vanhempien miettiä kahdesti kukkaronsa avaamista? Onko vauvan synkronointi älypuhelimeen itse asiassa askel liian pitkälle? Erään puettavan tuotteen valmistajat - jotka ottavat parhaillaan ennakkotilauksia yhdysvaltalaisilta asiakkailta - tarjoavat juuri tämän skenaarion. Owlet Smart Sock on pieni laite, joka on suunniteltu kannettavaksi vauvan jalan ympärille ja joka lähettää keräämänsä tiedot siihen liittyvään mobiilisovellukseen. Hankkeen takana oleva Salt Lake Cityssä sijaitseva Owlet Care -yritys sanoo, että se seuraa vauvan: "Jokainen vanhempi tietää, millaista on maata sängyssä ja stressata siitä, hengittääkö lapsi", Owletin perustaja ja kahden lapsen isä Jacob Colvin sanoo. "Luomalla tuotteita, jotka auttavat vanhempia ja lisäävät heidän lastensa turvallisuutta, vaikutamme asiaan." Samaan aikaan bostonilainen startup-yritys myy jo vaihtoehtoista tuotetta Toys R Usin verkkokaupoissa Yhdysvalloissa. Mimo Baby Monitor -vauvavalvontalaite on all-in-one-vauvapuku, jonka etupuolella on aukko, johon dataa keräävä muovikilpikonna kytketään. Se ottaa samankaltaisia lukemia kuin Owletin tuote, ja välittää tulokset huolestuneille vanhemmille Bluetoothin ja wi-fi:n kautta. Tällaisilla huipputeknologiahankinnoilla on huomattava hinta - Mimon aloituspakkaus maksaa 199 dollaria (119 puntaa). Jotkut ovat huolissaan siitä, että valmistajat käyttävät vanhempien vainoharhaisuutta hyväkseen. "Ensikertalaiset vanhemmat, jotka ovat kaikkein pakkomielteisimpiä turvallisuudesta, ovat kaikkein alttiimpia valmistajien markkinoinnille ja väitteille, että ne ovat "parasta lapselle"", kertoo Katie O'Donovan vanhemmuusverkosto Mumsnetistä BBC:lle. Tämä voi johtaa kalliisiin ostovirheisiin, hän lisää. Vauvoista miljardeja Mutta on helppo ymmärtää, miksi yrittäjät ovat kiinnostuneita alasta. Tutkimusyhtiö Mintelin mukaan "vauvojen kestotavaroiden" - analyytikot käyttävät termiä pitkäikäisille tavaroille - vähittäismyynti kasvaa pelkästään Yhdysvalloissa 2,6 miljardista dollarista vuonna 2012 2,9 miljardiin dollariin vuonna 2018. Muita saatavilla olevia tai tulossa olevia vauvojen teknologia-alan tuotteita ovat muun muassa seuraavat: Cry Translatorin takana oleva espanjalainen yritys tarjoaa myös kustannustietoisille vanhemmille sovelluksen, joka vaatii toimiakseen hieman pidempiä nauhoituksia. Lastenlääketieteen näkökulmasta teknologian yhdistämisessä vanhemmuuteen ja imeväisikäisiin näyttää olevan hyviä ja huonoja puolia. "Lastenlääkärit arvostavat yleensä teknologiaa lasten kehityksen kannalta", kertoo Lontoon Royal Free Londonin lastenlääkärikonsultti tohtori Rahul Chodhari. "Olen huolissani siitä, että varsinkin ensikertalainen vanhempi saattaa jättää vaiston ihanan lahjan huomiotta ja luottaa tilanteiden lukemisessa koneeseen, jota ei ole lääketieteellisesti testattu." Näin ollen hän ei voi olla huolissaan siitä, että vanhemmat eivät huomioi vaiston ihmeellistä lahjaa. On kuitenkin yksi alue, jossa sekä tohtori Chodhari että Barnet &amp; Chase Farm Hospitalsin lastenlääkäri, tohtori Su Laurent ovat yhtä mieltä siitä, että siinä on parantamisen varaa - lasten turvaistuimet. Tohtori Laurent sanoo Carkoonin ja sen 499 punnan hintalapun kuulostavan "hämmästyttävältä mutta kalliilta", kun hän kuulee vielä kehitteillä olevasta tuotteesta. True Fit iAlert, tällä hetkellä 400 dollarilla myytävä huipputekninen lastenistuin, joka lähettää älypuhelimeen varoituksen, jos lapsi pääsee irti hihnoista, ei tee häneen yhtä suurta vaikutusta. Tohtori Laurent kuvailee turvaistuimen ominaisuuksia, kuten tarkan kallistuskulman näyttöä, "tarpeettomiksi ja todennäköisesti ahdistusta lisääviksi". Tuote ei ehkä myöskään kiinnosta laajemmin, sillä sen valmistaja kertoo BBC:lle, että se vedetään pian pois myynnistä eikä sitä korvata. Joukkorahoituksella rahoitettava lapsiteknologia Lapsiteknologian start-up-yritykset saivat tällä viikolla uutta vauhtia uutisista, joiden mukaan suosittu joukkorahoitusalusta Kickstarter höllensi sääntöjään, jotka koskevat sitä, millaisia hankkeita sivustolla voi olla. Verkkosivusto on suosittu paikka, jossa hankkeet voivat hankkia sekä rahaa että julkisuutta, mutta se oli aiemmin kieltänyt useita vauva-aiheisia ehdotuksia "lääketieteellisiä, terveys- ja turvallisuustuotteita" koskevan yleisen kiellon nojalla. Tämä oli johtanut tilanteeseen, jossa Owletin älykäs sukka oli hylätty, kun taas Baby Soothe - imeväisten hierontalaite - oli päässyt läpi. Tarkistettujen sääntöjen mukaan kaikki vauvojen teknologiatuotteet täyttävät vaatimukset, kunhan ne eivät nimenomaisesti väitä parantavansa, hoitavansa tai ehkäisevänsä sairautta tai muuta vaivaa. Kilpaileva joukkorahoitusalusta Indiegogo on vielä rennompi vauvoihin liittyvien hankkeiden suhteen. Se on auttanut keräämään rahaa muun muassa Smart Diapers -vaippaan, joka pyrkii varoittamaan virtsatietulehduksista, vaikka tohtori Laurent ja muut ovatkin varoittaneet, että järjestelmä saattaa johtaa vanhempien tarpeettomiin lääkärikäynteihin. Mumsnetin mukaan se, hyväksyvätkö vanhemmat vauvoihin liittyvien innovaatioiden laajenevan valikoiman, on osa laajempaa haastetta, joka heillä on edessään. "Olemme ensimmäinen vanhempien sukupolvi, jonka on suunnistettava tässä digitaalisessa tilassa", sanoo rouva O'Donovan. "On tämä dilemma omaksua teknologia - täysin uusi maailma - ja mahdollisuudet siihen, että lapsestamme tulee koodausnero 11-vuotiaana, mutta tarjoaa meille myös lapsen, joka ei ole vuorovaikutuksessa muiden kanssa ja pelaa loputtomasti Minecraftilla." Kun on kyse vanhempien voittamisesta, teknologiayritysten on ehkä otettava askel kerrallaan.</w:t>
      </w:r>
    </w:p>
    <w:p>
      <w:r>
        <w:rPr>
          <w:b/>
        </w:rPr>
        <w:t xml:space="preserve">Tulos</w:t>
      </w:r>
    </w:p>
    <w:p>
      <w:r>
        <w:t xml:space="preserve">He saattavat olla liian nuoria omaan sähköpostiosoitteeseensa - saati sitten ostoksille - mutta monet teknologiayritykset pitävät vastasyntyneitä ja pikkulapsia seuraavana isona juttuna.</w:t>
      </w:r>
    </w:p>
    <w:p>
      <w:r>
        <w:rPr>
          <w:b/>
        </w:rPr>
        <w:t xml:space="preserve">Esimerkki 1.921</w:t>
      </w:r>
    </w:p>
    <w:p>
      <w:r>
        <w:t xml:space="preserve">Sean CoughlanKoulutuksen kirjeenvaihtaja Opettajien ammattiliiton vuosikokous on vaatinut "jatkuvia lakkotoimia" tukeakseen kouluja, jotka haastavat pitkien työaikojen kulttuurin. Liiton mukaan opettajien työtaakka on "sietämätön ja pahenee entisestään". Opetusministeriön mukaan NUT:n pitäisi "rakentavasti työskennellä" ratkaisun löytämiseksi sen sijaan, että se uhkaisi "tarpeettomilla lakko-operaatioilla". Samalla kun NUT:n Brightonissa pidetty konferenssi äänesti työtaakkakriisin vastaisesta kampanjasta, opetusministeri Nicky Morgan ilmoitti ehdotuksista, joilla pyritään puuttumaan opettajien liiallisiin työaikoihin Englannissa. Suunnitelmissa kehotetaan kouluja olemaan hyväksymättä "uusia villityksiä", jotka voivat merkitä opettajille "liiallista merkitsemistä" ja tarpeetonta tiedonkeruuta. Siinä varoitetaan myös kouluja kannustamasta liialliseen "kultaamiseen" arvosanojen antamisessa. Hallituksen työmäärää koskevassa suunnitelmassa edellytetään, että rehtorit ottavat paremmin huomioon merkintöjen vaikutuksen opettajien aikaan ja estävät "kohtuuttomat vaatimukset". Siinä vaaditaan myös riittävästi suunnitteluaikaa, kun muutoksia otetaan käyttöön kouluissa. "Mikään ei ole ammattikunnalle vahingollisempaa kuin opettajien ja koulunjohtajien intohimon ja asiantuntemuksen tuhlaaminen tarpeettomiin tehtäviin", Morgan sanoi. Hän sanoi, että ehdotuksissa käsitellään kolmea suurinta työmäärään liittyvää huolenaihetta - merkintöjä, suunnittelua ja tiedonkeruuta. NUT suhtautui myönteisesti Morganin raportteihin työmäärän vähentämisestä. Opettajien ammattiliiton konferenssi tuki kuitenkin kehotuksia "jatkuviin lakkotoimiin", joilla tuetaan kouluja, jotka pyrkivät parantamaan työmäärää. "Täydellinen myrsky" NUT:n konferenssi kannatti varoituksia työmäärää koskevasta "täydellisestä myrskystä", jota opettajapula ja kasvavat oppilasmäärät ovat valtuutettujen mukaan pahentaneet. Valtuutettujen mukaan opettajat työskentelevät nyt 65-70 tuntia viikossa lukukauden aikana. He väittivät, että se oli yksi yleisimmistä syistä, joiden vuoksi opettajat jättävät ammattinsa. Laura Fisher Wakefieldistä sanoi, että liiallinen työmäärä vahingoittaa opettajien kykyä opettaa. Hän sanoi, että viesti, jonka hän halusi lähettää opetusministerille, oli: "Antakaa minun jatkaa työtäni". Sheila Caffrey Bristolista sanoi, että kuusi sanaa, jotka todennäköisimmin nostavat opettajien stressitasoa, olivat seuraavat: "Teet töitä vain kolmeen asti". Kenneth Rustidge ammattiliiton johtokunnasta sanoi, että liiallisesta työmäärästä oli tullut merkittävä este ihmisille, jotka olisivat saattaneet ryhtyä opettajiksi. Konferenssi tuki vaatimuksia, jotka koskevat opettajien määrän lisäämistä, pienempiä luokkakokoja, vähemmän opetustyötä ja enemmän aikaa suunnittelulle. NUT:n johtaja Christine Blower sanoi: "Opettajat puhuvat, ettei heillä ole elämää koulun ulkopuolella eikä aikaa perheelle ja ystäville. "Emme puhu siitä, että opettajien on jäätävä iltaisin vähän myöhemmäksi, vaan työtaakasta, joka pitää opettajat töissä yömyöhään ja viikonloppuisin." Hän totesi, että opettajat eivät ole enää koskaan olleet työelämässä. Opetusministeriön tiedottaja sanoi: "On sääli, että NUT on päättänyt uhkailla uusilla tarpeettomilla lakko-operaatioilla sen sijaan, että se työskentelisi rakentavasti hallituksen kanssa opettajien huolenaiheiden ratkaisemiseksi. "Tänään julkistetut uudet toimet tarpeettoman työmäärän vähentämiseksi osoittavat, mitä voidaan saavuttaa, kun teemme yhteistyötä. "Kuten valkoisessa kirjassa todetaan, aiomme määrätietoisesti jatkaa visiotamme, jonka tavoitteena on varmistaa, että jokainen lapsi saa parhaan mahdollisen koulutuksen, ja nostaa opettajien ammattikunnan asemaa. Olisi virkistävää nähdä NUT:n tekevän samoin."</w:t>
      </w:r>
    </w:p>
    <w:p>
      <w:r>
        <w:rPr>
          <w:b/>
        </w:rPr>
        <w:t xml:space="preserve">Tulos</w:t>
      </w:r>
    </w:p>
    <w:p>
      <w:r>
        <w:t xml:space="preserve">Opettajat uhkaavat lakolla kampanjoidessaan liiallista työtaakkaa vastaan.</w:t>
      </w:r>
    </w:p>
    <w:p>
      <w:r>
        <w:rPr>
          <w:b/>
        </w:rPr>
        <w:t xml:space="preserve">Esimerkki 1.922</w:t>
      </w:r>
    </w:p>
    <w:p>
      <w:r>
        <w:t xml:space="preserve">Bronwyn JonesBBC News "Kaksikymmentä sekuntia näissä FOBT:issa ja palkkasi on poissa... se on kuin huume". Jos seisot yhdellä Liverpoolin vilkkaimmista ostoskaduista, olet kivenheiton päässä neljästä vedonlyöntiliikkeestä - mikä ei ole yllättävää, sillä kaupungissa on 163 vedonlyöntiliikettä. Itse asiassa se on yksi niistä alueista Yhdistyneessä kuningaskunnassa, joilla vedonlyöntiliikkeitä on eniten asukasta kohden: hieman yli neljä 10 000 aikuista kohden, kuten Gambling Commissionin tiedot osoittavat. Tähän lukuun eivät sisälly kasinot, bingohallit ja pelihallit, joita kaupungissa on runsaasti. Toxtethistä kotoisin oleva Brian Robinson, 62, sanoi, että kaupungissa vallitsee vedonlyöntikulttuuri ja että on "hyvä asia", että hallitus rajoittaa panoksia. Uudet säännöt alentavat enimmäispanoksen 100 punnasta 2 puntaan kiinteän vedonlyönnin päätteillä (FOBT), joita kutsutaan rahapelien "crack-kokaiiniksi". Tällä hetkellä ihmiset voivat lyödä vetoa enintään 100 puntaa 20 sekunnin välein elektronisissa kasinopeleissä, kuten ruletissa. "He käyttävät siellä etuuksiaan. Se on kuin huume... se on surullista. Kaksikymmentä sekuntia näissä FOBT-peleissä ja palkka on poissa", Robinson sanoi. "Veljenpoikani tekee sitä - hän pelaa siellä minuutin ja 50 puntaa on mennyt." Hän kannattaa vedonlyönnin sääntelyä, "koska asialle on tehtävä jotain", ja oli harmissaan siitä, että vedonlyöntiliikkeet valittivat mahdollisista tappioistaan: "Ei ole köyhiä vedonvälittäjiä... ne ovat laki itselleen." Hän sanoi: "Ei ole köyhiä vedonvälittäjiä... ne ovat laki itselleen." Toni Wilkinson, 30, piti panosten vähentämistä "ehdottomasti hyvänä ajatuksena", mutta valitettavasti "ei ole yllätys", että hänen kotikaupunkinsa nousi niin korkealle listalla. Kokki sanoi, että "monet ihmiset töissä juoksevat lounaalla vedonvälittäjien luo", koska "niitä on joka nurkalla paljon", mutta "kenellä on 100 puntaa 20 sekunnin välein?". "Käytän sovellusta, jonka avulla voin lyödä vetoa jopa 400 puntaa 24 tunnissa, jos haluan. Mutta en tee sitä - sinun on päätettävä itse", hän sanoi ja lisäsi, että siirto "auttaa" ihmisiä, jotka ovat riippuvaisia. Opiskelija Cole Mbuilu, 19, sanoi, että on "vapaa valinta" lyödä vetoa FOBT-peleissä, mutta "on oltava raja", ja hän oli iloinen, että hallitus puuttuu asiaan. "Eihän liian humalassa olevaa ihmistä tarjoilla, eihän? Tämä on samanlainen.... 100 puntaa 20 sekunnissa on liikaa." Hänen ystävänsä Barry Forsythe, 20, sanoi, että "ihmisten pitäisi voida tehdä, mitä haluavat", mutta "kuulee tarinoita, joissa ihmiset menettävät talonsa" ja tuhoavat elämänsä, joten uudet säännöt olivat tarpeen. Kaupungin kaduilta oli vaikea löytää ketään, joka vastusti muutosta, mutta Norris Greenistä kotoisin oleva David Campbell, 56, sanoi ajattelevansa, että se saattaisi tehdä FOBT-paikoista "riippuvuutta lisääviä". Hän selitti, että "he pysyvät siellä pidempään", koska he "eivät voi pysäyttää itseään" ja "täällä on yksi [vedonlyöntiliike] joka kulmassa, kuten pubeissa". Hän sanoi, että jos pelaajilla olisi sama rahamäärä käytettävissään, he vain pysyisivät pelikoneiden ääressä pidempään, koska he haluaisivat "enemmän välähdyksiä ja pörinää, jotta heidän mielenkiintonsa säilyisi", joten "on yksilön asia" säädellä käyttäytymistään. Jimmy Baum sanoi poistuessaan eräästä vedonlyöntiliikkeestä laitettuaan rahaa jalkapalloon: "Jos he ovat tarpeeksi vanhoja tekemään sitä, he ovat tarpeeksi vanhoja menettämään sen." Liverpoolista kotoisin oleva 52-vuotias sanoi, että uudet säännöt "auttavat lopettamaan uhkapelaamisen, velkaantumisen ja ryöstämisen", mutta ihmisillä "pitäisi olla mahdollisuus" lyödä vetoa parhaaksi katsomallaan tavalla. "En lyöisi vetoa 100 punnasta vuodessa, saati 20 sekunnissa... se on se juttu, että vedonlyönnissä on oltava vastuullinen", hän sanoi.</w:t>
      </w:r>
    </w:p>
    <w:p>
      <w:r>
        <w:rPr>
          <w:b/>
        </w:rPr>
        <w:t xml:space="preserve">Tulos</w:t>
      </w:r>
    </w:p>
    <w:p>
      <w:r>
        <w:t xml:space="preserve">Kun hallitus laskee vedonlyöntikoneiden enimmäispanokset kahteen puntaan, reaktio Liverpoolin kaduilla - jossa vedonlyöntiputiikkeja näyttää olevan joka nurkalla - on pääosin myönteinen.</w:t>
      </w:r>
    </w:p>
    <w:p>
      <w:r>
        <w:rPr>
          <w:b/>
        </w:rPr>
        <w:t xml:space="preserve">Esimerkki 1.923</w:t>
      </w:r>
    </w:p>
    <w:p>
      <w:r>
        <w:t xml:space="preserve">Mustavalkoisessa videossa, joka on parodia Snoop Doggin klassikkohitistä Drop It Like It's Hot, esiintyy jopa pääministeri Tony Abbottin sisko Christine Forster. "When they taxin' our tampons, drop it coz it's rot, drop it coz it's rot", sanotaan Drop It Coz It's Rot -kappaleen sanoituksissa. "I b-l-e-e-d just coz I was born as me, so I pay the GST, coz menstruation is not for free." "Naurettava" vero "On naurettavaa, että kuukautisia käyttävien australialaisten on maksettava ylimääräiset 10 prosenttia veroa joka kerta, kun heillä on kuukautiset", sanoo Mia Lethbridge, Sydneyssä asuva näyttelijä ja ohjaaja, joka tuotti videon. "Hallitus luokittelee tamponit ja tamponialustat tarpeettomiksi, mutta haluaa sitten, että käytämme niitä." Australian tamponivero Lue lisää: Lethbridge sanoi saaneensa inspiraatiota muilta kampanjoijilta, kuten Subeta Vimalarajahilta, joka aloitti aiemmin tänä vuonna vetoomuksen veron lopettamiseksi, sekä yhdysvaltalaisen koomikon Amy Schumerin kieli poskessa esitetystä Milk, Milk, Lemonade -videosta, joka parodioi myös musiikkivideoiden glamouria kertoakseen rehellisiä totuuksia naisvartaloista. "Halusin kääntää ajatuksen siitä, mitä ihmiset pitävät seksikkäänä, ja samalla saada viestin verosta", Lethbridge kertoi BBC:lle. "On silmiinpistävää, miten naisia seksualisoidaan ja esineellistetään yhä uudelleen ja uudelleen nykyajan kaupallisissa musiikkivideoissa, ja ajattelin, että olisi ollut loistavaa kääntää se päinvastaiseksi ja sanoa, että jos haluatte nähdä meidät seksikkäinä, niin katsokaa sitten, millaisia me oikeasti olemme". Me vuodamme verta." Hän myönsi, että videon sisältö kuvineen käytetyistä hygieniatuotteista ja kuukautisia käyttävistä naisista oli graafinen, mutta sanoi, että kuukautisiin liittyvien tabujen rikkominen oli tärkeä osa verokampanjaa. "Jotta verosta voitaisiin puhua avoimesti, tabukeskustelun on tapahduttava - sieltä vero tulee, siinä ongelma piilee - näissä syvään juurtuneissa hyssyttelyasenteissa." "Olen kyllästynyt tuntemaan, että minun pitäisi hävetä sitä." Hän korosti myös, että hänen tiiminsä teki tiivistä yhteistyötä lakimiehen kanssa varmistaakseen, että kappale eroaa tarpeeksi paljon sen innoittaneesta kappaleesta, jotta oikeustoimet voitaisiin välttää. (Tosin hän toivoo yhä, että Snoop Dogg pitää siitä ja ottaa yhteyttä.) "Meillä oli hauskaa" Paikallisen liberaalipuolueen kaupunginvaltuutettu Forster kertoi BBC:lle, että hän osallistui videoon "palveluksena ystävälle". Naiset tapasivat kaksi vuotta sitten, kun Lethbridge esitti Forsterin hahmoa teatteriesityksessä. "Se on saanut erittäin hyvän vastaanoton, ja se on uskomattoman ammattimaisesti tuotettu klippi", Forster sanoi. "Meillä oli hauskaa sen tekemisessä, mutta se vain osoittaa, että on epäreilua luokitella tamponit epäolennaisiksi, vaikka ne selvästi ovat sitä." "Se on todella hienoa." Hänen mielestään vero pitäisi säilyttää, mutta siitä pitäisi tehdä yleinen. "Olisi parempi ajatus soveltaa GST:tä kaikkeen ja alentaa henkilökohtaista tuloveroa", hän sanoi. Lethbridge haluaa kuitenkin, että hygieniatuotteiden verotus lopetetaan kokonaan. Hänen mukaansa ei ole väliä sillä, että hän ja Forster ovat eri mieltä, eikä sillä, että hän ei ole itsekään varma siitä, miten hallitus aikoo korvata arviolta 30 miljoonan dollarin vajeen, jonka veron kumoaminen aiheuttaisi. "Tärkeintä minulle on, että jokaisella australialaisella pitäisi olla mahdollisuus saada kohtuuhintaisia perusterveydenhuollon tuotteita." Raportoivat Tessa Wong ja Anna Jones.</w:t>
      </w:r>
    </w:p>
    <w:p>
      <w:r>
        <w:rPr>
          <w:b/>
        </w:rPr>
        <w:t xml:space="preserve">Tulos</w:t>
      </w:r>
    </w:p>
    <w:p>
      <w:r>
        <w:t xml:space="preserve">Australialaiset aktivistit, jotka pyrkivät poistamaan kiistellyn naisten hygieniatuotteiden veron - niin sanotun tamponi-veron - uudella rap-videolla.</w:t>
      </w:r>
    </w:p>
    <w:p>
      <w:r>
        <w:rPr>
          <w:b/>
        </w:rPr>
        <w:t xml:space="preserve">Esimerkki 1.924</w:t>
      </w:r>
    </w:p>
    <w:p>
      <w:r>
        <w:t xml:space="preserve">Uudistetussa kokeessa keskitytään vähemmän Britanniassa elämisen käytännön asioihin ja enemmän maan kulttuuriin ja menneisyyteen. Jerseyssä kokeeseen osallistuvien on vastattava 24 kysymykseen, joista 18 perustuu Yhdistyneen kuningaskunnan kokeeseen ja kuusi Jerseytä koskevaan kysymykseen. Viime vuonna Jerseyssä haki kansalaisuutta 122 henkilöä 40 eri kansallisuudesta, joista suurin osa oli eteläafrikkalaisia, puolalaisia ja intialaisia. Jerseyn maahanmuuttoviraston apulaisjohtaja Andy Hunt sanoi, että testi oli viime vuonna hyvin suosittu saarella. Hänen mukaansa vuonna 2012 Jerseylle jätettiin 151 hakemusta rajoittamattomasta oleskeluluvasta, jossa hakijat suorittavat saman testin, jonka tavoitteena on saada asua saarella pysyvästi, mutta ei tulla Britannian kansalaisiksi. Hän sanoi, että maahanmuuttovirasto julkaisi Jerseyn täydennysosan, joka sisälsi tiedot, jotka ihmisten oli opiskeltava läpäistäkseen testin. Hunt sanoi: "Highlands Collegen kanssa olemme sopineet, että Jerseyn kokeen koostumus muuttuu 3. huhtikuuta alkaen. "Siitä päivästä lähtien käytetään käsikirjan tarkistetun painoksen uutta materiaalia."</w:t>
      </w:r>
    </w:p>
    <w:p>
      <w:r>
        <w:rPr>
          <w:b/>
        </w:rPr>
        <w:t xml:space="preserve">Tulos</w:t>
      </w:r>
    </w:p>
    <w:p>
      <w:r>
        <w:t xml:space="preserve">Britannian kansalaisuuskoe muuttuu Jerseyssä huhtikuusta alkaen.</w:t>
      </w:r>
    </w:p>
    <w:p>
      <w:r>
        <w:rPr>
          <w:b/>
        </w:rPr>
        <w:t xml:space="preserve">Esimerkki 1.925</w:t>
      </w:r>
    </w:p>
    <w:p>
      <w:r>
        <w:t xml:space="preserve">Tessa WongBBC News ALKUPALAT Tokio Buddy-hampurilaiset: Kun kaksikko jakoi amerikkalaisen hampurilaislounaan, joka oli valmistettu yhdysvaltalaisesta tuontilihasta ja jonka seurana oli Heinz-ketsuppia ja sinappia, viesti oli selvä. Perinteinen pihvi ja jäätelöjäätelö: Yhdysvaltain johtajan kerrotaan pitävän hyvin kypsistä pihveistä ja vihaavan raakaa kalaa, joten pihvi ja suklaajäätelöjäätelö Tokion teppanyakiravintolassa oli yksi Trumpin ensimmäisistä aterioista. Ruokafanit voihkaisivat menusta, ja jotkut vertasivat sitä Trumpin edeltäjän Barack Obaman vuonna 2014 tekemään matkaan kuuluisaan Sukiyabashi Jiro -sushiravintolaan. Teriyaki-kanaa ja höyrytettyä kananmunaa: Hän sai maistaa paikallista kulttuuria, kun hän söi teriyaki-kanaa perinteisessä japanilaisessa ravintolassa. Huolimatta muutamasta kauppaa koskevasta pilkasta Abe ja Trump erosivat samalta lautaselta. PÄÄRUOKIA Poliittinen katkarapu Etelä-Koreassa: Soulissa politiikka oli ehdottomasti pöydässä. Tarjolla oli keitettyä katkarapua, joka oli pyydetty läheltä kiisteltyjä Dokdo/Takeshima-saaria, joita sekä Etelä-Korea että Japani vaativat. On epäselvää, ottiko Trump suupalan, mutta Japani ei ollut tyytyväinen - hallituksen tiedottaja esitti myöhemmin huolensa katkaravun merkityksestä aikana, jolloin Etelä-Korean pitäisi yhdistyä Japanin kanssa Pohjois-Korean ongelmien ratkaisemiseksi, uutistoimisto AFP kertoi. Valtionillallisen vieraiden joukossa oli myös Lee Yong-soo, entinen "lohtunainen" eli japanilaisten sotilaiden seksiorja sota-aikana - kiistanalainen asia Etelä-Korean ja Japanin välillä. Vuosisatoja vanha soijakastike: Etelä-Korean juhlaillallisella tarjottiin soijakastiketta, joka oli 360 vuotta vanhaa eli vanhempaa kuin Yhdysvallat itse. Oliko se muistutus Etelä-Korean paljon pidemmästä historiasta ja perinteistä? On ehkä syytä huomata, että Trumpin ei uskota olevan yhtä hyvässä suhteessa Etelä-Korean presidenttiin Moon Jae-iniin kuin Abeen. Tex-Mex-tacoja poikien kanssa: Trump käytti ruokailuvalintojaan myös poliittiseen leikkiin, kun hän teki laskelmoidun päätöksen syödä Yhdysvaltain ja Etelä-Korean joukkojen kanssa Camp Humphreysissa, Yhdysvaltain suurimmassa merentakaisessa sotilastukikohdassa, "Taco-tiistaina". Paikalla olleiden toimittajien mukaan hän kertoi sotilaille tacojen, burritojen ja curly-ranskalaisten äärellä, joita hän kehui "hyväksi ruoaksi", että hän vältteli "kaunista" lounasta voidakseen ruokailla heidän kanssaan. Kung pao -kanaa ja chiliöljykalaa: Sen sijaan se päätti tutustuttaa Trumpin paikalliseen keittiöön monille amerikkalaisille tutulla klassisella kiinalaisella ruokalajilla, kung pao -kanalla. Chilillä paistettuja kananpaloja sisältävä ruokalaji on peräisin Sichuanin maakunnasta, samoin kuin toinen ruokalistan kohta, chiliöljyssä kypsennetty kala. Se sai jotkut kiinalaiset nettikansalaiset miettimään, oliko menu hienovarainen nyökkäys "chuanpu" -nimelle, joka on yksi Trumpin lempinimistä ja jolla on sama kiinalainen kirjainmerkki kuin Sichuanin maakunnalla ja joka on lähde eräälle hyvin oudolle salaliittoteorialle Trumpin oletetusta kiinalaisesta alkuperästä. "Chuanpu on täällä, joten aika tarjoilla Sichuanin ruokia?" kysyi eräs Weibo-käyttäjä. Mielipiteet menusta jakautuivat: jotkut pitivät sitä lempeänä johdatuksena kiinalaiseen keittiöön, mutta toiset olivat tyytymättömiä siihen, ettei se ollut tarpeeksi hieno. DESSERTTI Arabella Kushner illallisen jälkeen viihdettä : Sitten oli Trumpin vuoro voidella isäntiään näyttämällä videon, jossa hänen lapsenlapsensa Arabella laulaa mandariinikiinaksi juhlaillallisen aikana. Viisivuotias on sosiaalisen median sensaatio Kiinassa videoillaan, joissa hän laulaa ja lausuu kiinalaisia runoja. Hei halo-halo? Trump on nyt Vietnamissa Aasian ja Tyynenmeren alueen talousyhteistyökokouksessa, minkä jälkeen hän lentää Filippiineille, jossa hän tapaa toisen suorapuheisen johtajan Rodrigo Duterten maassa, joka arvostaa jälkiruokiaan, kuten halo-haloa, joka on paikallinen jäätelö. Tacokulho mukaan: Ja jos Trump on saanut matkansa päätteeksi tarpeekseen eksoottisesta ruoasta, hänen lentokoneessaan on aina tuttu kotimainen maku, kun hän palaa Yhdysvaltoihin, sillä paljon pilkattu ruokalaji on ilmeisesti Air Force Onen ruokalistalla.</w:t>
      </w:r>
    </w:p>
    <w:p>
      <w:r>
        <w:rPr>
          <w:b/>
        </w:rPr>
        <w:t xml:space="preserve">Tulos</w:t>
      </w:r>
    </w:p>
    <w:p>
      <w:r>
        <w:t xml:space="preserve">Kun Yhdysvaltain presidentille tarjoillaan soijakastiketta, joka on vanhempaa kuin Amerikka itse, herää kysymys, mitä diplomaattisia viestejä Aasian johtajat piilottelivat liemessä, kun he syöttivät Donald Trumpille.</w:t>
      </w:r>
    </w:p>
    <w:p>
      <w:r>
        <w:rPr>
          <w:b/>
        </w:rPr>
        <w:t xml:space="preserve">Esimerkki 1.926</w:t>
      </w:r>
    </w:p>
    <w:p>
      <w:r>
        <w:t xml:space="preserve">Trinity Leedsin 1 000 000 neliöjalkaa (92 900 neliömetriä) käsittävän rakennuksen odotetaan luovan 3 000 työpaikkaa. Se on ainoa merkittävä vähittäiskaupan kehitysprojekti, joka avataan Yhdistyneessä kuningaskunnassa vuonna 2013. Sadat ihmiset jonottivat päästäkseen ensimmäisten joukossa sisään lasikupoliin, jonka Leedsin kaupunginvaltuuston johtaja Keith Wakefield avasi. Rakennuttaja Land Securities kertoi, että 90 prosenttia yksiköistä on jo vuokrattu. Trinity Leedsin rakennustyöt aloitettiin uudelleen vuonna 2010 sen jälkeen, kun rakennustyöt oli keskeytetty 16 kuukaudeksi taantuman vuoksi. Land Securitiesin mukaan Armani Exchange ja Victoria's Secret ovat niitä vähittäiskauppaketjuja, jotka ovat ottaneet tiloja keskukseen. Tammikuussa yhtiö ilmoitti saavuttaneensa merkittävän virstanpylvään Trinity Leedsin, Yhdistyneen kuningaskunnan suurimman rakenteilla olevan vähittäiskauppa- ja vapaa-ajankeskittymän, vuokraamisessa. Andrew Dudley rakennuttajalta sanoi: "Arvioimme, että valmistuneessa hankkeessa on 3 000 työpaikkaa, ja yli kolme neljäsosaa niistä on uusia työpaikkoja Leedsissä." Hän sanoi, että huolimatta huolista, jotka johtuvat useiden suurten kauppaketjujen epäonnistumisesta, yhtiö suhtautuu erittäin myönteisesti Trinityn hankkeen menestykseen. Järjestelmä on suunniteltu siten, että se muodostuu katetuista kaduista, joiden tarkoituksena on integroida alue kaupungin keskustan nykyiseen asemakaavaan.</w:t>
      </w:r>
    </w:p>
    <w:p>
      <w:r>
        <w:rPr>
          <w:b/>
        </w:rPr>
        <w:t xml:space="preserve">Tulos</w:t>
      </w:r>
    </w:p>
    <w:p>
      <w:r>
        <w:t xml:space="preserve">Uusi 350 miljoonan punnan arvoinen ostos- ja vapaa-ajan keskus Leedsissä on avannut ovensa.</w:t>
      </w:r>
    </w:p>
    <w:p>
      <w:r>
        <w:rPr>
          <w:b/>
        </w:rPr>
        <w:t xml:space="preserve">Esimerkki 1.927</w:t>
      </w:r>
    </w:p>
    <w:p>
      <w:r>
        <w:t xml:space="preserve">Rautatie- ja tieviraston (ORR) julkaisemien tietojen mukaan Barry Linksin asemalle tai asemalta matkusti vain 24 matkustajaa vuonna 2016/17. Vain kaksi ScotRailin junaa pysähtyy maanantaista lauantaihin päivittäin asemalla, jolla ei ole henkilökuntaa eikä tiloja. Vuonna 1851 avattu asema sijaitsee Dundeen ja Carnoustien välillä. Angusin neuvoston riippumaton valtuutettu Brian Boyd sanoi, että asemaa käytetään enemmän kuin luvut antavat ymmärtää. Hän sanoi: "Se on aivan liian kaukana: "Monet ostavat Carnoustien lippuja, mutta jäävät pois Barryssä. "Nämä luvut perustuvat siihen, kuka ostaa lippuja asemille, ja jos et voi ostaa lippua Barrysta, ostat sen Carnoustiesta. "Voin vakuuttaa, että Barryn junasta lähtee joka ilta vähintään kymmenkunta matkustajaa. "Kyllä, siellä ei pysähdy kovin moni juna, mutta luvut ovat mielestäni aivan vääriä." Boyd, joka edustaa Carnoustie and District Ward -aluetta, odottaa aseman olevan vilkkaasti käytössä ensi kesänä, kun golffanit matkustavat Open Championship -kisoihin. Hän sanoi: "En ole koskaan nähnyt, että se on mahdollista: "Kun golf on tulossa vuonna 2018, sitä käytetään huomattavasti enemmän, koska se on aivan maailmankuulun golfkentän reunalla. "Se on tärkeä asema alueelle." Viime vuonna vähiten käytetty asema, Shippea Hill Cambridgeshiressä, jonka matkustajamäärät nousivat 12 kuukaudessa 12:sta 156:een. Se sai julkisuutta, kun Great British Bake Off -finalisti Ian Cumming tarjosi jouluaattona 2016 jauhelihapiirakoita asemalla laskeutuneille. Tietojen mukaan Glasgow Central ja Edinburgh Waverley ovat Skotlannin vilkkaimmat rautatieasemat 32 060 134 sisään- ja 22 582 342 uloskäynnillä. Lontoon Waterloo säilytti tittelinsä Britannian vilkkaimpana asemana 14. peräkkäisenä vuonna. Asemalla kävi viime vuonna noin 99,4 miljoonaa matkustajaa, mikä on yli 250 000 enemmän kuin vuosina 2015/16. ORR:n tutkimus kattaa 2 560 Yhdistyneen kuningaskunnan mantereen rautatieasemaa. Viidellä muulla asemalla - Tees-side Airport, Breich, Kildonan, British Steel Redcar ja Reddish South - oli alle 100 sisään- ja uloskäyntiä.</w:t>
      </w:r>
    </w:p>
    <w:p>
      <w:r>
        <w:rPr>
          <w:b/>
        </w:rPr>
        <w:t xml:space="preserve">Tulos</w:t>
      </w:r>
    </w:p>
    <w:p>
      <w:r>
        <w:t xml:space="preserve">Angusissa sijaitseva rautatieasema on Ison-Britannian vähiten käytetty, kuten uudet luvut osoittavat.</w:t>
      </w:r>
    </w:p>
    <w:p>
      <w:r>
        <w:rPr>
          <w:b/>
        </w:rPr>
        <w:t xml:space="preserve">Esimerkki 1.928</w:t>
      </w:r>
    </w:p>
    <w:p>
      <w:r>
        <w:t xml:space="preserve">Pohjois-Walesin poliisin mukaan onnettomuus tapahtui keskiviikkona klo 19.30 GMT A539-tiellä Overtonissa, Wrexhamissa. Kolmekymppinen kuljettaja sai hengenvaarallisia vammoja, ja hänet vietiin sairaalaan Stokeen ambulanssilla. Ylikonstaapeli Nicky Collins sanoi, että auto oli liikkeellä Wrexhamin suunnasta, ja vetosi silminnäkijöihin.</w:t>
      </w:r>
    </w:p>
    <w:p>
      <w:r>
        <w:rPr>
          <w:b/>
        </w:rPr>
        <w:t xml:space="preserve">Tulos</w:t>
      </w:r>
    </w:p>
    <w:p>
      <w:r>
        <w:t xml:space="preserve">Nainen on kriittisessä tilassa sen jälkeen, kun hänet kuljetettiin sairaalaan, kun hänen autonsa törmäsi taloon Pohjois-Walesissa.</w:t>
      </w:r>
    </w:p>
    <w:p>
      <w:r>
        <w:rPr>
          <w:b/>
        </w:rPr>
        <w:t xml:space="preserve">Esimerkki 1.929</w:t>
      </w:r>
    </w:p>
    <w:p>
      <w:r>
        <w:t xml:space="preserve">Pikaruokaketjun maailmanlaajuinen myynti laski 2,2 prosenttia, mikä on kuudes peräkkäinen kuukausittainen lasku. McDonald'sin samankaltainen myynti ei ole kasvanut sitten lokakuun 2013, kun pienemmät kilpailijat ovat syöneet sen markkinaosuutta. Kuluttajat ovat valinneet terveellisemmän ja monipuolisemman tarjonnan esimerkiksi Chipotlessa, jossa ruokailijat voivat muokata ruokiaan. Meksikolainen ruokaketju raportoi 20 prosentin noususta samankaltaisessa myynnissä 30. syyskuuta päättyneeltä kolmen kuukauden jaksolta, mikä on kolmas kaksinumeroisen kasvun vuosineljännes. McDonald'sin myynti Aasian ja Tyynenmeren, Lähi-idän ja Afrikan markkinoilla laski 4 prosenttia, mikä johtui Kiinan lihantoimittajien skandaalista, joka pelästytti asiakkaat ja pakotti yhtiön etsimään uusia kanan- ja naudanlihan hankintalähteitä. Euroopassa myynti laski marraskuussa 2 %, kun Yhdistyneen kuningaskunnan vahvaa tulosta heikensivät "erittäin heikot" Venäjän markkinat ja negatiiviset tulokset sekä Ranskassa että Saksassa. Elokuussa Venäjän viranomaiset pakottivat useita moskovalaisia myymälöitä sulkemaan, koska niiden väitettiin rikkoneen hygieniamääräyksiä. Tämä tapahtui länsimaiden kritisoidessa Kremlin tukea Ukrainan separatisteille. McDonald'sin toimitusjohtaja Don Thompson sanoi, että ketju yksinkertaistaa ruokalistaansa, parantaa markkinointia ja antaa paikallisille toimijoille enemmän valtaa. "Nykypäivän kuluttajat vaativat yhä enemmän valinnanvaraa, mukavuutta ja arvoa ruokailukokemuksessaan", hän sanoi. Tutkimusyhtiö Consensus Metrixin kyselyyn vastanneet analyytikot olivat odottaneet yli 13 kuukautta avoinna olleiden myymälöiden myynnin laskevan 1,9 prosenttia Yhdysvalloissa ja 1,7 prosenttia maailmanlaajuisesti. Osakkeet laskivat New Yorkissa 3,8 prosenttia 92,61 dollariin. Osakkeen kurssi on pysynyt tänä vuonna pitkälti ennallaan. McDonald'sin tulosta on heikentänyt myös vahva Yhdysvaltain dollari. Viime kuussa pikaruokajätti kertoi, että se siirtyy 120. globaalille markkina-alueelleen avaamalla myyntipisteitä Kazakstaniin ensi vuonna. Sillä on yli 35 000 toimipistettä, jotka palvelevat noin 70 miljoonaa asiakasta päivässä. Palkkamielenosoitukset Viime viikon torstaina tuhannet pikaruokatyöntekijät marssivat lähes 200 kaupungissa eri puolilla Yhdysvaltoja vaatien minimipalkan jyrkkää korotusta ja ammattiyhdistysoikeuksia. Knoxvillessä McDonald'sissa työskentelevä Diamond Jackson, 18, kertoi haluavansa äidin tavoin sairaanhoitajaksi, mutta hänellä ei ollut varaa opiskella. "Ansaitsen 7,25 dollaria, ja me olemme täällä kertomassa ihmisille, että emme tule toimeen sillä". Ammattiliitot haluavat, että liittovaltion vähimmäispalkka nostetaan 15 dollariin tunnissa 7,25 dollarista, jossa se on ollut vuodesta 2009 lähtien. Pikaruokaketjut, kuten McDonald's, sanovat, että suurin osa niiden toimipisteistä on itsenäisten toimijoiden omistuksessa, jotka ovat vastuussa palkkatasosta.</w:t>
      </w:r>
    </w:p>
    <w:p>
      <w:r>
        <w:rPr>
          <w:b/>
        </w:rPr>
        <w:t xml:space="preserve">Tulos</w:t>
      </w:r>
    </w:p>
    <w:p>
      <w:r>
        <w:t xml:space="preserve">McDonald'sin myynti Yhdysvalloissa laski marraskuussa 4,6 prosenttia - yli kaksinkertaisesti odotettuun laskuun verrattuna.</w:t>
      </w:r>
    </w:p>
    <w:p>
      <w:r>
        <w:rPr>
          <w:b/>
        </w:rPr>
        <w:t xml:space="preserve">Esimerkki 1.930</w:t>
      </w:r>
    </w:p>
    <w:p>
      <w:r>
        <w:t xml:space="preserve">Kiinan puolustusministeriö sanoi, että vyöhykkeelle saapuvien lentokoneiden on noudatettava sen sääntöjä tai niiden on kohdattava "hätätilanteessa toteutettavia puolustustoimenpiteitä". Japanissa Senkaku-nimellä ja Kiinassa Diaoyu-nimellä tunnetut saaret ovat maiden välisten jännitteiden lisääntymisen lähde. Japani esitti voimakkaan vastalauseen "eskaloitumisesta". "Tällaisen ilmatilan perustaminen yksipuolisesti kärjistää Senkakun saaria ympäröiviä tilanteita ja saattaa johtaa odottamattomaan tilanteeseen", Japanin ulkoministeriö sanoi lausunnossaan. Taiwan, joka myös vaatii Diaoyu/Senkakun saaria, pahoitteli siirtoa ja lupasi, että armeija ryhtyy toimenpiteisiin kansallisen turvallisuuden suojelemiseksi. 'Ei erityistä kohdetta' Kiinan puolustusministeriö totesi lausunnossaan, että lentokoneiden on raportoitava lentosuunnitelmasta, "pidettävä yllä kaksisuuntaista radioyhteyttä" ja "vastattava ajoissa ja täsmällisesti" tunnistustiedusteluihin. "Kiinan asevoimat ryhtyvät puolustuksellisiin hätätoimenpiteisiin vastatakseen ilma-aluksiin, jotka eivät tee yhteistyötä tunnistuksessa tai kieltäytyvät noudattamasta ohjeita", lausunnossa sanottiin. Vyöhyke tuli voimaan lauantaina kello 10.00 paikallista aikaa (02.00 GMT). Valtion uutistoimisto Xinhua näytti verkkosivuillaan kartan, joka kattaa laajan alueen Itä-Kiinan merellä, mukaan lukien alueet hyvin lähellä Etelä-Koreaa ja Japania. Vastatessaan vyöhykettä koskeviin kysymyksiin valtion virallisella verkkosivustolla puolustusministeriön tiedottaja Yang Yujun sanoi, että Kiina perusti alueen "valtion suvereniteetin, alueellisen maa- ja ilmaturvallisuuden turvaamiseksi ja lentojen järjestyksen ylläpitämiseksi". "Sitä ei ole suunnattu mitään tiettyä maata tai kohdetta vastaan", hän sanoi ja lisäsi, että Kiina "on aina kunnioittanut ylilentovapautta kansainvälisen oikeuden mukaisesti". "Kansainvälisten liikennelentokoneiden normaalit lennot Itä-Kiinanmeren ilmapuolustuksen tunnistusalueella eivät vaikuta millään tavalla." Saaret ovat aiheuttaneet jännitteitä Kiinan ja Japanin välillä jo vuosikymmeniä. Vuonna 2012 Japanin hallitus osti kolme saarta japanilaiselta omistajalta, mikä aiheutti joukkomielenosoituksia kiinalaisissa kaupungeissa. Sen jälkeen kiinalaiset alukset ovat toistuvasti purjehtineet Japanin aluevesille ja sieltä pois. Tämän vuoden syyskuussa Japani ilmoitti ampuvansa alas miehittämättömiä lentokoneita Japanin ilmatilassa sen jälkeen, kun miehittämätön kiinalainen lennokki lensi kiisteltyjen saarten lähelle. Kiina sanoi, että kaikki Japanin yritykset ampua alas kiinalaisia lentokoneita olisivat "sotatoimi". Viime kuussa Japanin puolustusministeri Itsunori Onodera sanoi, että Kiinan toiminta kiistellyillä Itä-Kiinanmeren saarilla vaarantaa rauhan. BBC World Servicen Itä-Aasian-toimittaja Charles Scanlon sanoo, että vastakkainasettelua pienestä asumattomien saarten ketjusta vaikeuttavat ristiriitaiset vaatimukset merenpohjan mahdollisesti rikkaista energiavaroista. Hänen mukaansa asiasta on kuitenkin tullut molemmissa maissa nationalistinen kiintopiste, minkä vuoksi kummankaan osapuolen on vaikea antaa periksi.</w:t>
      </w:r>
    </w:p>
    <w:p>
      <w:r>
        <w:rPr>
          <w:b/>
        </w:rPr>
        <w:t xml:space="preserve">Tulos</w:t>
      </w:r>
    </w:p>
    <w:p>
      <w:r>
        <w:t xml:space="preserve">Kiina on hahmotellut Itä-Kiinanmeren alueelle "ilmapuolustuksen tunnistusvyöhykkeen", joka kattaa saaret, joita myös Japani vaatii itselleen.</w:t>
      </w:r>
    </w:p>
    <w:p>
      <w:r>
        <w:rPr>
          <w:b/>
        </w:rPr>
        <w:t xml:space="preserve">Esimerkki 1.931</w:t>
      </w:r>
    </w:p>
    <w:p>
      <w:r>
        <w:t xml:space="preserve">James CookBBC News, Oklahoma Oklahoman punaiselle maalle saapui lännestä jäykkä ja tasainen tuuli, joka sekoitti punapuustoja ja sai niiden syvän purppuranpunaiset kukat värähtelemään. Amerikan sydänmailla saattaa olla kevät, mutta monille opettajille se ei ole optimismin ja uudistumisen aikaa vaan rappeutumisen ja epätoivon aikaa. "Olen jatkuvasti uupunut", sanoo Chelsea Herndon, kokopäiväinen lukion biologianopettaja, joka työskentelee myös jopa 30 tuntia viikossa eläinlääkintäteknikkona. "En enää tiedä, miltä tuntuu olla levännyt", hän sanoo hetki raadellun koiran hoidon jälkeen. Viikonloppuisin ja keskiviikkoiltoina Herndon raataa kahteen asti yöllä Animal Emergency Centerissä Oklahoma Cityssä. Hänen on palattava luokkahuoneeseen noin kello 7.30 aamulla. Hänen mukaansa lapset jäävät vähälle huomiolle. "He näkevät repaleiset oppikirjat. He näkevät väsyneet opettajat. He tietävät, että torstaiaamuisin neiti Herndon on hieman ärtyisä - hän tarvitsee kahvia. "He näkevät sen ja haluavat parempaa. He haluavat ehdottomasti parempaa." Vasemmistolaisen Center on Budget and Policy Priorities -järjestön mukaan Oklahoman koulutusmenot oppilasta kohden olivat viime vuonna 28,2 prosenttia pienemmät kuin vuonna 2008, ennen suurta lamaa. Julkisesti rahoitettua kouluhenkilöstöä edustava National Education Association kutsuu näitä leikkauksia "maan syvimmiksi". Gina Muscari, joka opettaa toista luokkaa Crutchon ala-asteella Oklahoma Cityn ulkopuolella sijaitsevassa maaseutukoulussa, sanoo oppilaidensa kaipaavan leikkauksia. "Meillä oli ennen todella hieno taideohjelma", hän sanoo, mutta siihen ei ole enää rahoitusta. "Meillä oli ennen kuoro, kaikenlaista musiikkia... Haluaisin kouluterveydenhoitajan. Haluaisin kokopäiväisen koulunkäynninohjaajan." Hän sanoo, että heillä on uusia oppikirjoja, mutta "vain siksi, että olemme säästäneet 10 vuotta". Crutcho on nyt auki neljänä päivänä viikossa viiden päivän sijasta, jotta säästetään rahaa busseihin, sähköön ja tukihenkilöstöön. Oklahoman osavaltion 1 820 julkisesti rahoitetusta koulusta 207 on siirtynyt nelipäiväiseen viikkoon, kertoo Christy Watson Oklahoman osavaltion kouluhallitusten yhdistyksestä. Monilla Oklahoman kouluilla on vaikeuksia saada pätevää ja lahjakasta henkilökuntaa. Kun yksi opettaja lähti hiljattain Crutchon ala-asteen koulusta, Muscari ja hänen kollegansa jakoivat ylimääräiset oppilaat keskenään. "Lapsemme todella, todella tuntevat sen vaikutuksen", hän sanoo. Kriisi on seurausta osavaltion lainsäätäjän päätöksestä alentaa jyrkästi veroja taantuman vuoksi, jotta investointeja ja kasvua voitaisiin edistää. Muutosta ajoivat pienen hallituksen ja liike-elämän kannattajat republikaanit, mutta myös monet demokraatit kannattivat sitä. Muut osavaltiot, erityisesti naapurivaltio Kansas, kokeilivat samaa lähestymistapaa, mutta vain harvat jatkoivat veronalennuksia, kun talous alkoi kohentua. Oklahoma kuului niihin harvoihin osavaltioihin, jotka edelleen supistivat koulubudjetteja vuosina 2016-17, jolloin rahoitus väheni 12 kuukauden aikana vielä 8 prosenttia, toiseksi eniten Wyomingin jälkeen. Jotkut Oklahoman republikaanit ovat nyt sitä mieltä, että he menivät liian pitkälle. "Kaikissa menestyvissä yhteiskunnissa Rooman valtakunnasta lähtien on tarvittu jonkinlaista hallintoa", sanoo Leslie Osborn, osavaltion edustajainhuoneen republikaanijäsen. Osborn sanoo muuttaneensa mielipidettään siitä, missä määrin veronalennukset voivat edistää talouskasvua. Hän sanoi kannattavansa teoriaa, jonka mukaan verojen leikkaaminen luita myöten vauhdittaisi kasvua, kunnes tulokset - "ei tarpeeksi poliiseja teillä, ei tarpeeksi sijaishuollon työntekijöitä huolehtimaan lapsista, ei tarpeeksi opettajia luokkahuoneissa" - saivat hänet miettimään asiaa uudelleen. "Minua on kutsuttu RINO:ksi - Republican in Name Only", hän sanoo. "En usko, että se on totta. Uskon, että hyvä republikaani voi olla myötätuntoinen ja uskoa, että tarvitsemme turvaverkkoa ihmisille." Siksi Osborn kannatti voimakkaasti osavaltion lainsäätäjän viime viikolla tekemää aloitetta hyväksyä öljyn- ja kaasuntuotannon, polttoaineiden ja savukkeiden verojen vaatimattomat korotukset. Lisätulot käytetään koulujen rahoituksen lisäämiseen ja opettajien palkkojen korottamiseen keskimäärin 6 100 dollarilla (4 340 punnalla) vuodessa. Kuvernööri Mary Fallin allekirjoitti lakiesityksen torstaina huolimatta siitä, että hänen puolueensa vaikutusvaltaiset henkilöt vastustivat sitä, muun muassa Yhdysvaltain entinen senaattori Tom Coburn, joka esitti viime hetken vetoomuksen republikaanitovereilleen. Myös Oklahoman öljy- ja kaasualan yhdistys suhtautuu kriittisesti ja ilmoitti "tiukasta ja täydellisestä vastustuksestaan" teollisuuden maksaman tuotantoveron korottamista 2 prosentista 5 prosenttiin, joka on edelleen alhaisempi kuin muissa öljyntuottajavaltioissa. "Todellisuudessa valvonnan, tehokkuuden sekä tuhlauksen ja petosten vähentämisen pitäisi olla pääpaino Capitolissa", yhdistyksen puheenjohtaja Chad Warmington sanoi lausunnossaan. Myöskään opettajat eivät ole tyytyväisiä. Palkankorotus kuulostaa paljolta, kunnes katsoo asiayhteyttä, sanoo eläinlääkintäteknikko Herndon, joka johtaa myös koulunsa biologian osastoa. Hänellä on 10 vuoden kokemus opettajana, ja hänen palkkansa on 33 000 dollaria. "Jos menen Teksasiin, aloitan lähes 50 000 dollarista vuodessa. Ero on siis aika suuri." Oklahoma on opettajien palkkauksen suhteen aivan pohjalukemissa Yhdysvalloissa, samoin kuin Länsi-Virginia, jossa lakkoilevat opettajat saivat hiljattain 5 prosentin palkankorotuksen. Heidän menestyksensä sai pettyneet opettajat ryhtymään toimiin täällä, mutta myös Arizonassa ja Kentuckyssa. Muscari kuvailee hätätoimenpiteitä "pisaraksi ämpäriin" sen jälkeen, kun koulutuksen rahoitusta on leikattu todella syvältä joka vuosi 10 vuotta peräkkäin. Parin tunnin ajomatkan päässä Oklahoma Citystä sijaitsevan tasangon toisella puolella hänellä on liittolaisenaan Gary Jones, karjankasvattaja, joka pyrkii republikaanien kuvernööriehdokkaaksi myöhemmin tänä vuonna. Jones ei pelkää sanoa olevansa "ainoa ehdokas, joka kannattaa veronkorotuksia". Hän vakuuttaa olevansa vannoutunut konservatiivi, joka kuitenkin uskoo, että pienemmän hallinnon ja alhaisempien verojen uskontunnustus voidaan viedä liian pitkälle. "On löydettävä tasapaino", hän sanoo. "On helppo mennä ja mielistellä äänestäjiä ja kertoa heille, että aion leikata, leikata ja leikata." Tehokkuuden tavoittelua on hänen mukaansa lievennettävä kyvyllä tarjota tehokkaasti hallitukselta odotettuja ydinpalveluja. Tämä voisi olla myös viesti Donald Trumpille, joka on nyt ryhtymässä samanlaisiin toimiin liittovaltion tasolla, vaikkakin lainanottoa lisäämällä. Presidentti on erittäin suosittu täällä Oklahomassa, ja republikaanit varovat arvostelemasta häntä suoraan. Jones ja muut myöntävät kuitenkin olevansa syvästi huolissaan siitä, millaisia pitkän aikavälin vaikutuksia julkisiin palveluihin on verojen leikkaamisen ja lyhyen aikavälin menojen ja lainanoton lisäämisen jälkeen. Opettajat ovat suorasukaisempia. "Joinakin päivinä olen niin vihainen, että olen inhottava", sanoo Teresa Danks, joka opettaa peruskoulussa Tulsassa. "On noloa sanoa, että tienaan näin paljon. Minulla on kasvatustieteen maisterin tutkinto!" Hän aloittaa työt viideltä aamulla kotikoneensa ääressä, jossa hän opettaa oppilaita toisella puolella maailmaa, Kiinassa. Hän sanoo tienaavansa sillä enemmän rahaa tunnissa kuin Grimesin ala-asteella, jonne hän saapuu noin kello 7 aamulla aloittaakseen päivän toisen työvuoronsa. Koulupäivän päätyttyä Danks palaa kotiin tekemään arvosanoja ja oppituntisuunnitelmia sekä opettamaan lisää verkkokursseja. Danks huomauttaa, että kaikki hänen luokkahuoneensa kalusteita lukuun ottamatta maksetaan hänen omasta palkastaan. Hän aiheutti viime vuonna kohua, kun hänet kuvattiin kerjäämässä rahaa koulutarvikkeisiin kadunkulmassa. "Kerjäämme, että äänemme opettajina tulisi kuulluksi", hän kertoo minulle. "Kerjäämme, että Oklahoman osavaltio asettaisi koulutuksen etusijalle." Danks on huolissaan siitä, että muut osavaltiot seuraavat Oklahoman jalanjälkiä. "Koulutusjärjestelmämme on epäonnistunut... ja se epäonnistuu monissa paikoissa eri puolilla Yhdysvaltoja. Se on pettämässä lapsemme."</w:t>
      </w:r>
    </w:p>
    <w:p>
      <w:r>
        <w:rPr>
          <w:b/>
        </w:rPr>
        <w:t xml:space="preserve">Tulos</w:t>
      </w:r>
    </w:p>
    <w:p>
      <w:r>
        <w:t xml:space="preserve">Oklahoman opettajat ovat viimeisimpiä, jotka ovat lähteneet ulos luokkahuoneista vastalauseena jyrkästi leikatuille koulutusbudjeteille. He sanovat, että heidän kouluilleen tapahtuneen pitäisi olla varoitus muille osavaltioille.</w:t>
      </w:r>
    </w:p>
    <w:p>
      <w:r>
        <w:rPr>
          <w:b/>
        </w:rPr>
        <w:t xml:space="preserve">Esimerkki 1.932</w:t>
      </w:r>
    </w:p>
    <w:p>
      <w:r>
        <w:t xml:space="preserve">Carol Camm, 52, löydettiin 19. joulukuuta talosta Main Streetillä, Bucktonissa, East Yorkshiressä. Poliisi löysi 56-vuotiaan miehen, jota kuulusteltiin hänen kuolemastaan, saman kadun talosta uudenvuodenpäivänä. Hänen kuolemaansa käsitellään selittämättömänä, mutta sen ei uskota olevan epäilyttävä, Humbersiden poliisi kertoi. Poliisi sanoi lausunnossaan: "Voimme vahvistaa, että mies oli epäiltynä äskettäisissä tutkimuksissa, jotka koskivat naisen kuolemaa Main Streetillä Bucktonissa 19. joulukuuta 2017. Nuo tutkimukset jatkuvat edelleen." Lisää uutisia East Yorkshiresta</w:t>
      </w:r>
    </w:p>
    <w:p>
      <w:r>
        <w:rPr>
          <w:b/>
        </w:rPr>
        <w:t xml:space="preserve">Tulos</w:t>
      </w:r>
    </w:p>
    <w:p>
      <w:r>
        <w:t xml:space="preserve">Bridlingtonin lähellä sijaitsevassa kylässä naisen murhasta epäiltynä pidätetty mies on löydetty kuolleena.</w:t>
      </w:r>
    </w:p>
    <w:p>
      <w:r>
        <w:rPr>
          <w:b/>
        </w:rPr>
        <w:t xml:space="preserve">Esimerkki 1.933</w:t>
      </w:r>
    </w:p>
    <w:p>
      <w:r>
        <w:t xml:space="preserve">Rachel FlintBBC News Walesissa astui sunnuntaina voimaan korkein koronavirusrajoitusten taso, ja kaksi kotitaloutta sai tavata vain joulupäivänä. Terveysministeri Vaughan Gething on sanonut haluavansa "täytäntöönpanoon perustuvan lähestymistavan" sääntöjen rikkojia kohtaan. Poliisia edustava elin sanoi kuitenkin, että poliiseilla on "valtavat paineet". Pohjois-Walesin poliisiliiton edustaja Mark Jones sanoi, että jouluna kiihko on korkealla ja että poliisit yrittävät tasapainoilla myötätunnon ja lakien noudattamisen välillä, mutta samalla he ovat vaarassa joutua hyväksikäytön kohteeksi ja saada itse viruksen. Matkustamista ja muiden ihmisten tapaamista koskevia koronaviruslakeja oli tarkoitus lieventää 23.-27. joulukuuta, jotta ihmiset voisivat viettää jouluaikaa läheistensä kanssa. Mutta uuden virusmuodon aiheuttaman huolen vuoksi Walesissa määrättiin sunnuntaina keskiyöllä neljännen tason "pysy kotona" -lukitus, ja juhlallisuudet rajoitettiin vain yhteen päivään - joulupäivään. Lain mukaan ihmiset voivat matkustaa 25. joulukuuta vain yhden toisen kotitalouden - sekä yhden hengen kotitalouden - luokse, ja heidän on palattava samana päivänä. Sääntöjä rikkovia uhkaa se, että poliisit käskevät heitä menemään kotiin tai palauttavat heidät kotiin ja määräävät 60 punnan sakon, joka nousee 120 puntaan toisesta rikkomuksesta. Sunnuntaina Gething sanoi, että viime kuukausien aikana "kasvava tyytymättömyys ja viha" kohdistuu ihmisiin, jotka ovat "räikeästi rikkoneet sääntöjä". Tähän asti Walesin poliisivoimat ovat keskittyneet sitouttamaan ja valistamaan ensikertalaisia, ja sakkoja on määrätty vain, jos sääntöjä on rikottu useaan otteeseen. Gething sanoi kuitenkin, että Walesin hallitus oli keskustellut valtuustojen ja poliisin kanssa, ja hän toivoi, että nyt noudatettaisiin ensisijaisesti täytäntöönpanoon perustuvaa lähestymistapaa. Hän kertoi BBC Walesille, että kahden kotitalouden rajaa rikkovien henkilöiden kiinni saaminen on vaikeaa, elleivät he pidä paljon meteliä tai naapurit vakoile heitä. "Kun on kyse kotibileistä ja törkeämmistä rikkomuksista, odotan, että valvonta toteutetaan. Odotan, että ihmiset saavat sakkoja", hän sanoi. "Jos menee kotibileisiin 20 eri henkilön kanssa, tietää hemmetin hyvin, että rikkoo sääntöjä." Pohjois-Walesin poliisiliiton pääsihteeri Jones sanoi, että sääntöjen noudattamisen valvominen olisi "vaikeaa", koska uusien lakien noudattamiseen ei ole ylimääräisiä poliiseja "valtavien paineiden" aikana. Hänen mukaansa poliisit joutuvat vastaamaan vakaviin rikoksiin ja lisääntyneisiin paineisiin joulun aikana - kuten perheväkivallan lisääntymiseen - ja monet poliisit työskentelevät jo nyt lepo- ja lomapäivinä sairaiden kollegoidensa sijaisina. Jones sanoi, että suurin osa kansalaisista tukee sääntöjä ja tekee yhteistyötä poliisin kanssa, mutta pieni vähemmistö "pilkkaa" lakia ja vaarantaa itsensä ja poliisit, joiden on puututtava asiaan. "Koska he jo nyt eivät piittaa säännöistä, he eivät aina ole kovin tyytyväisiä tai yhteistyöhaluisia poliisin kanssa, kun heitä käsitellään", hän sanoi ja lisäsi, että poliiseja oli tahallaan yskitty ja syljetty. "Nämä poliisit ovat ihmisiä, ja heidän on päästävä lähelle ja henkilökohtaisesti käsittelemään näitä henkilöitä." Hän lisäsi, että joulusäännöt merkitsivät sitä, että poliisit joutuisivat "hyvin vaikeaan" tilanteeseen, koska he halusivat myös nähdä läheisiään ja ymmärsivät näin ollen ihmisten epätoivon. "Poliisit eivät luo lakeja, heidän on vain valvottava niitä, mikä asettaa heidät tilanteeseen, jossa ei voi voittaa", hän sanoi. "Poliisit ovat ihmisiä, ja he tekevät parhaansa kulkiakseen tiellä, jossa he valvovat maan lakeja, mutta yrittävät myös tasapainoilla inhimillisen myötätunnon ja ihmisten tunteiden sekä asetuksia koskevien vahvojen näkemysten välillä". "Puhun poliiseille, jotka ovat todella huolissaan siitä, että he tuovat tämän hiljaisen tappajan takaisin koteihinsa, mutta he ymmärtävät, että heillä on velvollisuus poliisina. "Yhtäkkiä poliisimiehellä ei ole muuta vaihtoehtoa kuin kohdella näitä ihmisiä tarkoituksenmukaisimmalla tavalla, ja se merkitsee väistämättä sitä, että he joutuvat vaaraan joutua pahoinpidellyksi tai hyökkäyksen kohteeksi." Gwentin poliisin poliisipäällikkö Pam Kelly kertoi BBC Radio Walesille, että poliisit eivät koputtele ihmisten oville kyselemällä, kuinka monta ihmistä talossa on, vaan valvovat lakien noudattamista. Hän sanoi: "Poliisit ovat joutuneet kulkemaan ihmisten kodeissa koko tämän pandemian ajan, käsittelemään pahoinpitelyjä, perheväkivaltaa ja tietenkin tutkimaan rikoksia, ja sitten he palaavat kotiin perheidensä luo. Vähennetään siis kaikkiin palveluihin kohdistuvaa painetta olemalla todella varovaisia joulun aikana, kunnioittamalla virastoja ja toisiamme, jotta voimme vähentää viruksen leviämistä joulun aikana". "Jos he eivät tee niin ja rikkovat lakia, meidän on tietenkin valvottava lain noudattamista, mutta mieluummin emme tee niin." "Jos he eivät tee niin ja rikkovat lakia, meidän on tietenkin valvottava lain noudattamista, mutta mieluummin emme tee niin." Dyfed-Powysin poliisi- ja rikoskomissaari Dafydd Llywelyn sanoi, että ihmisten liikkumista olisi "vaikeaa" valvoa joululoman aikana. Llywelyn sanoi, että poliisi ei mene "talosta taloon tarkistamaan", kuinka monta ihmistä juhlii yhdessä, ja että hätä- ja riskipuhelut ovat etusijalla sääntöjen rikkomista koskeviin puheluihin nähden. Hän kertoi BBC Walesille, että poliisit olisivat näkyvillä yhteisöissä ja teillä rauhoittamassa ihmisiä ja pysäyttämässä autoja, mutta kuten muinakin vuosina, poliisit keskittyisivät ylinopeuksien ja rattijuopumuksen ehkäisemiseen. "Tärkein viesti on, että ihmiset ottavat henkilökohtaisen vastuun liikkumisestaan... ohjeistuksella on syy, sillä se on koronaviruksen leviämisen estämiseksi", hän sanoi. "Jos saamme tietoa siitä, että ihmiset rikkovat sääntöjä, esimerkiksi järjestävät kotibileitä, poliisi on paikalla reagoimassa."</w:t>
      </w:r>
    </w:p>
    <w:p>
      <w:r>
        <w:rPr>
          <w:b/>
        </w:rPr>
        <w:t xml:space="preserve">Tulos</w:t>
      </w:r>
    </w:p>
    <w:p>
      <w:r>
        <w:t xml:space="preserve">Yritetään panna lukituslait täytäntöön joulun aikana, mikä saattaa vaarantaa poliisin toiminnan ja aiheuttaa "vaikeita" tilanteita, varoitti Walesin poliisiliitto (Welsh Police Federation).</w:t>
      </w:r>
    </w:p>
    <w:p>
      <w:r>
        <w:rPr>
          <w:b/>
        </w:rPr>
        <w:t xml:space="preserve">Esimerkki 1.934</w:t>
      </w:r>
    </w:p>
    <w:p>
      <w:r>
        <w:t xml:space="preserve">Elokuvan käsikirjoittaja Simon Beaufoy on sovittanut tarinan kuudesta teräksentyöläisestä, jotka muuttuivat strippareiksi, teatteriin, ja se lähtee pian kiertueelle Yhdistyneessä kuningaskunnassa. "West Endin tuottajat haluavat kovasti saada sen käsiinsä, eikä ihme", The Daily Telegraphin teatterikriitikko Dominic Cavendish kirjoitti. The Timesin Donald Huteran mukaan se "ei pysty ylittämään elokuvaa, mutta onneksi se on sen veroinen". Hän kirjoitti: "Laaja, röyhkeä, riehakas ja ajoittain kainosteleva The Full Monty on vaatimattoman, hyvän olon kaupallisen viihteen ruumiillistuma". Näytelmä pysyy uskollisena tarinalle sheffieldiläisistä työttömistä kavereista, jotka joutuvat elämänsä romukoppaan tehtaan sulkemisen jälkeen. He päättävät järjestää miesten strippishow'n parantaakseen pankkitilejään ja itsetuntoaan. Näyttelijöihin kuuluvat Kenny Doughty, joka täyttää Robert Carlylen elokuvassa esittämän roolin, ex-Coronation Street -tähti Craig Gazey ja Simon Rouse, joka tunnetaan The Billin Jack Meadowsin roolista. He ottavat kaiken irti ja riisuutuvat kokonaan näytelmän huipennuksessa - mutta taitava valaistus säästää näyttelijöiden punastumisen. Daily Mailin kriitikko Quentin Letts kuvaili Sheffieldin Lyceumin yleisön tunnelmaa viimeisen striptease-kohtauksen aikana ja kirjoitti, että "Sheffieldin nartut murisivat kuin Jensenin Interceptorit liikennevaloissa". "Sitten tuli nousun aika. Ei ehkä sen jälkeen, kun impit hyökkäsivät punatakkien kimppuun zulusodissa, ole kuulunut yhtä kurkkumaista, verenhuuruista ulvontaa." Letts antoi esitykselle neljä tähteä ja päätti, että se "jää vain hieman alle viiden tähden, koska se on alusta alkaen liian tietävä - hieman liian täynnä fwoarria polttariporukoille". The Independentin Jonathan Brown kehui Doughtya, Rousea ja Roger Morlidgea, joka oli "loistava" ylipainoisena ja vastahakoisena entisenä nosturinkuljettajana Davena. The Stagen Mark Shenton puolestaan ennusti: "Epäilen, että West End kutsuu varmasti... vaikka sen lämpimän vastaanoton toistaminen kotikaupungissaan onkin kova pala."</w:t>
      </w:r>
    </w:p>
    <w:p>
      <w:r>
        <w:rPr>
          <w:b/>
        </w:rPr>
        <w:t xml:space="preserve">Tulos</w:t>
      </w:r>
    </w:p>
    <w:p>
      <w:r>
        <w:t xml:space="preserve">Vuoden 1997 The Full Monty -elokuvan näyttämöversio on ollut menestys Sheffieldin ensi-illan jälkeen.</w:t>
      </w:r>
    </w:p>
    <w:p>
      <w:r>
        <w:rPr>
          <w:b/>
        </w:rPr>
        <w:t xml:space="preserve">Esimerkki 1.935</w:t>
      </w:r>
    </w:p>
    <w:p>
      <w:r>
        <w:t xml:space="preserve">Srinivas Kuchibhotla Srinivas Kuchibhotla, 32, oli kotoisin Hyderabadin kaupungista Etelä-Intian Telanganan osavaltiosta. Hän muutti Yhdysvaltoihin vuonna 2005 suorittaakseen sähkötekniikan maisterin tutkinnon Texasin yliopistossa El Pasossa. Sen jälkeen hän työskenteli kuusi vuotta ohjelmisto- ja järjestelmäinsinöörinä Rockwell Collins Inc:ssä Iowassa ennen kuin hän muutti Kansasiin ja aloitti työt GPS-valmistajan Garminin palveluksessa Olathessa. Garmin on yksi alueen tunnetuimmista työnantajista. Kuchibhotla oli naimisissa, mutta hänellä ei ollut lapsia. Hänen leskensä Sunayana Dumala kertoi toimittajille, että ampuja oli vienyt "hyvin rakastettavan sielun kaikilta". Garminin kampuksella pidettiin perjantaina suljettu muistotilaisuus, jossa Dumala puhui noin 200 työntekijän ryhmälle. Alok Madasani Alok Madasani, 32, haavoittui reiteen keskiviikon ammuskelussa. Hän pääsi myöhemmin pois sairaalasta ja pystyi osallistumaan Garminin muistotilaisuuteen. Hän valmistui Vasavi College of Engineeringistä Hyderabadissa vuonna 2006 ja muutti Yhdysvaltoihin maisteriopiskelijaksi Missouri-Kansas Cityn yliopistoon, kertoo hänen LinkedIn-sivunsa. Srinivas Kuchibhotlan tavoin hän työskenteli Rockwell Collins Inc:ssä ennen siirtymistään Garminille vuonna 2014. Ammuskelun tapahtumapaikan baarin työntekijät kertoivat, että miehet tapasivat siellä kahdesti viikossa ja heidät tunnettiin nimellä "Jameson guys", koska he joivat mielellään Jameson-viskiä. Ampumisen jälkeen Intiassa vallinneen laajan järkytyksen keskellä Madasanin isä Jaganmohan Reddy sanoi puhuneensa poikansa kanssa puhelimitse ja pelkäävänsä tämän turvallisuuden puolesta. "Pyydän muita vanhempia miettimään kahdesti, ennen kuin lähettävät lapsensa Yhdysvaltoihin", hän sanoi. Intian Washingtonin suurlähetystön tiedottaja Pratik Mathur sanoi, että viranomaiset olivat tavanneet Madasanin ja "varmistavat hänen hyvinvointinsa". Ian Grillot Olathen baarin työntekijä kertoi Kansas City Starille, että kun epäilty ampuja Adam Purinton alkoi ahdistella kahta intialaista miestä, Ian Grillot "puolusti heitä". Missourin Grandview'sta kotoisin oleva 24-vuotias Grillot sai Starin mukaan luodin haavoja käteensä ja rintaansa, ja hän on edelleen sairaalassa. Hän sivuutti ehdotukset sankariksi puhuessaan paikalliselle KMBC-uutiskanavalle sairaalavuoteeltaan. "Tein vain sen, mitä kenen tahansa olisi pitänyt tehdä toisen ihmisen puolesta", hän sanoi. "Kyse ei ole siitä, mistä hän on kotoisin tai hänen etnisestä taustastaan. "Olemme kaikki ihmisiä. Joten minusta vain tuntui, että tein sen, mikä oli luonnollisesti oikein."</w:t>
      </w:r>
    </w:p>
    <w:p>
      <w:r>
        <w:rPr>
          <w:b/>
        </w:rPr>
        <w:t xml:space="preserve">Tulos</w:t>
      </w:r>
    </w:p>
    <w:p>
      <w:r>
        <w:t xml:space="preserve">Intiassa on oltu järkyttyneitä ja vihaisia sen jälkeen, kun yhdysvaltalaisessa Kansasin osavaltiossa sijaitsevassa baarissa tapahtuneessa ammuskelussa kuoli yksi intialainen mies, Srinivas Kuchibhotla, ja toinen, Alok Madasani, haavoittui. Poliisi tutkii, oliko ampumisella rotusyyt. BBC tutustuu tarkemmin kahteen mieheen ja amerikkalaiseen Ian Grillotiin, joka myös loukkaantui.</w:t>
      </w:r>
    </w:p>
    <w:p>
      <w:r>
        <w:rPr>
          <w:b/>
        </w:rPr>
        <w:t xml:space="preserve">Esimerkki 1.936</w:t>
      </w:r>
    </w:p>
    <w:p>
      <w:r>
        <w:t xml:space="preserve">Mohammed Ahmed Mohamed, 27, jonka liikkumista oli rajoitettu määräyksellä, poistui perjantaina lontoolaisesta moskeijasta naamioituneena. Poliisi sai hälytyksen, kun merkkiä oli peukaloitu, mutta Mohamed pakeni. Nyt on paljastunut, että Mohamed hakee korvauksia korkeimmassa oikeudessa. Britannian kansalainen Mohamed väittää, että Yhdistyneen kuningaskunnan viranomaiset olivat osallisia hänen kidutukseensa Somaliassa, Itä-Afrikassa, vuonna 2011. Hän matkusti Somaliaan vuonna 2007 ja hänet pidätettiin siellä toisen miehen kanssa - joka oli Ison-Britannian kansalainen ja joka tunnetaan vain nimellä CF - tammikuussa 2011, kunnes heidät siirrettiin takaisin Yhdistyneeseen kuningaskuntaan saman vuoden maaliskuussa. Molemmat miehet väittävät, että heitä kidutettiin pidätyksen aikana ja että Yhdistyneen kuningaskunnan viranomaiset olivat osallisia heidän pahoinpitelyynsä. Lontoon High Courtissa torstaina istunut Justice Irwin antoi Mohamedin nostamassa korvauskanteessa väliaikaisen tuomion, joka on ensimmäinen tuomio vuoden 2013 Justice and Security Act -lain soveltamisesta siviilioikeudellisessa vahingonkorvausvaatimuksessa. Hänen ihmisoikeuskanteensa kohdistuu ulkoministeriöön, sisäministeriöön, puolustusministeriöön ja oikeusministeriin. Se oli aluksi nimettömänä, mutta se on poistettu hänen katoamisensa jälkeen. Ulkoministeriö sanoi lausunnossaan olevansa tyytyväinen High Courtin päätökseen ja sanovansa, että sen hakemus oli menestynyt. "Koska oikeudenkäynti on kesken, emme voi kommentoida tapauksen yksityiskohtia", se lisäsi. Mohamedilla uskotaan olevan läheisiä yhteyksiä al-Shababiin, somalialaiseen kapinallisryhmään, joka hyökkäsi syyskuussa Nairobin Westgate-ostoskeskukseen, jossa kuoli 67 ihmistä, mutta virkamiesten mukaan todisteet eivät riitä rikosoikeudenkäynnin nostamiseen häntä vastaan. Hän on ollut terrorismin ehkäisemis- ja tutkintatoimenpiteiden (TPim) alainen lähes kaksi vuotta. TPim-määräyksillä rajoitetaan sellaisten henkilöiden liikkumista, joiden uskotaan aiheuttavan vaaraa yleisölle mutta joita ei voida tuomita kansallisen turvallisuuden vuoksi eikä karkottaa maasta. On myös esitetty epäilyjä siitä, että Mohamedilla saattaa olla toinen passi sen jälkeen, kun hänen brittiläisestä passistaan tuli epäselvyyttä. Sisäministeri Theresa May kertoi maanantaina kansanedustajille, että poliisit olivat takavarikoineet 27-vuotiaan Mohamedin Britannian passin, mutta on sittemmin paljastanut, että tämä oli väärin. Korjatessaan kommenttia, jonka mukaan poliisilla oli Mohamedin passi maanantaina, May pyysi, että parlamentin pöytäkirjaan korjattaisiin seuraava teksti: "Minulla ei ole hänen passiaan. Mohamedilla ei ollut hallussaan Britannian passia, kun hän palasi Yhdistyneeseen kuningaskuntaan, joten poliisilla ei ollut passia takavarikoitavana." Press Associationin mukaan Mohamedin Britannian passi oli mitätöity ennen hänen paluutaan Yhdistyneeseen kuningaskuntaan. Sisäministeriö ei vahvistanut, milloin se oli peruutettu. Sisäasiainvaliokunnan puheenjohtaja Keith Vaz sanoi olevansa "hämmästynyt" rouva Mayn virheellisestä lausunnosta. Hän sanoi, että kun Yhdistyneessä kuningaskunnassa oli vain kahdeksan henkilöä TPimsissä, hallituksen pitäisi tietää heistä kaikki yksityiskohdat. "Voi hyvin olla, että Mohamedilla on toinen passi, ja hänen vastauksensa on herättänyt kysymyksiä hänen nykyisestä olinpaikastaan. Otamme nämä kysymykset esille Charles Farrin (turvallisuus- ja terrorisminvastaisen viraston pääjohtaja) kanssa, kun hän tulee valiokunnan eteen ensi tiistaina", hän sanoi. Toinen kadonnut epäilty BBC:n turvallisuuskirjeenvaihtaja Frank Gardner sanoi, että Mohamed oli todennäköisesti MI5:n tarkkailussa, kun hän lähti pakoon astuttuaan perjantaina Länsi-Lontoossa sijaitsevaan An-Noor Masjidiin ja sosiaalikeskukseen. Kun hän katkaisi TPimin ehtojen mukaisesti määrätyn merkin, se antoi "peukalointihälytyksen" sen valmistajalle, yksityiselle turvallisuusyritykselle G4S:lle. He soittivat epäillylle ja ottivat yhteyttä sisäministeriöön, kun tämä ei vastannut. Poliisi hälytettiin paikalle, mutta hän oli kadonnut, kun poliisi saapui paikalle. Mohamedin tiukan valvontajärjestelmän, johon kuului ulkonaliikkumiskielto kello 21.30 GMT, oli määrä päättyä tammikuussa. Hän on nyt poliisin johtaman takaa-ajon kohteena, ja jos hän jää kiinni, häntä uhkaa jopa viiden vuoden vankeusrangaistus. Met Police's Counter Terrorism Command, MI5 ja Yhdistyneen kuningaskunnan rajavartiosto ovat yhdistäneet voimansa hänen löytämisekseen. Hän on toinen TPim-määräyksen alainen terrorismista epäilty, joka on kadonnut. Ibrahim Magag, 28, joka on myös somalialaissyntyinen, nähtiin viimeksi Camdenissa viime vuoden Boxing Day -päivänä. Kun sisäministeriöstä kysyttiin, onko Magag löydetty, se vastasi: "Emme kommentoi meneillään olevia poliisitutkintoja." Syyskuussa yhdeksän miestä, joista kahdeksan on brittiläisiä, oli TPimin tarkkailussa.</w:t>
      </w:r>
    </w:p>
    <w:p>
      <w:r>
        <w:rPr>
          <w:b/>
        </w:rPr>
        <w:t xml:space="preserve">Tulos</w:t>
      </w:r>
    </w:p>
    <w:p>
      <w:r>
        <w:t xml:space="preserve">Terrorismista epäilty, joka pukeutui burkaan välttääkseen tarkkailua, haastaa hallituksen oikeuteen ulkomailla tapahtuneesta kidutuksesta esitettyjen syytösten vuoksi, kuten on käynyt ilmi.</w:t>
      </w:r>
    </w:p>
    <w:p>
      <w:r>
        <w:rPr>
          <w:b/>
        </w:rPr>
        <w:t xml:space="preserve">Esimerkki 1.937</w:t>
      </w:r>
    </w:p>
    <w:p>
      <w:r>
        <w:t xml:space="preserve">Walesilainen taiteilija ja Britain's Got Talent -finalisti Nathan Wyburn loi muotokuvan St Davidsin piispan palatsin sisäpihalle. Se on osa kulttuuriperintöjärjestö Cadwin Rediscover History -kampanjaa. Lopullisen teoksen luomiseen kului yli kuusi tuntia, ja sen koko on 11 metriä (36 jalkaa) kertaa 8 metriä (26 jalkaa). Wyburnin aiempiin töihin kuuluu muun muassa kuningattaren kuvaaminen leivän päällä olevan marmiitin kera ja NHS:n perustajan Aneurin "Nye" Bevanin kuvaaminen mullan ja valkoisen kivipölyn kera.</w:t>
      </w:r>
    </w:p>
    <w:p>
      <w:r>
        <w:rPr>
          <w:b/>
        </w:rPr>
        <w:t xml:space="preserve">Tulos</w:t>
      </w:r>
    </w:p>
    <w:p>
      <w:r>
        <w:t xml:space="preserve">Walesin suojeluspyhimyksen muotokuva, joka on tehty tuhannesta aidosta narsissista ja puutarhakuoresta, on luotu Pembrokeshiressä Pyhän Daavidin päivän kunniaksi.</w:t>
      </w:r>
    </w:p>
    <w:p>
      <w:r>
        <w:rPr>
          <w:b/>
        </w:rPr>
        <w:t xml:space="preserve">Esimerkki 1.938</w:t>
      </w:r>
    </w:p>
    <w:p>
      <w:r>
        <w:t xml:space="preserve">Kauneushoitolan edustalla olevassa teoksessa on tyttö, joka hula-hyppää polkupyörän renkaalla. Se nousi tiistaina pyörän viereen, jonka takapyörä puuttuu. Kesken spekulaatioiden siitä, oliko teos Banksyn, siihen asennettiin suojus. Ironisena käänteenä pian sen jälkeen seulaan ruiskutettiin graffiteja. Kuva teoksesta julkaistiin Banksyn Instagramissa lauantaiaamuna. Salon, jonka ulkopuolelle taideteos ilmestyi, sijaitsee Rothesay Avenuen ja Ilkeston Roadin risteyksessä Lentonissa, joka on suosittu asuinalue opiskelijoiden keskuudessa. Sen jälkeen, kun Bansky oli vahvistanut olevansa teoksen tekijä, paikalle alkoi saapua ihmisiä, jotka halusivat ottaa valokuvia teoksen kanssa, ja paikalle saapui yhdessä vaiheessa noin 30 ihmistä sekä poliiseja. Nottinghamin Cliftonista kotoisin oleva Nicola Marshall, 39, tuli poikansa Klayen kanssa katsomaan teosta. Hän sanoi: Klaye sanoi: "Se on vähän positiivista, kun tämä koronavirus on meneillään." Hän sanoi: "Se on vähän positiivista, kun tämä koronavirus on meneillään." Rothesay Avenuella asuva opiskelija Danial Ahmer, 23, sanoi: "Minusta se on huomiota herättävä. Oli kuitenkin hieman epätodellista ja sattumanvaraista nähdä se täällä." Banksy-asiantuntija, professori Paul Gough Bournemouthin taideyliopistosta - joka aluksi epäili, onko kyseessä aito teos - sanoi olevansa "todella tyytyväinen", että teos on taiteilijan. Hän sanoi teoksen merkityksestä: "Se on kummallinen. Viimeiset neljä tai viisi [Banksyn teosta] ovat kaikki liittyneet Covidiin tai johonkin uutiseen. Tämä on paljon omituisempi ja enemmän tämän hetken teos. Siinä joku nauttii itsestään. "Ehkä se on sen viesti: 'Elämme vaikeita aikoja, yritetään ottaa siitä kaikki irti ja saada jotain hauskaa irti jostain, mikä on rikki'. "Vanne on kokonaisvaltainen. Ympyrä on positiivinen ja elämää vahvistava. Vaikka hänellä olisi rikki polkupyörä, hän löytää jotain, jolla hän voi leikkiä." Hän lisäsi: "Nottinghamin kuva on erilainen [Banksyn] maalaus kuin mitä olen nähnyt aiemmin. Siinä on vähemmän juoksevuutta ja pikselimäisempi vaikutus, erityisesti leuan ja kasvojen osien ympärillä." Hän jatkaa. Banksy aloitti junien ja seinien ruiskumaalaamisen kotikaupungissaan Bristolissa 1990-luvulla, ja ennen pitkää hän jätti taiteellisen jälkensä kaikkialle maailmaan. Hän on kuuluisa siitä, että hän pilkkaa suuria yrityksiä ja lähettää töillään poliittisia viestejä. Paikalla - David Pittam, BBC News Nottinghamin kaupungin laidalla sijaitsevalla vaatimattomalla kadulla vallitsee lähes merenrantatunnelma. Jännitys on tuonut yhteen kaikenikäisiä, eri taustoista ja eri puolilta kaupunkia tulevia ihmisiä, ja ihmiset jonottavat jatkuvasti ottaakseen kuvan taideteoksen kanssa. Kuvan täydentämiseksi paikalla on jopa jäätelöauto ja hula-hooper. Monet ovat vain iloisia siitä, että heillä on jotain muuta puhuttavaa kuin koronaviruksen nouseva määrä ja että kaupunki saa myönteisemmän kuvan - vaikka sosiaalisen etäisyyden säilyttäminen onkin varmasti haasteellista. Nottinghamin kaupunginvaltuuston tiedottaja sanoi, että oli "hämmästyttävää", että Banksy oli vahvistanut teoksen olevan hänen, ja lisäsi: "Emme tietenkään tiedä, miksi hän valitsi Nottinghamin, mutta olemme kaupunki, joka on kuuluisa kapinallisistaan, kuten Robin Hoodista tietenkin". Hän sanoi: "Se, että teoksessa on polkupyörä, saattaa olla viittaus lähellä sijainneeseen Raleighin tehtaaseen, joka on kuuluisa roolistaan paikallisen kirjailijan Alan Sillitoen romaanissa Saturday Night and Sunday Morning ja ikonisessa elokuvassa vuodelta 1960, jonka pääosassa Albert Finney näytteli." Neuvosto kiinnitti teokseen väliaikaisen suojakankaan aiemmin tällä viikolla, ja nyt kun tiedetään, että kyseessä on aito Banksy, neuvotaan, mitä seuraavaksi pitäisi tehdä, sanoi tiedottaja. Hän lisäsi: "Tiedämme, että ihmisiä houkuttelee tulla katsomaan sitä itse, mutta meidän on vältettävä suuria kokoontumisia nykyisen pandemian aikana, joten kehotamme kaikkia pysymään poissa." Seuraa BBC East Midlandsia Facebookissa, Twitterissä tai Instagramissa. Lähetä juttuideoita osoitteeseen eastmidsnews@bbc.co.uk.</w:t>
      </w:r>
    </w:p>
    <w:p>
      <w:r>
        <w:rPr>
          <w:b/>
        </w:rPr>
        <w:t xml:space="preserve">Tulos</w:t>
      </w:r>
    </w:p>
    <w:p>
      <w:r>
        <w:t xml:space="preserve">Graffititaiteilija Banksy on vahvistanut, että Nottinghamiin ilmestynyt taideteos on hänen luomansa.</w:t>
      </w:r>
    </w:p>
    <w:p>
      <w:r>
        <w:rPr>
          <w:b/>
        </w:rPr>
        <w:t xml:space="preserve">Esimerkki 1.939</w:t>
      </w:r>
    </w:p>
    <w:p>
      <w:r>
        <w:t xml:space="preserve">Pastori Richard Chartresin mukaan ihmisten pitäisi käyttää kuningattaren timanttista juhlavuotta hyväkseen ja palauttaa kireät ihmissuhteet. Hän sanoi, että vaikka ihmiset ovat monin tavoin paremmassa asemassa kuin vuonna 1952, aineellinen kehitys on tapahtunut tasa-arvon ja yhteisöllisyyden kustannuksella. National Secular Society sanoi, että on hyvä, että epäonnistuneet avioliitot voidaan jättää. Englannin kirkon johtava piispa Chartres vaati myös toimia "masentavan korkean" nuorisotyöttömyyden torjumiseksi. Hän kirjoitti Bible Societyn esitteessä, että ihmissuhteista on tullut jännittyneempiä, hauraampia ja rikkinäisempiä kuin ihmiset haluavat myöntää. "Kirjaimellisesti miljoonat lapset kasvavat ilman vakaata, rakastavaa ja turvallista perhe-elämää - puhumattakaan niistä sadoista tuhansista lapsista, jotka eivät pääse edes ulos kohdusta joka vuosi", hän sanoi. "Promiskuiteetti, eroaminen ja avioerot ovat saavuttaneet yhteiskunnassamme epidemian mittasuhteet." "Ehkä meidän ei siis pitäisi olla yllättyneitä siitä, että masennus ja masennuslääkkeiden määrääminen on saavuttanut samanlaisen epidemian tason." Terry Sanderson National Secular Society -järjestöstä, jonka tavoitteena on haastaa uskonnolliset etuoikeudet, sanoi, että vaikka Britanniassa on ongelmia, moraalittomuudessa ei ole "epidemiaa". "Se, että ihmisillä on nyt mahdollisuus paeta tuskallisia ja epäonnistuneita avioliittoja, on tervetullutta", hän sanoi. "Näin ei ole aina ollut, ja erityisesti naiset ovat joutuneet kärsimään joskus raaoista avioliitoista, joista he eivät ole voineet paeta - pääasiassa siksi, että kirkko ei ole antanut heidän paeta. "Kuten niin monet muutkin papit, piispa yrittää vakuuttaa meille, että olemme moraalittomia, koska olemme kehittyneet tavoilla, joista hän ei pidä. Ja siksi hänen kirkkonsa on luultavasti niin tyhjä." Caroline Davey Gingerbread-hyväntekeväisyysjärjestöstä, joka tarjoaa tukea yksinhuoltajille, sanoi, että "köyhyys ja konfliktit" ovat voimakkaimpia syitä lasten huonoihin tuloksiin. "Nykyaikainen brittiläinen perhe-elämä koostuu erilaisista perhetyypeistä, jotka kaikki tarvitsevat ja ansaitsevat tukea - ei kritiikkiä - kasvattaessaan lapsiaan näinä vaikeina taloudellisina aikoina", hän lisäsi. Kuningatar kehui tohtori Chartresia, joka esitti, että juhlavuosi on raamatullinen tilaisuus tarkastella asiaa pitkällä aikavälillä ja miettiä, millainen ympäristö perinnöksi jää seuraaville sukupolville. Hänen mukaansa siihen pitäisi sisältyä siirtyminen varojen rajoissa elämiseen. Tohtori Chartres kuvaili myös nuorisotyöttömyyttä Britanniassa "kauhistuttavaksi" ja sanoi, että meidän pitäisi etsiä ratkaisua hallitusten lisäksi roolimalleista ja mentoreista. Hallitus sanoi, että työttömyys on yksi maan suurimmista haasteista, mutta että se on päättänyt tarttua siihen päättäväisesti. Tuoreet luvut osoittivat, että työtä etsivien 16-24-vuotiaiden määrä oli 707 000, mikä on 24 000 vähemmän kuin edellisellä neljänneksellä. Tohtori Chartres kehui myös monarkin "hiljaista arvokkuutta", jota hän kuvasi maailman tunnetuimmaksi ja kunnioitetuimmaksi julkisuuden henkilöksi. "Tapa, jolla hän ja hänen perheensä ovat ottaneet vastaperustetut brittiläiset yhteisöt mukaan, on tarjonnut keskipisteen kansallisen itsekunnioituksen jatkamiselle mutta laajentamiselle", hän lisäsi.</w:t>
      </w:r>
    </w:p>
    <w:p>
      <w:r>
        <w:rPr>
          <w:b/>
        </w:rPr>
        <w:t xml:space="preserve">Tulos</w:t>
      </w:r>
    </w:p>
    <w:p>
      <w:r>
        <w:t xml:space="preserve">Promiskuiteetti, erot ja avioerot ovat saavuttaneet epidemian mittasuhteet Britanniassa, Lontoon piispa on sanonut.</w:t>
      </w:r>
    </w:p>
    <w:p>
      <w:r>
        <w:rPr>
          <w:b/>
        </w:rPr>
        <w:t xml:space="preserve">Esimerkki 1.940</w:t>
      </w:r>
    </w:p>
    <w:p>
      <w:r>
        <w:t xml:space="preserve">Jennifer TraceyBBC News Nina Adamowicz pyysi toimenpidettä, joka johtaisi hänen varmaan kuolemaansa. Sydänsairaus on hänen suvussaan yleinen, ja hänelle oli asennettu ensimmäinen sydämentahdistin vuonna 1996. Kymmenen vuoden ajan se toimi hienosti. Sitten hän sai lievän sydänkohtauksen, ja hänen terveytensä heikkeni. Hän sanoi saaneensa erinomaista hoitoa, mutta vuoden 2014 lopulla hänen sydämensä toimi alle 10 prosentin teholla. Hänellä ei todennäköisesti ollut enää kauan elinaikaa. "Minusta tuntuu, että minua odottaa teloitus", hän kertoi BBC:lle tammikuussa 2015. Adamowicz, joka oli tuolloin 71-vuotias, kuvaili, kuinka hän menetti tajuntansa usein öisin ja kuuli sydämentahdistimensa naksahduksen, kun hän tuli tajuihinsa. Hän sanoi olevansa "onnekas" ja "ikuisesti kiitollinen" elämästään, mutta hän oli myös valmis kuolemaan. "Minusta tuntuu, että elämä ja kuolema ovat saman kolikon toinen puoli", hän sanoi. "Haluaisin tietää, mitä siellä on. "Kyse ei ole siitä, että 'haluan kuolla', vaan siitä, että minä kuolen." Niinpä hän pyysi, että sydämentahdistin kytkettäisiin pois päältä. Löydä meidät Facebookissa Pyyntö laittoi hänen lääkärinsä pulaan. Tapaus siirrettiin hänen paikallisen sairaalansa eettiselle komitealle, joka oli huolissaan siitä, että lääkäri voisi joutua syytteeseen, jos hän suorittaisi toimenpiteen, ja ilmoitti, että hänen pyyntöönsä ei todennäköisesti suostuttaisi. Lue lisää Adamowiczin tapaus on ensimmäinen tiedossa oleva tapaus, jossa tällainen pyyntö on esitetty Yhdistyneessä kuningaskunnassa, mutta sydämentahdistimen kytkeminen pois päältä on yleisempää Yhdysvalloissa. Chicagossa sijaitsevan North Shore University Health System -yliopistoyhteisön sydäntautien erikoislääkäri Westby Fisheriä on yli 30 vuotta kestäneen uransa aikana pyydetty kytkemään sydämentahdistin tai muu sydänlaite pois päältä noin kymmenkunta kertaa. Hän vertaa toimenpidettä syöttöletkun poistamiseen tai hengityskoneen sammuttamiseen. "On erittäin tärkeää antaa potilaalle mahdollisuus tehdä oma päätöksensä", hän sanoo. Fisher kertoi erään potilaan tapauksesta, jossa hänellä oli sydämentahdistin vuosia, kunnes portaissa kaatuminen johti vakavaan verenvuotoon hänen aivoissaan. "Perhe ei halunnut pitkittää väistämätöntä kuolemanprosessia ja pyysi minua kytkemään sydämentahdistimen pois päältä", hän sanoo. "Kerroin heille, mitä odottaa, kerroin, miten sydämentahdistin toimi tuolloin ja että oli mahdollista, että kun kytkemme laitteen pois päältä, hänen sydämensä pysähtyisi kokonaan tai hänen rytminsä saattaisi olla hyvin hidastunut, ja he saisivat viettää hänen kanssaan lisäaikaa, ennen kuin hän kuolisi kokonaan". "Puhuin potilaan vaimon kanssa, ja hän oli hyvin suorasanainen ja päättäväinen, että hän toivoi tätä miehelleen ja että tämä olisi ollut sitä, mitä mies olisi halunnut." Fisher antoi vaimon ottaa viimeisen askeleen koskettamalla tietokoneen näyttöä radio-ohjatun sydämentahdistimen sammuttamiseksi. Potilas kuoli seuraavana päivänä. Nina Adamowiczin pyyntöön suostuttiin viime vuoden lokakuussa, vaikka sairaalassa aluksi epäröitiinkin, sen jälkeen kun oli järjestetty tapaamisia, käyty oikeudellisia neuvotteluja ja tehty psykologisia testejä, joiden avulla oli varmistettu, että hän ymmärsi täysin pyyntönsä seuraukset. Yhdistyneessä kuningaskunnassa yli 35 000 ihmiselle asennettiin sydämentahdistin viime vuonna, ja monet lääkärikunnasta kehottavat nyt lääkäreitä keskustelemaan sydämentahdistinta käyttävien potilaidensa kanssa heidän toiveistaan, kun he lähestyvät elämänsä loppua. Vaikka Adamowiczin lääkäri ei anna haastatteluja, hän sanoo, ettei unohda tätä tapausta koskaan. Hän on esitellyt tapausta paikallisissa lääketieteellisissä keskusteluissa ja tapahtumissa, mikä hänen mukaansa herättää paljon keskustelua. Jotkut hänen kollegoistaan kannattavat päätöstä, kun taas toisten mielestä se on epämiellyttävän lähellä eutanasiaa. Adamowicz meni perheensä kanssa paikalliseen saattohoitokotiinsa ja makasi siellä keskustelemassa, kun hänen lääkärinsä kytki sydämentahdistimen pois päältä, mikä kesti 20 minuuttia. Perheenjäsenten mukaan hän sanoi pian tuntevansa olonsa erilaiseksi. Hän kuvaili kehonsa tuntuneen raskaalta ja tunsi itsensä hieman pahoinvoivaksi, mutta sanoi tuntevansa olonsa rauhalliseksi. Hän nukkui läpi yön, palasi kotiin aamulla ja kuoli myöhemmin samana yönä. "Uskon vahvasti, että minulla on oikeus päättää, haluanko sen päälle vai pois", hän kertoi iPM:lle tuossa aiemmassa haastattelussa. "Ja seison sen takana." Osallistu keskusteluun - löydä meidät Facebookista, Instagramista, Snapchatista ja Twitteristä.</w:t>
      </w:r>
    </w:p>
    <w:p>
      <w:r>
        <w:rPr>
          <w:b/>
        </w:rPr>
        <w:t xml:space="preserve">Tulos</w:t>
      </w:r>
    </w:p>
    <w:p>
      <w:r>
        <w:t xml:space="preserve">Tapaus, jonka uskotaan olevan ensimmäinen laatuaan Yhdistyneessä kuningaskunnassa, on tuonut esiin monimutkaisen eettisen ja oikeudellisen dilemman: onko oikein kytkeä jonkun sydämentahdistin pois päältä, jos hän niin haluaa?</w:t>
      </w:r>
    </w:p>
    <w:p>
      <w:r>
        <w:rPr>
          <w:b/>
        </w:rPr>
        <w:t xml:space="preserve">Esimerkki 1.941</w:t>
      </w:r>
    </w:p>
    <w:p>
      <w:r>
        <w:t xml:space="preserve">Trump myös kehui Xi:tä Yhdysvalloissa antamassaan tv-haastattelussa ja sanoi, että "jotkut saattavat kutsua häntä Kiinan kuninkaaksi". Xi lujitti valta-asemaansa Kiinassa, kun kongressissa vahvistettiin hänen toinen viisivuotiskautensa ilman selvää seuraajaa. Hänen nimensä ja oppinsa on kirjattu puolueen perustuslakiin. Näiden kahden johtajan on määrä keskustella ensi kuussa valtiovierailulla Kiinassa, kun he tapasivat heinäkuussa G20-huippukokouksessa. Kaksikko keskusteli myös Pohjois-Koreasta ja kaupasta, presidentti Trump kertoi twiitissä. Tuntia myöhemmin myös Pohjois-Korean johtaja Kim Jong-un onnitteli Xiä. Xi ilmaisi Trumpin kanssa käymässään puhelinkeskustelussa haluavansa työskennellä Yhdysvaltain presidentin kanssa "suunnitellakseen yhdessä Kiinan ja Yhdysvaltojen välisten suhteiden tulevaa kehitystä", kertovat Kiinan valtiolliset tiedotusvälineet. Trump kehui erikseen Fox Business Networkin haastattelussa Xiä "erittäin hyväksi ihmiseksi", jonka kanssa hänellä on "erittäin hyvät suhteet". Trump kuvaili Xin valtaannousua joksikin sellaiseksi, mitä "Kiinassa ei ole käytännössä koskaan tapahtunut", ja kutsui Kiinan johtajaa "voimakkaaksi mieheksi". "Ihmiset sanovat, että meillä on paras suhde kaikista presidentti-presidentti -suhteista, koska häntä kutsutaan myös presidentiksi. Jotkut saattavat kutsua häntä Kiinan kuninkaaksi, mutta häntä kutsutaan presidentiksi." Kiinalla on maailman toiseksi suurin talous sen suurimman kauppakumppanin Yhdysvaltojen jälkeen. Suhteita ovat kuitenkin kiristäneet Pekingin Etelä-Kiinan merellä ja Itä-Kiinan merellä käymät aluekiistat Washingtonin liittolaisten kanssa Itä-Aasiassa. Pohjois-Korean valtiollinen mediatoimisto KCNA kertoi, että johtaja Kim Jong-un lähetti onnitteluviestin Xille. Viestissä "ilmaistiin vakuuttuneisuus siitä, että osapuolten ja maiden väliset suhteet kehittyvät kiinalaisten ja pohjoiskorealaisten etujen mukaisesti". Viestissä myös tunnustettiin virallisesti Xin poliittinen oppi ja todettiin, että Kiina on "astunut uudelle aikakaudelle, jolla rakennetaan sosialismia kiinalaisin piirtein". Vaikka suhteet ovat viilentyneet viime vuosina Pjongjangin ydin- ja ohjuskokeiden vuoksi, Kiina on edelleen Pohjois-Korean läheisin liittolainen. Vuoden 2022 jälkeen? Keskiviikkona Xi sai virallisesti toisen kauden virassaan kommunistisen puolueen kongressin päättyessä Pekingissä. Hän on nyt samassa asemassa kuin valtion perustaja Mao Zedong, ja on herännyt kysymyksiä siitä, aikooko 64-vuotias hallita vuoden 2022 jälkeen. Kiinan vaikutusvaltaisimpaan elimeen, politbyroon seitsemänjäseniseen pysyvään komiteaan, tehtiin viisi uutta nimitystä. Oli spekuloitu, että Xi nostaisi tehtävään suojattinsa Chen Minerin ja Guangdongin puoluesihteerin Hu Chunhuan, jotka molemmat ovat 50-vuotiaita ja riittävän nuoria ollakseen uskottavia seuraajia. Mutta se, että kaikki uudet nimitetyt ovat kuusikymppisiä ja jäävät todennäköisesti eläkkeelle tämän viisivuotiskauden lopussa, ruokkii spekulaatioita Xin pitkän aikavälin aikeista. Venäjän presidentti Vladimir Putin lähetti sähkeen, jossa hän sanoi, että uudelleenvalinta osoittaa Xin "poliittisen auktoriteetin" ja "laajan tuen" hänen politiikalleen Kiinan kehittämiseksi ja sen kansainvälisen aseman vahvistamiseksi. Etelä-Korean presidentti Moon Jae-in onnitteli Xi:tä hänen uudelleenvalinnastaan kirjeessä ja kirjoitti odottavansa innolla "käytännöllisen strategisen kumppanuuden" luomista. Ulkomainen lehdistö esti Xi on ottanut ennennäkemättömän määrän virkoja tultuaan valtaan vuonna 2012, mukaan lukien Kiinan "ydinjohtajan" tittelin. Hänen ensimmäiselle kaudelleen on ollut ominaista merkittävä kehitys, nykyaikaistamisen edistäminen ja lisääntyvä itsevarmuus maailmannäyttämöllä. Sen aikana on myös kasvanut autoritaarisuus, sensuuri ja ihmisoikeuksien polkeminen. Hän on johtanut laajaa korruption vastaista kampanjaa, jonka seurauksena yli miljoona virkamiestä on saanut kurinpitoseuraamuksia. Jotkut ovat pitäneet sitä vastustajien massiivisena sisäisenä puhdistuksena. Useat suuret länsimaiset uutisorganisaatiot eivät saaneet osallistua keskiviikkona järjestettyyn seremoniaan, jossa julkistettiin politbyroon uusi pysyvä komitea. Virallisesti BBC:n, Financial Timesin, Economistin, New York Timesin ja Guardianin kieltämiselle ei annettu mitään syytä, mutta epävirallisesti toimittajille kerrottiin, että heidän raportointinsa oli syyllinen - jälleen yksi merkki Xin päättäväisyydestä valvoa sanomaa kotona ja ulkomailla.</w:t>
      </w:r>
    </w:p>
    <w:p>
      <w:r>
        <w:rPr>
          <w:b/>
        </w:rPr>
        <w:t xml:space="preserve">Tulos</w:t>
      </w:r>
    </w:p>
    <w:p>
      <w:r>
        <w:t xml:space="preserve">Yhdysvaltain presidentti Donald Trump on onnitellut Kiinan johtajaa Xi Jinpingiä tämän "poikkeuksellisesta noususta" tämän viikon kommunistisen puolueen kongressin jälkeen.</w:t>
      </w:r>
    </w:p>
    <w:p>
      <w:r>
        <w:rPr>
          <w:b/>
        </w:rPr>
        <w:t xml:space="preserve">Esimerkki 1.942</w:t>
      </w:r>
    </w:p>
    <w:p>
      <w:r>
        <w:t xml:space="preserve">Armin Ziegleriltä kesti seitsemän päivää pyöräillä ihmisvoimalla kulkevalla ajoneuvollaan 615 mailin (991 km) matka Sveitsin ja Ranskan rajalta. Kilpailijoilla oli lauantaina mahdollisuus ajaa yksi, kaksi tai kolme kierrosta maailmankuululla vuoristoradalla. Kyseessä oli ensimmäinen vuosi, jolloin velomobiilit saivat osallistua tapahtumaan. Velomobiili on ihmisen käyttämä ajoneuvo, tyypillisesti makuuasennossa oleva kolmipyöräinen polkupyörä, jossa kuljettaja on aerodynaamisen kuoren sisällä. Zürichistä kotoisin oleva eläkkeellä oleva insinööri ajoi yhden kierroksen 37 mailin (60 kilometrin) radalla kolmessa tunnissa ja oli veteraaniluokan ainoa voittaja. Järjestäjä Laura Mearns sanoi: "Ziegler ponnisti erikoisesti kilpailemaan eeppisen matkan jälkeen. Se on fantastinen saavutus, ja olemme iloisia, että hän kilpaili kentässä, johon kuului myös veteraaneja ja entisiä TT-kilpailijoita." Hän sanoi, että ennätykselliset 130 ihmistä osallistui haasteeseen, joka on nyt järjestyksessä kuudes vuosi. Ziegler, joka kävi Mansaarella katsomassa TT-kisoja 44 vuotta sitten, aikoo nyt tehdä paluumatkan hiilikuitukoneellaan. "Onnistuin varaamaan hotellin saaren toisesta päästä, joten jouduin ajamaan muutaman lisäkilometrin päästäkseni lähtöön, mutta tapahtuma on hieno." "Se on hieno tapahtuma." "Jäin myös myrskyihin matkalla saarelle, mutta pääsin lopulta lautalle." Ian Perry British Human Powered Vehicle Clubista oli nopein, sillä hän ajoi kolme kierrosta kuudessa tunnissa, 18 minuutissa ja 21 sekunnissa.</w:t>
      </w:r>
    </w:p>
    <w:p>
      <w:r>
        <w:rPr>
          <w:b/>
        </w:rPr>
        <w:t xml:space="preserve">Tulos</w:t>
      </w:r>
    </w:p>
    <w:p>
      <w:r>
        <w:t xml:space="preserve">67-vuotias mies on suorittanut Isle of Man Cycling Challenge -kilpailun polkaistuaan Sveitsistä lähtölinjalle asti.</w:t>
      </w:r>
    </w:p>
    <w:p>
      <w:r>
        <w:rPr>
          <w:b/>
        </w:rPr>
        <w:t xml:space="preserve">Esimerkki 1.943</w:t>
      </w:r>
    </w:p>
    <w:p>
      <w:r>
        <w:t xml:space="preserve">Euan Sutherland sanoi, että keskinäinen yhtiö oli "menettänyt tiensä" ja "menettänyt kosketuksen" asiakkaisiin ja yhteisöihin. Sutherlandin myönnytys on seurausta Co-opin pankkialan taloudellisista ongelmista ja sen entisen puheenjohtajan Paul Flowersin skandaalista. Co-op on nyt käynnistänyt valtakunnallisen kyselyn, jossa kysytään ihmisten mielipiteitä sen tulevaisuudesta. Konsernin toimitusjohtaja Sutherland sanoi, että tämä on tilaisuus jatkaa synkkää vuotta 2013. BBC:lle puhuessaan hän lisäsi: "Se oli kenties 150-vuotisen historiamme huonoin vuosi." Hän sanoi, että vuosi on ollut huonoin. Viime huhtikuussa keskinäinen vakuutusyhtiö vetäytyi sopimuksesta ostaa 632 Lloyds Banking Groupin konttoria. Muutamaa kuukautta myöhemmin Co-opin pankkiosastolla paljastui 1,5 miljardin punnan musta aukko. Pankin pelastamiseksi tarvittava pelastussopimus johti siihen, että 70 prosenttia pankin liiketoiminnasta myytiin yksityisille sijoittajille, mikä kyseenalaisti sen keskinäisen ja eettisen aseman. Taloudellisten ongelmien lisäksi Co-op Bank joutui skandaalin kohteeksi, kun sen entinen puheenjohtaja Paul Flowers pidätettiin väitetyistä huumausainerikoksista. Verkkokysely on avoinna 24. maaliskuuta asti, ja tulokset julkaistaan ryhmän vuosikokouksessa toukokuussa. Konserni valmistautuu julkistamaan maaliskuun lopussa vuoden 2013 tulokset, joiden odotetaan paljastavan pankin pelastamisen kovan vaikutuksen.</w:t>
      </w:r>
    </w:p>
    <w:p>
      <w:r>
        <w:rPr>
          <w:b/>
        </w:rPr>
        <w:t xml:space="preserve">Tulos</w:t>
      </w:r>
    </w:p>
    <w:p>
      <w:r>
        <w:t xml:space="preserve">Vaikeuksissa olevan Co-operative Groupin pomo on sanonut, että viime vuosi oli ehkä sen historian huonoin.</w:t>
      </w:r>
    </w:p>
    <w:p>
      <w:r>
        <w:rPr>
          <w:b/>
        </w:rPr>
        <w:t xml:space="preserve">Esimerkki 1.944</w:t>
      </w:r>
    </w:p>
    <w:p>
      <w:r>
        <w:t xml:space="preserve">Rupla kävi kauppaa 41,056 dollarilla, mikä oli 0,8 % vähemmän kuin perjantaina, eikä se ollut kaukana viime viikolla saavutetusta ennätysalennuksesta, joka oli 41,14 dollaria kohti. Perjantaina Moody's laski Venäjän velkojen luokituksen Baa2:een, joka on toiseksi huonoin sijoitusluokka. Se syytti pakotteiden aiheuttamia taloudellisia vahinkoja. Luottoluokitus on tärkeä, sillä se antaa sijoittajille viitteitä siitä, kuinka riskialtista velkatuotteeseen sijoittaminen on, ja se voi vaikuttaa siihen, kuinka paljon valtion on maksettava lainaamisesta. Moody's totesi lausunnossaan seuraavaa: "Venäjän vastaisten pakotteiden kiristäminen on jo alkanut pahentaa talouskasvun hidastumista ja heikentää kuluttajien ja sijoittajien luottamusta maahan. "Kotimainen kysyntä romahti toisella vuosineljänneksellä, ja varastot ja investoinnit vähenivät huomattavasti. Pakotteet asetettiin Venäjälle sen jälkeen, kun se liitti Krimin maaliskuussa, ja niitä tiukennettiin syytösten vuoksi, joiden mukaan Venäjä tukee kapinallisia Itä-Ukrainassa. Moody's arvioi, että Venäjän valtionvelka on vaarassa laskea luokitusta pakotteiden jälkeen, ja sen jälkeen ruplan kurssi on laskenut 15 prosenttia. Syyskuun alussa Ukrainan hallituksen joukot ja venäläismieliset kapinalliset sopivat tulitauosta taistelujen lopettamiseksi. Sen jälkeen Euroopan unioni on käynnistänyt neuvotteluja, joiden tavoitteena on saada aikaan pysyvä rauhansopimus ja ratkaista kiista Venäjän kaasutoimituksista Ukrainaan. Viikonloppuna Ukrainan presidentti Petro Poroshenko ilmoitti, että Venäjän kanssa on päästy sopimukseen talven kaasutoimituksista. Poroshenko sanoi, että sopimus voitaisiin allekirjoittaa seuraavalla neuvottelukierroksella, joka alkaa tiistaina. Venäjä on uhannut katkaista kaasutoimitukset Ukrainaan maksamattomien laskujen vuoksi. Kasvun uhka Ukrainan kriisi ja siitä johtuvat pakotteet vaikuttavat vakavasti Venäjän talouteen, arvioi Moody's. Se odottaa reaalikasvun, joka sisältää inflaation vaikutuksen, kääntyvän negatiiviseksi tämän vuoden lopussa ja jatkavan laskuaan "ainakin vuoden 2015 puoliväliin asti". "Jopa nykyisellä tasolla pakotteet todennäköisesti heikentävät jonkin verran keskipitkän aikavälin kasvua esimerkiksi estämällä hiilivetyalan etsintätoimintaa. "Pakotteiden soveltamisalan laajentaminen, mikä olisi yhä todennäköisempää, mitä kauemmin kriisi jatkuu, lisäisi keskipitkän aikavälin vaikutusta", Moody's totesi raportissaan. Luottoluokituslaitos ilmaisi myös huolensa kriisin aiheuttamasta rasituksesta Venäjän valuuttavarannoille. Sen mukaan Venäjän varannot ovat edelleen "huomattavat", mutta koska pääsy tärkeimpiin ulkomaisiin rahoituslähteisiin on estynyt, Venäjä käyttää merkittäviä summia julkisen ja yksityisen sektorin talouden tukemiseen.</w:t>
      </w:r>
    </w:p>
    <w:p>
      <w:r>
        <w:rPr>
          <w:b/>
        </w:rPr>
        <w:t xml:space="preserve">Tulos</w:t>
      </w:r>
    </w:p>
    <w:p>
      <w:r>
        <w:t xml:space="preserve">Venäjän rupla on heikentynyt entisestään suhteessa dollariin sen jälkeen, kun luottoluokittaja Moody's alensi maan velkaluokitusta.</w:t>
      </w:r>
    </w:p>
    <w:p>
      <w:r>
        <w:rPr>
          <w:b/>
        </w:rPr>
        <w:t xml:space="preserve">Esimerkki 1.945</w:t>
      </w:r>
    </w:p>
    <w:p>
      <w:r>
        <w:t xml:space="preserve">Mark D'ArcyParlamenttikirjeenvaihtaja Ensi viikolla palataan Westminster Hallin keskusteluihin, joissa kansanedustajat voivat ottaa esille pieniä ja suuria kysymyksiä ministereiden kanssa ja saada hallituksen vastauksen, vaikka mitään ei viedä äänestykseen. Ja nyt on käynnissä prosessi, jossa perustetaan parlamentin valiokunnat ja valitaan ensin niiden puheenjohtajat ja sitten jäsenet. Ehdokkaat valiokuntien puheenjohtajiksi asetetaan maanantaina 27. tammikuuta, ja tämän vaiheen vaalit järjestetään keskiviikkona 30. tammikuuta. Kampanjointi on jo näkyvissä, ja valiokuntien puheenjohtajiksi pyrkivät henkilöt ja sosiaalisessa mediassa olevat uudet parlamentin jäsenet ovat ilahduttaneet uusia jäseniä kaikissa mahdollisissa tilanteissa. Muistakaa, että puolueet tekevät sopimuksen siitä, mikä puolue saa puheenjohtajan kuhunkin valiokuntaan - joten esimerkiksi valtiovarainvaliokunnan puheenjohtajana toimivat tällä kertaa konservatiivit. Tämä jako heijastaa parlamentin puoluekokoonpanoa, joten konservatiivien vaalivoitto tarkoittaa sitä, että he saavat pari valiokuntaa lisää puheenjohtajuutta - mikä on huono uutinen työväenpuolueen Lillian Greenwoodille, joka toimi liikennevaliokunnan puheenjohtajana ennen vaaleja, mutta jonka tilalle tulee nyt konservatiivien kansanedustaja. Odotettavissa on, että ehdokkaat ilmestyvät lähipäivinä asiaankuuluville kyselytunneille ja keskusteluihin osoittamaan, että he hallitsevat valitsemansa alan. He käyttävät kaikki tilaisuudet hyväkseen kosiskellakseen muiden puolueiden kansanedustajia, sillä puoluerajat ylittävä tuki on voiton kannalta olennaisen tärkeää, kun oma puolue on valitsemassa useiden omien jäsentensä välillä. Uuden vaalikierroksen yhtenä teemana on, että vanhat entiset ministerit, mukaan lukien ainakin kolme entistä hallituksen ministeriä, pyrkivät valiokuntien puheenjohtajiksi. Näyttävin esimerkki on Jeremy Hunt, entinen ulkoministeri ja, mikä olennaisempaa, pisimpään toiminut terveysministeri, joka pyrkii terveysvaliokunnan puheenjohtajaksi. Tämä on herättänyt hänen kilpailijoissaan synkkää mutinaa siitä, miten hän "arvioisi omia kotitehtäviään" - arvioisi ministeriössä viettämänsä kauden onnistumista, jos hän voittaisi. Myös entinen elinkeinoministeri Greg Clark (tiede ja teknologia) ja entinen Walesin ministeri Stephen Crabb (Walesin asiat) pyrkivät vaaleihin. Molemmat ovat kaukana veteraaneista, ja jotkut kriitikot mutisevat, että he saattaisivat haluta toistaa Nicky (nykyään paronitar) Morganin urapolun, joka lähti kabinetista vuonna 2016 valtiovarainvaliokunnan puheenjohtajaksi. Vaikutusvaltaisen työjakson jälkeen yhdessä tärkeimmistä valiokuntien tehtävistä hän hyppäsi gasellin kaltaisella ketteryydellä takaisin Boris Johnsonin uuteen hallitukseen kulttuuriministeriksi. Vaalit ovat joka tapauksessa viihdyttävät. Samaan aikaan kuningattaren puheesta äänestetään viimeisiä kertoja Englannin alahuoneessa, ja maanantaina ja tiistaina käydyissä mietintövaiheen keskusteluissa parlamentin jäsenet saattavat hyvinkin äänestää EU:n erosopimusta koskevan lakiehdotuksen (WAB) muuttamisesta. He tarkastelevat lakiehdotuksen yksityiskohtiin liittyviä kysymyksiä - erityisesti sitä, sisällytetäänkö lakiin takuut pakolaislapsille (Dubsin tarkistus), miten paljon parlamentti valvoo Brexitin jälkeisiä kauppasopimuksia ja neuvotteluja EU:n kanssa prosessin edetessä, miten pitkä siirtymäkausi on Brexit-päivän 31. tammikuuta jälkeen ja miten ministerit voivat ohjata tuomioistuimia tulkitsemaan EU:n lainsäädäntöä. Tämä johtaa siihen, että kollegat ilmaisevat tyytymättömyytensä yksityiskohtiin, minkä jälkeen alahuone luultavasti äänestää heidän tekemiensä muutosten hylkäämisestä. Samalla on varattu useita pieniä välivaiheita, jotta lakiehdotus voidaan käsitellä "parlamentaarisessa pingispelissä", jossa lakiehdotus vaihtuu parlamentin ylähuoneen ja parlamentin alahuoneen välillä, kunnes sen lopullisesta muodosta on päästy sopimukseen. Veikkaan, että kun lakiehdotus on kerran hylätty, parlamentin jäsenet hyväksyvät alahuoneen tuomion, vaikka he saattavatkin vesittää muutoksiaan ja yrittää uudelleen. Sillä välin toinen brexit-kehitys, jota kannattaa seurata, on seuraavan brexit-lainsäädäntöaallon julkaiseminen - kaikenlaisia lakiehdotuksia on valmisteilla, ja osa niistä saatetaan julkaista lähiviikkoina. Tässä minun yhteenvetoni tulevasta viikosta: Maanantai 20. tammikuuta Commons avautuu (klo 14.30) Education Questions -kysymyksillä, joita saattaa hyvinkin seurata tavanomainen viikonlopun jälkeinen kiireellinen kysymys tai ministerin lausunto. Päivän päätapahtuma on kuningattaren puheesta käytävän keskustelun viimeinen osa, jossa aiheena on talous ja työpaikat. Oppositiopuolueet ovat esittäneet tarkistuksia: vihreiden kansanedustaja Caroline Lucas pahoittelee, ettei ilmastohätätilanteeseen puututa; SNP ja Plaid Cymru pahoittelevat vapaan liikkuvuuden lopettamista ja vaativat, ettei erosopimusta koskevasta lakiehdotuksesta tulisi lakia ilman Skotlannin parlamentin ja Walesin seneddin hyväksyntää; liberaalidemokraatit viittaavat ilmastohätätilanteeseen ja sosiaaliseen oikeudenmukaisuuteen, ja työväenpuolueen jäsenet pahoittelevat vuosikymmenen kestäneen säästökuurin jatkumista. Normaalisti puhemies valitsee virallisen opposition eli työväenpuolueen ja toiseksi suurimman oppositiopuolueen SNP:n tarkistukset. Hänellä on mahdollisuus valita vielä yksi muutosehdotus, kuten puhemies John Bercow teki vuonna 2013, kun hän antoi ryhmän tohtoreiden brexitin kannattajia hylätä EU:n kansanäänestystä vaativan muutosehdotuksen. Hän ei kuitenkaan luultavasti katsoisi sen olevan perusteltua vain poikkeuksellisten olosuhteiden vuoksi. Hallituksen enemmistön vuoksi tarkistukset eivät joka tapauksessa tule onnistumaan. Lordsissa (klo 14.30) ministerille esitetyt kysymykset koskevat ihmisoikeuksia Intian hallinnoimassa Kashmirissa, uiguurien kohtelua Kiinassa, ympäristönsuojeluviraston toiminnan aloittamista ja suunnitelmia korvata ehdotettu Yhdistyneen kuningaskunnan holokaustin muistomerkki kansallisella muistomerkillä kaikille tuhoamisen tai kansanmurhan uhreille. Sitten on vuorossa Euroopan unionia (erosopimusta) koskevan lakiehdotuksen ensimmäinen raporttivaiheen käsittelypäivä - tässä vaiheessa lakiehdotusta aletaan vakavasti yrittää muuttaa. Superjuristit pyrkivät todennäköisesti muuttamaan kohtaa, jossa ministereille annetaan valtuudet ohjata tuomioistuimia lain tulkinnassa. Tiistai 21. tammikuuta Commonsin päivä alkaa (klo 11.30) liike-elämän, energian ja teollisuusstrategian kysymyksillä. Sen jälkeen on vuorossa maatalouslakiehdotuksen toinen käsittely (viljelijöille maksettavat suorat tuet, lainsäädännön jatkuvuus). Kyseessä on väliaikainen toimenpide, jolla varmistetaan, että maataloustuet jatkuvat välittömästi Brexitin jälkeen, ja vahvistetaan, että hajautetuille hallituksille myönnetään suorien tukien osalta sama määrä rahoitusta vuonna 2020 kuin vuonna 2019. (Tätä ei pidä sekoittaa paljon kunnianhimoisempaan maatalouslakiehdotukseen, jolla luodaan uusi maatilojen tukijärjestelmä, jossa siirrytään Englannin suorista tuista lähestymistapaan, jossa viljelijöille maksetaan julkista rahaa "julkishyödykkeistä", kuten ilman ja veden laadun parantamisesta, ilmastonmuutoksen torjunnasta tai eläinten hyvinvoinnista). Tämän jälkeen keskustellaan Grenfellin palon syitä selvittäneen Grenfell-tutkinnan ensimmäisen vaiheen raportista, jossa tarkasteltiin palon syitä ja suositeltiin kerrostalojen turvallisuustoimenpiteitä. Samaan aikaan Westminster Hallissa käydään jälleen keskusteluja, jotka alkavat (klo 9.30) konservatiivien John Redwoodin kanssa Yhdistyneen kuningaskunnan kasvustrategiasta. Muita keskustelunaiheita ovat muun muassa musiikin panos talouteen ja yhteiskuntaan, jota johtaa Labour-puolueen kansanedustaja Conor McGinn. Hän haluaa korostaa Yhdistyneen kuningaskunnan musiikkiteollisuuden 5,2 miljardin punnan panosta talouteen viime vuonna sekä haasteita, joita sillä on edessään Brexitin yhteydessä, ruohonjuuritasolla - mukaan lukien paikallisten tapahtumapaikkojen ylläpitäminen ja artistien tukeminen - sekä musiikin edistämisessä ja opettamisessa kouluissa. Lordsissa kollegat aloittavat aikaisin (klo 11.00), jotta heillä olisi lisäaikaa Euroopan unionia (erosopimusta) koskevan lakiehdotuksen käsittelyyn raporttivaiheessa. He pitävät tauon klo 14.30 tavanomaista kyselytuntia varten, jolloin muun muassa entinen merilordi, Lord West of Spithead, kysyy Type 45 -hävittäjiin vaikuttavista sähköntuotanto-ongelmista, esittää kysymyksen siitä, miten liittovaltio- tai konfederaatiohallintojärjestelmä voitaisiin toteuttaa Yhdistyneessä kuningaskunnassa, ja esittää kysymyksen alkoholin väärinkäytön torjuntastrategiasta. Puolen tunnin kuluttua jatketaan Euroopan unionia (erosopimusta) koskevan lakiehdotuksen käsittelyä raporttivaiheessa, johon sisältyy todennäköisesti työväenpuolueen lordi Dubsin ja hänen liittolaistensa tarkistus, jolla palautetaan lakiehdotuksen aiempaan versioon sisältyneet lapsipakolaisia koskevat säännökset. Tämän jälkeen käydään ehkä melko pinnallinen keskustelu kolmannessa käsittelyssä (tarkistukset tässä vaiheessa ovat harvinaisia, mutta eivät täysin tuntemattomia), minkä jälkeen lakiesitys lähetetään kuningattarelle allekirjoitettavaksi, jos se säilyy muuttumattomana, tai jos sitä muutetaan, takaisin alahuoneeseen, jotta parlamentin jäsenet voivat hyväksyä tai hylätä kollegojen tekemät muutokset. Keskiviikko 22. tammikuuta Commonsin päivä alkaa (klo 11.30) kysymyksillä Lancasterin herttuakunnan kanslerille ja kabinettiministerille Michael Govelle, joka on kiistatta hallituksen toiseksi tärkein jäsen. Kello 12.00 alkaa pääministerin kyselytunti, joka on nyt palautettu perinteiseen puolen tunnin mittaiseen kestoonsa. Päivän tärkein lainsäätämisjärjestys koskee televiestintäinfrastruktuuria koskevan vuokrasopimusta koskevan lakiehdotuksen (Telecoms Infrastructure Leasehold Property Bill) toista käsittelyä. Siinä säädetään televerkko-operaattoreille räätälöidystä menettelystä, jonka avulla ne voivat saada pääsyn asuinkerrostaloihin kiinteän verkon laajakaistayhteyksien käyttöönottoa, parantamista tai ylläpitoa varten, kun vuokralainen on pyytänyt palvelua, mutta vuokranantaja ei ole toistuvasti vastannut siihen. Lisäksi tunti on varattu Euroopan unionia (erosopimusta) koskevaan lakiehdotukseen tehtyjen lordien tarkistusten käsittelyyn. Tämä on niin lyhyt käsittelyaika, että lähes kaikki heidän korkeutensa ehdottamat muutokset hylätään suoralta kädeltä. Westminster Hallissa keskustellaan muun muassa Etelä-Yorkshiren pormestari Dan Jarvisin (joka on edelleen kansanedustaja) kansallisesta tuottavuudesta (klo 09.30). Vaalien jälkeen nostin Jarvisin esiin seurattavana kansanedustajana, koska hän vaatii enemmän hajauttamista Englannissa talouden elvyttämiseksi. Työväenpuolueen kansanedustaja Sarah Champion (klo 11:00) ottaa esille moottoriteiden täyskaistajärjestelyjen turvallisuuden. Hän väittää, että järjestelmät aiheuttavat kohtuuttoman riskin tienkäyttäjien turvallisuudelle ja että hallitus on asettanut ihmishenkiä vaaraan kustannussäästöjen nimissä. Rotherhamin mies Jason Mercer kuoli viime kesänä Etelä-Yorkshiren ALR-moottoritien osuudella. Hän vaatii, että ALR-moottoriteiden käyttöönotto keskeytetään ja että nykyisten järjestelmien turvallisuutta parannetaan välittömästi, jotta kuolemantapaukset eivät lisäänny. Plaid Cymru -puolueen Westminsterin johtaja Liz Saville Roberts johtaa keskustelua Walesin oikeuslaitosta käsittelevän komission raportista (klo 16.30). Hän väittää, että nykyinen hajauttamisjärjestely haittaa rikosten ehkäisyä, koska lakia ja järjestystä valvovat virastot toimivat Lontoosta käsin, kun taas sosiaalipalvelut on hajautettu; hänen mukaansa tämä tukee poliisitoiminnan ja oikeuslaitoksen hajauttamista Cardiffiin. Lordsissa (klo 15.00) esitetyt kysymykset koskevat lahjakorttien vanhenemispäivämäärien kieltämistä, toimittajiin kohdistuneeseen väkivaltaan syyllistyneiden saattamista oikeuden eteen ja BBC:n lupamaksun jatkamisen tarkistamista BBC:n peruskirjan seuraavan tarkistuksen yhteydessä. Sitten esityslistalla on määräys käsitellä kaikkia Yhdistyneen kuningaskunnan tarkistuksia Euroopan unionia (erosopimusta) koskevaan lakiesitykseen - odotetaan, että jos parlamentin jäsenet kieltäytyvät hyväksymästä kollegojen tekemiä muutoksia, heidän vastarintansa murtuu tässä vaiheessa, ja hallitus saa tahtonsa läpi. Tämän jälkeen kollegat käsittelevät pari oikeusasioita koskevaa määräystä ja asetusta: Vankien vapauttamista koskeva määräys 2019 (rangaistuksen asiaankuuluvan osuuden muuttaminen) ja Criminal Justice and Courts Act 2015 (Consequential Amendment) Regulations 2019 (Criminal Justice and Courts Act 2015 (Consequential Amendment) Regulations 2019). Näiden tarkoituksena on siirtää ajankohtaa, jolloin vakiomuotoiseen määrättävään rangaistukseen tuomitut rikoksentekijät on vapautettava automaattisesti, rangaistuksen puolivälistä kahteen kolmasosaan. Hallituksen mukaan sen tarkoituksena on antaa vaarallisille ja vakaville rikoksentekijöille vankilatuomioita, joilla varmistetaan, että heidän vankilassa viettämänsä aika vastaa heidän rikostensa vakavuutta ja että heidän aiheuttamansa riski yleisölle otetaan huomioon. Lordin kansainvälisten suhteiden ja puolustuksen valiokunta (klo 10.10) aloittaa Saharan eteläpuolisen Afrikan tilannetta koskevan tutkimuksensa, joka on uskoakseni uuden parlamentin ensimmäinen julkinen todisteiden keruu. Todistajina ovat entinen kansainvälisen kehityksen ministeri Andrew Mitchell ja työväenpuolueen David Lammy, jotka keskustelevat siitä, miten Yhdistyneen kuningaskunnan siirtomaahistoria vaikuttaa käsityksiin Saharan eteläpuolisesta Afrikasta. Torstaina 23. tammikuuta kansanedustajat aloittavat päivänsä (klo 9.30) puolen tunnin kansainvälisen kaupan kysymyksillä, minkä jälkeen ulkoministeri Elizabeth Truss jää Despatch Boxiin vastaamaan lisäkysymyksiin toisessa roolissaan nais- ja tasa-arvoministerinä. Seuraavaksi alahuoneen johtaja Jacob Rees-Mogg antaa viikoittaisen julkilausuman alahuoneen tulevista asioista. Päätapahtuma on vuosittainen keskustelu holokaustin muistopäivän kunniaksi. Lordsissa (klo 11.00) päivä alkaa toisen uuden vertaisen esittelyllä, valitusoikeuden tuomarin, paronitar Hallettin, joka toimii crossbencherinä. Ministereille esitettävät kysymykset käsittelevät hallituksen kauppapolitiikan ympäristönäkökohtia, Yhdysvaltain hallituksen pakotevaltuuksia vastaavaa lainsäädäntöä, asunnottomuuden vähentämistä ja Syyrian pakotteita koskevaa hallituksen politiikkaa. Tämän jälkeen järjestetään 20 minuutin kyselytunti kulttuuriministeri Nicky Morganille (nykyään paronitar), joka seuraa Gordon Brownin aikana Lord Adonisin ja Lord Mandelsonin, jotka olivat ministeriön ministereitä ja istuivat lordeissa, luomaa ennakkotapausta. Kyselytunti on säännöllinen tapahtuma niin kauan kuin paronitar Morgan jatkaa tehtävässään. Sen jälkeen kollegat keskustelevat kahdesta valiokuntien mietinnöstä, joista ensimmäinen koskee "Kalastus: EU:n purkamisvelvoitteen täytäntöönpano ja valvonta" ja toinen "EU:n kalastusta koskeva purkamisvelvoite: kuusi kuukautta", ja sen jälkeen talousvaliokunnan mietinnöstä: "Rethinking Rethinking High Speed 2", jonka mukaan hallituksen olisi asetettava Pohjois-Englannin liikenneinfrastruktuuriin suunnatut menot etusijalle kiistanalaisen suurnopeusjunahankkeen sijaan. Koska valtiontalouden tarkastusviraston (National Audit Office) on määrä julkaista HS2:ta koskeva raportti lähiaikoina, vilkas keskustelu hankkeen tulevaisuudesta tulee olemaan yksi parlamentin seuraavien kuukausien tärkeimmistä aiheista. Puhujien joukossa on muun muassa entinen liikenneministeri Lord Adonis, joka on yksi HS2:n vahvimmista tukijoista. Ota mukaan popcornia. Kummankin parlamentin ei ole määrä kokoontua perjantaina.</w:t>
      </w:r>
    </w:p>
    <w:p>
      <w:r>
        <w:rPr>
          <w:b/>
        </w:rPr>
        <w:t xml:space="preserve">Tulos</w:t>
      </w:r>
    </w:p>
    <w:p>
      <w:r>
        <w:t xml:space="preserve">Parlamentti ei ole täysin herännyt henkiin, mutta vihreitä versoja näkyy.</w:t>
      </w:r>
    </w:p>
    <w:p>
      <w:r>
        <w:rPr>
          <w:b/>
        </w:rPr>
        <w:t xml:space="preserve">Esimerkki 1.946</w:t>
      </w:r>
    </w:p>
    <w:p>
      <w:r>
        <w:t xml:space="preserve">Hardmoors 55, jossa 300 ihmistä juoksi lauantaina North York Moorsin ja Clevelandin kukkuloilla, keskeytettiin talvisten olosuhteiden vuoksi. Clevelandin vuoristopelastusryhmä (CMRT) auttoi pelastamaan yli 80 kilpailijaa Kildalessa kello 20:00 GMT alkaen. Pelastustöihin tarvittiin useita maastoajoneuvoja. Lisää tarinoita Yorkshiresta Hardmoors 55 -kilpailun verkkosivujen mukaan se vie juoksijat Cleveland Way -reittiä pitkin Helmsleystä Guisboroughiin ja sisältää yli 2 000 metrin nousun. Osallistujat eivät saa suorittaa matkaa, ellei heillä ole mukanaan tiettyjä varusteita, kuten vedenpitävä takki, selviytymislaukku ja hätäruokavarasto. "Huonot olosuhteet" CMRT:n Pete Mounsey kertoi, että useat kilpailijat olivat jo saavuttaneet maalin, kun järjestäjät päättivät keskeyttää kilpailun ja pyytää apua. Hänen mukaansa 20 vapaaehtoista auttoi juoksijoita Kildalen kylätalolta Guisboroughiin. "Kildalessa oli 80-100 ihmistä, jotka piti siirtää turvaan", hän sanoi. "Olosuhteet olivat erittäin huonot, kun järjestäjät päättivät lopettaa kisan". "Tuuli puhalsi lunta ja oli hyvin kylmä, ja tuulen kylmyysaste saattoi olla noin -8 celsiusastetta." Yorkshiren ambulanssipalvelun tiedottaja sanoi, että se lähetti kuusi ambulanssia, nopean toiminnan ajoneuvon, hätätilanteiden hoitajan ja kliinisen valvojan. Hän sanoi: "Potilaat tarkastettiin Kildalen kylätalolla ja heille annettiin foliohuopia ja lämpimiä juomia, mutta kukaan ei tarvinnut sairaalahoitoa." Mounsey sanoi: "Kildale ei tarvinnut apua: "Ihmiset ovat kommentoineet, ettei kilpailua olisi pitänyt järjestää, mutta kaikki onnistuivat 45 mailin matkalla, ja vasta parin viimeisen tunnin aikana sää tuli vastaan. "Tämä oli hyvin järjestetty tapahtuma, ja kun sää muuttui, järjestäjät päättivät lopettaa kilpailun."</w:t>
      </w:r>
    </w:p>
    <w:p>
      <w:r>
        <w:rPr>
          <w:b/>
        </w:rPr>
        <w:t xml:space="preserve">Tulos</w:t>
      </w:r>
    </w:p>
    <w:p>
      <w:r>
        <w:t xml:space="preserve">Kolmekymmentä juoksijaa hoidettiin hypotermian vuoksi lumimyrskyssä Pohjois-Yorkshiressä järjestetyn 55 mailin (88 km) ultramaratonin aikana.</w:t>
      </w:r>
    </w:p>
    <w:p>
      <w:r>
        <w:rPr>
          <w:b/>
        </w:rPr>
        <w:t xml:space="preserve">Esimerkki 1.947</w:t>
      </w:r>
    </w:p>
    <w:p>
      <w:r>
        <w:t xml:space="preserve">Jotkut kertoivat saaneensa 90 punnan sakot automaattisen rekisterikilven tunnistuskameran takia maksullisella parkkipaikalla Island Greenissä, Wrexhamissa. Hiljattain pystytetyssä kyltissä sanotaan nyt, että lyhyistä oleskeluista annetut sakot korvataan. Yli 1 800 ihmistä oli liittynyt Facebookissa toimivaan protestiryhmään, jossa autoilijoita kehotettiin boikotoimaan pysäköintialuetta. Wrexhamin kunnanjohtaja Mark Prichard piti tilannetta "täysin epäoikeudenmukaisena" ja otti yhteyttä Euro Car Parksiin. Yhtiöltä on pyydetty kommenttia.</w:t>
      </w:r>
    </w:p>
    <w:p>
      <w:r>
        <w:rPr>
          <w:b/>
        </w:rPr>
        <w:t xml:space="preserve">Tulos</w:t>
      </w:r>
    </w:p>
    <w:p>
      <w:r>
        <w:t xml:space="preserve">Autoilijoille on myönnetty 20 minuutin lisäaika noutopöydän noutamiseen ostoskeskuksessa, koska he ovat väittäneet, että sakot ovat epäoikeudenmukaisia.</w:t>
      </w:r>
    </w:p>
    <w:p>
      <w:r>
        <w:rPr>
          <w:b/>
        </w:rPr>
        <w:t xml:space="preserve">Esimerkki 1.948</w:t>
      </w:r>
    </w:p>
    <w:p>
      <w:r>
        <w:t xml:space="preserve">Varoitus: tämä tarina sisältää spoilereita. Jaksoa seurasi 47,5 prosenttia kaikista televisionkatsojista, ja sen katsojamäärä oli parhaimmillaan 11,2 miljoonaa katsojaa kello 20.50 BST. Tämä tarkoittaa, että se päihitti Rion olympialaisten katsotuimmat hetket, joiden huippukatsojamäärä oli 11,1 miljoonaa katsojaa. Tuomari Paul Hollywood sanoi, että ohjelma palasi tänä vuonna "takaisin perusasioihin", ja kriitikot ylistivät sen voittavaa reseptiä. Kaksitoista uutta leipuria nähtiin keskiviikkona Bake Off -teltassa, ja he kokeilivat muun muassa tihkukakkuja, jaffakakkuja ja genoise-sienikakkua. Jane Beedle nimettiin sarjan ensimmäiseksi tähtileipuriksi, kun taas kirkon pappi Lee Banfield - 67-vuotiaana vanhin kilpailija - joutui ensimmäisenä poistumaan Hollywoodin sanottua, että yksi hänen kakkuistaan oli liian kuiva. Banfield sanoi: "Olen aina nauttinut leipomisesta, ja pidän kirkossa säännöllisesti leivontaesittelyjä. En aio näyttää seurakunnalle, miten jaffakakku tehdään, en aio toistaa sitä kokemusta - ostan heille sen sijaan paketin." Beedle, 61, vaikutti järkyttyneeltä saadessaan ensimmäisenä tähtileipurin kunnianosoituksen tehtyään vaikutuksen sitruuna- ja unikonsiemenkakulla sekä suklaa- ja appelsiinikakulla finaalikierroksella. "Hyvin toimiva kone" Michael Hogan totesi Telegraph-lehdessä, että sarja oli saapunut "juuri sopivaan aikaan nostamaan kansan pois olympialaisten jälkeisestä lamasta". Hän sanoi: "Tuomarit palasivat heti takaisin hyvä poliisi/paha poliisi -rutiiniinsa, kun taas juontajat Mel ja Sue piristivät tilannetta kaksimielisillä ja suorastaan hölmöillä sanoillaan. "Bake Offin formaatti on hyvin öljytty (hyvin voideltu?) koneisto, ja olisi typerää muuttaa voittavaa reseptiä." Jan Moir sanoi Daily Mail -lehdessä, että ohjelma oli "voittoisa paluu". "Kauniisti editoitu ja viehättävästi rakennettu ohjelma on edelleen kanelintuoksuinen, tuttu vanha ystävä, joka ei ole menettänyt mitään viehätyksestään tai viehättävyydestään", hän sanoi. Hän totesi myös, että vihjailut, joista ohjelma on tullut kuuluisaksi - sekä kilpailijoiden että juontajien Sue Perkinsin ja Mel Giedroycin taholta - olivat "läsnä ja oikein". The Guardianin Tim Dowling sanoi, että sarjan avausjaksossa "kaasu oli käännetty kovemmalle". "Vaikka ohjelma on edelleen samanlainen viihtyisä kuin aiemmilta kausilta, se on joskus kuin hurjan suosittu katsojaurheilulaji, joka yrittää epätoivoisesti pitää kiinni amatööriasemastaan", hän sanoi. "Vuosien varrella GBBO:sta on kehittynyt katsojalukujen mestari, julkkisten mylly ja outojen ainesosien paniikkiostosten pääasiallinen aiheuttaja. Mikään määrä lippalakkeja ei voi peittää paineen alla olevaa ilmapiiriä." Sally Newell sanoi The Independent -lehdessä: "Rakastan tässä ohjelmassa sen lämpimän ennakoitavuuden lisäksi sitä, että tunnin ajan maailman ainoat ongelmat ovat Bake Off." "Bake Off". Hän pohti: "Kunpa jokainen päivä voisi olla Bake Off -päivä." Noin 13,4 miljoonaa ihmistä seurasi Nadiya Hussainin voittoa viime sarjassa, mikä teki siitä vuoden 2015 katsotuimman ohjelman. Viime vuoden avausjaksoa seurasi yön yli -lukujen mukaan 9,3 miljoonaa katsojaa, ja sen katsojamäärä oli korkeimmillaan 10 miljoonaa. Hussainin isännöimä kaksiosainen Bangladeshista kertova sarja The Chronicles of Nadiya sai ensi-iltansa heti Bake Offin jälkeen, ja sitä seurasi 4,5 miljoonaa katsojaa eli 20,5 prosentin osuus katsojista. Seuraa meitä Twitterissä @BBCNewsEnts, Instagramissa tai jos sinulla on juttuehdotuksia, lähetä sähköpostia osoitteeseen entertainment.news@bbc.co.uk.</w:t>
      </w:r>
    </w:p>
    <w:p>
      <w:r>
        <w:rPr>
          <w:b/>
        </w:rPr>
        <w:t xml:space="preserve">Tulos</w:t>
      </w:r>
    </w:p>
    <w:p>
      <w:r>
        <w:t xml:space="preserve">The Great British Bake Off -ohjelmalla oli keskimäärin 10,4 miljoonaa katsojaa, kun se palasi seitsemänteen tuotantosarjaan, mikä on BBC One -ohjelman ennätyksellinen avaus.</w:t>
      </w:r>
    </w:p>
    <w:p>
      <w:r>
        <w:rPr>
          <w:b/>
        </w:rPr>
        <w:t xml:space="preserve">Esimerkki 1.949</w:t>
      </w:r>
    </w:p>
    <w:p>
      <w:r>
        <w:t xml:space="preserve">KTLA:n toimittaja Sam Rubin aloitti näyttelijän haastattelun kysymällä hänen äskettäisestä Super Bowl -mainoksestaan. Hän viittasi uuden Kia-sedan mainokseen - jossa Fishburne toisti roolinsa Matrixista. "Emme me kaikki näytä samanlaisilta! Saatamme kaikki olla mustia ja kuuluisia, mutta emme kaikki näytä samanlaisilta", Jackson sanoi. "On enemmän kuin yksi musta mies, joka tekee mainoksen." Hän jatkoi: "Minä olen se 'Mitä lompakossasi on?' -musta kaveri. Hän on se autoileva musta kaveri. "Morgan Freeman on toinen luottokorttimusta tyyppi. Tosin kuulet vain hänen äänensä, joten et varmaankaan sekoita häntä Laurence Fishburneen", Atlantasta suorassa lähetyksessä esiintynyt tähti sanoi. Hollywoodissa sijaitsevalta studioltaan käsin Rubin pyysi useaan otteeseen anteeksi ja yritti ohjata Jacksonin keskustelemaan Robocop-elokuvan elvyttämisestä - alkuperäisestä haastattelusyystä. "Puhutaan Robocopista", hän sanoi. "Voi helvetti, ei", Jackson vastasi. "Työpaikallesi on varmaan hyvin lyhyt jono", hän jatkoi. Näyttelijä jatkoi Rubinin härnäämistä virheestään ja kysyi, olisiko hänellä vaikeuksia erottaa toisistaan näyttelijätovereitaan Gary Oldmania ja Michael Keatonia. "Tiedäthän sinä kuitenkin, keitä he kaikki ovat? Siltä varalta, että joku heistä on mukana ohjelmassa. Tee vähän töitä. Tee vähän tutkimusta. Varmista, ettet sekoita heitä niihin muihin valkoisiin näyttelijöihin", hän sanoi. Veteraani viihdekirjeenvaihtaja Rubin, joka on voittanut lukuisia palkintoja uransa aikana, sanoi mokansa jälkeen, että "useimmiten tiedän todellakin, mistä puhun". "Mutta 30 minuuttia sitten en tiennyt, ja olen todella hämmentynyt siitä, ja pyydän kovasti anteeksi Samuel L Jacksonilta ja kaikilta muilta, jotka loukkaantuivat hyvin amatöörimäisestä virheestä.</w:t>
      </w:r>
    </w:p>
    <w:p>
      <w:r>
        <w:rPr>
          <w:b/>
        </w:rPr>
        <w:t xml:space="preserve">Tulos</w:t>
      </w:r>
    </w:p>
    <w:p>
      <w:r>
        <w:t xml:space="preserve">Näyttelijä Samuel L Jackson on haukkunut yhdysvaltalaista tv-juontajaa, joka luuli häntä toiseksi elokuvatähdeksi Laurence Fishburneksi.</w:t>
      </w:r>
    </w:p>
    <w:p>
      <w:r>
        <w:rPr>
          <w:b/>
        </w:rPr>
        <w:t xml:space="preserve">Esimerkki 1.950</w:t>
      </w:r>
    </w:p>
    <w:p>
      <w:r>
        <w:t xml:space="preserve">Fostering Network NI:n mukaan saatavilla on apurahoja, apua yliopistoelämään sopeutumisessa ja apua asunnon löytämisessä. Hakijoiden on kuitenkin ensin kerrottava korkeakouluille taustastaan. Hyväntekeväisyysjärjestön "Tick the Box" -kampanja kannustaa heitä ilmoittamaan UCAS-lomakkeessa, että he ovat olleet huostassa. Se ei vaikuta yliopistopaikkatarjouksiin. "Aktiivinen tuki" Kampanjan lanseeratessaan hyväntekeväisyysjärjestön johtaja Margaret Kelly sanoi, että sen tavoitteena on "antaa huoltajuudesta kärsineille nuorille mahdollisuus käyttää tarjolla olevaa neuvontaa ja tukea ja rohkaista kaikkia heidän elämäänsä osallistuvia tahoja tukemaan heitä siinä". Hän lisäsi: "Teemme yhteistyötä Ulsterin yliopiston ja terveys- ja sosiaalihuoltolautakunnan kanssa tämän kampanjan käynnistämiseksi varmistaaksemme, että kaikki huostaanotettujen lasten elämään osallistuvat tahot antavat heille mahdollisuuden toteuttaa toiveensa. "Tämä tarkoittaa sitä, että sijaishuoltajat tukevat aktiivisesti nuoria yliopistoon menemisessä, terveydenhuoltolautakunnat tarjoavat rahoitusta ja tukea nuoren yliopistoon menemiselle ja yliopistot itse tarjoavat aktiivista tukea ja kannustusta." Eräs sijaishuoltaja, joka huolehtii nuoresta, joka hakee yliopistoon ensi vuonna, on antanut tukensa kampanjalle. Jillian Dalton sanoi: "Tiedän, että sijaishuoltajana on tehtävä kaikkensa tukeakseen huostaanotettua nuorta hänen koulutuksensa aikana. Tämä on erityisen tärkeää, jos haluaa auttaa heitä voittamaan kohtaamansa esteet ja antaa heille mahdollisuuden menestyä koulutuksessa." Hän toteaa, että "tämä on erityisen tärkeää, jos haluaa auttaa heitä voittamaan kohtaamansa esteet ja antaa heille mahdollisuuden menestyä koulutuksessa. "Olen tyytyväinen tähän tärkeään ja myönteiseen aloitteeseen. Se auttaa huostaanotettuja nuoria pääsemään kolmannen asteen koulutukseen, heitä tuetaan ja he voivat saavuttaa täyden potentiaalinsa."</w:t>
      </w:r>
    </w:p>
    <w:p>
      <w:r>
        <w:rPr>
          <w:b/>
        </w:rPr>
        <w:t xml:space="preserve">Tulos</w:t>
      </w:r>
    </w:p>
    <w:p>
      <w:r>
        <w:t xml:space="preserve">Pohjoisirlantilainen hyväntekeväisyysjärjestö on varoittanut, että yliopistoon hakevat opiskelijat, jotka ovat viettäneet aikaa huostassa, saattavat jäädä ilman tukea.</w:t>
      </w:r>
    </w:p>
    <w:p>
      <w:r>
        <w:rPr>
          <w:b/>
        </w:rPr>
        <w:t xml:space="preserve">Esimerkki 1.951</w:t>
      </w:r>
    </w:p>
    <w:p>
      <w:r>
        <w:t xml:space="preserve">Matkapuhelimen käyttäminen kädessä ajon aikana on ollut laitonta vuodesta 2003 lähtien, ja kiinnijääneet joutuvat maksamaan 60 punnan sakon ja kolme rangaistuspistettä. Essexin poliisipäällikkö Stephen Kavanagh sanoo kuitenkin, että myös ammattikuljettajien pitäisi menettää työpaikkansa, jos he jäävät kiinni. Tiekuljetusliitto (Road Haulage Association) kannatti ajatusta, mutta sanoi, että sen pitäisi koskea kaikkia tienkäyttäjiä. "Meidän on normalisoitava, että tämä on typerää, koska liikaa ihmisiä kuolee teillämme", sanoi Kavanagh, joka pysäytti viime viikolla kuorma-autonkuljettajan, joka jäi kiinni kännykän käytöstä. "Meidän on varmistettava, että ammattikuljettajat ymmärtävät, että poliisin lisäksi myös heidän työnantajansa pitävät heitä vastuullisina. "Ammattijärjestöjen on sanottava, että jos jäät kiinni matkapuhelimen käytöstä tai tekstiviestien lähettämisestä ajon aikana, saat potkut", Kavanagh sanoi. Essexin poliisi- ja rikoskomissaari Nick Alston piti ajatusta "mielenkiintoisena", ja sitä olisi "seurattava". Viime vuonna Essexissä annettiin 6 800 sakkoa matkapuhelimen laittomasta käytöstä. Philip Scotney Road Haulage Associationista sanoi, että koska handsfree-sarjoja on saatavilla, lain rikkomiseen ei ole "mitään tekosyytä". "Paineen alla" Hänen mukaansa Kavanaghin kehotuksen pitäisi kuitenkin koskea kaikkia kuljettajia eikä vain niitä, jotka ansaitsevat elantonsa maanteillä. "Me kaikki näemme sen tapahtuvan. Se on mustavalkoista, ei ole harmaata. Se on laitonta", hän sanoi. "Ammattikuljettajien sopimuksissa on erityinen kohta matkapuhelimen käytöstä. Siinä sanotaan 'älä tee sitä'." Royal Society for the Prevention of Accidentsin (RoSPA) liikenneturvallisuuspäällikkö Kevin Clinton sanoi: "Puhelimen käyttäminen ratissa pitäisi tutkia ja käsitellä väärinkäytöksenä yrityksen kurinpitomenettelyjen mukaisesti. "RoSPA ei kuitenkaan sanoisi, että työntekijä pitäisi automaattisesti erottaa. "Kurinpitomenettelyn tuloksen pitäisi riippua olosuhteista, kuten siitä, onko kyseessä ensimmäinen rikkomus vai toistuva rikkomus, ja siitä, onko yritys painostanut kuljettajaa käyttämään puhelinta."</w:t>
      </w:r>
    </w:p>
    <w:p>
      <w:r>
        <w:rPr>
          <w:b/>
        </w:rPr>
        <w:t xml:space="preserve">Tulos</w:t>
      </w:r>
    </w:p>
    <w:p>
      <w:r>
        <w:t xml:space="preserve">Poliisipäällikkö on kehottanut kuljetusyrityksiä ja muita tahoja erottamaan kuljettajat, jotka jäävät kiinni tekstiviestien kirjoittamisesta tiellä.</w:t>
      </w:r>
    </w:p>
    <w:p>
      <w:r>
        <w:rPr>
          <w:b/>
        </w:rPr>
        <w:t xml:space="preserve">Esimerkki 1.952</w:t>
      </w:r>
    </w:p>
    <w:p>
      <w:r>
        <w:t xml:space="preserve">E4:n komediasarjan spin-off tuotti toisena viikonloppunaan 5,7 miljoonaa puntaa, mikä nosti sen kokonaistulot 25,9 miljoonaan puntaan. Elokuva on nyt Yhdistyneen kuningaskunnan lipputulohistorian nopeimmin tuottanut live action -komedia ennen The Hangover -elokuvaa: Part II, joka tuotti 21,01 miljoonaa puntaa kahtena viikonloppuna. Anne Hathawayn tähdittämä sovitus David Nichollsin bestseller-romaanista One Day avasi kakkosella 2,2 miljoonalla punnalla. Luvussa oli mukana 745 461 puntaa ennakkomyynnistä. Apinoiden planeetan nousu -elokuvan esiosa Rise of the Planet of the Apes putosi yhden sijan kolmoseksi 1,7 miljoonalla punnalla, kun taas Smurffit pysyi neljäntenä 1,5 miljoonalla punnalla. Top 10:ssä oli kaksi muuta uutta tulokasta, mukaan lukien kauhuelokuvien sarjan viides osa Final Destination viidennellä sijalla. Viimeisin yritys tuoda Robert E. Howardin Conan The Barbarian valkokankaalle avautui kahdeksannella sijalla ja tuotti pettymyksenä 622 268 puntaa, josta 207 470 puntaa ennakkomyynnistä. Scifi-western Cowboys &amp; Aliens oli kuudennella sijalla, ja Harry Potter ja kuoleman varjelukset: Osa II sijalla seitsemän. Fantasiasarjan viimeinen osa tuotti viikonloppuna 765 191 puntaa, mikä nosti sen kokonaistuotot Yhdistyneessä kuningaskunnassa ja Irlannissa 70,6 miljoonaan puntaan. Perhe-elokuvat Spy Kids: All The Time In The World ja Mr Popper's Penguins täydensivät tämän viikon top 10:n.</w:t>
      </w:r>
    </w:p>
    <w:p>
      <w:r>
        <w:rPr>
          <w:b/>
        </w:rPr>
        <w:t xml:space="preserve">Tulos</w:t>
      </w:r>
    </w:p>
    <w:p>
      <w:r>
        <w:t xml:space="preserve">The Inbetweeners Movie -elokuva piti mukavasti kilpailijat loitolla ja pysyi Britannian ja Irlannin lipputulotilastojen kärjessä.</w:t>
      </w:r>
    </w:p>
    <w:p>
      <w:r>
        <w:rPr>
          <w:b/>
        </w:rPr>
        <w:t xml:space="preserve">Esimerkki 1.953</w:t>
      </w:r>
    </w:p>
    <w:p>
      <w:r>
        <w:t xml:space="preserve">Davies, 71, vietiin keskiviikkoiltana Walesin yliopistolliseen sairaalaan Cardiffiin. Walesin työväenpuolueen edustaja sanoi, että parlamentin jäsen oli testeissä neurokirurgisessa yksikössä. Davies valittiin ensimmäistä kertaa edustajistoon viime vuoden toukokuussa 70-vuotiaana, ja hän voitti Llanellin työväenpuolueen Plaid Cymru -puolueelta 80 äänellä. Walesin työväenpuolueen tiedottaja sanoi: "Keskiviikkoiltana Llanellin parlamentin jäsen Keith Davies joutui Cardiffin Walesin yliopistolliseen sairaalaan. Hän on parhaillaan testeissä neurokirurgisessa yksikössä. "Kaikki Welsh Labourin jäsenet toivottavat hänelle pikaista paranemista." Twitteriin on ilmestynyt useita tervehdysviestejä. Elinikäinen sosialistiliberaalidemokraattien AM Eluned Parrott kirjoitti: "Rukouksia ja terveisiä Keith Daviesille - parane pian." Konservatiivien kansanedustaja Angela Burns kuvaili Daviesin sairautta surulliseksi ja kutsui häntä "mukavaksi kaveriksi", kun taas Plaid Cymru -puolueen kansanedustaja Bethan Jenkins sanoi ajatustensa olevan Daviesin ja hänen perheensä kanssa. Davies valmistui opettajaksi ennen kuin hänestä tuli koulutarkastaja, ja myöhemmin hänestä tuli Mid Glamorganin ja Carmarthenshiren koulutusjohtaja. Verkkosivuillaan kahden lapsen isä kuvailee itseään elinikäiseksi sosialistiksi, jolla on "vahva yhteisöllisyys".</w:t>
      </w:r>
    </w:p>
    <w:p>
      <w:r>
        <w:rPr>
          <w:b/>
        </w:rPr>
        <w:t xml:space="preserve">Tulos</w:t>
      </w:r>
    </w:p>
    <w:p>
      <w:r>
        <w:t xml:space="preserve">Llanellin parlamentin jäsen Keith Davies on vakavasti sairas sairaalassa, BBC Walesin mukaan.</w:t>
      </w:r>
    </w:p>
    <w:p>
      <w:r>
        <w:rPr>
          <w:b/>
        </w:rPr>
        <w:t xml:space="preserve">Esimerkki 1.954</w:t>
      </w:r>
    </w:p>
    <w:p>
      <w:r>
        <w:t xml:space="preserve">Bob HowardToimittaja, Money Box Tuomari Platt sanoo, että Royal and Sun Alliance on käyttänyt tytäryhtiötä, joka on paisuttanut maksuja vain kasvattaakseen voittojaan. Hän totesi, että tytäryhtiö lisäsi työvoimakustannuksia tekemättä itse yhtään työtä ja teki muita veloituksia, joita se ei voinut selittää. RSA Insurance sanoi kiistävänsä jyrkästi kaikki väitteet, joiden mukaan se olisi toiminut epäasianmukaisesti. Vakuutussopimukset Kun auto vaurioituu onnettomuudessa, vahingon kärsineen vakuutuksenantaja järjestää yleensä ajoneuvon korjauksen korjaamossa ja siirtää laskun sitten syyllisen vakuutuksenantajalle maksettavaksi. RSA-vakuutusyhtiön tapauksessa korjaamon lasku välitetään sen tytäryhtiölle RSA Accident Repairs Limitedille, joka lähettää sitten erillisen laskun syyllisen vakuutuksenantajalle. Vakuutusyhtiöiden ei pitäisi tehdä voittoa korjaustöistä. Radio 4:n Money Box on kuitenkin kuullut, että useat vakuutusyhtiöt kiistävät RSA-vakuutusyhtiön tytäryhtiönsä RSA Accident Repairs Limitedin kautta esittämien korvausvaatimusten suuruuden ja kieltäytyvät maksamasta, koska tytäryhtiö on lisännyt alkuperäiseen korjaamolaskuun omia maksujaan, joita ei voida perustella. RSA Insurance on tämän jälkeen haastanut nämä yhtiöt käräjäoikeuteen ja vaatinut maksua. Eräs piirituomari arvioi, että lääninoikeuksiin saapuu viikoittain yli 100 tällaista RSA Insurancea koskevaa tapausta. Tuomari Plattin kommentoima kanne julkaistiin 2. syyskuuta, ja se käsiteltiin Romfordin piirituomioistuimessa. Siinä RSA Insurance vaati Equity Red Star -vakuutusyhtiöltä 1 825 puntaa ajoneuvon korjauksesta. Perusteettomat kustannukset Tuomari Plattin mukaan korjauksen tuntihintaa korotettiin 36 punnasta 39,50 puntaan tunnilta ilman selitystä. Lisäksi lisättiin 118 puntaa katsastuksesta, puhdistuksesta ja ympäristömaksusta, jota ei ollut alkuperäisessä laskussa. Lisäksi lisättiin 110 puntaa siitä, että auto vietiin korjaamolle ja takaisin, vaikka se oli ajokunnossa ja omistaja asui lähellä. Tuomari Platt totesi, että RSA Insurance oli oikeutettu vaatimaan vain 1 542 puntaa, koska se oli ajoneuvon korjanneen korjaamon alkuperäinen lasku. Hän lisäsi, ettei hän löytänyt todisteita siitä, että RSA Accident Repairs Limitedille olisi aiheutunut muita kustannuksia, joita se olisi voinut vaatia: Tuomari Platt sanoi: "Mielestäni RSA Accident Repairs Limitedin ottaminen mukaan välittäjänä yksinkertaisesti paisuttaa lopullisia kustannuksia nostamalla tuntihintaa ja lisäämällä lisämaksuja, joista yhden olen joka tapauksessa hylännyt tekaistuna ja toisen kohtuuttomana." Hän lisäsi: "Koska RSA Accident Repairs Limited on kokonaan RSA:n omistuksessa, näiden lisämaksujen vaikutus, jos vastaajat maksavat ne, on yksinkertaisesti se, että ne kasvattavat RSA-konsernin voittoja yli todellisten korjauskustannusten RSA Accident Repairs Limitedin lisäämillä marginaaleilla". Hän lähetti myös tämän varoituksen vakuutusalalle yleensä: "Jos RSA Insurance on oikeassa väitteessään, mikään ei estä kaikkia vakuutusyhtiöitä ottamasta käyttöön samoja menettelyjä, jotka, jos tämä tapaus on tyypillinen esimerkki, johtavat noin 25 prosentin yleiskorotukseen vähäisten autokorjauskorvausten kustannuksissa. Tämä ei voi olla yleisen edun mukaista." Korvausvaatimuksista kiistelevä RSA Insurance sanoi, että se voi sanoa vain rajoitetusti, koska se siirtää asian korkeimman oikeuden käsiteltäväksi. Se sanoi: "RSA suhtautuu erittäin vakavasti kaikkiin väitteisiin, joiden mukaan se olisi toiminut epäasianmukaisesti, ja kiistää jyrkästi kaikki väitteet, joiden mukaan se olisi toiminut väärin. Mallimme on edelleen laillinen ja sääntöjenmukainen. "Varmistaaksemme, että lähestymistapa pysyy oikeana, ja välttyäksemme uusilta riita-asioilta County Courtissa, käynnistimme kuitenkin testitapauksen High Courtissa tämän vuoden toukokuussa." "RSA:n malli on edelleen oikea. Tällä välin olemme keskeyttäneet kaikki meneillään olevat menettelyt, kunnes tämä tapaus on ratkaistu." Useiden vakuutusyhtiöiden uskotaan nyt kieltäytyvän maksamasta RSA Accident Repairs Limitedin esittämiä korvausvaatimuksia, ellei mukana ole alkuperäisiä kuitteja. The Co-operative Insurance -yhtiön edustaja sanoi: "Irtisanoimme sopimuksemme RSA-vakuutuksen kanssa aiemmin tänä vuonna, joten maksamme vain ne RSA-vakuutuksen esittämät korvausvaatimukset, joissa on esitetty todisteet korjauskustannuksista." "RSA-vakuutuksen edustaja sanoi, että korjauskustannukset on maksettu." Autokorjaamoja ja vakuutusyhtiöitä edustavan ABP Clubin johtaja David Creswell sanoo, että nämä kiistat ovat erittäin vahingollisia. Hän lisäsi: "Tiettyjen vakuutusyhtiöiden luottamus RSA Insuranceen on mennyt hyvin pitkälle. Hän sanoi, että tavalliset ihmiset, jotka maksavat autovakuutusmaksujaan, kärsisivät lopulta. "Se on järkyttävää. Koko periaate on maksettujen kustannusten takaisin saaminen, ei voiton tekeminen siitä." Autovakuutusalaa painostetaan jo nyt valtavasti selittämään viimeaikainen vakuutusmaksujen nousu. Reilun kaupan virasto on käynnistänyt tutkimuksen, ja hallitus on ilmoittanut, että se aikoo estää vakuutusyhtiöitä saamasta palkkioita henkilövahinkoasianajajilta. BBC Radio 4:n Money Box -ohjelma lähetetään lauantaisin klo 12.00 BST, ja se toistetaan sunnuntaisin klo 21.00 BST.</w:t>
      </w:r>
    </w:p>
    <w:p>
      <w:r>
        <w:rPr>
          <w:b/>
        </w:rPr>
        <w:t xml:space="preserve">Tulos</w:t>
      </w:r>
    </w:p>
    <w:p>
      <w:r>
        <w:t xml:space="preserve">Tuomari on arvostellut voimakkaasti tapaa, jolla suuri liikennevakuutusyhtiö perii ajoneuvojen korjauskustannukset takaisin.</w:t>
      </w:r>
    </w:p>
    <w:p>
      <w:r>
        <w:rPr>
          <w:b/>
        </w:rPr>
        <w:t xml:space="preserve">Esimerkki 1.955</w:t>
      </w:r>
    </w:p>
    <w:p>
      <w:r>
        <w:t xml:space="preserve">West Row'sta, Suffolkista, löydetty 4. vuosisadan kalleus nimettiin Mildenhallin aarteeksi kylän seurakunnan mukaan. West Row'n asukkaat haluavat, että British Museum nimeää löydöt uudelleen. Kuraattori Richard Hobbsin mukaan nimi oli kuitenkin "looginen", ja aarteet nimettiin poikkeuksetta sen seurakunnan mukaan, josta ne löydettiin. Kyntömies Gordon Butcher löysi 34 kappaleen roomalaisen hopeakokoelman, joka on ollut British Museumissa vuodesta 1946 lähtien, ja se on ansainnut paikkansa Britannian aarteiden top 10 -listalla. West Row'n kunnanvaltuutettu John Smith sanoi, että paikalliset olivat aina "tunteneet itsensä loukatuksi" nimestä, mutta kampanja sai vauhtia sen jälkeen, kun West Row nimettiin omaksi seurakunnakseen huhtikuussa 2019. "Se pyyhkii West Row'n pois kartalta", hän sanoi ja lisäsi, että museossa ei mainita West Row'ta. "Jokainen täällä on jollain tavalla yhteydessä aarteeseen. Se on se, keitä me olemme, eikä siinä ole koskaan järkeä, ennen kuin oikea nimi on paikallaan." British Museum kuvailee Mildenhallin aarretta "yhdeksi roomalaisen Britannian ikonisimmista löydöistä". Aarrekammiosta vastaava kuraattori Hobbs sanoi, että se liitettiin Mildenhallin - West Row'n naapurikaupunki ja -seurakunta - kun siitä alun perin ilmoitettiin sen poliisiasemalle vuonna 1946. "Paikallinen kuolinsyyntutkija Thomas Wilson QC viittaa siihen, että löytö tehtiin "Mildenhallissa"", Hobbs sanoi. "Tämä viittaisi siihen, että koska löytö tehtiin Mildenhallin seurakunnassa, löytö nimettiin sittemmin näin." Vaikka museo ei ollut nimeämisen takana, hän lisäsi: "Mielestäni tämä on edelleen loogisin tapa kuvata sitä, koska se on sen seurakunnan nimi, jossa löytö tehtiin." Smithin mukaan nimi oli annettu "väärin". "Historiaa ei voi kirjoittaa tuolla tavalla", hän sanoi. "West Row'lla on niin mielenkiintoinen historia ja rikas roomalainen perintö - sitä on juhlistettava. Taistelimme seurakuntamme puolesta. Taistelemme tämän puolesta." Etsi BBC News: East of England Facebookista, Instagramista ja Twitteristä. Jos sinulla on juttuehdotuksia, lähetä sähköpostia osoitteeseen eastofenglandnews@bbc.co.uk.</w:t>
      </w:r>
    </w:p>
    <w:p>
      <w:r>
        <w:rPr>
          <w:b/>
        </w:rPr>
        <w:t xml:space="preserve">Tulos</w:t>
      </w:r>
    </w:p>
    <w:p>
      <w:r>
        <w:t xml:space="preserve">British Museum on puuttunut kahden yhteisön väliseen katkeraan riitaan yhden Britannian suurimman aarrelöydön nimestä.</w:t>
      </w:r>
    </w:p>
    <w:p>
      <w:r>
        <w:rPr>
          <w:b/>
        </w:rPr>
        <w:t xml:space="preserve">Esimerkki 1.956</w:t>
      </w:r>
    </w:p>
    <w:p>
      <w:r>
        <w:t xml:space="preserve">Vuonna 2002 avattu ja 80 miljoonaa puntaa maksanut The Gate tarjoaa baareja, ravintoloita, kasinon ja elokuvateatterin Grainger Townin kaupunginosassa. Nykyiset omistajat, ryhmä, johon kuuluvat muun muassa sijoitusyhtiö Delancey ja Royal Bank of Scotland, vahvistivat myynnin The Crown Estatelle. The Crown Estate omistaa jo kauppakeskuksia Leedsissä, Sloughissa ja Nottinghamissa. The Gate houkuttelee tällä hetkellä noin 113 000 kävijää vuodessa.</w:t>
      </w:r>
    </w:p>
    <w:p>
      <w:r>
        <w:rPr>
          <w:b/>
        </w:rPr>
        <w:t xml:space="preserve">Tulos</w:t>
      </w:r>
    </w:p>
    <w:p>
      <w:r>
        <w:t xml:space="preserve">Yksi Newcastlen tunnetuimmista viihdekeskuksista on myyty 60 miljoonalla punnalla.</w:t>
      </w:r>
    </w:p>
    <w:p>
      <w:r>
        <w:rPr>
          <w:b/>
        </w:rPr>
        <w:t xml:space="preserve">Esimerkki 1.957</w:t>
      </w:r>
    </w:p>
    <w:p>
      <w:r>
        <w:t xml:space="preserve">Toddbrookin tekoaltaan patomuuri vaurioitui elokuun alussa rankkasateiden aikana, minkä vuoksi noin 1 500 ihmistä evakuoitiin. RAF:n avustuksella tehdyt hätäkorjaukset ovat varmistaneet padon, ja vedenpinta pidetään matalana pumppujen avulla. Parhaillaan tutkitaan, mikä aiheutti apupadon osittaisen sortumisen. Canal and River Trustin aluejohtaja Sean McGinley sanoi, ettei ole tiedossa, tarvitseeko padon seinämä "laajamittaisen korjauksen vai täydellisen uudelleenrakentamisen". "Voisin kuvitella, että olemme täällä 18 kuukaudesta kolmeen vuoteen, mutta sitä tarvitaan. Meidän on saatava tämä pato takaisin toimintaan", hän sanoi. Toddbrookin tekojärvestä tulevaa vettä käytetään Peak Forest Canal -kanavan vedenjakeluun, ja myös kolme muuta tekojärveä syöttää vettä. "Ei ole ihanteellista, ettei tässä altaassa ole vettä, mutta pystymme selviytymään tällaisissa tilanteissa, ja kanavaveneily voi jatkua", McGinley lisäsi. "Tiedot siitä, mitä saamme selville, jaetaan monien säiliöinsinöörien kesken eri puolilla maata." Projektipäällikkö Rob Jowitt sanoi, että Toddbrookin tekoaltaan ylivuotosäiliön korjaaminen maksaisi miljoonia ja saattaisi vaatia valtion apua. "Kustannukset voivat vaihdella valtavasti, joten ennen kuin saamme suunnitelmat takaisin, emme tiedä, voimmeko rahoittaa sen itse vai pyydämmekö valtion apua", hän sanoi. Hän sanoi, että Canal and River Trust oli tyytyväinen siihen, miten 200 vuotta vanha maapengerpato oli rakennettu, ja kutsui vahinkoa "poikkeavuudeksi". Seuraa BBC East Midlandsia Facebookissa, Twitterissä tai Instagramissa. Lähetä juttuideoita osoitteeseen eastmidsnews@bbc.co.uk.</w:t>
      </w:r>
    </w:p>
    <w:p>
      <w:r>
        <w:rPr>
          <w:b/>
        </w:rPr>
        <w:t xml:space="preserve">Tulos</w:t>
      </w:r>
    </w:p>
    <w:p>
      <w:r>
        <w:t xml:space="preserve">Canal and River Trustin mukaan Whaley Bridgen padon korjaaminen voi kestää jopa kolme vuotta.</w:t>
      </w:r>
    </w:p>
    <w:p>
      <w:r>
        <w:rPr>
          <w:b/>
        </w:rPr>
        <w:t xml:space="preserve">Esimerkki 1.958</w:t>
      </w:r>
    </w:p>
    <w:p>
      <w:r>
        <w:t xml:space="preserve">Useat paloautot ja vesisäiliöautot ovat palopaikalla Coalislandissa, Derrytreskin gaelilaisen jalkapallokentän läheisyydessä sijaitsevalla suoalueella. Kuiva maaperä ja kova tuuli vaikeuttavat palokunnan työtä, ja palon savu näkyy kilometrien päähän. Pohjois-Irlannin palo- ja pelastuslaitos on kutsuttu useisiin tulipaloihin alueella viime päivinä. Keskiviikkona seitsemän paloautoa ja 56 palomiestä osallistui gorse-paloon Barony Roadilla, Mountfieldissä, Omaghissa.</w:t>
      </w:r>
    </w:p>
    <w:p>
      <w:r>
        <w:rPr>
          <w:b/>
        </w:rPr>
        <w:t xml:space="preserve">Tulos</w:t>
      </w:r>
    </w:p>
    <w:p>
      <w:r>
        <w:t xml:space="preserve">Palomiehet taistelevat Tyronen kreivikunnassa suurta gorse-paloa vastaan.</w:t>
      </w:r>
    </w:p>
    <w:p>
      <w:r>
        <w:rPr>
          <w:b/>
        </w:rPr>
        <w:t xml:space="preserve">Esimerkki 1.959</w:t>
      </w:r>
    </w:p>
    <w:p>
      <w:r>
        <w:t xml:space="preserve">Rail Maritime and Transport (RMT) -liiton mukaan operatiivinen henkilöstö ei ollut tyytyväinen 1,3 prosentin palkankorotukseen. Toinen kiista koskee siivoojia, jotka protestoivat kollegaansa vastaan toteutettuja "epäoikeudenmukaisia" kurinpitotoimia vastaan. Omistaja ja johtaja Nexus toivoi, että kiistat saataisiin ratkaistua. "Viivästystoimet" Palveluoperaattori DB Regio Tyne and Wearin toimitusjohtaja Richard McClean vaati uusia neuvotteluja. Hän sanoi: "Olemme aina sanoneet, että haluamme jatkaa neuvotteluja ammattiliittojen kanssa ja että nämä asiat ratkaistaan ilman, että ne häiritsevät palveluja, joita tarjoamme Nexuksen puolesta kymmenille tuhansille metron päivittäisille käyttäjille. "Jos ammattiliitot haluavat lykätä toimia, kunnes neuvottelut on saatu päätökseen, se on meille erittäin tervetullutta." RMT:n pääsihteeri Bob Crow sanoi: "Siivoojat ovat osoittaneet, etteivät he aio sietää uhkailua ja kiusaamista, ja DB Region palveluksessa olevat jäsenemme ovat kieltäytyneet jyrkästi palkka- ja työehtoihin kohdistuvista hyökkäyksistä. "Yrityksen tekemän loukkaavan 1,3 prosentin tarjouksen vuoksi meillä ei ole ollut muuta vaihtoehtoa kuin ryhtyä toimiin jäsentemme elintason puolustamiseksi. "Kuljetustyöntekijät eivät luoneet tätä talouskriisiä, emmekä aio istua ja odottaa, että jäsenemme joutuvat kärsimään siitä. "RMT:n johtokunta käsittelee nyt näitä molempia äänekkäitä toimintavaltuuksia." Nexuksen tiedottaja sanoi: "Kehotamme kaikkia osapuolia jatkamaan neuvotteluja ja ratkaisemaan tämän kiistan."</w:t>
      </w:r>
    </w:p>
    <w:p>
      <w:r>
        <w:rPr>
          <w:b/>
        </w:rPr>
        <w:t xml:space="preserve">Tulos</w:t>
      </w:r>
    </w:p>
    <w:p>
      <w:r>
        <w:t xml:space="preserve">Tyne and Wearin metron siivoojat ja muu henkilöstö ovat äänestäneet lakon puolesta kahdessa erillisessä palkkakiistassa, jotka koskevat palkkaa ja kollegan väitettyä uhriksi joutumista.</w:t>
      </w:r>
    </w:p>
    <w:p>
      <w:r>
        <w:rPr>
          <w:b/>
        </w:rPr>
        <w:t xml:space="preserve">Esimerkki 1.960</w:t>
      </w:r>
    </w:p>
    <w:p>
      <w:r>
        <w:t xml:space="preserve">Yhdistyneen kuningaskunnan korkein oikeus on päättänyt, että hallitus sulki parlamentin laittomasti, vain viikkoja ennen lopullista brexitin määräaikaa. Mutta mitä tämä kaikki tarkoittaa? Ja miksi tämä on niin merkittävää? Kyse on lähestyvästä Brexitin määräajasta 31. lokakuuta. Pääministeri Boris Johnson on vannonut, että Yhdistynyt kuningaskunta lähtee EU:sta tuona päivänä - vaikka EU:n kanssa ei päästäisi sopimukseen siitä, miten se tapahtuu. Monet lainsäätäjät ovat kuitenkin sitä mieltä, että sopimukseton brexit on estettävä hinnalla millä hyvänsä. Kun Johnson ilmoitti 28. elokuuta, että parlamentin toiminta keskeytetään lokakuun puoliväliin asti, syntyi valtava kiista. Johnson sanoi noudattavansa uuden johtajan normaalia menettelyä. Kilpailijat väittivät, että hän yritti estää parlamenttia vastustamasta häntä. Korkein oikeus on päättänyt, että hän toimi laittomasti - päätös, joka haastaa Britannian kirjoittamattoman perustuslain ja koko vallan tasapainon. Tuomarit eivät vain antaneet tuomiota pääministeriä vastaan: tämä oli hänen kannaltaan pahin mahdollinen lopputulos. Poliittiset vastustajat vaativat häntä jo nyt eroamaan. Tuomioistuin totesi yksimielisesti, että "pääministerin neuvo hänen majesteetilleen oli laiton, mitätön ja vailla vaikutusta", kun hän pyysi kuningatarta keskeyttämään parlamentin toiminnan. Tuomioistuin totesi, että päätös "vaikutti siten, että se esti tai haittasi" parlamenttia hoitamasta tehtäviään. Tuomioistuin päätti, että parlamentin toiminnan keskeyttämistä ei ole periaatteessa koskaan tapahtunutkaan. Yhdistyneen kuningaskunnan korkein oikeus on vasta 10 vuotta vanha, eivätkä tuomioistuimet ole historiallisesti puuttuneet politiikkaan näin laajasti. BBC:n oikeudellinen kirjeenvaihtaja Clive Coleman kutsui päätöstä oikeudelliseksi, perustuslailliseksi ja poliittiseksi dynamiitiksi - ja sanoi, että päätöksen merkitystä on vaikea yliarvioida. Miten parlamentti suljetaan? Korkein oikeus teki selväksi, että se ei ollut päättämässä brexitistä, vaan ainoastaan päättämässä, voiko pääministeri laillisesti "prorogueta" parlamenttia, mikä on hieno sana sen keskeyttämiselle. Se ei ole epätavallinen toimenpide: uudet pääministerit tekevät näin yleensä päättääkseen yhden parlamentin istunnon ja aloittaakseen uuden istunnon, jossa on uusi lainsäädäntöohjelma. Viime vuosikymmeninä se on yleensä kestänyt viikon. Johnson on johdonmukaisesti sanonut, ettei hän tehnyt muuta. Hän kuitenkin sanoi, että Yhdistynyt kuningaskunta jättäisi EU:n 31. lokakuuta kaikesta huolimatta - vaikka kiistanalaisesta sopimuksesta EU:n kanssa ei olisi päästy sopuun. Tämä on erittäin kiistanalaista, sillä parlamentin jäsenet sekä hänen puolueensa sisällä että sen ulkopuolella ovat huolissaan siitä, että se aiheuttaisi taloudellisen kaaoksen. Kesätauon jälkeen määräaikaan oli enää kaksi kuukautta - ja sitten Johnson keskeytti parlamentin työskentelyn epätavallisen pitkäksi ajaksi, viideksi viikoksi, 14. lokakuuta asti. Siitä seurasi kaaos. Mitä seurauksia edustajantoimitusten keskeyttämisestä oli? Parlamentin sisällä monet hänen oman puolueensa jäsenet kapinoivat häntä vastaan. Yli 20 erotettiin puolueesta. Jotkut loikkasivat laivasta kilpailijoihin. Pääministerin puolue menetti hallitusenemmistönsä. Kaduilla järjestettiin mielenosoituksia. Lopulta parlamentti kuitenkin suljettiin, koska pääministeri oli pyytänyt sitä kuningattarelta. Se oli lain mukaista. Tai niin kaikki luulivat. Asiasta nostettiin kanne, jossa väitettiin, että pääministeri toimi oman poliittisen hyötynsä vuoksi - ja että koko juttu oli juoni. Yksi englantilainen tuomioistuin totesi, että keskeyttäminen oli laillista, mutta toinen skotlantilainen tuomioistuin totesi, että pääministeri yritti estää parlamenttia pitämästä hallitustaan tilivelvollisena. Niinpä tapaus päätyi korkeimpaan oikeuteen. Päivitä selaimesi Oppaasi Brexit-jargoniin Mitä oikeudessa tapahtui? Osa ongelmaa on se, että Yhdistyneellä kuningaskunnalla ei ole kirjoitettua perustuslakia kuten useimmilla muilla nykyaikaisilla demokratioilla. Sen sijaan sen perustuslaki perustuu satoja vuosia vanhaan lainsäädäntöön ja yleissopimuksiin, joita voi olla vaikea tulkita. Yli 70 parlamentaarikon ryhmä, Brexitin puolesta äänekkäästi kampanjoinut henkilö ja entinen pääministeri argumentoivat kaikki hallitusta vastaan. Värikästä kielenkäyttöä riitti. Skotlantilaisen kansanedustajaryhmän asianajaja kertoi oikeudelle, että kyse oli "valheiden isän sulkemasta parlamenttien äidistä". Hallituksen asianajaja sanoi tuomareille, että asiaan puuttuminen olisi "kiellettyä aluetta". Hän varoitti, että he astuisivat "huonosti määritellylle miinakentälle". Lopulta korkein oikeus päätti hallitusta vastaan. Mitä seuraavaksi tapahtuu? Koska keskeyttäminen todettiin laittomaksi, parlamentti on teknisesti edelleen koolla, ikään kuin koko asiaa ei olisi koskaan tapahtunutkaan. Boris Johnson puolestaan sanoi, että hänen hallituksensa kunnioittaa tuomioistuimen päätöstä - vaikka hän olikin siitä vahvasti eri mieltä. Tuomioistuimen mukaan alahuoneen puhemiehen John Bercow'n ja hänen kollegansa ylähuoneessa oli päätettävä, mitä seuraavaksi tapahtuu, ja he päättivät, että molemmat talot kokoontuvat uudelleen keskiviikkona. Ja kun kyse on brexitistä, on olemassa aikaraja. Pääministeri pitää edelleen kiinni siitä, että hän vie Yhdistyneen kuningaskunnan ulos EU:sta 31. lokakuuta - huolimatta siitä, että parlamentti hyväksyi istuntojensa lyhyen ajan kuluessa lain, jonka mukaan hänen on pyydettävä vielä kerran jatkoaikaa. Hän sanoi, että tätä tehtävää "eivät tällaiset asiat parlamentissa tai tuomioistuimissa juurikaan helpota". Tämä erimielisyys voi johtaa uuteen poliittiseen kriisiin tai uusiin vaaleihin. Tai EU ei ehkä suostuisi pidennykseen, vaikka sitä pyydettäisiinkin. Ja nyt, yli kolme vuotta Brexit-äänestyksen jälkeen, on enää 37 päivää aikaa selvittää asia.</w:t>
      </w:r>
    </w:p>
    <w:p>
      <w:r>
        <w:rPr>
          <w:b/>
        </w:rPr>
        <w:t xml:space="preserve">Tulos</w:t>
      </w:r>
    </w:p>
    <w:p>
      <w:r>
        <w:t xml:space="preserve">Meidän on jatkuvasti sanottava tämä Brexitistä - emme ole nähneet mitään tällaista aiemmin.</w:t>
      </w:r>
    </w:p>
    <w:p>
      <w:r>
        <w:rPr>
          <w:b/>
        </w:rPr>
        <w:t xml:space="preserve">Esimerkki 1.961</w:t>
      </w:r>
    </w:p>
    <w:p>
      <w:r>
        <w:t xml:space="preserve">Kaksikko tappoi Brett Rogersin, 25, joka oli vangittu vuonna 2016 äitinsä ja tämän ystävän murhasta Essexissä. Stansted Mountfitchetistä kotoisin oleva Rogers löydettiin kesäkuussa kuristettuna sellistään HMP Long Lartinissa Worcestershiressä. Kristitty Billy White ja muslimi Gary Lindley rukoilivat Rogersin tappamisen jälkeen, Worcester Crown Courtille kerrottiin. Kaksikko, joka myönsi murhan aiemmassa käsittelyssä, uskoi, että heidän tekonsa "karkottaisivat demonin" Rogersista ja "puhdistaisivat" hänet rikoksistaan, oikeus kuuli. Rukoiltuaan Lindley ojensi HMP Long Lartinin henkilökunnalle viestin, jossa luki, että tappajat olivat päättäneet "vapauttaa" uhrinsa "pimeydestä" ja tappoivat hänet iltapäivällä 7. kesäkuuta tänä vuonna. White, 24, sai koko elinkautisen tuomion murhasta, joka tehtiin hänen jo istuessaan elinkautista tuomiota kumppaninsa murhasta vuonna 2015. 'Herran määräyksestä' tuomari Robert Juckes QC kuuli, että White tuomittiin Old Bailey -oikeudessa vähintään 15 vuodeksi vankeuteen toukokuussa 2016 murhattuaan kumppaninsa puukottamalla tätä kaulan läpi, kun tämä nukkui heidän kotonaan Hayesissa Länsi-Lontoossa. 42-vuotias Lindley istui määrittelemätöntä tuomiota sen jälkeen, kun hänet oli tuomittu vankilaan Nottingham Crown Courtissa vuonna 2007 osallisuudesta väkivaltaiseen häiritsevään murtoon. Lindley istuu vähintään 17 vuotta elinkautista vankeutta Rogersin murhasta, joka tappoi hänen äitinsä Gillian Phillipsin ja tämän ystävän David Oakesin. Surmapäivänä ensihoitajat julistivat Rogersin kuolleeksi kello 18.24 BST, ja kun osasto oli lukitussa tilassa, Lindley antoi viestin vankilan virkamiehelle, oikeus kuuli. Siinä hän kirjoitti: "Herrani Jumala käski minua vapauttamaan Brett Rogersin. Tiedän, ettet näe sitä näin, mutta se on sinun ja Jumalan välinen asia. Olen järjissäni. Pyydän, voinko puhua kuvernöörille." Tuomarin mukaan White ja Lindley suunnittelivat Rogersin kuoleman noin viikkoa ennen hänen kimppuunsa käymistä.</w:t>
      </w:r>
    </w:p>
    <w:p>
      <w:r>
        <w:rPr>
          <w:b/>
        </w:rPr>
        <w:t xml:space="preserve">Tulos</w:t>
      </w:r>
    </w:p>
    <w:p>
      <w:r>
        <w:t xml:space="preserve">Kaksi uskovaisvankia, jotka murhasivat vankitoverinsa, on tuomittu elinkautiseen vankeuteen.</w:t>
      </w:r>
    </w:p>
    <w:p>
      <w:r>
        <w:rPr>
          <w:b/>
        </w:rPr>
        <w:t xml:space="preserve">Esimerkki 1.962</w:t>
      </w:r>
    </w:p>
    <w:p>
      <w:r>
        <w:t xml:space="preserve">Tim MastersViihteen ja taiteen kirjeenvaihtaja, BBC News Hankkeen takana oleva ryhmä on paljastanut, että uuden teatterin näytelmät valaistaan pääasiassa kynttilöillä. Näyttämön on tarkoitus olla täydellisin jaakkobilaista teatteria toistaiseksi jäljittelevä sisätilateatteri. Globe-teatterin taiteellinen johtaja Dominic Dromgoole sanoi, että hanke on "hyppy tuntemattomaan". Ensimmäiset julkiset esitykset on määrä pitää 340-paikkaisessa teatterissa tammikuussa 2014, ja sen ansiosta Globe voi tarjota elävää teatteria ympäri vuoden. Tämä johtuu siitä, että ulkoilmateatteri Globe esittää esityksiä vain huhtikuusta lokakuuhun. Yhdysvaltalainen ohjaaja Wanamaker on aina halunnut, että Banksideen tulisi toinen, sisätiloissa sijaitseva tila ulkoilmanäyttämön rinnalle. Wanamaker, Minun perheeni -tähti Zoen isä, kuoli vuonna 1993 74-vuotiaana. Kun Globe-kompleksi avattiin vuonna 1997, sisätilojen teatteri jätettiin kuoreksi, ja se on toiminut työpajana ja harjoitusstudioina. Nyt rakennustyöt ovat täydessä vauhdissa, mutta vielä 1 miljoona puntaa on kerättävä, jotta hankkeen 7,5 miljoonan punnan kustannukset voidaan kattaa, sillä hanke ei saa valtion tukea. Dromgoole sanoi, että Sam Wanamakerin teatterin ansiosta Globe voi jatkaa kokeellista visiotaan ja palata tulevaisuuteen. "Teemme sen kokeiluna, hyppynä tuntemattomaan", hän sanoi Jacobean-teatterin avajaistilaisuudessa. Tohtori Farah Karim-Cooper, joka toimii Globe-teatterin arkkitehtuurin tutkimusryhmän puheenjohtajana, sanoi: "Tavoitteenamme on rakentaa teatteri, jonka Shakespeare voisi tunnistaa." Ensimmäinen näytäntökausi julkistetaan vasta huhtikuussa 2013. Tuleviin esityksiin on todennäköisesti tulossa teoksia jaakkoislestadiolaisilta dramaturgoilta, kuten Thomas Middletonilta (The Changeling) ja John Websteriltä (The Duchess of Malfi). Sisätiloissa esitettäviä näytelmiä esitetään lokakuusta huhtikuuhun, ja kesällä on muita tapahtumia, kuten varhaista kamarimusiikkia ja oopperaa. Dromgoole kertoi, että lippujen hinnat vaihtelevat, ja seisomalippujen hinnat alkavat 10 punnasta. Hän sanoi, että esitykset olisivat "suurelta osin, ellei kokonaan, kynttilänvalossa". Teatterin johtava arkkitehti Oliver Heywood paljasti, että yksi tärkeimmistä haasteista oli ollut saada Lontoon palokunta hyväksymään jopa 100 kynttilän käyttö pimeässä puisessa teatterissa. Professori Martin White, teatterin valaistuksen johtava tutkija, sanoi, että terveys- ja turvallisuusviranomaiset olivat "innostuneita" hankkeesta. Hän sanoi, että jaakonien näytelmien rakenteeseen oli rakennettu järjestelmä kynttilöiden ohjaamiseksi. "Näytelmät on jaettu näytöksiin, jotta seurue voi hallita kynttilöitä, jotta niitä voidaan leikata tai vaihtaa esityksen rytmin mukaisesti", hän sanoi. Dromgoole lisäsi: "Meillä on hyvät [turvallisuus]ansiot, koska meille myönnettiin oikeus rakentaa [Lontooseen] ensimmäinen tuohikatto sitten Lontoon suuren tulipalon, joten meille on tehty erityinen poikkeus aiemminkin." Teatterin suunnittelu perustuu piirustuksiin, jotka löydettiin Oxfordin Worcester Collegesta 1960-luvulla ja joiden uskotaan olevan varhaisimmat olemassa olevat englantilaisen teatterin piirustukset. Marcus Coles, uuden teatterin varainhankinnan lähettiläs, sanoi: "Kun astuu sisään tähän käsityönä tehtyyn, kynttilöin valaistuun intiimiin puutilaan, on kuin astuisi 1600-luvulle."</w:t>
      </w:r>
    </w:p>
    <w:p>
      <w:r>
        <w:rPr>
          <w:b/>
        </w:rPr>
        <w:t xml:space="preserve">Tulos</w:t>
      </w:r>
    </w:p>
    <w:p>
      <w:r>
        <w:t xml:space="preserve">Lontooseen Shakespeare's Globe -teatterin viereen rakennettava uusi sisäteatteri nimetään Globe-teatterin perustajan Sam Wanamakerin mukaan.</w:t>
      </w:r>
    </w:p>
    <w:p>
      <w:r>
        <w:rPr>
          <w:b/>
        </w:rPr>
        <w:t xml:space="preserve">Esimerkki 1.963</w:t>
      </w:r>
    </w:p>
    <w:p>
      <w:r>
        <w:t xml:space="preserve">Hänen mukaansa Gordon Brownin ja Tony Blairin ei olisi pitänyt sallia hallitsematonta maahanmuuttoa uusista EU-maista vuonna 2004. Hän lupasi myös kieltää rekrytointitoimistot, jotka käyttävät vain ulkomaalaisia työntekijöitä "paikallisten lahjakkuuksien" kustannuksella. Konservatiivit sanoivat kuitenkin, että Labourilla ei ole uskottavuutta maahanmuuton suhteen. Vuonna 2004 hallitus salli vapaan maahanmuuton Yhdistyneeseen kuningaskuntaan työntekijöille EU:n ehdokasvaltioista, kuten Puolasta, Unkarista ja Tšekin tasavallasta. Hallituksen arviot, joiden mukaan maahan tulisi vuosittain vain noin 13 000 ihmistä, osoittautuivat kuitenkin pian vääriksi, sillä vuonna 2010 EU:sta ja muualta tulevien maahanmuuttajien nettomuutto oli suurimmillaan 252 000. Jotkin maat ottivat käyttöön siirtymäkauden tarkastuksia hidastaakseen muuttoliikettä. IPPR-ajatushautomolle pitämässään puheessa Miliband sanoi: "Oli virhe olla määräämättä siirtymäkauden tarkastuksia Itä-Euroopan maiden liittymiselle. Aliarvioimme vakavasti tänne tulevien ihmisten määrän. Globalisaatio häikäisi meidät ja olimme liian toiveikkaita sen hinnan suhteen. "Keskittyessämme yksinomaan maahanmuuton vaikutukseen kasvuun menetimme huomiomme siitä, kuka hyötyi tästä kasvusta - kenen elintaso laski. Meistä tuli irrallisia työläisten huolista." Hän sanoi, että työväenpuolue oli sanonut ihmisille, jotka olivat huolissaan suurimmasta rauhanajan maahanmuutosta Yhdistyneeseen kuningaskuntaan, että "tykkääköön siitä vai ei" ja että yleisö oli ollut "meitä edellä" tässä asiassa. Monet puolueen jäsenet syyttivät maahanmuuton vaikutuksia, kuten palkkojen alenemista ja sosiaalipalveluihin kohdistuvia paineita, työväenpuolueen tappiosta vuoden 2010 parlamenttivaaleissa. Miliband myönsi, että tämä oli yksi tekijä, ja sanoi, että joillakin työnantajilla oli "ilkeä, julma ja lyhytnäköinen" asenne työntekijöiden palkkaamiseen, mikä johti ulkomaalaisten ja brittiläisten työntekijöiden hyväksikäytön lisääntymiseen. Hän lisäsi, että maahanmuuttajien määrän vähentäminen on osa ratkaisua, mutta "ei riitä". Hän syytti myös hallitusta epärealistiseksi sanoessaan, että se rajoittaa nettomaahanmuuton "kymmeniin tuhansiin", koska suurin osa Yhdistyneeseen kuningaskuntaan tulevista on peräisin EU-maista. Sen sijaan hän lupasi muun muassa seuraavia toimenpiteitä: Hän sanoi, ettei hän aio antaa "lupauksia, joita ei voida pitää" EU:n sisäisen maahanmuuton vähentämisestä, sillä se ei ole Britannian hallitusten hallinnassa. Hän aikoi kuitenkin etsiä keinoja "tasoittaa" brittiläisten työntekijöiden toimintaedellytyksiä työmarkkinoilla. Hän vannoi, että tuleva työväenpuolueen hallitus ottaisi käyttöön "mahdollisimman suuren siirtymäkauden valvonnan" maahanmuuton rajoittamiseksi, jos EU:hun liittyisi lisää maita. Viitaten Brownin pääministerinä käyttämään ilmaisuun Miliband sanoi: "Emme vaadi 'brittiläisiä työpaikkoja brittiläisille työntekijöille', koska sellaista ei voi tehdä, eikä meidän pitäisi luvata sitä." Miliband sanoi: "Me emme vaadi 'brittiläisiä työpaikkoja brittiläisille työntekijöille'. Työväenpuolueen johtajan mukaan "ei ole mitään väärää siinä, että joku palkkaa puolalaisia rakentajia, ruotsalaisia lastenhoitajia tai ranskalaisia kokkeja". Hän lisäsi kuitenkin: "Ongelma, johon meidän on puututtava, on niillä aloilla, joilla paikalliset lahjakkuudet ovat jääneet vaille mahdollisuuksia." Konservatiivien maahanmuuttoministeri Damian Green sanoi: "Työväenpuolueella ei ole minkäänlaista uskottavuutta, ennen kuin Ed Miliband tukee hallituksen toimenpiteitä maahanmuuton vähentämiseksi ja valvomiseksi. "Työväenpuolue on hänen johdollaan vastustanut tavoitettamme saada vuotuinen nettomaahanmuutto laskemaan kymmeniin tuhansiin, ja he ovat vastustaneet talousperusteisen maahanmuuton ylärajaa, opiskelijaviisumeihin tehtyjä muutoksia ja perheviisumeihin tehtyjä uudistuksia. "He kieltäytyvät myöntämästä, että maahanmuutto on liian suurta, ja he kieltäytyvät sanomasta, että maahanmuuttoa on vähennettävä." Luoteis-Cambridgeshiren konservatiivien kansanedustaja Shailesh Vara vaati Milibandilta anteeksipyyntöä. Hän sanoi: Ed Miliband voisi itse asiassa alkaa pyytää anteeksi minulta ja muilta konservatiiveilta, jotka ovat aiemmin yrittäneet puhua maahanmuutosta harkitusti ja hienotunteisesti, mutta aina kun olemme yrittäneet tehdä niin, työväenpuolue on syyttänyt meitä rasismista." Hän sanoi: "Ed Miliband voisi oikeastaan pyytää anteeksi minulta. Migration Watch -ajatushautomon johtaja Sir Andrew Green sanoi BBC:lle, että työväenpuolueen todellinen huolenaihe on se, että se on menettänyt paljon omia kannattajiaan, jotka ovat tietenkin niitä ihmisiä, jotka kärsivät suurimmaksi osaksi tämän mittakaavan maahanmuuton seurauksista sosiaalisessa asuntotuotannossa ja niin edelleen. Hän kuitenkin lisäsi: "Mielestäni toinen asia, joka tässä keskustelussa oli väärin, on se, että EU:n maahanmuuttoon on keskitytty paljon. "Todellisuus on tämä: työväenpuolueen aikana ulkomaalaisten nettomaahanmuutto oli kolme ja puoli miljoonaa. Niistä vain joka viides oli itse asiassa peräisin Euroopan unionista", hän totesi.</w:t>
      </w:r>
    </w:p>
    <w:p>
      <w:r>
        <w:rPr>
          <w:b/>
        </w:rPr>
        <w:t xml:space="preserve">Tulos</w:t>
      </w:r>
    </w:p>
    <w:p>
      <w:r>
        <w:t xml:space="preserve">Työväenpuolueen johtaja Ed Miliband on luvannut estää yrityksiä palkkaamasta työntekijöitä yksinomaan ulkomailta ja myöntänyt, että hänen puolueensa "erehtyi" maahanmuuton suhteen, kun se oli hallituksessa.</w:t>
      </w:r>
    </w:p>
    <w:p>
      <w:r>
        <w:rPr>
          <w:b/>
        </w:rPr>
        <w:t xml:space="preserve">Esimerkki 1.964</w:t>
      </w:r>
    </w:p>
    <w:p>
      <w:r>
        <w:t xml:space="preserve">Opetusministeri Leighton Andrews sanoi tehneensä päätöksen sen jälkeen, kun Cardiff Metropolitan pyysi lisätietoja suunnitelmista liittyä Newportin ja Glamorganin yliopistojen kanssa. Yhdistymistä suositeltiin viime vuonna tehdyssä arvioinnissa, mutta Cardiff Met ilmoitti heinäkuussa, että se pysyisi itsenäisenä. Yliopisto sanoi haluavansa todisteita siitä, etteivät ehdotukset ole "tarpeettoman riskialttiita ja kalliita". Andrews esitteli marraskuussa 2011 ehdotuksensa Walesin korkeakoulutuksen tulevaisuudesta ja sanoi haluavansa "vahvoja" yliopistoja. Suunnitelmien mukaan kolme yliopistoa yhdistäisi voimansa ja perustaisi uuden yliopiston Kaakkois-Walesiin. Lisätietoja Newport on sopinut yhdistymisestä Glamorganin yliopiston kanssa. Cardiff Metropolitan Universityn, entisen Uwicin, johtokunta äänesti kuitenkin 13-1 sen puolesta, että se pysyisi itsenäisenä laitoksena. Se totesi, että sen tavoitteena on päästä viiden vuoden kuluessa Yhdistyneen kuningaskunnan uusien yliopistojen kymmenen parhaan joukkoon. Keskiviikkona antamassaan lausunnossa Andrews sanoi, että Cardiff Metropolitan oli pyytänyt Walesin hallitukselta huomattavasti enemmän tietoja kolminkertaisen fuusion perusteluista. Andrews sanoi uskovansa, että kaikilla kuulemismenettelyyn osallistuvilla, joita nämä ehdotukset koskevat, on jo "riittävästi tietoa, jotta he voivat vastata mielekkäästi kuulemismenettelyyn". Hän kuitenkin lisäsi: "Oikeudenmukaisuuden nimissä olen pyytänyt virkamiehiä toimittamaan kaikille kuulemisen osapuolille pyydetyt tiedot mahdollisimman nopeasti. "Ehdotan myös, että kuulemisjakso jatkuu 12 viikkoa siitä päivästä, jona tiedot on toimitettu." Cardiff Metropolitan vahvisti pyytäneensä lisätietoja. "Yliopiston hallintoneuvosto on jo vuoden ajan etsinyt todisteita suosituksesta, joka koskee Kaakkois-Walesin sektorin uudelleenjärjestelyä, ja siitä seuraavasta vaihtoehdosta, joka koskee Cardiff Metin lakkauttamista", yliopisto ilmoitti. "Lisäksi yliopisto odottaa edelleen todisteita siitä, että uudelleenjärjestelyehdotukset eivät ole tarpeettoman riskialttiita ja kalliita vaihtoehtoja." Yliopisto totesi, että ilman todisteita sen hallintoneuvoston on mahdotonta tehdä tietoon perustuvaa päätöstä ehdotuksista, jotka vaikuttavat henkilöstöön ja opiskelijoihin tulevina vuosina. "Yksikään järkevä organisaatio ei tekisi näin merkittävää päätöstä ilman tällaista näyttöä", yliopisto totesi.</w:t>
      </w:r>
    </w:p>
    <w:p>
      <w:r>
        <w:rPr>
          <w:b/>
        </w:rPr>
        <w:t xml:space="preserve">Tulos</w:t>
      </w:r>
    </w:p>
    <w:p>
      <w:r>
        <w:t xml:space="preserve">Kolmelle walesilaiselle yliopistolle on annettu lisäaikaa kuulemiseen yhdistymisestä.</w:t>
      </w:r>
    </w:p>
    <w:p>
      <w:r>
        <w:rPr>
          <w:b/>
        </w:rPr>
        <w:t xml:space="preserve">Esimerkki 1.965</w:t>
      </w:r>
    </w:p>
    <w:p>
      <w:r>
        <w:t xml:space="preserve">Ensimmäinen oli se, että Yhdistyneellä kuningaskunnalla on edelleen maailman neljänneksi suurin sotilasbudjetti Yhdysvaltojen, Kiinan ja Venäjän jälkeen. Näinä synkän itsetutkiskelun päivinä Yhdistyneen kuningaskunnan sotilaallisen voiman heikkeneminen oli vähintäänkin yllätys. Mutta toinen ei ollut vähemmän hämmästyttävä - se, että yksityisen brittiläisen turvallisuusalan yrityksen G4S:n henkilöstö on neljä kertaa suurempi kuin Britannian armeijan. Toimitusjohtaja Nick Buckles on kertonut, että sen 284 miljoonan punnan olympiasopimuksesta mahdollisesti aiheutuva tappio on vähintään 30 miljoonaa puntaa, mutta pian kävi ilmi, että tämä oli pisara meressä. Yhtiön liikevaihto vuonna 2011 oli noin 7,5 miljardia puntaa - ja se on kasvussa. G4S on listattu Lontoon pörssiin, entinen sisäministeri on "konsernineuvonantaja" ja se toimii yli 125 maassa - ei hullummin vuonna 2004 perustetulta ja Crawleyssä sijaitsevalta turvallisuusyritykseltä. Kyseessä on yritys, jonka aiempaa onnettomuusaltista toimintaa vankiloiden hallinnoinnissa ja sotilasturvallisuuden tarjoamisessa Group 4 Securicor -nimellä on kritisoitu parlamentissa ja joka on herättänyt maailmanlaajuisia protesteja työllistämiskäytännöistään. Ja nyt Britannian armeijan, jolla on pulaa rahasta ja resursseista, on täytynyt tarjota tuhansia sotilaita olympialaisia varten täyttämään yksityisen armeijan epäonnistumisten jättämää aukkoa. Tämä kaikki sai minut ajattelemaan historiaa. Missä olin kuullut tällaisia tarinoita aiemmin? Itä-Intian komppanian yksityisarmeijasta. Itä-Intian komppanian tarina, joka on kaikkien globaalien monikansallisten yritysten äiti, on samankaltainen kuin nykyajan jättiläisten tarina, jotka käyvät kauppaa luonnonvaroilla, tekevät voittoa ja saavat uusia vaikutusalueita taloudellisen toiminnan avulla. Vuonna 1600 Intian kanssa käytävää kauppaa hyödyntämään perustetun yhtiön osakkeenomistajat olivat varakkaita kauppiaita ja aristokraatteja, ja sen menestyksen avaimet olivat sekä kaupallisia että sotilaallisia. Itä-Intian komppanian osakkaat saivat valtavia voittoja Intian kaupallisista toimistaan, joita turvasi ja vartioi yhtiön palveluksessa olevat yksityiset armeijat, jotka intialaiset veronmaksajat kustansivat. Ja kun asiat menivät kauheasti pieleen, intialaiset ja brittiläiset veronmaksajat joutuivat kärsimään, ja Britannian hallituksen ja brittiläisten asevoimien oli puututtava asiaan katastrofin selvittämiseksi. 1600-luvulla Intia ei ollut yksi kokonaisuus - se oli jaettu monien eri valtioiden kesken. Sitä vaivasi sisäinen hajaannus, ja mogulien valta pohjoisessa oli romahtamassa, mikä helpotti yhtiön jakamista ja hallitsemista. Kuten aina historiassa, tyhjiön täyttämiseksi sinne, missä on tyhjiö, siirtyvät yrittäjät ja rahantekijät. Kultahippu syntyi, kun yhtiö aloitti kaupankäynnin Bengalissa Shah Jehanin luvalla ja perusti tekstiilitehtaita Hooghly-joen varrella sijaitseviin kyliin. Ne käsittelivät kylissä käsin kudottavien kangaspuiden materiaalia ja houkuttelivat satojatuhansia ammattitaitoisia kutojia, värjääjiä ja pesijöitä valmistamaan tuotetta, joka oli nyt suunnattu tietyille markkinoille ympäri Aasiaa ja Britanniassa. Ratkaiseva askel otettiin vuonna 1717, kun Delhissä yhä voimattomammaksi käyvä mogulien keisari myönsi yritykselle 38 kylää Kalkutan lähistöllä, mikä osoittautui Faustin sopimukseksi. Nyt muut eurooppalaiset vallat, erityisesti ranskalaiset, alkoivat haistaa voiton makean tuoksun, joten yhtiön oli kasvatettava yksityisarmeijaansa suojellakseen etujaan. Aluksi joukkojen määrä oli pieni - 2 200 eurooppalaista ja vastaava määrä paikallisia joukkoja voitti ratkaisevan taistelun Plasseyssa Bengalissa vuonna 1757 Bengalin viimeistä itsenäistä Nawabia vastaan, jolla oli myös Ranskan Itä-Intian komppanian pieni joukko. Samankokoiset joukot saavuttivat voiton Wandiwashissa etelässä, jossa britit ja ranskalaiset kävivät 1740-1760-luvuilla toisen osan maailmanlaajuisesta vastakkainasettelustaan. Sitten vuonna 1765 Delhissä moguli Shah Alam myönsi virallisesti briteille Bengalin "diwanin" eli oikeuden kerätä tuloja. Näin yrittäjät pystyivät osittain rahoittamaan itseään intialaisten veronmaksajien rahoilla. Nyt bengalilaiset maksoivat verojaan rahoittaakseen yksityisen armeijan, joka valvoi heitä. Se, mikä oli alkanut spekulatiivisena Elisabetin-kauppiaiden keksintönä, oli siirtynyt uuteen vaiheeseen. Turvallisuusjoukkojen rekrytointi kiihtyi, erityisesti paikallisen henkilöstön, joka taisteli komppanian univormuissa ja jota koulutettiin brittiläiseen sotilaskuriin, rekrytointi kiihtyi. Yksityinen armeija tuotti voittoa yhtiön osakkeenomistajille, eikä Britannian tai Intian hallitukset juurikaan valvoneet sitä. Kuulostaako tämä tutulta? Etelässä 1760-luvun ja 1799 välisenä aikana yhtiö kävi neljää sotaa Mysoren muslimihallitsijoiden kanssa, jotka olivat Ranskan liittolaisia, ja ne päättyivät Seringapatamin saarilinnoituksen piiritykseen vuonna 1799, jossa sulttaani Tipu sai surmansa. Yhtiön käytössä olevien asevoimien määrä oli nyt noussut huimasti uusien "turvallisuusmahdollisuuksien" vuoksi. Seringapatamissa niiden joukkojen vahvuus oli 50 000, mikä vastasi tuon ajan suuren eurooppalaisen armeijan kokoa. Investoinnit kasvoivat, aivan kuten nykyäänkin, ja muutaman seuraavan vuoden aikana yhtiön voitot kasvoivat tähtitieteellisesti. Britannian parlamentille rekisteröidyn kirjanpidon mukaan yhtiön tulot kasvoivat yli 8 miljoonasta punnasta vuonna 1794 13,5 miljoonaan puntaan vuonna 1803. Tämän arvoa on nykyään hyvin vaikea laskea, olipa kyse sitten palkkojen, hintojen tai reaalitulojen arvosta, mutta vuoden 1803 voitto voitaisiin laskea jopa 48 miljardiksi punnaksi nykyrahassa - kohtuullinen arvaus voisi olla 20 miljardia puntaa. G4S, Halliburton ja Blackwater olisivat kateudesta vihreitä. Tämä muuttuva tilanne käy ilmi yhtiön laajasta arkistosta, jota säilytetään nyt British Libraryssä huikeat 11 mailia maanalaisia hyllyjä. Tipun voiton jälkeen kenraalikuvernööri Richard Wellesley, Waterloon tulevan voittajan veli, kirjoitti: "Aion säilyttää täyden määräysvallan Seringapatamissa, sillä yhtiö on voiman torni, josta voimme milloin tahansa ravistella Hindostania keskipisteeseensä, jos jokin yhdistelmä joskus muodostuu etujamme vastaan. "En tässä vaiheessa käsittele tarkemmin niitä etuja, joita tästä järjestelystä todennäköisesti koituu Britannian eduille, ne ovat liian ilmeisiä, jotta ne vaatisivat yksityiskohtaista selitystä." Valloitus oli tapahtunut pätkittäin ja opportunistisesti. Palkkasotilaat poimivat alueelliset uhat yksi kerrallaan, asettuivat paikalliseen valtaan ja käyttivät paikallista turvallisuushenkilöstöä, jolla oli valtuudet pakottamiseen, työllistämiseen ja vangitsemiseen. Yhtiön arkistoista käy ilmi, että 1830-luvulle tultaessa tekstiilikaupasta siirryttiin maanomistukseen, ja tässä vaiheessa siirtomaahanke sai uuden ideologisen sävyn, josta esimerkkinä on lordi Macaulayn vuonna 1835 antama määräys intialaisesta koulutuksesta, jossa ilmoitettiin persian kielen korvaamisesta englannilla uudeksi hallituksen ja kaupan kieleksi. Voisi sanoa, että tämä oli hetki, jolloin englannista alkoi tulla kansainvälinen viestintä- ja valtakeino. Nämä interventionistiset asenteet muodostavat taustan vuoden 1857 kapinalle, joka oli imperiumin aikakauden suurin siirtomaavaltaa vastaan suunnattu kapina ja joka mittakaavaltaan ylitti selvästi muut suuret kapinat Aasiassa, Afrikassa ja Uudessa maailmassa. Yhtiö oli nyt riippuvainen valtavasta määrästä paikallisia joukkoja, ja paikallisten tyytymättömyydellä oli monia syitä. Kapinan sytykkeenä oli paikallisten armeijan riveissä esitetty protesti sitä vastaan, että britit eivät suhtautuneet hindujen uskontoon hienotunteisesti, erityisesti kun väitettiin, että kiväärinpatruunoita oli rasvattu lehmänrasvalla. Mutta se levisi nopeasti kapinaksi ulkomaista hallintoa vastaan, jossa jopa muslimijihadistit tekivät yhteisen asian hindujen kanssa. Kun kapina levisi kulovalkean tavoin pitkin Grand Trunk Roadia Bengalista Punjabiin, Britannian läsnäolo Intiassa oli vaakalaudalla. Sitä seurannut sota käytiin hirvittävällä väkivallalla ja molempien osapuolten raakalaismaisilla kostotoimilla. Sekä hindu- että muslimikapinalliset ilmaisivat lojaalisuutensa Delhissä istuneelle ikääntyvälle mogulien keisarille Bahadur Shahille, joka tappion jälkeen karkotettiin Burmaan. Hänen poikansa tapettiin kylmäverisesti brittien toimesta, ja britit olivat järkyttävän armottomia kostossaan. Yhtiön poikkeuksellinen nousu maailmanvallaksi päättyi siis katastrofiin sekä osakkeenomistajien että sen maan kannalta, jossa yhtiö toimi. Vuoden 1857 kansannousu oli katastrofi Intialle, sillä se tuhosi mogulien Delhin ja sen hienostuneen kulttuurielämän ja aiheutti tuhoa Intian väestölle, jonka aikuisista miehistä monet teurastettiin summittaisesti. Mutta kansannousu oli myös kauhea järkytys brittiläiselle vallanpitäjäkunnalle, sillä se avasi julkisuuteen yhtiön hallinnon toiminnan. Sen jälkeen vuonna 1858 Britannian parlamentti otti suoraan haltuunsa Intian alueet, kansallisti yhtiön yksityisarmeijan ja lopetti yhtiön 258 vuotta kestäneen toiminnan Intiassa. Yhtiö jätti jälkeensä muiston yritysten väärinkäytöksistä, kolonialismista, hyväksikäytöstä ja monopolivallasta, mutta kuten aina, historian tarinoilla on monta puolta. Kun yhtiö lopulta lakkautettiin vuonna 1874, Timesin tuomio oli, että "yhtiö oli saanut aikaan sellaisen työn, jota yksikään muu yhtiö ei ole koskaan koko ihmiskunnan historiassa yrittänyt eikä todennäköisesti tule yrittämään tulevina vuosina". Kun otetaan huomioon viime viikkojen ja jopa viime vuosien tapahtumat, vaikuttaa epätodennäköiseltä, että G4S:ää, Halliburtonia tai Blackwateria muistetaan aivan samalla tavalla.</w:t>
      </w:r>
    </w:p>
    <w:p>
      <w:r>
        <w:rPr>
          <w:b/>
        </w:rPr>
        <w:t xml:space="preserve">Tulos</w:t>
      </w:r>
    </w:p>
    <w:p>
      <w:r>
        <w:t xml:space="preserve">G4S:n olympialaisten turvallisuusskandaalin ympärillä hiljattain käydyt keskustelut toivat esiin kaksi hämmästyttävää tosiasiaa, kirjoittaa historioitsija Michael Wood.</w:t>
      </w:r>
    </w:p>
    <w:p>
      <w:r>
        <w:rPr>
          <w:b/>
        </w:rPr>
        <w:t xml:space="preserve">Esimerkki 1.966</w:t>
      </w:r>
    </w:p>
    <w:p>
      <w:r>
        <w:t xml:space="preserve">Yritysministeriön mukaan tavoitteena on puuttua epäoikeudenmukaisiin käytäntöihin, kuten korkeisiin vuokriin ja hintoihin, joita pubien on maksettava oluesta. Kampanjoijat ovat jo vuosia valittaneet, että "pubit" ovat käyttäneet heitä hyväkseen. Pubit ovat suuria yrityksiä, jotka omistavat tuhansia pubeja ja baareja ja päättävät, mistä ja mihin hintaan pubinomistajat voivat ostaa olutta. Noin puolet kaikista Yhdistyneen kuningaskunnan pubeista on pubien omistuksessa. Liiketoiminnasta vastaava ministeri Vince Cable sanoi haluavansa myös laatia uuden lakisääteisen säännöstön, jonka tarkoituksena on tarkastella pubien ja pubinpitäjien välisiä suhteita ja jonka noudattamista valvoisi tuomari. Brittiläinen olut- ja pubiliitto BBPA (British Beer and Pub Association) sanoi olevansa pettynyt siihen, että itsesääntelylle ei ollut annettu kunnollista mahdollisuutta. "Vaikka yhdistys uskoo, että alan viimeaikaisten uudistusten lakisääteinen tukeminen johtaa tarpeettomaan byrokratiaan ja byrokratiaan, se pitää kuitenkin tervetulleena sitä, että sidottujen pubien mallia ja vuokrasopimusten ja perinteisten panimoiden vuokrasopimusten välistä selkeää eroa tuetaan", yhdistys totesi. BBPA:n puheenjohtaja Jonathan Neame lisäsi: "Kuulemisessa kehotamme hallitusta varmistamaan, että kaikki lakisääteiset menettelyt ovat kevyitä ja kustannustehokkaita, jotta kuluttajat eivät joutuisi kärsimään kohtuuttomista lisäkustannuksista." "Todellista edistystä" Fair Pint -kampanja, jonka tavoitteena on auttaa pubinpitäjiä saamaan oikeudenmukainen sopimus, oli tyytyväinen ilmoitukseen. "Suuret pubien omistajayritykset ovat käyttäneet sidottuja pubien vuokralaisia väärin aivan liian kauan. Monet ovat menettäneet toimeentulonsa, säästönsä ja pelänneet menettävänsä kotinsa", sanoi pubinpitäjä ja Fair Pint -kampanjan aktivisti Simon Clark. "Tämänpäiväinen ilmoitus on seurausta siitä, että olemme jo vuosia korostaneet tätä epäoikeudenmukaisuutta. "Yksityiskohtia on vielä hiottava, ja mielestämme paras tapa taata tasapuolisuus sidonnaisuussopimuksissa olisi vaihtoehto, jossa ei ole sidonnaisuuksia, mutta tämä on todellinen edistysaskel, joka antaa lisäpotkua pubinpitäjille ja kuluttajille lisäämällä paikallisten pubien elinkelpoisuutta." Campaign for Real Ale -järjestö (Camra) on vaatinut kiireellisiä toimia, joilla autetaan vuokranantajia selviytymään kohtaamistaan taloudellisista paineista. Camra totesi marraskuussa antamassaan raportissa, että Yhdistyneessä kuningaskunnassa suljetaan 18 pubia viikossa, kun vuotta aiemmin vastaava luku oli 12 viikossa. Hallituksen ehdotukset tulevat päivää ennen kuin parlamentin alahuoneessa on tarkoitus keskustella pubiyhtiöitä koskevista lakisääteisistä käytännesäännöistä. Keskustelun järjestämiseen pakotti työväenpuolue, joka on jo pitkään vaatinut toimia pubien sulkemisen estämiseksi. Ehdotetulla tuomarilla on valtuudet tehdä tutkimuksia ja määrätä taloudellisia seuraamuksia. "Pubialalla on todellisia vaikeuksia, ja monet pubit ovat menossa konkurssiin, kun pubinpitäjät kamppailevat selviytyäkseen pienillä katteilla", Cable sanoi. "Osa tästä johtuu siitä, että pubiyritykset käyttävät hyväkseen ja painostavat pubinpitäjiä epäterveillä käytännöillä ja keskittymällä lyhyen aikavälin voittoihin. "Toivon, että nämä toimenpiteet merkitsevät sitä, että pubinpitäjät saavat oikeudenmukaisemmat mahdollisuudet johtaa pubiaan, mikä puolestaan auttaa heitä kasvattamaan liiketoimintaansa sen sijaan, että he menettäisivät sen." Hän lisäsi, että hän oli antanut pubien omistajille viime vuonna viimeisen mahdollisuuden muuttaa käyttäytymistään, mutta oli selvää, että itsesääntely ei riittänyt. Pubien vuokranantajien puolesta kampanjoineen GMB-liiton pääsihteeri Paul Kenny sanoi: "Jos Vince Cable pitää kiinni tästä suunnitelmasta, tämä on tervetullut edistysaskel. Se on kunnianosoitus GMB:hen sitoutuneiden vuokralaisten kovalle työlle, sillä he eivät luopuneet vaatimuksistaan oikeudenmukaisen sopimuksen puolesta." Ehdotetuista toimenpiteistä käynnistetään virallinen kuuleminen keväällä.</w:t>
      </w:r>
    </w:p>
    <w:p>
      <w:r>
        <w:rPr>
          <w:b/>
        </w:rPr>
        <w:t xml:space="preserve">Tulos</w:t>
      </w:r>
    </w:p>
    <w:p>
      <w:r>
        <w:t xml:space="preserve">Hallitus on ilmoittanut suunnitelmista perustaa pubialalle riippumaton tuomari, joka auttaisi vaikeuksissa olevia vuokranantajia.</w:t>
      </w:r>
    </w:p>
    <w:p>
      <w:r>
        <w:rPr>
          <w:b/>
        </w:rPr>
        <w:t xml:space="preserve">Esimerkki 1.967</w:t>
      </w:r>
    </w:p>
    <w:p>
      <w:r>
        <w:t xml:space="preserve">Akateemisten ammattiliitto UCU sanoi, että yli miljoonan opiskelijan muuttaminen ympäri maata on "katastrofin resepti". Yliopistopomot sanovat kuitenkin tehneensä kovasti töitä suunnitellakseen turvallisen paluun opiskelijaelämän kaikkiin osa-alueisiin. Koronavirustapauksia kirjattiin Yhdistyneessä kuningaskunnassa vuorokaudessa 1 715 vuorokaudessa, mikä on suurin määrä sitten kesäkuun alun. Tapausmäärät alkoivat jälleen nousta Yhdistyneessä kuningaskunnassa heinäkuussa, kun ne olivat laskeneet kesäkuussa - mutta ne ovat edelleen paljon alhaisemmat kuin 5 000 uutta tapausta päivässä huhtikuussa, epidemian huippuvaiheessa. Asiantuntijoiden mukaan testauksen lisääntyminen viime viikkoina tarkoittaa, että yhä useammalla ihmisellä on virus. Mitä liitto sanoo? UCU:n Jo Grady sanoo, että kymmenettuhannet opiskelijat, jotka suuntaavat kaupunkeihin eri puolilla Yhdistynyttä kuningaskuntaa, "saattavat aiheuttaa mittaamatonta vahinkoa ihmisten terveydelle ja pahentaa elinaikamme pahinta kansanterveydellistä kriisiä". Hän sanoi BBC Breakfastille, että miljoonan opiskelijan massamuutto voi aiheuttaa "hiljaisen tartuntojen vyöryn". "Riski on paljon suurempi kuin ehkä suuri yleisö on ymmärtänyt", hän sanoi ja lisäsi, että yliopistot eivät ole valmistautuneet ja että niistä voi tulla "toisen aallon hoitokoteja". Tohtori Grady sanoi, että Manchesteriin saapuisi 100 000 opiskelijaa, Birminghamiin 80 000 ja Leicesteriin 40 000. "Nämä ovat kaikki kaupunkeja, joissa on ollut jonkinlainen paikallinen lukitus ja jotka ovat päässeet siitä tai ovat menossa siihen", hän sanoi. Hän varoitti, että yliopistojen odotettavissa oleva suurempi opiskelijamäärä tänä vuonna vaikeuttaa sosiaalista etäisyyttä. Mikä on ollut vastaus? Yliopistojen johtajia edustava Universities UK sanoo, että monet henkilökunnan jäsenet haluavat palata kasvokkain tapahtuvaan opetukseen ja tutkimukseen "silloin, kun se on turvallista ja tarkoituksenmukaista". He ovat tietoisia henkilökohtaisen opetuksen ja tuen eduista opiskelijoiden hyvinvoinnille ja kehitykselle, sanoi puheenjohtaja Julia Buckingham. Hallitus sanoo olevansa varma siitä, että yliopistot ovat valmistautuneet hyvin opiskelijoiden paluuseen toteuttamalla toimenpiteitä, kuten sosiaalisen etäisyyden lisääminen kampuksella, matkustusvaatimusten rajoittaminen ja opetuksen porrastaminen pidemmille päiville paikalla olevien opiskelijoiden määrän vähentämiseksi. Se totesi, että ohjeita tarkistetaan jatkuvasti, jotta ne vastaisivat uusimpia kansanterveydellisiä neuvoja, kuten 2 metrin etäisyyttä tai 1 metrin etäisyyttä ja kasvojen peittämisen kaltaisia toimenpiteitä. Nottinghamin yliopiston virologian professori Jonathan Ball sanoi, että yliopistot ovat tietoisia siitä, että kampukselle palaavat opiskelijat voivat olla "mahdollinen koronavirustartunnan leviämispiste", ja ne suhtautuvat tähän riskiin "vakavasti". Hän sanoi, että yliopistoilla on omat sääntönsä ja ohjeistuksensa, ja ne voivat määrätä seuraamuksia "opiskelijoille, jotka rikkovat sääntöjä tietoisesti ja vapaaehtoisesti". Hän mainitsi kuitenkin Nottinghamiin jo palanneet eläinlääketieteen opiskelijat, joita hän kehui heidän "uskomattoman hyvästä" käytöksestään ja asenteestaan. "Meidän on annettava näille opiskelijoille mahdollisuus saada koulutus, jonka eteen he ovat tehneet kovasti töitä - ja nauttia yliopistoelämästä niin paljon kuin se on tällä hetkellä mahdollista", hän sanoi BBC Newsille. Mitä asiantuntijat sanovat? Oxfordin yliopiston näyttöön perustuvan lääketieteen keskuksen johtaja Carl Heneghan sanoo, että opiskelijoiden on turvallista palata yliopistoihin. Hän sanoi Breakfastille, että "juuri nyt on niin turvallista kuin koskaan on ollut" palata kampuksille. Hän ehdotti kuitenkin, että yliopistot voisivat siirtää lähiopetusta takaisin lukuvuoden loppuun keväällä tai kesällä 2021, jolloin koronaviruksen aiheuttama uhka saattaa olla vähentynyt. "Voimmeko tehdä jotain kesällä, voimmeko järjestää kesäkoulun?" hän kysyi ja lisäsi: "Meidän on maksimoitava tämä [opetuskokemus]." Toisen aallon pelot eivät heijasta sitä, miten elämä on muuttunut Ammattiliittojen käyttämä kieli on hyvin voimakasta. On paljon tartuntatautien ja kansanterveyden asiantuntijoita, jotka eivät maalaisi uhkaa näin äärimmäisin termein. Aina kun kuulemme toisen aallon riskeistä tai tapausten jyrkästä lisääntymisestä, meidän on pohdittava, mistä olemme tulleet. Alkuvaiheen nousu johtui siitä, että virus levisi jonkin aikaa melko huomaamattomasti. Se oli varmasti laajemmalle levinnyt kuin Yhdistynyt kuningaskunta ja muut maat tajusivat helmi- ja maaliskuussa. Lukituksen aikaan Yhdistyneessä kuningaskunnassa oli arviolta 100 000 uutta tartuntaa päivässä. Nykyään meillä on keskimäärin yli 1 000 vahvistettua tartuntaa päivässä. Tietenkin osa jää havaitsematta, mutta on selvää, että virus on tällä hetkellä hallinnassa. Kun ihmiset liikkuvat enemmän - palaavat töihin, kouluihin ja yliopistoon - on todennäköistä, että tartunnat lisääntyvät. Jokapäiväinen elämä on kuitenkin muuttunut täysin helmikuusta - on monia syitä, joiden vuoksi toisenlainen tartuntojen lisääntyminen voidaan ja pitäisi välttää. Miltä yliopisto näyttää koronaviruksen aikana? Uuteen yliopistolukukauteen valmistautuvat opiskelijat voivat odottaa muutoksia kampuksilla - aivan kuten ne, jotka ovat vaikuttaneet muuhun elämään maaliskuun jälkeen. Tiukat siivoustoimenpiteet, paljon käsihuuhdeainetta, yksisuuntaiset järjestelmät ja kapasiteettirajoitukset kirjaston ja kahvilan kaltaisissa paikoissa ovat yleisiä. Tiiviitä seminaareja ja luennoitsijoiden kanssa pidettäviä toimistotunteja ei todennäköisesti järjestetä enää kasvotusten kuten ennen. Leicesterin yliopistossa opiskelijat ja henkilökunta seulotaan Covid-19:n varalta lokakuusta alkaen käyttämällä uudenlaista massatestiä, jonka laitoksen tutkijat ovat kehittäneet. Vararehtori, professori Nishan Canagrarajah kertoi BBC:lle, että Leicester testaa säännöllisesti jopa 10 000 opiskelijaa ja henkilökuntaa tartuntojen seuraamiseksi koko lukuvuoden ajan NHS Test and Trace -testin ohella. Hän sanoi, että myös saapumisaikoja porrastetaan, jotta kaikki opiskelijat eivät palaisi kaupunkiin kerralla. Lähes kaikki oppilaitokset hyödyntävät entistä enemmän verkko-opetusmenetelmiä muita kuin käytännön oppiaineita opiskeleville opiskelijoille. Opiskelun lisäksi Swansean yliopisto kertoi, että suunnitelmiin opiskelijoiden turvallisuuden takaamiseksi kuuluu muun muassa "kuplien" poistaminen asuinkumppaneiden väliltä, mikä tarkoittaa juhlien tai vieraiden kutsumisen kieltämistä. Myös illanvietto näyttää erilaiselta. Sheffieldin yliopiston ylioppilaskunta on ottanut käyttöön tilaussovelluksen ja pöytiintarjoilun, minkä ansiosta sen baareissa on vähemmän tungosta. Manchesterissa opiskelijakunta rakentaa ulkotiloihin "kasvihuoneita", jotka juomarit voivat varata etukäteen. Yökerhot pysyvät suljettuina jatkuvien kansallisten rajoitusten vuoksi.</w:t>
      </w:r>
    </w:p>
    <w:p>
      <w:r>
        <w:rPr>
          <w:b/>
        </w:rPr>
        <w:t xml:space="preserve">Tulos</w:t>
      </w:r>
    </w:p>
    <w:p>
      <w:r>
        <w:t xml:space="preserve">Ison-Britannian yliopistoja kehotetaan hylkäämään kasvokkain tapahtuvaa opetusta koskevat suunnitelmat jouluun asti, jotta estetään koronaviruksen toinen aalto.</w:t>
      </w:r>
    </w:p>
    <w:p>
      <w:r>
        <w:rPr>
          <w:b/>
        </w:rPr>
        <w:t xml:space="preserve">Esimerkki 1.968</w:t>
      </w:r>
    </w:p>
    <w:p>
      <w:r>
        <w:t xml:space="preserve">Jonathan AmosBBC:n tiedekirjeenvaihtaja Miehistö matkusti kiertoradalle SpaceX-yhtiön toimittamassa raketissa ja kapselissa. Kyseessä on vasta toinen kerta, kun yritys on toimittanut palvelun. Yhdysvaltain avaruushallinto Nasa on sanonut, että nyt on alkamassa uusi aikakausi, jolloin astronauttien rutiinimatkat matalalle Maan kiertoradalle tehdään kaupallisten palveluntarjoajien toimesta. Neljä ISS:lle nousevaa henkilöä ovat amerikkalaiset Michael Hopkins, Victor Glover ja Shannon Walker sekä Japanin avaruusjärjestön (Jaxa) kokenut astronautti Soichi Noguchi. Osallistumalla tähän tehtävään Noguchista tulee vasta kolmas henkilö historiassa, joka on lähtenyt Maasta kolmella erityyppisellä avaruusaluksella, sillä hän on aiemmin lentänyt Sojuz- ja sukkulalaitteilla. Miehistön Falcon-raketti ja Dragon-kapseli lähtivät Kennedyn avaruuskeskuksen alustalta klo 19.27 paikallista aikaa (00.27 GMT, maanantai). Falconilta kesti 12 minuuttia saada Dragon oikeaan kohtaan taivasta ja pudottaa se. "Hyvin tehty, se oli aikamoinen kyyti", miehistön komentaja Mike Hopkins sanoi radiolla lennonjohtajille. "Onnittelut kaikille. Resilience on kiertoradalla." "Resilience" on nimi, jonka astronautit ovat antaneet kapselilleen. Alus käyttää omia työntömoottoreitaan lopun matkan suorittamiseen asemalle asti. Telakoituminen kiertoradalla olevaan alustaan on määrä tapahtua noin kello 0400 GMT tiistaina. Kun ryhmä saapuu, se liittyy Nasan Kate Rubinsin ja Venäjän avaruusjärjestön (Roscosmos) kosmonauttien Sergei Ryzhikovin ja Sergei Kud-Sverchkovin seuraan. Kun 410 kilometrin korkeudessa sijaitsevalla etuvartioasemalla on seitsemän ihmistä, se kolminkertaistaa tieteellisen tutkimuksen määrän, jota voidaan tehdä sen erityisessä mikrogravitaatioympäristössä. SpaceX on allekirjoittanut Nasan kanssa yli 3 miljardin dollarin (2,3 miljardin punnan) arvoiset sopimukset astronauttien taksipalvelun kehittämisestä, testaamisesta ja lennättämisestä. Osana tätä yhteistyötä yhtiö suoritti toukokuussa esittelylennon, jossa astronautit Doug Hurley ja Bob Behnken kuljetettiin avaruusasemalle ja palautettiin turvallisesti Maahan. Sopimusjärjestelyjen mukaan on tarkoitus suorittaa myös kuusi "operatiivista" eli rutiinilentoa, joista tämä lento on ensimmäinen. "Suuri virstanpylväs on se, että olemme nyt siirtymässä kehitys- ja testilennoista operatiivisiin lentoihin. Itse asiassa tämä operatiivinen lento on saanut luvan ilmailuhallinnolta. Tämä on siis todella kaupallinen laukaisu", kommentoi Nasan hallintoviranomainen Jim Bridenstine. Nasalla on samanlainen sopimus ilmailu- ja avaruusyhtiö Boeingin kanssa, vaikka sen palvelu on yli vuoden SpaceX:ää jäljessä. Virasto sanoo, että sen uusi malli, jolla kuljetukset matalalle Maan kiertoradalle tehdään alihankintana, säästää miljardeja dollareita hankintakustannuksissa. Se aikoo käyttää nämä säästöt Kuu- ja Mars-tavoitteidensa rahoittamiseen. Tätä varten Nasa on lähellä testata uutta jättimäistä rakettia, jonka se on tilannut astronauttien viemiseksi takaisin Kuun pinnalle, ja se toivoo saavuttavansa tavoitteen vuonna 2024 tai pian sen jälkeen. Hopkins, Glover, Walker ja Noguchi viipyvät ISS:llä kuusi kuukautta. Juuri ennen kuin he palaavat Maahan, toinen SpaceX:n laukaisema miehistö liittyy heidän seuraansa ja luovuttaa heidät lyhyesti. Tulevasta vuodesta tulee erittäin kiireinen kalifornialaiselle palveluntarjoajalle, sillä Dragonista tehdään paljon matkoja asemalle sekä miehistöllä että vain rahtia kuljettavilla versioilla. "Seuraavien 15 kuukauden aikana meidän pitäisi lentää noin seitsemän Dragon-lentoa. Tämä tehtävä on alku sille, että Dragon on jatkuvasti kiertoradalla - koputan puuta - ja se on todellakin uuden aikakauden alku ihmisen avaruuslentotoiminnassa", SpaceX:n Gwynne Shotwell sanoi. Yhtiön pääjohtaja oli paikalla Kennedy-asemalla ja hoiti mediatehtäviä perustaja ja toimitusjohtaja Elon Muskin sijasta, jonka sanotaan kärsivän lievästä Covid-taudista. Nasa poisti siivekkäät avaruussukkulansa käytöstä vuonna 2011. Välivuosina se on ostanut astronauteilleen paikkoja venäläisiin Sojuz-ajoneuvoihin. Tämä ostovaihtoehto sulkeutuu nyt uusien amerikkalaisvalmisteisten taksojen hyväksi. Yhdysvaltalaiset astronautit tulevat kuitenkin jatkossakin ajoittain käymään asemalla Sojuzilla - raha ei vain vaihda omistajaa. Sen sijaan venäläiset kosmonautit saavat vastineeksi lentoja amerikkalaisilla kapseleilla. Uusi miehistö tekee asemalla ollessaan ainakin neljä avaruuskävelyä. Yhdellä näistä kävelyistä he asentavat ensimmäisen merkittävän brittiläisen teollisen panoksen asemalle. Kyseessä on ColKa-viestintäpääte. MDA UK:n valmistaman radiolaitteen avulla astronautit voivat olla yhteydessä tutkijoihin ja perheenjäseniin Maassa kotimaan laajakaistayhteyksillä. ColKa kiinnitetään Euroopan ISS:n tutkimusmoduulin Columbuksen ulkoseinään. Yhdistynyt kuningaskunta osallistuu ISS-aseman toimintaan Euroopan avaruusjärjestön (European Space Agency) jäsenyyden kautta. Kyseessä on hallitustenvälinen järjestö, joka on Euroopan unionista erillinen oikeushenkilö. Saako Yhdistynyt kuningaskunta paikan avaruustaksissa? Libby Jackson, Yhdistyneen kuningaskunnan avaruusjärjestö Yhdistynyt kuningaskunta osallistuu kansainväliselle avaruusasemalle, koska Yhdistyneen kuningaskunnan avaruusjärjestön tutkimusohjelma on osa Euroopan avaruusjärjestön ohjelmaa. Meillä on jo brittiläisiä tutkijoita, jotka voivat käyttää ISS:n tiloja. Nyt kehitteillä on myös joitakin kokeita, joita on tarkoitus tehdä avaruusasemalla tulevina vuosina. Yksi niistä on Edinburghin yliopiston johtama BioAsteroidi-hanke, jossa tutkitaan, miten painovoima vaikuttaa mikrobien ja kallion väliseen vuorovaikutukseen alennetussa painovoimassa. Astronautit näillä avaruustakseilla vievät näitä Yhdistyneen kuningaskunnan johtamia kokeita avaruusasemalle ja sieltä pois. Ja suuri osa tieteestä voidaan itse asiassa suorittaa etänä maasta käsin. Tulevaisuudessa saatamme hyvinkin nähdä myös brittiläisiä astronautteja lentämässä tällä ajoneuvolla.</w:t>
      </w:r>
    </w:p>
    <w:p>
      <w:r>
        <w:rPr>
          <w:b/>
        </w:rPr>
        <w:t xml:space="preserve">Tulos</w:t>
      </w:r>
    </w:p>
    <w:p>
      <w:r>
        <w:t xml:space="preserve">Neljä astronauttia - kolme yhdysvaltalaista ja yksi japanilainen - on lähtenyt Floridasta matkaan kansainväliselle avaruusasemalle ISS:lle.</w:t>
      </w:r>
    </w:p>
    <w:p>
      <w:r>
        <w:rPr>
          <w:b/>
        </w:rPr>
        <w:t xml:space="preserve">Esimerkki 1.969</w:t>
      </w:r>
    </w:p>
    <w:p>
      <w:r>
        <w:t xml:space="preserve">Arinjay Banerjee Saskatchewanin yliopisto Maailman terveysjärjestö uskoo nyt, että taudin torjunnassa on saavutettu käännekohta. Mutta miten tiedeyhteisö määrittelee ongelman laajuuden ja muiden uusien tartuntatautien laajuuden? Mitä eroa on taudinpurkauksen, epidemian ja pandemian välillä? Taudinpurkaus on taudin äkillinen ilmaantuminen yhteisössä, jossa tautia ei ole aiemmin esiintynyt, tai kun tautitapauksia esiintyy odotettua enemmän tietyllä alueella. Kun esimerkiksi tuhkarokkotapausten määrä kasvaa äkillisesti tietyllä alueella, puhutaan taudinpurkauksesta. Epidemia vaikuttaa pienempään maantieteelliseen alueeseen, luultavasti piirikuntaan tai kaupunkiin, mutta kun kyseessä on ennen näkemätön tartunta, termiä voidaan käyttää koko alueesta, johon tauti vaikuttaa. Ebola alkoi taudinpurkauksena, koska se havaittiin ensimmäisen kerran Länsi-Afrikassa. Nyt sitä kutsutaan epidemiaksi sen maantieteellisen leviämisen ja tartunnan saaneiden ihmisten määrän vuoksi. Epidemia on joukko samanlaisia ja yhteisestä lähteestä peräisin olevia sairauksia, jotka ylittävät tavanomaisesti odotettavissa olevan tason tietyssä yhteisössä tai alueella. Vuoden 2003 Sars-epidemia on klassinen esimerkki. Epidemiat leviävät lopulta kaukokulkeutumisen, tartunnan saaneiden eläinten siirtymisen tai aerosolien välityksellä. Joskus taudin leviämisnopeus ratkaisee, luokitellaanko se epidemiaksi vai taudinpurkaukseksi. Esimerkiksi Länsi-Euroopassa vuonna 2011 puhjennut hitaasti etenevä E.coli-epidemia luokiteltiin edelleen epidemiaksi, vaikka monet ihmiset sairastuivat lopulta laajalla alueella. Pandemia tarkoittaa maailmanlaajuista epidemiaa, joka on voinut alkaa taudinpurkauksena, laajentua epidemian tasolle ja levitä lopulta useisiin maihin eri maanosissa. Vuoden 2009 influenssapandemia (H1N1) on ihmiskunnan historian viimeisin. Ilman kautta leviävillä organismeilla näyttää olevan suurin pandemiapotentiaali. Tartuntataudin vakavuudesta kertovat tartuntatautiin sairastuneiden tai kuolleiden ihmisten määrä ja taudin maantieteellinen leviäminen. Minkään näistä määritelmistä ei kuitenkaan ole osoitettu selkeää numeroa. Hallituksen politiikka voi vaikuttaa taudille annettavaan leimaan. Esimerkiksi taudin leimaaminen epidemiaksi tai pandemiaksi voi johtaa matkustusrajoituksiin ja vaikuttaa kauppaan (vientiin). Sillä voi olla suuri vaikutus taudin koetteleman maan talouteen. Joskus hallitukset ja viranomaiset eivät halua kutsua taudinpurkausta epidemiaksi vain välttääkseen paniikkia. Mitä ovat puhkeavat ja uudelleen puhkeavat taudit? Uusi tauti on tauti, joka on ilmaantunut väestöön ensimmäistä kertaa, tai tauti, joka on saattanut esiintyä jo aiemmin, mutta jonka esiintyvyys on nopeasti lisääntymässä. Lähi-idän hengitystieoireyhtymä (MERS) on esimerkki uudesta taudista. Se ilmaantui Saudi-Arabiassa vuonna 2012, mutta nyt tapauksia on raportoitu Lähi-idästä, Aasiasta, Afrikasta, Euroopasta ja Pohjois-Amerikasta. Uudelleen esiintyviä tauteja ovat taudit, jotka ovat aiemmin tartuttaneet ihmisiä, mutta joita esiintyy edelleen uusissa paikoissa tai jotka ilmaantuvat uudelleen sen jälkeen, kun ne on ilmeisesti saatu hallintaan tai hävitettyä. Useimmat uudelleen esiintyvistä taudinaiheuttajista ovat ilmaantuneet kauan sitten, ja ne ovat selvinneet ja säilyneet ympäristössä. Esimerkiksi tuhkarokkoa vastaan annettujen rokotusten vähenemisen vuoksi tuhkarokkovirus voi ilmaantua uudelleen ja vaikuttaa suureen määrään ihmisiä. Näin ollen on tärkeää jatkaa alttiiden yksilöiden rokottamista kaikkia sellaisia taudinaiheuttajia vastaan, jotka voivat ilmaantua uudelleen, ellei organismia ole hävitetty, esimerkiksi isorokkoa vastaan. Mitkä ovat pysyvimmät endeemiset taudit ja miksi? Tauti on endeeminen, kun sitä esiintyy tavanomaisesti tietyllä maantieteellisellä alueella. Esimerkiksi rotavirusripuli on endeeminen Intiassa, ja Nipah-virus on endeeminen Kaakkois-Aasiassa, tarkemmin sanottuna Bangladeshissa. On useita syitä, miksi taudista voi tulla endeeminen jollakin alueella. Rokotteen tai ennaltaehkäisevän hoidon puute voi mahdollistaa taudin leviämisen. Myös ilmastolla ja maantieteellisellä sijainnilla on tärkeä merkitys tautia aiheuttavan organismin selviytymiselle. Esimerkiksi Dengue-tauti leviää todennäköisemmin trooppisella alueella, jossa hyttyset ja veden samentuminen ovat yleisiä. Eläinreservooreiden olemassaolo on toinen tekijä, joka voi aiheuttaa taudin endeemisyyden. Afrikassa kädelliset ylläpitävät keltakuumeen elinkiertoa. Näin tauti leviää satunnaisesti ihmisiin, ja se pysyy alueella pitkään. Alttiiden isäntien läsnäolo ja alhainen kuolleisuus voivat mahdollistaa taudinaiheuttajan endeemisen leviämisen. Jos virus tappaa isännän, sen on etsittävä toinen isäntä jatkaakseen lisääntymistä. Jos taudille alttiilta alueelta poistettaisiin taudille alttiita yksilöitä, taudin korkean kuolleisuuden ansiosta myös tauti kuolisi lopulta sukupuuttoon. Lisäksi on tärkeää, kuinka kauan virus voi pysyä aktiivisena isännän ulkopuolella ympäristössä. Jotkin virukset, kuten HIV, eivät säily pitkään isännän ulkopuolella ja inaktivoituvat, kun taas isorokko on huoneenlämmössä voinut säilyä tarttuvana vuosia.</w:t>
      </w:r>
    </w:p>
    <w:p>
      <w:r>
        <w:rPr>
          <w:b/>
        </w:rPr>
        <w:t xml:space="preserve">Tulos</w:t>
      </w:r>
    </w:p>
    <w:p>
      <w:r>
        <w:t xml:space="preserve">Ebola-virus on tappanut Länsi-Afrikassa yli 8 000 ihmistä helmikuusta 2014 lähtien, ja se on levinnyt alkuperäisten kolmen maan ulkopuolelle.</w:t>
      </w:r>
    </w:p>
    <w:p>
      <w:r>
        <w:rPr>
          <w:b/>
        </w:rPr>
        <w:t xml:space="preserve">Esimerkki 1.970</w:t>
      </w:r>
    </w:p>
    <w:p>
      <w:r>
        <w:t xml:space="preserve">Eldonin vapaa-ajankeskus, West Dentonin uimahalli ja Walker Activity Dome eivät aukea lähitulevaisuudessa, on vahvistanut Greenwich Leisure Ltd (GLL). GLL:n mukaan sosiaalisten etäisyysvaatimusten vuoksi on "mahdotonta" korvata lukituksen aikana aiheutuneita tappioita. Sulkemispäätöstä tarkastellaan uudelleen kuuden kuukauden kuluttua. Paikallisen demokratian raportointipalvelun mukaan 40 prosenttia GLL:n vakituisesta henkilökunnasta Newcastlessa menettää työpaikkansa. East End Pool, Gosforthin vapaa-ajankeskus ja Newcastlen trampoliinipuisto ja kuntosali pysyvät avoinna "muutetuin" aukioloajoin. "Paras vaihtoehto" Walker Activity Domen ulkojalkapallokentät jatkavat myös toimintaansa, samoin kuin West Denton Leisure Centren muut tilat - uima-allasta lukuun ottamatta. Newcastlen kaupunginvaltuusto vahvisti, että se on myöntänyt GLL:lle lainan 5 miljoonan punnan hätärahastosta, joka on perustettu auttamaan yrityksiä Covid-19-kriisin aikana, mutta se ei riitä pitämään kaikkia vapaa-ajankeskuksia auki. GLL:lle luovutettiin useimmat kaupungin vapaa-ajanviettopaikat osana viime vuosien budjettileikkauksia. GLL:n Newcastlen aluejohtaja Gareth Kirk sanoi, että jäljellä olevat keskukset voivat jatkaa toimintaansa kaupungissa vain, jos ryhdymme toimiin toimintakustannusten leikkaamiseksi. Hän sanoi: "Emme ole tehneet päätöstä kevyesti, mutta uskomme, että tämä on Newcastlen kannalta paras mahdollinen vaihtoehto", sanoi Kirk. Valtuutetut sanoivat olevansa "hyvin pettyneitä" jatkuviin sulkemisiin. Seuraa BBC North East &amp; Cumbria -kanavaa Twitterissä, Facebookissa ja Instagramissa. Lähetä juttuideoita osoitteeseen northeastandcumbria@bbc.co.uk.</w:t>
      </w:r>
    </w:p>
    <w:p>
      <w:r>
        <w:rPr>
          <w:b/>
        </w:rPr>
        <w:t xml:space="preserve">Tulos</w:t>
      </w:r>
    </w:p>
    <w:p>
      <w:r>
        <w:t xml:space="preserve">Kolme vapaa-ajankeskusta Newcastlessa pysyy suljettuna, ja 35 työntekijää menettää työpaikkansa.</w:t>
      </w:r>
    </w:p>
    <w:p>
      <w:r>
        <w:rPr>
          <w:b/>
        </w:rPr>
        <w:t xml:space="preserve">Esimerkki 1.971</w:t>
      </w:r>
    </w:p>
    <w:p>
      <w:r>
        <w:t xml:space="preserve">Neuvosto haluaa, että Dorchesterin, Sherbornen ja Warehamin kaupunginvaltuustot ja vapaaehtoiset ottaisivat palvelut haltuunsa, mutta mitään ei ole sovittu. Kriitikot pelkäävät, että kaupungit jäävät ilman palvelua, kun lukitus purkautuu ja matkailusesonki alkaa. Viranomaisen mukaan neuvottelut kaupunginvaltuustojen kanssa ovat käynnissä. Local Democracy Reporting Servicen (LDRS) mukaan kolmen keskuksen ylläpito maksaa viranomaiselle noin 200 000 puntaa vuodessa, ja niissä työskentelee 12 osa-aikaista työntekijää. Neuvoston papereiden mukaan yli 93 000 ihmistä kävi henkilökohtaisesti jossakin kolmesta keskuksesta vuosina 2019/20. Dorchesterin ja Sherbornen kaupunginvaltuustot ovat ilmaisseet halukkuutensa ottaa palvelu haltuunsa, joskin mahdollisesti eri muodossa. Warehamin kaupunginvaltuusto sanoi, ettei se halua ylläpitää palvelua, mutta olisi mielellään valmis avustamaan. Dorsetin neuvosto ilmoitti, että se myöntää rajoitetun määrän siirtymäkauden rahoitusta sille, joka ottaa palvelun käyttöön. Dorchesterissa asuva John Calvert kysyi kuitenkin tiistaina Dorsetin neuvoston kabinettikokouksessa: "Jos matkailu on niin tärkeää Dorsetille ja erityisesti Dorchesterille, miksi Dorsetin neuvosto keskeyttää rahoituksen ja vapauttaa asiantuntijahenkilöstön ennen kuin korvaavasta palvelusta sovitaan? "Jokin siirtymäkauden rahoitus ei korvaa kunnollista suunnittelua." Asiakas- ja yhdyskuntapalveluiden valtuutettu Jill Haynes sanoi, että neuvoston taloudellinen tilanne ei ole jättänyt sille muuta vaihtoehtoa kuin leikata muita kuin lakisääteisiä palveluja. Hän lisäsi, että keskusteluja osastojen valtuutettujen, kaupunginvaltuustojen ja vapaaehtoisryhmien kanssa jatketaan tällä viikolla. Seuraa BBC Southia Facebookissa, Twitterissä tai Instagramissa. Lähetä juttuideoita osoitteeseen south.newsonline@bbc.co.uk. Aiheeseen liittyvät Internet-linkit Dorsetin neuvosto</w:t>
      </w:r>
    </w:p>
    <w:p>
      <w:r>
        <w:rPr>
          <w:b/>
        </w:rPr>
        <w:t xml:space="preserve">Tulos</w:t>
      </w:r>
    </w:p>
    <w:p>
      <w:r>
        <w:t xml:space="preserve">Dorsetin neuvoston kolmen jäljellä olevan matkailuneuvontakeskuksen tulevaisuus on epävarma sen jälkeen, kun viranomainen ilmoitti, että se lopettaa rahoituksen ensi kuussa.</w:t>
      </w:r>
    </w:p>
    <w:p>
      <w:r>
        <w:rPr>
          <w:b/>
        </w:rPr>
        <w:t xml:space="preserve">Esimerkki 1.972</w:t>
      </w:r>
    </w:p>
    <w:p>
      <w:r>
        <w:t xml:space="preserve">Carne sanoi, että hän voisi saada enintään 34 000 puntaa eli noin 5 prosenttia hänen 675 000 punnan vuosipalkastaan. Lontoon King's Crossin asema suljettiin lauantaina teknisten töiden ylikuormituksen vuoksi, minkä vuoksi tuhannet ihmiset eivät voineet palata kotiin joulusta. Myös Lontoon Paddington suljettiin väliaikaisesti, kun työt eivät valmistuneet ajoissa. Sadat ihmiset joutuivat jonottamaan pakkasessa, kun heidät ohjattiin Pohjois-Lontoossa sijaitsevalle Finsbury Parkin asemalle, jota käytettiin tilapäisenä terminaalina, ennen kuin se suljettiin poliisin ohjeiden mukaan. Ongelmat jatkuivat sunnuntaiaamuna, ja jotkin junat saapuivat King's Crossille jopa 90 minuuttia myöhässä. Maanantaihin mennessä normaali liikenne oli jatkunut. Carne kertoi BBC:lle, että kun hän aloitti tehtävässä aiemmin tänä vuonna, hän oli muun muassa vähentänyt suurimman mahdollisen bonuksen 160 prosentista 20 prosenttiin palkastaan eli noin 135 000 puntaan. Hän pyysi anteeksi töiden jatkumisesta aiheutuneita häiriöitä. Network Rail omistaa Britannian rautatieinfrastruktuurin, johon kuuluvat muun muassa radat, asemat ja opastimet, ja vastaa verkon ylläpidosta ja päivittämisestä. "Valtavasti häiriöitä" Carne ei sanonut varmasti, ottaako hän bonuksensa vai ei. "Olen vähentänyt bonuksen 160 prosentista 20 prosenttiin. Olemme ryhtyneet merkittäviin toimiin bonuskysymyksen purkamiseksi. Meillä on ollut hyvin vaikeaa joulun aikana", hän sanoi. Carne sanoi käynnistäneensä 27. joulukuuta selvityksen siitä, mikä meni pieleen ja kuka oli vastuussa tilanteesta, ja lisäsi, että tulokset julkaistaisiin 9. tammikuuta mennessä. Hän sanoi, että kyseessä oli todennäköisesti pikemminkin hänen yrityksensä projektiosastoon kuin toimintaan liittyvä ongelma. Hän kuitenkin puolusti yhtiön valintaa tehdä työt joulun aikaan, jolloin rautateitä käytti puolet vähemmän ihmisiä kuin muulloin. Network Railin pomo lisäsi kuitenkin: "Tämä oli erittäin häiritsevä ajanjakso". Liikenneministeri Patrick McLoughlin oli tyytyväinen Carnen vakuutuksiin siitä, että hän ja Network Rail ottavat opikseen viivästyksistä. Hän kuitenkin lisäsi: "Tämä ei saa jäädä vain lämpimiksi sanoiksi. Matkustajat ansaitsevat todellisia toimia, ja aion vaatia Network Railia noudattamaan tätä sitoumusta." "Käytä matkustajien näkemyksiä" Hän sanoi, että oli "oikein", että Carnen bonusta leikattiin, koska viranomaisen suorituskyky oli todettu "puutteelliseksi". National Rail Enquiriesin mukaan sunnuntain ongelmat johtuivat Finsbury Parkin lähistöllä olleesta signalointiongelmasta ja yliajettujen töiden aiheuttamista ruuhkista. Maanantaina Great Northernin reiteillä King's Crossin asemalle ja asemalta liikennöi tarkistettu palvelu. Rautateiden sääntelyvirasto (Office of Rail Regulation) tutkii häiriöitä, jotka olivat osa 200 miljoonan punnan investointiohjelmaa. Riippumattoman Passenger Focus -järjestön toimitusjohtaja Anthony Smith sanoi: "Kun asiat menevät pieleen, kuten tänä viikonloppuna tapahtui, Network Railin on vaikeampi perustella tulospalkkioita. "Ehkä on aika liittää nämä maksut matkustajien näkemyksiin siitä, miten verkko on toiminut."</w:t>
      </w:r>
    </w:p>
    <w:p>
      <w:r>
        <w:rPr>
          <w:b/>
        </w:rPr>
        <w:t xml:space="preserve">Tulos</w:t>
      </w:r>
    </w:p>
    <w:p>
      <w:r>
        <w:t xml:space="preserve">Network Railin toimitusjohtaja Mark Carne on kertonut BBC:lle, että sisäinen komitea päättää, millaisen bonuksen hän saa viimeaikaisten suurten rautatiehäiriöiden jälkeen.</w:t>
      </w:r>
    </w:p>
    <w:p>
      <w:r>
        <w:rPr>
          <w:b/>
        </w:rPr>
        <w:t xml:space="preserve">Esimerkki 1.973</w:t>
      </w:r>
    </w:p>
    <w:p>
      <w:r>
        <w:t xml:space="preserve">Rahapulassa oleva Northamptonshiren kreivikunnanvaltuusto ilmoitti, että se sulkee Grendon Hallin budjettileikkausten keskellä "hyvin pahoitellen". Tämä tapahtui sen jälkeen, kun Wellingborough Borough Councilin johtaja Martin Griffiths aloitti internetissä vetoomuksen, jossa vastustetaan alueen kehittämistä ja jossa on 1 905 allekirjoitusta. Kunnanhallitus on omistanut 1500-luvulla rakennetun, luetteloituun luetteloon merkityn salin pian toisen maailmansodan jälkeen. Tuhannet lapset ovat vuosien varrella käyttäneet sitä urheilu- ja musiikkikursseilla. Ei ole tiedossa, kuinka paljon rahaa myynti säästää kaupunginvaltuustolta. Viranomainen myi Herefordshiressä sijaitsevan Longtownin ulkoilmakoulutuskeskuksen elokuussa. 'Häkeltynyt' Konservatiivien johtama kreivikunnanvaltuusto oli etsinyt hallille ostajaa joulukuusta 2017 lähtien, mutta halusi sen toimivan ulkoilmakoulutuskeskuksena. Griffiths, joka on piirikunnanvaltuuston konservatiivijohtaja ja osallistui lapsena Grendonissa järjestettyihin aktiviteetteihin, sanoi olevansa "tyrmistynyt vastauksesta" vetoomukseensa. Hän oli huolissaan siitä, että maata saatetaan kehittää, mutta piirikunnanvaltuuston pääjohtaja Theresa Grant on nyt vakuuttanut, että näin ei tapahdu, ja he aikovat vierailla hallissa parin seuraavan viikon aikana. "Minulle on nyt vakuutettu, että minua ja [Wellingboroughin] neuvostoa kuullaan jatkossa. Rakennus on niin hyvässä kunnossa, että sille on löydettävä sopiva käyttötarkoitus." Lääninhallituksen lausunnossa sanottiin, että viranomaisella "ei ole varaa jatkaa tämän keskuksen tukemista", ja lisättiin, että päätös oli tehty "hyvin pahoitellen". Valtuusto ilmoitti ottavansa yhteyttä paikallisiin kouluihin ja ryhmiin, jotka ovat varanneet Grendon Hallin kursseja, ja ilmoittavansa heille, että kursseja ei enää järjestetä.</w:t>
      </w:r>
    </w:p>
    <w:p>
      <w:r>
        <w:rPr>
          <w:b/>
        </w:rPr>
        <w:t xml:space="preserve">Tulos</w:t>
      </w:r>
    </w:p>
    <w:p>
      <w:r>
        <w:t xml:space="preserve">Historiallinen sali ja toimintakeskus suljetaan, koska neuvostolla ei ole "varaa" tukea sen käyttökustannuksia.</w:t>
      </w:r>
    </w:p>
    <w:p>
      <w:r>
        <w:rPr>
          <w:b/>
        </w:rPr>
        <w:t xml:space="preserve">Esimerkki 1.974</w:t>
      </w:r>
    </w:p>
    <w:p>
      <w:r>
        <w:t xml:space="preserve">Rhondda Cynon Tafin valtuusto sulkee koteja Church Villagessa, Gellissä, Porthissa ja Treorchyssa, mutta pitää auki seitsemän. Riippumattomassa selvityksessä oli ehdotettu kaikkien 11 kunnan ylläpitämän kodin ja kaikkien vanhusten päivähoitopalvelujen sulkemista. Viranomainen ilmoitti rakentavansa viisi uutta kerrostalokiinteistöä, joissa 300 vanhusta voi asua itsenäisemmin. Julkisen kuulemisen jälkeen tehdyistä ehdotuksista keskustellaan ensi viikolla kabinetin jäsenissä, jotka harkitsevat seuraavien laitosten sulkemista: Paikallisen demokratian raportointipalvelun mukaan neuvosto korostaa, että se haluaa säilyttää läsnäolonsa markkinoilla tarjotakseen erikoistunutta ja monimutkaista hoitoa ja välttääkseen täydellisen altistumisen riippumattomalle hoivakotialalle. Aikuisväestön palveluista vastaava valtuutettu Geraint Hopkins sanoi, että suosituksilla "pyritään tarjoamaan asukkaille tulevaisuudessa enemmän valinnanvaraa erilaisista vaihtoehdoista ja erikoisaloista ja samalla lisäämään vakautta laajemmalla hoitoalalla". "Tärkeää on, että virkamiehet katsovat, että ehdotuksilla voidaan maksimoida ikääntyneiden sukupolvien mahdollisuudet elää itsenäisesti mahdollisimman pitkään tulevaisuudessa", hän sanoi. Lisähoitojärjestelmien rakentaminen on jo käynnissä entisen Maesyffynnonin hoivakodin alueella Aberamanissa ja Pontypriddin vanhan tuomarintuomioistuimen alueella Graigissa. Len Arthur Save Care Homes And Centres -kampanjaryhmästä kehotti kuitenkin valtuustojen johtajia olemaan "tekemättä hätiköityjä" leikkauksia ennen kuin Walesin hallitus julkaisee ensi vuonna koko maata koskevan aikuisten sosiaalihuoltopolitiikan.</w:t>
      </w:r>
    </w:p>
    <w:p>
      <w:r>
        <w:rPr>
          <w:b/>
        </w:rPr>
        <w:t xml:space="preserve">Tulos</w:t>
      </w:r>
    </w:p>
    <w:p>
      <w:r>
        <w:t xml:space="preserve">Neljä vanhusten hoitokotia Etelä-Walesin laaksoissa suljetaan 50 miljoonan punnan suuruisessa uudistuksessa.</w:t>
      </w:r>
    </w:p>
    <w:p>
      <w:r>
        <w:rPr>
          <w:b/>
        </w:rPr>
        <w:t xml:space="preserve">Esimerkki 1.975</w:t>
      </w:r>
    </w:p>
    <w:p>
      <w:r>
        <w:t xml:space="preserve">Rupert Wingfield-HayesBBC News, Tokio Japanin hallituksen vastaus on, että valaanpyynti on ikivanha osa japanilaista kulttuuria, että kalastajat ovat pyydystäneet valaita vuosisatojen ajan ja että Japani ei koskaan anna ulkomaalaisten määrätä kansalleen, mitä se saa ja mitä ei saa syödä. Eräs japanilainen virkamies sanoi minulle kerran: "Japanilaiset eivät koskaan syö kaneja, mutta me emme sano briteille, että heidän ei pitäisi". Huomautin, että kanit eivät ole varsinaisesti uhanalainen laji. Hallituksen väitteessä on kuitenkin jotain perää. Useat Japanin rannikkoyhteisöt ovat todellakin metsästäneet valaita vuosisatojen ajan ja tekevät niin edelleen. Wakayaman prefektuurissa sijaitseva Taiji on tunnettu, monien mielestä jopa pahamaineinen, vuosittaisesta delfiinijahdistaan. Myös Chiban prefektuurissa ja Ishinomakissa Pohjois-Japanissa harjoitetaan valaanpyyntiä rannikolla. Rannikkovalaanpyynti on siis osa japanilaista kulttuuria, kuten Norjassa, Islannissa ja Pohjois-Kanadan inuiiteilla. Mutta vain Japani jatkaa edelleen laivastonsa kuljettamista puolen maapallon halki metsästääkseen valaita Etelämantereella ja ylläpitää suurta tehdasalusta, joka voi käsitellä satoja valaita merellä. Mikään näissä Etelämantereen valaanpyyntiretkissä ei ole historiallista. Japanin ensimmäinen valaanpyyntimatka Etelämantereelle tehtiin 1930-luvun puolivälissä, mutta todella suuret metsästysretket alkoivat vasta toisen maailmansodan jälkeen. Japani oli raunioina, ja sen väestö näki nälkää. Kenraali Douglas MacArthurin rohkaisemana Japani muutti kaksi valtavaa Yhdysvaltain laivaston tankkeria tehdasaluksiksi ja lähti purjehtimaan eteläiselle jäämerelle. Valaanliha oli 1940-luvun lopusta 1960-luvun puoliväliin Japanin suurin yksittäinen lihanlähde. Suurimmillaan vuonna 1964 Japani tappoi vuodessa yli 24 000 valasta, joista suurin osa oli valtavia suomen- ja siimavalaita. Nykyään Japanilla on varaa tuoda lihaa Australiasta ja Amerikasta. Japanissa ei harjoiteta syvänmeren kaupallista valaanpyyntiä. Japanin veronmaksajat kustantavat Etelämantereen vesillä metsästävän laivaston, joka tekee Japanin hallituksen mukaan "tieteellistä tutkimusta". Japanin toinen perustelu on se, että sen on tapettava vuosittain satoja valaita niiden tutkimista varten. Kansainvälinen tuomioistuin (ICJ) on kuitenkin järjestelmällisesti kumonnut tämän väitteen. Vuonna 2014 se päätti, ettei Japanin tappavaa tutkimusohjelmaa eteläisellä valtamerellä voida perustella tieteellisesti, ja määräsi Tokion lopettamaan sen. Japani pysähtyi vuodeksi. Viime vuonna se kuitenkin lähetti laivastonsa jälleen merelle ja väitti laajalti epäuskoisena, että sen uusi, pienempi Etelämantereen valaanpyyntiohjelma täyttää kansainvälisen tuomioistuimen vaatimukset. Junko Sakuma työskenteli aiemmin Greenpeacen palveluksessa Japanissa. Viimeiset 10 vuotta hän on tutkinut Japanin valaanpyyntiä. "Japani ei hyödy valaanpyynnistä... mutta kukaan ei tiedä, miten lopettaa", hän kertoo minulle Tokion tunnetusti kaoottisilla Tsukiji-kalamarkkinoilla, jotka ovat maailman suurimmat ja tunnettuja aamuyön tonnikalahuutokaupoistaan. Tsukijin tuhansista kalatukkureista vain kaksi myy enää valaanlihaa. Yhdestä myyntikojusta löytyy muutama iso pala syvänpunaista ja verta tihkuvaa pikkuvalan lihaa. Seuraavalla on kaksi pitkää laattaa vaaleampaa valaanlihaa, joka on uhanalainen laji ja jonka kauppa on kielletty CITES-yleissopimuksessa. Kauppa käy huonosti, kioskin omistaja valittaa. Viime vuonna Japani ei pyydystänyt yhtään valasta Etelämantereella, joten pikkuvalaiden lihaa on vähemmän saatavilla, hän sanoo. Jos valaanlihasta on pulaa, sen hinnan pitäisi nousta. Junkon mukaan näin ei kuitenkaan ole. "Tosiasia on, että useimmat japanilaiset eivät syö valaanlihaa", hän sanoo. "Kulutus on vähentynyt jo vuosia", ja hän lisää, että "vaikka valaanlihan määrä vähenee, hinta ei nouse". Junkon tutkimuksen mukaan japanilaiset söivät valaanlihaa vuonna 2015 keskimäärin vain 30 grammaa henkilöä kohden. Jos valaan syöminen on niin olennainen osa japanilaista kulttuuria, miksi niin harva syö sitä? Käännyn vanhan ystäväni Etsuo Katon puoleen. Niiden 20 vuoden aikana, jotka olemme tunteneet toisemme, hän on toisinaan yrittänyt suostutella minua syömään valaanlihaa hänen kanssaan. Kato-San kasvoi Kita-Kyushussa Länsi-Japanissa, lähellä Shimonosekin suurta valaanpyyntisatamaa. Istumme viihtyisässä ravintolassa Tokion pahamaineisella punaisen valon alueella Kabukichossa. Yläpuolellamme roikkuu hyvin suuri ja melko ikivanha muumioitunut valaan penis. Seinällä on kuvia valaista. Ensimmäisenä lautaselle saapuu valaan sashimi - se on raakaa. Omistaja esittelee erilaisia herkkuja; pihviä, sydäntä, kieltä ja jopa raakaa valaan nahkaa. Vatsani vääntyy, mutta terästäydyn. Laitan varovasti palan raakaa valaanpihviä suuhuni. Siinä on voimakas riistan maku, se on pureskeltavaa ja kuitumaista. Seuraavaksi maistan kieltä. Se on suolaista ja kalamaista. Kato-San osoittaa sydäntä. Kieltäydyn kohteliaasti. "Lapsena söin tätä joka päivä", hän sanoo. "Liha tarkoitti valaanlihaa. En tiennyt, mitä naudanliha tai sianliha oli. Pihvi oli valaspihvi, pekoni tarkoitti valaspekonia." Mutta jos Japani lopettaisi valaanpyynnin, olisitko surullinen? Hän katsoo minua hymyillen ja pudistaa varovasti päätään. "En tarvitse valaanmetsästystä", hän sanoo. "Kun on kerran syönyt naudanlihaa, ei tarvitse syödä valaanlihaa." Ravintolan muut asiakkaat ovat kaikki keski-ikäisiä palkkamiehiä. Valaanlihan syöminen on nostalgista, kun muistelee 50 vuoden takaisia kouluruokailuja. Palaan siis jälleen alkuperäiseen kysymykseeni: miksi Japani tekee niin yhä? Olin hiljattain yksityisessä tiedotustilaisuudessa erään Japanin hallituksen korkea-arvoisen jäsenen kanssa. Japani oli juuri ilmoittanut aloittavansa valaanpyynnin uudelleen. Kerroin hänelle, miksi siinä ei mielestäni ollut mitään järkeä, ja pyysin häntä vastaamaan. Hänen vastauksensa oli hämmästyttävän rehellinen. "Olen samaa mieltä kanssanne", hän sanoi. "Etelämantereen valaanpyynti ei kuulu japanilaiseen kulttuuriin. Se on kauheaa kansainväliselle imagollemme, eikä lihalle ole kaupallista kysyntää. Uskon, että vielä 10 vuoden kuluttua Japanissa ei ole enää syvänmeren valaanpyyntiä." "Miksei siis lopeteta nyt?" kysyi toinen toimittaja. "On joitakin tärkeitä poliittisia syitä, joiden vuoksi lopettaminen nyt on vaikeaa", hän sanoi. Hän ei sanonut enempää. Junko Sakuma kuitenkin uskoo, että vastaus löytyy siitä, että Japanin valaanpyynti on valtion hallinnoimaa, suurta byrokratiaa tutkimusbudjetteineen, vuosisuunnitelmineen, ylennyksineen ja eläkkeineen. "Jos byrokraatin toimiston henkilökunnan määrä vähenee, kun hän on johdossa, hän tuntee valtavaa häpeää", hän sanoo. "Mikä tarkoittaa, että useimmat byrokraatit taistelevat pitääkseen valaanpyyntiosaston ministeriössään hinnalla millä hyvänsä. Ja sama pätee myös poliitikkoihin. Jos asia liittyy läheisesti heidän vaalipiiriinsä, he lupaavat tuoda kaupallisen valaanpyynnin takaisin. Se on keino pitää paikkansa." Se saattaa vaikuttaa uskomattoman banaalilta. Mutta Japanin päättäväisyys jatkaa valaanpyyntiä saattaa johtua kourallisesta valaanpyyntiä harjoittavien vaalipiirien kansanedustajia ja muutamasta sadasta byrokraatista, jotka eivät halua nähdä budjettinsa leikkauksia.</w:t>
      </w:r>
    </w:p>
    <w:p>
      <w:r>
        <w:rPr>
          <w:b/>
        </w:rPr>
        <w:t xml:space="preserve">Tulos</w:t>
      </w:r>
    </w:p>
    <w:p>
      <w:r>
        <w:t xml:space="preserve">Valaiden metsästyksellä ei ole merkitystä Japanin väestön ruokkimisen kannalta, ja se saa maailmanlaajuisen tuomion, eikä se todellakaan ole taloudellista. Miksi Japani siis edelleen harjoittaa sitä?</w:t>
      </w:r>
    </w:p>
    <w:p>
      <w:r>
        <w:rPr>
          <w:b/>
        </w:rPr>
        <w:t xml:space="preserve">Esimerkki 1.976</w:t>
      </w:r>
    </w:p>
    <w:p>
      <w:r>
        <w:t xml:space="preserve">Carwyn JonesBBC News Krooniseen lymfaattiseen leukemiaan (CLL) sairastuu 3 000 ihmistä Walesissa ja 20 000 Yhdistyneessä kuningaskunnassa. On kehitetty uusi lääke, joka kohdistuu syöpäsoluihin ja pysäyttää ne ennen kuin ne ehtivät lisääntyä ja kulkea elimistössä. Tutkijoiden mukaan tauti olisi vähemmän kliininen ongelma. Walesin yliopistollisen sairaalan syöpä- ja genetiikkainstituutin työryhmä on työskennellyt hankkeessa, jota on johtanut professori Chris Pepper, joka on työskennellyt taudin parissa 20 vuotta. "Nämä lääkkeet muuttavat epäilemättä potilaiden näkymiä", hän sanoi. "Ne muuttavat merkittävästi yksittäisten tautia sairastavien tilannetta. Ennustan luottavaisin mielin, että 10 vuoden ja todennäköisesti viiden vuoden kuluessa tämä tauti tulee olemaan paljon vähemmän kliininen ongelma". Minun kaltaiseni ihmiset eivät enää kauan työskentele tämän taudin parissa", sanoo hän. Nämä uudet aineet todennäköisesti muuttavat täysin tämän taudin kliinisen kulun." Ryhmän tutkimus on keskittynyt CLL:n kolmeen pääelementtiin: Tuo hoito on johtanut Ibrutinib-nimisen lääkkeen kehittämiseen. Syöpäsolut Se on jo pitkälle edenneissä kliinisissä tutkimuksissa Yhdistyneessä kuningaskunnassa, ja sen odotetaan saavan luvan käyttöönsä Walesissa vuoden loppuun mennessä. Lääke kohdistuu syöpäsoluihin ja pysäyttää ne ennen kuin ne ehtivät lisääntyä ja levitä koko elimistöön. Kun CLL-solut kiertävät verenkierrossa, osa niistä kaivautuu verisuonen seinämän läpi ja karkaa kehon kiinteisiin kudoksiin kiinnittyen imusolmukkeisiin tai luuytimeen. Silloin syöpäsolut lisääntyvät ja niistä tulee kliininen ongelma. Cardiffin yliopiston tutkimuksessa on päädytty siihen, että eräällä tietyllä elimistössä olevalla molekyylillä - NF KappaB:llä - on ratkaiseva rooli sen määrittämisessä, pääsevätkö kasvainsolut pakenemaan verisuonesta. Ibrutinib-lääke kohdistuu tähän molekyyliin ja saa solut irtautumaan kiinteistä kudoksista ja kiertämään uudelleen verenkierron kautta. Professori Pepper on varma, että hänen ryhmänsä tutkimus muuttaa CLL:n hoitotapoja tulevina vuosina. "En väitä, että voimme parantaa tämän taudin tai hävittää leukemian kokonaan", hän lisäsi. "Mutta sanon, että nämä lääkkeet pysäyttävät tehokkaasti taudin etenemisen. "Potilaat voivat siis elää sairautensa kanssa normaalin, ikään mukautetun elinajanodotteen mukaisesti. Sitä en olisi voinut ennustaa edes viisi vuotta sitten."</w:t>
      </w:r>
    </w:p>
    <w:p>
      <w:r>
        <w:rPr>
          <w:b/>
        </w:rPr>
        <w:t xml:space="preserve">Tulos</w:t>
      </w:r>
    </w:p>
    <w:p>
      <w:r>
        <w:t xml:space="preserve">Cardiffin yliopiston tutkijat sanovat tehneensä merkittävän läpimurron yleisimmän leukemian muodon hoidossa.</w:t>
      </w:r>
    </w:p>
    <w:p>
      <w:r>
        <w:rPr>
          <w:b/>
        </w:rPr>
        <w:t xml:space="preserve">Esimerkki 1.977</w:t>
      </w:r>
    </w:p>
    <w:p>
      <w:r>
        <w:t xml:space="preserve">Down to the Woods -festivaalin järjestäjät syyttivät "nykyistä taloudellista tilannetta ja nykyistä lipunmyyntiä". Festivaali oli määrä järjestää Hardwick Hallissa Sedgefieldissä, Durhamin kreivikunnassa 13. ja 14. elokuuta, ja aikuisten viikonloppulippu maksaa 99 puntaa. Festivaalin järjestäjät ilmoittivat verkkosivuillaan, että kaikkiin liput ostaneisiin otetaan yhteyttä täyden hyvityksen saamiseksi. Down to the Woods korvaa Hardwick Liven, joka on järjestetty viimeiset kolme vuotta. "Vaikea päätös" Muita bändejä olivat muun muassa We Are Scientists, Echo and the Bunnymen ja Catfish and the Bottlemen. Tiedottaja kertoi Northern Echolle, että liput voi vaihtaa 28. heinäkuuta alkavan Kendal Calling -festivaalin pääsyyn ja leirintäalueeseen. Down To The Woods -viikonloppulippujen haltijat voivat vaihtaa lippunsa Kendal Callingin viikonloppulippuun, johon sisältyy leirintä ilman lisämaksua. Lausunnossa sanottiin: "Nykyisen taloudellisen tilanteen ja nykyisen lipunmyynnin vuoksi on päätetty, että tämän vuoden ensimmäistä Down To The Woods -festivaalia ei järjestetä. "Tarkasteltuamme tämän vuoden tapahtumaa pitkään ja hartaasti meidän on täytynyt tehdä tämä erittäin vaikea päätös, jota ei ole tehty kevyesti, ja perua tämän vuoden festivaali."</w:t>
      </w:r>
    </w:p>
    <w:p>
      <w:r>
        <w:rPr>
          <w:b/>
        </w:rPr>
        <w:t xml:space="preserve">Tulos</w:t>
      </w:r>
    </w:p>
    <w:p>
      <w:r>
        <w:t xml:space="preserve">Uusi musiikkifestivaali, jossa piti esiintyä Primal Scream ja Chase and Status, on peruttu.</w:t>
      </w:r>
    </w:p>
    <w:p>
      <w:r>
        <w:rPr>
          <w:b/>
        </w:rPr>
        <w:t xml:space="preserve">Esimerkki 1.978</w:t>
      </w:r>
    </w:p>
    <w:p>
      <w:r>
        <w:t xml:space="preserve">Monty Python Live (enimmäkseen) esitetään komediakanava Goldilla 20. heinäkuuta, jolloin ryhmän 10 iltanen esitys päättyy. Kolmituntista tapahtumaa edeltää suora backstage-ohjelma. "Olemme hyvin innoissamme siitä, että saamme mahdollisuuden mokata lavalla, mutta myös suorassa lähetyksessä televisiossa", Pythonin jäsen Eric Idle sanoi. "Mikä voisi olla hienompaa pitkän komediaelämän lopussa kuin mahdollisuus tavata vanhoja kavereita ja hyvästellä kaikki fanit viimeisessä hullunhauskassa musikaalishow'ssa." Live-esityksen lisäksi Gold esittää myöhemmin tänä vuonna viisiosaisen erikoissarjan, jossa juhlistetaan Monty Python's Flying Circusta ja sen vaikutusta komediamaailmaan. "Viime yönä" "On valtava askel Goldin kehityksessä olla osa näin merkittävää kansallista tapahtumaa ja lähettää se suorana lähetyksenä, jotta kaikki voivat olla paikalla", UKTV:n tilauksista vastaava johtaja Richard Watsham sanoi. "Monty Python on kiistatta vaikutusvaltaisin komediaryhmä, jonka maa on koskaan tuntenut, ja on suuri ylpeydenaihe, että he ovat uskoneet meille viimeisen yhteisen iltansa juhlistamisen." Monty Python -ryhmä ilmoitti viime marraskuussa, että se kokoontuu jälleen yhteen kertaluonteista show'ta varten, mutta kun liput myytiin nopeasti loppuun, lisättiin yhdeksän päivämäärää. John Cleese, Terry Gilliam, Eric Idle, Terry Jones ja Michael Palin esiintyvät ensimmäistä kertaa 40 vuoteen yhdessä Yhdistyneen kuningaskunnan lavalla. Graham Chapman kuoli syöpään vuonna 1989. Palin kertoi BBC:lle viime kuussa, että heinäkuun 20. päivän keikka olisi viimeinen kerta, kun viisi tähteä työskentelee yhdessä, ja lisäsi, ettei sen jälkeen ole "minkäänlaisia suunnitelmia tehdä enää yhtään keikkaa". Reunion-keikat alkavat 1. heinäkuuta.</w:t>
      </w:r>
    </w:p>
    <w:p>
      <w:r>
        <w:rPr>
          <w:b/>
        </w:rPr>
        <w:t xml:space="preserve">Tulos</w:t>
      </w:r>
    </w:p>
    <w:p>
      <w:r>
        <w:t xml:space="preserve">Monty Pythonin viimeinen yhdistymiskeikka Lontoon O2-areenalla lähetetään suorana televisiolähetyksenä.</w:t>
      </w:r>
    </w:p>
    <w:p>
      <w:r>
        <w:rPr>
          <w:b/>
        </w:rPr>
        <w:t xml:space="preserve">Esimerkki 1.979</w:t>
      </w:r>
    </w:p>
    <w:p>
      <w:r>
        <w:t xml:space="preserve">Salmond haluaa, että Yhdistyneen kuningaskunnan puolustusministeri Liam Foxille toimitetaan yhteinen esitys, jolla pyritään turvaamaan kuninkaallisen laivaston kahden uuden lentotukialuksen tulevaisuus. Puolustusministeriön uhkaavat leikkaukset ovat johtaneet spekulaatioihin, joiden mukaan lentotukialuksia ei ehkä rakenneta Clydeen ja Rosythiin. Salmond sanoi, että se on yksi talouden suurimmista ongelmista. Pääministeri on lähettänyt kirjeen työväenpuolueen Iain Graylle, skotlantilaisten konservatiivien johtajalle Annabel Goldielle ja liberaalidemokraattien Tavish Scottille sekä skotlantilaisten vihreiden Patrick Harvielle ja riippumattomalle kansanedustajalle Margo MacDonaldille. Kirjeessä todetaan seuraavaa: "On selvästikin aloja, joilla ei ole mahdollista päästä sopimukseen. "On kuitenkin useita aloja, joilla on mahdollista päästä sopimukseen - erityisesti strategisen puolustus- ja turvallisuuskatsauksen (SDSR) taloudellisista vaikutuksista. "Kuten sanoin parlamentissa, meidän pitäisi tehdä kaikkien puolueiden yhteinen esitys, joka kattaa nämä keskeiset argumentit, ja se olisi lähetettävä puolustusministerille mahdollisimman pian." Hän kutsui Skotlannin poliittisten puolueiden edustajat koolle maanantaina keskustelemaan asiasta. Salmondin veto tuli sen jälkeen, kun Gray vaati yhtenäisyyttä torstaina Holyroodin kyselytunnilla. Samaan aikaan Skotlannin ministeri Michael Moore, Lib Demin kansanedustaja, sanoi korostaneensa ministerikollegoilleen taloudellista tarvetta säilyttää lentotukialukset. Hän lisäsi, että puolustusministeriön ja hajautettujen hallintoelinten välinen kokous järjestettäisiin seuraavan kahden viikon aikana. Skotlannin konservatiivien johtaja Annabel Goldie oli ensimmäinen skotlantilaisista johtajista, joka hyväksyi julkisesti Salmondin kutsun keskustella Yhdistyneen kuningaskunnan puolustuksen uudelleentarkastelusta. Miss Goldie sanoi: "En ole koskaan ollut niin varma, että tämä on mahdollista: "Mielestäni on erittäin tärkeää, että Skotlannin puolesta esitetään puolustuksen uudelleentarkastelussa vankat ja vakuuttavat perustelut. "Meidän on otettava huomioon, että Yhdistyneen kuningaskunnan puolustusvoimien merkittävä läsnäolo Skotlannissa on erittäin tärkeää paitsi Yhdistyneen kuningaskunnan puolustuslaitokselle myös Skotlannin taloudelle ja skotlantilaisille yhteisöille. "Minusta on vaikuttavaa ja vahvaa, jos esitys heijastaa puoluerajat ylittävää yhteisymmärrystä. Olemme kaikki mukana tässä yhdessä, jotta voimme tehdä parhaamme Skotlannin hyväksi." Puolustussäästöt Kokous pidetään St Andrew's Housessa Edinburghissa maanantaiaamuna. Siihen osallistuvat varapääministeri Nicola Sturgeon, työväenpuolueen Iain Gray, liberaalidemokraattien Jeremy Purvis ja konservatiivien Miss Goldie. Hallituksen tiedottajan mukaan Salmond on Espanjassa, jossa hänellä on "pitkäaikaisia" sitoumuksia, jotka liittyvät keskeisiin talousilmoituksiin. Yhdistyneen kuningaskunnan hallituksen pyrkiessä leikkaamaan alijäämää Fox pyrkii säästämään rahaa hankinnoissa ja hallinnossa ja asettamaan samalla etulinjan toiminnot etusijalle. Hänen korostamansa tarve tehdä paljon tiiviimpää yhteistyötä tärkeimpien eurooppalaisten liittolaisten kanssa on johtanut spekulaatioihin, joiden mukaan suunnitelmia kahdesta uudesta lentotukialuksesta vuoteen 2018 mennessä - jotka maksavat 5 miljardia puntaa - voitaisiin supistaa. Puolustusurakoitsija BAE Systemsin toimitusjohtaja Sir Ian King kertoi aiemmin, että yhtiötä oli pyydetty harkitsemaan useita vaihtoehtoja, jotka vaihtelivat "yhdestä lentotukialuksesta siihen, ettei lentotukialusta ole". Salmond sanoi, että Skotlannin hallitus on laatinut asiakirjan, jossa selvitetään toisen tai molempien hankkeiden peruuttamisen "kaikki vaikutukset". Se väittää, että se voisi johtaa 5 000-10 000 työpaikan menetykseen.</w:t>
      </w:r>
    </w:p>
    <w:p>
      <w:r>
        <w:rPr>
          <w:b/>
        </w:rPr>
        <w:t xml:space="preserve">Tulos</w:t>
      </w:r>
    </w:p>
    <w:p>
      <w:r>
        <w:t xml:space="preserve">Pääministeri Alex Salmond on kirjoittanut Skotlannin poliittisten puolueiden johtajille ja kehottanut heitä toimimaan "yhtenäisenä rintamana" Yhdistyneen kuningaskunnan strategisen puolustuksen uudelleentarkastelun suhteen.</w:t>
      </w:r>
    </w:p>
    <w:p>
      <w:r>
        <w:rPr>
          <w:b/>
        </w:rPr>
        <w:t xml:space="preserve">Esimerkki 1.980</w:t>
      </w:r>
    </w:p>
    <w:p>
      <w:r>
        <w:t xml:space="preserve">Dean McLaughlinBBC News NI Infrastruktuuriministeriö (Department for Infrastructure, DfI) paljasti vuonna 2017, että sen olisi vähennettävä ruohonreunojen rutiinihuoltopalvelua. Syynä leikkaukseen olivat budjettirajoitukset. Aiempina vuosina leikattiin kaksi kertaa vuodessa ja kaupunkialueilla jopa viisi kertaa. "2 miljoonaa puntaa on säästetty" Kesäkuussa 2017 DfI sanoi: "Valitettavasti ministeriö ei pysty rahoittamaan neuvostoja ruohonleikkaukseen tänä vuonna." Se sanoi, että kaikki tienvarsien reunukset ja näkösuojien nurmikkoalueet leikataan vain vähintään kerran huhti-lokakuussa 2017. BBC News NI:n toimittaman tiedonvapauspyyntöön (FOI) annetun vastauksen mukaan näin tapahtuikin. FOI:n vastauksesta kävi myös ilmi, että ruohonleikkuuta ja ympäristötöitä vähentämällä on säästetty lähes 2 miljoonaa puntaa vuodesta 2013/14 lähtien. "Budjettirajoituksilla on ollut merkittävä vaikutus tienpitopalvelujen tarjoamiseen viime vuosina", tiedottaja sanoi. "Vuodesta 2013/14 lähtien, jolloin osasto viimeksi suoritti täyden tienhoitopalvelun, ruohonleikkuun, rikkaruohojen ruiskutukseen, puiden leikkaamiseen ja hätätöihin käytettyjä varoja on vähennetty 6,6 miljoonasta punnasta 4,7 miljoonaan puntaan vuodessa." FOI:n vastauksessa todetaan kuitenkin, että Pohjois-Irlannin ministerin maaliskuussa 2018 esittämässä talousarviossa sallitaan, että vuosien 2018/19 kunnossapito-ohjelmaan sisältyy "tehostettu ruohonleikkuupalvelu". "Näin varmistetaan, että kaikki tienvarsien ja näkösuojien nurmikot leikataan vähintään kaksi kertaa huhtikuun ja lokakuun välisenä aikana, ja että rikkaruohojen ruiskutuspalvelu on kattava. "Tämä työ on jo aloitettu koko alueella." Ruohonleikkuuta, umpeenkasvaneita rikkaruohoja ja näkemäalueiden rajoittamista koskevia tiedusteluja tehtiin toukokuun 2017 ja toukokuun 2018 välisenä aikana yhteensä 3 574 koko Pohjois-Irlannissa. Vain 192 näistä tiedusteluista tuli valtuutetuilta tai MLA:n jäseniltä.</w:t>
      </w:r>
    </w:p>
    <w:p>
      <w:r>
        <w:rPr>
          <w:b/>
        </w:rPr>
        <w:t xml:space="preserve">Tulos</w:t>
      </w:r>
    </w:p>
    <w:p>
      <w:r>
        <w:t xml:space="preserve">BBC on saanut tietää, että Pohjois-Irlannin ruohonleikkuupalvelun parantamiseen on saatu lisää rahoitusta kaudelle 2018/19.</w:t>
      </w:r>
    </w:p>
    <w:p>
      <w:r>
        <w:rPr>
          <w:b/>
        </w:rPr>
        <w:t xml:space="preserve">Esimerkki 1.981</w:t>
      </w:r>
    </w:p>
    <w:p>
      <w:r>
        <w:t xml:space="preserve">Dominic CascianiHome affairs correspondent@BBCDomCon Twitter Tutkijat, jotka tutkivat Zamira Hajiyevan valtavan varallisuuden lähdettä, löysivät sormuksen korkealuokkaisesta koruliikkeestä. Hän on ensimmäinen henkilö Yhdistyneessä kuningaskunnassa, johon on sovellettu Unexplained Wealth Order -määräystä - tuomioistuimen toimenpidettä, jonka tarkoituksena on paljastaa ulkomaisten virkamiesten ja heidän perheidensä Yhdistyneeseen kuningaskuntaan kätkemät epäillyt korruptiorahat. Hajiyeva kiistää kaikki väärinkäytökset ja on naimisissa azerbaidžanilaisen pankkiirin Jahangir Hejiyevin kanssa, joka tuomittiin ja vangittiin massiivisesta petoksesta, joka kohdistui heidän kotimaassaan valtion pankkiin. Jos hän ei pysty osoittamaan, että hänen valtavan varallisuutensa on peräisin Yhdistyneestä kuningaskunnasta, kansallisen rikostorjuntaviraston odotetaan hakevan takavarikointia hänen Knightsbridgen kodistaan, joka sijaitsee aivan Harrodsin takana, ja heidän Berkshiren golfkentästään. Kallis sormus tarvitsi korjausta Westminster Magistrates Court kuuli maanantaina, että sormus oli takavarikoitu viime perjantaina sen jälkeen, kun tutkijat olivat tunnistaneet sen Cartierin koruliikkeen konttorissa. Sormusta kuvaillaan 8,9 karaatin "smaragdihiontaiseksi timantiksi". Rouva Hajiyevan aviomies osti sen 1 190 640 punnalla, ja heidän tyttärensä Leyla Mahmudova oli vienyt sen heinäkuussa Cartierille korjattavaksi. Hajiyeva, joka taistelee paitsi kotinsa säilyttämisen myös Azerbaidžaniin luovuttamisen välttämisen puolesta, ei ollut edustettuna kuulemisessa, ja hakemus hyväksyttiin ilman vastalauseita. Käräjätuomari Michael Snow sanoi: "Ringin ja Hajiyevin välillä on selvä todistuksellinen yhteys, ja hänet on tuomittu huomattavasta petoksesta. "Tämä tyydyttää minua siitä, että on syytä epäillä, että kyseessä on takaisinperittävää omaisuutta." Tämä tarkoittaa sitä, että NCA voi pitää sormusta turvallisesti varastoituna sillä aikaa, kun se tutkii, mistä rahat sen ostamiseen ovat peräisin. Viime marraskuussa NCA takavarikoi maailmankuulusta Christies-huutokauppatalosta 400 000 punnan arvosta koruja, jotka Hajiyevan tytär oli laittanut huutokauppaan. Nuo 49 esinettä voivat olla tutkijoiden hallussa toukokuuhun asti.</w:t>
      </w:r>
    </w:p>
    <w:p>
      <w:r>
        <w:rPr>
          <w:b/>
        </w:rPr>
        <w:t xml:space="preserve">Tulos</w:t>
      </w:r>
    </w:p>
    <w:p>
      <w:r>
        <w:t xml:space="preserve">Kansallinen rikostorjuntavirasto on takavarikoinut yli miljoonan punnan arvoisen timanttisormuksen osana jatkuvaa tutkintaa lontoolaisnaisesta, joka tuhlasi 16 miljoonaa puntaa Harrodsissa.</w:t>
      </w:r>
    </w:p>
    <w:p>
      <w:r>
        <w:rPr>
          <w:b/>
        </w:rPr>
        <w:t xml:space="preserve">Esimerkki 1.982</w:t>
      </w:r>
    </w:p>
    <w:p>
      <w:r>
        <w:t xml:space="preserve">Maanantaina julkaistavassa Centre for Social Justice (CSJ) -järjestön raportissa todetaan, että johtavien jengiläisten pidättäminen johti joillakin alueilla kaaokseen, kun nuoremmat nuoret täyttivät valtatyhjiön. Raportissa vaaditaan enemmän tukea perheille ja yhteisöille, jotta nuoret eivät liittyisi jengeihin. Ministerit sanovat, että 10 miljoonan punnan rahasto auttaa jengien torjunnassa ja että sen avulla on saatu aikaan tuloksia. Hallituksen tiedottajan mukaan koalition väkivalta- ja jengistrategiassa tehdään selväksi, että ongelmaa ei voida ratkaista pelkästään poliisivoimien avulla. Sisäministeriön raportissa jengi- ja nuorisoväkivallan lopettamisesta on jo keskitytty varhaiseen puuttumiseen, jotta nuoret eivät joutuisi mukaan jengeihin, sekä tuen tarjoamiseen jäsenille, jotka haluavat irrottautua menneisyydestään. CSJ myönsi, että hallituksen strategiassa "esitettiin useita myönteisiä aloitteita", mutta sen mukaan sitoutuminen näyttää olevan vähenemässä. "Jos ne pannaan täysimääräisesti täytäntöön, ne ovat lupaavia ensiaskeleita. Raporttiin osallistuneet ovat kuitenkin kertoneet, että strategia ei ole johtamassa yhteisöjen todelliseen muutokseen", CSJ sanoi. CSJ:n mukaan monet hyväntekeväisyysjärjestöt eivät ole tienneet rahan saatavuudesta, ja se syyttää viranomaisia siitä, että jengien nuorempien jäsenten kanssa ei ole tehty jatkotoimia. Se korostaa tyttöjengien jäsenten määrän merkittävää kasvua ja seksuaalisen väkivallan lisääntymistä jengien sisällä. 'Ei kukaan, jos ei ole tappanut' Työ- ja eläkeministeri Iain Duncan Smith perusti Centre for Social Justice -järjestön vuonna 2004. Pääministeri David Cameron lupasi "täysimittaista sotaa jengejä ja jengikulttuuria vastaan" mellakoiden jälkeen, jotka valtasivat useita englantilaisia kaupunkeja, kuten Lontoon, Manchesterin ja Liverpoolin. Vuotta myöhemmin aivoriihi kysyi järjestöiltä ja hyväntekeväisyysjärjestöiltä, miten jengikulttuuri oli niiden mielestä muuttunut hallituksen vastausten myötä. Monien mielestä edistystä on tapahtunut vain vähän tai ei lainkaan, ja "jotkut ovat jopa väittäneet, että ongelma on pahenemassa". Raportissa todetaan: "Monet Whitehallissa pitävät mellakoita satunnaisena yksittäistapahtumana ja luulevat, että levottomuuksien tukahduttaminen oli katujen hallintaa. He eivät voisi olla enempää väärässä. "Hälyttävä tosiasia on, että anarkia ja väkivalta piirittävät monia katuja eri puolilla maata." CSJ:n tutkijat puhuivat mellakka-alueilla asuvien ihmisten kanssa, jotka kertoivat joidenkin jengien väkivaltaisen käyttäytymisen "lisääntyneen" selvästi, koska kaduilta oli poistettu "vanhimmat", jotka olivat aiemmin noudattaneet käyttäytymissääntöjä. Tällaiset kirjoittamattomat säännöt olivat merkinneet esimerkiksi sitä, että kilpailevaa jengiläistä ei saanut ampua, kun hän oli äitinsä kanssa, raportissa sanotaan. Raportissa kuvataan välikohtaus, jossa nuori jengiläinen osoitti aseella kilpailevan jengiläisen vauvaa. Tapahtumasta kertonut henkilö huomautti, että "sinua pidetään "ei-ihmisenä", jos et ole tappanut jotakuta". Jermaine Lawlor - entinen jengiläinen, joka työskentelee nykyään hyväntekeväisyysjärjestössä - kertoi BBC Newsille, että jengin johtajan pidättäminen voi yllyttää sen jäseniä tekemään lisää rikoksia. "Se on melkein kuin vapaa paikka olisi vapaa", hän sanoi. "Johtaja ei ole paikalla, ja riippuen siitä, millaisen tuomion he saavat, yleensä altavastaajat astuvat esiin ja yrittävät päästä tuohon asemaan, joten tarvitaan lisää rikoksia, koska rikollisuus todistaa aseman." Nuorisotyöntekijä Patrick Regan, joka johtaa XLP-hyväntekeväisyysjärjestöä Etelä-Lontoossa ja jota CSJ haastatteli raporttiaan varten, sanoi ministerien omaksuneen lyhyen aikavälin lähestymistavan. "En aio toteuttaa hanketta kuuden kuukauden ajan... Se on rankkaa, se on pitkä matka ja se voi viedä sukupolven", hän sanoi. "Vakava sosiaalinen romahdus" CSJ:n mukaan joka viides Lontoossa mellakoiden jälkeen tähän mennessä pidätetyistä - 337 epäiltyä - oli tunnettu jengin jäsen. Yksi CSJ:n keskeisistä johtopäätöksistä on, että oireiden lisäksi on puututtava jengikulttuurin taustatekijöihin. Raportissa todetaan: "Lähes vuosi hallituksen jengistrategian julkaisemisen jälkeen on olemassa vaara, että mellakoiden jälkeen syntyneen muutosinnostuksen annetaan hiipua...". "Varmin tapa poistaa jengit on yrittää varmistaa, etteivät lapset ja nuoret koskaan halua tai tunne tarvetta liittyä niihin. "Tätä varten meidän on puututtava yhteiskuntamme syvällisempiin ongelmiin ja pyrittävä vaalimaan ja tukemaan yhä vahvempia perheitä ja yhteisöjä." Hallituksen tiedottaja korosti nuorten asianajajien verkostoa, joka tarjoaa tukea jengeihin liittyvän seksuaalisen väkivallan uhreille, sekä jengikieltojen käyttöönottoa 14-17-vuotiaille. "Pikaratkaisuja ei ole olemassa, mutta tuloksia on nähtävissä. Englannin ja Walesin rikostutkimuksen mukaan rikollisuus on vähentynyt 6 prosenttia, ja poliisin lukujen mukaan veitsirikollisuus on vähentynyt 9 prosenttia."</w:t>
      </w:r>
    </w:p>
    <w:p>
      <w:r>
        <w:rPr>
          <w:b/>
        </w:rPr>
        <w:t xml:space="preserve">Tulos</w:t>
      </w:r>
    </w:p>
    <w:p>
      <w:r>
        <w:t xml:space="preserve">Erään ajatushautomon mukaan viime vuoden mellakoihin reagoiminen on lisännyt joidenkin jengien väkivaltaa.</w:t>
      </w:r>
    </w:p>
    <w:p>
      <w:r>
        <w:rPr>
          <w:b/>
        </w:rPr>
        <w:t xml:space="preserve">Esimerkki 1.983</w:t>
      </w:r>
    </w:p>
    <w:p>
      <w:r>
        <w:t xml:space="preserve">Sally Dowleria joutui auttamaan kaksi perheyhteyshenkilöä sen jälkeen, kun hän oli ollut todistajanaitiossa Old Bailey -oikeudenkäynnissä Lontoossa. Levi Bellfield, 42, kiistää siepanneensa ja murhanneensa Millyn ja yrittäneensä siepata toisen tytön maaliskuussa 2002. Kysyttäessä muistiinpanoista, joissa Milly oli sanonut olevansa onneton, rouva Dowler kertoi oikeudelle, että he olivat "onnellinen perhe". Rouva Dowler nyyhkytti, kun puolustusasianajaja Jeffrey Samuels kysyi Millyn kirjeistä, joiden mukaan Gemma, 16, oli hänen suosikkityttärensä. Kun hän oli saanut rauhoittua, rouva Dowler vastasi: "En ollut tietoinen siitä. Minulle näytettiin viesti, eikä se ollut totta. Hän ei koskaan sanonut minulle niin." "Hermoromahdus" Kun häneltä kysyttiin Millyn katoamisen jälkeen löydetyistä piilotetuista runoista ja "jäähyväiskirjeestä", hän sanoi, että tällaiset muistiinpanot olivat tavallisia hänen ikäisillään tytöillä. Hän kertoi myös puhuneensa Millyn kanssa sen jälkeen, kun teini löysi hänen miehensä sidontamateriaalia. Rouva Dowler sanoi: "Minäkin olin järkyttynyt, kun löysin ne sieltä. Hän oli järkyttynyt. "Huusin hänelle ja riitelimme, ja hän sanoi poistavansa ne." Hän kertoi oikeudelle, ettei Millyn käytöksessä ollut tapahtunut muutosta löydön jälkeen, mutta häntä muistutettiin siitä, että hän oli kertonut poliiseille "pienestä muutoksesta jonkin aikaa". Rouva Dowler vastasi: "Siitä on 10 vuotta. Sitä oli todella vaikea muistella. "Kymmenen vuoden aikana sain hermoromahduksen, ja minun on hyvin vaikea muistella sitä. "Jos hänellä olisi ollut ongelmia, hän olisi tullut puhumaan niistä minulle. Mielestäni meillä oli hyvä suhde." Rouva Dowler kertoi valamiehistölle, ettei hän tunnistanut Millystä runojen ja kirjeen piirtämää kuvaa. "En kuvailisi häntä synkäksi ja masentavaksi ihmiseksi. Koulussa oli ollut ongelmia ja joitakin kiusaamisia. "Se oli hänen mielestään järkyttävää", rouva Dowler lisäsi. Hän kertoi oikeudessa myös, että hän teki itsensä hulluksi yrittäessään muistaa kaiken, mitä Millyn katoamispäivänä oli tapahtunut. Rouva Dowler sanoi, että hän arveli ajaneensa tyttärensä ohi poikaporukan kanssa, mutta ei ollut varma, oliko hän muistanut päivämääriä oikein. Hän kertoi anelleen poliisia, että hänet hypnotisoitaisiin, jotta hän yrittäisi muistella tapahtumia. "Ajattelin yhä uudelleen ja uudelleen ja yritin muistaa pienimmätkin yksityiskohdat", hän sanoi. "Tein itseni hulluksi. Muistan sanoneeni, että minut on hypnotisoitava, jotta voisin muistaa jotain. "En tiennyt, oliko se sinä iltapäivänä. Olin mennyt niin sekaisin. Olin niin epätoivoinen." Bob Dowler nyyhkytti maanantaina oikeudessa, kun hän kertoi valamiehistölle, että poliisi ilmoitti hänelle, että häntä epäillään tyttären katoamisen jälkeen. IT-konsulttina työskentelevä Dowler kiisti, että hänellä olisi mitään tekemistä tyttären katoamisen kanssa, ja sanoi olevansa huolissaan siitä, että poliisi tuhlaa aikaa. Milly katosi 21. maaliskuuta 2002 Station Avenuelta, Walton-on-Thamesista, läheltä Bellfieldin Collingwood Place -asuntoa. Hänen jäänteensä löydettiin kuusi kuukautta myöhemmin. Oikeudenkäyntiä on lykätty keskiviikkoon.</w:t>
      </w:r>
    </w:p>
    <w:p>
      <w:r>
        <w:rPr>
          <w:b/>
        </w:rPr>
        <w:t xml:space="preserve">Tulos</w:t>
      </w:r>
    </w:p>
    <w:p>
      <w:r>
        <w:t xml:space="preserve">Milly Dowlerin äiti on romahtanut annettuaan todistajanlausuntonsa 13-vuotiaan tyttärensä murhasta syytetyn miehen oikeudenkäynnissä.</w:t>
      </w:r>
    </w:p>
    <w:p>
      <w:r>
        <w:rPr>
          <w:b/>
        </w:rPr>
        <w:t xml:space="preserve">Esimerkki 1.984</w:t>
      </w:r>
    </w:p>
    <w:p>
      <w:r>
        <w:t xml:space="preserve">Mielenosoittajat, jotka ovat saaneet vaikutteita Yhdysvaltain Occupy Wall Street -liikkeestä, ovat osoittaneet mieltään College Greenillä kaupungissa jo yli viikon ajan. Occupy Bristolin leirintäalueelle on jo hankittu kierrätysastioita, mutta mielenosoittajat ovat nyt vaatineet käymälöitä, juoksevaa vettä ja postinjakelua. Kaupunginvaltuutettu Guy Poultney sanoi, etteivät he saa lisää mukavuuksia. Occupy Bristol -liike on osa maailmanlaajuista protestia yritysten väitettyä ahneutta vastaan. Polly, yksi mielenosoitukseen osallistuvista kampanjoijista, sanoi, että neuvoston pitäisi tukea heitä. "En tiedä, onko kyse oikeudesta, mutta minusta tuntuu, että tarjoamme jotain yhteisölle", hän sanoi. "Jos voisimme tehdä yhteistyötä neuvoston kanssa ja jos he antaisivat meille peruspalvelut ja tunnustaisivat, mitä teemme täällä, se olisi todella hienoa." Maan omistaa Bristolin katedraali, mutta sitä ylläpitää ja hallinnoi Bristolin kaupunginvaltuusto. Guy Poultney, joka on Lib Dem -neuvoston kabinettijäsen naapurustosta, sanoi olevansa varma siitä, että mielenosoittajat eivät saa lisää mukavuuksia. "Kyse on rauhanomaisesta mielenosoituksesta, mutta se on myös miehitys, ja on selvää, että on oikeus rauhanomaiseen mielenosoitukseen, mutta meidän ei pitäisi helpottaa sen pysyväksi tekemistä veronmaksajien rahoilla", hän sanoi. "Tähän mennessä olemme antaneet heille kierrätysastioita, mikä on tietenkin suhteellisen halpaa, ja olemme tehneet sen pitääkseen College Greenin mahdollisimman siistinä ja puhtaana, kun tämä on meneillään. "Mutta mitä tulee lisäpalveluihin - käymälöihin, juoksevaan veteen ja postiin - veronmaksajat eivät aio maksaa laskua."</w:t>
      </w:r>
    </w:p>
    <w:p>
      <w:r>
        <w:rPr>
          <w:b/>
        </w:rPr>
        <w:t xml:space="preserve">Tulos</w:t>
      </w:r>
    </w:p>
    <w:p>
      <w:r>
        <w:t xml:space="preserve">Bristolin keskustassa leiriytyneet kapitalisminvastaiset mielenosoittajat ovat vaatineet neuvostoa tarjoamaan lisää tiloja.</w:t>
      </w:r>
    </w:p>
    <w:p>
      <w:r>
        <w:rPr>
          <w:b/>
        </w:rPr>
        <w:t xml:space="preserve">Esimerkki 1.985</w:t>
      </w:r>
    </w:p>
    <w:p>
      <w:r>
        <w:t xml:space="preserve">Takaisinvedosta ilmoitettiin sen jälkeen, kun neurologian erikoislääkäri Michael Wattin työstä oli tehty riippumaton arviointi. Tähän mennessä 281 potilasta on arvioitu uudelleen, mutta ministeriön mukaan on liian aikaista sanoa, onko virheellisiä diagnooseja tehty. He sanovat, että muita tapauksia, joissa on mukana entisiä potilaita, tarkastellaan uudelleen, ja he tutkivat parhaillaan korvausjärjestelmää. Takaisin kutsuttujen potilaiden määrä saattaa kasvaa entisestään. Sekä terveydenhuolto- että yksityispotilaita koskeva riippumaton tutkinta on jo ilmoitettu käynnistettäväksi. Sen puheenjohtajana toimii asianajaja Brett Lockhart QC. Kansanedustajille kerrottiin perjantaina valtiosihteeri Richard Pengellyn ja ylilääkäri Michael McBriden johdolla pidetyssä tiedotustilaisuudessa, että kansainvälisesti tunnustettu asiantuntija, tohtori Hugo Mascie-Taylor, on nimitetty tutkimuksen paneelin jäseneksi. "Yhteinen toiminta" "On aina hyvin vaikeaa, kun palvelu ei täytä yleisön oikeutetusti odottamia korkeita standardeja", totesi tohtori McBride. "On tärkeää, että ryhdytään yhteisiin toimiin ja otetaan opiksi potilaiden hyödyksi." Ministeriön virkamiehet sitoutuivat myös pitämään yksityiskohtaista yhteyttä vaaleilla valittuihin edustajiin ja sidosryhmiin, kun palautusprosessit jatkuvat. Torstaina Pohjois-Irlannin suurimmasta takaisinvedosta kärsineet neurologiapotilaat saivat terveysministeriön korkeimmalta virkamieheltä Richard Pengellylta anteeksipyynnön. Pysyvä sihteeri sanoi, että terveys- ja sosiaalihuoltopalvelut "pyytävät varauksetta anteeksi". Neurologialla hoidetaan aivosairauksia, kuten MS-tautia, Parkinsonin tautia ja motoneuronisairautta, jotka kaikki voivat muuttaa elämää. Monet potilaat ovat kuitenkin ilmaisseet tukensa ja kiitollisuutensa tohtori Wattin antamasta hoidosta. Monet hänen entisistä potilaistaan ovat kuitenkin ilmaisseet tukensa ja kiitollisuutensa. Jotkut potilaat kiittelivät hänen tapaansa toimia vuodeosastolla, mutta myönsivät olevansa huolissaan hänen työtaakastaan. Tohtori Watt on neurologian erikoislääkäri Belfastissa sijaitsevissa Royal Victoria and City -sairaaloissa, ja hän on hoitanut potilaita myös yksityisklinikoilla. Monet hänen potilaistaan kutsuttiin takaisin Belfastin terveys- ja sosiaalihuolto-osaston (Belfast Health and Social Care Trust) tekemän tapausarvioinnin jälkeen. Erityinen neuvontapuhelin Tohtori Wattin edesmenneiden potilaiden omaiset voivat ottaa yhteyttä RQIA:han numeroon 028 95 361111 ja kysyä neurologian uudelleentarkastelun neuvontapuhelinta. RQIA perustaa lähipäivinä erityisen neuvontapuhelimen. Se on myös perustanut sisäisen ohjausryhmän, joka valvoo näitä kahta arviointia. Patricia Gordon MS-yhdistyksestä toimii potilaiden edustajana ryhmässä.</w:t>
      </w:r>
    </w:p>
    <w:p>
      <w:r>
        <w:rPr>
          <w:b/>
        </w:rPr>
        <w:t xml:space="preserve">Tulos</w:t>
      </w:r>
    </w:p>
    <w:p>
      <w:r>
        <w:t xml:space="preserve">Terveydenhuoltoministeriön mukaan tähän mennessä on kutsuttu takaisin yhteensä 3 200 neurologiapotilasta.</w:t>
      </w:r>
    </w:p>
    <w:p>
      <w:r>
        <w:rPr>
          <w:b/>
        </w:rPr>
        <w:t xml:space="preserve">Esimerkki 1.986</w:t>
      </w:r>
    </w:p>
    <w:p>
      <w:r>
        <w:t xml:space="preserve">Newportista kotoisin oleva entinen putkimies jakaa nyt talonsa 1 500 mallin kokoelman kanssa, ja hän joutui jopa muuttamaan yhden makuuhuoneen asunnostaan, kun kokoelma oli kasvanut niin suureksi. "Se oli hyvin ahdasta. Se oli jossain vaiheessa jopa kylpyhuoneessa", sanoo 48-vuotias nainen, jolla on Legotatuointi käsivarressaan. "Ajattelin, että nyt riittää - minun on muutettava, ja tulin tänne kolmisen vuotta sitten." Hän jatkaa. Nyt hän jakaa Newportissa sijaitsevan kahden makuuhuoneen rivitaloasuntonsa noin 15 000 punnan arvosta vakuutetun Lego-kokoelman kanssa. Thomas käyttää suurimman osan rahoistaan pienoismalleihin, jotka vaihtelevat arkkitehtuurista Atlantikseen, Minecraftista hirviötaistelijoihin, ja on helppo arvata, mitä hän saa joululahjaksi ja syntymäpäiväksi. "Saan aina vain Legoja tai rahaa Lego-ostoksiin", hän sanoi. "Laatikollinen Legoja, olen onnellinen." Nottinghamshiren Worksopista kotoisin oleva Thomas kertoi kokoelmastaan BBC Walesille, sillä Lego juhlii 60-vuotisjuhlaansa sunnuntaina. Hänen kotonaan on erityinen Lego-huone, joka on omistettu kasvavalle kokoelmalle, joka on pidettävä täydellisessä kunnossa rakennelmien säilyttämiseksi. Hän pitää jopa patterin suljettuna ja verhot suljettuina, jotta tiilien laatu ja väri eivät heikkene. Thomasilla on myös työpaja, jossa on noin 200 laatikollista Lego-varaosia, jotka on järjestetty autotallin tapaan - jaettu väreihin, kokoelmiin ja ruumiinosiin. Hänellä ei kuitenkaan ole tilaa esitellä koko kokoelmaa yhtä aikaa, joten hän joutuu vaihtelemaan niitä. Hän yrittää edelleen löytää tilaa niiden esittelyyn. "Seuraava sarja, jota en panisi pahakseni, on uusi Big Ben ja London Bridge, odotan vain, että saan hyllyt pystyyn", hän sanoi. "Minulla on noin 72 laatikkosarjaa, jotka pitäisi rakentaa, eikä minulla ole paikkaa, jossa ne voisi esitellä." Lego at 60 - kuusi faktaa Hänen haastavin projektinsa oli Sydneyn oopperatalo, jonka rakentaminen kesti kolme viikkoa, mutta hän joutui purkamaan sen, koska hänellä ei ollut tilaa - prosessi kesti kaksi päivää. Hänen suosikkisettinsä on kuitenkin hirviötaistelijat. "Pidän kaikesta pelottavasta ja karmivasta", hän sanoi. "Hirviötaistelijat ovat erilaisia, koska Lego ei ole koskaan aiemmin tehnyt mitään pelottavaa." Hän sanoi, että hän ei ole koskaan tehnyt mitään pelottavaa. Yksi hänen kotonaan tällä hetkellä esillä olevista rakennelmista on Winchester Pub vuoden 2004 elokuvasta Shaun of the Dead sekä armeija zombie-hahmoja, jotka lisäävät kauhuteemaa. Mittatilaustyönä tehdyn pubin rakentaminen kesti vuoden, sillä hän teki yksityiskohtaisia muistiinpanoja elokuvaa katsellessaan, ja se on varustettu sisältä baarilla, biljardipöydällä, keittiöllä, suihkuilla ja vessoilla. Thomasin rakkaus Legoon on säilynyt vahvana yli 40 vuotta, ja hän on nyt siirtänyt intohimonsa veljen- ja sisarenpojilleen, jotka haluavat aina Legoa joululahjaksi. "Jos minulla on todella huono päivä ja haluan jotain tekemistä, tulen yläkertaan rakentamaan, se vie ajatukset muualle", hän sanoi.</w:t>
      </w:r>
    </w:p>
    <w:p>
      <w:r>
        <w:rPr>
          <w:b/>
        </w:rPr>
        <w:t xml:space="preserve">Tulos</w:t>
      </w:r>
    </w:p>
    <w:p>
      <w:r>
        <w:t xml:space="preserve">Toni Thomas rakastui Legoon ensimmäisen kerran viisivuotiaana, kun hänen äitinsä antoi hänelle laatikollisen ikonisia värillisiä palikoita.</w:t>
      </w:r>
    </w:p>
    <w:p>
      <w:r>
        <w:rPr>
          <w:b/>
        </w:rPr>
        <w:t xml:space="preserve">Esimerkki 1.987</w:t>
      </w:r>
    </w:p>
    <w:p>
      <w:r>
        <w:t xml:space="preserve">Highways Englandin mukaan A595-tien pohjoiseen menevän kaistan vieressä Lowcan risteyksen ja Howgaten liikenneympyrän välillä oli tapahtunut maanvyörymä. Autoilijat voivat joutua kiertämään tietä 64 kilometrin (40 mailin) päähän töiden ajaksi. Nyt käydään keskusteluja siitä, miten tietä käyttävä valtava liikennemäärä hoidetaan. Highways Englandin tiedottaja sanoi: "Low Moresbyn liikenneympyrän ja Lowcan välisen A595-tien viktoriaaninen pengertie on tulossa tiensä päähän, ja se on vaihdettava." Työn alkamiselle ei ole asetettu tavoitepäivämäärää.</w:t>
      </w:r>
    </w:p>
    <w:p>
      <w:r>
        <w:rPr>
          <w:b/>
        </w:rPr>
        <w:t xml:space="preserve">Tulos</w:t>
      </w:r>
    </w:p>
    <w:p>
      <w:r>
        <w:t xml:space="preserve">Osa Länsi-Cumbriassa sijaitsevasta pääväylästä saatetaan sulkea jopa vuodeksi, kun insinöörit uusivat tien penkereen.</w:t>
      </w:r>
    </w:p>
    <w:p>
      <w:r>
        <w:rPr>
          <w:b/>
        </w:rPr>
        <w:t xml:space="preserve">Esimerkki 1.988</w:t>
      </w:r>
    </w:p>
    <w:p>
      <w:r>
        <w:t xml:space="preserve">Aasialaiskuoriainen on levinnyt Eurooppaan sen jälkeen, kun se tuotiin Ranskaan vahingossa vuonna 2004 Kiinasta tulleen keramiikkalähetyksen mukana. Yhdistyneen kuningaskunnan kansallinen mehiläisyksikkö vahvisti, että yksi hornetista oli kuvattu Jerseyssä. Mehiläishoitaja Bob Hogge sanoi odottavansa, että saarelle saapuu lisää. Jerseyn mehiläishoitajien yhdistyksen edustaja Hogge sanoi: "Luulen, että voin lyödä hyvin varman vedon siitä, että niitä tulee tänne lähivuosina. "Ne ympäröivät meitä nyt, ne ovat Bretagnen rannikolla, ne ovat Normandian rannikolla - me saamme niitä", hän sanoi. Alderneylta heinäkuussa löydetty aasialaiskärpäsen pesä tuhoutui varotoimenpiteenä niiden leviämisen estämiseksi, Alderneyn hallitus kertoi. Jerseyssä hyönteisasiantuntija, joka kuvasi sen Mount Binghamilla, Jerseyn ympäristöministeriö kertoi. Ministeriön mukaan alue oli tutkittu, eikä siellä havaittu enää hornetien toimintaa. Hävitä mehiläiset Ihmisten, jotka epäilevät löytäneensä hornetin, tulisi lähettää valokuva osastolle, jos se on turvallista tehdä, tiedottaja sanoi. Hogge sanoi, että aasialaiskuoriainen paloittelee hunajamehiläisiä viedäkseen ne takaisin ruokkimaan poikasiaan ja voi tuhota kokonaisia mehiläispesiä. "Niillä on erityisen epämiellyttävä pisto, ja ne ovat aggressiivisia. Jos yksi hyökkää kimppuusi ja jättää pistoksen, se jättää hajun, ja muutkin tulevat hyökkäämään kimppuusi", hän lisäsi. Laitos kuitenkin korosti, että aasialainen hornet ei ole ihmiselle haitallisempi kuin eurooppalainen hornet. Aasialaisen hornetin tunnistaminen Lähde: National Bee Unit</w:t>
      </w:r>
    </w:p>
    <w:p>
      <w:r>
        <w:rPr>
          <w:b/>
        </w:rPr>
        <w:t xml:space="preserve">Tulos</w:t>
      </w:r>
    </w:p>
    <w:p>
      <w:r>
        <w:t xml:space="preserve">Jerseyssä on havaittu ensimmäistä kertaa hornet, joka voi tappaa jopa 50 mehiläistä päivässä, kuukausi sen jälkeen, kun naapurisaarelta löydettiin pesä.</w:t>
      </w:r>
    </w:p>
    <w:p>
      <w:r>
        <w:rPr>
          <w:b/>
        </w:rPr>
        <w:t xml:space="preserve">Esimerkki 1.989</w:t>
      </w:r>
    </w:p>
    <w:p>
      <w:r>
        <w:t xml:space="preserve">Tietyt matkat kestävät paljon kauemmin, esimerkiksi kahden minuutin matka Baker Streetiltä Bond Streetille kestää pyörätuolin käyttäjältä 33 minuuttia, kertoo Muscular Dystrophy UK. Lisäksi hyväntekeväisyysjärjestön tutkimuksen mukaan ykkösvyöhykkeen 67 asemasta vain seitsemän on täysin esteettömiä. Transport for London ilmoitti investoivansa miljoonia puntia vammaisten kulkuyhteyksien parantamiseen. Lisää tästä jutusta ja muista uutisista Lontoosta Sulaiman Khan, 30, Lontoosta, osallistui hyväntekeväisyysjärjestön yhdeksän kuukautta kestäneeseen tutkimukseen ja sanoo, että Lontoossa on alueita, joille hän ei pääse pyörätuolillaan. Khan, jolla on synnynnäinen lihasdystrofia, sanoi, että vammaiset joutuvat tekemään pitkiä kiertoteitä päästäkseen perille. Hän sanoi: "Olen jatkuvasti kamppaillut päästäkseni työmahdollisuuksiin ja jättäessäni väliin sosiaalisia kontakteja." Tutkimuksen toteutti Muscular Dystrophy UK Trailblazers -verkosto, johon kuuluu 700 nuorta vammaista ympäri Yhdistynyttä kuningaskuntaa. Yksi tutkijoista, Conrad Tokarczyk, sanoi: "Central Line -linjalla ei ole yhtään portaatonta asemaa Ruislipista Stratfordiin asti. Se on pakottanut minut kieltäytymään työpaikoista ja yleisesti ottaen tehnyt elämästä vaikeampaa kuin sen pitäisi olla." Raportissa tutkittiin julkisen liikenteen esteettömyyttä eri puolilla Yhdistynyttä kuningaskuntaa, mukaan lukien bussit, junat ja taksit. Raportin tulokset: Transport for London (TfL) kertoi, että vuodesta 2008 lähtien portaaton pääsy on otettu käyttöön 47:llä metro- ja maanpäällisellä asemalla, joten niitä on nyt yhteensä 117. TfL vahvisti, että neljänkymmenen muun aseman portaattomuus lisääntyy seuraavien 10 vuoden aikana. Lontoon metron strategiajohtaja Gareth Powell sanoi: "Yli puolet metro- ja rautatieasemista on portaattomia vuoteen 2018 mennessä, ja samaan aikaan Lontoon keskustan läpi avataan Elizabeth-linja, joka sisältää 40 portaatonta asemaa, mikä muuttaa vammaisten lontoolaisten kulkuyhteyksiä. "Sillä välin tarjoamme kaiken mahdollisen avun."</w:t>
      </w:r>
    </w:p>
    <w:p>
      <w:r>
        <w:rPr>
          <w:b/>
        </w:rPr>
        <w:t xml:space="preserve">Tulos</w:t>
      </w:r>
    </w:p>
    <w:p>
      <w:r>
        <w:t xml:space="preserve">Lontoon metromatkat kestävät keskimäärin yli neljä kertaa pidempään vammaisille, ilmenee raportista.</w:t>
      </w:r>
    </w:p>
    <w:p>
      <w:r>
        <w:rPr>
          <w:b/>
        </w:rPr>
        <w:t xml:space="preserve">Esimerkki 1.990</w:t>
      </w:r>
    </w:p>
    <w:p>
      <w:r>
        <w:t xml:space="preserve">Michael HamiltonBBC Radio Newcastle Monet yritykset maksavat tuhansia puntia rahoitussopimuksia ajoneuvoista, jotka eivät tuota rahaa. Eräs huolestunut pomo sanoi, että hänen autokantansa saatetaan takavarikoida lähiviikkoina. Liikenneministeriö (DfT) sanoi, että se "jatkaa tiivistä yhteistyötä alan kanssa". Linja-autoyritykset ovat jo kuukausia varoittaneet, etteivät ne ole saaneet samanlaista taloudellista tukea kuin linja-autoyritykset, jotta ne voisivat kattaa tulonmenetykset, jotka johtuvat päivämatkojen peruuttamisesta ja kapasiteetin pienentämisestä sosiaalisen syrjäytymisen mahdollistamiseksi. "Menetän kotini" Rikki Wilson Newcastlessa toimivasta Group 10 Executive Coaches -yrityksestä sanoi: "Vaikka vain yksi linja-auto joutuisi maksukyvyttömäksi, yritys romahtaisi, ja silloin takuut otettaisiin käyttöön. "Se tarkoittaa, että menetän kotini, menetän yritykseni ja lopulta joudun konkurssiin". Meillä on ollut vain lomautusjärjestelmä, joka on tukea työntekijöille eikä yritykselle, ja 5 000 punnan avustus Newcastlen kaupunginvaltuustolta. "Valmentajani maksavat 200 000-250 000 puntaa per omaisuuserä, ja takaisinmaksut sellaisesta vaihtelevat 4 000-5 000 punnan välillä kuukaudessa." Jenna Rush, Newcastlessa sijaitsevan North East Coach Travelin toimitusjohtaja, kehotti ministereitä kannustamaan lainanantajia antamaan pidempiä ja takautuvia maksuvapaita. "Jos emme pääse liikkeelle tai saa hallituksen tukea, emme ole täällä", hän sanoi. "Olemme olleet yksi onnekkaista ja onnistuneet saamaan CBILS-lainan, mutta meillä on noin 20 000 punnan kuukausittaiset rahoituskulut, ja tällä hetkellä saamme noin 2 000 puntaa kuukaudessa, joten elämme lainan varassa 18 000 punnan kuukausittaisella vajeella, ja laina loppuu hyvin pian." Hän sanoi, että hänellä on ollut paljon rahaa. Annitsfordissa sijaitseva Henry Cooper Coaches, joka on vuonna 1926 perustettu perheyritys, oli yksi niistä harvoista linja-autoyrityksistä, jotka saivat apua pandemian aikana. Osakas Jade Cooper-Greaves sanoi: "Hallitus jätti linja-autoyritykset verohelpotusten ulkopuolelle. "He sanoivat, että meitä ei luokitella matkailuun, vapaa-aikaan, vieraanvaraisuuteen tai välttämättömiin matkoihin. En ole koskaan kirjoittanut päiväkirjaani työtä, jota ei olisi luokiteltu matkailuksi, vapaa-ajaksi, vieraanvaraisuudeksi tai välttämättömäksi matkailuksi. "Olimme onnekkaita, sillä olimme niiden 15 prosentin joukossa, jotka saivat avustusta, ja jouduimme taistelemaan kynsin ja hampain saadaksemme sen, mutta loput 85 prosenttia eivät saaneet mitään." "Tulevia haasteita" Matt Rodda MP, Labour-puolueen varaministeri linja-autoista ja paikallisliikenteestä, vaati toimialakohtaista tukea ja "selkeämpää ohjeistusta" liikenteenharjoittajille sosiaalisen etääntymisen osalta. "Vaikka lomautusjärjestelmä on auttanut hieman lyhyellä aikavälillä, he ovat nyt talven aikana entistä vaikeammassa tilanteessa", hän sanoi BBC Radio Newcastlelle. DfT:n tiedottaja sanoi: "Tiedämme, miten pahasti Covid-19 on vaikuttanut alaan, ja jatkamme tiivistä yhteistyötä alan kanssa tukeaksemme sitä ja ennakoidaksemme tulevia haasteita. "Tähän kuuluu myös tuki, jonka liittokansleri on esittänyt Yhdistyneen kuningaskunnan yrityksille osana Talvitalous-suunnitelmaa." Seuraa BBC North East &amp; Cumbrian uutisia Twitterissä, Facebookissa ja Instagramissa. Lähetä juttuideoita osoitteeseen northeastandcumbria@bbc.co.uk.</w:t>
      </w:r>
    </w:p>
    <w:p>
      <w:r>
        <w:rPr>
          <w:b/>
        </w:rPr>
        <w:t xml:space="preserve">Tulos</w:t>
      </w:r>
    </w:p>
    <w:p>
      <w:r>
        <w:t xml:space="preserve">Linja-autoyritykset ovat jälleen varoittaneet, että niitä uhkaa romahdus, elleivät ne saa hallitukselta kiireellistä apua liiketoiminnan romahdettua koronaviruksen puhjettua.</w:t>
      </w:r>
    </w:p>
    <w:p>
      <w:r>
        <w:rPr>
          <w:b/>
        </w:rPr>
        <w:t xml:space="preserve">Esimerkki 1.991</w:t>
      </w:r>
    </w:p>
    <w:p>
      <w:r>
        <w:t xml:space="preserve">Nyt eläkkeellä oleva lääkäri työskenteli äitiys- ja naistentautien osastoilla tammikuun ja marraskuun 1979 välisenä aikana. Naisia, jotka kävivät Magherafeltin yksikössä 11 kuukauden aikana, pyydetään ottamaan yhteyttä trustiin. Northern Trustin mukaan tartuntariski oli "hyvin pieni", mutta se pyysi ihmisiä ottamaan yhteyttä varmuuden vuoksi. Puhelinnumero on 028 94424804. C-hepatiitti on virus, joka voi vahingoittaa maksaa. On vain pieni mahdollisuus, että virus tarttuu tartunnan saaneeseen terveydenhuollon työntekijään. Useimmilla ihmisillä ei kuitenkaan aluksi ole oireita, ja he voivat pysyä terveinä useita vuosia. Tohtori Robin Ashe, Northern Trustin synnytysten ja gynekologian kliininen johtaja, sanoi: "Haluan korostaa, että tartuntariski on hyvin pieni, mutta ymmärrämme kuitenkin huolen ja ahdistuksen, jota tämä voi aiheuttaa, ja siksi tarjoamme varotoimenpiteenä seulontatutkimusta kaikille, joita on hoidettu yksikössä määritellyn ajanjakson aikana." Hän sanoi, että neuvontapuhelin on avoinna seitsemänä päivänä viikossa kello 08:30 BST-20:30 BST, ja henkilökunta voi opastaa ihmisiä siinä, tarvitseeko heidän käydä verikokeessa. "Jos tarvitset testin, henkilökunta järjestää sinulle ajan poliklinikalle ja vastaa kaikkiin mahdollisiin kysymyksiisi tai kyselyihisi", hän sanoi. Sairaalat eri puolilla Yhdistynyttä kuningaskuntaa Terveydenhuollon työntekijä työskenteli myös muissa sairaaloissa eri puolilla Yhdistynyttä kuningaskuntaa, ja vastaavia harjoituksia tehdään Englannin, Skotlannin ja Walesin sairaaloissa. Mid-Ulster oli ainoa sairaala, jossa he työskentelivät Pohjois-Irlannissa. Mid-Ulsterin potilaiden arviointiklinikat ovat auki torstaista alkaen kello 08:30 BST ja 20:30 BST välisenä aikana, kunnes niitä ei enää tarvita. Ajanvarauksen paikka, päivämäärä ja kellonaika vahvistetaan kunkin potilaan kanssa, ja tulokset saadaan viikon kuluessa. Trustin mukaan hepatiitti C:hen on saatavilla tehokkaita hoitoja, ja kaikille sitä tarvitseville annetaan myös lisätietoja ja neuvoja.</w:t>
      </w:r>
    </w:p>
    <w:p>
      <w:r>
        <w:rPr>
          <w:b/>
        </w:rPr>
        <w:t xml:space="preserve">Tulos</w:t>
      </w:r>
    </w:p>
    <w:p>
      <w:r>
        <w:t xml:space="preserve">Terveyssäätiö on pyytänyt Mid-Ulsterin sairaalan potilaita yli 30 vuoden takaa ottamaan heihin yhteyttä sen jälkeen, kun eräällä henkilökunnan jäsenellä todettiin C-hepatiitti.</w:t>
      </w:r>
    </w:p>
    <w:p>
      <w:r>
        <w:rPr>
          <w:b/>
        </w:rPr>
        <w:t xml:space="preserve">Esimerkki 1.992</w:t>
      </w:r>
    </w:p>
    <w:p>
      <w:r>
        <w:t xml:space="preserve">ICO:n mukaan Keurboom Communications soitti ihmisille joskus yöllä selvittääkseen, olivatko he oikeutettuja liikenneonnettomuus- tai PPI-korvauksiin. Se rikkoi yksityisyyden suojaa koskevia lakeja soittamalla ihmisille ilman heidän suostumustaan. Yritys on sittemmin asetettu selvitystilaan, mutta ICO sanoi olevansa sitoutunut perimään sakon takaisin. ICO kertoi saaneensa yli 1 000 valitusta Bedfordshireen rekisteröidyn yrityksen automaattisista puheluista. ICO:n mukaan Keurboom Communications soitti joillekin ihmisille toistuvasti ja epäsosiaalisena aikana. Se myös salasi henkilöllisyytensä, jotta ihmisten olisi vaikeampi valittaa. "Kampanjan ennennäkemätön laajuus ja Keurboomin yhteistyöhaluttomuus tutkimuksessamme ovat johtaneet suurimpaan sakkoon, jonka tietosuojavaltuutettu on määrännyt häiritsevistä puheluista", sanoi ICO:n täytäntöönpanosta vastaava johtaja Steve Eckersley. Keurboomin johtaja Greg Rudd kertoi Mirror-sanomalehdelle pitävänsä kylmäsoittoja "ärsyttävinä", mutta sanoi niiden olevan "osa elämää". "En nauti niiden vastaanottamisesta, mutta se ei tee niistä laittomia", hän sanoi. ICO:n mukaan automaattisten markkinointipuhelujen soittaminen ilman ihmisten suostumusta on kuitenkin laitonta. "Keurboom osoitti piittaamattomuutta säännöistä", Eckersley sanoi. Lokakuussa hallitus ilmoitti suunnitelmista antaa ICO:n sakottaa sekä yritysten johtajia että yrityksiä. "Johtajien saattaminen vastuuseen estää heitä välttämästä sakkoja asettamalla yrityksensä selvitystilaan", ICO sanoi. ICO:n mukaan vuosi 2016-17 oli ollut sen vilkkain vuosi häiritseviä puheluita koskevissa tutkimuksissa, ja 23 yritystä tuomittiin sakkoihin yhteensä 1,9 miljoonan punnan edestä. Neljä tapaa estää häirintäpuhelut: Rekisteröidy TPS-palveluun (Telephone Preference Service) - se on tarkoitettu ihmisille, jotka eivät halua vastaanottaa myyntipuheluita, ja se on maksuton. Yrityksen on laitonta soittaa sinulle, kun nimesi on luettelossa. Lain ulkopuolella toimivat yritykset eivät tietenkään todennäköisesti kiinnitä asiaan huomiota, mutta se vähentää puheluiden määrää. Tee valitus Information Commissioner's Office -virastolle. Numero on 0303 123 1113. Estäkää puhelut. Joissakin puhelimissa on tämä toiminto, tai voit käyttää puhelimeen kytkettävää soitonestolaitetta. Näillä laitteilla voidaan estää tiettyjen numeroiden lisäksi myös "pidätetyt" tai "kansainväliset" numerot, joita kylmäsoittajat käyttävät usein jäljittämättöminä. Ongelmana on, että myös ulkomailla olevien tuttujesi tai oman numeronsa estäneiden henkilöiden puhelut voidaan estää. Myös monet suurten organisaatioiden puhelut, jotka kulkevat puhelinvaihteiden kautta ja joihin voi kuulua tärkeitä puheluita, estetään. Pidä silmällä, kun tilaat tavaroita, että rastitat ruudun, jossa lukee, ettet halua saada tietoa tuotteista organisaatioilta. Ole myös varovainen, sillä joissakin laatikoissa lukee rasti, jos haluat kuulla muista yrityksistä. Rastin laittaminen lukematta sitä voi siis olla väärä valinta. Saat BBC:n uutiset postilaatikkoosi joka arkipäivä aamulla.</w:t>
      </w:r>
    </w:p>
    <w:p>
      <w:r>
        <w:rPr>
          <w:b/>
        </w:rPr>
        <w:t xml:space="preserve">Tulos</w:t>
      </w:r>
    </w:p>
    <w:p>
      <w:r>
        <w:t xml:space="preserve">Tietosuojavaltuutetun toimisto (ICO) on määrännyt kylmäsoittoyritykselle ennätykselliset 400 000 punnan sakot lähes 100 miljoonasta häiritsevästä soitosta.</w:t>
      </w:r>
    </w:p>
    <w:p>
      <w:r>
        <w:rPr>
          <w:b/>
        </w:rPr>
        <w:t xml:space="preserve">Esimerkki 1.993</w:t>
      </w:r>
    </w:p>
    <w:p>
      <w:r>
        <w:t xml:space="preserve">Rapman sanoi, ettei Blue Storylla ollut mitään tekemistä Birminghamin Vue-ravintolassa käydyn joukkotappelun kanssa, jossa oli mukana veitsiä ja jossa seitsemän poliisia loukkaantui. Vue vetää brittiläisen elokuvan pois, koska se oli aiheuttanut 25 välikohtausta koko maassa. Rapman sanoi kuitenkin, ettei Blue Storyyn ollut mitään yhteyttä, ja kysyi, oliko kiellon taustalla "piilosyitä". Viisi teini-ikäistä pidätettiin Birminghamin Star City -keskuksessa lauantaina tapahtuneen tappelun jälkeen. Kirjailija ja ohjaaja kertoi BBC:n taidetoimittaja Will Gompertzille: "He olivat vain elokuvateatterissa ilmeisesti katsomassa Frozen [2] -elokuvaa, mutta sitten he liittivät sen Blue Storyyn." Vue kertoi, että sen eri puolilla maata sijaitsevissa elokuvateattereissa oli sattunut yhteensä 25 "merkittävää välikohtausta", joissa kaikissa oli ollut osallisena ihmisiä, jotka olivat joko katsoneet Blue Story -elokuvaa, ostaneet siihen lippuja, menneet katsomaan sitä tai poistuneet siitä. Rapman, oikealta nimeltään Andrew Onwubolu, sanoi, ettei Birminghamin tappelun ja hänen elokuvansa välillä ole "mitään yhteyttä". "Ja sitten alat miettiä, onko siinä piilotettuja syitä? Millainen omistaja on? Onko hänellä ongelmia nuorten kaupunkilaisnuorten kanssa? Onko hänellä ennakkoluuloja? Uskooko hän, että tämä elokuva tuo mukanaan tietynlaista väkeä? Onko kyse väristä? "Sitä alkaa miettiä kaikkia näitä asioita, ja se oli järkyttävää aikaa." Vue-yhtiön tiedottaja sanoi, että päätös vetää Blue Story pois 91 elokuvateatterista valtakunnallisesti ei liittynyt rotuun. Räppäriksi muuttunut elokuvantekijä, joka nousi julkisuuteen vuonna 2017 menestyksekkään YouTube-sarjansa Shiro's Storyn myötä, sanoi macheten viemisen elokuvateatteriin olevan "barbaarista", mutta pyysi Vue:ta antamaan yksityiskohtia muista tapauksista. BBC Breakfast -ohjelmassa hän sanoi: "Vue ei ole vielä tehnyt muita ilmoituksia: He sanovat, että tapauksia on ollut useita, mutta missä on todisteet?", hän sanoi. Missä on todisteet? Missä? "Elämme nykyään kamerasukupolvea. Jos jotain tapahtuu, nuoriso kuvaa sen ja te näette sen. Miksi emme ole nähneet kuvamateriaalia muista näistä tapauksista? "Minusta tuntuu, että se oli vain jotain sanomista heidän päätöksensä peittämiseksi, joka ei jo valmiiksi ollut perusteltu, koska [alkuperäisellä] tapauksella ei ollut mitään yhteyttä Blue Storyyn"." Mitä Vue on sanonut? Vuen perustaja ja toimitusjohtaja Tim Richards kertoi, että ryhmiin liittyviä välikohtauksia tapahtui yhteensä 16 elokuvateatterissa alkaen perjantaiaamusta - Blue Storyn julkaisupäivästä - aina lauantai-iltaan asti, jolloin elokuva vedettiin pois. "Yli 30 vuoden aikana, jonka olen työskennellyt elokuvateattereiden esitystoiminnan parissa Yhdistyneessä kuningaskunnassa, en ole koskaan nähnyt tällaista valtakunnallista ongelmaa, joka koskisi näin monia elokuvateattereita näin lyhyessä ajassa", Richards sanoi. Ketju luokittelee "merkittäviksi välikohtauksiksi" sellaiset tapaukset, joihin liittyy laitonta toimintaa, häirintää, uhkailua, väkivaltaa, julkisia levottomuuksia tai jotakin, joka vaatii turvallisuus-, lääkäri-, palo- tai poliisitoimia. Vue ei ole kuitenkaan antanut tarkempia tietoja välikohtauksista tai niiden tapahtumapaikoista. "Olemme tarkastelleet ja arvioineet jokaisen välikohtauksen yksityiskohtaisesti osana jatkuvaa päätöksentekoprosessiamme siitä, miten voisimme pitää Blue Storyn näytöksissämme", Richards sanoi. Lisäturvatoimia otettiin käyttöön, mutta "emme vieläkään olleet vakuuttuneita siitä, että riskiä oli vähennetty hyväksyttävälle tasolle", hän lisäsi. Richards sanoi myös, että Blue Story, jolla on 15-vuotissertifikaatti, houkuttelee "hyvin nuorta yleisöä". Raportit, joiden mukaan välikohtauksiin osallistuneet olisivat olleet katsomassa muita elokuvia - kuten Frozen 2 -elokuvaa - eivät yksinkertaisesti pidä paikkaansa, hän lisäsi. "Nuorempi yleisö yritti ostaa lippuja muihin elokuviin päästäkseen Blue Story -esityksiin ja vastusti myös henkilöllisyystodistusta koskevia pyyntöjä. Tämä oli myös avainasemassa tapahtumissa ja päätöksessämme." "Onneksi ei tullut vakavia vammoja" West Midlandsin poliisi- ja rikoskomisario David Jamieson kertoi BBC Radio 4:n Today-ohjelmassa, että lauantaina Birminghamissa "melko nuoret lapset hyökkäsivät poliisien kimppuun", mukaan lukien "12- ja 13-vuotiaat, joita oli paikalla melko paljon". Hän lisäsi, että hänen poliisivoimansa ei ollut pyytänyt ketjua peruuttamaan elokuvan esittämistä. "Meidän on kuitenkin kysyttävä, miksi ja miten niin monet nuoret lapset tulivat paikalle niin suurella joukolla, ja jotkut heistä olivat aseistautuneita hyökätäkseen toisten ihmisten kimppuun". On onneksi lauantaina ei sattunut vakavia loukkaantumisia, mutta hyvänen aika, niitä olisi voinut sattua." Elokuvayhtiö "tarjosi lisäturvaa" Rapman sanoi tietävänsä, että hänen elokuvansa vetoaa nuoriin, mutta hänellä ei ollut mitään syytä epäillä, että se saattaisi houkutella väkivaltaa. "Kaksi jengiä, joihin elokuva perustuu, jotka ovat oikeita jengejä, ovat olleet elokuvateatterin valkokankaalla katsomassa sitä yhdessä, nauraneet yhdessä, vitsailleet yhdessä ja lähteneet elokuvateatterista yhdistettyinä, onnellisina nähdessään alueen, jolla he kasvoivat." Blue Story seuraa Timmyn elämää, joka asuu Lewishamissa mutta käy koulua Peckhamissa - kahdella alueella, joilla on pahamaineinen kilpailu. Elokuvan julkaisee Paramount-elokuvastudio, joka tarjoutui tarjoamaan elokuvateattereihin lisäturvaa, Rapman sanoi. Elokuvaa tukee myös BBC Films. "Paramount on ehdottomasti tarjonnut jokaiselle paikalle lisäturvaa, jos he sitä tarvitsevat. Kuinka vaikeaa olisi saada sinne vain lisää [turvallisuus]väkeä?" "He kiusasivat minua" Showcase seurasi alun perin Vuen esimerkkiä vetämällä elokuvan pois, mutta otti sen myöhemmin takaisin. Odeon ja Cineworld ovat jatkaneet elokuvan esittämistä. Vue:n siirto on aiheuttanut äänekästä vastareaktiota, ja jotkut ovat syyttäneet ketjua "institutionaalisesta rasismista". Vue on sanonut, että sen päätös tehtiin "pelkästään turvallisuussyistä" eikä "puolueellisten oletusten tai elokuvan sisältöä koskevan huolen" vuoksi. Mutta Rapman sanoi: "He ovat vieraantuneet suuresta yleisöstä. Selityksessä ei ollut mitään todisteita eikä tosiasioita. "Minusta tuntuu, että he kiusasivat minua, koska olen pieni elokuva. He eivät olisi vetäneet Frozenia, he eivät olisi vetäneet Last Christmasia. He vetivät pienen itsenäisen elokuvan, joka tarvitsee sitä enemmän kuin ne muut elokuvat." Hän tuntee itsensä "huijatuksi", hän lisäsi. "Minusta tuntuu, että meidän taustaltamme tulevat aina nousevat esteet. Tiesin aina, ettei siitä tulisi koskaan sujuvaa. Mutta viimeinen asia, jota ajattelin, oli, että elokuvateatteri kieltäisi meidät jokaiselta sivustolta. En vain usko, että he kunnioittavat minua. He eivät kunnioita elokuvaani." Elokuva kertoo "rakkaudesta, ei väkivallasta" Rapmanin mukaan Blue Story kertoo "siitä, mitä ihmiset tekevät rakastamiensa ihmisten vuoksi ja siitä, miten rakkaus voi saada ihmiset tekemään vääriä päätöksiä - ja joskus oikeitakin". Hän kertoi BBC Newsille: "Jos katsot elokuvan, ymmärrät. Koko trailerin viimeinen repliikki on: 'En yritä perustella, mutta aion näyttää teille, minkä puolesta nämä nuoret pojat taistelevat'. "En perustele heidän tekojaan, mutta mene katsomaan, miksi he tappelevat, miksi he puukottavat ja miksi he tekevät kaikkea tätä, jotta näet heidän motivaationsa, ja ehkä voimme auttaa ehkäisemään sen, jotta heidän ei tarvitse enää tarttua aseeseen." Vuen Tim Richards lisäsi lausunnossaan: "Olemme täysin samaa mieltä siitä, että esiin tulleet ongelmat eivät koske elokuvaa, mutta ne eivät myöskään koske Vuea. Ketju näyttää vuosittain yli 500 elokuvaa "monipuolisen sisällön valikoimassa", hän selitti. "Me näytämme elokuvia, emme vedä elokuvia pois." Blue Story avattiin perjantaina 22. marraskuuta 310 valkokankaalla Yhdistyneessä kuningaskunnassa ja Irlannissa, ja se tuotti viikonlopun aikana 1,3 miljoonaa puntaa. Tämä riitti varmistamaan sille kolmannen sijan tämän viikon Yhdistyneen kuningaskunnan ja Irlannin lipputulotilastossa Frozen 2:n ja Last Christmasin jälkeen. Seuraa meitä Facebookissa tai Twitterissä @BBCNewsEnts. Jos sinulla on juttuehdotus, lähetä sähköpostia osoitteeseen entertainment.news@bbc.co.uk.</w:t>
      </w:r>
    </w:p>
    <w:p>
      <w:r>
        <w:rPr>
          <w:b/>
        </w:rPr>
        <w:t xml:space="preserve">Tulos</w:t>
      </w:r>
    </w:p>
    <w:p>
      <w:r>
        <w:t xml:space="preserve">Elokuvateatteriväkivaltaa koskevan myrskyn keskipisteessä olevan elokuvan ohjaaja on sanonut tuntevansa itsensä "kiusatuksi" ja "huijatuksi" sen jälkeen, kun Vue-ketju kielsi elokuvan.</w:t>
      </w:r>
    </w:p>
    <w:p>
      <w:r>
        <w:rPr>
          <w:b/>
        </w:rPr>
        <w:t xml:space="preserve">Esimerkki 1.994</w:t>
      </w:r>
    </w:p>
    <w:p>
      <w:r>
        <w:t xml:space="preserve">Ensimmäistä kertaa 10 vuoteen tammikuussa otettiin lainaa enemmän kuin veroja ja muita tuloja kerättiin. Tammikuu on yleensä tärkein tuloja kerryttävä kuukausi, koska silloin veronmaksajat antavat itsearviointi-ilmoituksensa. Verotulot vähenivät alle miljardi puntaa, mutta hallitus käytti 19,7 miljardia puntaa enemmän kuin viime vuonna esimerkiksi lomautuksiin. Valtion lainanotto on tänä varainhoitovuonna noussut 270,6 miljardiin puntaan, mikä on 222 miljardia puntaa enemmän kuin vuosi sitten, kertoi tiedot julkaissut Office for National Statistics (ONS). Riippumaton budjettivastuuvirasto (Office for Budget Responsibility, OBR) on arvioinut, että lainanotto voi nousta 393,5 miljardiin puntaan varainhoitovuoden loppuun mennessä maaliskuussa. Se olisi suurin määrä toisen maailmansodan jälkeen. Lainanotto oli odotettua pienempi, mutta sitä "ei pidä tulkita merkiksi siitä, että talous kestää kolmannen lukituksen suhteellisen hyvin", sanoi Samuel Tombs, Yhdistyneen kuningaskunnan pääekonomisti Pantheon Macroeconomicsissa. "Korkomaksujen jyrkkä 2,1 miljardin punnan lasku edellisvuodesta ja EU:n talousarvioon suoritettavien maksujen katoaminen, jotka tammikuussa 2020 olivat yhteensä 2,2 miljardia puntaa, auttoivat", hän huomautti. Lainanoton lisääntyminen on johtanut valtionvelan jyrkkään kasvuun, joka on nyt 2,11 biljoonaa puntaa. Yhdistyneen kuningaskunnan kokonaisvelka on nyt 97,6 prosenttia bruttokansantuotteesta (BKT), mikä on taso, jota ei ole nähty sitten 1960-luvun alun. ONS varoitti, että vaikka pandemian vaikutus julkiseen talouteen on selkiintymässä, sen vaikutukset eivät näy täysin nykyisissä tiedoissa ja että sen arvioihin verotuloista ja lainanotosta liittyy tavanomaista enemmän epävarmuutta. Tammikuu on lähes katkeamaton sääntö - tammikuu on aika, jolloin valtiovarainministeriön kassat täyttyvät ja rahaa maksetaan enemmän kuin kulutetaan. Ensimmäistä kertaa finanssikriisin jälkeen hallitus joutui kuitenkin tammikuussa lainaamaan rahaa kuroakseen umpeen sen, mitä se käytti ja mitä se keräsi veroina. Lähes 9 miljardin punnan alijäämä oli kuitenkin parempi kuin odotukset 25 miljardin punnan lainanotosta tammikuussa. Työntekijöiden ja yritysten verotulot pysyivät viime vuoden tasolla. Lainanotto johtui pääasiassa 8 miljardin punnan lisämenoista esimerkiksi rokotteisiin, suojavarusteisiin ja testeihin sekä työpaikkojen ja palkkojen tukemiseen, mikä oli 5 miljardia puntaa enemmän kuin viime tammikuussa. Tämän varainhoitovuoden aikana julkinen talous on ottamassa lainaa noin 350 miljardia puntaa, mikä ei ole niin paha kuin ennusteissa, jotka lähentelevät 400 miljardia puntaa, mutta on silti rauhanajan ennätys. Tämä on taustana liittokanslerin kahden viikon kuluttua julkistamalle talousarviolle, jossa hän lupaa olla avoin ja rehellinen kansalaisille tästä haasteesta ja ehdottaa veronkorotuksia jossain vaiheessa. Välittömästi on kuitenkin keskityttävä edelleen talouden tukemiseen, sillä talous on varovaisesti avattu uudelleen. Hotelli- ja ravintola-alan yritykset on vapautettu elinkeinoveron maksamisesta, ja asuntojen ostajat ovat saaneet heinäkuusta lähtien vapautuksen leimaveron maksamisesta. Molemmat tekijät merkitsivät hallitukselle tulojen vähenemistä. Alkoholivero on kuitenkin noussut neljänneksen, ja itse määritetyn tuloveron tuotto oli 1,4 miljardia puntaa suurempi. Kaiken kaikkiaan verotulot laskivat noin 1 prosentin 80,3 miljardiin puntaan. Osa itsearvioidun tuloveron tuotosta johtui todennäköisesti hallituksen politiikasta, jonka mukaan heinäkuusta lähtien erääntyneet maksut voidaan suorittaa myöhemmin, ONS totesi. Tammikuuhun päättyneiden 10 kuukauden aikana tuloverotulot olivat 26,3 miljardia puntaa, mikä on 2 miljardia puntaa vähemmän kuin vastaavana ajanjaksona vuotta aiemmin. Yli 46 miljardia puntaa on käytetty palkkojen kattamiseen osana lomautusjärjestelmää ja kymmeniä miljardeja puntia yrityksille myönnettyjen lainojen takaamiseen. Kaikkiaan hallitus on käynnistänyt yli 40 järjestelmää eri puolilla Yhdistynyttä kuningaskuntaa auttaakseen kotitalouksia ja yrityksiä selviytymään koronaviruskriisistä. Kansleri Rishi Sunak sanoi: "Pandemian puhkeamisen jälkeen olemme investoineet yli 280 miljardia puntaa työpaikkojen, yritysten ja elinkeinojen suojelemiseksi kaikkialla Yhdistyneessä kuningaskunnassa - tämä on finanssipoliittisesti vastuullista toimintaa ja paras tapa tukea kestävää julkista taloutta keskipitkällä aikavälillä." Veronkorotuksia, lopulta? Liittokansleri ei todennäköisesti kaihda 3. maaliskuuta pidettävässä talousarviossaan suunnitelmia, joiden mukaan lainanotto pysyy hyvin korkeana vuosina 2021/22, todennäköisesti lähellä 10 prosenttia suhteessa BKT:hen", Tombs sanoi. Hän ennusti, että liittokansleri pystyy myös välttämään veronkorotukset vuodelle 2022 ja sen jälkeen, jos OBR pitää yllä optimistista näkemystään viimeaikaisen laskusuhdanteen aiheuttamien pitkäaikaisten arpien määrästä. Hän kuitenkin varoitti, että menopaineet kasvavat tulevina vuosina, kun väestö ikääntyy ja konservatiivit investoivat enemmän maan "tasaamiseksi". "Tämän seurauksena on lopulta ilmoitettava suurista veronkorotuksista, ja vuosi 2022 on todennäköisesti pahin vuosi", Tombs sanoi. Institute for Fiscal Studies -instituutti totesi aiemmin tällä viikolla, että budjetin tavoitteena on turvata elpyminen eikä korjata julkista taloutta. Tämä tarkoittaa, että huomattavia veronkorotuksia ei pitäisi sisällyttää tulevaan talousarvioon, se sanoi. "Rishi Sunakin on löydettävä tasapaino työpaikkojen ja yritysten tukemisen jatkamisen välillä, joita lukitukset ovat vahingoittaneet, ja talouden vieroittamisen välillä, sillä se estää talouden välttämättömän sopeutumisen", sanoi IFS:n johtaja Paul Johnson. "Toistaiseksi Rishi Sunakin on keskityttävä tukeen ja elpymiseen. Tulevaisuuden suuret veronkorotukset ovat erittäin todennäköisiä, mutta eivät vielä väistämättömiä."</w:t>
      </w:r>
    </w:p>
    <w:p>
      <w:r>
        <w:rPr>
          <w:b/>
        </w:rPr>
        <w:t xml:space="preserve">Tulos</w:t>
      </w:r>
    </w:p>
    <w:p>
      <w:r>
        <w:t xml:space="preserve">Yhdistyneen kuningaskunnan valtion lainanotto oli viime kuussa 8,8 miljardia puntaa, mikä on korkein tammikuun luku sitten vuoden 1993, jolloin kirjaukset aloitettiin. Tämä heijastaa pandemian tukitoimenpiteiden kustannuksia.</w:t>
      </w:r>
    </w:p>
    <w:p>
      <w:r>
        <w:rPr>
          <w:b/>
        </w:rPr>
        <w:t xml:space="preserve">Esimerkki 1.995</w:t>
      </w:r>
    </w:p>
    <w:p>
      <w:r>
        <w:t xml:space="preserve">Dominic CascianiHome affairs correspondent@BBCDomCon Twitter Metropolitan Police -poliisi, joka keräsi tietoja vuoden 1998 murhan julkisen tutkinnan aikana, käytti nimeä "Dave Hagan". Hagan kuului kiisteltyyn Special Demonstration Squad -ryhmään ja soluttautui vuosina 1996-2001 neljään vasemmistolaiseen kampanjaryhmään. Hänen tietonsa välitettiin Scotland Yardin pomoille, jotka taistelivat vastaan raskaita syytöksiä vastaan, joiden mukaan murhatutkimusta oli rasistisesti pilattu. Dave Hagan on 30. "peitenimi", jonka tutkinta julkaisee noin 200:sta tutkinnan keskiössä olevasta poliisista. Konstaapeli, jonka oikeaa henkilöllisyyttä tutkinta suojelee, on taistellut väärän nimensä paljastamista vastaan sanomalla, että hän kärsii pitkäaikaisista mielenterveysongelmista. Tutkinnan mukaan Metropolitan Police oli lähettänyt hänet keräämään tiedustelutietoja Socialist Workers Party -järjestön, anarkistiryhmän Class War, Movement Against the Monarchy ja Movement for Justice -järjestöjen toiminnasta. Viimeksi mainitussa järjestössä ollessaan vuonna 1998 hän sekaantui Lawrencen perheen kampanjaan, kun SDS-yksikkö tutki, voisivatko mustien kuolemantapausten epäonnistuneiden tutkimusten aiheuttamat jännitteet johtaa väkivaltaisuuksiin. Osa Haganin keräämistä tiedoista ei kuitenkaan liittynyt yleiseen järjestykseen. Eräässä upseerin tiedusteluraportissa todettiin, että Doreen ja Neville Lawrence olivat todennäköisesti eronneet, mutta esiintyivät yhdistettyinä kampanjan vuoksi. Elokuussa 1998, kun Scotland Yard valmisteli viimeisiä lausuntojaan Stephen Lawrencen murhan käsittelyä koskevaa tutkimusta varten, Hagan ja hänen SDS:n yhteyshenkilönsä pitivät salaisen tapaamisen Richard Waltonin, nyt eläkkeelle jääneen johtavan upseerin, kanssa. Walton kuului silloisen komissaarin tutkintaryhmään. Sisäministeriön omassa arvioinnissa tapaamista kuvailtiin "vääränlaiseksi" ja Haganin olleen "vakooja Lawrencen perheen leirissä" ratkaisevassa vaiheessa perheen taistellessa oikeuden puolesta. Hagan, joka tunnettiin aiemmin vain nimellä "N81", kertoi sisäministeriön ryhmälle, että hän oli noudattanut käskyjä. Osana Haganin tehtävää uskotaan olleen myös Duwayne Brooksin, Stephenin ystävän, joka oli hänen kanssaan murhayönä. Brooks oli tänään tyytyväinen nimen julkistamiseen - ja vaati Scotland Yardia luovuttamaan kaikki Haganin kirjoittamat häntä koskevat salaiset tiedostot. "Vihdoinkin spekulaatiot ovat ohi, ja voin yrittää koota yhteen, mihin elämäni osiin Dave Hagan tunkeutui", hän sanoi. "Mihin yksityiselämäni osa-alueisiin hän nuuski? Kuinka suuren osan luottamuksellisista oikeudellisista neuvoistani hän vuoti minulta? "Mihin oikeuskampanjoihin hän soluttautui ja kenties aliarvioi? On vaikeaa yrittää muistella 20 vuoden tarpeettoman viivyttelyn jälkeen, ja se tekee poliisin saattamisesta vastuuseen paljon vaikeampaa." Hän jatkaa. Doreen ja Neville Lawrence eivät ole kommentoineet tänään nimen julkistamista - mutta toinen perhe on vaatinut, että hänen koko henkilöllisyytensä paljastetaan. Sukhdev Reelin poika Ricky kuoli selittämättömissä olosuhteissa vuonna 1997, kun kaksi valkoista miestä oli pahoinpidellyt häntä rasistisesti Kingstonissa Lounais-Lontoossa. Rouva Reel kertoi BBC:lle, että peitetutkimus oli kertonut hänelle, että Hagan oli myös mukana hänen kampanjassaan. "Ihmiset tulivat kotiini ja tarjosivat tukeaan, kätelivät meitä ja lapsiani", hän sanoi. "Tarjosimme heille teetä, ja ovemme oli aina auki. Kätelikö Hagan lasteni käsiä? Kuka hän oli? Tarvitsen valokuvan ja oikean nimen. Ja haluan kysyä häneltä, miksi hän teki sen."</w:t>
      </w:r>
    </w:p>
    <w:p>
      <w:r>
        <w:rPr>
          <w:b/>
        </w:rPr>
        <w:t xml:space="preserve">Tulos</w:t>
      </w:r>
    </w:p>
    <w:p>
      <w:r>
        <w:t xml:space="preserve">Pitkään viivästynyt tutkimus peitepoliisin väärinkäytöksistä on julkaissut salaisen nimen, jota Stephen Lawrencen perhekampanjaa "vakoillut" poliisi käytti.</w:t>
      </w:r>
    </w:p>
    <w:p>
      <w:r>
        <w:rPr>
          <w:b/>
        </w:rPr>
        <w:t xml:space="preserve">Esimerkki 1.996</w:t>
      </w:r>
    </w:p>
    <w:p>
      <w:r>
        <w:t xml:space="preserve">Poliisit kutsuttiin Tullygally Roadille kaupungissa puolen yön aikaan. Vähän myöhemmin belfastilainen sanomalehti kertoi saaneensa puhelun, jonka mukaan poliisia oli ammuttu kranaatinheittimellä samalla alueella. Myöhemmin räjähde löytyi Alderdalen asuntojen lähellä sijaitsevan julkisen bussipysäkin läheltä. Poliisi on syyttänyt toisinajattelevia tasavaltalaisia yrityksestä murhata poliiseja. "Vaikka räjähde oli suunniteltu ja asetettu näyttämään laukaistulta kranaatinheittimeltä, se oli itse asiassa ansalaite", sanoi PSNI:n poliisipäällikkö Richard Campbell. "Toisin sanoen se oli suunniteltu räjähtämään, jos sitä liikutetaan tai siihen kosketaan." Hän sanoi, että jos laite olisi räjähtänyt, se olisi "epäilemättä ollut katastrofaalinen kaikille lähistöllä oleville". Poliisi uskoo, että kovaäänisen pamauksen ja puhelinsoiton "tarkoituksena oli houkutella poliiseja ja ensiapuhenkilöstöä alueelle". Ylikomisario Campbell lisäsi, että kranaattia ei todellisuudessa ammuttu ja että "koko tapahtuma oli lavastettu, jotta poliisi saataisiin alueelle, jossa odotti toinen tappava ja epävakaa laite". "Vaikka räjähde oli suunniteltu ja asetettu näyttämään laukaistulta kranaatinheittimeltä, se oli itse asiassa ansalaite. Toisin sanoen se oli suunniteltu räjähtämään, jos sitä liikutetaan tai siihen kosketaan", hän sanoi. Perjantai-iltana alueella oli vilkasta: "ihmiset olivat ulkona seurustelemassa, teinit ja asukkaat yrittivät vain jatkaa jokapäiväistä elämäänsä", ylitarkastaja Campbell sanoi. "Tämä hyökkäys oli mielivaltainen. Vaikka minulla ei ole epäilystäkään siitä, etteivätkö ensivasteyksiköt olleet kohteena, todellisuudessa kuka tahansa olisi voinut joutua verilöylyn kohteeksi. Olemme erittäin onnekkaita, että ensimmäisenä paikalla olleiden poliisien nopean toiminnan ansiosta vakavia vammoja tai kuolemantapauksia ei sattunut." Hän varoitti yleisöä lähestymästä tai koskemasta epäilyttäviin esineisiin ja lisäsi: "Tämä korostaa sitä, miten tärkeää on, että kansalaiset ilmoittavat meille kaikista epäilyttävistä esineistä, joita he löytävät tai näkevät, vaikka ne vaikuttaisivat kuinka harmittomilta." Alueen asunnot evakuoitiin löydön jälkeen, ja 20 ihmistä - mukaan lukien 80-vuotias - siirrettiin kodeistaan keskellä yötä. Turvaoperaatio on nyt päättynyt.</w:t>
      </w:r>
    </w:p>
    <w:p>
      <w:r>
        <w:rPr>
          <w:b/>
        </w:rPr>
        <w:t xml:space="preserve">Tulos</w:t>
      </w:r>
    </w:p>
    <w:p>
      <w:r>
        <w:t xml:space="preserve">Craigavonissa perjantai-iltana kuultu kova pamaus lavastettiin, jotta poliisit saataisiin houkuteltua kohti "tappavaa ansalaitetta", kertoo PSNI.</w:t>
      </w:r>
    </w:p>
    <w:p>
      <w:r>
        <w:rPr>
          <w:b/>
        </w:rPr>
        <w:t xml:space="preserve">Esimerkki 1.997</w:t>
      </w:r>
    </w:p>
    <w:p>
      <w:r>
        <w:t xml:space="preserve">Matthew Wain, 31, sanoi myös toivovansa, että Birminghamin kaupunginsairaalan - jossa hän oli hiljattain saanut hoitoa - henkilökunta "kuolee koronavirukseen". Kaupungin tuomaristuomioistuimessa hän tunnusti syyllisyytensä videon tekemiseen, johon poliisin mukaan sisältyi puhelu sairaalaan. Hänet tuomitaan 18. kesäkuuta. "Tyhjiä uhkauksia" Syyttäjä Peter Lawn sanoi, että Wain, joka asuu Hatfieldissä Birminghamissa, väitti käyneensä sairaalassa, kun hänellä oli "sydänkohtaus". Lawn sanoi, että hän oli "tyytymätön saamaansa kohteluun" ja lähti siksi lähettämään "pitkää" klippiä. Vastaaja totesi: "En halua olla hauska, mutta mitä minulle eilen tapahtui, pommitan paikkaa ollakseni rehellinen." Pidätyksensä jälkeen 1. huhtikuuta Wain kertoi poliiseille, ettei hän "tarkoittanut sitä" ja että hän oli esittänyt "tyhjiä uhkauksia" ilman aikomusta vahingoittaa ketään. Hän tunnusti syyllisyytensä törkeän loukkaavan tai uhkaavan viestin lähettämiseen yleisen sähköisen viestintäverkon välityksellä, ja hänet vapautettiin takuita vastaan sillä ehdolla, että hän ei ota yhteyttä NHS:n henkilökuntaan ilman todellista lääketieteellistä tarvetta. Seuraa BBC West Midlandsia Facebookissa, Twitterissä ja Instagramissa. Lähetä juttuideasi osoitteeseen: newsonline.westmidlands@bbc.co.uk Aiheeseen liittyvät Internet-linkit West Midlands Police HM Courts &amp; Tribunals Service (HM Courts &amp; Tribunals Service).</w:t>
      </w:r>
    </w:p>
    <w:p>
      <w:r>
        <w:rPr>
          <w:b/>
        </w:rPr>
        <w:t xml:space="preserve">Tulos</w:t>
      </w:r>
    </w:p>
    <w:p>
      <w:r>
        <w:t xml:space="preserve">Onneton potilas on myöntänyt kuvanneensa "pitkän" YouTube-puheensa, jossa hän uhkasi pommittaa sairaalaa.</w:t>
      </w:r>
    </w:p>
    <w:p>
      <w:r>
        <w:rPr>
          <w:b/>
        </w:rPr>
        <w:t xml:space="preserve">Esimerkki 1.998</w:t>
      </w:r>
    </w:p>
    <w:p>
      <w:r>
        <w:t xml:space="preserve">Stirlingin maanviljelijä Martyn Steedman osti Sea King -helikopterin MoD:n nettihuutokaupasta 7 000 punnalla ja päätti muuttaa sen majoituskäyttöön. Siihen mahtuu viisihenkinen perhe, ja siinä on ruokailutila ohjaamossa, minikeittiö ja oma suihku. Helikopteri poistui aktiivipalveluksesta vuonna 1994, ja sitä käytettiin merivoimien koulutuksessa vuoteen 2002 asti. Idea muutostöistä tuli Steedmanille Sea Kingsin viimeisen ohilennon aikana Stirlingin yllä aiemmin tänä vuonna, jolloin koko laivaston aktiivinen toiminta päättyi. Hän sanoi: Ajattelimme, että miksi emme antaisi yhdelle helikopterille uutta elämää maaseudulla." Näin Steedman sanoi: "Emme voineet sietää näiden rakastettujen helikoptereiden joutumista romukoppaan. 17 metriä (56 jalkaa) pitkä Sea King ZA127 -lentokone ajettiin tiistaina 320 mailia maanteitse Granthamista, Lincolnshirestä, Mains Farm Wigwamsiin, Thornhilliin, Stirlingshireen, ennen kuin nosturi nosti sen paikalleen leirintäalueelle.</w:t>
      </w:r>
    </w:p>
    <w:p>
      <w:r>
        <w:rPr>
          <w:b/>
        </w:rPr>
        <w:t xml:space="preserve">Tulos</w:t>
      </w:r>
    </w:p>
    <w:p>
      <w:r>
        <w:t xml:space="preserve">Laivaston tehtävistä eläkkeelle jäänyt etsintä- ja pelastushelikopteri aiotaan muuttaa loma-asunnoksi.</w:t>
      </w:r>
    </w:p>
    <w:p>
      <w:r>
        <w:rPr>
          <w:b/>
        </w:rPr>
        <w:t xml:space="preserve">Esimerkki 1.999</w:t>
      </w:r>
    </w:p>
    <w:p>
      <w:r>
        <w:t xml:space="preserve">Angela Harrison Koulutuksen kirjeenvaihtaja, BBC News Lasten koulumenestyksen ja varhaisen lukutaidon tiedetään jo laajalti olevan yhteydessä korkeampiin tuloihin. Tutkijat kuitenkin väittävät, että varhaisen matematiikan taitojen ja tulevan palkan välillä on erityisen vahva yhteys. He havaitsivat, että lapset, jotka olivat hyviä matematiikassa 10-vuotiaina, ansaitsivat 7 prosenttia enemmän 30-vuotiaina kuin "muuten samanlaiset" lapset. Valtion rahoittaman tutkimuksen toteutti Institute for Fiscal Studies (IFS). Yksi tutkimuksen tekijöistä, Claire Crawford, sanoi: "Tutkimuksemme osoittaa, että peruskoulussa kehitetyt matematiikan taidot vaikuttavat ansioihin 20-30 vuotta myöhemmin. Lisäksi niillä näyttää olevan enemmän merkitystä kuin lukutaidolla, ja ne ovat tärkeämpiä kuin nuorten myöhemmin hankkimat tutkinnot". Tämä korostaa, että on tärkeää panostaa taitoihin, erityisesti matematiikan taitoihin, jo varhaisessa vaiheessa." Tutkijat tarkastelivat British Cohort Study -tutkimuksessa (huhtikuussa 1970 syntyneiden henkilöiden suuri joukko) mukana olleiden lasten tietoja tarkastellakseen yhteyttä 10-vuotiaana saavutettujen luku- ja matematiikkatulosten ja 30-, 34- ja 38-vuotiaana saatujen ansioiden välillä. Kaikki lapset olivat tehneet tietyt testit 10-vuotiaina. Matematiikan oppitunnit uudistettiin Tutkijat sanovat, että kun he olivat ottaneet huomioon muut tekijät, jotka voivat vaikuttaa koulutustasoon ja ansioihin, sekä henkilöiden korkeimman tutkinnon, matematiikan ja palkan välillä oli yhteys. He vahvistivat, että myös lukutaito 10-vuotiaana oli tärkeää, mutta sen merkitys oli pienempi kuin matematiikan. Lapset, jotka saivat 10-vuotiaana parhaat tulokset lukutaidossa, ansaitsivat noin 2 prosenttia enemmän vuodessa kuin samanlaiset lapset, jotka saivat keskinkertaiset tulokset. Tutkimuksen tekijät totesivat, etteivät he tiedä, miksi näin oli, mutta arvelivat, että työnantajat näyttävät arvostavan matematiikan taitoja ja ovat valmiita palkitsemaan ne korkeammalla palkalla. Englannin hallitus on uudistamassa peruskoulujen matematiikan opetussuunnitelmaa. Se on sanonut, että syyskuusta lähtien teini-ikäiset jatkavat matematiikan opiskelua 18-vuotiaaksi asti, jos he eivät ole suorittaneet GCSE-ainetta vähintään arvosanalla C. Peruskoulussa olisi painotettava enemmän aritmetiikkaa ja joitakin aiheita, kuten murtolukujen, tilavuuden ja pinta-alan laskemista, olisi käsiteltävä aikaisemmin. Se aikoo myös kieltää laskimet 11-vuotiaiden kansallisissa matematiikan kokeissa (Sats). Kouluministeri Elizabeth Truss sanoi: "Tämä tutkimus osoittaa selvästi, miksi matematiikan perusteiden hallitseminen peruskoulussa on niin tärkeää. "Siksi matematiikan opetussuunnitelmaluonnoksessamme keskitytään aritmeettisten taitojen parantamiseen, mukaan lukien tehokkaat laskutavat, kuten pitkät ja lyhyet kerto- ja jakolaskut sekä murtoluvut", Truss totesi.</w:t>
      </w:r>
    </w:p>
    <w:p>
      <w:r>
        <w:rPr>
          <w:b/>
        </w:rPr>
        <w:t xml:space="preserve">Tulos</w:t>
      </w:r>
    </w:p>
    <w:p>
      <w:r>
        <w:t xml:space="preserve">Tutkimuksen mukaan ihmiset, jotka olivat hyviä matematiikassa pieninä lapsina, ansaitsevat 30-vuotiaina enemmän kuin muut vastaavat lapset.</w:t>
      </w:r>
    </w:p>
    <w:p>
      <w:r>
        <w:rPr>
          <w:b/>
        </w:rPr>
        <w:t xml:space="preserve">Esimerkki 1.1000</w:t>
      </w:r>
    </w:p>
    <w:p>
      <w:r>
        <w:t xml:space="preserve">Clinton Ferreira hyökkäsi kolmen naisen kimppuun Cornwallin St Ivesissä elo- ja lokakuun 2019 välisenä aikana. Kaksi hyökkäyksistä tapahtui Porthminsterin rannalla, joista yksi kohdistui teiniin, joka oli juhlimassa tenttituloksia. Truro Crown Courtissa tuomion langettanut tuomari Simon Carr sanoi, että hyökkäykset olivat olleet "jatkuvia ja raakoja". Ferreira, joka asuu Tregenna Placessa, St Ivesissä, kiisti syytteet, mutta valamiehistö totesi hänet syylliseksi vääriin vankeusrangaistuksiin, raiskaukseen, tunkeutumalla tapahtuvaan pahoinpitelyyn, raiskauksen yritykseen, kahteen yritykseen kuristaa, tukehduttaa tai kuristaa raiskaustarkoituksessa, sopimattomien kuvien ottamiseen lapsesta ja pahoinpitelyyn, joka aiheuttaa todellista ruumiillista vahinkoa. Oikeus kuuli, että Ferreiran tietokoneelta löytyneisiin todisteisiin sisältyi yli 200 tuntia väkivaltaista pornografiaa, nauhoituksia, joissa hän oli muiden naisten kanssa, filmejä, joissa hän puhui siitä, mitä hän halusi tehdä, ja salakuvausta naisista. Tuomari Carr sanoi, että tämä maalasi "hyvin huolestuttavan kuvan" ja että Ferreira muodosti "hyvin merkittävän vaaran naisille ja tulee luultavasti aiheuttamaan sen koko loppuelämäsi ajan". Ensimmäinen hyökkäys kohdistui teini-ikäiseen, joka oli juhlimassa tenttituloksiaan, kun hänet otettiin takaapäin kiinni ja kuristettiin niin, ettei hän pystynyt huutamaan. Hän kertoi oikeudelle antamassaan lausunnossa uskoneensa, että hänet raiskattaisiin ja murhattaisiin, ja kuvaili hyökkäyksen suurta vaikutusta hänen elämäänsä. Hän sanoi ymmärtäneensä nyt, että Ferreira oli "pelkkä säälittävä pelkuri". Syyskuussa 2019 hän hyökkäsi kolmekymppisen naisen kimppuun, kun tämä nukkui teltassa samalla rannalla. Lokakuussa hän raiskasi naisen vietyään tämän takaisin asuntoonsa. Puolustaja Ramsay Quaife sanoi, että hänen päämiehensä on nyt myöntänyt tehneensä hyökkäykset, mutta oli "pelännyt ja häpeillyt myöntää ne". Tuomari Carr määräsi pidennetyn tuomion, mikä tarkoittaa, että Ferreira istuu vähintään kaksi kolmasosaa 20 vuoden vankeusrangaistuksesta ennen kuin hänet vapautetaan ehdonalaiseen vapauteen, jota pidennettiin viidellä vuodella.</w:t>
      </w:r>
    </w:p>
    <w:p>
      <w:r>
        <w:rPr>
          <w:b/>
        </w:rPr>
        <w:t xml:space="preserve">Tulos</w:t>
      </w:r>
    </w:p>
    <w:p>
      <w:r>
        <w:t xml:space="preserve">Seksuaalihyökkääjä, jota yksi uhreistaan kuvasi "säälittäväksi pelkuriksi", on saanut 20 vuoden vankeustuomion.</w:t>
      </w:r>
    </w:p>
    <w:p>
      <w:r>
        <w:rPr>
          <w:b/>
        </w:rPr>
        <w:t xml:space="preserve">Esimerkki 1.1001</w:t>
      </w:r>
    </w:p>
    <w:p>
      <w:r>
        <w:t xml:space="preserve">Lancashiren poliisi hajotti kokoontumisen Wigan Roadilla Ormskirkissa sijaitsevassa talossa varhain sunnuntaina. Poliisin tiedottajan mukaan osallistujien uskottiin olevan Edge Hillin yliopiston opiskelijoita. Hänen mukaansa monet olivat paenneet, kun poliisit saapuivat paikalle, mutta yhdeksälle oli annettu 800 punnan sakkomääräykset. Poliisivoimien julkaisemassa kamerakuvassa näkyy, kuinka juhlat järjestänyt nainen kertoo poliiseille, että niiden oli tarkoitus olla "pieni kokoontuminen". "Miten voitte odottaa 20-vuotiaan tytön maksavan tästä 10 000 puntaa?" hän sanoi ja lisäsi: "Se ei ole 10 000 punnan arvoinen." Hän lisäsi: "Se ei ole 10 000 punnan arvoinen." Toisen henkilön kuulee kertovan poliiseille, että "meillä on ollut tylsää ja haluamme pitää hauskaa". Voimat kertoivat, että sakkojen lisäksi 23-vuotias mies pidätettiin sen jälkeen, kun konstaapelia oli tönäisty, ja hänen on määrä saapua huhtikuussa Prestonin käräjäoikeuteen. Ylikomisario Karen Edwards sanoi, että juhlat olivat "räikeä rikkomus nykyisiä rajoituksia vastaan, jotka ovat voimassa viruksen leviämisen estämiseksi ja kaikkien turvallisuuden takaamiseksi". Hänen mukaansa oli "uskomattoman itsekästä, että joku uskoi olevansa vapautettu tästä, kun niin monet lainkuuliaiset kansalaiset eivät ole nähneet ystäviä ja perheenjäseniä kunnolla lähes vuoteen". Edge Hillin yliopiston tiedottaja sanoi, että laitos tekee tapahtuneen johdosta "täyttä yhteistyötä ja läheistä yhteistyötä poliisin kanssa". "Käytös oli täysin tuomittavaa, ja ryhdymme asianmukaisiin toimiin kurinpitomenettelyjemme mukaisesti", hän lisäsi. Seuraa BBC North Westin toimintaa Facebookissa, Twitterissä ja Instagramissa. Voit myös lähettää juttuideoita osoitteeseen northwest.newsonline@bbc.co.uk. Aiheeseen liittyvät Internet-linkit Lancashire Constabulary Edge Hillin yliopisto</w:t>
      </w:r>
    </w:p>
    <w:p>
      <w:r>
        <w:rPr>
          <w:b/>
        </w:rPr>
        <w:t xml:space="preserve">Tulos</w:t>
      </w:r>
    </w:p>
    <w:p>
      <w:r>
        <w:t xml:space="preserve">Eräälle naiselle on määrätty 10 000 punnan sakko Covidin rajoitusten "räikeästä rikkomisesta" sen jälkeen, kun poliisi hajotti syntymäpäiväjuhlat, joihin osallistui yli 30 ihmistä.</w:t>
      </w:r>
    </w:p>
    <w:p>
      <w:r>
        <w:rPr>
          <w:b/>
        </w:rPr>
        <w:t xml:space="preserve">Esimerkki 1.1002</w:t>
      </w:r>
    </w:p>
    <w:p>
      <w:r>
        <w:t xml:space="preserve">Oldham Roadilla sijaitsevassa uudessa laitoksessa tarjotaan lastensuojelupalveluja haavoittuvassa asemassa oleville lapsille ja perheille. Se tarjoaa uusia ohjelmia, muun muassa ohjelmia lapsille, jotka ovat suuressa vaarassa joutua hyväksikäytön tai laiminlyönnin kohteeksi, koska heidän vanhemmillaan on huume- ja alkoholiongelmia. Siellä on myös seksuaalisen hyväksikäytön terapiaohjelmia ja asiantuntijoita oppimisvaikeuksista kärsivien lasten tukemiseksi. NSPCC:n palvelukeskuksen avaa virallisesti NBA-koripallotähti John Amaechi OBE klo 18.00 BST. Hän sanoi, että uudella keskuksella "on mahdollisuus muuttaa monien muiden lasten elämää". Keskuksessa työskentelee 22 työntekijää, joista 16 on erikoistunut lastenhoitajiin, ja se tukee lapsia ja perheitä eri puolilla Manchesteria, ja se on suunniteltu lapsia silmällä pitäen. Bernadette Oxley hyväntekeväisyysjärjestöstä sanoi: "NSPCC vaikuttaa valtavasti lasten elämään kaikkialla Yhdistyneessä kuningaskunnassa, ja tämä uusi keskus auttaa meitä laajentamaan työtämme ja luomaan uusia lähestymistapoja, joilla voidaan puuttua paikallisiin lapsiin kohdistuviin merkittäviin lastensuojeluongelmiin".</w:t>
      </w:r>
    </w:p>
    <w:p>
      <w:r>
        <w:rPr>
          <w:b/>
        </w:rPr>
        <w:t xml:space="preserve">Tulos</w:t>
      </w:r>
    </w:p>
    <w:p>
      <w:r>
        <w:t xml:space="preserve">NSPCC avaa myöhemmin Manchesterin keskustaan uuden lasten ja perheiden keskuksen.</w:t>
      </w:r>
    </w:p>
    <w:p>
      <w:r>
        <w:rPr>
          <w:b/>
        </w:rPr>
        <w:t xml:space="preserve">Esimerkki 1.1003</w:t>
      </w:r>
    </w:p>
    <w:p>
      <w:r>
        <w:t xml:space="preserve">Lentoasemakomissio antoi 8. toukokuuta kolme viikkoa aikaa toimittaa lisänäyttöä ilmansaasteista. Neljä Länsi-Kentin seurakuntaneuvostoa on pyytänyt lisäaikaa "oikean ja demokraattisen vastauksen" laatimiseksi. Ensi kuussa komission puheenjohtajan Sir Howard Daviesin odotetaan suosittelevan uutta kiitorataa Gatwickille tai Heathrow'lle. Chiddingstonen, Heverin, Leigh'n ja Penshurstin kunnat kattavan High Weald Parish Councils Aviation Action Groupin puheenjohtaja Richard Streatfield sanoi, että he pyytävät Sir Howardia pidentämään kuulemista yhdeksällä viikolla. "Hyvin myöhään" Hän sanoi, että High Wealdin kunnanvaltuutettuja oli juuri valittu. "Heidän on tehtävä jotakin, jota he eivät mahdollisesti ole koskaan aiemmin tarkastelleet, kerättävä paljon tietoa ja sovittava sitten jostakin", hän selitti." Hän sanoi. "Mielestämme tämän kuulemisen pitäisi olla samanlainen kuin minkä tahansa muun kuulemisen, ja sen pitäisi kestää 12 viikkoa." Sir Howardin päätös lisäkonsultoinnista tehtiin sen jälkeen, kun korkein oikeus oli huhtikuussa antanut tuomion, jossa Iso-Britanniaa vaadittiin tekemään enemmän ilmanlaadun parantamiseksi. Alastair McDermid, Gatwickin lentoasemien toimikunnan johtaja, sanoi, että vaikka prosessi on "hyvin myöhässä", he ovat tyytyväisiä siihen, että toimikunta on käynnistänyt kuulemisen. "Olimme jo tehneet jonkin verran työtä tämän aiheen parissa, joten olimme ehkä hieman edellä, kun päätimme tehdä työn aiemmin", hän sanoi. Lentoasemakomissio harkitsee kolmea vaihtoehtoa lentoaseman laajentamiseksi Kaakkois-Vantaalla: toista kiitorataa Gatwickiin, kolmatta kiitorataa Heathrow'hun tai yhden Heathrow'n nykyisen kiitoradan pidentämistä. Se kieltäytyi kommentoimasta kuulemisen kestoa.</w:t>
      </w:r>
    </w:p>
    <w:p>
      <w:r>
        <w:rPr>
          <w:b/>
        </w:rPr>
        <w:t xml:space="preserve">Tulos</w:t>
      </w:r>
    </w:p>
    <w:p>
      <w:r>
        <w:t xml:space="preserve">Gatwickin toista kiitotietä vastaan taistelevat aktivistit sanovat, ettei heille ole annettu riittävästi aikaa vastata ilmanlaatua koskevaan julkiseen kuulemiseen.</w:t>
      </w:r>
    </w:p>
    <w:p>
      <w:r>
        <w:rPr>
          <w:b/>
        </w:rPr>
        <w:t xml:space="preserve">Esimerkki 1.1004</w:t>
      </w:r>
    </w:p>
    <w:p>
      <w:r>
        <w:t xml:space="preserve">Brian WheelerPoliittinen toimittaja, BBC News Yksi kompastuskohtaus, vihanpurkaus, sopimaton vitsi, muistinmenetys tai vain epäonnistuminen, ja koko ammuntaottelu voi olla ohi. Kansakuntien kohtalo on joskus vaakalaudalla. Mutta oppitunnit ovat silti opittavissa. Ensimmäinen opetus on... Teksasin kuvernööri Rick Perry oli paljon kannatusta saanut ehdokas republikaanien ehdokkuudesta vuonna 2011. Sitten hän päätti televisiokeskustelussa luetella kolme ministeriötä, jotka hän lakkauttaisi, jos hän pääsisi Valkoiseen taloon. Rutiinijuttuja. Ongelma oli, että hän muisti niistä vain kaksi. Se oli Perryn presidenttiehdokkuuden loppu. Hän vetäytyi kisasta pian sen jälkeen. Mitä muuta voimme oppia televisiokeskustelun synnyinmaasta Yhdysvalloista sen lisäksi, että meidän on tiedotettava kunnolla omasta politiikastamme? Älkää hikoilko liikaa ja yrittäkää olla näyttämättä nihkeältä John F. Kennedyn ja Richard Nixonin televisioväittely vuonna 1960 on tunnetuin esimerkki tästä genrestä. Varapresidentti Nixon aloitti suosikkina, mutta hän oli ollut sairas, ja hän näytti kalpealta, vetäytyneeltä ja partaantumattoman näköiseltä sähäkän Kennedyn rinnalla. Sitten hän vilkaisi koko ajan kelloa. Useimmat väittelyä radiosta seuranneet olivat sitä mieltä, että Nixon oli voittanut. Televisiosta seuranneet sanoivat, että voittaja oli Kennedy. Seuraava opetus on vieläkin ilmeisempi. George Bush vanhempi vilkuili jatkuvasti kelloaan vuoden 1992 väittelyssä Bill Clintonia ja Ross Perotia vastaan - ja antoi vaikutelman, että hän ei malttanut odottaa väittelyn päättymistä. Al Goren huokaukset George W. Bushin antaessa vastauksiaan vuonna 2000 olivat samalla tavoin vahingollisia. Seuraava opetus on myönteisempi. Pidä hihassasi muutama valmiiksi kirjoitettu "säväys": "En tee iästä kysymystä tässä kampanjassa", sanoi Ronald Reagan vuonna 1984, kun häneltä kysyttiin, jaksaako hän 73-vuotiaana vielä neljä vuotta Valkoisessa talossa. "En aio käyttää poliittisiin tarkoituksiin hyväkseni vastustajani nuoruutta ja kokemattomuutta." "En aio käyttää poliittisiin tarkoituksiin hyväkseni vastustajani nuoruutta ja kokemattomuutta." Jopa kilpakumppani Walter Mondale joutui nauramaan tälle. Hyvällä vitsillä on tapana mennä perille, joten... Älkää menettäkö malttia Tämä on toinen ilmeinen opetus. Joskus se voi tosin toimia, jos vastustajakin menettää malttinsa, kuten Ranskan presidentin Nicolas Sarkozyn ja haastajan Segolene Royalin (kuvassa yllä) yhteenotossa vuonna 2007, joka huipentui siihen, että molemmat huusivat toisilleen "Calmez-vous!". Ranskalaiset katsojat eivät olleet koskaan nähneet mitään vastaavaa. Australiassa väittelyn seuraamista hallitsee "The Worm", ruudun alareunassa kulkeva elektroninen viiva, jota ohjaa kelluvien äänestäjien paneeli. Poliitikot puhuvat The Wormista kunnioitusta herättävin äänenpainoin. Se voi tehdä tai rikkoa heidät. Kevin Ruddin ja John Howardin välisessä väittelyssä vuonna 2007 esitettiin jopa syytöksiä poliittisesta huijauksesta, kun "matomoderaattori" syytti Howardin hallitsevaa liberaalipuoluetta sabotaasista. Jos kyseessä oli vilppi, se ei toiminut - Rudd voitti. Varokaa altavastaajia Heillä on vähiten hävittävää. Tämän opetuksen sai Jimmy Carter vuonna 1980, kun hän kieltäytyi osallistumasta väittelyyn John Andersonin kanssa, joka oli liberaali republikaani ja joka yritti itsenäisenä yrittäjänä syrjäyttää hänet Valkoisesta talosta. Carterin republikaanivastustaja Ronald Reagan tarttui haasteeseen ja antoi vähän tunnetulle Andersonille 55 miljoonan amerikkalaisen tv-yleisön. Äänestyspäivänä hän sai kuitenkin 7 prosenttia äänistä. Samaa opetusta voitaisiin soveltaa omiin johtajakeskusteluihimme vuoden 2010 parlamenttivaaleissa, vaikka Cleggmania olikin jo haihtunut, kun äänestyspäivä koitti.</w:t>
      </w:r>
    </w:p>
    <w:p>
      <w:r>
        <w:rPr>
          <w:b/>
        </w:rPr>
        <w:t xml:space="preserve">Tulos</w:t>
      </w:r>
    </w:p>
    <w:p>
      <w:r>
        <w:t xml:space="preserve">Mikään ei saa tv-johtajia kuolaamaan - ja poliittisia johtajia vapisemaan - niin kuin suorana televisioitu väittely. Studiovalojen loisteessa poliitikko on eniten alttiina.</w:t>
      </w:r>
    </w:p>
    <w:p>
      <w:r>
        <w:rPr>
          <w:b/>
        </w:rPr>
        <w:t xml:space="preserve">Esimerkki 1.1005</w:t>
      </w:r>
    </w:p>
    <w:p>
      <w:r>
        <w:t xml:space="preserve">Valtuuston talousvaliokunta teki päätöksen torstaina. Se sai valita, jatkaako se vuokrasopimusta, ottaako se rakennuksen takaisin hallintaansa, antaako se vuokrasopimuksen musiikkiopiston tukijoille vai myykö se sen markkinoille. Thomas Hamilton rakennutti A-luettelossa olevan maamerkin vuonna 1829, mutta koulu muutti sinne vuonna 1968. Myöhemmin rakennuksessa toimi City Art Centre, minkä jälkeen sitä ehdotettiin Skotlannin parlamentin ja uuden kansallisen valokuvakeskuksen sijoituspaikaksi. Edinburghin kaupunginhallitus käynnisti vuonna 2009 kilpailun, jolla haettiin ehdotuksia hotellin uudistamiseksi. Kilpailun voittaja, Duddingston House Properties, sai rakennuksen 125 vuoden vuokrasopimuksen, ja Edinburghin kaupunginvaltuusto säilytti sen omistusoikeuden. Rakennuttaja on siitä lähtien yrittänyt saada hyväksyntää erilaisille hotellihankkeille. Nyt neuvosto on päättänyt poistaa Duddingston House Propertiesin sopimuksen ja laittaa vuokrasopimuksen takaisin markkinoille. Rakennuttajien kanssa tehdyn sopimuksen purkaminen antaa toivoa Royal High School Preservation Trust -järjestölle, joka toivoo St Mary's Music Schoolin siirtämistä paikalle. Hanke ei kuitenkaan ole taattu, sillä tukijoiden on kilpailtava vuokrasopimuksesta avoimilla markkinoilla. Vuonna 2015 suunnitelmat 75 miljoonan punnan luksushotellin rakentamisesta yhteistyössä lontoolaisen Urbanist Hotels -yhtiön kanssa hylättiin niukasti neuvoston suunnittelukomitean kokouksessa suojelijoiden ja kulttuuriperintöryhmien paheksunnan jälkeen. Suunnitelmissa olisi ollut kaksi kuusikerroksista siipeä, jotka olisi rakennettu entisen Royal High School -rakennuksen molemmille puolille, ja niitä vastustivat muun muassa Historic Scotland -järjestö ja yli 1 700 yleisön jäsentä. Suunnitteluhakemuksen hylkäämisen jälkeen päätöksestä valitettiin Skotlannin hallitukselle. Valitus kuitenkin lykkääntyi, kun rakennuttajat esittivät uusia, pienempiä ehdotuksia, jotka toimitettiin valtuustolle harkittavaksi. Uusien ehdotusten mukaan siivet olisivat pienempiä ja sijaitsisivat kauempana tiestä, mikä avaisi näkymiä, jotka vanhan suunnitelman mukaan olivat estyneet. Tällä kertaa yli 3 000 yleisön jäsentä vastusti suunnitelmia, jotka neuvosto hylkäsi elokuussa 2017. Tarkistettujen suunnitelmien hylkääminen käynnisti uudelleen valituksen Skotlannin hallitukselle, ja viime vuoden lokakuussa hallituksen suunnittelu- ja ympäristövalitusosasto hylkäsi suunnitelmat. Jutun toimitti lähidemokratiatoimittaja Joseph Anderson. Aiheeseen liittyvät Internet-linkit Edinburghin kaupunginhallitus Duddingston House -kiinteistöt</w:t>
      </w:r>
    </w:p>
    <w:p>
      <w:r>
        <w:rPr>
          <w:b/>
        </w:rPr>
        <w:t xml:space="preserve">Tulos</w:t>
      </w:r>
    </w:p>
    <w:p>
      <w:r>
        <w:t xml:space="preserve">Entinen Royal High Schoolin rakennus tulee takaisin myyntiin sen jälkeen, kun Edinburghin kaupunginhallitus oli menettänyt 120 vuoden vuokrasopimuksensa rakennuttajan kanssa.</w:t>
      </w:r>
    </w:p>
    <w:p>
      <w:r>
        <w:rPr>
          <w:b/>
        </w:rPr>
        <w:t xml:space="preserve">Esimerkki 1.1006</w:t>
      </w:r>
    </w:p>
    <w:p>
      <w:r>
        <w:t xml:space="preserve">Rebecca JonesTaidekirjeenvaihtaja, BBC News Kazuo Ishiguron uusi romaani, ensimmäinen kymmeneen vuoteen, on kiistatta vuoden kirjallisuustapahtuma. Ishiguro on yksi niistä valituista kirjailijoista, jotka nauttivat laajalti kriitikoiden suosiota sekä valtavaa kaupallista menestystä. Hänen kahdeksas kirjansa The Buried Giant sijoittuu Britanniaan pimeän keskiajan aikaan. Vuosi on suhteellisen vähälukuinen kaunokirjallisuuden suurten tähtinimien suhteen, mutta odotan innolla Jonathan Franzenin uusia romaaneja syyskuussa ja Nobel-palkitun kirjailijan Mario Vargas Llosan uusia romaaneja. Franzenin Purity on tarina nuoresta naisesta, joka pyrkii selvittämään isänsä henkilöllisyyden, ja siinä on "myyttinen pohjavire". Vargos Llosan romaanin The Discreet Hero kääntäminen englanniksi on kestänyt kaksi vuotta. Hänen kotimaassaan Perussaan bestselleriksi noussut kirja kertoo kahdesta liikemiehestä, joista toinen joutuu kiristyksen uhriksi ja toisen lapset haluavat tappaa hänet. Pulitzer-palkittu Anne Tyler on tehnyt merkittävän 50-vuotisen kirjailijanuran, kun hänen 20. romaaninsa A Spool of Blue Thread (Sinisen langan kela) ilmestyy. Kuten monet hänen aiemmista kirjoistaan, se on Baltimoreen sijoittuva perhesaga. Puhuessaan BBC:lle kesken romaanin kirjoittamisen vuonna 2013 hän ilmoitti, että se olisi hänen viimeinen pitkä teoksensa. Muita tuttuja nimiä, jotka palaavat vuonna 2015, ovat Kate Atkinson ja Kapteeni Corellin mandoliinin bestsellerin kirjoittaja Louis de Bernieres. Uusia romaaneja on myös entisiltä Man Booker -ehdokkaiksi päässeiltä kirjailijoilta Andrew O'Haganilta, Sarah Hallilta, Tom McCarthylta, Amitav Ghoshilta ja Patrick deWittiltä. Huomionarvoisia kakkosromaaneja on myös kirjailijoilta, joiden debyytit tekivät vaikutuksen, kuten Belinda McKeonilta ja Polly Samsonilta. AD Miller jatkaa menestyksekkään, Man Booker -ehdokkaaksi valitun esikoiskirjansa Snowdrops jälkeen The Faithful Couple -romaanilla, joka on tarina miesten ystävyydestä. Tulevana vuonna käynnistyy suuri kansainvälinen hanke, jossa arvostetut kirjailijat kertovat Shakespearen näytelmiä uudelleen. Jeanette Winterson aloittaa sarjan lokakuussa The Winter's Tale (Talven tarina) -romaanilla. Uusia kirjoja ilmestyy runsaasti suurilta kirjailijoilta, kuten Jeffrey Archerilta, James Pattersonilta ja Danielle Steeliltä. Norjalaisen rikoskirjailijan Jo Nesbon uusi trilleri on Blood on Snow. Kulttimaineeseen nousseesta Aberystwyth-sarjasta tutun Malcolm Prycen uusi dekkari on ilmestynyt. Tietokirjallisuuden saralla vuosipäiviä on runsaasti, ja useissa kirjoissa muistetaan kahta taistelua, Waterloota ja Gallipolia. Historiantutkija David Starkeyn uusi kirja käsittelee 800 vuotta sitten allekirjoitettua Magna Cartaa. Naisten instituutin satavuotisjuhlavuotta juhlistetaan teoksessa The WI Cookbook (Naisten instituutin keittokirja). Lewis Carollin elämäkerta on julkaistu Liisa Ihmemaassa -kirjan 150-vuotisjuhlan kunniaksi, ja TS Eliotin elämäkerta 50 vuotta hänen kuolemansa jälkeen. Kirjailijat John le Carre ja Charlotte Bronte ovat uusien kirjojen aiheena, samoin Kinksin keulahahmo Ray Davies. Eric Claptonista on myös julkaistu elämäkerta, joka ilmestyy hänen 70-vuotissyntymäpäivänään. Elvis Costellosta on ilmestynyt muistelmateos, jossa hän kertoo 40-vuotisen uransa tarinan. Ja näytelmäkirjailija Sir David Hare David Hare pohtii elämäänsä teoksessa The Blue Touch Paper. Steve Jobsista julkaistaan myös uusi elämäkerta, jonka Applen perustajajäsenen perhe on hyväksynyt. Bestsellerin The Hare with Amber Eyes (Jänis, jolla on meripihkasilmät) kirjoittaja Edmund de Waal kartoittaa posliinin historiaa teoksessa The White Road (Valkoinen tie). Runohyllyssä ovat Vikram Sethin ja Christopher Reidin uudet kokoelmat, jotka voittivat vuoden 2009 Costa-kirjan. Ja Poems sisältää lähes 50 aiemmin julkaisematonta runoa edesmenneeltä kirjailijalta. Mainittakoon myös, että Nigella Lawson palaa syksyllä valokeilaan uudella keittokirjallaan. Simply Nigella -kirjassa luvataan reseptejä, jotka voidaan sisällyttää jokapäiväiseen elämään mahdollisimman vähällä vaivalla. Runsaasti siis selailtavaa kirjakaupoissa tai mieluummin verkossa.</w:t>
      </w:r>
    </w:p>
    <w:p>
      <w:r>
        <w:rPr>
          <w:b/>
        </w:rPr>
        <w:t xml:space="preserve">Tulos</w:t>
      </w:r>
    </w:p>
    <w:p>
      <w:r>
        <w:t xml:space="preserve">Tyhjennä tilaa hyllystäsi tai käynnistä e-lukulaitteesi vuoden 2015 julkaisutoiminnan kohokohtia varten.</w:t>
      </w:r>
    </w:p>
    <w:p>
      <w:r>
        <w:rPr>
          <w:b/>
        </w:rPr>
        <w:t xml:space="preserve">Esimerkki 1.1007</w:t>
      </w:r>
    </w:p>
    <w:p>
      <w:r>
        <w:t xml:space="preserve">Jenny HillBBC Berlinin kirjeenvaihtaja Saksassa asuu yli kolme miljoonaa turkkilaista syntyperää olevaa ihmistä. Heistä arviolta 1,4 miljoonaa on oikeutettu äänestämään Turkin vaaleissa. Diaspora on käytännössä Turkin neljänneksi suurin vaalipiiri. Kuukausi ennen Turkin perustuslaista järjestettävää kansanäänestystä Saksan sydämessä kaikuu turkkilaisten ääni entistä kovempaa. Presidentti Recep Tayip Erdogan haluaa muuttaa Turkin hallintotapaa, lakkauttaa pääministerin viran ja laajentaa merkittävästi omia valtuuksiaan. Mielipidemittausten mukaan kansanäänestyksen tulos on tiukka. Hän tarvitsee Saksan turkkilaisten tukea. Tosin kun laulajat pitävät taukoa ja soittajat laskevat paksupohjaiset turkkilaiset kitaransa lattialle, vain harvat täällä kertovat tanssivansa hänen tahtiinsa. "Itse asiassa Erdoganin hallintoa vastustetaan täällä turkkilaisyhteisössä valtavasti", Filliz sanoo, "mutta tiedotusvälineissä siitä ei kerrota juuri mitään. Saksalaiset siis luulevat, että jokainen turkkilainen on Erdoganin kannattaja - mikä ei yksinkertaisesti pidä paikkaansa." Mutta myös diasporan keskuudessa on merkittävää tukea hänelle. Neljän viime vuoden aikana vaaleissa äänestäneistä saksanturkkilaisista 50-60 prosenttia kannatti Erdogania ja hänen puoluettaan. Hänen ulkoministerilleen hurrattiin tiistaina Hampurissa kampanjapolulla. Natsiristiriita Erdogan on lähettänyt useita kabinettinsa jäseniä Saksaan, ja raivokas diplomaattinen riita syttyi sen jälkeen, kun Saksan viranomaiset peruuttivat useita suunniteltuja mielenosoituksia turvallisuuteen tai teknisiin syihin vedoten. Esimerkiksi ulkoministeri Mevlut Cavusoglu puhui Turkin konsulaatista Hampurissa sen jälkeen, kun kaupungin viranomaiset olivat sulkeneet hänen alkuperäisen tapahtumapaikkansa todettuaan, että palohälytysjärjestelmä ei toiminut. Raivostunut Erdogan vertasi Saksan toimia natsien toimiin, mikä aiheutti Berliinissä korkeimman tason närkästystä. Torstaiaamuna Angela Merkelin närkästys oli yhä käsin kosketeltavissa, kun hän puhui Saksan parlamentissa. "Vertaukset natsi-Saksaan", hän sanoi, "johtavat aina kurjuuteen ja kansallissosialismin tekemien rikosten vähättelyyn ihmisyyttä vastaan. Emme siedä sitä missään olosuhteissa." Vertailut on lopetettava, hän sanoi. Diplomaattinen kiista ei kuitenkaan näytä laantumisen merkkejä. Mustien autojen tyylikäs saattue ajoi keskiviikkona läpi harmaan Berliinin aamun: ulkoministerien väliset kriisineuvottelut eivät tuottaneet juurikaan tuloksia. Berliinin painostuksesta huolimatta Die Welt -sanomalehden toimittaja on edelleen turkkilaisessa vankilassa - Saksan hallitus ei ole vielä onnistunut saamaan Deniz Yucelin konsuliyhteyttä - ja Ankara vaatii, että se jatkaa kampanjointia Saksan maaperällä. Saksan pitäisi sallia tämä, sanoo Bekir Yilmaz, Berliinin turkkilaisen yhteisön puheenjohtaja. Erdogan oli hänen mukaansa väärässä vedotessaan natsien menneisyyteen. Hän kuitenkin vaatii: "Ihmisillä pitäisi olla oikeus kampanjoida täällä vapaasti. Sitten äänestäjät voivat päättää, mikä on oikein ja mikä väärin. Saksalaisten on hyväksyttävä se." Kommentoijat huomauttavat, että presidentti Erdoganille riidan provosoiminen Saksan kanssa on yksinkertaisesti laskelmoitu vaalitekniikka - hän asemoi itsensä länttä vastaan ja varmistaa näin ääniä oikeistolaisilta kotimaassaan. "Totta kai hän hyötyy kiistasta", sanoo Ralph Ghadbhan, joka on tutkinut turkkilaista diasporaa vuosikymmeniä. "Se on hänen tarkoituksensa. Hän pitää Saksaa siirtomaana, ja hän todisti sen, kun hän sanoi hiljattain, että jos Saksan hallitus estää häntä kampanjoimasta täällä, he joutuvat kohtaamaan kansannousun." Uusia erimielisyyksiä Ankaran ja Berliinin välit ovat usein myrskyisät. Viime vuonna käytiin raivokkaita sananvaihtoja sen jälkeen, kun saksalainen koomikko Jans Bohmermann loukkasi Erdogania satiirisella runolla. Saksan parlamentti protestoi sen jälkeen, kun se julisti virallisesti armenialaisten joukkomurhan, jonka ottomaanien turkkilaiset tekivät ensimmäisen maailmansodan aikana, kansanmurhaksi. Tämä on kuitenkin kiristänyt diplomaattisuhteet äärimmilleen, ja paljon on vaakalaudalla. On ehkä kuvaavaa, että tällä kertaa Erdogan tai Merkel eivät ole ottaneet esille EU:n ja Turkin välistä maahanmuuttosopimusta, jonka Saksan liittokansleri on pitkälti järjestänyt. Sopimuksen mukaan Turkki pidättää maahanmuuttajia ja saa vastineeksi miljardeja euroja. Sopimus oli kiistanalainen, ja joidenkin mielestä se ei ollut kovin tehokas. Se on kuitenkin kiistatta yksi niistä siteistä, jotka edelleen sitovat osapuolia yhteen - vain. Turkkilaisen kuoron laulajat ovat huolissaan riidan vaikutuksesta omaan yhteisöönsä täällä ja siihen, miten Saksa suhtautuu heihin. Vanhaa musiikkia, uusia jakolinjoja. Ja silti katkera sävy säilyy. Saksan, varoitti Ankara eilen illalla, on päätettävä, onko se ystävä vai vihollinen. Huomautus terminologiasta: BBC käyttää termiä maahanmuuttaja kaikista liikkeellä olevista ihmisistä, jotka eivät ole vielä saaneet päätökseen turvapaikanhakuprosessia. Tähän ryhmään kuuluvat Syyrian kaltaisista sotaa käyvistä maista pakenevat ihmiset, joille todennäköisesti myönnetään pakolaisasema, sekä työtä ja parempaa elämää etsivät ihmiset, joita hallitukset todennäköisesti pitävät taloudellisina siirtolaisina.</w:t>
      </w:r>
    </w:p>
    <w:p>
      <w:r>
        <w:rPr>
          <w:b/>
        </w:rPr>
        <w:t xml:space="preserve">Tulos</w:t>
      </w:r>
    </w:p>
    <w:p>
      <w:r>
        <w:t xml:space="preserve">Berliinin kliinisen seurakuntasalin valaisimien alla miehen sormet liukuvat kitaralla, ja turkkilainen kuoro alkaa laulaa vanhoja lauluja rakkaudesta ja sydänsuruista, silmät nuottiinsa kiinnittyneinä.</w:t>
      </w:r>
    </w:p>
    <w:p>
      <w:r>
        <w:rPr>
          <w:b/>
        </w:rPr>
        <w:t xml:space="preserve">Esimerkki 1.1008</w:t>
      </w:r>
    </w:p>
    <w:p>
      <w:r>
        <w:t xml:space="preserve">Taidekuraattori Louise Downey sanoi, että ainoa vaihtoehto olisi, että kuvat jäisivät myymälöissä näkemättä. Ainoastaan öljyvärimaalauksia saa pitää esillä museon ulkopuolella. Downey sanoi, että seinätilaa tarvitaan myös näyttelyitä varten, mikä vaikeuttaa mahdollisimman suuren osan julkisen taiteen kokoelmasta esittämistä. Hän sanoi: "Koska meillä on ollut tapana käyttää museon taidegalleriatilaa tilapäisnäyttelyihin, varastossa on paljon hyvin esillä olevaa taidetta. "Kaksi kokoelman parhaista maalauksista - kaksi Lillie Langtryn muotokuvaa - on esillä, mutta museorakennuksista on vaikea löytää tiloja, joissa voisimme pitää esillä niin paljon kuin haluaisimme." "Jaa perintö" Yli 200 julkisessa omistuksessa olevaa taulua on esillä valtioissa, kuninkaallisessa tuomioistuimessa, Bailiff's Chambersissa ja valtion virastoissa. Government Housen seinillä on myös joitakin tärkeitä paikallisia kuvia. Downey sanoi, että tämä oli vain yksi tapa saada kuvia ulos varastohuoneista. "Museot ovat täällä jakamassa perintöämme ja auttamassa ihmisiä pääsemään perintömme pariin, joten ne jakavat sitä, mitä meillä on. "Meillä on suuria määriä töitä esillä eri puolilla saarta, ja ne kaikki ovat siellä auttaakseen ihmisiä pääsemään käsiksi kulttuuriperintöömme." Öljyvärimaalauksia, joita ei tarvita näytteillepanoon Heritage Trustin rakennuksissa, voidaan vuokrata kaupallisille yrityksille. Näin Heritage Trust saa tuloja. Downeyn mukaan ei ole eroa sen välillä, salliiko hän taulun esittämisen valtion virastossa vai pankissa. Hän sanoi: "Se on meille tulonlähde, koska lainaamme tauluja yksityisille yrityksille. "Pankkien henkilökunta ja asiakkaat ovat yhtä pätevä yleisö kuin kuka tahansa muukin, ja kokoelmiemme kannalta olisimme paljon mieluummin lainaamassa niitä kuin myymälässä." Hän totesi, että pankkien henkilökunta ja asiakkaat ovat yhtä pätevä yleisö kuin kuka tahansa muukin.</w:t>
      </w:r>
    </w:p>
    <w:p>
      <w:r>
        <w:rPr>
          <w:b/>
        </w:rPr>
        <w:t xml:space="preserve">Tulos</w:t>
      </w:r>
    </w:p>
    <w:p>
      <w:r>
        <w:t xml:space="preserve">Jerseyn museon seinätilan puutteen vuoksi osa kuvista on esillä muissa valtion omistamissa rakennuksissa.</w:t>
      </w:r>
    </w:p>
    <w:p>
      <w:r>
        <w:rPr>
          <w:b/>
        </w:rPr>
        <w:t xml:space="preserve">Esimerkki 1.1009</w:t>
      </w:r>
    </w:p>
    <w:p>
      <w:r>
        <w:t xml:space="preserve">Soutik BiswasIntian kirjeenvaihtaja Sen jälkeen, kun ensimmäinen tapaus vahvistettiin 30. tammikuuta, Intia on toteuttanut useita toimenpiteitä koronaviruksen torjumiseksi. Se on muun muassa helpottanut testeihin osallistumisen edellytyksiä ja ottanut käyttöön 122 vuotta vanhan siirtomaa-ajan epidemialain rajoittaakseen julkisia kokoontumisia. Nyt se aikoo jatkaa tiukkaa kolmen viikon lukitusta - jonka oli määrä päättyä 15. huhtikuuta - kuun loppuun asti. Yli miljardi ihmistä pysyy edelleen kotona, ja maa-, rautatie- ja lentoliikenne on edelleen keskeytetty. Tartunnan varalta on tähän mennessä tehty noin 180 000 testiä. Noin 4,3 prosenttia näytteistä on osoittautunut positiiviseksi. Tartunta on tappanut 273 ihmistä. Sen on kerrottu levinneen lähes puoleen maan noin 700 piirikunnasta. Useita tautipesäkkeitä on tunnistettu. Maailmanlaajuiset terveysasiantuntijat seuraavat kiihkeästi, miten Intia taistelee virusta vastaan. Intian tiheä väestö, laaja maantieteellinen alue ja heikko kansanterveysjärjestelmä voivat helposti nujertaa kaikki ponnistelut tartunnan leviämisen hillitsemiseksi. "Tämä huolestuttaa monia ihmisiä", kertoi eräs johtava virologi, joka vaati nimettömyyttä. "Viruksen kulku täällä on vielä alkuvaiheessa. Kolmen tai neljän viikon kuluttua kuva on selkeämpi." Brookings-instituutin vanhempi tutkija Shamika Ravi, joka seuraa tartuntaa tiiviisti, uskoo, että Intialla ei mene huonosti. Hänen mukaansa aktiivisten tapausten määrä kaksinkertaistuu seitsemän päivän välein, mikä on hitaampaa kuin aiemmin. Kuolemantapausten määrä on edelleen alhainen, mutta se nousee. "[Tartunnan] kasvuvauhti on hyvin hillitty huolimatta siitä, että jahtaamme aktiivisesti tulipaloa", hän kertoi minulle. "Lähes kaikki testauksemme on perustunut protokollaan, alkaen ihmisistä, joilla on matkahistoriaa, kontaktien jäljittämisestä ihmisiin, jotka ovat yhteydessä heihin, ja niin edelleen". Todennäköisyys saada enemmän positiivisia tapauksia [tästä kohortista] olisi ollut paljon suurempi."" Monet viittaavat myös siihen, että sairaalahoitoon otettujen influenssan kaltaista sairautta sairastavien ja Covid-19-potilaiden määrä ei ole kasvanut, mikä viittaisi nopeaan leviämiseen yhteisössä. Tämä voi kuitenkin johtua tiedon puutteesta tai heikosta raportoinnista. Kuten raportoin, eräässä Indoren kaupungin keskustassa sijaitsevassa yksityisessä sairaalassa on jo havaittu tapausten vyöry ja siellä hoidetaan yli 140 Covid-19-potilasta, joista lähes kolmannes on tehohoidossa. Viikonloppuna sairaala ilmoitti noin 40 uutta tapausta päivässä. "Luulimme, että tartunta oli vähenemässä, mutta tapausmäärämme kasvoi yhtäkkiä kahden päivän aikana", kertoi sairaalan rintakehätautien erikoislääkäri Ravi Dosi. Toiset, kuten T Jacob John, Velloren Christian Medical Collegen eläkkeellä oleva virologian professori, uskovat, että Intian on varauduttava pahimpaan. "En usko, että olemme vielä ymmärtäneet sen ongelman laajuutta, joka meitä todennäköisesti kohtaa seuraavien kahden kuukauden aikana", hän sanoi minulle. "Aivan liian kauan virus saneli vastauksemme eikä päinvastoin". Tohtori Johnin mukaan Intian vastaus on ollut suurelta osin "näyttöön perustuva ja reaktiivinen, vaikka sen olisi pitänyt olla ennakointiin perustuva ja ennakoiva". Intian terveysministeriö on ponnekkaasti kiistänyt, että virus olisi tarttunut yhteisössä, vaikka lääkärit eri puolilla maata kertovat nähneensä potilaita, joilla on ollut Covid-19:n kaltaisia oireita maaliskuun alusta lähtien. "Koko keskittyminen näyttää keskittyvän todisteiden löytämiseen yhteisöllisestä tartunnasta, se on taktinen virhe", sanoo tohtori John. "Me kaikki tiedämme, että yhteisöllinen tartunta on olemassa." Tohtori Ravi uskoo, että jatkossa "jokainen viikko on nyt kriittinen". Sulkemisen helpottaminen taloudellisen romahduksen estämiseksi ja viruksen leviämiskäyrän tasoittaminen edellyttävät nyt enemmän valvontatestejä, jotta saadaan selville, kuka on saanut tartunnan ja kuka ei. Intia tarvitsisi tällöin miljoonia testipakkauksia ja koulutettua työvoimaa prosessin hoitamiseen. Testaaminen on myös erittäin monimutkainen prosessi, johon kuuluu kylmäketjun varmistaminen ja kymmenien tuhansien näytteiden sujuva kuljetus laboratorioihin. Intian resurssit ovat rajalliset ja kapasiteetti rajallinen. Tohtori Ravi sanoo, että yksi tapa kiertää tämä on "poolitestaus". Siinä kerätään useita näytteitä putkeen ja testataan ne yhdellä reaaliaikaisella koronavirustestillä, joka perustuu nenä- ja kurkkupyyhkäisyyn WHO:n suosituksen mukaisesti. Jos testi on negatiivinen, kaikki testatut henkilöt ovat negatiivisia. Jos se on positiivinen, jokainen henkilö on testattava erikseen viruksen varalta. "Poolitestaus" lyhentää aikaa, joka tarvitaan laajojen väestöjoukkojen testaamiseen. "Jos joillakin alueilla ei ole jälkeäkään tartunnasta, voimme avata ne taloudelliselle toiminnalle", Ravi sanoo. Virologit uskovat, että Intian pitäisi myös tehdä joukkotestaus - sormenpäästä tehtävä verikoe, jolla etsitään suojaavia vasta-aineita. Verikoe on helpompi ja nopeampi ottaa käyttöön kuin esimerkiksi poliotippojen antaminen rokottamiseksi, kuten Intia on menestyksekkäästi tehnyt. "Tarvitsemme vasta-ainetestausta pikemminkin kansanterveydelliseksi välineeksi kuin diagnostiseksi välineeksi", sanoo eräs virologi. "Meidän on tunnistettava ihmiset, jotka ovat toipuneet tartunnasta, ja lähetettävä heidät takaisin töihin, koska he eivät enää ole vaarassa." Tämän ohella Intian on tarkasteltava plasmahoitoa, sanoivat virologit, joiden kanssa keskustelin. Tässä yhteydessä käytetään sellaisten potilaiden verta, jotka ovat onnistuneet torjumaan infektion, ja jotka ovat antaneet siihen suostumuksensa. Tätä vasta-ainepitoista veriplasmaa voidaan infusoida sairaille potilaille. Monien lääkäreiden mukaan se on "toivoa herättävä virstanpylväs" taudin hoidossa. Useimmat virologit, joiden kanssa puhuin, ovat yksimielisiä siitä, että Intian pitäisi testata "paljon, paljon enemmän". Eräs heistä kertoi minulle, että ihanteellisimmassa tapauksessa kaikkien henkilöiden, joilla on "mikä tahansa ylempien hengitysteiden infektio", olisi voitava osallistua testiin. Intiassa ei ole tapana testata tartuntatauteja, koska useimmilla kansalaisilla ei ole varaa testeihin. Riskien vähentäminen ei ole juurtunut kulttuuriin. "Meillä on tapana hoitaa testaamisen sijaan. Luotamme lääketieteellisiin merkkeihin ja oireisiin [taudin] sen sijaan, että etsisimme taudin tai tilan syyn tai syiden kokonaisuuden", eräs virologi totesi. "Teemme testejä vain silloin, kun olemme hyvin sairaita." Tohtori Johnin mukaan on ihan oikein, että hallitus "käy virusta vastaan käytävää sotaa hallinnollisen lihaksensa voimalla". Mutta se ei ehkä riitä. Monet valittavat, että pääministerin motivoivien vetoomusten ja byrokraattien rutiininomaisten tiedotustilaisuuksien lisäksi tiedot viruksen leviämisestä ja testien laajuudesta ovat usein olleet vaikeaselkoisia ja vältteleviä. Naamareiden käyttö tehtiin pakolliseksi vasta viime viikolla. Erinomaisen julkisen terveydenhuoltojärjestelmänsä ja reagointikykynsä ansiosta vain eteläinen Keralan osavaltio näyttää toistaiseksi onnistuneen tasoittamaan käyrän. "Tästä tulee pitkä matka. Emme voi pitää Intiaa vain yhtenä käyrän tasaamisena ja lopettaa sen jälkeen. Virus ei menetä virulenssiaan", sanoo eräs virologi. "Eikä käyrä nouse ja laske kaikissa osavaltioissa samaan aikaan." Tulevat viikot kertovat mahdollisesti, onko Intia joutumassa kohtaamaan infektioiden eksponentiaalisen nousun vai alkaako käyrä tasaantua. "Tämä on tuhannen palan palapeli. Helppoja vastauksia ei tule olemaan", sanoo tohtori John.</w:t>
      </w:r>
    </w:p>
    <w:p>
      <w:r>
        <w:rPr>
          <w:b/>
        </w:rPr>
        <w:t xml:space="preserve">Tulos</w:t>
      </w:r>
    </w:p>
    <w:p>
      <w:r>
        <w:t xml:space="preserve">Pääministeri Narendra Modi sanoi viikonloppuna, että seuraavat kolme-neljä viikkoa ovat "kriittisiä" koronaviruksen leviämisen estämiseksi Intiassa.</w:t>
      </w:r>
    </w:p>
    <w:p>
      <w:r>
        <w:rPr>
          <w:b/>
        </w:rPr>
        <w:t xml:space="preserve">Esimerkki 1.1010</w:t>
      </w:r>
    </w:p>
    <w:p>
      <w:r>
        <w:t xml:space="preserve">Daniel De SimoneBBC News Kaksi kantelijaa - joihin viitataan nimillä "A" ja "B" - olivat "molemmat valehdelleet tahallaan", toteaa eläkkeellä oleva korkeimman oikeuden tuomari Sir Richard Henriques raportissaan Scotland Yardin paljon huomiota saaneesta tutkimuksesta. Henriquesin raportissa suositeltiin, että "A:n ja B:n tapauksissa harkittaisiin rikoksia, jotka koskevat yritystä vääristää oikeuden kulkua", ja että olisi asianmukaista, että toinen poliisivoima suorittaisi tällaiset tutkimukset. Operaatio Midlandin pääsyyllinen, Carl Beech, siirrettiin Northumbrian poliisille. Hän istuu nyt 18 vuoden vankeusrangaistusta oikeudenkäytön vääristämisestä. Beech - joka tunnettiin poliisitutkinnan aikana nimellä "Nick" - esitti 1970- ja 1980-luvuilla valheellisia väitteitä seksuaalisesta hyväksikäytöstä ja murhasta, jotka koskivat ryhmää kansanedustajia, kenraaleja ja tiedustelupalvelun johtohenkilöitä. Tutkinnan seurauksena tehtiin kotietsintöjä entisen konservatiivikansanedustajan Harvey Proctorin, D-Day-veteraanin ja entisen puolustusvoimien esikuntapäällikön Lord Bramallin sekä entisen sisäministerin Leon Brittanin lesken Lady Diana Brittanin koteihin. "Vilkas valehtelija" Kahta miestä haastateltiin ensimmäisen kerran syyskuussa 2015, ja korkean profiilin tutkimus päättyi vasta seuraavana maaliskuussa. Scotland Yard teki sisäisen päätöksen olla tutkimatta kaksikkoa, vaikka eräs vanhempi virkamies sanoi yksityisesti, että he olivat valehtelijoita. Toinen heistä - joka oli aiemmin esittänyt poliisille muitakin vääriä väitteitä - myönsi tutkineensa valheellisesti syytettyjä, ja hänellä on myös tuomioita petoksista, varkauksista ja lapsiin kohdistuneista seksuaalirikoksista. Toisella miehellä, jonka veli kuvaili häntä "tuotteliaaksi valehtelijaksi", on tuomioita varkaudesta, petoksesta ja väkivallasta. Henriquesin raportissa sanottiin myös, että Metin korkea-arvoinen virkamies - silloinen apulaispoliisipäällikkö Steve Rodhouse - piti miehiä valehtelijoina. Raportissa siteerataan operaatio Midlandia johtaneen Rodhousen Sir Richardille elokuussa 2016 pitämää yksityistä esitelmää, jossa hän sanoi: "Olen vakuuttunut siitä, että sekä A että B ovat valehdelleet tahallaan". Kun operaatio Midland kuitenkin päättyi 21. maaliskuuta 2016, Scotland Yard antoi lausunnon, jossa todettiin, että etsivät "eivät ole löytäneet todisteita siitä, että kantelija olisi tietoisesti johtanut heitä harhaan". Rodhouse kertoi tiedotusvälineille samana päivänä, että kantelijoita oli kolme, ja saman vuoden kesäkuussa poliisi vastasi tiedonvapauspyyntöön, joka koski haastateltujen syyttäjien lukumäärää, toteamalla: "Kolme liittyy suoraan operaatio Midlandiin." BBC:n kysyttyä, oliko se siirtänyt muut syytteet tutkittavaksi, Scotland Yard sanoi: "Sir Richard suositteli, että MPS [Metropolitan Police Service] harkitsisi, syyllistyivätkö A ja B rikoksiin. "Kumpikaan ei ryhtynyt Carl Beechin kaltaiseen vahingolliseen valehtelukampanjaan, ja heidän yksittäisten tapaustensa perusteella tutkimusta ei aloitettu." Poliisi ilmoitti myös päätyneensä siihen, että "heidän tutkimisensa ei ollut tarkoituksenmukaista tai oikeasuhtaista useiden seikkojen, kuten heidän mielenterveytensä, vuoksi - näin ollen asioita ei siirretty ulkopuoliselle viranomaiselle". Henriquesin raportissa todettiin, että miesten "yksityiskohtaiset ja pitkälliset" syytökset "veivät huomattavan paljon poliisin aikaa" ja että "jos heidän kertomuksensa olisivat kestäneet tarkastelun, on erittäin todennäköistä, että epäiltyjä vastaan olisi nostettu syytteet". Sir Richardin raportti operaatio Midlandista julkaistiin viime viikolla suurelta osin muokkaamattomana, kolme vuotta sen jälkeen, kun voimakkaasti muokatusta versiosta, jossa ei kerrottu kantelijoita A ja B koskevista suosituksista, oli tehty julkinen versio. Harvey Proctor, joka menetti kotinsa ja työpaikkansa sen jälkeen, kun Carl Beech oli syyttänyt häntä väärin perustein, sanoi, että todisteiden mukaan A:n ja B:n vaikutus Operaatio Midlandiin oli se, että "minua koskevaa tutkimusta pidennettiin viidellä tai kuudella kuukaudella". Hän lisäsi: "Kaikki tiedot viittaavat siihen, että heidät pitäisi siirtää ulkopuolisen tahon käsiteltäväksi, koska he pyrkivät vääristämään oikeuden kulkua. "Heitä olisi pidettävä syyttöminä, kunnes poliisitutkinta ja valamiehistö osoittavat toisin, toisin kuin minua kohdeltiin." Hän sanoi, että hän ei ole syyllinen.</w:t>
      </w:r>
    </w:p>
    <w:p>
      <w:r>
        <w:rPr>
          <w:b/>
        </w:rPr>
        <w:t xml:space="preserve">Tulos</w:t>
      </w:r>
    </w:p>
    <w:p>
      <w:r>
        <w:t xml:space="preserve">Metropolitanin poliisi jätti huomiotta suosituksen tutkia kahta muuta syyttäjää, jotka ilmeisesti valehtelivat poliisille Carl Beechin rinnalla operaatio Midlandin aikana, kuten on käynyt ilmi.</w:t>
      </w:r>
    </w:p>
    <w:p>
      <w:r>
        <w:rPr>
          <w:b/>
        </w:rPr>
        <w:t xml:space="preserve">Esimerkki 1.1011</w:t>
      </w:r>
    </w:p>
    <w:p>
      <w:r>
        <w:t xml:space="preserve">SEC:n mukaan tällaiset sijoitukset olisi rekisteröitävä samalla tavalla kuin arvopaperimyynti. Tämä on seurausta siitä, että kryptovaluuttojen aloitusannit (Initial Coin Offerings, ICO), joilla kryptovaluuttojen aloittelevat yritykset ovat hakeneet nopeaa rahoitustukea, ovat lisääntyneet. ICO:t aiheuttavat kuitenkin huolta siitä, että ne aiheuttavat sijoituskuplan. Tällaisilla transaktioilla on kerätty tänä vuonna tähän mennessä yli miljardi dollaria, mutta kysymyksiä herättää se, miten sijoittajia suojellaan, jos digitaalisilla kolikoilla tuettu hanke epäonnistuu. Nyt SEC on todennut, että "hajautettuun pääkirjanpitoon tai lohkoketjuteknologiaan perustuvien arvopapereiden" liikkeeseenlaskijoiden on rekisteröitävä tarjoukset ja myynnit. "Näiden virtuaalisten transaktioiden taustalla oleva innovatiivinen teknologia ei vapauta arvopaperitarjouksia ja kaupankäyntialustoja sääntelykehyksestä, jonka tarkoituksena on suojella sijoittajia ja markkinoiden eheyttä", sanoi SEC:n täytäntöönpano-osaston toinen johtaja Stephanie Avakian. 'Suuret arviot' Joskus oli vaikea nähdä, miten yritys oli perustellut ICO:nsa suuren arvion, sanoi Eitan Jankelewitz, teknologia-asiantuntija ja osakas asianajotoimisto Sheridansissa. "Jos tarkastellaan sijoituksen kokoa verrattuna siihen, millaisen sijoituksen ammattilainen tekisi, ne näyttävät suhteettoman suurilta", hän sanoi BBC:lle. Hän huomautti myös, että sääntelyviranomaisten ei tarvitse turvautua erityisesti kryptovaluuttoja käsittelevään lainsäädäntöön pannakseen täytäntöön arvopapereita ja sijoituksia koskevia sääntöjä. "Tällaiset säädökset ovat yleensä enemmän periaatteisiin perustuvia", hän selitti. "Jos tulee uusi teknologia, joka mahdollistaa uuden toiminnan harjoittamisen, lakia sovelletaan edelleen." SEC esitti ICO:ita koskevat kommenttinsa raportissa, joka koski DAO:na tunnettua kryptovaluuttasijoitusrahastoa. Digitaalisia kolikoita, joiden arvo oli tuolloin 60 miljoonaa dollaria (41 miljoonaa dollaria), varastettiin DAO:n hakkeroinnin jälkeen viime vuonna. Vaikka SEC ei ole päättänyt nostaa siviilioikeudellisia syytteitä tapahtumien tutkinnan tuloksena, se käyttää tapausta varoittaakseen alaa ja markkinoita.</w:t>
      </w:r>
    </w:p>
    <w:p>
      <w:r>
        <w:rPr>
          <w:b/>
        </w:rPr>
        <w:t xml:space="preserve">Tulos</w:t>
      </w:r>
    </w:p>
    <w:p>
      <w:r>
        <w:t xml:space="preserve">Yhdysvaltain sääntelyviranomainen on sanonut, että kryptovaluuttojen kautta tukea hakevia yrityksiä olisi säänneltävä tiukemmin.</w:t>
      </w:r>
    </w:p>
    <w:p>
      <w:r>
        <w:rPr>
          <w:b/>
        </w:rPr>
        <w:t xml:space="preserve">Esimerkki 1.1012</w:t>
      </w:r>
    </w:p>
    <w:p>
      <w:r>
        <w:t xml:space="preserve">Denise WintermanBBC:n uutislehti Poo, se leviää kaikkialle. Queen Mary, University of London (QMUL) ja London School of Hygiene &amp; Tropical Medicine (LSHTM) -yliopistojen hygienia-asiantuntijoiden tekemän uuden tutkimuksen mukaan 26 prosentissa brittiläisistä käsistä, 14 prosentissa seteleistä ja 10 prosentissa luottokorteista on ulosteperäisiä bakteereja. Tutkimus on julkaistu YK:n maailmanlaajuisen käsienpesupäivän edistämiseksi. Heidän mukaansa yksi suurimmista järkytyksistä on pöpöjen määrä. Tutkimustulosten mukaan 11 prosenttia käsistämme on niin "törkeän saastuneita", että niissä on yhtä paljon pöpöjä kuin likaisessa vessanpöntössä. Sama koskee 8 prosenttia korteista ja 6 prosenttia seteleistä. Tiedämme jo, että joka kuudennesta matkapuhelimesta löytyy ulostetta. "Ihmiset saattavat väittää pesevänsä kätensä säännöllisesti, mutta tiede osoittaa muuta", sanoo tutkimusta johtanut QMUL:n tohtori Ron Cutler. Muiden tutkimusten mukaan britit ovat erityisen huonoja. Monet meistä myös valehtelevat ja väittävät pesseensä kätensä, vaikka eivät ole pesseet, etenkin vessassa käymisen jälkeen. Tuoreessa Yhdistyneen kuningaskunnan laajuisessa tutkimuksessa 99 prosenttia ihmisistä, joita haastateltiin moottoritien huoltoasemien vessoissa, väitti pessyt kätensä vessassa käynnin jälkeen. Elektroniset tallennuslaitteet paljastivat, että vain 32 prosenttia miehistä ja 64 prosenttia naisista oli todella pessyt. Vaikka kyseessä olisi vakava terveysuhka, monet eivät silti vaivaudu. Äskettäin julkaistut tulokset, tällä kertaa Harvardin yliopiston kansainvälisestä tutkimuksesta, osoittavat, että vain 53 prosenttia ihmisistä pesi kätensä useammin vuoden 2009 sikainfluenssapandemian aikana. Tutkimuksessa selvitettiin, miten ihmiset muuttivat käyttäytymistään vähentääkseen H1N1-viruksen leviämistä, ja brittiläiset olivat viidestä tutkitusta maasta huonoimmat. Hygienia-asiantuntijoiden mukaan brittiläinen lähestymistapa käsienpesuun on usein "outo" ja "omituinen". Mikä siis on ongelmamme? Paljon on kiinni käsityksistä ja siitä, miten näemme itsemme, ja myös siitä, että emme ymmärrä yksinkertaisinta hygieniaa. "Se on omituista, mutta monet ihmiset Yhdistyneessä kuningaskunnassa eivät usko kantavansa mitään tauteja", sanoo tohtori Lisa Ackerley, ympäristöhygieniakonsultti ja Hygiene Audit Systems -yrityksen perustaja. "He elävät maassa, jossa on nykyaikaiset tilat, ja luulevat, että asiat ovat puhtaita." Useimmat ihmiset opetetaan pesemään kätensä jo pienestä pitäen. Suurten terveysuhkien yhteydessä terveysministeriö järjestää valistuskampanjoita, kuten sikainfluenssakampanjan "Catch it, bin it, kill it". Silti jotkut ihmiset eivät vieläkään yhdistä sitä pöpöjen leviämisen estämiseen. "Tiedämme, että ihmiset Yhdistyneessä kuningaskunnassa ovat huolissaan tartunnoista", sanoo tohtori Cutler. "Mutta usein he eivät yhdistä likaisia käsiä infektioihin ennen kuin he todella sairastuvat, se on aika outoa. He luulevat, että heidän kätensä ovat puhtaat." He ovat tietysti väärässä. Yhdysvaltalaisten Coloradon Boulderin yliopiston tutkijoiden mukaan keskivertoihmisen käsissä on luultavasti ainakin 3 000 erilaista bakteeria, jotka kuuluvat yli 100 lajiin. Meillä kaikilla on oma ainutlaatuinen "bakteerisormenjälkemme", sanoo tutkimuksen tehnyt professori Noah Fierer. "Iholla olevat bakteerit ovat kuin lumihiutaleita, yksikään yhteisö ei ole samanlainen", hän sanoo. Tämä pätee jopa oikeaan ja vasempaan käteen. Tutkimuksessa havaittiin, että ihmisen käsissä on vain 13 prosenttia samoja bakteereja. Vaikka naiset pesevät kätensä miehiä enemmän, heillä on myös monipuolisempi bakteerivalikoima. Tutkijat eivät tiedä, miksi, mutta sanovat, että hikoilussa, hormoneissa ja jopa meikin käytössä voi olla eroja. Monet iholta löytyvistä erilaisista bakteereista eivät ole taudinaiheuttajia, joten ne eivät aiheuta sairauksia, sanoo professori Fierer. Käsihygieniassa on enemmänkin kyse siitä, ettei tarttuneita pahoja bakteereja siirretä eteenpäin. "Käsienpesusta on se hyöty, että se poistaa ne ohimenevät taksonit [eliöt], jotka lääkäri voi esimerkiksi poimia sairaalta potilaalta tai kokki voi poimia wc:ssä käydessään ja sitten mahdollisesti välittää toiselle ihmiselle", hän sanoo. Joskus huono hygienia ei johdu laiskuudesta tai tietämättömyydestä. Automaattinen käyttäytyminen on usein alitajuista, emmekä yksinkertaisesti ajattele, mitä teemme, sanoo tri Val Curtis, LSHTM:n hygieniakeskuksen johtaja. "Ihmiset luulevat usein aidosti pesseensä kätensä vessakäynnin jälkeen, vaikka eivät olekaan. Ihmiset luulevat, että heidän käyttäytymisensä on tietoisesti hallinnassa, mutta usein se ei ole sitä. He tekevät asioita mielettömästi." Ne, jotka pesevät kätensä, tekevät sen usein väärin. Nopea pyyhkiminen vedellä ei riitä. Kannattaa käyttää saippuaa aina, kun se on mahdollista, ja noudattaa tiettyjä vaiheita, kuten hankaamista peukaloiden ympärillä. Jos peset kätesi oikein, siihen pitäisi asiantuntijoiden mukaan kulua saman verran aikaa kuin Happy Birthdayn laulamiseen kahdesti. Meidän pitäisi myös pestä käsiämme säännöllisemmin, esimerkiksi kun viemme roskat ulos tai silittelemme kissaa. Kaksi tärkeintä hetkeä päivän aikana ovat vessakäynnin jälkeen ja ennen ruokailua. Pankki- ja luottokorttitutkimuksen mukaan vain 39 prosenttia ihmisistä pesee kätensä ennen ruokailua. Se ei ehkä tunnu niin tärkeältä, mutta käsien pesemättä jättämisen seuraukset voivat olla vakavia. Ulosteet ovat yksi vaarallisimmista, sanoo tohtori Curtis. Se voi säilyä käsissä ja pinnoilla tuntikausia, erityisesti lämpimissä lämpötiloissa, kaukana auringonvalosta. "Ulosteessa on noin miljardi bakteeria grammaa kohti", hän sanoo. "Pienikin määrä voi jättää käsiin miljoonia pöpöjä." Britannian olympialiitto varoitti Team GB:n urheilijoita olemaan kättelemättä Lontoon kisojen aikana tänä kesänä, jos he saisivat tartunnan, joka voisi pilata heidän menestymismahdollisuutensa. YK:n mukaan käsien pesu on kustannustehokkain toimenpide tautien torjumiseksi maailmanlaajuisesti. Se arvioi, että käsienpesulla voitaisiin pelastaa vuosittain yli miljoona ripulitautien aiheuttamaa ihmishenkeä ja ehkäistä hengitystieinfektioita, jotka ovat yksi suurimmista lapsikuolleisuuden syistä kehitysmaissa. Miten saada useammat britit pesemään kätensä? Kansanterveysorganisaatioiden haasteisiin kuuluu se, että vastenmielisyysherkkyytemme vaihtelee. Äärimmäisyyksiä on spektrin molemmissa päissä, mutta useimmat ihmiset ovat jossakin siltä väliltä. Se, mikä saa yhden ihmisen pesemään kätensä, ei välttämättä muuta toisen käyttäytymistä. Sairauspurkaukset, kuten sikainfluenssa, voivat kannustaa parantamaan hygieniaa. Sikainfluenssaepäilyjen aikana pakko-oireisen häiriön kliiniset tapaukset lisääntyivät, sanoo tohtori Cutler. Nämä ovat kuitenkin muutamia ääritapauksia, ja kuten Harvardin tutkimus osoittaa, pandemia ei saa kaikkia brittejä pesemään käsiään. Yksi taktiikka, joka on osoittautunut toimivaksi Yhdistyneessä kuningaskunnassa, on kuitenkin se, että ihmiset pakotetaan tekemään niin. Huoltoasemien käymälöissä tehdyssä tutkimuksessa havaittiin, että useammat ihmiset pesivät kätensä, kun paikalle pystytettiin kylttejä, joissa pyydettiin: "Peseekö vieressäsi istuva henkilö kätensä?". "Se saa ihmiset tiedostamaan, mitä muut tekevät heidän ympärillään ja että joku saattaa katsoa heitä, ja he tulevat hämmentyneiksi", tohtori Ackerley sanoo. "Sosiaalinen paine on voimakas väline. "Yhdysvaltain vessoissa on enemmän ilmoituksia. Muistan yhden, jossa luki: 'Ei kakkaa kakkaa sormet'. Se oli luultavasti hyvin tehokas." Tohtori Cutler on samaa mieltä. "Ihmiset valehtelevat käsienpesusta, koska heitä nolottaa myöntää totuus. Jos heidät saadaan nolostumaan lavuaarin ääressä, he todennäköisemmin pesevät kätensä", hän sanoo. Muistakaa siis, että tästä lähtien ei kakkaa kakkaa sormilla.</w:t>
      </w:r>
    </w:p>
    <w:p>
      <w:r>
        <w:rPr>
          <w:b/>
        </w:rPr>
        <w:t xml:space="preserve">Tulos</w:t>
      </w:r>
    </w:p>
    <w:p>
      <w:r>
        <w:t xml:space="preserve">Uudet tutkimustulokset osoittavat, että ulostetta löytyy hieman yli neljäsosasta käsistämme. Joissakin tapauksissa pöpöjen määrä vastaa likaisen vessanpöntön määrää. Miksi britit ovat niin huonoja pesemään käsiään?</w:t>
      </w:r>
    </w:p>
    <w:p>
      <w:r>
        <w:rPr>
          <w:b/>
        </w:rPr>
        <w:t xml:space="preserve">Esimerkki 1.1013</w:t>
      </w:r>
    </w:p>
    <w:p>
      <w:r>
        <w:t xml:space="preserve">Steve Baker on esittänyt tarkistuksia Pohjois-Irlantia koskevaan lakiehdotukseen, jota käsitellään parlamentissa ensi viikolla. Hän haluaa tehdä lakisääteiseksi, että Stormontin yleiskokouksen on hyväksyttävä kaikki suunnitelmat, joilla Pohjois-Irlantia kohdellaan eri tavalla kuin muuta Yhdistynyttä kuningaskuntaa. Hajautettu hallitus ei kuitenkaan ole istunut sen jälkeen, kun vallanjako romahti vuonna 2017. Lakiehdotuksen tavoitteena on antaa sen virkamiehille enemmän joustavuutta päätöksenteossa hallituksen poissa ollessa. Se on kuitenkin herättänyt huomiota niiden tahojen keskuudessa, jotka kiistelevät suunnitelmista, jotka koskevat Yhdistyneen kuningaskunnan tulevia kauppasuhteita EU:n kanssa. Sekä EU että Yhdistynyt kuningaskunta ovat sitoutuneet siihen, että tarvitaan "backstop" - käytännössä vakuutus, jolla vältetään tarkastusten käyttöönotto Pohjois-Irlannin ja Irlannin tasavallan - joka on EU:n jäsen - välisellä rajalla Brexitin jälkeen. Siirtymäkauden aikana, joka alkaa Yhdistyneen kuningaskunnan lähdettyä EU:sta maaliskuussa 2019 ja päättyy 31. joulukuuta 2020, Yhdistyneen kuningaskunnan ja EU:n väliset suhteet säilyvät pitkälti ennallaan - tämä on suunniteltu tasoittamaan tietä kohti tulevaa pysyvää suhdetta niiden välillä. Mutta jos siirtymäkauden päättymisen ja "tulevan suhteen" voimaantulon välille jää aukko, backstop varmistaisi, ettei sillä välin ole kovaa rajaa. EU ja Yhdistynyt kuningaskunta ovat yhtä mieltä siitä, että kovaa rajaa ei voi enää syntyä, mutta ovat eri mieltä siitä, miten backstopin pitäisi toimia. Hallitus on ehdottanut backstop-järjestelyä, jonka ansiosta koko Yhdistynyt kuningaskunta pysyisi EU:n tulliliitossa rajoitetun ajan, kunnes kattava sopimus saadaan aikaan. EU:n ehdottaman varasuunnitelman mukaan Pohjois-Irlanti pysyisi EU:n tulliliitossa, suuressa osassa sisämarkkinoita ja EU:n arvonlisäverojärjestelmässä, mitä Yhdistynyt kuningaskunta ei voi hyväksyä, koska se loisi uuden rajan Irlanninmerelle Pohjois-Irlannin ja muun Yhdistyneen kuningaskunnan välille. Wycomben konservatiivien kansanedustaja ja konservatiivien brexit-myönteisen Eurooppa-tutkimusryhmän varapuheenjohtaja Baker sanoi, että hänen tarkistuksillaan varmistettaisiin, että "hätätilavaltuuksia" ei voida käyttää toimenpiteiden toteuttamiseen, jos edustajakokousta ei ole. "Pohjois-Irlanti on erottamaton osa Yhdistynyttä kuningaskuntaa." "Esteiden luominen Pohjois-Irlannin ja Ison-Britannian välille, erillisen sääntelyjärjestelmän luominen tai EU:n lakien määrääminen Pohjois-Irlannille hätätilalainsäädännön avulla ei kunnioita Pohjois-Irlannin asemaa Yhdistyneessä kuningaskunnassa." BBC:n poliittisen kirjeenvaihtajan Jessica Parkerin mukaan oli epäselvää, millaista tukea tarkistukset saivat. "Neuvottelijat eivät ehkä kuitenkaan pidä tervetulleena yrityksiä asettaa oikeudellisia rajoituksia neuvotteluille, jotka ovat jo umpikujassa", hän lisäsi. Hallituksen lausunnossa sanottiin, että Pohjois-Irlannin lakiehdotuksen tarkoituksena on antaa virkamiehille "varmuutta ja selkeyttä", jota he tarvitsevat julkisten palvelujen tarjoamiseen. "Se mahdollistaa sen, että keskeiset nimitykset, joita ei tällä hetkellä voida tehdä Pohjois-Irlannin ministerien poissa ollessa, voidaan tehdä ennen toimeenpanevan elimen muodostamista", lausunnossa lisättiin. "Lakiehdotus luo myös tarvittavan ajan ja tilan poliittisten neuvottelujen käynnistämiseksi uudelleen tavoitteena palauttaa hajautettu hallinto mahdollisimman pian."</w:t>
      </w:r>
    </w:p>
    <w:p>
      <w:r>
        <w:rPr>
          <w:b/>
        </w:rPr>
        <w:t xml:space="preserve">Tulos</w:t>
      </w:r>
    </w:p>
    <w:p>
      <w:r>
        <w:t xml:space="preserve">Toryjen entinen ministeri yrittää estää EU:n kiistanalaiset ehdotukset "backstopista", jolla taataan, ettei Irlannin rajaa tule kovaa brexitin jälkeen.</w:t>
      </w:r>
    </w:p>
    <w:p>
      <w:r>
        <w:rPr>
          <w:b/>
        </w:rPr>
        <w:t xml:space="preserve">Esimerkki 1.1014</w:t>
      </w:r>
    </w:p>
    <w:p>
      <w:r>
        <w:t xml:space="preserve">Mark SavageMusiikkitoimittaja Sir Elton Johnin työtahti on ehkä hidastunut sitten 1970-luvun, jolloin hän julkaisi säännöllisesti kaksi albumia vuodessa, mutta tähti ei näytä merkkejä pysähtymisestä. Jotenkin tähti on löytänyt hyväntekeväisyystennismatsien, Vladimir Putinille soitettujen puhelujen, aids-aloitteiden ja tänä vuonna järjestettyjen 94 konsertin keskellä aikaa kirjoittaa ja äänittää 33. albuminsa Wonderful Crazy Night. Hän sanoo, ettei voisi kuvitellakaan hylkäävänsä ensirakkauttaan. "Jotkut ihmiset eivät enää tee levyjä, kuten Billy Joel", hän kertoo BBC:lle. "Heillä on edelleen upea ura, mutta minä en ole sellainen. Haluan olla luova. Se pitää sinut nuorena. "Elämäni paras aika" "En ole jäämässä eläkkeelle. Nautin yhä niin paljon. Olen 68-vuotias ja tunnen olevani elämäni parhaassa iässä." Tähti sanoo, että hänen 1970-luvun lila menestyksensä tarkoittaa, että hänellä on "vapaus tehdä juuri sitä, mitä haluan". "Minun ei tarvitse huolehtia siitä, että levy-yhtiö sanoo: 'Tarvitset hittisinglen', ja se on ihana asema." Muusikko myöntää kuitenkin, että häntä on painostettu kopioimaan ystäväänsä Rod Stewartia ja tekemään omanlaisensa kappaleen suuresta amerikkalaisesta laulukirjasta. "Minua on pyydetty tekemään Motown-covereita, joululevyjä. Niin ei tule tapahtumaan", hän sanoo. "En halua laulaa standardeja. Ne eivät merkitse minulle mitään. Ne ovat menneen aikakauden musiikkia. Jos haluan kuulla niitä, laitan Sarah Vaughanin, Ella Fitzgeraldin ja Frank Sinatran soimaan ja nautin niistä. "Mutta en voisi laulaa niitä, koska se olisi vain kaupallista, enkä halua tehdä sitä." Sen sijaan 68-vuotias uppoutuu uuteen musiikkiin. Hänen nykyiseen soittolistaansa kuuluvat muun muassa alt-rock-laulaja St Vincent ja skotlantilainen sähkövelho Hudson Mohawke, ja vuoden albumi on Blurin The Magic Whip. "Miksi et haluaisi kuunnella jotakuta, jolla on uusi idea?" hän kysyy aidosti hämmentyneenä. Silti hänen uusin albuminsa merkitsee paluuta hänen juurilleen vaudevillina rock-tähtenä. Wonderful Crazy Night on täynnä pop-riffejä ja vamping-pianosointuja, ja se on suunniteltu sisällytettäväksi hänen Las Vegas -residenssinsä settilistaan. "Sitä pitää soittaa kovaa", tähti nauraa. "Se ei ole Enya." 'Joyous' Albumi kirjoitettiin ja äänitettiin Los Angelesin Village Studiosissa 17 päivän aikana. "En pidä pelleilystä", Sir Elton sanoo. "Studioaika on arvokasta ja kallista. Haluan mennä sinne ja ottaa kaiken irti ajasta. "En aio kiertää puskia - se on hyvin outo tapa tehdä asioita verrattuna muihin. Mutta se hetki, kun musiikki yhdistyy ja punainen valo syttyy... Se on jotain hyvin, hyvin erityistä. Välitöntä. Adrenaliinipitoinen. Siksi rakastan sitä." Tähti aloitti kuten aina, 20 sivua sanoituksia kirjoittajakumppaniltaan Bernie Taupinilta. "En näe sanoituksia ennen kuin menen studioon", hän sanoo. "Ja se on ihanaa, koska en tiedä, mitä saan. "Sitten istun pianon ääreen ja katson niitä, ja se vain tulee ulos. En tiedä, miten se tapahtuu. Katson vain alas ja keksin riffin. Jotain tulee sormieni läpi." Sir Eltonilla ja Taupinilla on lähes telepaattinen suhde 48 vuotta kestäneen yhteistyön jälkeen - ja tällä kertaa molemmat miehet huomasivat tekevänsä tiliä hyvästä onnestaan. "Halusin tehdä jotain iloista, koska olin niin onnellinen lasteni ja mieheni kanssa. Onnellinen kaikesta", tähti sanoo. Lyyrisesti rakastunut mies laulaa onnesta ja omistautumisesta kappaleissa kuten Blue Wonderful, In The Name Of You ja The Open Chord ("you're the open chord I want to play all day"). Hänen mukaansa on laiska oletus, että kappaleet voivat olla omaelämäkerrallisia vain, jos ne ovat alakuloisia. "On helppo olla surkea. Ja minä rakastan olla onneton. Kosketinsoittajana on paljon helpompaa kirjoittaa surkeita kappaleita. "Joten tämän levyn haaste pianistina oli sanoa: 'Selvä, minun on kirjoitettava nopeatempoisia kappaleita ja yritettävä kirjoittaa ne kitaraäänillä, kuten A, B ja E, enkä kirjoittaa tasaäänillä, kuten yleensä teen'. "Se on hienoa kitaristilleni. Se säästi häneltä paljon aikaa." 'Ruthless editor' Levyllä John tosiaan tuo kiertuebändinsä studioon ensimmäistä kertaa lähes vuosikymmeneen. Kokoonpanoon kuuluvat rumpali Nigel Olsson ja kitaristi Davey Johnstone, jotka ovat soittaneet muusikon kanssa jo yli viiden vuosikymmenen ajan, ja tuottajana toimii T-Bone Burnett. Yhdessä äänitetyistä 14 kappaleesta 10 pääsi lopulliseen leikkaukseen. "Minusta 10 kappaletta on ainoa oikea tapa", hän sanoo. "Jill Scottilla oli uudella albumillaan 17, ja rakastan Jill Scottia, mutta en voi kahlailla sen läpi. "Minusta 42 minuuttia on täydellinen pituus, koska ihmisten keskittymiskyky ei ole enää sama kuin ennen. "Ennen vanhaan se oli erilaista - silloin saattoi julkaista tupla-albumin, ja ihmiset istuivat siinä ja kuuntelivat. Nykyään niin ei enää tehdä. He lataavat ja kuuntelevat kaksi minuuttia singleä. Ajat ovat muuttuneet." Hän on armoton musiikkinsa muokkaamisessa ja väittää, että neljä hylättyä kappaletta eivät yksinkertaisesti "olleet yhtä hyviä" kuin muut. "Siinä oli kappale Children's Song, joka kertoi minun ja Bernien lapsista, ja se oli todella suloinen. Mutta on hyvin vaikeaa kirjoittaa laulua lapsista ilman, että se tuntuu hieman makealta. Se on liian limaista. Pitää olla varovainen. Ensi helmikuussa ilmestyvää Wonderful Crazy Night -kappaletta seuraa maailmankiertue, joka saapuu kesäkuussa Isoon-Britanniaan. Pitkään ehdotettu Tom Hardyn tähdittämä elämäkertaelokuva muusikosta ei kuitenkaan välttämättä saavu suunnitelmien mukaan. "Se on tällä hetkellä limbossa", John myöntää. "Rehellisesti sanottuna elokuvan tekeminen oikealla tavalla vaatii 60 miljoonaa dollaria, ja tällä hetkellä elokuvateollisuus on kokenut muutamia musiikillisia floppeja - Jersey Boys, James Brown. "He ovat kuin lampaita ja lemmingejä. He sanovat: 'Voi ei, emme halua tehdä enää musiikkia'. Sitten he ehdottavat, että sitä tehdään 30 miljoonalla dollarilla. En tee sitä 30 miljoonalla dollarilla. Haluan tehdä sen 60 miljoonalla dollarilla." Tähden elokuvayhtiö tekee parhaillaan jatko-osaa hittianimaatiolle Gnomeo ja Julia - jossa Johnny Depp näyttelee uutta puntastista hahmoa nimeltä Sherlock Gnomes. John sanoo "toivovansa", että elokuvasta saatavat voitot voidaan käyttää hänen elämäntarinansa kuvaamiseen. "Tom Hardy on yhä mukana. Se on yhä elinkelpoinen ehdotus. Mutta vain, jos voimme tehdä sen oikein." Wonderful, Crazy Night ilmestyy Virgin EMI:llä helmikuussa 2016.</w:t>
      </w:r>
    </w:p>
    <w:p>
      <w:r>
        <w:rPr>
          <w:b/>
        </w:rPr>
        <w:t xml:space="preserve">Tulos</w:t>
      </w:r>
    </w:p>
    <w:p>
      <w:r>
        <w:t xml:space="preserve">Poptähti Sir Elton John kertoo "iloisesta" uudesta albumistaan ja vakuuttaa, ettei hän koskaan jää eläkkeelle.</w:t>
      </w:r>
    </w:p>
    <w:p>
      <w:r>
        <w:rPr>
          <w:b/>
        </w:rPr>
        <w:t xml:space="preserve">Esimerkki 1.1015</w:t>
      </w:r>
    </w:p>
    <w:p>
      <w:r>
        <w:t xml:space="preserve">Invernessistä kotoisin oleva Gillan jättää roolinsa Doctor Who -sarjan seuralaisena Amy Pondina seitsemännessä sarjassa, joka esitetään BBC One -kanavalla myöhemmin tänä vuonna. Hänen uraansa aikamatkustussarjan ulkopuolella kuuluu myös elokuvarooleja. Radio Timesin mukaan hän on varmistanut pääosan yhdysvaltalaisessa kauhuelokuvassa. Oculuksessa hän esittää Kayliea, jonka veli tuomitaan vanhempiensa murhasta. Kaylie uskoo antiikkisen peililasin olleen syyllinen. Radio Timesin mukaan projektin kuvausten on määrä alkaa Alabamassa tänä syksynä. Gillanin, 24, on määrä esiintyä myös Skotlantiin sijoittuvassa Not Another Happy Ending -elokuvassa, joka kertoo kirjailijasta, jolla on kirjailijanlama. Hän on myös näytellyt 1960-luvun mallia Jean Shrimptonia BBC Fourin draamassa We'll Take Manhattan.</w:t>
      </w:r>
    </w:p>
    <w:p>
      <w:r>
        <w:rPr>
          <w:b/>
        </w:rPr>
        <w:t xml:space="preserve">Tulos</w:t>
      </w:r>
    </w:p>
    <w:p>
      <w:r>
        <w:t xml:space="preserve">Ennen sarjan uusinta tuotantosarjaa on julkaistu kuva skotlantilaisesta näyttelijästä Karen Gillanista Matt Smithin esittämän Doctor Whon sylissä dalekien ympäröimänä.</w:t>
      </w:r>
    </w:p>
    <w:p>
      <w:r>
        <w:rPr>
          <w:b/>
        </w:rPr>
        <w:t xml:space="preserve">Esimerkki 1.1016</w:t>
      </w:r>
    </w:p>
    <w:p>
      <w:r>
        <w:t xml:space="preserve">Asiakasavustajat - jotka muodostavat kaksi kolmasosaa myymälöiden henkilökunnasta - saavat 2,7 prosentin korotuksen, jolloin heidän palkkansa nousee yli 7 punnan tunnissa. Korotus on alle nykyisen 4,5 prosentin inflaatiovauhdin, mutta se on suurempi kuin Yhdistyneen kuningaskunnan keskiansioiden 2 prosentin nousu huhtikuuhun päättyneen vuoden aikana. Sopimus on seurausta Usdaw-liiton kanssa käydyistä neuvotteluista. "Investoimme edelleen työntekijöihimme, koska he ovat arvokkain voimavaramme", sanoi Tescon Ison-Britannian liiketoimintajohtaja Richard Brasher. "Tämä palkkasopimus on tunnustus kaikkien myymälähenkilöstömme kovasta työstä ja palkinto heidän jatkuvasta sitoutumisestaan asiakkaita kohtaan ja heidän valtavasta panoksestaan jatkuvaan menestykseemme." Aikaisemmin tällä viikolla Tesco ilmoitti, että myynti Yhdistyneessä kuningaskunnassa on ollut vaimeaa tilivuoden kolmen ensimmäisen kuukauden aikana, vaikka ulkomailla myynti kasvoi voimakkaammin. Yhdistyneen kuningaskunnan myynti ilman bensiiniä ja arvonlisäveron vaikutusta laski 0,1 prosenttia vuoden takaisesta, ja vaikka tämä oli parannus edellisen vuosineljänneksen 0,7 prosentin laskuun, se jäi silti analyytikoiden odotuksista. Viime kuussa yritys ilmoitti, että 225 000 työntekijää osallistuisi 110 miljoonan punnan bonuspooliin (keskimäärin lähes 500 puntaa), joka perustuisi yrityksen vuoden 2010 voittoihin. Jälleenmyyjä muutti myös johtajien palkkausjärjestelmäänsä sen jälkeen, kun lähes 40 prosenttia osakkeenomistajista äänesti aiempaa ehdotusta vastaan.</w:t>
      </w:r>
    </w:p>
    <w:p>
      <w:r>
        <w:rPr>
          <w:b/>
        </w:rPr>
        <w:t xml:space="preserve">Tulos</w:t>
      </w:r>
    </w:p>
    <w:p>
      <w:r>
        <w:t xml:space="preserve">Tesco on ilmoittanut, että 233 000 työntekijän palkat nousevat vähintään 2,5 prosenttia vuodessa heinäkuusta alkaen.</w:t>
      </w:r>
    </w:p>
    <w:p>
      <w:r>
        <w:rPr>
          <w:b/>
        </w:rPr>
        <w:t xml:space="preserve">Esimerkki 1.1017</w:t>
      </w:r>
    </w:p>
    <w:p>
      <w:r>
        <w:t xml:space="preserve">Unison Cymru ilmoitti, että yksi sen jäsenistä oli kuollut koronavirukseen, ja pyysi Walesin hallitusta "kiireellisesti" vahvistamaan PPE-varastojen tason. Kuollut nainen oli terveydenhuollon työntekijä ja kahden lapsen äiti Kaakkois-Walesista, ammattiliitto sanoi. Walesin hallitus sanoi työskentelevänsä varmistaakseen, että ihmisillä on oikeat välineet, jotta he voivat tehdä työnsä turvallisesti. Tiedottaja lisäsi: "Olemme hyvin surullisia kuullessamme toisen NHS-perheen jäsenen kuolemasta. "Olemme todella kiitollisia NHS:n ja sosiaalihuollon henkilökunnalle, joka tekee kovasti töitä vaikeissa olosuhteissa koronavirusta sairastavien ihmisten hoitamiseksi." "Olemme todella kiitollisia NHS:n ja sosiaalihuollon henkilökunnalle, joka tekee kovasti töitä vaikeissa olosuhteissa. "Tähän mennessä olemme jakaneet pandemiavarastostamme yli 8 miljoonaa ylimääräistä henkilösuojainta tavanomaisten toimitusten lisäksi." Unison Cymru sanoi, että kuollut nainen oli hoitanut tartunnan saaneita potilaita. Ei ole selvää, miten hän sai viruksen. Unison Cymru -järjestön sihteeri Tanya Palmer sanoi, että ammattiliitto on saanut "lukuisia raportteja" etulinjan työntekijöiltä riittämättömistä henkilökohtaisista suojaimista sairaaloissa ja hoitokodeissa eri puolilla Walesia. Se väittää, että Betsi Cadwaladrin terveyslautakunnalta loppuvat tarvikkeet maanantaina, mutta terveyslautakunta kertoi BBC Walesille, että väite ei pidä paikkaansa. Terveyslautakunnan tiedottaja lisäsi: "Henkilöstömme turvallisuus on meille ensiarvoisen tärkeää. "Henkilönsuojainten toimitukset jatkuvat normaalisti juhlapyhäviikonlopun aikana. "Teemme yhteistyötä useiden paikallisten yritysten ja yksityishenkilöiden kanssa, jotka ovat ilmoittautuneet auttamaan varastojemme riittävyyden varmistamisessa, ja olemme erittäin kiitollisia heidän tuestaan." Pääministeri Mark Drakefordille lähettämässään kirjeessä Palmer sanoi, että "pelokkaat ja huolestuneet työntekijät" "tulvivat" aktivisteja. Hän lisäsi: "Meidän on saatava kiireellisesti tietää, mitkä ovat varastot, missä niitä säilytetään ja milloin ne toimitetaan. "Tämä tappaa kansaamme. Tarvitsemme rehellisen vastauksen nyt."</w:t>
      </w:r>
    </w:p>
    <w:p>
      <w:r>
        <w:rPr>
          <w:b/>
        </w:rPr>
        <w:t xml:space="preserve">Tulos</w:t>
      </w:r>
    </w:p>
    <w:p>
      <w:r>
        <w:t xml:space="preserve">Henkilökohtaisten suojavarusteiden puute "tappaa" etulinjan henkilöstöä, on sanonut ammattiliitto.</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docId:35C708E2CC9EC1CE67CEC717A6C2262A</keywords>
  <dc:description>generated by python-docx</dc:description>
  <lastModifiedBy/>
  <revision>1</revision>
  <dcterms:created xsi:type="dcterms:W3CDTF">2013-12-23T23:15:00.0000000Z</dcterms:created>
  <dcterms:modified xsi:type="dcterms:W3CDTF">2013-12-23T23:15:00.0000000Z</dcterms:modified>
  <category/>
</coreProperties>
</file>