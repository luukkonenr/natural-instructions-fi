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1.6072</w:t>
      </w:r>
    </w:p>
    <w:p>
      <w:r>
        <w:t xml:space="preserve">Kampanja ylikonstaapeli David Evansin ja poliisikoira Ivyn pitämiseksi yhdessä sai tukea ihmisiltä ympäri maailmaa. West Mercian poliisin poliisipäällikkö Anthony Bangham sanoi kuitenkin, että on "koiran ja poliisivoimien edun mukaista, että pyyntöä ei täytetä". Evansin tytär Jennie sanoi, ettei hän luovu taistelusta. Lisää tästä ja muista Shropshiren tarinoista Shropshiren Market Draytonista kotoisin oleva perhe käynnisti vetoomuksen, jossa sanottiin, että konstaapeli oli "sydämensä kyllyydestä murtunut", koska hän ei voinut pitää Ivyä, kun hän erosi 34 vuoden palveluksen jälkeen. Ivy, malinois'n risteytys saksanpaimenkoira, on nelivuotias. Normaalisti poliisikoirat jäävät eläkkeelle noin kahdeksanvuotiaina. Market Draytonissa asuva ylikonstaapeli Evans oli tarjoutunut ostamaan Ivyn ja kattamaan sen korvaamisesta aiheutuvat kustannukset. Bangham sanoi lausunnossaan tavanneensa Evansin selittääkseen päätöksensä. "Arvostamme sitä, että kaikki ohjaajamme luovat läheiset suhteet koiriinsa, joiden kanssa he työskentelevät, ja ymmärrettävästi monet haluavat jatkaa tätä suhdetta jäädessään eläkkeelle", hän sanoi. "Joskus koiran työuran lopussa voimme helpottaa tätä, mutta meidän on aina otettava huomioon koiran ja yksikön tarpeet sillä hetkellä ja täytettävä velvollisuutemme käyttää julkisia varoja viisaasti ja varmistaa, että kaikista resursseistamme saadaan paras mahdollinen hyöty". "Vaikka koirat asuvat ohjaajiensa kanssa ja heillä on läheiset suhteet heihin, ne eivät ole perheen lemmikkejä. Ne kuuluvat poliisille ja ovat erittäin arvokkaita resursseja. "Ivy on hyvin nuori, ja sillä on monta vuotta palvelua edessään. Siksi se pysyy poliisin palveluksessa, ja sitä hoidetaan uudelleen toisen poliisin kanssa." Evansin tytär kirjoitti Facebookissa: "Olemme perheenä täysin järkyttyneitä tästä uutisesta ja myös täysin järkyttyneitä siitä, että West Mercia on päättänyt, että tämä on Ivyn kannalta paras päätös. "En ole valmis jättämään tätä taistelua, ja aion tutkia muita vaihtoehtoja yrittäessäni muuttaa tätä lopputulosta."</w:t>
      </w:r>
    </w:p>
    <w:p>
      <w:r>
        <w:rPr>
          <w:b/>
        </w:rPr>
        <w:t xml:space="preserve">Tulos</w:t>
      </w:r>
    </w:p>
    <w:p>
      <w:r>
        <w:t xml:space="preserve">Poliisikoira ei saa jäädä eläkkeelle ohjaajansa kanssa, vaikka yli 35 000 ihmistä allekirjoitti vetoomuksen.</w:t>
      </w:r>
    </w:p>
    <w:p>
      <w:r>
        <w:rPr>
          <w:b/>
        </w:rPr>
        <w:t xml:space="preserve">Esimerkki 1.6073</w:t>
      </w:r>
    </w:p>
    <w:p>
      <w:r>
        <w:t xml:space="preserve">Yli 580 kotia Wainfleetissä ja sen ympäristössä evakuoitiin tulvapenkereisiin liittyvien huolenaiheiden vuoksi. Kymmenet ihmiset viettivät yön poissa kodeistaan hätäkeskuksissa. Kaupunki tulvi keskiviikkona sen jälkeen, kun kahden kuukauden sateet olivat sataneet kahdessa päivässä ja Steeping-joen rannat olivat murtuneet. Steve Hardy ja hänen vaimonsa, jotka yöpyivät Coronation Hallissa Wainfleetissä, kertoivat, että hän kieltäytyi aluksi poistumasta talostaan, kun viranomaiset koputtivat hänen ovelleen. "Sanoin, ettemme oikeastaan halua". "Sitten kun hän sanoi: 'Kuule, meille tulee kova työ, jos meidän on tultava hakemaan sinut', enkä halua vaarantaa kenenkään henkeä", hän sanoi. Joten se oli siinä." Lincolnshiren poliisi on kehottanut kaupungin asukkaita olemaan käyttämättä pesukoneita, vessoja tai suihkuja. Sen mukaan Market Placeen ja Brewster Lanelle on pystytetty julkisia käymälöitä, ja asukkaat voivat käyttää läheisen Skegness Leisure Centren suihkuja. RAF:n Chinook-helikopterit ovat sijoittaneet maalla olevien joukkojen avustuksella 76 tonnia hiekkaa ja painolastia perjantaina pudotettujen 270 tonnin lisäksi. Näin yritetään vahvistaa ja tukkia Steeping-joen rantamurtumaa. Komisario Phil Vickers Lincolnshiren poliisista sanoi, että oli tärkeää alentaa joen vedenpintaa. "Ympäristövirastolla on joitakin suuritehoisia pumppuja, jotka ovat käytössä", hän sanoi. "Toivomme, että ne auttavat meitä puhdistamaan vettä kanavasta ja ympäröivältä alueelta". "Kunnes olemme varmoja, ettei hengenvaaraa tai omaisuusriskiä ole, kehotamme edelleen pysymään poissa alueelta." Lincolnshiren poliisi twiittasi kartan tulvavaarassa olevista alueista. Ympäristövirasto kuvaili tilannetta "ennennäkemättömäksi" sen jälkeen, kun maanantain ja keskiviikon välisenä aikana satoi 132 millimetriä, ja Met Office ennustaa vielä 20 millimetriä sadetta lauantain ja sunnuntain väliseksi yöksi. Viraston mukaan noin 100 kiinteistöä Wainfleetissä oli tulvinut, ja tulvat voivat vaikuttaa muihinkin kiinteistöihin. Virtaamien odotettiin pysyvän erittäin korkeina lähipäivinä, se lisäsi. Aiemmin paikallinen konservatiivikansanedustaja Matt Warman kehui "uskomatonta" moniviranomaistoimintaa tulvan torjumiseksi ja esitti "valtavan kiitoksen" tulvaan osallistuneille. Hän sanoi kuitenkin, että kaupunki ei ole "vielä suinkaan selvinnyt metsästä". Onko sinut evakuoitu kodistasi? Sähköposti haveyoursay@bbc.co.uk Ilmoita yhteystietosi, jos olet valmis puhumaan BBC:n toimittajan kanssa. Voit ottaa meihin yhteyttä myös seuraavilla tavoilla:</w:t>
      </w:r>
    </w:p>
    <w:p>
      <w:r>
        <w:rPr>
          <w:b/>
        </w:rPr>
        <w:t xml:space="preserve">Tulos</w:t>
      </w:r>
    </w:p>
    <w:p>
      <w:r>
        <w:t xml:space="preserve">Suuritehoisia pumppuja käytetään Lincolnshiren tulvakaupungin vedenpinnan laskemiseen.</w:t>
      </w:r>
    </w:p>
    <w:p>
      <w:r>
        <w:rPr>
          <w:b/>
        </w:rPr>
        <w:t xml:space="preserve">Esimerkki 1.6074</w:t>
      </w:r>
    </w:p>
    <w:p>
      <w:r>
        <w:t xml:space="preserve">Aiemmin tänä vuonna Intiassa jaettiin WhatsAppissa laajalti videota, jossa joukko teini-ikäisiä poikia yritti repiä nuoren naisen vaatteet pois. Siinä nainen kehottaa heitä lopettamaan ja käyttää termiä "bhaiyya" (hindiksi veli), mutta he pilkkaavat ja nauravat ja selvästi nauttivat. Kun video levisi, poliisi sai selville, että se oli kuvattu kylässä pohjoisessa Biharin osavaltiossa. Syytetyt teinit pidätettiin. Pidätykset aiheuttivat levottomuutta heidän kylässään Jehanabadissa, joka sijaitsee neljän tunnin ajomatkan päässä osavaltion pääkaupungista Patnasta, jossa kylän vanhimmat syyttivät koko tapahtumasta älypuhelimia. Pornografisen materiaalin tekeminen tai jakaminen on Intiassa laitonta. Mutta vaikka pornografian saatavuus helpottuu halvan datan ja älypuhelinten ansiosta, on huolestuttavaa, että tähän ei liity mielekästä ymmärrystä seksistä ja ihmissuhteista. Paikalliset kylän pojat myönsivät BBC:lle, että he katselivat videoita ahdistelusta ja raiskauksista. Eräs 16-vuotias kertoi nähneensä yli 25 tällaista videota ja lisäsi, että hänen ystävänsä jakoivat niitä usein älypuhelimillaan. "Useimmat luokkani pojat katsovat näitä videoita yhdessä tai joskus yksin", toinen poika sanoi. "Se tuntuu hyvältä, koska kaikki tekevät niin." Asiantuntijoiden mukaan tällainen tutustuminen seksiin on tyypillistä monille intialaisille miehille. "Emme ole kasvaneet siten, että meille olisi annettu seksuaalikasvatusta tai että meillä olisi ollut normaaleja aikuisten keskusteluja näistä asioista", sanoo elokuvaohjaaja ja kirjailija Paromita Vohra. Hän ylläpitää Agents of Ishq (Romance) -sivustoa, joka kannustaa avoimiin keskusteluihin seksistä. "Kun ihmiset katsovat vain väkivaltaista seksuaalista sisältöä, se on hyvin herkistävää, koska he alkavat uskoa, että väkivalta on ainoa tapa saada nautintoa ja että naisen suostumuksella ei ole merkitystä." Intiassa on 400 miljoonaa älypuhelimen käyttäjää, ja yli puolet heistä käyttää WhatsAppia, jota käytetään usein tällaisten videoiden jakamiseen. BBC:lle antamassaan lausunnossa WhatsApp sanoi: "Näillä kauheilla raiskausvideoilla ja lapsipornolla ei ole sijaa alustallamme. Siksi olemme tehneet tällaisista ongelmista ilmoittamisen helpoksi, jotta voimme ryhtyä tarvittaviin toimiin, kuten tilien kieltämiseen. Vastaamme myös Intian lainvalvontaviranomaisten päteviin oikeudellisiin pyyntöihin auttaaksemme heitä rikosten tutkimisessa." Pornokielto Pohjoisessa Uttarakhandin osavaltiossa sijaitseva tuomioistuin pyysi liittovaltion hallitusta ottamaan uudelleen käyttöön korkeimman oikeuden vuonna 2015 asettaman kiellon, joka koski väkivaltaista pornografiaa sisältäviä verkkosivustoja, koska eräät nuoret miehet raiskasivat joukolla koulutytön sen jälkeen, kun he olivat väitetysti katsoneet pornoa matkapuhelimestaan. Kielto oli kumottu lähes välittömästi laajojen vastalauseiden vuoksi. Kielto koskee vain noin 800 verkkosivustoa, jotka sisältävät väkivaltaisia tai väkivaltaisia videoita. Tällä ei kuitenkaan näytä olleen suurta vaikutusta. Muutaman päivän kuluttua kiellosta yksi suurimmista pornosivustoista oli jo perustanut peilisivuston eri URL-osoitteella Intian markkinoita varten. Mutta onko pornon kieltäminen ratkaisu? Monet uskovat, että seksuaalikasvatuksen puute ruokkii väkivaltaisten ja naisvihamielisten videoiden himoa. Usein ei ole syvempää ymmärrystä siitä, millainen seksisuhteen tai -kokemuksen pitäisi olla sekä miehille että naisille. Hallitus yritti muuttaa tätä tilannetta vuonna 2009, kun se aloitti nuorisokasvatusohjelman (AEP). Ohjelmalla pyrittiin puuttumaan nuoruusiässä tapahtuviin muutoksiin ja hälventämään myyttejä sukupuolesta, seksuaalisuudesta, sukupuolitaudeista ja huumeiden väärinkäytöstä. Ohjelman täytäntöönpano on kuitenkin edelleen haasteellista. Esimerkiksi Jehanabadissa sijaitsevassa tyttökoulussa rehtori ei ollut koskaan kuullutkaan ohjelmasta. Hyderabadin eteläisessä Hyderabadissa sijaitsevan, seksuaalista väkivaltaa ja ihmiskauppaa käsittelevän Prajwala-järjestön perustaja Sunita Krishnan sanoo, että väkivaltaiset videot vahvistavat vanhaa uskomusta siitä, että naisen valinnat ovat merkityksettömiä ja että hänellä ei ole vaikutusvaltaa. Krishnan, joka on itse raiskauksesta selvinnyt, on myös saanut tällaisia videoita ja kampanjoinut niiden leviämisen estämiseksi. Itse asiassa korkeimman oikeuden vuonna 2015 antama pornosivustojen kielto oli hänen ponnistelujensa tulosta. Vaikka hän on onnistunut saamaan muutaman tällaisen videon poistettua, hän sanoo, että voi olla lähes mahdotonta poistaa jotain kokonaan internetistä. Ranjeet Ranjan, joka on yksi vain kolmesta naisesta Biharin 40 kansanedustajan joukossa, sanoo, että huolen puute tällaisista videoista on hälyttävää. "Kukaan ei oikeastaan välitä. Jos ihmiset kunnioittaisivat näitä tyttöjä edes vähän, he olisivat menneet poliisiasemalle sen sijaan, että jakaisivat tällaisia videoita", hän sanoi. Ranjan on huolissaan myös siitä, että hänen mielestään tällaisten videoiden tekeminen on "kilpailua". "Jos nämä jatkavat leviämistään eikä meillä ole seksuaalikasvatusta, se rohkaisee ajattelua, jonka mukaan naista pitäisi kohdella esineenä, viihdykkeenä." Hän sanoi, että "se ei ole mikään kilpailu".</w:t>
      </w:r>
    </w:p>
    <w:p>
      <w:r>
        <w:rPr>
          <w:b/>
        </w:rPr>
        <w:t xml:space="preserve">Tulos</w:t>
      </w:r>
    </w:p>
    <w:p>
      <w:r>
        <w:t xml:space="preserve">Intiassa levinneiden raiskausideoiden huolestuttava suuntaus on saanut monet uskomaan, että älypuhelimet ja väkivaltaisen pornon helppo saatavuus yhdessä seksuaalikasvatuksen puutteen kanssa voivat lisätä seksuaalista väkivaltaa. BBC:n Divya Arya raportoi.</w:t>
      </w:r>
    </w:p>
    <w:p>
      <w:r>
        <w:rPr>
          <w:b/>
        </w:rPr>
        <w:t xml:space="preserve">Esimerkki 1.6075</w:t>
      </w:r>
    </w:p>
    <w:p>
      <w:r>
        <w:t xml:space="preserve">Skotlannin vihreät valitsevat ehdokkaita vuoden 2021 vaaleihin, ja Finnie on kertonut puolueelle, ettei hän aio pyrkiä uudelle kaudelle. Hänet valittiin ensimmäisen kerran edustajaksi Highlands and Islands -alueelle vuonna 2011 ja valittiin uudelleen vuonna 2016. Entinen poliisi ja Highlandin kaupunginvaltuutettu sanoi, että on "kunnia" palvella aluetta. Finnie aloitti Holyrood-uransa SNP:n kansanedustajana vuonna 2011, kun hän liittyi puolueeseen 16-vuotiaana. Hän kuitenkin erosi SNP:stä lokakuussa 2012 puolueen päätöksen vuoksi tukea Nato-jäsenyyttä itsenäisessä Skotlannissa. Hän vastustaa jäsenyyttä "ensimmäisen iskun" ydinaseliitossa. Eroamisensa jälkeen Finnie asettui ehdolle itsenäiseksi kansanedustajaksi ennen kuin hän liittyi Skotlannin vihreisiin lokakuussa 2014. 'Nautti ihmisten auttamisesta' Hänet valittiin uudelleen vuonna 2016, ja hänen tyttärensä Ruth Maguire, joka edustaa SNP:n Cunninghame South -puoluetta, liittyi hänen seuraansa Skotlannin parlamenttiin. Aiemmin tänä vuonna parlamentin jäsenet tukivat Finnien ehdotusta kieltää lasten fyysinen rankaiseminen Skotlannissa poistamalla skotlantilaisesta lainsäädännöstä "oikeutetun pahoinpitelyn" puolustuskeino. Ilmoittaessaan eläkkeelle jäämisestään Finnie sanoi odottavansa enemmän aikaa perheensä kanssa. Hän sanoi: "Olen ollut mukana edustuksellisessa politiikassa siitä lähtien, kun minut valittiin Highlandin valtuutetuksi vuonna 2007, ja olen nauttinut ihmisten auttamisesta, mutta minusta tuntuu, että nyt on oikea aika astua syrjään ja antaa muiden tuoda energiaansa ja ideoitaan tähän vaativaan työhön. "Koko parlamenttikauteni ajan olen pitänyt kotiseutuani Highlands and Islandsia ja äänestäjiäni etusijalla työssäni. "Kiinnostukseni sosiaaliseen ja ympäristöön liittyvään oikeudenmukaisuuteen on johtanut siihen, että olen ollut tyytyväinen saadessani aikaan useita myönnytyksiä ja lainsäädännöllisiä muutoksia, jotka parantavat alueen ihmisten elämää."</w:t>
      </w:r>
    </w:p>
    <w:p>
      <w:r>
        <w:rPr>
          <w:b/>
        </w:rPr>
        <w:t xml:space="preserve">Tulos</w:t>
      </w:r>
    </w:p>
    <w:p>
      <w:r>
        <w:t xml:space="preserve">Highlands and Islands Green MSP John Finnie jää eläkkeelle seuraavissa Skotlannin parlamentin vaaleissa.</w:t>
      </w:r>
    </w:p>
    <w:p>
      <w:r>
        <w:rPr>
          <w:b/>
        </w:rPr>
        <w:t xml:space="preserve">Esimerkki 1.6076</w:t>
      </w:r>
    </w:p>
    <w:p>
      <w:r>
        <w:t xml:space="preserve">Leytonista kotoisin oleva Amaan Shakoor sairastui vakavasti sen jälkeen, kun häntä ammuttiin kasvoihin Walthamstowissa maanantaina. Myös 15-vuotias poika loukkaantui. Hänen kuolemansa on seurausta Tottenhamissa surmansa saaneen 17-vuotiaan tytön, paikallisen Tanesha Melbournen, kuolemasta. Poliisin mukaan murhat eivät liity toisiinsa, ja niiden myötä pääkaupungin murhien määrä on tänä vuonna noussut 48:aan. Amaan kuoli sairaalassa tiistaina kello 17.45 BST lähiomaisensa ollessa hänen vierellään, ja hänestä tuli nuorin Lontoossa tänä vuonna kuollut murhan uhri. Samassa iskussa puukotuksen saanut 15-vuotias poika on päässyt pois sairaalasta. Amaan ammuttiin "erehdyksessä", kertoi perheen ystävä. Walthamstow'n vapaa-ajankeskuksessa sijaitsevan ampumapaikan ulkopuolella puhunut Osman, 32, sanoi, että Amaan oli "joutunut mukaan" alueen "jengisotiin". Toinen ystävä, joka ei halunnut kertoa nimeään, kertoi BBC:lle, ettei hän enää tunne oloaan turvalliseksi alueella. Hän sanoi: "Nuorille ei ole mitään tekemistä. Tilanne on riistäytymässä käsistä. "Nuorisokeskuksen jalkapallokentät ovat ainoa paikka, jonne ihmiset voivat tulla pois kaikesta, mistä he ovat pääsemässä pois." Walthamstow'n kaduilla liikkuu lisää poliiseja, ja poliisit kertoivat käyttävänsä pysäytys- ja etsintävaltuuksia aseiden takavarikoimiseksi. Komisario Gary Holmes sanoi: "Tämä on nuoren miehen traaginen murha, joka on järkyttänyt paikallista yhteisöä ja koko Lontoota." Onko aserikollisuus pahenemassa? David Rhodes, BBC:n Englannin tietoyksikkö Lontoossa kirjatut ampuma-aserikokset ovat vähentyneet kolmanneksella 10 vuoden aikana. Viimeisimmät saatavilla olevat luvut vuosilta 2016-17 osoittavat kuitenkin kasvua. Metropolitan Police kirjasi 2 136 ampuma-aserikosta, mikä merkitsee 580:n lisäystä vuodessa. Koko Englannissa ja Walesissa ampuma-aseiden aiheuttamiin vammoihin kuolleiden määrä on myös laskenut merkittävästi vuosikymmenen takaiseen tilanteeseen verrattuna, vaikka viimeisimmät luvut osoittavat nousua. Aseilla tehtyjä henkirikoksia oli 32 vuosina 2016-17, kun niitä oli 53 vuosina 2007-08. Kuolleiden määrä on kuitenkin noussut joka vuosi kolmen viime vuoden aikana. Tanesha, jonka nimeä ei ole virallisesti vahvistettu, julistettiin kuolleeksi maanantaina kello 22.43 sen jälkeen, kun häntä oli ammuttu Chalgrove Roadilla lähellä Northumberland Parkia Tottenhamissa. Hänen kuolemansa tapahtui, kun poliisi oli jo paikalla kahden kilometrin päässä Markhouse Roadilla, Walthamstow'ssa, kun se oli saanut hälytyksen noin kello 22:00. Kummassakaan tutkinnassa ei ole tehty pidätyksiä. Walthamstow'n ampumista tutkiva komisario Glenn Butler sanoi: "Ymmärrän täysin tämän murhan ja muiden kuolemaan johtaneiden ampumavälikohtausten aiheuttaman hälytyksen, järkytyksen ja paheksunnan, joita olemme nähneet eri puolilla Lontoota viime kuukausina. "Teemme kaikkemme, jotta syylliset saataisiin selville ja oikeuden eteen." Hän lisäsi: "Paikallisen valvontakameran kuvamateriaalin hyödyntäminen on käynnissä, ja poliisini koputtelevat oville". Ylikomisario Tania Coulson kertoi, että poliisit olivat tavanneet yhteisön johtajia murhatutkimuksen tiimoilta. "60. pykälää - tiedustelutietoihin perustuvaa ennakkolupaa pysäyttämiseen ja etsintään - on jatkuvasti tarkistettu ja otettu käyttöön maanantai-illasta 2. huhtikuuta lähtien", hän sanoi. "Poliisini ovat olleet kaduilla käyttämässä tätä valtuutta todella tehokkaasti, takavarikoineet veitsiä, pysäyttäneet aseistautuneita nuoria miehiä ja tehneet pidätyksiä. Tätä jatketaan tarvittaessa." Greg McKenzie, BBC London Walthamstow Leisure Centren ulkopuolella eilen olleet poliisiteltat ja rikostutkijat ovat poistuneet, mutta alueella on vielä jäänteitä poliisinauhasta. Kukkia ja kunnianosoituksia on laskettu lähelle paikkaa, jossa 16-vuotias Amaan ammuttiin. Yhdessä kortissa lukee vain: "Olen pahoillani, että tämä on tapahtunut sinulle." Eräs asukas kuvaili häntä "kauniiksi nuoreksi pojaksi". Toinen paikallinen asukas sanoi, että alueella tapahtuneiden murhien lisääntyminen on huolestuttavaa. "Se on karkaamassa käsistä. Ennen se tuntui turvalliselta alueelta, mutta kaikki on muuttunut", hän sanoi. Lontoon apulaispormestari Sophie Linden, joka vastaa poliisitoiminnasta ja rikollisuudesta, kuvasi murhia "todella järkyttäviksi ja huolestuttaviksi" ja sanoi, että kaupungintalolla on "etusijalla tämän väkivallan torjuminen". "Emme teeskentele, ettei Lontoossa ole ongelmaa, mutta aiomme puuttua siihen", hän sanoi. Varjoasuntoministeri Diane Abbott varoitti satunnaisten pysäytysten ja etsintöjen käytöstä ja sanoi, että ne "myrkyttävät" poliisin ja yhteisön väliset suhteet. BBC:lle puhunut Hackney Northin ja Stoke Newingtonin kansanedustaja ehdotti, että Skotlannissa voitaisiin ottaa oppia siitä, miten veitsirikollisuutta käsitellään. "Siellä otettiin käyttöön kansanterveydellinen lähestymistapa veitsirikollisuuteen, jossa poliisi teki yhteistyötä koulutuksen ja muiden valtionosuuksien kanssa, ja viime vuonna Skotlannissa ei ollut yhtään kuolemantapausta veitsirikollisuuden vuoksi", hän sanoi. Työväenpuolueen johtaja Jeremy Corbyn vaati poliisin määrärahojen leikkausten lopettamista. Hän sanoi: "Meidän on varmistettava, että kaikki, joilla on ase kädessään, joutuvat syytteeseen, mutta myös paljon paremmat poliisin ja yhteisöjen tukijärjestelyt, eikä Lontoon poliisitoimintaa saa enää leikata." Hän sanoi: "Meidän on varmistettava, että kaikki, joilla on ase kädessään, joutuvat syytteeseen." Sisäministeriön tiedottaja sanoi: "Yhteiskunnassamme ei voi olla sijaa väkivaltarikoksille. Hallitus on päättänyt tehdä kaikkensa tämän kierteen katkaisemiseksi. "Olemme jo kuullut uusista hyökkäys- ja vaarallisia aseita koskevista laeista, muun muassa kieltämällä verkkokauppoja toimittamasta veitsiä asuinosoitteisiin ja tekemällä tiettyjen aseiden hallussapidosta yksityisesti rikollista."</w:t>
      </w:r>
    </w:p>
    <w:p>
      <w:r>
        <w:rPr>
          <w:b/>
        </w:rPr>
        <w:t xml:space="preserve">Tulos</w:t>
      </w:r>
    </w:p>
    <w:p>
      <w:r>
        <w:t xml:space="preserve">16-vuotias poika, joka löydettiin luodin haavoittamana tunnin sisällä toisesta kuolemaan johtaneesta ammuskelusta Lontoossa, on kuollut.</w:t>
      </w:r>
    </w:p>
    <w:p>
      <w:r>
        <w:rPr>
          <w:b/>
        </w:rPr>
        <w:t xml:space="preserve">Esimerkki 1.6077</w:t>
      </w:r>
    </w:p>
    <w:p>
      <w:r>
        <w:t xml:space="preserve">Poliisiministeri Nick Herbert kutsui heidän äänestystään "epäviisaaksi" ja sanoi pelkäävänsä, että parlamentin jäsenet olivat "leikanneet nenänsä irti naamastaan". Yhdistyneen kuningaskunnan hallitus haluaa ottaa käyttöön Englannissa ja Walesissa vaaleilla valitut poliisikomissaarit. Se tarvitsee kuitenkin edustajainkokouksen luvan ottaakseen käyttöön poliisi- ja rikoslautakunnat, jotka valvovat komissaareja Walesissa. Paneelit vaikuttaisivat paikallishallintoon, joka on hajautettu. Parlamentin jäsenet äänestivät tiistai-iltana Seneddissä suostumuksen epäämisestä, mikä on ensimmäinen kerta, kun Westminsterin lainsäädännöstä on tehty tällainen päätös. Herbert reagoi vihaisesti ja sanoi, että hän jatkaisi joka tapauksessa suunnitelmiaan vaaleilla valituista komission jäsenistä. Hän lisäsi, että Walesille tarjotut myönnytykset peruttaisiin. Joidenkin edustajakokouksen johtohenkilöiden mukaan poliisipaneeleita koskevalla vastalauseella voi kuitenkin olla paljon laajempia vaikutuksia siihen, miten komissaarijärjestelmä voi nyt toimia Walesissa. Herbert kirjoitti maanantaina parlamentin jäsenille ja kehotti heitä äänestämään niin sanotun lainsäädäntöehdotuksen puolesta. Hän sanoi olevansa huolissaan siitä, että esitys saattaa olla väärinymmärretty, ja vakuutti, ettei kyse ole äänestyksestä komissaarien ansioista. Herbert vastasi äänestykseen seuraavasti: "Tämä ei ollut äänestys poliisi- ja rikoskomissaareista, koska alahuone on jo päättänyt ottaa ne käyttöön Englannissa ja Walesissa. "Se oli äänestys sen varmistamiseksi, että erityisjärjestelyjä voidaan soveltaa Walesissa. "Äänestämällä harkitsemattomasti esitystä vastaan pahoittelen, että jotkut kokoomuksen jäsenet ovat leikanneet nenänsä irti naamastaan, joten näitä sovittuja Walesin järjestelyjä, joissa Walesin kokoushallitukselle annettiin rooli, ei nyt voida soveltaa." Näin hän sanoi. "Poliisi- ja rikoskomissaarit jatkavat toimintaansa, mikä takaa, että Walesin kansalaisilla on todellinen sananvalta siihen, miten heidän yhteisöjään valvotaan." Kokoushallitus, joka vastustaa poliisiviranomaisten korvaamista suoraan valituilla komissaareilla, ilmoitti, että se ilmoittaa sisäministeriölle kokouksen päätöksestä. Neljä Walesin poliisipäällikköä kyseenalaisti viime vuonna vaaleilla valittujen komissaarien tarpeen.</w:t>
      </w:r>
    </w:p>
    <w:p>
      <w:r>
        <w:rPr>
          <w:b/>
        </w:rPr>
        <w:t xml:space="preserve">Tulos</w:t>
      </w:r>
    </w:p>
    <w:p>
      <w:r>
        <w:t xml:space="preserve">Sisäministeriö on hyökännyt parlamentin jäseniä vastaan, koska nämä äänestivät osaa sen vaaleilla valittuja poliisikomissaareja koskevasta lainsäädännöstä vastaan.</w:t>
      </w:r>
    </w:p>
    <w:p>
      <w:r>
        <w:rPr>
          <w:b/>
        </w:rPr>
        <w:t xml:space="preserve">Esimerkki 1.6078</w:t>
      </w:r>
    </w:p>
    <w:p>
      <w:r>
        <w:t xml:space="preserve">Henkilökunta, joka tarjoaa kotihoitoa tai työskentelee hoitokodeissa, asetetaan etusijalle rokotuksen saamisessa, ja Pfizer/BioNTechin rokotetta toimitetaan vajaat 2000 annosta. Yhteensä 470 hoitokodin asukkaalle on annettu rokote sen jälkeen, kun saari sai ensimmäisen erän viime viikolla. Kaikkien 1 000 hoivakodin asukkaan odotetaan saavan ensimmäisen rokotteensa viikon loppuun mennessä. Jerseyn toinen toimitus jaetaan hoivakotien henkilökunnalle Queens Hallissa Fort Regentissä 21. joulukuuta alkaen. Hallituksen mukaan osa henkilökunnasta voi saada rokotteen työpaikallaan, jos asukkailta jää yli annoksia. Jersey jakoi ensimmäiset annokset Covid-rokotetta sunnuntaina. Rokotusohjelman operatiivinen johtaja Ross Barnes sanoi, että oli "tunteikas päivä", kun ihmiset ottivat "ensimmäisen askeleen kohti normaalin elämän jatkumista". Jerseyn rokotteiden painopisteet</w:t>
      </w:r>
    </w:p>
    <w:p>
      <w:r>
        <w:rPr>
          <w:b/>
        </w:rPr>
        <w:t xml:space="preserve">Tulos</w:t>
      </w:r>
    </w:p>
    <w:p>
      <w:r>
        <w:t xml:space="preserve">Hallitus on vahvistanut, että toinen erä Covid-19-rokotetta on saapunut Jerseyyn.</w:t>
      </w:r>
    </w:p>
    <w:p>
      <w:r>
        <w:rPr>
          <w:b/>
        </w:rPr>
        <w:t xml:space="preserve">Esimerkki 1.6079</w:t>
      </w:r>
    </w:p>
    <w:p>
      <w:r>
        <w:t xml:space="preserve">Jamie McArthuria tutkittiin maaliskuun 2010 ja toukokuun 2017 sekä huhti- ja heinäkuun 2017 välisiä suhteita koskevien väitteiden perusteella. Kuulemisessa todettiin, että ylikonstaapelin toiminta oli törkeä väärinkäytös. Staffordshiren poliisista huhtikuussa 2018 eronnut 39-vuotias "petti" julkiset ja poliisin arvot. Apulaispoliisipäällikkö Emma Barnett sanoi: "Yleisö odottaa oikeutetusti, että poliisimiehet säilyttävät esimerkillisen rehellisyyden ja ammattitaidon tason, ja väärinkäytöksiä koskevan kuulemisen tulos on osoitus siitä, kuinka paljon hänen käytöksensä alitti nämä normit." Poliisit voivat irtisanoutua, kun heitä tutkitaan törkeästä väärinkäytöksestä, ja poliisivoimien poliisiakatemian (College of Policing) kieltoluetteloon (Barred List), joka estää häntä työskentelemästä poliisin ja muiden lainvalvontaelinten palveluksessa, poliisivoimat ilmoittivat. Seuraa BBC West Midlandsia Facebookissa, Twitterissä ja Instagramissa. Lähetä juttuideasi osoitteeseen: newsonline.westmidlands@bbc.co.uk Aiheeseen liittyvät Internet-linkit Staffordshiren poliisi.</w:t>
      </w:r>
    </w:p>
    <w:p>
      <w:r>
        <w:rPr>
          <w:b/>
        </w:rPr>
        <w:t xml:space="preserve">Tulos</w:t>
      </w:r>
    </w:p>
    <w:p>
      <w:r>
        <w:t xml:space="preserve">Seksisuhteita ylläpitänyt ja virkatehtäviään laiminlyönyt poliisi olisi erotettu, jos hän ei olisi irtisanoutunut, on väärinkäytösten tutkintaelin todennut.</w:t>
      </w:r>
    </w:p>
    <w:p>
      <w:r>
        <w:rPr>
          <w:b/>
        </w:rPr>
        <w:t xml:space="preserve">Esimerkki 1.6080</w:t>
      </w:r>
    </w:p>
    <w:p>
      <w:r>
        <w:t xml:space="preserve">Dave Lewis kertoi BBC:lle, että lokakuun loppuun asetettu uusi määräaika merkitsee, että "vähemmän kapasiteettia" on varastoitavissa pidempään säilyviä tuotteita. Hän sanoi, että Brexit, josta ei päästä sopimukseen, voisi merkitä tulleja ja viivytyksiä rajalla, mikä keskeyttäisi joidenkin elintarvikkeiden toimitukset. Lewis sanoi kuitenkin, että EU:sta eroaminen voisi tarjota Yhdistyneelle kuningaskunnalle myös mahdollisuuksia. Lewis sanoi, että supermarketketju oli ostanut ylimääräisiä varastoja pitkäikäisiä tuotteita valmistautuakseen 29. maaliskuuta - jolloin Yhdistyneen kuningaskunnan alun perin odotettiin lähtevän EU:sta - mutta sanoi, että tällä kertaa olisi vaikeampi tehdä samanlaisia valmisteluja. "Teemme kaiken käytännönläheisen sen mukaan, miten asiat kehittyvät tähän mennessä. "Haasteena ovat kuitenkin aina ne asiat, jotka ovat lyhytaikaisempia - tuoreet tuotteet. Niitä Yhdistynyt kuningaskunta tuo maahan melko paljon", hän sanoi. "Epävarmuus" Hän sanoi, että Brexitin vaikutukset ostajiin ovat vielä epävarmoja. "Tyhjät hyllyt riippuvat siitä, mitä sopimuksen tekemättä jättäminen tarkoittaa. Jos rajalla on ongelmia, jos tullimaksuissa on ongelmia, se voi aiheuttaa keskeytyksiä. "Jos osana ei-sopimusta ei ole tulleja, ongelmaa ei ole. Voimme olla täysin kunnossa", hän sanoi. Yhdistynyt kuningaskunta tuo tällä hetkellä noin puolet syömistään elintarvikkeista, mutta Lewis sanoi, että Brexit voisi olla hyvä hetki tehdä "tilannekatsaus". "Yhdistyneelle kuningaskunnalle voi olla hyvä aika... päättää, mitä ruokaa haluamme syödä ja millainen vaikutus sillä on terveyteen ja ympäristöön.", Lewis sanoi. "Maalle laadittava ruokastrategia olisi erittäin hyvä tulos." Vähemmän jätettä Muita supermarkettijättiläisen keskeisiä haasteita ovat terveellistä ruokavaliota koskevat vaatimukset, jätteen vähentäminen ja muovittomat pakkaukset. Lewis myönsi, etteivät yritykset tee koskaan tarpeeksi muovin käytön vähentämiseksi. Tesco on poistanut muovia siellä, missä se voi, ja ottanut käyttöön mahdollisuuden, että asiakkaat voivat tuoda omat pakkauksensa, mutta kokonaan muovista eroon pääseminen vaatisi valtavia muutoksia koko toimitusketjussa, mikä koskisi "9 000 toimittajaa 35 000 tuotteessa". Hän varoitti, että irtotavaroiden pakkaussuojasta luopuminen voisi tarkoittaa, että ne vahingoittuisivat todennäköisemmin, mikä lisäisi jätettä ja lopulta nostaisi hintoja. "Emme voi muuttaa kaikkea huomenna, se ei ole käytännöllistä", hän sanoi.</w:t>
      </w:r>
    </w:p>
    <w:p>
      <w:r>
        <w:rPr>
          <w:b/>
        </w:rPr>
        <w:t xml:space="preserve">Tulos</w:t>
      </w:r>
    </w:p>
    <w:p>
      <w:r>
        <w:t xml:space="preserve">Suunnittelu uutta brexitin määräaikaa varten on "vaikeampaa", koska toimitusverkko on täynnä jouluvarastoja, Tescon pomo on varoittanut.</w:t>
      </w:r>
    </w:p>
    <w:p>
      <w:r>
        <w:rPr>
          <w:b/>
        </w:rPr>
        <w:t xml:space="preserve">Esimerkki 1.6081</w:t>
      </w:r>
    </w:p>
    <w:p>
      <w:r>
        <w:t xml:space="preserve">Useat heistä ovat jo saapuneet oikeuteen syytettyinä seksuaalisesta hyväksikäytöstä ja muista rikoksista. Poliisi on tunnistanut 22 nuoren - 13-18-vuotiaan - ryhmän, jota on mahdollisesti käytetty hyväksi. Tutkinta on seurausta siitä, että viimeisten 18 kuukauden aikana on tarkasteltu tapauksia, joissa nuoria on kadonnut hoitojärjestelmästä. Tutkinnan parissa työskentelee 15 etsivän ja sosiaalityöntekijän ryhmä. Asiasta keskustellaan Stormontissa maanantaina parlamentin terveys- ja oikeusvaliokuntien yhteiskokouksessa. Terveysministeri Edwin Pootsin ja oikeusministeri David Fordin on määrä osallistua Stormontin kokoukseen. Poots sanoi lausunnossaan: "Pohjois-Irlannin turvakomitea (Safeguarding Board Northern Ireland) on määrittänyt lasten seksuaalisen hyväksikäytön ensisijaiseksi tavoitteeksi, ja se on laatimassa ja hyväksymässä monitoimijaista toimintasuunnitelmaa asian käsittelemiseksi. "Ensisijaisena tavoitteenamme on varmistaa, että lapsia kyynisesti hyväksikäyttävät henkilöt joutuvat kohtaamaan lain täyden voiman ja että heidät saatetaan oikeuden eteen. Siksi olen antanut täyden tukeni PSNI:n ja sosiaalipalvelujen yhteiselle tutkimukselle, joka on parhaillaan käynnissä. "Kaikkien virastojen on jatkossakin osoitettava, että ryhdytään vankkoihin ja riittäviin toimiin sekä lasten ja nuorten seksuaalisen hyväksikäytön ehkäisemiseksi että lasten seksuaaliseen hyväksikäyttöön syyllistyneiden tehokkaan toiminnan varmistamiseksi." Terveysministeri on sanonut, että hyväksikäyttö oli laajuudeltaan sellaista, jollaista ei ole ennen nähty Pohjois-Irlannissa, ja verrannut sitä viimeaikaisiin korkean profiilin oikeustapauksiin Rochdalessa ja Oxfordissa. Suurin osa lapsista joutui hyväksikäytön kohteeksi, kun he katosivat hoitokodeista, mutta joidenkin uhrien tiedetään asuneen kotona perheidensä kanssa ja joutuneen hyväksikäytön kohteeksi, kun he lähtivät kodeistaan. Oikeuskomitean puheenjohtaja Paul Givan kutsui koolle Stormontin maanantaisen kokouksen, ja hän kuvaili hyväksikäyttöä koskevia raportteja "erittäin huolestuttaviksi". "Näiden rikosten kauhut jättävät meille vain mahdollisuuden rukoilla uhrien puolesta ja työskennellä sen eteen, että rikoksentekijät saatetaan oikeuden eteen", hän sanoi. "Yleisö on syvästi huolestunut tästä kehityksestä, ja sen on kuultava asianomaisilta viranomaisilta, mitä on tapahtunut." Givan sanoi, että kokous antaisi "tilaisuuden tutkia, mihin toimiin on ryhdytty syyllisten tutkimiseksi ja saattamiseksi oikeuden eteen". Neil Anderson National Society for the Prevention of Cruelty to Children -järjestöstä (NSPCC) sanoi: "Haluan korostaa NSPCC:n sitoutumista tiiviiseen yhteistyöhön muiden lastensuojeluviranomaisten kanssa, jotta voidaan varmistaa koordinoitu toiminta uhrien tukemiseksi. "Pohjois-Irlannissa tämän tutkinnan painopiste on aluksi ollut huostaanotetuissa lapsissa, mutta on tärkeää muistaa, että haavoittuvassa asemassa olevat lapset kaikista taustoista ja kaikista elämäntilanteista voivat joutua seksuaalisen hyväksikäytön uhreiksi. "Tämä on terävä muistutus siitä, että jokaisen meistä on pysyttävä valppaana, ja kun meillä on huoli lapsesta, meidän on puhuttava asiasta."</w:t>
      </w:r>
    </w:p>
    <w:p>
      <w:r>
        <w:rPr>
          <w:b/>
        </w:rPr>
        <w:t xml:space="preserve">Tulos</w:t>
      </w:r>
    </w:p>
    <w:p>
      <w:r>
        <w:t xml:space="preserve">Yli 30 ihmistä on pidätetty osana laajamittaista tutkimusta, joka koskee lasten ja nuorten seksuaalista hyväksikäyttöä Pohjois-Irlannissa.</w:t>
      </w:r>
    </w:p>
    <w:p>
      <w:r>
        <w:rPr>
          <w:b/>
        </w:rPr>
        <w:t xml:space="preserve">Esimerkki 1.6082</w:t>
      </w:r>
    </w:p>
    <w:p>
      <w:r>
        <w:t xml:space="preserve">Noin neljännes Air Francen lentäjistä oli lakossa, mutta yhtiön mukaan yli 80 prosenttia lennoista jatkui. Osa Pariisi-Marseille-lennoista peruttiin lauantaina, mikä vaikutti Englanti-Venäjä-otteluun matkustaviin faneihin. Lakko jatkuu vielä kolme päivää. Lentäjien liitto Spaf (Syndicat des Pilotes d'Air France) ryhtyy toimiin suunniteltujen palkanalennusten ja työehtojen muutosten vuoksi. Se on yksi monista liitoista, jotka ovat ryhtyneet toimiin; muut lakkoilevat, koska ne haluavat hallituksen hylkäävän uudet työlait, jotka helpottavat työntekijöiden palkkaamista ja erottamista. Roskia ei kerätä Pariisissa ennen keskiviikkoa, junaliikenne on vasta äskettäin jatkunut yhdeksän päivää kestäneen lakon jälkeen, ja viime kuun lopussa monet huoltoasemat jäivät tyhjiksi, kun mielenosoittajat tukkivat öljynjalostamot. Mistä ranskalaiset työntekijät valittavat? Hollande varoittaa ammattiliittoja häiritsemästä Euro 2016 -tapahtumaa Air France ilmoitti lausunnossaan, että lauantaina peruttiin 7 prosenttia kaukolennoista, 9 prosenttia kotimaanlennoista ja 27 prosenttia keskipitkistä lennoista. Yhtiö oli sanonut priorisoivansa lennot kaupunkeihin, joissa järjestetään Euro 2016 -turnauksen otteluita, mutta neljä seitsemästä Pariisi-Marseille-lennosta peruttiin lauantaina. Lentoyhtiön mukaan suurempi osa sunnuntain lennoista kärsisi peruutuksista ja tiedot seuraavista päivistä julkaistaisiin pian. Se tarjoutui antamaan matkustajille mahdollisuuden lykätä matkaansa enintään viikolla ilman lisäkustannuksia. Yhtiön toimitusjohtaja Frederic Gagey on sanonut, että kiista maksaa lentoyhtiölle 5 miljoonaa euroa (3,9 miljoonaa puntaa) päivässä. Kaikkiaan seitsemän miljoonan ihmisen odotetaan vierailevan niissä kymmenessä ranskalaisessa kaupungissa, joissa ottelut järjestetään. Presidentti Francois Hollande on varoittanut ammattiliittoja häiritsemästä turnausta.</w:t>
      </w:r>
    </w:p>
    <w:p>
      <w:r>
        <w:rPr>
          <w:b/>
        </w:rPr>
        <w:t xml:space="preserve">Tulos</w:t>
      </w:r>
    </w:p>
    <w:p>
      <w:r>
        <w:t xml:space="preserve">Ranskan kansallinen lentoyhtiö on pyytänyt matkustajia tarkistamaan lentojensa tilan ennen matkaa, sillä lentäjien lakko Euro 2016 -kisojen aikaan on johtanut joidenkin lentojen peruuttamiseen.</w:t>
      </w:r>
    </w:p>
    <w:p>
      <w:r>
        <w:rPr>
          <w:b/>
        </w:rPr>
        <w:t xml:space="preserve">Esimerkki 1.6083</w:t>
      </w:r>
    </w:p>
    <w:p>
      <w:r>
        <w:t xml:space="preserve">Hän ei tiennyt, että yli 18 miljoonaa ihmistä näkisi tämän hetken. Bow Streetin ja Aberystwythin lähellä sijaitsevan Llanilarin välisen lastenottelun videolla näkyy, kuinka alle kahdeksanvuotiaiden maalivahti Osian torjuu laukauksen - mutta vasta sen jälkeen, kun hänet on työnnetty pallon päälle. Hatfield kertoi BBC Walesille, että hän pysyisi maaliviivalla ja olisi hiljaa tulevissa peleissä. "Kaikki toiminta oli tapahtunut kentän toisella puoliskolla... hänellä ei ollut paljon tekemistä", hän sanoi. "Joten menin sinne yrittämään pitää hänet keskittyneenä, pitämään hänet liikkeellä ja huutamaan ohjeita... hän tuli minua kohti, koska ei ollut kuullut, mitä sanoin, ja [yritin] vain ohjata häntä takaisin paikalleen, ja hän kaatui." Entinen Walesin ja Evertonin maalivahti Neville Southall antoi neuvoja aloittelevalle maalivahdille Osianille twiittaamalla: "Pidä ensimmäinen pallo hallussa". Uutiskanavat niinkin kaukana kuin Australiassa ovat näyttäneet videon. Ensimmäistä kauttaan pelaava Bow Street Magpies oli tehnyt historiansa ensimmäiset maalit ja johtanut 2-0. Osianin epäonneksi Llanilarin pelaaja iski hänen torjunnastaan saadun reboundin sisään ja puolitti johtoaseman, ennen kuin toisen maalin jälkeen peli päättyi 2-2:een. Harakoiden valmentaja Amlyn Ifans sanoi kuitenkin, että he olivat silti tyytyväisiä saadessaan ensimmäisen liigapisteensä. "Nauroimme niin paljon, ettemme nähneet, kun poika laittoi pallon verkkoon", hän sanoi. "Se ei ollut valmennuksen käsikirjasta... mutta se oli täydellinen ajoitus. "Puhuttuamme vanhempien kanssa he näkivät asian hauskan puolen ja tietäen, että Osian oli melko onnellinen, meillä kaikilla oli hyvät naurut." Mutta työntö voi saada seuran vaikeuksiin jalkapalloviranomaisten kanssa. Walesin jalkapalloliiton tiedottaja sanoi: "Vaikka ymmärrämme, että tämä video on levinnyt viraaliksi ja että monet pitävät sitä humoristisena, FAW:llä on käytännesäännöt vanhemmille, huoltajille ja katsojille. "Meillä on velvollisuus pyytää seuralta huomautuksia tämän asian suhteen."</w:t>
      </w:r>
    </w:p>
    <w:p>
      <w:r>
        <w:rPr>
          <w:b/>
        </w:rPr>
        <w:t xml:space="preserve">Tulos</w:t>
      </w:r>
    </w:p>
    <w:p>
      <w:r>
        <w:t xml:space="preserve">Kun Phil Hatfield katseli kuusivuotiaan poikansa jalkapalloa, hän ei voinut olla antamatta tälle "auttavaa" kättä.</w:t>
      </w:r>
    </w:p>
    <w:p>
      <w:r>
        <w:rPr>
          <w:b/>
        </w:rPr>
        <w:t xml:space="preserve">Esimerkki 1.6084</w:t>
      </w:r>
    </w:p>
    <w:p>
      <w:r>
        <w:t xml:space="preserve">Jonathan AmosTiedekirjeenvaihtaja, BBC News Gaia-satelliitti lähetetään kauas Maasta kartoittamaan yli miljardin tähden sijaintia galaksissamme. Huomattavan herkkyyden ansiosta observatorion pitäisi myös nähdä satojatuhansia uusia taivaankappaleita, kuten aiemmin tuntemattomia planeettoja. Avaruusaluksen päärakenne siirrettiin tällä viikolla Yhdistyneessä kuningaskunnassa sijaitsevasta tehtaasta, jossa se on ollut vuoden ajan, jotta sen työntövoimajärjestelmää voidaan testata. Stevenagessa sijaitseva EADS Astrium kuljetti Gaian maanteitse Aylesburyssa sijaitsevaan Ampac-ISP:hen, jossa sen kylmää kaasua käyttävien mikropolttoaineiden tarkastukset suoritettiin. Kun nämä työt on saatu päätökseen, rakenne siirretään Astriumin Toulouseen, Ranskaan, viimeisiä valmisteluja varten. Euroopan avaruusjärjestön (Esa) satelliitti on tarkoitus laukaista vuonna 2012 Sojuz-raketilla uudelta Sinnamaryn avaruusasemalta Ranskan Guayanasta. Gaia on seuraaja Euroopan Hipparcos-avaruusastrometriaoperaatiolle, joka toimi 1980-luvun lopulla ja 1990-luvun alussa. Se luetteloi yli 100 000 tähteä galaksistamme. Uusi operaatio on kuitenkin askel eteenpäin kyvyiltään. Sen miljardin pikselin kamerajärjestelmä antaa tutkijoille ennennäkemättömän 3D-kartan taivaasta. Viiden vuoden aikana se kartoittaa tähtien tarkat sijainnit, etäisyydet, liikkeet, valovoimat ja kirkkauden muutokset. Näiden yksityiskohtien avulla saadaan uutta tietoa Linnunratagalaksimme rakenteesta, alkuperästä ja kehityksestä. Ja koska Gaia seuraa kaikkea, mikä kulkee sen näkökentän läpi, se todennäköisesti näkee myös lukemattomia kohteita, jotka ovat tähän asti jääneet tallentamatta - kuten asteroideja, aurinkokuntamme ulkopuolisia planeettoja ja haaleita tähtiä, jotka eivät koskaan syttyneet elämään. Tämän sivun ylälaidassa olevassa kuvassa näkyy Gaian sähkö- ja huoltomoduuli. Tämä on se osa satelliittia, joka tekee kaiken "taloudenhoidon" avaruudessa. Se sisältää muun muassa asento- ja kiertoradan ohjausjärjestelmän, ilmailutekniikan, tietokoneen ja tietojenkäsittelyn osajärjestelmät. Rakenteen alle tulee suuri antenni, jonka avulla Gaia voi keskustella Maan kanssa. Tässä ei näy hyötykuormamoduulia, joka lopulta tulee sen päälle. Se on yksikkö, joka sisältää Gaian teleskoopit ja kamerajärjestelmän. Et myöskään näe lämpösuojaa, joka aukeaa terälehden tavoin huoltomoduulin alapuolelta suojaamaan Gaian herkkää optiikkaa. "Gaia tuli Stevenageen noin vuosi sitten paljaana rakenteena", kertoo Astrium UK:n Gaia-projektin johtaja Andy Whitehouse. "Sen jälkeen olemme integroineet työntövoimajärjestelmän. Olemme rakentaneet kaiken sen offline-tilassa ja sitten asentaneet sen rakenteeseen. Sisällä kulkee paljon putkistoa, ja myös säiliöt ovat sisällä." Kokoonpano- ja integraatiotestien johtaja Mark Tomlin lisäsi: "Aikaa kaiken tämän kokoamiseen ei ollut paljon. Mekaaniseen huoltomoduuliin on tehty lähes 500 hitsausta, ja siihen on mennyt noin kuusi kuukautta. Se on ollut valtava tehtävä. Jokainen hitsi on röntgenkuvattava ja puhdistettava." Euroopan avaruusjärjestön johtavana jäsenmaana Yhdistyneellä kuningaskunnalla on merkittävä rooli avaruusaluksessa sekä tieteellisesti että teollisesti. Valtavan määrän kameranilmaisimia eli CCD-kameroita (charge-coupled devices) toimittaa e2v Chelmsfordissa. "Suurin osa täällä Astrium UK:ssa tehtävästä työstä on sähköpuolella, ei mekaanisella puolella", totesi yhtiön tiedepäällikkö Ralph Cordey. "Tähän kuuluvat myös ratkaisevan tärkeät prosessointiyksiköt, jotka muuttavat Gaian CCD-kameroilta saaman valtavan tietomäärän Maahan lähetettäväksi tietovirraksi." Jonathan.Amos-INTERNET@bbc.co.uk</w:t>
      </w:r>
    </w:p>
    <w:p>
      <w:r>
        <w:rPr>
          <w:b/>
        </w:rPr>
        <w:t xml:space="preserve">Tulos</w:t>
      </w:r>
    </w:p>
    <w:p>
      <w:r>
        <w:t xml:space="preserve">Sen pitäisi olla yksi vuosikymmenen suurista avaruushankkeista.</w:t>
      </w:r>
    </w:p>
    <w:p>
      <w:r>
        <w:rPr>
          <w:b/>
        </w:rPr>
        <w:t xml:space="preserve">Esimerkki 1.6085</w:t>
      </w:r>
    </w:p>
    <w:p>
      <w:r>
        <w:t xml:space="preserve">Japanin Nikkei 225 -indeksi avasi yli 1,5 % korkeammalla tasollaan lähes 30 vuoteen. Hongkongin Hang Seng avautui 1,8 % korkeammalle, ja Kiinassa Shanghai Composite -indeksi nousi myös aamupäivän kaupankäynnissä. Myös Singaporen, Etelä-Korean ja Australian pörssit olivat plussalla. "Japanin osakkeiden nähdään nousevan kuudetta istuntoa peräkkäin sen jälkeen, kun Yhdysvaltain markkinat nousivat uutisten myötä, joiden mukaan Pfizerin ja BioNTechin kehittämä rokote suojaa 90-prosenttisesti Covid-19-infektioita vastaan", sanoi Okasan Online Securitiesin edustaja. "Se on suuri uutinen keskellä huolta virustartunnan leviämisestä Euroopassa ja Yhdysvalloissa." Japanissa autonvalmistaja Toyotan ja muotikauppias Uniqlon osakkeet olivat molemmat yli 2 prosentin nousussa tiistaina. Tosin peliyhtiöiden osakekurssit laskivat, kun mahdollinen lukitusten päättyminen johti myyntiin. Nintendo laski yli 5 % ja Sony peräti 2 %. Maailmanlaajuinen ralli Wall Streetillä maanantaina Dow Jones Industrial Average nousi 3 % ja Lontoon FTSE 100 lähes 5 %. "Alustavat kokeet ovat saaneet markkinat heräämään henkiin, ei sillä, että ne olisivat tarvinneet paljon rohkaisua", Pepperstonen Melbournessa sijaitseva tutkimuspäällikkö Chris Weston kirjoitti tiedotteessa. Markkinat olivat jo rakentamassa voittoja Joe Bidenin valinnasta Yhdysvaltain presidentiksi. Pfizer kertoi, että sen saksalaisen kumppanin BioNTechin kanssa kehittämä Covid-19-rokote estää tartunnan yli 90-prosenttisesti. Pfizer ja BioNTech kertoivat, etteivät ne ole vielä havainneet vakavia turvallisuusongelmia ja odottavat viranomaispäätöstä jo joulukuussa. Hankala ja kallis Vaikka sijoittajat ovat hyvillä mielin, jotkut tarkkailijat kehottavat varovaisuuteen. "Olemme vielä kaukana siitä, että olisimme päässeet metsästä", sanoi Agathe Demarais, Economist Intelligence Unitin (EIU) globaalien ennusteiden johtaja. "Rokotteen valmistusprosessiin liittyy todennäköisesti pullonkauloja, ja rokotteen levittäminen kaikkialle maailmaan on hankalaa ja kallista", hän lisäsi. On myös huolestuttavaa, toimiiko rokote vielä vuoden kuluttua ja tarvitaanko rokotetta säännöllisesti, mikä lisäisi valtioiden kustannuksia. Jos uusi rokote hyväksytään, yhtiöt arvioivat voivansa ottaa käyttöön 50 miljoonaa annosta tänä vuonna ja tuottaa 1,3 miljardia annosta vuonna 2021. Pfizerin osakkeet nousivat peräti 11 prosenttia ja BioNTechin osakkeet 12 prosenttia.</w:t>
      </w:r>
    </w:p>
    <w:p>
      <w:r>
        <w:rPr>
          <w:b/>
        </w:rPr>
        <w:t xml:space="preserve">Tulos</w:t>
      </w:r>
    </w:p>
    <w:p>
      <w:r>
        <w:t xml:space="preserve">Aasian osakemarkkinat ovat nousseet Covid-19-viruksen tehokasta rokotetta koskevien hyvien uutisten ansiosta.</w:t>
      </w:r>
    </w:p>
    <w:p>
      <w:r>
        <w:rPr>
          <w:b/>
        </w:rPr>
        <w:t xml:space="preserve">Esimerkki 1.6086</w:t>
      </w:r>
    </w:p>
    <w:p>
      <w:r>
        <w:t xml:space="preserve">Klassinen yleistieto-ohjelma esitettiin hiljattain osana Channel 4:n 80-luvun nostalgia-iltaa syyskuussa kertaluonteisena julkkisten erikoislähetyksenä. Sandi Toksvig juontaa uuden 20-osaisen päiväsarjan, kun se esitetään keväällä, ja koomikko Adam Hills juontaa neljä julkkisjaksoa. Alkuperäistä ohjelmaa, jota isännöi William G Stewart, esitettiin vuosina 1988-2003. "Olen innoissani saadessani aloittaa Fifteen To One -ohjelman juontamisen", Toksvig sanoi. "Se on legendaarinen visailuohjelma, jossa on vaikeita kysymyksiä. Olen iloinen, että kysyn, enkä vastaa." The Last Leg -komediasarjaa juontava "uuden sukupolven" Hills juonsi myös syyskuun erikoisohjelman, jota seurasi keskimäärin 1,8 miljoonaa katsojaa. "Olen innoissani saadessani olla osa jatkuvaa instituutiota, joka on Fifteen To One", hän sanoi. Hän lisäsi nauttivansa siitä, kun julkkikset yrittävät olla tekemättä itsestään hölmöä vastatessaan yleistietokysymyksiin. Tom Blakeson Remedy Productionsista, joka tuottaa ohjelman, sanoi: "On upeaa tehdä lisää Fifteen To Onea Channel 4:lle aiemmin tänä vuonna esitetyn julkkisten erikoisohjelman menestyksen jälkeen. "Odotamme innolla, että saamme esitellä tämän jännittävän formaatin uudelle sukupolvelle, ja olemme iloisia, että meillä on Adamin ja Sandin kanssa kaksi loistavaa ja erittäin hauskaa juontajaa." Tietokilpailu pysyy alkuperäisessä muodossaan, jossa on kolme kierrosta ja 15 kilpailijaa yrittää välttää pudotuksen vastaamalla kysymyksiin oikein. Seuraavilla kierroksilla kilpailijat valitsevat, kuka vastaa seuraavaan kysymykseen, ja taistelevat toistensa pudottamisesta.</w:t>
      </w:r>
    </w:p>
    <w:p>
      <w:r>
        <w:rPr>
          <w:b/>
        </w:rPr>
        <w:t xml:space="preserve">Tulos</w:t>
      </w:r>
    </w:p>
    <w:p>
      <w:r>
        <w:t xml:space="preserve">Tietokilpailusarja Fifteen to One palaa Channel 4:lle koko sarjan ajaksi, on ilmoitettu.</w:t>
      </w:r>
    </w:p>
    <w:p>
      <w:r>
        <w:rPr>
          <w:b/>
        </w:rPr>
        <w:t xml:space="preserve">Esimerkki 1.6087</w:t>
      </w:r>
    </w:p>
    <w:p>
      <w:r>
        <w:t xml:space="preserve">Kevin PeacheyHenkilökohtainen talouselämän toimittaja Whirlpool on nyt käynnistämässä täydellisen takaisinkutsun kaikista jäljellä olevista tulipaloalttiista kuivausrummuista, lähes neljä vuotta sen jälkeen, kun se oli ensimmäisen kerran varoittanut ihmisiä turvallisuusongelmasta. BBC:lle puhuessaan Whirlpoolin varatoimitusjohtaja Jeff Noel puolusti päätöstä olla kutsumatta kuivausrumpuja takaisin, kun vika ilmeni. Hän sanoi, että monet tapaukset oli hoidettu "nopeammin ja nopeammin" turvallisuuskorjauksella. Insinöörit ovat lisänneet korjausta koneisiin, mutta Noel myönsi, että nyt tarvitaan "laajempia" ponnisteluja, ja lisäsi, että "pyydämme anteeksi sitä, että olemme aiheuttaneet asiakkaillemme vaikeuksia". Mitä omistajien pitäisi tehdä nyt? Yhdistyneessä kuningaskunnassa myytiin huhtikuun 2004 ja syyskuun 2015 välisenä aikana yli viisi miljoonaa konetta Hotpoint-, Indesit-, Creda-, Swan- ja Proline-tuotemerkkien alla. Kaikkien, jotka luulevat ostaneensa tällaisen koneen, tulisi soittaa numeroon 0800 151 0905 tai käydä maanantaina perustettavalla verkkosivustolla tarkistamassa, onko heidän kuivausrumpunsa kärsinyt. Jos kuivausrumpu on takaisinkutsuluettelossa, sen käyttö on lopetettava ja se on irrotettava pistorasiasta välittömästi. Sen jälkeen he voivat valita: Lisätoimia ei ole suunnitteilla niille koneille, joita on jo muutettu, vaikka joissakin koneissa on ollut tulipaloja korjausten jälkeen. Graeme ja Sue Garnhamin Guildfordin kunnan omistama koti paloi, kun he odottivat insinöörin muuttavan viallisen kuivausrummun. "Seisoin siellä paljain jaloin kujan pohjalla ja katselin, kun kaikki paloi. Ikkunat poksahtivat ulos", Garnham kertoi. "En vain pystynyt puhumaan." Hänen vaimonsa sanoi: "Kolmenkymmenen vuoden muistot olivat poissa. Meillä ei ole enää yhtään kuvaa häistämme." Terveydenhoitoavustajana työskentelevä Garnham ja hänen siivoojana työskentelevä miehensä saivat uuden asunnon, mutta joutuivat turvautumaan perheenjäsenten ja ystävien anteliaisuuteen vahingoittuneiden tavaroiden korvaamiseksi. "Olimme jatkuvasti sanoneet, että meidän on hankittava vakuutus, mutta meillä ei ollut rahaa", Garnham sanoi. Whirlpoolilta ei ole kuulunut mitään, mutta Noel kertoi BBC:lle: Noel sanoi: "Olen pahoillani heidän puolestaan. En olisi halunnut, että minua kohdeltaisiin näin." Mistä oli kyse? Whirlpoolin koneiden vikaa syytettiin ainakin 750 tulipalosta 11 vuoden aikana, hallitus on sanonut. Whirlpool kertoi, että se oli viime vuosina kirjannut 54 tulipaloa, jotka johtuivat rummun vieressä olevasta keräimestä kuivausrumpujen lämmityselementtiin pudonneista nukista. Kolme tulipaloista sattui koneissa, joita oli muutettu. Se väitti, että kahdessa virallisessa tarkastuksessa, joista yhden oli tehnyt tuoteturvallisuus- ja standardointivirasto (Office of Product Safety and Standards), oli todettu, että muutos oli tehokas. Vaikka niitä myytiin yli viisi miljoonaa kappaletta, yhtiön mukaan suurin osa niistä olisi jäänyt pois käytöstä. Yritys kertoi ratkaisseensa 1,7 miljoonaa tapausta, mikä on suurempi onnistumisprosentti kuin useimmissa palautusmenettelyissä, ja arvioi, että 500 000 kuivausrumpua saattaa olla vielä käytössä. Kun parlamentin jäsenet kysyivät asiasta, se sanoi, että joidenkin arvioiden mukaan jopa 800 000 kuivausrumpua on edelleen kodeissa. Takaisinveto, jota hallitus vaati ennennäkemättömällä tavalla, toteutettiin lähes neljä vuotta kestäneen muutosohjelman jälkeen. Yhtiön mukaan takaisinkutsun virallista käynnistämistä tuetaan miljoonan punnan suuruisella mainoskampanjalla, jolla pyritään lisäämään jäljellä olevien omistajien tietoisuutta asiasta. Oliko tämä peritty ongelma? Turvallisuusongelmat tulivat esiin sen jälkeen, kun Whirlpool osti italialaisen kodinkonejätti Indesitin, joka oli valmistanut kyseiset tuotteet, vuonna 2014. Noel sanoi, että yhtiö oli tehnyt kaikki asianmukaiset tarkastukset ennen Indesitin ostamista ja että se oli "toiminut oikein" varoittamalla vapaaehtoisesti viranomaisia turvallisuusongelmasta, joka tuli ilmi yrityskaupan jälkeen. "Ostimme yrityksen [Indesit]. Me omistamme yrityksen. Asiakkaat ovat meidän ja meidän vastuullamme", hän sanoi. Hän sanoi, että yrityksen oli hyväksyttävä siitä johtuva tarkkailu ja että se oli oppinut matkan varrella. Kuluttajaryhmien mukaan Whirlpoolin kyky käsitellä ongelmaa oli osoittautunut puutteelliseksi. "Whirlpool ei ole onnistunut jäljittämään satoja tuhansia palovaarallisia kuivausrumpuja, jotka saattavat olla yhä ihmisten kodeissa lähes neljä vuotta sen jälkeen, kun vika havaittiin ensimmäisen kerran, joten meillä on vakavia epäilyksiä yhtiön kyvystä poistaa nämä koneet liikenteestä", sanoi Caroline Normand kuluttajajärjestö Which?:stä. Se sanoi, että takaisinkutsu oli johtunut vain hallituksen toimien uhasta ja että ministereiden olisi pidettävä yritys ja sen kampanja tarkassa valvonnassa.</w:t>
      </w:r>
    </w:p>
    <w:p>
      <w:r>
        <w:rPr>
          <w:b/>
        </w:rPr>
        <w:t xml:space="preserve">Tulos</w:t>
      </w:r>
    </w:p>
    <w:p>
      <w:r>
        <w:t xml:space="preserve">Whirlpoolin johtohenkilö on pyytänyt anteeksi asiakkailta, jotka ovat joutuneet kärsimään Yhdistyneessä kuningaskunnassa 11 vuoden ajan myytyjen vaarallisten kuivausrumpujen aiheuttamista ongelmista.</w:t>
      </w:r>
    </w:p>
    <w:p>
      <w:r>
        <w:rPr>
          <w:b/>
        </w:rPr>
        <w:t xml:space="preserve">Esimerkki 1.6088</w:t>
      </w:r>
    </w:p>
    <w:p>
      <w:r>
        <w:t xml:space="preserve">Kaikki 14 matkustajaa ja kaksi miehistön jäsentä menehtyivät huhtikuussa 2009, kun Bond Super Puma -alus syöksyi alas Peterheadin edustalla. Lento-onnettomuuksien tutkintavirasto (AAIB) totesi, että merkkejä pyydysten hajoamisesta ei ollut havaittu. Sen mukaan pääroottorin vaihdelaatikossa tapahtui "katastrofaalinen vika" väsymismurtuman seurauksena. Uhri Leslie Taylorin ex-vaimo June Taylor kertoi BBC Scotlandille: "Mielestäni kuolemantapauksen tutkinta pitäisi tehdä, sillä mielestäni joku on syyllinen. Se pitäisi selittää." Super Puma -helikopteri oli palaamassa BP:n Miller-öljynporauslautalta, kun se syöksyi maahan noin 11 mailia Peterheadin koillispuolella Aberdeenshiressä. Kahdeksan uhreista oli kotoisin Koillis-Skotlannista, seitsemän Liverpoolista, Norfolkista ja Worcestershiresta ja yksi Latviasta. AAIB:n raportissa sanottiin, että Eurocopter Super Puman vaihdelaatikossa olevasta sirunilmaisimesta oli löytynyt magneettinen hiukkanen viikkoa ennen onnettomuutta. Sitä ei kuitenkaan tunnistettu osoitukseksi vaihteiston toisen vaiheen planeettapyörästönä tunnetun osan hajoamisesta. AAIB totesi: "Käyttäjän ja valmistajan välinen suullinen ja sähköpostiviestintä 25. maaliskuuta johti väärinkäsitykseen tai väärinymmärrykseen asiasta." Juuri tämä toisen vaiheen planeettapyörästö petti vain päiviä myöhemmin väsymissärön seurauksena. Pääroottori irrottautui rungosta ja kone syöksyi mereen, kun helikopteri oli lentämässä Miller Platformilta Aberdeeniin. "Viimeinen lähetys" Raportin mukaan kapteeni oli lähettänyt hätäkutsun, jota perämies oli seurannut. "Sekuntia myöhemmin yksi lentomiehistön jäsenistä lausui kirosanan; tämä oli viimeinen radiolähetys", raportissa lisättiin. Raportissa annetaan 17 turvallisuussuositusta. Bill Munro, Gloucestershireen sijoittautuneeseen Bond Aviation Groupiin kuuluvan Bond Offshore Helicoptersin toimitusjohtaja, sanoi: "Valmistajan menettelyjä on vahvistettu, ja Bond ja muut alan toimijat panivat nämä muutokset välittömästi täytäntöön. "Lähestymme turvallisuutta tiukasti ja teemme niin jatkossakin, kun tekniikka ja parhaat käytännöt kehittyvät. Yhtiömme toteuttaa myös kaikki toimialan edellyttämät lisätoimet, jotka viranomaiset ja valmistaja ovat raportin perusteella antaneet. "Ajatuksemme ovat kuolleiden perheiden luona, ja heidän menetyksensä ohjaa meitä jatkuvasti sitoutumaan korkeimpiin turvallisuusstandardeihin kaikessa toiminnassamme." Eurocopter sanoi olevansa edelleen sitoutunut tekemään tiivistä yhteistyötä sääntelyviranomaisten, tutkijoiden ja operaattoreidensa kanssa onnettomuusriskien ehkäisemiseksi. "Merkittävää kehitystä" Crown Officen edustaja sanoi: "Crown Office and Procurator Fiscal Service (COPFS) on tyytyväinen siihen, että lento-onnettomuuksien tutkintayksikkö (Air Accidents Investigation Branch) on julkaissut raportin tästä traagisesta tapauksesta teknisesti monimutkaisen ja haastavan tutkinnan jälkeen. "COPFS:n terveys- ja turvallisuusosasto käsittelee nyt perusteellisesti raportin sisältämiä havaintoja. "Osasto ja Grampianin poliisi ovat osallistuneet tähän tutkintaan tragedian tapahtumisesta lähtien, ja ne jatkavat tutkimusten etenemistä ja suorittavat tarvittavat tutkimukset, jotta voidaan tehdä päätös mahdollisen menettelyn muodosta. "Yhteydenpito 16 henkensä menettäneen miehen lähimpiin omaisiin jatkuu myös, ja jaosto pitää heidät ajan tasalla merkittävistä tapahtumista." Miehistön nimet Kaksi kuollutta miehistön jäsentä olivat kapteeni Paul Burnham, 31, Methlickistä, Aberdeenshiresta, ja perämies Richard Menzies, 24, Droitwich Spa:sta, jotka työskentelivät Bond Offshore Helicoptersille. KCA Deutagin työntekijät, jotka saivat surmansa, olivat Brian Barkley, 30, Aberdeenistä, Vernon Elrick, 41, Aberdeenistä, Leslie Taylor, 41, Kintoresta, Aberdeenshirestä, ja Nairn Ferrier, 40, Dundeesta; Gareth Hughes, 53, Angusista; David Rae, 63, Dumfriesista; Raymond Doyle, 57, Cumbernauldista; James John Edwards, 33, Liverpoolista; Nolan Goble, 34, Norwichista ja Mihails Zuravskis, 39, Latviasta. Muut uhrit olivat 24-vuotias James Costello Aberdeenista, joka oli Production Services Networkin (PSN) palveluksessa, 62-vuotias Alex Dallas Aberdeenista, joka työskenteli Sparrows Offshore Services -yhtiössä, 38-vuotias Warren Mitchell Oldmeldrumista, Aberdeenshiresta, joka työskenteli Weatherford UK:lle, ja 27-vuotias Stuart Wood Aberdeenista, joka työskenteli Expro North Sea Ltd:lle.</w:t>
      </w:r>
    </w:p>
    <w:p>
      <w:r>
        <w:rPr>
          <w:b/>
        </w:rPr>
        <w:t xml:space="preserve">Tulos</w:t>
      </w:r>
    </w:p>
    <w:p>
      <w:r>
        <w:t xml:space="preserve">Raportin mukaan vain viikkoa aiemmin ei ollut havaittu viitteitä viasta, joka johti Pohjanmeren helikopteriturmaan, jossa kuoli 16 miestä.</w:t>
      </w:r>
    </w:p>
    <w:p>
      <w:r>
        <w:rPr>
          <w:b/>
        </w:rPr>
        <w:t xml:space="preserve">Esimerkki 1.6089</w:t>
      </w:r>
    </w:p>
    <w:p>
      <w:r>
        <w:t xml:space="preserve">Järjestäytyneen rikollisryhmän uskotaan vieneen antiikkiesineen Sveitsissä sijaitsevasta kokoelmasta viime kesäkuussa. Maljakko löytyi Charltonissa, Etelä-Lontoossa, tehdyn ratsian yhteydessä ja osana väärennettyä valuuttaa koskevaa tutkimusta. Lisäksi löydettiin A-luokan huumeita ja kaksi epäiltyä taseriä. Viime viikolla kaksi 42- ja 44-vuotiasta miestä pidätettiin Mayfairissa Lontoon keskustassa. Heidät pidätettiin epäiltynä varastettujen tavaroiden käsittelystä, ja heidät on sittemmin vapautettu takuita vastaan. Komisario Jimi Tele sanoi: "Tämä on merkittävä edistysaskel arvokkaan murtovarkauden monimutkaisessa tutkinnassa. "Vaikka maljakon arvo on noin 2,5 miljoonaa puntaa, se on ainutkertainen ja ainutlaatuinen, joten sillä on mittaamaton kulttuurinen arvo". Se kotiutetaan aikanaan."</w:t>
      </w:r>
    </w:p>
    <w:p>
      <w:r>
        <w:rPr>
          <w:b/>
        </w:rPr>
        <w:t xml:space="preserve">Tulos</w:t>
      </w:r>
    </w:p>
    <w:p>
      <w:r>
        <w:t xml:space="preserve">Varastettu 1400-luvun Ming-maljakko, jonka arvo on noin 2,5 miljoonaa puntaa, on löydetty poliisin ratsiassa.</w:t>
      </w:r>
    </w:p>
    <w:p>
      <w:r>
        <w:rPr>
          <w:b/>
        </w:rPr>
        <w:t xml:space="preserve">Esimerkki 1.6090</w:t>
      </w:r>
    </w:p>
    <w:p>
      <w:r>
        <w:t xml:space="preserve">Matka on osa heidän julkisia sitoumuksiaan ennen 19. toukokuuta pidettäviä häitään. Kuninkaallinen pariskunta vietti useita minuutteja keskustellen ihmisten kanssa, kun he saapuivat linnan edessä olevalle Esplanadille. Sen jälkeen he osallistuivat linnan kuuluisan kello yhden aseen laukaisuun. Vierailu on neljäs julkinen esiintyminen, jonka pariskunta on tehnyt yhdessä marraskuussa tapahtuneen kihlautumisensa jälkeen. Sen jälkeen he ovat vierailleet Nottinghamissa, Brixtonissa Etelä-Lontoossa ja Cardiffissa. Kuninkaalliset fanit uhmasivat märkää ja kylmää tervehtiäkseen prinssiä ja hänen tulevaa morsiantaan heidän kaupunkikierroksensa alussa. Markle pukeutui Burberryn takkiin ja Veronica Beardin housuihin. Hänellä oli myös Edinburghin Strathberry-yrityksen valmistama käsilaukku, joka on samaa merkkiä kuin laukku, jota hän käytti ensimmäisissä kuninkaallisissa kihlajaisissaan Nottinghamissa joulukuussa. Pariskunta pysähtyi Esplanadilla muutamaksi minuutiksi kättelemään ja juttelemaan väkijoukossa olleille ihmisille. Yksi ensimmäisistä linnan esplanadille saapuneista onnittelijoista oli Sarah Coronado, 28, joka on Edinburghin yliopistossa opiskeleva maisteriopiskelija Meksikosta. Hän sanoi: "Parin näkeminen on ainutkertainen tilaisuus. Tällaisia vierailuja ei ole Meksikossa tai kotikaupungissani Montereyssä. "He ovat myös tämän hetken kuuma pari, koska heidän avioliittonsa on tulossa. "Minusta Meghan on myös roolimalli, hän ei ole pelkkä kaunotar. Uskon, että hän tulee muuttamaan monarkian kasvot." Linnassa Harry ja Markle liittyivät kersantti Dave Beveridgen, kuninkaallisen tykistön piiritykkimiehen, seuraan kello yhden tykin ampumiseen. Heille annettiin korvasuojat ennen kuin he seisoivat tykin takana, joka on peräisin vuodelta 1861. Pariskunta jutteli myös kadettien kanssa ja katseli kaupungin näkymiä, ennen kuin he vilkuttivat lyhyesti väkijoukoille lähtiessään. Harry ja Markle vierailivat sen jälkeen sosiaalisen yrityksen kahvilassa Social Bite, jossa heitä tervehti jälleen suuri väkijoukko. Monet ihmiset odottivat kylmässä kolme tuntia nähdäkseen kaksikon vilauksen. Social Bite jakaa vuosittain 100 000 ruoka-annosta ja kuumaa juomaa kodittomille ympäri Skotlantia ja työllistää henkilökuntaa, joka on itse kokenut kodittomuuden. Harry ja Markle viettivät aikaa keskustellen perustajien Josh Littlejohnin ja Alice Thompsonin kanssa. He selittivät, miten asunnottomien on vaikea löytää työtä ilman osoitetta. Kahvila tarjoaa työtä niille, joilla ei ole omaa asuntoa, osana pyrkimyksiä lopettaa asunnottomuus Skotlannissa. Keskustellessaan keittiössä työskentelevän henkilökunnan kanssa Markle sanoi haluavansa työskennellä siellä, koska se vaikutti "hauskalta". Harry ja neiti Markle menivät sen jälkeen Holyroodhousen palatsiin viimeiseen julkiseen tapaamiseensa. Pariskunta osallistui vastaanotolle, jolla juhlistettiin nuorten saavutuksia osana Skotlannin nuorten vuotta 2018. Kuninkaallisen parin saapuessa palatsin edustalla oli väkijoukkoja. Impact Arts -yhtye oli esiintyjien joukossa, ja he esittivät kieli poskessa, että he soittaisivat kuninkaallisissa häissä 19. toukokuuta. Bändin jäsen Darren Telford sanoi: "Sanoimme, että pikkulintu oli kertonut meille, että Ed Sheeran soittaisi tulevissa häissä, ja jos hän ei pääsisi paikalle, olisimme vapaita, jos he haluaisivat."</w:t>
      </w:r>
    </w:p>
    <w:p>
      <w:r>
        <w:rPr>
          <w:b/>
        </w:rPr>
        <w:t xml:space="preserve">Tulos</w:t>
      </w:r>
    </w:p>
    <w:p>
      <w:r>
        <w:t xml:space="preserve">Prinssi Harry ja Meghan Markle ovat vierailleet Edinburghin linnassa ensimmäisellä virallisella yhteisesiintymisellään Skotlannissa.</w:t>
      </w:r>
    </w:p>
    <w:p>
      <w:r>
        <w:rPr>
          <w:b/>
        </w:rPr>
        <w:t xml:space="preserve">Esimerkki 1.6091</w:t>
      </w:r>
    </w:p>
    <w:p>
      <w:r>
        <w:t xml:space="preserve">Yli kolmen miljoonan ihmisen arvioidaan kokoontuneen jumalanpalvelukseen Rio de Janeirossa. Monet pyhiinvaeltajista olivat nukkuneet rannalla osallistuttuaan koko yön kestäneeseen valvomiseen, jota myös paavi Franciscus johti. Sunnuntain seremonia päättää paavin viisipäiväisen vierailun Brasiliassa - hänen ensimmäisen ulkomaanmatkansa sen jälkeen, kun hänestä tuli paavi maaliskuussa. Hän lensi takaisin Roomaan myöhään sunnuntaina. BBC:n Wyre Davies Riossa kertoo, että lähes jokainen senttimetri kahden ja puolen kilometrin pituisella rannalla oli varattu ennen messua, sillä suurin osa nuorista jäi valvomisen jälkeen telttaan tai nukkui ulkona. Valvojaiset ja sunnuntain messu houkuttelivat suurimman väkijoukon koskaan Copacabanan rannalle, jossa on järjestetty rock-konsertteja, urheilutapahtumia ja perinteiset uudenvuodenjuhlat. Paavi Franciscus kannusti nuoria katolilaisia poistumaan seurakuntarajojensa ulkopuolelle auttaakseen muita. "Menkää, älkääkä pelätkö palvelemista", hän sanoi. "Jeesus ei koonnut apostoleja, jotta he eläisivät eristyksissä. Hän kutsui heidät, jotta he muodostaisivat ryhmän, yhteisön", paavi Franciscus sanoi. Hän ilmoitti, että seuraava katolinen nuorisofestivaali järjestetään Puolan Krakovassa vuonna 2016. Naisaktivistit järjestivät lähellä mielenosoituksen abortin ja naisten oikeuksien puolesta. Kirjeenvaihtajamme mukaan paavi ja kirkon hierarkia ovat kuitenkin ilahtuneita valtavasta osallistujamäärästä ja siitä, miten pyhiinvaeltajat eri puolilta maailmaa ovat ottaneet Franciscuksen vastaan. Saarnaa faveloissa Viimeisten kolmen vuosikymmenen aikana katolinen kirkko on menettänyt miljoonia seuraajia pienemmille kristillisille kirkkokunnille. Lauantaina pitämässään vigiliapuheessa paavi kehotti pyhiinvaeltajia olemaan "osa-aikakristittyjä" ja elämään täyttä ja merkityksellistä elämää. Puhuessaan rannalla olevalla valtavalla lavalla, jolle oli rakennettu kirkkoa jäljittelevä rakennelma, paavi Franciscus viittasi katumielenosoituksiin, joita Brasiliassa on järjestetty jo yli kuukauden ajan. "Nuoret ihmiset kadulla ovat niitä, jotka haluavat olla muutoksen toimijoita. Älkää antako muiden olla muutoksen toimijoita", hän sanoi vigilian yleisölle. "Jatkakaa apatian voittamista ja tarjotkaa kristillinen vastaus eri puolilla maailmaa tapahtuviin sosiaalisiin ja poliittisiin huolenaiheisiin." Myös lauantaina paavi toisti haasteen roomalaiskatolisille pappiskollegoilleen lähteä kaduille. Rion katedraalissa 1 000 piispalle ja papille pitämässään puheessa hän sanoi, että heidän pitäisi mennä faveloihin eli Brasilian hökkelikyliin. "Emme voi sulkeutua seurakuntiin ja yhteisöihimme, kun niin monet ihmiset odottavat evankeliumia", hän sanoi kuulijoille. Viime kuussa Brasilian kaupungeissa puhkesi toisinaan väkivaltaisia protesteja, joissa vastustettiin korruptiota, huonoja julkisia palveluja ja vuoden 2014 jalkapallon MM-kisojen kaltaisten tapahtumien korkeita kustannuksia.</w:t>
      </w:r>
    </w:p>
    <w:p>
      <w:r>
        <w:rPr>
          <w:b/>
        </w:rPr>
        <w:t xml:space="preserve">Tulos</w:t>
      </w:r>
    </w:p>
    <w:p>
      <w:r>
        <w:t xml:space="preserve">Paavi Franciscus on päättänyt yhden suurimmista roomalaiskatolisen nuorison festivaaleista messulla Copacabanan rannalla.</w:t>
      </w:r>
    </w:p>
    <w:p>
      <w:r>
        <w:rPr>
          <w:b/>
        </w:rPr>
        <w:t xml:space="preserve">Esimerkki 1.6092</w:t>
      </w:r>
    </w:p>
    <w:p>
      <w:r>
        <w:t xml:space="preserve">Theo LeggettBusiness-kirjeenvaihtaja, BBC News Aluksi se on varmasti hämmentävää: ajat iloisesti maaseututietä pitkin 97 km/h, kun kojelaudan nopeusrajoitusmerkki alkaa vilkkua ärsyttävästi ja autosi alkaa hidastaa vauhtia itsestään. Tältä tuntuu älykkään nopeusavustinjärjestelmän (ISA) käyttö. Tai ainakin siltä tuntuu, jos et huomaa nopeusrajoituskylttiä ja olet aikeissa ajaa pienen kylän läpi lähes kaksinkertaista nopeutta nopeusrajoitukseen nähden. Auto huolehtii myös siitä, että kylän läpi kulkiessasi nopeutesi pysyy alhaalla. Se ei tee sitä jarruttamalla automaattisesti - se on hätäjarrutus - vaan rajoittamalla moottorin tehoa. Jos nopeutesi jostain syystä nousee, elektroninen äänimerkki varoittaa sinua. Tällaisia järjestelmiä on jo saatavilla useissa uusissa autoissa, mutta ne toimivat vain, jos vaivaudut kytkemään ne päälle. Ne yleistyvät kuitenkin pian, sillä Euroopan unioni aikoo tehdä niistä pakollisia kaikissa uusissa autoissa vuodesta 2022 alkaen. Euroopan liikenneturvallisuusneuvosto on jo pitkään kannattanut niiden käyttöä ja vedonnut tutkimuksiin, joiden mukaan ne ovat tehokkaimpia henkeä pelastavia kuljettajan apujärjestelmiä. Liikenneministeriö on sanonut, että samoja sääntöjä sovelletaan Yhdistyneessä kuningaskunnassa, vaikka olisimme eronneet EU:sta. Itse asiassa EU on määritellyt paljon laajemman valikoiman pakollisia turvatoimia, jotka on asennettava kaikkiin autoihin kyseisestä päivämäärästä alkaen, mukaan lukien automaattinen hätäjarrutus, kaistalla pysymisen tuki ja järjestelmät, joilla estetään kuljettajien uneliaisuutta tai hajamielisyyttä. Väärinymmärryksiä Mikään ei kuitenkaan ole toistaiseksi ollut läheskään yhtä ristiriitainen kuin ISA, eikä se ole aiheuttanut yhtä paljon otsikoita. Tämä johtuu siitä, että ISA rajoittaa nopeutta, ja monet kuljettajat vastustavat ajatusta pakollisista nopeudenrajoittimista. Suunnitelman kannattajat väittävät, että on olemassa väärinkäsityksiä siitä, mitä ISA on ja mitä sillä todellisuudessa tehdään. "Useimmat ihmiset haluavat noudattaa nopeusrajoituksia, mutta he tarvitsevat apua ymmärtääkseen, mikä on tietyn tien nopeusrajoitus. Nämä järjestelmät auttavat heitä siinä", sanoo Matthew Avery Thatcham Research -järjestöstä, joka tekee testejä vakuutusalan puolesta. Toisin sanoen sen on tarkoitus olla kuljettajan apuväline eikä tekosyy laittaa Isoveli ratin taakse. Euroopan liikenneturvallisuusneuvoston mukaan sen laajamittaisella käyttöönotolla voisi kuitenkin olla merkittäviä turvallisuushyötyjä, sillä se voisi vähentää törmäyksiä 30 prosentilla ja liikennekuolemia 20 prosentilla. Miten se toimii Nopeuden säätelemiseksi auton on tiedettävä, mikä on rajoitus tietyllä alueella, ja tällä hetkellä tämä voidaan tehdä kahdella tavalla: Ensinnäkin on mahdollista käyttää GPS-satelliittinavigointitekniikkaa, jonka avulla voidaan selvittää tarkalleen, missä auto on ja minne se on matkalla, ja verrata sitä karttatietokantaan, johon eri nopeusrajoitukset on tallennettu. Tällaisen järjestelmän etuna on se, että se ei ainoastaan tiedä, mikä rajoitus on sillä tieosuudella, jota parhaillaan käytät, vaan se voi myös varoittaa sinua tulevista rajoituksista. Järjestelmä on kuitenkin vain niin hyvä kuin tietokanta, johon se perustuu. Jos annetut tiedot ovat vanhentuneita tai puutteellisia - esimerkiksi tietyömaan aikana voi olla voimassa väliaikainen nopeusrajoitus - järjestelmä ei voi pitää kuljettajaa ajan tasalla. Vaihtoehtona on käyttää kameraa ja ohjelmistoa, joka voi itse "lukea" nopeusrajoitusmerkit. Näin ajoneuvon tietokone voi reagoida vaihteleviin rajoituksiin ja lyhytaikaisiin nopeusrajoituksiin. Kyseessä on kuitenkin pääasiassa reaktiivinen järjestelmä, eikä se voi varoittaa kuljettajaa siitä, mitä edessä on. Loogisin ratkaisu olisi molempien järjestelmien yhdistelmä. Tämä saattaa kuulostaa reseptiltä korkeisiin kustannuksiin, mutta Ford of Europen turvallisuusasiantuntijan Roland Schaeferin mukaan monissa autoissa on jo tarvittavat laitteet. "Jos autossa on jo GPS-navigaattori tai kamera, tarvitaan vain ohjelmisto. Melko monimutkaista, mutta silti vain ohjelmistoa", hän sanoo. Professori Oliver Carsten Leedsin yliopiston liikennetutkimuslaitoksesta on samaa mieltä. Hän on liikenneturvallisuuden asiantuntija ja osallistui ISA:ta koskevaan laajaan kuusivuotiseen tutkimukseen, jonka Yhdistyneen kuningaskunnan hallitus rahoitti. "Aluksi arvioimme todennäköisiksi kustannuksiksi noin 2 000 puntaa ajoneuvoa kohti", hän sanoo. "Nyt lisäkustannukset ovat kuitenkin mitättömät, koska jos autossa on jo kaistavahti, siinä on jo kamera." Epätäydellinen ratkaisu? Vaikka tekniikka on nyt edullista, se ei ole läheskään täydellinen. Yksi ajamistamme autoista esimerkiksi hämmentyi, kun se ohitti kaksi eri nopeusrajoituksia ilmoittavaa merkkiä, eikä reagoinut kumpaankaan. "Jos sinulla on ristiriitaista tietoa, esimerkiksi GPS-kartta kertoo yhtä asiaa ja kamera toista, kumpaa käytät? Aina ei ole mahdollista olla täysin tarkka", sanoo Fordin Roland Schaefer. Yksi mahdollinen ratkaisu on hänen mukaansa "ajoneuvon ja infrastruktuurin välinen viestintä", jossa nopeusrajoitusmerkit, liikennevalot ja muut katukalusteet voisivat lähettää signaaleja suoraan autoon esimerkiksi 5G-yhteyden kautta. Enemmän teknologiaa liiketoiminnasta Mutta jotta tällainen järjestelmä toimisi, se on standardoitava niin, että kaikki valmistajat käyttävät samantyyppistä teknologiaa - ja jonkun on asennettava se ja maksettava siitä. Tämä on Schaeferin mukaan hallitusten ja poliittisten päättäjien ongelma. Sillä välin pakollinen älykäs nopeusavustin on tulossa. Siihen liittyy kuitenkin tärkeä varoitus: kuljettaja voi aina ohittaa järjestelmän. Tähän on hyvät syyt. "Yksi asia on hyväksyttävyys", sanoo professori Carsten. "Emme halua, että yleisön tuki katoaa. Toinen ongelma on epäluotettavuus - mitä tapahtuu, jos auto valitsee vahingossa aivan liian alhaisen raja-arvon nopealla tiellä? Se voi olla vakava turvallisuuskysymys." Roland Schaefer on samaa mieltä. "Otamme käyttöön uutta teknologiaa, jos uskomme, että se voi auttaa asiakkaitamme", hän sanoo. "Emme halua ohittaa kuljettajaa. Hänellä on aina oltava viimeinen sana".</w:t>
      </w:r>
    </w:p>
    <w:p>
      <w:r>
        <w:rPr>
          <w:b/>
        </w:rPr>
        <w:t xml:space="preserve">Tulos</w:t>
      </w:r>
    </w:p>
    <w:p>
      <w:r>
        <w:t xml:space="preserve">Euroopan unioni aikoo tehdä nopeudenrajoittimista pakollisia kaikissa uusissa autoissa vuodesta 2022 alkaen, ja Yhdistynyt kuningaskunta aikoo seurata esimerkkiä myös Brexitin jälkeen. Mutta onko tekniikka vielä tarpeeksi luotettavaa?</w:t>
      </w:r>
    </w:p>
    <w:p>
      <w:r>
        <w:rPr>
          <w:b/>
        </w:rPr>
        <w:t xml:space="preserve">Esimerkki 1.6093</w:t>
      </w:r>
    </w:p>
    <w:p>
      <w:r>
        <w:t xml:space="preserve">Albertasta kotoisin oleva opettaja Sarah McIver pidätettiin aiemmin tässä kuussa "laittomasta työskentelystä Kiinassa". Global Affairs Canada vahvisti, että Kanadan kansalainen oli vapautettu, mutta ei nimennyt henkilöä. McIverin pidätyksen jälkeen pidätettiin kaksi muuta kanadalaista. Heitä pidetään edelleen vangittuina. Sekä Kiina että Kanada sanoivat, että McIverin tapaus oli erilainen kuin kahden muun. Entistä diplomaattia Michael Kovrigia ja liikemies Michael Spavoria syytetään kansallisen turvallisuuden vahingoittamisesta. Pidätykset tapahtuivat Kanadan ja Kiinan välisessä kiistassa sen jälkeen, kun Huawein talousjohtaja Meng Wanzhou pidätettiin aiemmin tässä kuussa. Meng pidätettiin Yhdysvaltain syyttäjien pyynnöstä, ja häntä uhkaa luovutus syytettynä Iranin pakotteiden rikkomisesta. Hän kiistää syytökset. Kiina on kiistänyt, että näiden kahden miehen pidätys liittyy Mengin pidätykseen, mutta monet analyytikot uskovat, että kyseessä on kosto vastatoimi. McIver oli työskennellyt koulussa Kiinassa, kun hänet pidätettiin hänen työviisumiinsa liittyvien ongelmien vuoksi. "Global Affairs voi vahvistaa, että Kanadan kansalainen, joka pidätettiin Kiinassa tässä kuussa, on vapautettu ja on nyt palannut Kanadaan", tiedottaja Richard Walker sanoi. "Yksityisyydensuojalain säännösten vuoksi lisätietoja ei voida paljastaa."</w:t>
      </w:r>
    </w:p>
    <w:p>
      <w:r>
        <w:rPr>
          <w:b/>
        </w:rPr>
        <w:t xml:space="preserve">Tulos</w:t>
      </w:r>
    </w:p>
    <w:p>
      <w:r>
        <w:t xml:space="preserve">Kanadan kansalainen, joka oli pidätettynä Kiinassa maiden välisten suhteiden kiristyessä, on vapautettu ja palautettu Kanadaan, kertovat tiedotusvälineet.</w:t>
      </w:r>
    </w:p>
    <w:p>
      <w:r>
        <w:rPr>
          <w:b/>
        </w:rPr>
        <w:t xml:space="preserve">Esimerkki 1.6094</w:t>
      </w:r>
    </w:p>
    <w:p>
      <w:r>
        <w:t xml:space="preserve">Jake Morris ja Allegra StrattonBBC Newsnight Vuonna 2011 Sharon Shoesmith, joka ansaitsi 133 000 puntaa vuodessa, voitti tuomion, jonka mukaan hänet oli epäoikeudenmukaisesti erotettu sen jälkeen, kun hän oli julkaissut murskaavan raportin Baby Peterin kuolemasta. Peter Connelly, joka oli 17 kuukauden ikäinen, kuoli vuonna 2007 kuukausien pahoinpitelyn jälkeen. Entinen lapsiministeri Tim Loughton sanoi, että korvaus "haisee". Pojalla oli yli 50 vammaa, vaikka hän oli riskirekisterissä ja vaikka sosiaalityöntekijät, poliisi ja terveydenhuollon ammattilaiset kävivät hänen luonaan 60 kertaa kahdeksan kuukauden aikana. Kolme ihmistä, muun muassa pojan äiti, tuomittiin vankilaan vuonna 2009. Hovioikeus totesi, että Shoesmith oli "epäoikeudenmukaisesti asetettu syntipukiksi" ja että hänen erottamisensa joulukuussa 2008 silloisen lapsiministerin Ed Ballsin toimesta oli "luonnostaan epäoikeudenmukaista ja lainvastaista". Luottamuksellisuus Nyt Haringeyn neuvosto on päässyt sopimukseen korvauksista Shoesmithin kanssa. Eräs hallituksen lähde on kertonut BBC Newsnightille, että Haringeyn kaupungille aiheutuvat kustannukset voivat olla jopa 600 000 puntaa, vaikka tämä luku kuvastaa kokonaismaksua ja Shoesmithin odotetaan saavan pienemmän summan. Tarkkaa lukua ei ehkä saada selville, koska salassapitolausekkeet estävät sen paljastamisen, mutta se on huomattavasti pienempi kuin se miljoona puntaa, jota Shoeshome on tiettävästi vaatinut. Näyttää kuitenkin siltä, että paketti on enemmän kuin se vähimmäismäärä, jota vanhempi tuomari Lord Neuberger ehdotti vuonna 2011 tehdyssä muutoksenhakutuomioistuimen tuomiossa. Hän ehdotti, että nainen olisi oikeutettu vähintään kolmen kuukauden palkkaan ja eläkemaksuihin. Kolmen kuukauden palkka olisi ollut 33 000 puntaa. Haringeyn neuvoston tiedottaja sanoi: "Sen jälkeen, kun muutoksenhakutuomioistuin oli tehnyt päätöksen Shoesmithin hyväksi ja kun tuomioistuin oli määrännyt, että osapuolet pyrkivät ratkaisemaan korvauskysymyksen, London Borough of Haringey ja Shoesmith ovat päässeet asiassa sovintoon. "Sovinnon ehdot ovat luottamukselliset. Emme voi kommentoida asiaa enempää." Loughton kertoi BBC Radio 4:n Today-ohjelmassa, että korvaus oli "väistämätön" sen jälkeen, kun muutoksenhakutuomioistuin oli todennut, että Balls oli "tehnyt täydellisen möhläyksen hänen irtisanomisensa yhteydessä". Hän lisäsi kuitenkin: "Veronmaksajille jää todella paha maku siitä, että huomattava määrä julkisia varoja käytetään maksamaan palkkaa henkilölle, joka johti Haringeyn huonosti toimivaa osastoa, jossa 17 kuukauden ikäinen poika kuoli hirvittävissä olosuhteissa. "Palkitsemme käytännössä epäonnistumisen, ja kun sinut nimitetään lasten palvelujen johtajaksi... vastuun on pysähdyttävä jonnekin, ja jonkun on otettava vastuu, etkä odota, että tämä henkilö... saa myös suuren shekin." "Gove raivostui" Lord Neuberger oli ehdottanut, että opetusministeriö osallistuisi Shoesmithin työnantajan Haringeyn neuvoston maksamiin korvauksiin. Hänen tuomionsa mukaan: "Olisi täysin asianmukaista, että Haringey hakisi vapaaehtoista osuutta valtiosihteeriltä, jonka lainvastaiset ohjeet aiheuttivat ongelmat." On selvää, että ministeriö vastaa osasta korvausta, jonka yksityiskohdista Haringeyn neuvosto sopi viime päivinä, mutta tarkasta summasta ei ole vielä sovittu. Eräs lähde kertoi Newsnightille, että opetusministeri Michael Gove oli "raivoissaan" lausekkeesta ja piti sitä "puolustuskelvottomana". Haringeyn neuvostoa ja Shoesmithia edustavat asianajajat olivat käyneet pitkiä keskusteluja korvauksesta toukokuussa 2011 annetun tuomion jälkeen. Shoesmithin oli määrä palata oikeuteen myöhemmin tällä viikolla ja vaatia, että hänen on edelleen oltava Haringeyn neuvoston palveluksessa. Tästä kanteesta on nyt luovuttu, ja osapuolten välillä saavutetun sovinnon katsotaan olevan lopullinen. Peter Connellyn äiti Tracey Connelly, hänen poikaystävänsä Steven Barker ja hänen veljensä Jason Owen vangittiin toukokuussa 2009 lapsen kuoleman aiheuttamisesta tai sallimisesta. Aiemmin tässä kuussa kerrottiin, että Connellyn oli määrä päästä vankilasta ehdonalaiseen vapauteen.</w:t>
      </w:r>
    </w:p>
    <w:p>
      <w:r>
        <w:rPr>
          <w:b/>
        </w:rPr>
        <w:t xml:space="preserve">Tulos</w:t>
      </w:r>
    </w:p>
    <w:p>
      <w:r>
        <w:t xml:space="preserve">Haringeyn lapsipalveluiden entinen johtaja on sopinut kuusinumeroisesta korvauksesta perusteettomasta irtisanomisesta, joka voi maksaa kaupungille jopa 600 000 puntaa, kertoo BBC Newsnight.</w:t>
      </w:r>
    </w:p>
    <w:p>
      <w:r>
        <w:rPr>
          <w:b/>
        </w:rPr>
        <w:t xml:space="preserve">Esimerkki 1.6095</w:t>
      </w:r>
    </w:p>
    <w:p>
      <w:r>
        <w:t xml:space="preserve">Magnus BennettBBC Scotland News Sotheby's on kuvaillut vuoden 1926 Macallanin 60-vuotiasta single malt -viskiä tynnyristä numero 263 viskin "pyhäksi Graalin malliksi". Yli 50 000 punnan hintaisen dramin voisi odottaa maistuvan upealta. Jäljitimme yhden niistä harvoista ihmisistä maailmassa, jotka ovat maistaneet tätä viskiä, jotta hän kertoisi mielipiteensä. David Robertson maistoi sitä useita kertoja vuosina 1994-2000 ollessaan tislaamon johtajana ja myöhemmin tislaamomestarina Macallanissa. Robertson, joka on nykyään viskiasiantuntijoiden Rare Whisky 101:n (RW101) toinen johtaja, muistelee: "Pomoni ja minä olimme onnekkaita, kun meillä oli muutama näyte nosing-huoneessa, jotka meidän oli varmistettava, että ne olivat 'ok'. Muistaakseni se oli uskomattoman rikas ja intensiivinen viina - täynnä kuivattuja hedelmiä, luumuja ja taateleita sekä uskomattoman paljon mausteisia neilikan, inkiväärin ja kanelin sävyjä." "Muistan myös mausteisen appelsiinimarmeladin, vivahteita turpeesta ja savusta, joka päättyi herkulliseen sherry-tynnyrin kuivattavaan tammitanniiniin ja vahamaisiin, pellavaöljyyn ja nahkaan liittyviin vivahteisiin." Entä hänen kokonaisarvionsa? "Se on hieno viski - mutta olen juonut parempaa. Esimerkiksi Macallan 1979 Gran Reserva oli todella upea dram. Muiden tislaajien pullot ovat vähintään yhtä hyviä." Faktoja tynnyristä numero 263 Espanjalainen tamminen sherry-tynnyri tislattiin vuonna 1926 ja pullotettiin vuonna 1986. Tynnyriä valmistettiin vain 40 pulloa. Macallan tilasi pop-taiteilijoilta Peter Blakelta ja Valerio Adamilta etiketit rajoitettuun 24 pullon - 12 Adamin ja 12 Blaken - painokseen. Yhden pullon maalasi käsin irlantilainen taiteilija Michael Dillon. Loput pullot ovat osa The Macallan Fine and Rare Collection -kokoelmaa, johon kuuluu myös Macallan 1926. Asiantuntijat uskovat, että ainakin yksi pulloista on kulutettu. Macallan 1926:n uusi omistaja, jota ei ole tunnistettu, ei ehkä koskaan pääse maistamaan tätä pulloa. RW101:n toisen johtajan Andy Simpsonin mukaan harvinaisen viskin ostajat jakautuvat kolmeen kategoriaan - juojaan, sijoittajaan ja keräilijään. Simpson pitää epätodennäköisenä, että pullo olisi ostettu kulutettavaksi, kun otetaan huomioon sen arvo. Hän ei myöskään usko, että oston takana on sijoittaja. Hän selittää: "Sijoittaja pyrkii nostamaan pullon arvoa ostamalla halvalla ja myymällä kalliilla, mikä ei selvästikään ole tässä tapauksessa mahdollista. "Mielestäni - ja voin olla väärässä - tämän pullon osti keräilijä, joka ei yksinkertaisesti välittänyt hinnasta, koska tarvitsi sen kokoelmansa täydentämiseksi."</w:t>
      </w:r>
    </w:p>
    <w:p>
      <w:r>
        <w:rPr>
          <w:b/>
        </w:rPr>
        <w:t xml:space="preserve">Tulos</w:t>
      </w:r>
    </w:p>
    <w:p>
      <w:r>
        <w:t xml:space="preserve">Harvinainen skotlantilainen viskipullo nousi otsikoihin tällä viikolla, kun se myytiin maailmanennätyksellä 1,45 miljoonalla punnalla huutokaupassa Lontoossa .</w:t>
      </w:r>
    </w:p>
    <w:p>
      <w:r>
        <w:rPr>
          <w:b/>
        </w:rPr>
        <w:t xml:space="preserve">Esimerkki 1.6096</w:t>
      </w:r>
    </w:p>
    <w:p>
      <w:r>
        <w:t xml:space="preserve">Mark EdwardsBBC Isle of Man Tämä on opas Tynwaldiin ja vuoden 2016 parlamenttivaaleihin: Mikä on Tynwald ja miten se toimii? Tynwald - jonka uskotaan olevan maailman pisin yhtäjaksoisesti toimiva parlamentti - on 1000 vuotta vanha, ja sen perustivat viikinkien aikaan. Se koostuu kahdesta kamarista: suoraan valitusta House of Keysistä (alahuone) ja epäsuorasti valitusta Legislative Councilista (ylähuone). Lainsäädäntöneuvostossa on yksitoista jäsentä, mukaan lukien Sodorin ja Mannin piispa sekä oikeusministeri. Molemmat kamarit käsittelevät kuninkaallista hyväksyntää edellyttävää lainsäädäntöä, mutta ne kokoontuvat yhdessä Tynwaldina keskustelemaan poliittisista ja taloudellisista kysymyksistä. Mansaari oli yksi ensimmäisistä maista, jotka antoivat naisille äänioikeuden vuonna 1881, ja se oli myös edelläkävijä, sillä se oli ensimmäinen Länsi-Euroopan maa, joka salli 16- ja 17-vuotiaiden äänestää kansallisissa vaaleissa. MHK:t työskentelevät samalla tavalla kuin kansanedustajat Westminsterissä, ja he voivat ehdottaa uusia lakeja ja ottaa esille äänestäjilleen tärkeitä asioita Manxin parlamentissa. He voivat myös vaatia hallituksen ministereitä tilille ajankohtaisista asioista, tutkia lainsäädäntöä ja äänestää siitä sekä osallistua keskusteluihin, kun he kokoontuvat istuntosaliin. Useimmat ehdokkaat ovat riippumattomia, mutta Mansaarella on rekisteröityjä poliittisia puolueita. Tänä vuonna ehdokkaita on kolmetoista naista, kun vuonna 2011 heitä oli vain seitsemän - vain kaksi valittiin. Kustakin saaren 12 vaalipiiristä valitaan kaksi ehdokasta viiden vuoden toimikaudeksi House of Keysin jäseniksi. Mansaari on lähes täysin itsehallinnollinen, ja 24 menestynyttä edustajaa valvoo käytännössä kaikkia julkisen elämän osa-alueita laista ja järjestyksestä terveydenhuoltoon. MHK:t lukumääränä Vuonna 2011 liberaali Vannin-puolue sai kolme paikkaa, kun 21 MHK:ta valitsi itsenäisen ehdokkuuden. Myös Manxin työväenpuolue, joka David Cretneyn kautta säilytti yhden paikan vuonna 2011. Koska oppositiolla ei ole jäsenneltyä oppositiota, jokaisesta asiasta keskustellaan omien ansioidensa pohjalta ja yhteisymmärryksessä. Mitään ruoskajärjestelmää ei ole käytössä - ministerineuvosto ja ministeriöt toimivat kollektiivisen vastuun järjestelmän mukaisesti. Viime parlamenttivaaleissa Tim Crookall voitti Peelin ainoan paikan vain 646 äänellä, kun taas Juan Watterson sai eniten ääniä (3 080) - ja sai yhden Rushenin kolmesta paikasta. Tämän vuoden vaaleissa loppuu järjestelmä, jossa jotkut Manxin asukkaat saavat kolme ääntä ja toiset vain yhden. Mansaaren vaalipiirien uudistamisen jälkeen kutakin 12 saaren aluetta edustaa kaksi poliittista jäsentä, ja valitut vannovat virkavalansa 27. syyskuuta. Samana päivänä valitaan myös puhemies. Hallituksen mukaan uudistus oli tarpeen "poliittisen edustuksen tasa-arvon" saavuttamiseksi. Uudistus on taattu sen jälkeen, kun kuusi vuonna 2011 valituista ilmoitti vetäytyvänsä politiikasta syyskuussa. Heihin kuuluvat pääministeri Allan Bell (Ramsey), valtiovarainministeri Eddie Teare (Ayre), ympäristö-, elintarvike- ja maatalousministeri Richard Ronan (Castletown) ja politiikka- ja uudistusministeri John Shimmin (Douglas West). Myös Vannin liberaalipuolueen perustaja Peter Karran (Onchan) ja hänen Onchanin edustaja Zac Hall luopuvat tehtävästään. Vaihtoehtoja on kolme:</w:t>
      </w:r>
    </w:p>
    <w:p>
      <w:r>
        <w:rPr>
          <w:b/>
        </w:rPr>
        <w:t xml:space="preserve">Tulos</w:t>
      </w:r>
    </w:p>
    <w:p>
      <w:r>
        <w:t xml:space="preserve">Maailman vanhimman yhtäjaksoisesti toimivan parlamentin vaalit järjestetään Mansaarella 22. syyskuuta. Yli 60 ehdokasta pyrkii saamaan 24 paikkaa House of Keys -huoneeseen, ja jo 16-vuotiaat asukkaat ovat oikeutettuja äänestämään.</w:t>
      </w:r>
    </w:p>
    <w:p>
      <w:r>
        <w:rPr>
          <w:b/>
        </w:rPr>
        <w:t xml:space="preserve">Esimerkki 1.6097</w:t>
      </w:r>
    </w:p>
    <w:p>
      <w:r>
        <w:t xml:space="preserve">Mies tarttui tyttöön takaapäin, mutta tämä onnistui juoksemaan karkuun lyötyään miestä päähän. Tyttö kertoi poliisille, että miehellä oli useita selviä viiltohaavoja ja jälki vasemmassa kämmenselässä. Etsinnät tapahtuvat samaan aikaan, kun Derbyssä kampanjoijat valmistautuvat järjestämään verkossa valvojaiset Sarah Everardin ja muiden naisten puolesta. Derbyn hyökkäys tapahtui, kun tyttö kulki Allen Street Recreation Groundin ohi Alvastonissa tiistaina 23. helmikuuta noin klo 16.10 GMT. Miehen kuvauksen mukaan hänellä oli pitkä vaakasuora viilto aivan pikkusormen alapuolella, viilto etusormen yläosan ympärillä ja jälki kämmenselässä hieman etusormen alapuolella. Derbyshiren poliisi kertoi, että alueella on ollut ylimääräisiä partioita tapauksen jälkeen. Reclaim Derby Streets -niminen verkkomielenosoitus järjestetään kello 18:00-19:00 GMT. Sen ovat järjestäneet useat Derbyn naisten kampanjaryhmät, kuten Women's Day Derby ja Derby End Violence Against Women Coalition. Järjestäjien mukaan se on Sarah Everardin ja "kaikkien niiden puolesta, jotka on viety, jotka ovat kadonneet, jotka joutuvat ahdistelun kohteeksi, jotka tuntevat olonsa turvattomaksi tai jotka joutuvat pelkäämään naisvihamielistä väkivaltaa". 33-vuotias Sarah Everard katosi viime viikolla, kun hän oli kävelemässä kotiinsa Claphamista Brixtoniin Etelä-Lontoossa. Hänen ruumiinsa löydettiin metsäalueelta Ashfordista, Kentistä. Metropoliittisen poliisin konstaapeli Wayne Couzensia syytetään Sarah Everardin sieppauksesta ja murhasta, ja hän on saapunut oikeuteen. Reclaim Derby Streets on kehottanut ihmisiä käyttämään tapahtumaa hyväkseen ja jakamaan kokemuksiaan, valokuvia itsestään solidaarisuuskyltin tai kynttilän kanssa sekä jakamaan ideoita muutoksen aikaansaamiseksi. Seuraa BBC East Midlandsia Facebookissa, Twitterissä tai Instagramissa. Lähetä juttuideasi osoitteeseen eastmidsnews@bbc.co.uk. Aiheeseen liittyvät Internet-linkit Derbyshire Constabularyn poliisilaitos</w:t>
      </w:r>
    </w:p>
    <w:p>
      <w:r>
        <w:rPr>
          <w:b/>
        </w:rPr>
        <w:t xml:space="preserve">Tulos</w:t>
      </w:r>
    </w:p>
    <w:p>
      <w:r>
        <w:t xml:space="preserve">Poliisi etsii miestä, joka hyökkäsi teinitytön kimppuun tämän kävellessä polulla Derbyssä.</w:t>
      </w:r>
    </w:p>
    <w:p>
      <w:r>
        <w:rPr>
          <w:b/>
        </w:rPr>
        <w:t xml:space="preserve">Esimerkki 1.6098</w:t>
      </w:r>
    </w:p>
    <w:p>
      <w:r>
        <w:t xml:space="preserve">Jamie McIvorBBC Skotlannin koulutuskirjeenvaihtaja SQA:n pääjohtaja Fiona Robertson joutui Holyroodin koulutuskomitean kansanedustajien tarkasteluun. Hän kiisti, että koulun aiemmat saavutukset asettaisivat jotkut hakijat etu- tai haittapuolelle. Hän sanoi, että opettajien antamia arvioituja arvosanoja ei oleteta muutettavan. Hän kuitenkin vaati, että järjestelmän eheyden varmistamiseksi tarvitaan suojatoimia. Robertson korosti myös, että arvosanat perustuisivat "koko vuoden toiminnan kokonaisarviointiin" eikä niinkään alustaviin tuloksiin tai yksittäisiin projekteihin. Tämän vuoden kokeet peruttiin ensimmäistä kertaa historiassa sen jälkeen, kun maan koulut suljettiin coronavirus-pandemian vuoksi. Tenttien oli määrä alkaa tällä viikolla 138 000 opiskelijan osalta Skotlannissa. Sosiaalisen etääntymisen sääntöjen vuoksi koulutusvaliokunnan istunto pidettiin verkossa. Robertson kertoi kansanedustajille, että tulokset perustuisivat arvioituihin arvosanoihin, jotka perustuvat opettajien ja luennoitsijoiden ammatilliseen harkintaan. Robertson sanoi, että 29. toukokuuta päättyvän tulosten määräajan jälkeen tulokset moderoidaan sen varmistamiseksi, että "A-kirjain yhdessä koulussa on sama kuin A-kirjain toisessa koulussa ja niin edelleen". Tulokset on määrä julkaista 4. elokuuta, minkä jälkeen on käytettävissä maksuton muutoksenhakupalvelu. Kun huomautettiin, että joillakin oppilailla on huono kotiympäristö oppimiselle tai että he voivat olla teknisesti tai motivaationsa puolesta epäedullisessa asemassa, SQA:n Robert Quinn sanoi, että arvioinnissa tarkasteltaisiin "työn laatua" ja suoritusten johdonmukaisuutta, "ei niinkään määrää". Quinn kertoi, että tulosten arviointia koskeva opas on päivitetty ja verkkoakatemia käynnistetty, jotta opettajat ja luennoitsijat voisivat tehdä hyviä päätöksiä. Hän sanoi: "Olemme hyvin selvillä siitä, että yksikään oppilas ei saisi joutua epäedulliseen asemaan, jos hän ei pysty tekemään töitä sen jälkeen, kun hänen keskuksensa on suljettu", hän sanoi. Päällikkö Robertson sanoi, että olisi suuri haaste varmistaa, että arvosanoilla olisi sama arvo kuin aiempina vuosina, mutta sanoi: "On todella tärkeää, että vuoden 2020 luokka saa tutkinnon, joka kestää aikaa. Uskon, että pystymme siihen." Luokittelu "vastenmielistä ja vastenmielistä" Gail Ross MSP kertoi valiokunnalle, että opettajista koostuva fokusryhmä oli ilmaissut huolensa oppilaiden luokittelusta luokkatovereitaan vastaan. Hän sanoi, että ryhmä oli kuvaillut luokittelujärjestelmää "vastenmieliseksi ja vastenmieliseksi ja vastoin opetuksen arvoja", koska siinä asetetaan "oppilas oppilasta vastaan". Robertson sanoi, että hänen oma palautteensa opettajilta oli ollut myönteisempää. "Useiden vuosien ajan mukana olleille opettajille luokittelu oli aiemmin järjestelmän piirre", hän sanoi. "Se ei ole uutta Skotlannin järjestelmässä, ja se oli osa muutoksenhakuprosessia useita vuosia sitten", hän totesi. Hän sanoi, että luokittelu otettiin uudelleen käyttöön, jotta opettajat voisivat arvioida arvosanoja tarkemmin. Viime viikolla julkistettiin kaikki yksityiskohdat siitä, miten hätäjärjestelyt toimivat. Vielä on mahdotonta sanoa, milloin koulut avataan uudelleen, mutta odotetaan, että sosiaaliset etäisyystoimenpiteet ovat edelleen voimassa siihen mennessä. Tämä voi tarkoittaa, että jotkut oppilaat eivät ole koulussa täysipäiväisesti. Mitä pidempään koulujen sulkeminen ja rajoitukset jatkuvat, sitä suurempi riski on, että kokonaisten kurssien opettamiseen jää vähemmän aikaa. SSTA-liitto on jo vaatinut, että myös ensi vuoden tentit perutaan. Tällainen päätös ei kuitenkaan olisi SQA:n lahja, vaan se olisi Skotlannin hallituksen tehtävä. EIS-liiton mukaan S4-oppilaiden ei pitäisi normaalisti osallistua kokeisiin ensi vuonna - ja väittää, että he voisivat sitten osallistua S5-oppilaiden kokeisiin sopivalla tasolla. Tämä voisi tarkoittaa esimerkiksi sitä, että akateemisesti kyvykkäät oppilaat eivät välttämättä osallistuisi National 5 -tutkintoon ensi vuonna, mutta suorittaisivat silti Higher-tutkinnon seuraavana vuonna.</w:t>
      </w:r>
    </w:p>
    <w:p>
      <w:r>
        <w:rPr>
          <w:b/>
        </w:rPr>
        <w:t xml:space="preserve">Tulos</w:t>
      </w:r>
    </w:p>
    <w:p>
      <w:r>
        <w:t xml:space="preserve">Skotlannin tutkintoviranomaisen johtaja on puolustanut hätäjärjestelyjä, jotka koskevat opiskelijoita, joiden olisi pitänyt osallistua kokeisiin tänä vuonna.</w:t>
      </w:r>
    </w:p>
    <w:p>
      <w:r>
        <w:rPr>
          <w:b/>
        </w:rPr>
        <w:t xml:space="preserve">Esimerkki 1.6099</w:t>
      </w:r>
    </w:p>
    <w:p>
      <w:r>
        <w:t xml:space="preserve">Keith Towler sanoi olevansa yhä turhautuneempi siihen, että tällaisten lasten tukipalveluissa ei ole tapahtunut edistystä. Lasten riippumatonta "ääntä" ehdotettiin 14 vuotta sitten Pohjois-Walesin hoitokodeissa tapahtunutta hyväksikäyttöä koskevan tutkimuksen jälkeen. Walesin hallitus kiisti Towlerin väitteet ja sanoi olevansa sitoutunut antamaan lapsille mahdollisuuden puhua. Viimeisimpien lukujen mukaan Walesissa on lähes 6 000 huostaanotettua lasta. Jokaisella heistä pitäisi olla asianajaja, joka tarjoaa heille henkilökohtaista tukea ja voi edustaa heidän näkemyksiään. Towler sanoi kuitenkin, että todellisuudessa palvelut ovat hajanaisia ja epäjohdonmukaisia eri puolilla Walesia, ja ministereiltä puuttuu "ilmeisesti tarvittava tarmo ja päättäväisyys". Hän on puhunut 384 huostaanotetun nuoren kanssa viimeisintä raporttiaan varten, ja yli puolet heistä ei tiennyt, kuka heidän asianajajansa oli. "Parempi suojelu" "En voi kieltää, etteikö edistystä olisi tapahtunut, mutta se on ollut hajanaista ja hidasta", hän sanoi. "On ollut liian paljon tekosyitä sille, miksi muutos ei ole tapahtunut nopeammin, ja sillä välin lasten ja nuorten tilanne on pysynyt pitkälti samana." Towlerin mukaan viimeaikaiset syytökset lasten hyväksikäytöstä osoittavat, että edunvalvontapalvelut on saatava kuntoon. "Edunvalvonnan avulla voimme luoda ilmapiirin, jossa kuuntelemme lapsia ja nuoria, ja kulttuurin, jossa voimme paremmin suojella lapsiamme. Lyhyesti sanottuna edunvalvonta suojelee lapsia ja nuoria", hän sanoi. Towler on vaatinut kansallista mallia, jotta koko Walesin alueelle saataisiin yhtenäinen malli. Walesin hallitus sanoi parantaneensa järjestelmää. "Emme ole samaa mieltä Walesin lapsikomissaarin tekemistä päätelmistä", sanoi tiedottaja. "Olemme edelleen ehdottoman sitoutuneita pitämään lapset vapaina hyväksikäytöstä ja antamaan heille ja muille mahdollisuuden tuoda esiin huolenaiheita, joilla varmistetaan, että rikoksentekijät tunnistetaan, tutkitaan ja että heihin kohdistetaan oikeusjärjestelmän koko painoarvo." Näin varmistetaan, että lasten hyväksikäyttöä ei ole tapahtunut. "Wales oli ensimmäinen maa, joka nimitti lapsiasiainvaltuutetun puhumaan lasten puolesta ja valvomaan ja haastamaan kaikkia, jotka ovat vastuussa lasten suojelusta."</w:t>
      </w:r>
    </w:p>
    <w:p>
      <w:r>
        <w:rPr>
          <w:b/>
        </w:rPr>
        <w:t xml:space="preserve">Tulos</w:t>
      </w:r>
    </w:p>
    <w:p>
      <w:r>
        <w:t xml:space="preserve">Walesissa huostaanotetut lapset eivät vieläkään saa tarvitsemaansa tukea, ja heiltä evätään oikeus asianajajaan, väittää lastenvaltuutettu.</w:t>
      </w:r>
    </w:p>
    <w:p>
      <w:r>
        <w:rPr>
          <w:b/>
        </w:rPr>
        <w:t xml:space="preserve">Esimerkki 1.6100</w:t>
      </w:r>
    </w:p>
    <w:p>
      <w:r>
        <w:t xml:space="preserve">Kaikkien puolueiden kansanedustajat ovat ilmaisseet kauhunsa tapahtumasta, joka on aiheuttanut tyrmistystä maassa. Poliisi ilmoitti pidättäneensä neljä ihmistä, mukaan lukien bussinkuljettajan, ja etsivänsä kahta muuta henkilöä. Opiskelija ja hänen miespuolinen ystävänsä hakattiin, riisuttiin ja heitettiin ulos bussista sunnuntai-iltana. Heidät on viety sairaalaan, jossa nainen on edelleen kriittisessä tilassa. "Hänen tilansa on edelleen vakava. Hän on vastannut meille kerran viimeisten 12 tunnin aikana, mikä on hyvä merkki, mutta emme voi sulkea häntä pois vaarasta. Hän on edelleen hengityskoneessa", Safdarjungin sairaalan ylilääkäri BD Athani kertoi BBC:n Hindi-palvelulle. Kirjeenvaihtajien mukaan Delhin raiskausluvut ovat paljon korkeammat kuin muissa vastaavan kokoisissa Intian kaupungeissa. Virallisten tilastojen mukaan Delhissä ilmoitettiin viime vuonna 572 raiskauksesta. Poliisi sanoo rekisteröineensä tänä vuonna 635 raiskaustapausta. 'Raiskaajat hirtettävä' Tiistaina molempien parlamenttien vihaiset kansanedustajat sivuuttivat tavanomaisen työtahtinsa keskustellakseen karmeasta raiskaustapauksesta ja vaativat ankaraa rangaistusta hyökkäyksen tekijöille. Pääoppositiopuolue Bharatiya Janata -puolueen vanhempi johtaja Sushma Swaraj vaati raiskaajille kuolemanrangaistusta. "Mitä hallitus tekee raiskaustapausten hillitsemiseksi pääkaupungissa?" hän kysyi. "Raiskaajat pitäisi hirttää, tarvitsemme tiukempia lakeja raiskausten lopettamiseksi", hän sanoi Lok Sabhassa, parlamentin alahuoneessa. "Puhun parlamentin puolesta, kun pyydän hallitusta ryhtymään voimakkaimpiin toimenpiteisiin tällaisten tapausten hillitsemiseksi", puhemies Meira Kumar sanoi. Myös Rajya Sabhassa, ylähuoneessa, kansanedustajat vaativat tiukkoja toimia raiskaajia vastaan. "Miten nämä raiskaajat luulevat pääsevänsä pälkähästä?" kysyi kongressipuolueen vihainen Renuka Chowdhury. Bahujan Samaj -puolueen johtaja Mayawati sanoi: "Meidän on varmistettava asianmukainen tutkinta ja tiukat rangaistukset. Ei riitä, että heidät vain pidätetään, vaan toimien on oltava niin tiukkoja, ettei kukaan enää uskalla toimia samalla tavalla." Sisäministeri Sushil Kumar Shinde vannoi tekevänsä kaupungista turvallisemman naisille. Hän sanoi, että uusi komitea, jota johtaa sisäministeri, "arvioi, mitä on muutettava kansanedustajien parlamentissa tekemien ehdotusten perusteella". Shinde sanoi, että naisten yöllä usein käyttämät reitit tunnistettaisiin ja poliisi partioisi niillä öisin. Ministeri sanoi ehdottavansa, että "tämä tapaus käsitellään pikatuomioistuimessa, jotta se ei jäisi odottamaan". Delhin poliisipäällikkö Neeraj Kumar kertoi lehdistötilaisuudessa tiistaina, että nainen ja hänen ystävänsä olivat nousseet bussiin Munirkan alueella Etelä-Delhissä. Hän sanoi, että he nousivat bussiin ja ostivat liput 10 rupialla (18 senttiä, 11 penniä) kumpikin. "Uhrin miespuolinen ystävä taisteli rohkeasti hyökkääjiä vastaan, hän yritti pelastaa ystävänsä, mutta hänet hakattiin pahasti", Kumar sanoi. "Nainen yritti suojella häntä, mutta hänetkin hakattiin ja vietiin sitten bussin takaosaan, jossa hänet joukkoraiskattiin". Sitten heidät heitettiin ulos bussista", hän sanoi.</w:t>
      </w:r>
    </w:p>
    <w:p>
      <w:r>
        <w:rPr>
          <w:b/>
        </w:rPr>
        <w:t xml:space="preserve">Tulos</w:t>
      </w:r>
    </w:p>
    <w:p>
      <w:r>
        <w:t xml:space="preserve">Intian parlamentissa on noussut kohu 23-vuotiaan opiskelijan joukkoraiskauksesta kaupunkibussissa pääkaupungissa Delhissä.</w:t>
      </w:r>
    </w:p>
    <w:p>
      <w:r>
        <w:rPr>
          <w:b/>
        </w:rPr>
        <w:t xml:space="preserve">Esimerkki 1.6101</w:t>
      </w:r>
    </w:p>
    <w:p>
      <w:r>
        <w:t xml:space="preserve">Nigel Farage kehotti brexitistä suuttuneita tohtoreiden euroskeptikkoja tukemaan hänen puoluettaan ja vannoi "rauhanomaista poliittista vallankumousta" kaksipuoluejärjestelmän lopettamiseksi. Vince Cable sanoi, että Lib Demin vahva tulos edistäisi "laajempaa asiaa Brexitin pysäyttämiseksi". Kampanjointi on viimeiset 48 tuntia ennen torstain vaaleja. Kampanjan lähestyessä loppuaan brexit-myönteiset ja -vastaiset puolueet keskittyvät keräämään kannattajiaan ja saamaan äänensä kuuluviin. Brexit-puolue Puolueen mukaan 3 000 ihmistä osallistui sen päätöskokoukseen Olympiassa Länsi-Lontoossa. Yleisölle puhuivat Lounais-Englannissa ehdokkaana oleva entinen konservatiiviministeri Ann Widdecombe ja puolueen puheenjohtaja Richard Tice. Tilaisuuden päätteeksi Farage sanoi, että Yhdistyneen kuningaskunnan poliittiseen luokkaan ei voi luottaa, ja onnitteli kannattajiaan siitä, että he ovat saaneet "vallanpitäjät aivan kauhuissaan". Liberaalidemokraatit Liberaalidemokraatit pitivät kampanjan suurimman tilaisuutensa toisella puolella pääkaupunkia, lähellä Waterloon asemaa. Aktivistit kuulivat muun muassa entisen johtajan Tim Farronin ja puolueen koulutuksesta vastaavan tiedottajan Layla Moranin puheenvuoron. Vince Cable kehotti kannattajia kampanjoimaan "viimeiseen äänestykseen asti", mistä hänen mukaansa hänen puolueensa on kuuluisa. Change UK Change UK päätti ensimmäisen poliittisen kampanjansa Manchesterissa järjestettyyn mielenosoitukseen. Entiset työväenpuolueen kansanedustajat Chuka Umunna ja Chris Leslie puhuivat kannattajille, samoin kuin useat puolueen ehdokkaat Luoteis-Euroopan alueella. Entinen konservatiivikansanedustaja Anna Soubry kehotti kannattajia "menemään ulos ja puhumaan kaikille niille ihmisille, jotka uskovat, että suuri maamme on tehnyt kauhean virheen" Brexitin suhteen. Vihreä puolue Vihreiden entinen johtaja Caroline Lucas puhui Oxfordissa järjestetyssä tilaisuudessa, jossa kuultiin myös kaupungin entinen pormestari Elise Benjamin, joka on ehdokkaana. Lucas sanoi, että hänen puolueensa kampanjoi voimakkaasti kansanäänestyksen järjestämisen puolesta Brexitin ehdoista, ja hylkäsi pääministerin tarjouksen antaa kansanedustajille äänestysoikeus, jos he tukevat erosopimuslakiesitystä. Hän vertasi Mayn tarkistettua brexit-tarjousta kansanedustajille "huulipunan laittamiseen sian päälle". Muut puolueet Konservatiivien ja työväenpuolueen, jotka molemmat kannattavat neuvoteltua brexitiä, ei odoteta järjestävän mitään virallisia tilaisuuksia kampanjan viimeisten 48 tunnin aikana. Kaikkien johtavien puolueiden, myös UKIP:n, ehdokkaat kampanjoivat kuitenkin viimeiseen asti. Torstaina äänestäjät käyvät äänestämässä yhdeksällä vaalialueella Englannissa sekä Walesissa, Skotlannissa ja Pohjois-Irlannissa 73 Euroopan parlamentin jäsentä. Tulokset julkistetaan 26. toukokuuta kello 22.00 BST. Täydellinen luettelo kaikkien vaalipiirien ehdokkaista löytyy täältä.</w:t>
      </w:r>
    </w:p>
    <w:p>
      <w:r>
        <w:rPr>
          <w:b/>
        </w:rPr>
        <w:t xml:space="preserve">Tulos</w:t>
      </w:r>
    </w:p>
    <w:p>
      <w:r>
        <w:t xml:space="preserve">Brexit-puolue, liberaalidemokraatit, vihreät ja Change UK ovat kaikki pitäneet eurovaalikampanjan viimeiset tilaisuutensa.</w:t>
      </w:r>
    </w:p>
    <w:p>
      <w:r>
        <w:rPr>
          <w:b/>
        </w:rPr>
        <w:t xml:space="preserve">Esimerkki 1.6102</w:t>
      </w:r>
    </w:p>
    <w:p>
      <w:r>
        <w:t xml:space="preserve">Pompeo perui Berliinin matkansa tavatakseen Irakin johtajia neljän tunnin pysähdyksen aikana pääkaupungissa Bagdadissa. Hän kertoi johtajille, että Yhdysvallat "ei halua kenenkään sekaantuvan heidän maahansa", ja pyysi heitä suojelemaan Irakissa olevia Yhdysvaltain joukkoja. Vierailu tapahtui muutama päivä sen jälkeen, kun Yhdysvallat oli lähettänyt alueelle lentotukialus USS Abraham Lincolnin. Viranomaisten mukaan operaatio oli vastaus Iranin Yhdysvaltain joukkoihin ja sen liittolaisiin kohdistuviin uhkiin. Tiistaina paljastui, että Yhdysvallat oli lähettämässä B-52-pommikoneita. Yhdysvallat on antanut vain vähän tietoa raportoidun uhan tarkasta luonteesta, ja Iran on torjunut sen hölynpölynä. Yhdysvaltain kansallisen turvallisuuden neuvonantaja John Bolton sanoi vain, että Yhdysvallat toimi "vastauksena useisiin huolestuttaviin ja eskaloiviin merkkeihin ja varoituksiin" ilmoittaessaan USS Abraham Lincolnin lähettämisestä sunnuntaina. Pompeon on määrä vierailla keskiviikkona myös Lontoossa, jossa hänen on määrä tavata pääministeri Theresa May ja Britannian ulkoministeri Jeremy Hunt. Miksi Mike Pompeo oli Irakissa? Bagdadissa ollessaan Yhdysvaltain ulkoministeri tapasi Irakin pääministerin Adil Abdul-Mahdin ja presidentti Barham Salihin ja selitti heille Yhdysvaltain turvallisuushuolia. Hän pyysi heitä myös suojelemaan maassa olevia Yhdysvaltain joukkoja ja kansalaisia. Pompeo sanoi myöhemmin, että johtajat "vakuuttivat ymmärtävänsä, että se on heidän vastuullaan". "Halusimme heidän tietävän havaitsemastamme lisääntyneestä uhkavirrasta ja antaa heille hieman lisää taustatietoa, jotta heillä olisi riittävästi tietoa, jotta he voisivat varmistaa tekevänsä kaikkensa suojellakseen ryhmäämme", hän sanoi. "He ymmärsivät myös, että se on tärkeää heidän maalleen. Emme halua kenenkään sekaantuvan heidän maahansa, emme ainakaan hyökkäämällä toiseen valtioon Irakin sisällä, ja asiasta oltiin täysin samaa mieltä." Puhuessaan toimittajille tapaamisen jälkeen hän myös yhdisti vierailun suoraan viimeaikaiseen kärjistymiseen Irakin naapurimaan Iranin kanssa. Pompeo sanoi, että hän halusi "puhua [Irakin] johdon kanssa ja vakuuttaa heille, että olemme valmiita jatkossakin varmistamaan, että Irak on suvereeni ja itsenäinen valtio". Hän sanoi myös haluavansa auttaa Irania vähentämään riippuvuutta Iranin kanssa tehtävistä energiasopimuksista. Miksi Yhdysvallat lähettää pommikoneita alueelle? Pentagonin vt. tiedottaja Charles Summers sanoi lausunnossaan, että Yhdysvallat "ei tavoittele sotaa Iranin hallinnon kanssa, mutta puolustamme Yhdysvaltojen henkilöstöä, liittolaisiamme ja etujamme alueella". "USS Abraham Lincoln Carrier Strike Groupin ja pommikoneiden iskuryhmän lähettämistä katsotaan harkituksi toimenpiteeksi vastauksena merkkeihin Iranin lisääntyneestä valmiudesta toteuttaa hyökkäysoperaatioita Yhdysvaltain joukkoja ja etujamme vastaan", hän lisäsi. Viranomaiset ilmoittivat ensimmäisen kerran lentotukialuksen lähettämisestä Persianlahdelle sunnuntaina. Bolton sanoi tuolloin, että tarkoituksena oli lähettää Iranin hallinnolle "selkeä ja yksiselitteinen viesti siitä, että kaikkiin hyökkäyksiin Yhdysvaltojen tai liittolaistemme etuja vastaan vastataan armottomalla voimalla". Mitä Iran on sanonut? Vastauksena Iranin ulkoministeri Javad Zarif twiittasi, että "#B_Team on taas asialla". "Ilmoituksista merivoimien liikkeistä (jotka itse asiassa tapahtuivat viime kuussa) kauheisiin varoituksiin niin sanotuista 'Iranin uhkista'", hän lisäsi. "Jos Yhdysvallat ja asiakkaat eivät tunne oloaan turvalliseksi, se johtuu siitä, että alueen ihmiset halveksivat heitä - Iranin syyttely ei muuta sitä." Myös Iranin valtiollinen yleisradioyhtiö Press TV torjui operaation "Yhdysvaltain laivaston 'säännöllisesti suunnitelluksi' operaatioksi, ja Bolton on vain yrittänyt puhua siitä". Miksi Iranin ja Yhdysvaltojen välillä on niin paljon vihamielisyyttä? Yhdysvaltojen ja Iranin väliset jännitteet juontavat juurensa Iranin islamilaiseen vallankumoukseen vuonna 1979, jolloin länsimielinen shaahi syöstiin vallasta ja sen tilalle perustettiin radikaali Yhdysvaltojen vastainen hallinto. Suhteet ovat kuitenkin olleet erityisen kireät näiden kahden kansakunnan välillä sen jälkeen, kun presidentti Trump astui virkaansa vuonna 2017. Tämä viimeisin kärjistyminen tapahtuu juuri ennen vuosipäivää, jolloin Trump vetäytyi yksipuolisesti maamerkillisestä ydinsopimuksesta, josta Yhdysvallat ja muut valtiot olivat sopineet Iranin kanssa vuonna 2015. Sopimuksen mukaan Iran oli suostunut rajoittamaan arkaluonteista ydintoimintaansa ja päästämään maahan kansainvälisiä tarkastajia vastineeksi pakotteiden lieventämisestä - pakotteiden, jotka on sittemmin otettu uudelleen käyttöön. Viime kuussa Valkoinen talo ilmoitti lopettavansa viiden maan - Kiinan, Intian, Japanin, Etelä-Korean ja Turkin - pakotteita koskevat poikkeukset, jotka ostavat edelleen iranilaista öljyä. Samaan aikaan Yhdysvallat asetti Iranin vallankumouskaartin eliittijoukon mustalle listalle ja nimesi sen ulkomaiseksi terroristiryhmäksi. Trumpin hallinto toivoo pakottavansa Iranin neuvottelemaan "uudesta sopimuksesta", joka kattaisi sen ydintoiminnan lisäksi myös sen ballististen ohjusten ohjelman ja sen "pahantahtoisen käyttäytymisen", jota viranomaiset kutsuvat Lähi-idässä. Pakotteet ovat johtaneet Iranin talouden jyrkkään taantumaan, mikä on painanut maan valuutan arvon ennätysalas, karkottanut ulkomaisia sijoittajia ja aiheuttanut mielenosoituksia. Iran on toistuvasti uhannut vastata Yhdysvaltojen toimenpiteisiin tukkimalla Hormuzin salmen, jonka kautta kulkee noin viidennes kaikesta maailmanlaajuisesti kulutetusta öljystä.</w:t>
      </w:r>
    </w:p>
    <w:p>
      <w:r>
        <w:rPr>
          <w:b/>
        </w:rPr>
        <w:t xml:space="preserve">Tulos</w:t>
      </w:r>
    </w:p>
    <w:p>
      <w:r>
        <w:t xml:space="preserve">Yhdysvaltain ulkoministeri Mike Pompeo teki suunnittelemattoman, ohimenevän vierailun Irakiin, kun jännitteet Iranin kanssa kasvavat.</w:t>
      </w:r>
    </w:p>
    <w:p>
      <w:r>
        <w:rPr>
          <w:b/>
        </w:rPr>
        <w:t xml:space="preserve">Esimerkki 1.6103</w:t>
      </w:r>
    </w:p>
    <w:p>
      <w:r>
        <w:t xml:space="preserve">Katsojamäärä oli korkeimmillaan 9,2 miljoonaa katsojaa 95-minuuttisen jakson alkaessa klo 21.00 GMT, ja 8,5 miljoonaa katsoi sen loppuun asti. Vaikka jaksoa pidetäänkin viimeisenä, sen jälkeen nähdään vielä joulun erikoisjakso, jonka fanit toivovat ratkaisevan joitakin avoimia kysymyksiä ennen draaman virallista päättymistä. Vuonna 2010 alkanut sarja on ollut menestys ympäri maailmaa. Vaikka katsojaluvut olivat laskeneet kuudennen sarjan aikana, sunnuntai-illan jakso oli katsotuin sitten marraskuun 2013. Kriitikot kehuivat yleisesti finaalia, ja The Guardianin Sam Wollaston sanoi, että "jäähyväiset melko loistavalle hienolle saippuaoopperalle". "Tämä [jakso] on täynnä jännitystä ja (melo)draamaa. Televisio on tylsempi paikka ilman sitä", hän sanoi. The Telegraphin Allison Pearson lisäsi: "Onneksi finaali, joka tuli tylsän sarjan lopussa, oli aivan mahtava. Sarjalle ominainen matalan komedian ja korkean melodraaman resepti tarjoiltiin hopeisella tarjottimella." Toiset kriitikot jäivät kuitenkin tyytymättömiksi ja valittivat avoimista lopuista. Daily Expressin Neela Debnathin mukaan tuntui siltä, että "niin paljon on vielä ratkaisematta". "Tuntuu kuin [sarjan luojalla Julian Fellowesilla] olisi ollut vielä niin paljon suunnitelmia Downtonin suhteen, mutta hänen on täytynyt lopettaa se ja ahtaa kaikki ideansa tähän yhteen jaksoon. Tulos on kaukana siitä tyydyttävästä lopusta, jota Downtonin ystävät toivoivat", hän sanoi. "Ehkäpä todellinen finaali saadaan jouluna, ja se saa meidät anelemaan uutta sarjaa sunnuntai-illan suosikkidraamastamme. Mutta tämä ilta jää vajaaksi." The Huffington Postin Caroline Frost puolestaan kuvaili jaksoa "väärin arvioiduksi finaaliksi". "Tämä finaali ja koko kuudes sarja ovat varmasti osoittaneet, että Lordi Fellowesin päätös laittaa kynänsä pois ja jättää tämän goottilaisen kasan asukkaat värikkääseen, mutta lopulta merkityksettömään historiaan on ollut viisas", hän sanoi.</w:t>
      </w:r>
    </w:p>
    <w:p>
      <w:r>
        <w:rPr>
          <w:b/>
        </w:rPr>
        <w:t xml:space="preserve">Tulos</w:t>
      </w:r>
    </w:p>
    <w:p>
      <w:r>
        <w:t xml:space="preserve">Downton Abbey -sarjan viimeistä jaksoa seurasi keskimäärin 8,4 miljoonaa katsojaa, kuten yön yli -luvut osoittavat.</w:t>
      </w:r>
    </w:p>
    <w:p>
      <w:r>
        <w:rPr>
          <w:b/>
        </w:rPr>
        <w:t xml:space="preserve">Esimerkki 1.6104</w:t>
      </w:r>
    </w:p>
    <w:p>
      <w:r>
        <w:t xml:space="preserve">"Four on Anglesey" -nimellä kulkevat 2,5 metriä korkeat akryyliöljykankaat kuvaavat saaren ikonisia näkymiä. Maisemataiteilija Anthony Garratt maalasi ne viikon aikana ja kiinnitti ne teräsrakenteisiin. Asukkaiden ja vierailijoiden toivotaan inspiroituvan ja katsovan niitä kaksin silmin. Taulut esittävät näkymiä Caernarfonista, Snowdoniasta, Great Orme -vuoristosta, Llynin niemimaasta ja Irlanninmerestä, ja ne ovat esillä lokakuuhun asti. Maalaukset tilasi Menai Holiday Cottagesin omistaja Bun Matthews, joka halusi "ainutlaatuisen" juhlan. Hän toivoo, että asukkaat ja vierailijat ihastelevat näkymää.</w:t>
      </w:r>
    </w:p>
    <w:p>
      <w:r>
        <w:rPr>
          <w:b/>
        </w:rPr>
        <w:t xml:space="preserve">Tulos</w:t>
      </w:r>
    </w:p>
    <w:p>
      <w:r>
        <w:t xml:space="preserve">Angleseylla on avattu ainutlaatuinen taidenäyttely, jossa jättimäisiä kankaita on esillä juuri niillä kauneusalueilla, joilla ne on maalattu.</w:t>
      </w:r>
    </w:p>
    <w:p>
      <w:r>
        <w:rPr>
          <w:b/>
        </w:rPr>
        <w:t xml:space="preserve">Esimerkki 1.6105</w:t>
      </w:r>
    </w:p>
    <w:p>
      <w:r>
        <w:t xml:space="preserve">Jonathan Clayton, 27, kiistää syyllistyneensä seksuaaliseen hyväksikäyttöön jopa seitsemänvuotiaita alakoululaisia kohtaan. Teesside Crown Courtin valamiehistö kuuli, että hän myönsi antaneensa yhden oppilaan istua polvellaan, mutta sanoi tytön itkeneen hysteerisesti. Stocktonista kotoisin oleva Clayton sanoi, että hän oli laittanut kätensä tytön ympärille yrittäessään rauhoitella häntä. Kun hänen asianajajansa David Come kysyi, oliko pääsy nuorten tyttöjen luokse syy siihen, että hänestä tuli opettaja, hän vastasi: "Ei, en todellakaan." Opettaminen sai hänet tuntemaan, että hänellä oli tarkoitus ja että hän vaikutti asioihin, hän sanoi. "Ei koskaan tapahtunut" Valamiehistö on kuullut, että Clayton joutui kohtaamaan samanlaisen syytöksen, joka koski oppilasta edellisessä koulussa, jossa hän opetti vuonna 2017, mutta syytteistä luovuttiin. Syyttäjän asianajaja Richard Bennett kysyi häneltä: "Ovatko seitsemän nuorta tyttöä kahdessa eri koulussa päättäneet valehdella teistä?" Clayton vastasi: "Kyllä. Sitä ei yksinkertaisesti koskaan tapahtunut." Toisen koulun rehtorilla ei ollut aavistustakaan edellisestä syytöksestä ja hän oli kauhuissaan, kun hän sai tietää, oikeus kuuli. Clayton, joka erotettiin myöhempien syytösten esittämisen jälkeen, kiistää 13 seksuaalista hyökkäystä kuutta seitsemän ja 11 vuoden ikäistä tyttöä kohtaan. Oikeudenkäynti jatkuu. Seuraa BBC North East &amp; Cumbrian uutisia Twitterissä, Facebookissa ja Instagramissa. Lähetä juttuideoita osoitteeseen northeastandcumbria@bbc.co.uk.</w:t>
      </w:r>
    </w:p>
    <w:p>
      <w:r>
        <w:rPr>
          <w:b/>
        </w:rPr>
        <w:t xml:space="preserve">Tulos</w:t>
      </w:r>
    </w:p>
    <w:p>
      <w:r>
        <w:t xml:space="preserve">Seksuaalisesta hyväksikäytöstä syytetty sijaisopettaja on kiistänyt ryhtyneensä perusopetuksen opettajaksi päästäkseen käsiksi nuoriin tyttöihin.</w:t>
      </w:r>
    </w:p>
    <w:p>
      <w:r>
        <w:rPr>
          <w:b/>
        </w:rPr>
        <w:t xml:space="preserve">Esimerkki 1.6106</w:t>
      </w:r>
    </w:p>
    <w:p>
      <w:r>
        <w:t xml:space="preserve">Park on hallituspuolueen ehdokas joulukuussa pidettävissä presidentinvaaleissa. Hänen isänsä kaappasi vallan sotilasvallankaappauksessa vuonna 1961 ja hallitsi, kunnes vakoilupäällikkö murhasi hänet vuonna 1979. Hän vauhditti taloutta, mutta häntä syytettiin toisinajattelijoiden häikäilemättömästä tukahduttamisesta, mikä viivästytti demokraattista kehitystä. Park, 60, sai viime kuussa valtapuolueen ehdokkuuden vaaleissa, mikä on ensimmäinen kerta, kun Etelä-Korean pääpuolueet valitsevat naisen presidenttiehdokkaaksi. Hän on kuitenkin taistellut isänsä perintöä vastaan presidentinvaalikampanjansa alusta lähtien, kertoo BBC:n Lucy Williamson Soulissa. Isän katsotaan käynnistäneen Etelä-Korean taloudellisen menestyksen, mutta monet nuoremmat ja liberaalit äänestäjät pitävät hänen ihmisoikeustekojaan tahrana maan historiassa. Park sanoi lehdistötilaisuudessa, että hänen isänsä oli asettanut talouskasvun ja kansallisen turvallisuuden etusijalle. "Hän sanoi, että loistavan kasvun taustalla olivat työntekijöiden uhraukset, jotka kärsivät työelämän sortoympäristössä. "Kansallisen turvallisuuden suojelemiseksi Pohjois-Korealta tehtyjen ponnistelujen taustalla oli valtiovallan tekemiä ihmisoikeusloukkauksia." Hän pyysi vilpittömästi anteeksi: "Uskon, että demokratian muuttumaton arvo on, että tarkoitus ei voi pyhittää keinoja politiikassa." Park johtaa edelleen mielipidemittauksia 19. joulukuuta pidettäviä vaaleja varten.</w:t>
      </w:r>
    </w:p>
    <w:p>
      <w:r>
        <w:rPr>
          <w:b/>
        </w:rPr>
        <w:t xml:space="preserve">Tulos</w:t>
      </w:r>
    </w:p>
    <w:p>
      <w:r>
        <w:t xml:space="preserve">Etelä-Korean entisen johtajan Park Chung-heen tytär, presidentiksi pyrkivä Park Geun-hye on pyytänyt anteeksi isänsä vallan aikana tehtyjä ihmisoikeusloukkauksia.</w:t>
      </w:r>
    </w:p>
    <w:p>
      <w:r>
        <w:rPr>
          <w:b/>
        </w:rPr>
        <w:t xml:space="preserve">Esimerkki 1.6107</w:t>
      </w:r>
    </w:p>
    <w:p>
      <w:r>
        <w:t xml:space="preserve">He päättävät illat päälavalla Henham Parkissa lähellä Southwoldia viikonloppuna 12.-15. heinäkuuta. Klassinen pianisti Lang Lang esiintyy ensimmäistä kertaa festivaalilla ulkona, ja professori Brian Cox esittelee BBC Radio 4:n tiedeohjelmaa The Infinite Monkey Cage. Komediaesityksiä esittävät muun muassa Jack Dee, Tim Minchin ja Reginald D Hunter. Lang Lang, joka on hiljattain esiintynyt Yhdysvaltain presidentille Valkoisessa talossa, esiintyy Waterfront-lavalla. "Taloudelliset hyödyt", festivaalin johtaja Melvin Benn sanoi: "Tämän vuoden ohjelmistossa on jälleen kerran sensaatiomaisia artisteja uransa huipulla. "Lang Langin kaltainen esiintyjä on merkittävä tapahtuma mille tahansa festivaalille, sillä hän on käytännössä ensimmäinen klassisen pianistin pääesiintyjä. "Tein vuonna 2010 taloudellisen vaikutustutkimuksen, ja lähialueen sanotaan hyötyvän siitä noin 12 miljoonaa puntaa, mikä on melko merkittävää ja taloudelliset hyödyt ovat todellisia", hän jatkaa. Muiden esiintyjien joukossa on Thomas Dolby, joka asuu lähellä Suffolkin rannikolla. Kirjallisuus-, runous- ja elokuvateltoissa esiintyvät skotlantilainen kirjailija Iain Banks, graafisten romaanien kirjoittaja Alan Moore ja punk-runoilija John Cooper Clarke. Muita musiikkiesiintyjiä ovat Bat For Lashes, Metronomy, Laura Marling, Richard Hawley, Janelle Morae, Simple Minds ja Daryl Hall. BBC Introducing kuratoi jälleen Lake Stagen, ja BBC Suffolkin tiimi valitsee yhden esiintyjän päivässä.</w:t>
      </w:r>
    </w:p>
    <w:p>
      <w:r>
        <w:rPr>
          <w:b/>
        </w:rPr>
        <w:t xml:space="preserve">Tulos</w:t>
      </w:r>
    </w:p>
    <w:p>
      <w:r>
        <w:t xml:space="preserve">Paul Weller, Elbow ja Bon Iver ovat vuoden 2012 Latitude-festivaalin pääesiintyjiä Suffolkissa.</w:t>
      </w:r>
    </w:p>
    <w:p>
      <w:r>
        <w:rPr>
          <w:b/>
        </w:rPr>
        <w:t xml:space="preserve">Esimerkki 1.6108</w:t>
      </w:r>
    </w:p>
    <w:p>
      <w:r>
        <w:t xml:space="preserve">Sarah Barrass saapui Sheffieldin kruununoikeuteen syytettynä 13- ja 14-vuotiaiden Tristen ja Blake Barrassin murhasta Sheffieldissä sijaitsevassa talossa. Brandon Machin, 37, jota syytetään myös näiden kahden pojan murhasta, saapui oikeuteen videolinkin välityksellä. Oikeudenkäynnissä ei 20 minuuttia kestäneen kuulemisen aikana esitetty vastauksia. Oikeudenkäyntipäivä on määrätty 12. marraskuuta Sheffieldin kruununoikeudessa. Barrassia, 34, syytetään myös kolmesta murhayrityksestä kahta muuta lasta vastaan. Tuomari Jeremy Richardson QC määräsi Barrassin ja Machinin tutkintavankeuteen ja sanoi, että he saapuvat uudelleen kuultaviksi samaan tuomioistuimeen 9. syyskuuta. Poliisi kutsuttiin Sheffieldin Shiregreenin alueella sijaitsevaan paritaloon noin kello 07.30 perjantaina 24. toukokuuta. Rikostutkijat eivät ole antaneet tietoja tapauksen luonteesta, mutta vahvistivat tuolloin, että se rajoittui yhteen kiinteistöön eikä ollut ampuminen. Seuraa BBC Yorkshirea Facebookissa, Twitterissä ja Instagramissa. Lähetä juttuideoita osoitteeseen yorkslincs.news@bbc.co.uk</w:t>
      </w:r>
    </w:p>
    <w:p>
      <w:r>
        <w:rPr>
          <w:b/>
        </w:rPr>
        <w:t xml:space="preserve">Tulos</w:t>
      </w:r>
    </w:p>
    <w:p>
      <w:r>
        <w:t xml:space="preserve">Äiti on saapunut oikeuteen syytettynä kahden teini-ikäisen poikansa murhasta.</w:t>
      </w:r>
    </w:p>
    <w:p>
      <w:r>
        <w:rPr>
          <w:b/>
        </w:rPr>
        <w:t xml:space="preserve">Esimerkki 1.6109</w:t>
      </w:r>
    </w:p>
    <w:p>
      <w:r>
        <w:t xml:space="preserve">Lucy Rodgers ja Dominic BaileyBBC News Mutta mitä muurille oikeastaan tapahtui? Kuinka paljon sitä on rakennettu? Ja kuinka tehokas se on ollut? 1. Kuinka paljon "uutta muuria" Trump on rakentanut, on kiistanalaista Mikä tahansa laskelma Trumpin ja hänen hallintonsa rakentaman uuden muurin kilometreistä riippuu hyvin paljon sanojen "uusi" ja "muuri" määritelmästä. Ennen Trumpin virkaanastumista etelärajalla oli 654 mailia (hieman yli 1 000 kilometriä) muuria - joka koostui 354 mailista jalankulkijoiden pysäyttämiseen tarkoitettuja barrikadeja ja 300 mailista ajoneuvojen kulkua estäviä aitoja. Yhdysvaltojen tulli- ja rajavartiolaitoksen (CBP) 6. lokakuuta antaman tilannekatsauksen mukaan etelärajalla on nyt 669 mailia "ensisijaista sulkua", joka on ensimmäinen Meksikosta Yhdysvaltoihin matkalla oleva rakennelma, ja 65 mailia "toissijaista sulkua", joka yleensä kulkee ensisijaisen rakennelman takana lisäesteenä. Tämä tarkoittaa, että alueille, joilla ei aiemmin ollut sulkua, on rakennettu 15 mailia uutta ensisijaista sulkua tai "rajamuurijärjestelmää", kuten CBP sitä kutsuu. CBP:n mukaan on rakennettu vielä noin 350 mailia esteitä, jotka koostuvat korvaavista rakenteista ja joistakin uusista toissijaisista esteistä. Suunnitteilla on myös lisää, sillä 378 mailia uutta ja korvaavaa muuria on joko rakenteilla tai "rakentamista edeltävässä vaiheessa". CBP:n mukaan alle puolet tästä määrästä sijoittuu paikkoihin, joissa ei tällä hetkellä ole esteitä. Trump itse ei kuitenkaan tee eroa näiden uusien esteiden ja korvaavien rakenteiden välillä, vaan pitää molempia uutena muurina. Tämä johtuu siitä, että hänen mukaansa korvaaviin muureihin kuuluu "vanhojen ja arvottomien esteiden täydellinen purkaminen ja uudelleenrakentaminen". Hän pitää tähänastista edistystä onnistuneena. "Hallitukseni on tehnyt enemmän kuin yksikään hallinto historiassa etelärajamme turvaamiseksi", Trump sanoi kesäkuussa vieraillessaan muurilla. Mutta se, mitä Trump on todellisuudessa rakentanut, on kaukana siitä, mitä hän lupasi vuoden 2016 vaalikampanjansa alussa, jolloin hän lupasi rakentaa betonimuurin koko 2 000 mailin pituisen rajan varrelle. Myöhemmin hän selvensi, että se kattaisi vain puolet siitä. Tämän vuoden helmikuussa pitämässään puheessa unionin tilasta hänen lupauksensa oli supistunut "huomattavasti yli 500 mailiin" tammikuuhun 2021 mennessä. Trump ei ole vieläkään saavuttanut tätä tavoitetta - vaikka mukaan laskettaisiin kaikki tähän mennessä pystytetyt uudet, korvaavat ja toissijaiset esteet. On kuitenkin epävarmaa, kuinka paljon lisää rakennetaan, sillä demokraattien kilpaileva presidenttiehdokas Joe Biden on sanonut, että vaikka hän ei repisi Trumpin rakentamaa muuria alas, hän ei myöskään laajentaisi sitä entisestään. 2. Suurin osa muurista ei ole lainkaan "muuri" Sen lisäksi, että Trump on pienentänyt kunnianhimoisia tavoitteitaan rajaesteen pituuden suhteen, hän on myös muuttanut näkemystään siitä, mikä on muuri. Koko vuoden 2016 vaalikampanjansa ajan hän puhui betonista, kun hän kuvaili sitä. Mutta kun hänet oli valittu, hän alkoi puhua teräksestä valmistetusta muurista, jonka läpi rajavartijat näkisivät. Ja se, mitä tähän mennessä on rakennettu, on enimmäkseen tällaista teräsaitaa. Puolueettoman kongressin tutkimuslaitoksen raportin mukaan suuri osa nykyisestä rakennusaallosta on 5,4-9 metrin (18-30 jalan) korkuisia vahvistettuja pollariaitoja. "Se muodostaa pelottavan esteen, mutta se ei ole korkea, paksu muurirakenne, jota useimmat sanakirjat kutsuvat 'muuriksi'", raportissa todetaan. Raportissa kuitenkin lisätään, että vaikka uudet esteet eivät ehkä olekaan betonista ja monissa tapauksissa ne korvaavat olemassa olevia rakenteita, ne muodostavat "uuden esteen, joka muuttaa niiden laskentatapaa, jotka yrittävät ylittää rajan maahantulosatamien välillä". Tämän sanottuaan, vaikka Trumpin esteet eivät itsessään olekaan betonia, CBP:n mukaan niiden rakentamisessa on käytetty huomattavan paljon betonia. Tähän mennessä rakentamiseen on käytetty noin 774 000 kuutiota (592 000 kuutiometriä) betonia ja 539 000 tonnia terästä. 3. Muurin maksaminen on edelleen kiistanalaista Huolimatta siitä, että Trump lupasi kampanjapolullaan vuonna 2016 saada Meksikon maksamaan muurin, Yhdysvaltain hallitus on käyttänyt miljardeja dollareita muurin laajentamiseen ja jälleenrakentamiseen. Hieman yli 5 miljardin dollarin (3,9 miljardin punnan) rahoitus on tullut perinteisin keinoin CBP:n kautta, mutta Trump on myös määrännyt suunnattavaksi lähes 10 miljardin dollarin puolustusministeriön (DoD) rahoituksen, mikä on herättänyt oikeustoimia. Vuonna 2019, kun hänen pyyntönsä 5,7 miljardin dollarin lisärahoituksesta muuria varten hylättiin ja kongressi myönsi vain 1,4 miljardia dollaria, Trump julisti rajavalvonnan kansalliseksi hätätilanteeksi ja käytti kansallisen hätätilalain (National Emergencies Act) mukaisia valtuuksia siirtää rahaa puolustusministeriön budjetista. CBP:n mukaan noin 6,3 miljardia dollaria huumausaineiden torjuntaan tarkoitetuista varoista ja 3,6 miljardia puntaa sotilasrakentamiseen tarkoitetuista varoista on tähän mennessä ohjattu muurihankkeeseen. Trumpin päätös ohittaa kongressi tällä tavoin on kuitenkin aiheuttanut useita oikeudellisia haasteita - yhden niistä ovat esittäneet useat ympäristöryhmät, joita edustaa American Civil Liberties Union, sekä Kalifornian ja New Mexicon osavaltiot. Kaksi alempaa yhdysvaltalaista tuomioistuinta on antanut tuomion näiden ryhmien hyväksi ja todennut, että 2,5 miljardin dollarin suuruisen summan ohjaaminen puolustusministeriön varoista esteiden rakentamiseen Kaliforniaan, New Mexicoon ja Arizonaan oli lainvastaista. Korkein oikeus - Yhdysvaltain korkein liittovaltion tuomioistuin - on kuitenkin antanut luvan jatkaa esteiden rakentamista kyseisillä varoilla, kunnes valitusprosessi on päättynyt. Se käsittelee presidentti Trumpin hallinnon muutoksenhakua alempien tuomioistuinten päätöksestä ensi vuonna. Samaan aikaan edustajainhuoneen demokraatit ovat myös käynnistäneet erillisen oikeustoimen. 4. Laittomat rajanylitykset näyttävät vähentyneen tänä vuonna Herra Trump teki laittoman maahanmuuton vähentämisestä hallintonsa tärkeimmän painopisteen, ja se on ollut keskeinen osa hänen uudelleenvalintakampanjaansa. Viimeisimmät luvut viittaavat siihen, että eteläisellä rajalla tänä vuonna kiinni otettujen siirtolaisten määrä on laskenut sen jälkeen, kun se oli kaksinkertaistunut vuosien 2018 ja 2019 välillä. Erityisesti rajalla kiinni otettujen lasten ja perheryhmissä matkustavien määrä on laskenut merkittävästi 12 kuukauden aikana lokakuuhun mennessä edellisvuoteen verrattuna. On kuitenkin epäselvää, kuinka paljon tämä lasku johtuu uusista esteistä, ja maahanmuuttoasiantuntijoiden mukaan lasku johtuu todennäköisesti Trumpin hallinnon käyttöön ottamien maahanmuuttovastaisten toimenpiteiden pelotevaikutuksesta eikä niinkään pelkistä esteistä. Yhdysvaltoihin väkivaltaa tai vainoa pakenevien turvapaikkasääntöjä on tiukennettu, he ovat joutuneet odottamaan leireillä pitkiä aikoja tapaustensa käsittelyä ja törmäävät uusiin rajoituksiin, jotka koskevat maahan hyväksyttyjen pakolaisten määrää. Hallinto on myös ottanut käyttöön koronaviruspandemian aikana hätätilamenettelyjä, joiden avulla viranomaiset voivat karkottaa rajan ylittäneet henkilöt takaisin Meksikoon ohittaen tavanomaiset maahanmuutto- ja turvapaikkamenettelyt. "Kaikki vaikutukset, joita fyysisellä muurilla on ollut luvattoman maahanmuuton vähentämisessä, ovat kalpenneet verrattuna hallinnon byrokraattiseen muuriin", sanoo Sarah Pierce, Yhdysvaltain maahanmuuttopolitiikan analyytikko riippumattomassa Migration Policy Institutessa. Hän sanoi BBC:lle, että useat "toisiinsa liittyvät politiikat" ovat vähentäneet "merkittävästi luvattomasti maahan saapuvia". Vaikka rajalla tehtyjä pidätyksiä koskevat luvut ovat todennäköisesti laskeneet koko vuoden osalta vuoteen 2019 verrattuna, kuukausittaiset luvut ovat kuitenkin nousseet keväästä lähtien, ja syyskuussa ne olivat 13 kuukauden korkeimmat. CBP:n lukujen mukaan tämä johtuu osittain Meksikosta tulleista yksinäisistä aikuisista, jotka ovat yrittäneet päästä Yhdysvaltoihin toistuvasti. Tiedot osoittavat, että "uusintarikollisuusaste" - toistuvasti maahantuloa yrittävien määrä - on noussut 37 prosenttia maaliskuun lopusta. CBP:n virkaatekevä komissaari Mark Morgan on esittänyt, että syynä voisi olla Meksikossa ja muualla vallitsevan koronaviruspandemian aiheuttama taloudellisen tilanteen heikkeneminen. 5. Tärkeä siirtolaisleiri tyhjenee Tuhannet Yhdysvaltain eteläiselle rajalle matkanneet ovat löytäneet turvapaikan väliaikaisista rajayhteisöistä - usein hökkelikylistä, joissa on vain vähän infrastruktuuria tai resursseja ja jotka ovat alttiita väkivaltaisten järjestäytyneen rikollisuuden jengien painostukselle. Human Rights Watchin mukaan näitä siirtolaisia uhkaavat rikollisjärjestöt, jotka kidnappaavat heidät olettaen, että heillä on Yhdysvalloissa sukulaisia, joilta voidaan kiristää rahaa. Matamorosin kaupungissa, rajan toisella puolella Brownsvillestä Teksasissa, sadat ihmiset perustivat yhden tällaisen leirin vuonna 2018 lähelle maahantulopaikkaa, Rio Granden rannalla olevaan pensaikkoon. Tämän vuoden alkuun mennessä leirissä asui noin 3 500 ihmistä teltoissa - miehiä, naisia ja lapsia eri puolilta Keski- ja Etelä-Amerikkaa ja muualta. Muualla kaupungissa arvellaan asuvan 10 000 turvapaikanhakijaa. Hyväntekeväisyysjärjestöt, kuten World Food Kitchen, Dignity Village -kollektiivi ja Global Response Management (GRM), tarjoavat ruokaa, telttoja, vaatteita ja sairaanhoitoa leirillä asuville, jonka asukkaista noin 50 prosenttia on alle 15-vuotiaita. GRM:n strategisen suunnittelun johtaja Andrea Leiner sanoo kuitenkin, että koronaviruksella ja heinäkuisella Hanna-hurrikaanilla on ollut vakavia seurauksia. Koronavirusrajoitukset ovat merkinneet sitä, että raja on suljettu kaikelta muulta kuin välttämättömältä matkustamiselta, ja maahanmuuttokuulemisia on lykätty. Hanna-hurrikaani aiheutti leirille tulvia, mutta myös rottia, käärmeitä ja hyttysiä, jotka pakottivat monet asukkaat pakenemaan. Leiner sanoo, että ruton, nälänhädän ja hurrikaanin toistuvat iskut ovat lakisääteisten rajoitusten lisäksi vieneet ihmisiltä toivon. "Näillä ihmisillä ei ole paikkaa, minne mennä. He eivät voi mennä kotiin - heidät tapetaan, jos he menevät kotiin - eivätkä he pääse Yhdysvaltoihin, joten he ovat tällä hetkellä jumissa kiirastulessa, emmekä usko sen loppuvan lähiaikoina", hän sanoo. 6. Muuri ei todennäköisesti estä useimpien huumausaineiden tuloa Yhdysvaltoihin Trump on aiemmin väittänyt, että 90 prosenttia Yhdysvaltojen heroiinista tulee etelärajan yli ja että muuri auttaisi huumausaineiden torjunnassa. Rajamuurin vahvistaminen ja laajentaminen ei kuitenkaan todennäköisesti auta juurikaan vähentämään laittomien huumeiden - kuten heroiinin, kokaiinin ja metamfetamiinin - määrää, koska suurin osa niistä tulee vakiintuneiden rajatarkastuspisteiden, niin sanottujen maahantulosatamien, kautta. Vaikka suurin osa Yhdysvalloissa myytävästä heroiinista tulee Meksikosta, Drug Enforcement Administrationin mukaan suurin osa siitä on piilotettu yksityisomistuksessa oleviin ajoneuvoihin tai kuorma-autoihin, sekoitettu muihin tavaroihin ja salakuljetettu laillisten maahantulopaikkojen kautta. CBP:n luvut eteläisellä rajalla takavarikoiduista huumeista - marihuanaa lukuun ottamatta - osoittavat myös, että suurin osa niistä tulee maahantulosatamien kautta, vaikka kongressin tutkimuslaitoksen raportissa todetaankin, että rajaesteet voivat saada ihmiset ylittämään rajoja paikoista, joissa heidät todennäköisemmin "havaitaan, pysäytetään ja pidätetään". Yhdysvaltain rajavartioston päällikkö Rodney Scott on samaa mieltä ja mainitsee esimerkkinä San Diegon, jossa hänen mukaansa kartellien kuorma-autot ajoivat rajan yli "kolme tai neljä kuorma-autoa kerrallaan lähes päivittäin, ja takaa-ajoja järjestettiin suurella nopeudella läpi kaupungin". "Ne loppuivat välittömästi rajamuurijärjestelmän myötä", hän sanoo. "Se ei tarkoita, että kartellit lopettaisivat huumeiden salakuljetuksen - nyt käsittelemme tunneleita ja muita näkökohtia - mutta se työnsi tuon uhan, päivittäisen hengenvaaran lapsille, jotka odottavat koulubussia rajan lähellä, pois näiltä alueilta." Salakuljettajat näyttävät myös yhä useammin käyttävän veneitä yrittäessään tuoda huumeita Etelä-Kalifornian rannoille - CBP:n ilma- ja merioperaatioiden pysäyttämien huumausaineiden määrä kasvoi 82 prosenttia viime vuonna. Marihuana on eniten kaupattu huume, ja sitä on takavarikoitu eteläisellä rajalla tänä vuonna yli 227 tonnia. Se on myös huumausaine, jota salakuljetetaan todennäköisimmin alueilla, jotka eivät ole rajatarkastuspisteiden yhteydessä. Salakuljettajat käyttävät säännöllisesti maanalaisia tunneleita salakuljettaakseen tonneittain marihuanaa pääasiassa Kalifornian ja Arizonan rajaseuduilla. Suunnittelijat: Zoe Bartholomew ja Gerry Fletcher.</w:t>
      </w:r>
    </w:p>
    <w:p>
      <w:r>
        <w:rPr>
          <w:b/>
        </w:rPr>
        <w:t xml:space="preserve">Tulos</w:t>
      </w:r>
    </w:p>
    <w:p>
      <w:r>
        <w:t xml:space="preserve">"Ison, kauniin muurin" rakentaminen Yhdysvaltojen ja Meksikon välille oli presidentti Donald Trumpin vuoden 2016 vaalikampanjan keskeinen lupaus. Hänen mukaansa betoninen muuri palvelisi hänen mukaansa laittomien maahanmuuttajien ja huumeiden virran pysäyttämistä rajan yli.</w:t>
      </w:r>
    </w:p>
    <w:p>
      <w:r>
        <w:rPr>
          <w:b/>
        </w:rPr>
        <w:t xml:space="preserve">Esimerkki 1.6110</w:t>
      </w:r>
    </w:p>
    <w:p>
      <w:r>
        <w:t xml:space="preserve">East Anglia One rakennetaan 48 kilometrin (30 mailin) päähän Suffolkin rannikosta, ja maakaapelireitti kulkee 37 kilometrin (23 mailin) päässä Bawdseystä Bramfordiin. Reitin varrella on 50 kaivauspaikkaa, ja noin 400 arkeologia työskentelee hankkeen parissa. Asiantuntijat kertoivat löytäneensä "monia toimintakerroksia" Ipswichin lähellä sijaitsevalta "monimutkaiselta" 1 500 neliömetrin alueelta. Lue lisää arkeologisia tarinoita Pinterest-laudaltamme ScottishPower Renewables, energiayhtiö, joka on hankkeen takana, kertoi, että hankkeen johtajat eivät kyenneet rekrytoimaan riittävästi arkeologeja Yhdistyneestä kuningaskunnasta, vaan heidän oli käännyttävä Portugalin puoleen saadakseen lisää asiantuntijoita. Arkeologit ovat löytäneet oletettavasti leipäuunin, maissikuivurin ja rikkinäisen myllynkiven. He uskovat, että rakennuksia käytettiin kausityöhön, ja jos rikkinäinen myllynkivi on keskiaikainen, he voivat olla varmoja siitä, että mylläri oli paikalla. Asiantuntijat ovat löytäneet paikalta myös myöhempää toimintaa, sillä siellä on ollut 1700-luvun louhos. Wardell Armstrong Archaeologyn Richard Newman sanoi, että löydöt analysoidaan tarkemmin ja niistä laaditaan yksityiskohtaiset raportit. "On turvallista sanoa, että tiedämme jo nyt paljon enemmän Suffolkin historiasta kuin vuosi sitten", hän lisäsi. Paikalla on työskennellyt viikoittain jopa 230 asiantuntijaa, ja 20 metallinetsijää on kutsuttu työskentelemään hankkeessa. Jo Young Scottish Renewablesista sanoi: "Tässä tuulipuistossa on kyse tulevaisuudesta, uudesta teknologiasta ja hiilettömästä elämästä, mutta meidän on katsottava myös menneisyyteen. "Siinä on sen kauneus, että katsomme tulevaisuuteen ja Suffolkin historiaan." Kaapelointi aloitetaan, kun kaivutyöt on saatu päätökseen. East Anglia One -voimalassa on 102 tuulivoimalaa, ja sen on määrä olla toiminnassa vuonna 2020.</w:t>
      </w:r>
    </w:p>
    <w:p>
      <w:r>
        <w:rPr>
          <w:b/>
        </w:rPr>
        <w:t xml:space="preserve">Tulos</w:t>
      </w:r>
    </w:p>
    <w:p>
      <w:r>
        <w:t xml:space="preserve">Arkeologit ovat kaivaneet esiin anglosaksisen asutuksen osana 2,5 miljardin punnan tuulipuiston valmistelutöitä.</w:t>
      </w:r>
    </w:p>
    <w:p>
      <w:r>
        <w:rPr>
          <w:b/>
        </w:rPr>
        <w:t xml:space="preserve">Esimerkki 1.6111</w:t>
      </w:r>
    </w:p>
    <w:p>
      <w:r>
        <w:t xml:space="preserve">Rebecca ThomasTaide- ja viihdetoimittaja Billy voitti maanantaina parhaan näyttelijän palkinnon suorituksestaan BBC:n rankassa draamasarjassa Responsible Child. Ja itse draama, joka kertoo tarinan nuoresta pojasta, joka joutuu oikeuteen isänsä murhasta, voitti parhaan tv-elokuvan tai minisarjan palkinnon. Puhuessaan koulun lounastunnilla tiistaina Billy sanoi olevansa "otettu ja hyvin onnellinen". Seremonia järjestettiin virtuaalisesti, ja sitä isännöi amerikkalainen tv-, elokuva- ja näyttämönäyttelijä Richard Kind, joka tunnetaan elokuvista Mad About You ja Hereafter. "Hei ja tervetuloa ensimmäiseen ja toivottavasti viimeiseen virtuaaliseen International Emmy Awards -gaalaan!" Kind sanoi ja nosti samppanjalasin katsojille. Illan muut suuret voittajat olivat Glenda Jackson, joka voitti parhaan naispääosan elokuvasta Elizabeth Is Missing, joka perustuu Emma Healeyn bestseller-romaaniin. Se kertoo tarinan dementiasta kärsivästä iäkkäästä naisesta, joka kamppailee murhamysteerin selvittämisessä - roolista Jackson sai aiemmin Bafta-palkinnon. Netflix voitti parhaan draamasarjan intialaisesta ohjelmastaan Delhi Crime, ja brasilialainen Nobody's Looking vei parhaan komediasarjan palkinnon. Billy seurasi seremoniaa kotona perheensä kanssa, ja voitto oli hänelle suuri järkytys, hän kertoi BBC Newsille näyttämökoulustaan Sylvia Youngista. "He näyttivät klippejä, ja minä katselin ja sanoin: 'He ovat voittaneet', ja olin valmistautumassa taputtamaan, ja sitten he sanoivat 'Billy Barratt', ja olin niin hämmentynyt. Koko perheeni oli kuin 'Voi luoja', joten se on hyvin jännittävää. "Ja se on aika hullua (olla nuorin voittaja), en tiedä mitä ajatella siitä. "Mutta opettajani ja muut oppilaat ovat kaikki todella kannustavia ja todella mukavia siitä ja iloisia puolestani." Responsible Child oli BBC:n kertaluonteinen draama, joka esitettiin viime vuoden joulukuussa. Se seurasi 12-vuotiasta Rayta, joka yhdessä 23-vuotiaan isoveljensä Nathanin kanssa pidätettiin heidän väkivaltaisen isäpuolensa murhasta. Molempia syytetään aikuisina, sillä rikosoikeudellisen vastuun alaikäraja Englannissa ja Walesissa on 10 vuotta, ja sarjassa tutkitaan lakiin liittyviä kysymyksiä. Billy näytteli Rayn keskeistä roolia, ja hänen veljeään Nathania esitti James Tarpey. Rooli oli vaikea 12-vuotiaalle, mutta Billy sanoi saaneensa paljon apua. "Minulla oli paljon ihmisiä ympärilläni, kuten ohjaaja, Kudos [tuotantoyhtiö], BBC, kaikki näyttelijäkaverini, he kaikki tukivat minua, ja otosten välillä kaikki oli hauskaa ja vitsailtiin ja yritettiin pitää asiat mahdollisimman kevyinä. "Meillä oli näyttelijävalmentaja, ja hän oli todella hyvä, ja hän kertoi meille, miten päästä rooliin ja pois roolista ja miten jättää Ray onset ja palata elämäämme, kun menemme kotiin." Responsible Child perustui löyhästi 14-vuotiaan Jerome Ellisin ja hänen vanhemman veljensä Joshuan, 23, tosielämän tapaukseen. Molemmat sanoivat tappaneensa isäpuolensa, koska tämä oli väkivaltainen ja oli aiemmin uhannut tappaa Joshuan, joka kamppaili masennuksen kanssa. Siinä näyttelivät myös Owen McDonnell (Killing Eve), Shaun Dingwall (Noughts and Crosses, Top Boy), Debbie Honeywood (Sorry We Missed You, Vera) ja Angela Wynter (EastEnders, Les Miserables). Billy sanoi, että draaman tekeminen oli ajoittain erityisen "haastavaa", erityisesti eräs viimeisistä kohtauksista. "Ray sekoaa ja huomaa, mitä hän on tehnyt, ja se kohtaus oli hyvin voimakas, ja minun piti sen jälkeen pitää hetki taukoa, ja kaikki istuivat alas, miettivät asiaa ja sopeutuivat uudelleen". "Se oli hyvin haastavaa, ja se on tositarina, joten jos olisin tehnyt väärin, olisin loukannut monia ihmisiä." Hän sanoi: "Se oli hyvin haastavaa. Se oli aika vaikeaa." Billy on näytellyt myös elokuvissa The White Princess ja Blinded By The Light. Kaksi päivää Billyn viikosta kuluu näyttelemisen, tanssin ja laulun opetteluun, kun taas loput kolme päivää ovat akateemista työtä varten. Sylvia Youngin koulun jälkeen Billy sanoo toivovansa pääsevänsä London Screen Academyyn, jossa opetetaan kaikkea elokuvantekoon liittyvää, kuten ohjausta, valaistusta, tuotantoa ja pukusuunnittelua. Hänen unelmansa on näytellä toimintaelokuvassa ja myös komediassa. Vuoden 2020 kansainvälisen Emmy Awards -kilpailun voittajat: Seuraa meitä Facebookissa tai Twitterissä @BBCNewsEnts. Jos sinulla on juttuehdotus, lähetä sähköpostia osoitteeseen entertainment.news@bbc.co.uk.</w:t>
      </w:r>
    </w:p>
    <w:p>
      <w:r>
        <w:rPr>
          <w:b/>
        </w:rPr>
        <w:t xml:space="preserve">Tulos</w:t>
      </w:r>
    </w:p>
    <w:p>
      <w:r>
        <w:t xml:space="preserve">Billy Barratt on vasta 13-vuotias, ja hänestä on juuri tullut nuorin kansainvälisen Emmyn voittanut henkilö.</w:t>
      </w:r>
    </w:p>
    <w:p>
      <w:r>
        <w:rPr>
          <w:b/>
        </w:rPr>
        <w:t xml:space="preserve">Esimerkki 1.6112</w:t>
      </w:r>
    </w:p>
    <w:p>
      <w:r>
        <w:t xml:space="preserve">Jane WakefieldTeknologiatoimittaja Viesteissä näytettiin malleja ja julkkiksia, kuten Lily Allenia, pitelemässä sähkösavukkeita. Näiden tuotteiden mainostaminen on kielletty sosiaalisessa mediassa. Yksi valituksen tehneistä ryhmistä sanoi, että päätös oli "valtava edistysaskel". "Vaikka ASA:n päätös on hieno uutinen, Facebook, Instagram ja Twitter tarvitsevat kiireellisiä poliittisia muutoksia, jotta BAT ja muut tupakkayhtiöt eivät voi käyttää sosiaalista mediaa haitallisten tuotteidensa mainostamiseen nuorille ympäri maailmaa", Campaign for Tobacco-Free Kids -järjestö sanoi lausunnossaan. Neljä tarkastelun kohteena ollutta höyrystysyhtiötä olivat: Valitusta tukivat brittiläiset tupakoinninvastaiset ryhmät Action on Smoking and Health (Ash) ja Stopping Tobacco Organisations and Products (Stop). Yrityksiä syytettiin nikotiinipitoisten sähkösavukkeiden myynninedistämisestä ja alle 25-vuotiailta näyttävien mallien esittämisestä, mikä on kielletty mainonnan säännöstössä. British American Tobacco totesi vastauksessaan, että sen verkkoviestinnällä "pyrittiin välittämään faktatietoa tuotteista, mutta ei suoraa tai epäsuoraa myynninedistämistä". Kyseinen Vype Instagram-tili ei sallinut alle 18-vuotiaita, ja se totesi selvästi, että sen Vype-sähkösavukkeet sisältävät nikotiinia, se sanoi. Ja se "käytti näitä alustoja vuorovaikutukseen käyttäjien kanssa, kun he esittävät kysymyksiä tai pyytävät tietoja, ja välittääkseen aikuisten höyrystäjien ja tupakoitsijoiden toivomaa faktatietoa Vypestä". Mutta Ashin toimitusjohtaja Deborah Arnott sanoi: "Laki on aina ollut selkeä, että sähkösavukkeiden mainonta verkossa ei ole sallittua. "BAT:n puolustus, jonka mukaan he vain antoivat sosiaalisessa mediassa "tietoa", eivät mainostaneet tuotteitaan, on mennyt täysin pieleen", sanoo BAT. "ASA:n päätös ei jätä epäilystäkään siitä, että BAT:n Vypeä koskeva sosiaalisen median taktiikka oli sekä vastuutonta että lainvastaista, eikä sitä saa koskaan toistaa." ASA päätti, että viestejä ei saa enää julkaista nykyisessä muodossaan. Se kertoi kaikille neljälle yritykselle, että nikotiinipitoisia sähkösavukkeita mainostavia postauksia "ei pitäisi tehdä Instagramista tulevaisuudessa", ellei ryhdytä toimiin sen varmistamiseksi, että niitä eivät voi katsoa alle 18-vuotiaat ja että niissä esiintyvien henkilöiden on oltava vähintään 25-vuotiaita. Global Vaping Group myönsi, että sen postaus oli ollut "muutakin kuin pelkkää tosiasiaa", ja myönsi, ettei se pystynyt varmistamaan höyryttävän naisen ikää. Attitude Vapes ei vastannut ASA:n tiedusteluihin, ja sille sanottiin, että sen on tehtävä niin "tulevaisuudessa". Ama Vape sanoi poistaneensa viestinsä ja tarkistaneensa muun sosiaalisen median sisältönsä. Instagramin tiedottaja sanoi, että alusta päivittää myös sääntöjään siten, että se ei enää salli höyryjen tai tupakkatuotteiden maksullista mainontaa sovelluksessa. "Aiemmin tänä vuonna päivitimme käytäntömme rajoittaaksemme orgaanisen sisällön, joka kuvaa tupakkatuotteiden myyntiä tai ostamista, yli 18-vuotiaisiin", emoyhtiö Facebook lisäsi lausunnossaan. "Päivitämme parhaillaan brändätyn sisällön käytäntöjämme, jotta emme enää salli myöskään näiden tuotteiden maksullista mainontaa."</w:t>
      </w:r>
    </w:p>
    <w:p>
      <w:r>
        <w:rPr>
          <w:b/>
        </w:rPr>
        <w:t xml:space="preserve">Tulos</w:t>
      </w:r>
    </w:p>
    <w:p>
      <w:r>
        <w:t xml:space="preserve">Mainostandardiviranomainen (ASA) on kieltänyt neljältä höyrystysyritykseltä, mukaan lukien British American Tobacco (BAT), sähkösavukkeita mainostavat Instagram-viestit.</w:t>
      </w:r>
    </w:p>
    <w:p>
      <w:r>
        <w:rPr>
          <w:b/>
        </w:rPr>
        <w:t xml:space="preserve">Esimerkki 1.6113</w:t>
      </w:r>
    </w:p>
    <w:p>
      <w:r>
        <w:t xml:space="preserve">"Meidän on käännettävä sivu ja aloitettava työt", sanoi pääministeri Saad al-Hariri, joka on nyt kolmannella kaudellaan. 30-jäsenisessä kabinetissa on neljä naista, mukaan luettuna sisäministeri, mikä on ensimmäinen kerta Libanonissa. Kabinetin kiireellisin haaste on elvyttää Libanonin talous ja leikata valtionvelkaa, joka on noin 150 prosenttia suhteessa BKT:hen. Haririn uudistusten odotetaan vapauttavan lähes 11 miljardia dollaria (8 miljardia puntaa) luvattua kansainvälistä apua ja lainoja. Ketkä ovat hallituksen avainhenkilöt? Libanonia hallitaan monimutkaisella vallanjakojärjestelmällä, jonka tarkoituksena on edustaa kaikkia uskonnollisia ja poliittisia yhteisöjä. Haririn uusi hallitus koostuu useimmista maan kilpailevista ryhmittymistä, myös Iranin tukemasta shiialaisesta Hizbollah-liikkeestä, joka liittolaistensa kanssa voitti viime toukokuun parlamenttivaaleissa. Yksi tärkeimmistä kiistakysymyksistä on tähän asti ollut se, miten pääministeriä vastustavat Hizbollahin sunniliittolaiset olisivat edustettuina hallituksessa. Heille myönnettiin lopulta yksi paikka hallituksessa, kun taas Hizbollah sai kaksi paikkaa. Hizbollah valitsi terveysministeriksi Jamil Jabakin, vaikka hän ei ole sen jäsen. Muut uuden kabinetin keskeiset jäsenet ovat Ali Hassan Khalil ja Gebran Bassil, jotka molemmat pysyvät valtiovarain- ja ulkoministerinä. Hallitukseen tuli neljä naista. Heidän joukossaan on Rhea al-Hasan, maan uusi sisäministeri. Kuka on Hariri? Vaikka Hariri on 48-vuotias, häntä pidetään Libanonin politiikan veteraanina. Vuonna 2017 hän aiheutti merkittävän poliittisen kriisin, kun hän ilmoitti erostaan Saudi-Arabian rutiinimatkalla televisioidussa puheessa ja sanoi pelkäävänsä salamurhayritystä. Hän lykkäsi omaa eroanomustaan kaksi viikkoa myöhemmin puhuttuaan presidentti Michel Aounin kanssa palattuaan Libanoniin. Hän kiisti spekulaatiot, joiden mukaan Saudi-Arabia olisi pakottanut hänet lähtemään osana alueellista valtataistelua Iranin kanssa, ja syytti sen sijaan liittokumppani Hizbollahia ja Irania riitojen levittämisestä alueelle. Haririn isä Rafik al-Hariri sai surmansa pommissa vuonna 2005. Neljää miestä, joiden uskotaan olevan yhteydessä Hizbollahiin, syytetään poissaolevina YK:n tukemassa tuomioistuimessa iskuun liittyen, vaikka ryhmä kiistää osallisuutensa. Uuden hallituksen nimittäminen päättää kuukausia kestäneen epävarmuuden yli kahdeksan kuukautta sitten pidettyjen vaalien jälkeen. Libanonissa on jo pitkään ollut eri uskontokuntien välinen vallanjakojärjestelmä. Parlamentin paikat on jaettu kristittyjen ja muslimien kesken, ja presidentin, pääministerin ja parlamentin puhemiehen on kumpikin oltava tietyn uskonnon edustajia.</w:t>
      </w:r>
    </w:p>
    <w:p>
      <w:r>
        <w:rPr>
          <w:b/>
        </w:rPr>
        <w:t xml:space="preserve">Tulos</w:t>
      </w:r>
    </w:p>
    <w:p>
      <w:r>
        <w:t xml:space="preserve">Libanonin ryhmittymät ovat sopineet uuden kansallisen yhtenäisyyden hallituksen muodostamisesta ja päättäneet lähes yhdeksän kuukautta kestäneet kiistat.</w:t>
      </w:r>
    </w:p>
    <w:p>
      <w:r>
        <w:rPr>
          <w:b/>
        </w:rPr>
        <w:t xml:space="preserve">Esimerkki 1.6114</w:t>
      </w:r>
    </w:p>
    <w:p>
      <w:r>
        <w:t xml:space="preserve">Llanhillethin kuoppakylpylä on rappeutunut viimeisten 30 vuoden aikana. Alueelle hyväksyttiin asuntorakentaminen vuonna 2008, mutta sitä ei toteutettu. Blaenau Gwentin valtuuston toimeenpaneva jäsen Dai Davies sanoi, että johtajien päätös ottaa asuntoidea uudelleen käsiteltäväksi oli "ensimmäinen askel kohti alueen mahdollisesti valoisampaa tulevaisuutta". Kaivoksen pääkylpylä palveli entistä Llanhillethin kaivosta, joka suljettiin vuonna 1969, ja sen jälkeen rakennusta on käytetty ajoittain muiden yritysten kevyen teollisuuden tarpeisiin. Paikallisen demokratian raportointipalvelun mukaan asukkaat ovat kampanjoineet rakennusten purkamisen puolesta. Valtuuston tilaaman riippumattoman raportin mukaan asuinkäyttö on "realistisin ja toteuttamiskelpoisin vaihtoehto tontille", sanoi valtuuston edustaja, ja asukkaita ja muita tahoja kuullaan ajatuksesta. "Tämän jälkeen voitaisiin laatia liiketoimintasuunnitelma, jossa hahmotellaan rahoitusvaihtoehtoja ja tällä hetkellä yksityisessä omistuksessa olevan maa-alueen hankintaa", tiedottaja lisäsi. Uudistamisesta vastaava hallituksen jäsen Davies sanoi: "Olen tyytyväinen, että valtuutetut ovat tänään tukeneet ja hyväksyneet ehdotuksen, jonka avulla voimme työskennellä sen eteen, että voimme mahdollisesti herättää henkiin tämän vanhan, hylätyn Llanhillethin alueen, joka on ollut jo vuosia lähistöllä asuvien asukkaiden silmätikuksi. "Olemme sitoutuneet Blaenau Gwentin uudistamiseen ja taloudelliseen tulevaisuuteen ja työskentelemään kumppaneiden kanssa, jotta kunnan alueella sijaitsevat käytöstä poistetut alueet saataisiin takaisin yhteisön käyttöön. "Tämä on ensimmäinen askel kohti alueen mahdollisesti valoisampaa tulevaisuutta, ja teemme tiivistä yhteistyötä paikallisten asukkaiden ja muiden asianosaisten kanssa työn edetessä."</w:t>
      </w:r>
    </w:p>
    <w:p>
      <w:r>
        <w:rPr>
          <w:b/>
        </w:rPr>
        <w:t xml:space="preserve">Tulos</w:t>
      </w:r>
    </w:p>
    <w:p>
      <w:r>
        <w:t xml:space="preserve">Etelä-Walesin entisen kaivoskylän asukkaita vuosikymmenien ajan kiusannut hiiliteollisuuden "silmätikku" voitaisiin ottaa uudelleen käyttöön asuntokäyttöön.</w:t>
      </w:r>
    </w:p>
    <w:p>
      <w:r>
        <w:rPr>
          <w:b/>
        </w:rPr>
        <w:t xml:space="preserve">Esimerkki 1.6115</w:t>
      </w:r>
    </w:p>
    <w:p>
      <w:r>
        <w:t xml:space="preserve">Pääpuoluejohtaja kertoi toimittajille olevansa pahoillaan siitä, ettei hän osoittanut poliisille tarpeeksi kunnioitusta, mutta väitti, ettei hän "käyttänyt minuun liitettyjä sanoja". Hän sanoi haluavansa "vetää rajan" viime keskiviikon välikohtauksen alle. Poliisiliitto ja työväenpuolue haluavat molemmat tutkimuksen, kun taas jotkut liberaalidemokraatit eivät olleet vaikuttuneita lausunnosta. Mitchellin kerrotaan kiroilleen poliisia keskiviikkoiltana sattuneen välikohtauksen aikana - kun poliisi ohjasi hänet pois pääportilta pienemmälle jalankulkuportille - ja sanoneen, että "opettele paikkasi" ja "sinä et johda tätä hallitusta". "Epäkohtelias" Ensimmäisessä maanantaiaamuna toimittajille antamassaan välikohtausta koskevassa lausunnossa Mitchell sanoi, että välikohtaus oli sattunut "pitkän ja erittäin turhauttavan päivän" päätteeksi. Hän lisäsi: "En osoittanut heille sitä kunnioitusta, jota minun olisi pitänyt osoittaa." Hän sanoi, että asianomainen poliisi oli hyväksynyt hänen anteeksipyyntönsä. Kun häneltä kysyttiin, oliko hän käyttänyt sanaa "plebs", kuten Sun-sanomalehdessä väitetään, Mitchell ei vastannut suoraan vaan sanoi vain, ettei hän ollut käyttänyt sanoja, joista on kerrottu. Lehti sanoo nähneensä virallisen poliisiraportin tapauksesta, jossa kyseinen sana esiintyy. Metropolitan Police Federationin puheenjohtaja John Tully kertoi BBC:lle, että Mitchellin anteeksipyyntö ei ollut riittävä ja että asian selvittämiseksi tarvitaan tutkinta. "Hän kyseenalaistaa poliisin rehellisyyden, eikä se ole minun näkökulmastani hyväksyttävää. "Mielestäni Downing Streetin virkamiesten pitäisi käynnistää tutkimus mahdollisimman pian totuuden selvittämiseksi." Asia hallitsi maanantaina pääministerin virallisen tiedottajan tiedotustilaisuutta, erityisesti Mitchellin ja poliisin ilmeisen ristiriitaiset kertomukset. Kysyttäessä erimielisyyksistä tiedottaja sanoi, että pääministeri "tietenkin hyväksyy Mitchellin lausunnon". On myös käynyt ilmi, että Metropolitan Police tutkii, miten sanomalehti sai haltuunsa poliisin tiedot tapauksesta. Poliisi vahvisti, ettei se ollut tehnyt valitusta Downing Streetille ja että se oli tyytyväinen siihen, miten asiaan osallistuneet poliisit hoitivat tapauksen. Varapääministeri Nick Clegg - joka oli vaatinut Mitchelliä antamaan täydellisen selvityksen riidasta - sanoi, että Mitchell oli ollut oikeassa pyytäessään anteeksi ja osoittaessaan katumusta. Hän sanoi: "Epäkohteliaisuus on huono asia. Hän sanoi, että poliisi on hyväksynyt hänen anteeksipyyntönsä, mikä on merkittävää. On epäkohteliasta ja väärin olla epäkohtelias poliiseja kohtaan." Entinen Lib Dem -demokraattien johtaja Sir Menzies Campbell sanoi: "Jos Andrew Mitchellin tarkoituksena oli vetää kaksi rajaa tämän asian alle, hän ei ole onnistunut siinä." Libidemokraattikollega Jeremy Browne, sisäministeri, sanoi: "Uskon, että ihmiset haluavat tietää, mitä sanottiin... Se, että selitetään medialle, mitä ei sanottu, ei ole sama asia kuin se, että selitetään medialle, mitä sanottiin." Liikeministeri Vince Cable vitsaili riidasta Lib Demin konferenssissa pitämässään puheessa ja viittasi David Cameronin ja Boris Johnsonin kouluaikoihin Etonissa: "Minulle on sanottu, että yhteiskuntaluokkaa koskevat vitsit eivät ole hyväksi koalition yhtenäisyydelle. Mutta pelkkänä plebsinä en voinut vastustaa sitä." Työväenpuolueen varjo-poliisiministeri David Hanson sanoi: "Jos numero 10 ei usko useiden Downing Streetin poliisivirkailijoiden lausuntoa, se on hyvin vakavaa. "Tai jos päällikkö ei kerro pääministerille koko tarinaa, se on yhtä vakavaa. "Pääministerin on varmistettava, että kabinettisihteeri suorittaa asianmukaisen tutkimuksen, ja Andrew Mitchellin on annettava paljon enemmän vastauksia hyvin nopeasti." Työväenpuolueen kansanedustaja Bill Esterson on kirjoittanut parlamentin normikomissaarille Sir John Lyonille ja pyytänyt häntä tutkimaan, onko Mitchell rikkonut kansanedustajien käytännesääntöjä.</w:t>
      </w:r>
    </w:p>
    <w:p>
      <w:r>
        <w:rPr>
          <w:b/>
        </w:rPr>
        <w:t xml:space="preserve">Tulos</w:t>
      </w:r>
    </w:p>
    <w:p>
      <w:r>
        <w:t xml:space="preserve">David Cameron luottaa täysin Andrew Mitchelliin ja sanoi, että tämä oli toiminut "oikein" pyytäessään anteeksi purkaustaan poliisia kohtaan, sanoo No 10.</w:t>
      </w:r>
    </w:p>
    <w:p>
      <w:r>
        <w:rPr>
          <w:b/>
        </w:rPr>
        <w:t xml:space="preserve">Esimerkki 1.6116</w:t>
      </w:r>
    </w:p>
    <w:p>
      <w:r>
        <w:t xml:space="preserve">Paul Davies ei ollut työskennellyt yli vuoteen sen jälkeen, kun hänet ja kaksi kollegaansa hyllytettiin tammikuussa 2013. Hänen irtisanomisensa tapahtui sen jälkeen, kun osastolla suoritettu menettelyjä ja käytäntöjä koskeva tutkimus oli saatu päätökseen, Walsallin neuvoston johtaja Mike Bird sanoi. Neuvosto ei ole paljastanut Daviesin irtisanomisen syytä tai olosuhteita. Hänellä on oikeus valittaa päätöksestä. "Kyse on sisäisistä menettelyistä, joita lautakunnan havaintojen mukaan ei ole noudatettu", Bird sanoi. "Kun on julkisessa elämässä, on, halusi sitä tai ei, noudatettava sääntöjä ja määräyksiä, joissa määrätään käytännöistä, joilla varmistetaan, ettei sääntöjä rikota." Paikallisviranomaiset sanoivat lisäksi lausunnossaan: "Valtuuston politiikkana ja käytäntönä on olla kommentoimatta yksittäisiä työsuhdeasioita, joten emme voi kommentoida niitä enempää."</w:t>
      </w:r>
    </w:p>
    <w:p>
      <w:r>
        <w:rPr>
          <w:b/>
        </w:rPr>
        <w:t xml:space="preserve">Tulos</w:t>
      </w:r>
    </w:p>
    <w:p>
      <w:r>
        <w:t xml:space="preserve">Walsallin aikuisten sosiaalipalvelujen johtaja on erotettu.</w:t>
      </w:r>
    </w:p>
    <w:p>
      <w:r>
        <w:rPr>
          <w:b/>
        </w:rPr>
        <w:t xml:space="preserve">Esimerkki 1.6117</w:t>
      </w:r>
    </w:p>
    <w:p>
      <w:r>
        <w:t xml:space="preserve">Infrastruktuuriministeri Alex Neil sanoi Portressa järjestetyssä kyselytunnissa, että toteutettavuustutkimus on jo käynnissä. Tutkimusta johtaa Hitransin liikenneelin. Neil sanoi, että lennoille on oltava kysyntää, ennen kuin hallitus voi tarjota rahoitustukea. Loganair lensi saaren Ashaigin lentokentältä vuoteen 1988 asti. Armeijan insinöörit rakensivat kentän 1970-luvulla, ja se esiintyy lyhyesti vuoden 1980 Flash Gordon -elokuvan kohtauksessa, jossa näyttelivät Sam J Jones, Max von Sydow, Timothy Dalton ja Brian Blessed. Vaikka kaupalliset lennot loppuivat vuonna 1988, kenttä oli edelleen pelastuspalvelujen ja armeijan käytössä. NHS Highland ja ambulanssipalvelu käyttävät sitä Broadfordin sairaalan potilaiden lennättämiseen Invernessin ja Glasgow'n suurempiin sairaaloihin. Hitrans, joka työskentelee liikenneyhteyksien edistämiseksi ja suojelemiseksi, pyrkii päivittämään aiempaa raporttia, joka koskee lentomatkustamisen kustannuksia ja kysyntää Skyelle ja Skyeltä.</w:t>
      </w:r>
    </w:p>
    <w:p>
      <w:r>
        <w:rPr>
          <w:b/>
        </w:rPr>
        <w:t xml:space="preserve">Tulos</w:t>
      </w:r>
    </w:p>
    <w:p>
      <w:r>
        <w:t xml:space="preserve">Skotlannin hallitus on ilmoittanut harkitsevansa vakavasti pyyntöjä lentoliikenteen aloittamiseksi uudelleen Skyelle ja Skyeltä.</w:t>
      </w:r>
    </w:p>
    <w:p>
      <w:r>
        <w:rPr>
          <w:b/>
        </w:rPr>
        <w:t xml:space="preserve">Esimerkki 1.6118</w:t>
      </w:r>
    </w:p>
    <w:p>
      <w:r>
        <w:t xml:space="preserve">Amyloidiproteiinin läsnäolo voi aiheuttaa ketjureaktion, joka tuhoaa elintärkeitä insuliinia tuottavia soluja. Dublinissa toimivien tutkijoiden Nature Immunology -lehdessä julkaistujen kirjoitusten mukaan tulevat lääkkeet voisivat kohdistua tähän prosessiin. Amyloidilla on osuutta monissa muissa sairauksissa, erityisesti Alzheimerin taudissa. Tyypin 2 diabetes on yleisin diabeteksen muoto, ja se kehittyy yleensä myöhemmällä aikuisiällä. Jopa 5 prosentilla Ison-Britannian väestöstä voi olla sitä, ja NHS käyttää arviolta 10 prosenttia budjetistaan diabeteksen hoitoon ja komplikaatioiden hoitoon. Diabetes syntyy, kun elimistö ei enää pysty tuottamaan riittävästi insuliinia verensokerin hallitsemiseksi ja kun se muuttuu vastustuskykyiseksi sille insuliinille, jota sillä on. Insuliinia valmistetaan haiman beetasoluissa, ja tutkijat havaitsivat ensimmäisen kerran amyloidiproteiinin "kertymiä" haimakudoksessa joillakin tyypin 2 diabetesta sairastavilla henkilöillä joitakin vuosia sitten. Ajateltiin, että amyloidi voisi myrkyttää soluja suoraan, mutta uusin tutkimus tarjoaa lisäselityksen. Siinä havaittiin, että eräs immuunisolutyyppi, makrofagi, jonka normaali tehtävä on poistaa solun sisältämät roskat, reagoi epänormaalisti, kun se sai amyloidia. Se käynnisti toimintaa muissa soluissa, joita kutsutaan nimellä "vihaiset makrofagit", jotka puolestaan vapauttivat tulehdusta aiheuttavia proteiineja. Tulehdus sitten tuhoaa elintärkeät beetasolut, ja kyky tuottaa insuliinia vähenee. Keskeytys Tutkijat totesivat toivovansa, että löydös "kannustaa uutta tutkimusta" taudin mekanismeihin kohdistamiseksi. Leedsin yliopistossa amyloidiin liittyviä sairauksia tutkiva tohtori Eric Hewitt sanoi, että artikkeli oli "mielenkiintoinen" ja että se voisi auttaa selittämään, miksi amyloidikerrostumat tai niiden muodostumisprosessi voivat olla niin vahingollisia. Hän sanoi: "Tiedämme, että joillakin tyypin 2 diabeetikoilla on amyloidia, mutta toisilla ei. Meillä on toinen epäsuora mekanismi, joka voi johtaa beetasolujen tuhoutumiseen, ja tämä voisi olla hyödyllistä, kun tarkastellaan muita sairauksia, joihin amyloidi voi liittyä, kuten Alzheimerin tautia". "Se tarjoaa mahdollisuuden keskeyttää tämä mekanismi jossain vaiheessa tulevaisuudessa ja ehkä estää taudin etenemisen."</w:t>
      </w:r>
    </w:p>
    <w:p>
      <w:r>
        <w:rPr>
          <w:b/>
        </w:rPr>
        <w:t xml:space="preserve">Tulos</w:t>
      </w:r>
    </w:p>
    <w:p>
      <w:r>
        <w:t xml:space="preserve">Tutkijoiden mukaan sen selvittäminen, miten huonosti toimiva proteiini auttaa laukaisemaan tyypin 2 diabeteksen, voi jonain päivänä tarjota mahdollisuuden pysäyttää haitat.</w:t>
      </w:r>
    </w:p>
    <w:p>
      <w:r>
        <w:rPr>
          <w:b/>
        </w:rPr>
        <w:t xml:space="preserve">Esimerkki 1.6119</w:t>
      </w:r>
    </w:p>
    <w:p>
      <w:r>
        <w:t xml:space="preserve">Suuret aseviejät, kuten Yhdysvallat, viivyttivät sopimuksen edistymistä, ja Yhdysvallat hyväksyi sen vasta vuonna 2009, kun Barack Obama valittiin presidentiksi. Kolmen voimassa olevien asepakotteiden kohteena olevan valtion - Iranin, Pohjois-Korean ja Syyrian - vastustus esti sopimuksen hyväksymisen yksimielisesti, joten siitä äänestettiin. Rauhanaktivistit pitävät sopimusta askeleena kohti konfliktinratkaisua, mutta epäilijät kyseenalaistavat sen todellisen vaikutuksen.</w:t>
      </w:r>
    </w:p>
    <w:p>
      <w:r>
        <w:rPr>
          <w:b/>
        </w:rPr>
        <w:t xml:space="preserve">Tulos</w:t>
      </w:r>
    </w:p>
    <w:p>
      <w:r>
        <w:t xml:space="preserve">Vuosien neuvottelujen jälkeen YK:n yleiskokouksen on määrä äänestää ensimmäisestä sopimuksesta, jolla säännellään tavanomaisten aseiden maailmanlaajuista kauppaa.</w:t>
      </w:r>
    </w:p>
    <w:p>
      <w:r>
        <w:rPr>
          <w:b/>
        </w:rPr>
        <w:t xml:space="preserve">Esimerkki 1.6120</w:t>
      </w:r>
    </w:p>
    <w:p>
      <w:r>
        <w:t xml:space="preserve">James LandaleDiplomaattikirjeenvaihtaja Heidät houkutellaan Yhdistyneen kuningaskunnan pääkaupunkiin järjestön kahden vuoden välein järjestettävään hallitusten päämiesten huippukokoukseen, joka tunnetaan epäkorrektilla lyhenteellä CHOGM. Siitä tulee valtava tapahtuma, johon odotetaan osallistuvan suurin osa Kansainyhteisön 53 johtajasta, mikä on suurin määrä koskaan, ehkäpä kuningattaren kunniaksi, jonka viimeiseksi CHOGM-kokoukseksi tämä on todennäköisesti jäämässä nyt, kun hänen matkapäivänsä ovat päättymässä. Johtajien ja heidän puolisoidensa mukana tulevat myös virkamiehet ja suojelupoliisit, hyväntekeväisyystyöntekijät ja aivoriihimiehet, lobbaajat ja toimittajat sekä kaikki muut tämän maailmanlaajuisen diplomatian riehakkaan karavaanarin mukana olevat. Mutta mitä varten? Minkä vuoksi nämä tuhannet ihmiset kokoontuvat tähän joidenkin virkamiesten arvioiden mukaan suurimpaan Lontoossa koskaan pidettyyn huippukokoukseen? Onko se yhä ajankohtainen? Monille Kansainyhteisön alueella asuvista 2,4 miljardista ihmisestä järjestöllä ei ole juurikaan merkitystä heidän elämässään. He saattavat tuntea sen keisarikunnan jälkeisenä kerhona, elimenä, joka järjestää maailmanlaajuisia urheilutapahtumia, kuten Australiassa viimeiset kaksi viikkoa kestäneet kisat. Tai ehkä heillä on perhe- tai henkilökohtaisia yhteyksiä johonkin muuhun Kansainyhteisön maahan. Mutta jopa ne, jotka ovat hyvin tietoisia kansainvälisestä organisaatiosta, eivät välttämättä osaa selittää, mikä merkitys sillä on heidän jokapäiväiseen elämäänsä. Kansainyhteisöön kuuluu kuitenkin noin kolmannes maailman väestöstä. Se muodostaa ammatti-, urheilu-, liike- ja kulttuuriryhmien verkostoja, jotka sekoittuvat toisiinsa. Se tarjoaa foorumin kansojen väliselle yhteistyölle, demokraattisen, sääntöihin perustuvan kansainvälisen järjestyksen linnakkeen - ainakin teoriassa - jossa englannin kieli ja oikeusjärjestelmä muodostavat monien maiden keskeisen nimittäjän. Kuningatar arvostaa sitä suuresti ja on taistellut sen suojelemiseksi pitkän valtakautensa aikana. Miksi siis elin, jolla on niin paljon potentiaalia, on niin paljon varjossa? Yksi syy on ehkä se, että se on aina etsinyt omaa rooliaan. Kyseessä on kansojen kansainyhteisö, jota aluksi yhdisti vain aiempi jäsenyys brittiläisessä imperiumissa. Yhteinen kokemus on yksi asia, mutta se on harvoin perusta tulevalle yhteistyölle, varsinkin kun tämä yhteinen kokemus on ollut kaukainen, toisinaan tuskallinen ja ei ole hyödyttänyt molempia osapuolia. Kansainyhteisö on myös usein jakautunut valkoisten, englantilaislähtöisten kansakuntien - "ABC:n", kuten niitä kutsutaan Australian, Ison-Britannian ja Kanadan jälkeen - ja afrikkalaisten jäsenten sekä monien pienten saarivaltioiden välille. Ja nämä erot ovat toisinaan olleet syviä, eivät vain varallisuuden ja maantieteellisen sijainnin vaan myös kulttuurin ja arvojen välillä. Älkäämme unohtako, että 53 maasta 36:ssa on edelleen lainsäädäntö, joka kriminalisoi homoseksuaalisuuden. Kauppavision CHOGM-neuvotteluja tällä viikolla varjostavat epäilemättä Syyrian tapahtumat. Diplomatian ja seremonioiden ohella on kuitenkin myös vaikeita kysymyksiä siitä, mitä varten Kansainyhteisö on 2000-luvulla. Monet maat tuovat mukanaan erilaisia vastauksia ja esityslistoja. Jotkut brittipoliitikot pitävät Kansainyhteisöä Brexitin jälkeisenä pelastusveneenä, monenvälisenä järjestönä, jonka kautta he voivat parantaa kauppasuhteita EU:n ulkopuolella. Miksei tätä yhteistä kieltä, lainsäädäntöä ja sääntelyä voitaisi käyttää kaupan edistämiseen? Kannattajat viittaavat niin sanottuun "kansainyhteisövaikutukseen", jonka mukaan jäsenten välinen kauppa on halvempaa ja helpompaa. Kansainyhteisön sihteeristö arvioi, että jäsenten välinen kahdenvälinen kauppa maksaa noin 19 prosenttia vähemmän kuin maailmankauppa keskimäärin. Mutta vaikka brittiläinen imperiumi oli alun perin kauppavaltakunta, Kansainyhteisö on eri asia. Jotkut jäsenet saattavat pahoittaa mielensä siitä, että maa, joka on usein näyttänyt sivuuttavan Kansainyhteisön, kun sen geopoliittinen ja taloudellinen painopiste on ollut Euroopassa, antaa sille rakkautta. Monet Kansainyhteisön maat vastustivat Brexitiä. Jotkut pelkäävät, että niiden on vaikeampi päästä Britannian markkinoille. Toiset taas pelkäävät, että ne menettävät voimakkaan oikeuksiensa puolestapuhujan EU:n neuvottelupöydässä. Brexitin jälkeen ainoat EU:hun jäävät kansainyhteisön maat ovat Kypros ja Malta. Intian vaikutusvalta Muut maat pitävät Kansainyhteisöä kansainvälisenä klubina, jolla on valtava pehmeän vallan potentiaali. Esimerkiksi Intia. Se on ollut vuosia Kansainyhteisön jäsenenä pidättyväinen, vaikka se on yksi sen suurimmista talouksista ja siellä asuu noin puolet sen väestöstä. Intia oli yksi kahdeksasta perustajajäsenestä, mutta se oli ainoa, jonka valtionpäämiehenä ei ollut kuningatar. Se on aina ollut varovainen sitoutuessaan täysimääräisesti sellaisen imperiumin jälkeläisiin, joka teki maanmiehistään Britannian vallan alaisia. Nyt Intia näyttää kuitenkin olevan täynnä innostusta. Narendra Modi osallistuu CHOGM-kokoukseen ensimmäisenä Intian pääministerinä lähes vuosikymmeneen. Intian diplomaatit ovat yhtäkkiä ilmestyneet Kansainyhteisön tapahtumiin ja kokouksiin. Viranomaisten mukaan tämä johtuu siitä, että Intia näkee Kansainyhteisön järjestönä, jonka kautta se voi vaikuttaa Aasiassa - tässä ainoassa kerhossa, johon Intian suuri kilpailija Kiina ei voi liittyä. Yhdistynyt kuningaskunta näyttää olevan halukas lähtemään mukaan tähän. Brittidiplomaatit sanovat, että yksi tapa, jolla Kansainyhteisö voisi menestyä ja - kyllä - selviytyä uskottavana kansainvälisenä järjestönä, olisi Intian ottaminen mukaan. Tätä varten Yhdistynyt kuningaskunta näyttää olevan valmis harkitsemaan suurempaa hajauttamista, jolloin Intia mahdollisesti ottaisi suuremman vastuun Kansainyhteisön kaupallisesta yhteistyöstä. Mutta onko tämä sitä, mitä muu Kansainyhteisö haluaa - vaihtaa englantilaiskeskeisyyden delhiläisyyteen? Jos olet Afrikan kehitysmaasta tai Tyynenmeren pienestä saarivaltiosta, näetkö järjestön tulevaisuuden tällaisena? Itsetutkiskelu ja epävarmuus Monet pienistä valtioista odottavat esimerkiksi, että Kansainyhteisö auttaisi niitä torjumaan ilmastonmuutosta, joka uhkaa niitä merenpinnan nousulla ja äärimmäisillä sääilmiöillä. Me ehkä kauhistelemme valtamerillä kelluvan muovin kasvavaa määrää, mutta monille saarivaltioille tämä on selvä uhka niiden meri- ja matkailutaloudelle. Kansainyhteisö voisi auttaa konkreettisella ja käytännönläheisellä tavalla jakamaan parhaita käytäntöjä ja muodostamaan yhteenliittymiä, jotta näitä jäseniä voitaisiin suojella tältä ympäristöuhalta. Kansainyhteisön viimeisimmän itsetutkiskelun taustalla on pitkälti sanaton epävarmuus siitä, mitä tapahtuu, kun kuningattaren valtakausi päättyy. Epäselvyyttä aiheuttaa se, ettei ole automaattista, että kuningattaren perillinen, Walesin prinssi, korvaa hänen majesteettinsa Kansainyhteisön johdossa. Päätös on täysin silloisten hallitusten päämiesten käsissä. Tämä CHOGM on foorumi, jossa keskustellaan - sotto voce - siitä, mitä pitäisi tapahtua. Britannian hallitus näyttää olevan valmis sallimaan juuri sen verran keskustelua, että prinssi Charlesista tulee tosiasiallinen perillinen. Mutta Yhdistynyt kuningaskunta ei myöskään halua, että tästä tulee häiritsevä riita, joka saattaisi nolata kuningattaren - mitä varjoulkoministeri Kate Osamor on toivonut. Hän sanoi The House -lehdelle suoraan, että roolia ei pitäisi ottaa vastaan prinssi Charles vaan joku, joka on "tasapuolinen ja jota ihmiset kunnioittavat". Tämä ei ole tärkeää vain siksi, että virkamiehet haluavat varmistaa sujuvan siirtymän, vaan myös siksi, että kuningatar on ollut niin keskeinen osa Kansainyhteisöä, että hänen poissaolonsa voisi luoda tyhjiön. Hänen johtajuutensa on ollut osa sitä liimaa, joka on pitänyt tämän organisaation koossa. Vaarana on, että ilman häntä Kansainyhteisö voi joutua vaikeuksiin. Siksi Kansainyhteisön on jälleen kerran muututtava ja löydettävä uusi rooli 2000-luvulla.</w:t>
      </w:r>
    </w:p>
    <w:p>
      <w:r>
        <w:rPr>
          <w:b/>
        </w:rPr>
        <w:t xml:space="preserve">Tulos</w:t>
      </w:r>
    </w:p>
    <w:p>
      <w:r>
        <w:t xml:space="preserve">Tällä viikolla Lontooseen saapuu tuhansia ihmisiä kaikkialta maailmasta, pyhiinvaeltajia, jotka tulevat palvomaan siirtomaavallan jälkeisen monenkeskisyyden alttarille, joka on Kansainyhteisö.</w:t>
      </w:r>
    </w:p>
    <w:p>
      <w:r>
        <w:rPr>
          <w:b/>
        </w:rPr>
        <w:t xml:space="preserve">Esimerkki 1.6121</w:t>
      </w:r>
    </w:p>
    <w:p>
      <w:r>
        <w:t xml:space="preserve">Tohtori John Swenson-WrightChatham Housen Aasia-ohjelman johtaja Se merkitsi Japanin antautumista ja loppua paitsi Tyynenmeren sodalle myös Japanin Korean niemimaan siirtomaavallalle, sen vaikutusvallalle Kaakkois-Aasiassa ja sen pyrkimykselle hallita Kiinaa ja Aasian mantereen aluetta. Koska Japanin konservatiivinen pääministeri Shinzo Abe aikoo antaa virallisen lausunnon, jossa pohditaan menneisyyttä, tämä vuosi on erityisen herkkä vuosipäivä. Edistykselliset kriitikot Japanissa ja sen ulkopuolella ovat huolissaan siitä, että Aben lausunto saattaa vähätellä menneisyyden anteeksipyyntöjä ja suosia "revisionistista" historian tulkintaa, joka suututtaa Japanin naapurit, erityisesti Kiinan ja Etelä-Korean. Miten Hirohiton sanat otettiin aikanaan vastaan? Hirohiton tuona päivänä esittämät huomautukset olivat ennennäkemättömiä. Ne nauhoitettiin etukäteen levysoittimelle ja esitettiin harvinaisen klassisella japanin kielellä, ja ne järkyttivät japanilaisia, jotka eivät olleet valmistautuneet antautumisen tai tappion mahdollisuuteen ja jotka eivät olleet lähes varmasti koskaan kuulleet jumalallisen valtionpäämiehensä puhuvan julkisesti. Maa oli yhä sodan jalustalla. Näin oli siitä huolimatta, että Japanin laivasto oli tuhoutunut lähes täysin heinäkuuhun 1945 mennessä, että tavallisille kansalaisille oli aiheutunut valtavia aineellisia vaikeuksia talouskuristuspolitiikan vuoksi, että suurkaupunkeja oli pommitettu palopommilla ja että Hiroshima ja Nagasaki oli tuhottu atomipommilla 6. ja 9. elokuuta. Keisarin sanojen katarttinen vaikutus antoi yleisölle mahdollisuuden omaksua aiemmin vieraana pidetyn tappion käsitteen. Lausunto oli myös välttämätön keino pakottaa yhteisymmärrykseen Japanin hajanainen poliittinen ja sotilaallinen eliitti, jonka jotkut jäsenet olivat päättäneet taistella viimeiseen asti. Hirohiton hyväksyntä tappiolle, jota hänen korkeat ministerinsä tukivat, oli vähällä epäonnistua, kun nuoret armeijan upseerit, jotka yrittivät estää keisarillisen lähetyksen jatkamisen, tekivät epäonnistuneen vallankaappauksen. Amerikan "uuden ja julmimman pommin" vaikutuksista tietävälle keisarille antautuminen (vaikka hän ei halunnutkaan käyttää termiä) oli keino välttää Japanin täydellinen tuho ja uudet siviiliuhreja sekä paljastavasti "ihmiskunnan sivilisaation täydellinen häviäminen". Mitä seuraavaksi tapahtui? Sodan päättyminen sai Euroopassa ja Yhdysvalloissa aikaan riemujuhlia. Koreassa se johti samanlaiseen optimismiin, kun korealaiset kokivat vapautuneensa 35 vuotta kestäneestä Japanin siirtomaavallasta. Korealaiset näkivät myös, että maan eteläosaan perustettiin lyhyeksi aikaa edistyksellinen Korean kansantasavalta. Optimismi jäi kuitenkin lyhytaikaiseksi, kun Yhdysvaltain joukot puuttuivat asiaan ja perustivat syyskuussa 1945 amerikkalaisjohtoisen sotilashallituksen, kun taas neuvostojoukot loivat oman riippuvaisen hallituksensa niemimaan pohjoisosaan, joka jakautui yhä enemmän maantieteellisten ja ideologisten rajojen mukaan. Ironista kyllä, amerikkalaiset käännyttivät entiset japanilaiset siirtomaahallitsijat Korean siviilihallinnon hoitajiksi, mikä sai korealaiset suhtautumaan erittäin epäilevästi Yhdysvaltojen aikomuksiin ja vahvisti (edelleen nykyäänkin vallitsevaa) uskomusta, jonka mukaan Korean edut ovat toissijaisia suhteessa voimakkaampien valtioiden etuihin. Mitkä olivat seuraukset Japanille ja alueellisille kilpailuille? Japanin tappiolla oli syvällisiä ja osittain ristiriitaisia seurauksia Itä-Aasian alueelle ja laajemmin sodanjälkeiseen maailmaan. Se mahdollisti Yhdysvaltojen johtaman Japanin seitsemänvuotisen miehityksen, jonka kahden ensimmäisen vuoden aikana edistettiin demokratisointia ja demilitarisointia. Japani loi uuden identiteetin, joka perustui antimilitarismiin, ydinaseiden vastustamiseen ja talouskehitykseen, joka lopulta johti 1960-luvun nopeisiin ihmevuosiin. Kiistanalaisempaa on, että miehityksen jatkuminen erityisesti vuodesta 1948 alkaen heijasteli kylmän sodan alkamista Itä-Aasiassa. Yhdysvaltain poliittiset päättäjät olivat huolissaan Japanin sisäisistä ideologisista erimielisyyksistä, Maon kommunististen joukkojen kasvavasta valta-asemasta Manner-Kiinassa ja Neuvostoliiton läsnäolosta Japanin "pohjoisilla alueilla" (Kuriilisaaret, jotka venäläiset miehittivät sodan loppupäivinä ja jotka ovat edelleen Moskovan hallussa). Japani, joka oli Amerikan tärkein nouseva liittolainen alueella, joutui mukaan kommunistisen ja läntisen blokin väliseen strategiseen ja ideologiseen konfliktiin, mutta tavalla, joka joidenkin kriitikoiden mukaan rajoitti kohtalokkaasti Japanin autonomiaa ja poliittista riippumattomuutta. Miten alueen strateginen tasapaino on muuttunut sen jälkeen? Vuoden 2015 näkökulmasta katsottuna elokuun 15. päivän vuosipäivä muistuttaa siitä, että pääministeri Aben johtama Japani kohtaa edelleen vaikeita strategisia haasteita, jotka muistuttavat 70 vuoden takaisia haasteita. Niihin kuuluvat Venäjä, joka ei ole halukas luovuttamaan alueita Japanille, ja Korean niemimaa, joka on edelleen jaettu, mutta jossa Pohjois-Korea on nyt tosiasiallisesti ydinasevaltio ja siten entistä uhkaavampi suurvalta. Vuoteen 1945 verrattuna Kiina on paljon voimakkaampi toimija, joka pystyy itsevarmemman merellisen läsnäolonsa avulla haastamaan naapurimaidensa aluevaltaukset Etelä-Kiinan merellä ja (Japanin tapauksessa) Itä-Kiinan merellä. Mikä merkitys on nykypäivänä Hirohiton kommenteilla, joissa hän ilmoitti Japanin antautumisesta? Hirohito luonnehti Japanin päätöstä lähteä sotaan pyrkimyksenä "varmistaa Japanin itsesäilytys ja Itä-Aasian vakauttaminen". Kiistanalaisesti hän myös huomautti, ettei tarkoituksena ollut "loukata muiden kansojen suvereniteettia tai ryhtyä alueelliseen kasvattamiseen". Vaikka Japanin aiemmat pääministerit ovat tunnustaneet kärsimykset, joita Japani aiheutti naapureilleen Tyynenmeren sodan aikana, ja ilmaisseet "katumuksensa", Japanissa on joitakin konservatiivisia ääniä, jotka samaistuvat Hirohiton elokuun 1945 lausunnossa esitettyihin tunteisiin. Heidän mielestään Japanin aiemmat toimet eivät olleet aggressiivisia eivätkä laittomia, ja he ovat painostaneet Abea heijastamaan tätä vaihtoehtoista tulkintaa omassa nykyisessä lausunnossaan. On epäselvää, missä määrin pääministeri jakaa nämä näkemykset. Millainen tasapaino Aben on löydettävä? Kun otetaan huomioon asiaan liittyvät historialliset arkaluonteiset seikat, tällaisten konservatiivisten näkemysten ilmaiseminen herättäisi tuomiota Kiinassa ja Etelä-Koreassa sekä Japanin edistyksellisten mielipiteiden taholta samaan aikaan, kun Aben hallinto pyrkii hyväksymään uutta lainsäädäntöä itsepuolustusjoukkojensa strategisen joustavuuden lisäämiseksi. Näistä syistä sekä siksi, että hallitus haluaa välttää suututtamasta liittolaistaan Yhdysvaltoja, joka on kehottanut Japania välttämään historiallisten jännitteiden lietsomista, se todennäköisesti toimii varovaisesti. Historia näyttää olevan kaikkea muuta kuin akateeminen asia. Aben on oltava ketterä toteuttaessaan pragmaattista ulkopoliittista ohjelmaa ja säilyttäessään samalla konservatiivisempien liittolaistensa tuen kotimaassaan. Tohtori John Swenson-Wright on Chatham House -ajatushautomon Aasia-ohjelman johtaja. Chatham House isännöi konferenssia The Future of Capitalist Democracy: UK-Japan Perspectives 21.-22. syyskuuta 2015".</w:t>
      </w:r>
    </w:p>
    <w:p>
      <w:r>
        <w:rPr>
          <w:b/>
        </w:rPr>
        <w:t xml:space="preserve">Tulos</w:t>
      </w:r>
    </w:p>
    <w:p>
      <w:r>
        <w:t xml:space="preserve">Tänä lauantaina tulee kuluneeksi 70 vuotta siitä, kun Japanin keisari Hirohito hyväksyi julkisesti toisen maailmansodan tärkeimpien liittoutuneiden maiden antautumisehdot.</w:t>
      </w:r>
    </w:p>
    <w:p>
      <w:r>
        <w:rPr>
          <w:b/>
        </w:rPr>
        <w:t xml:space="preserve">Esimerkki 1.6122</w:t>
      </w:r>
    </w:p>
    <w:p>
      <w:r>
        <w:t xml:space="preserve">Betsi Cadwaladrin yliopiston terveyslautakunta joutui erityistoimenpiteisiin sen jälkeen, kun Denbighshiren Glan Clwydin sairaalan Tawel Fan -osastoa koskeva raportti julkaistiin vuonna 2013. Mielenterveysongelmista kärsiville vanhuksille tarkoitettu osasto suljettiin sen jälkeen. Tarkastajat ovat puhuneet 86:lle henkilökunnan jäsenelle ja tarkastaneet yli 9 400 mielenterveysosastoa koskevaa asiakirjaa. Asiaa on tarkasteltu kahdessa raportissa, joista toisen on laatinut terveys- ja sosiaalihuollon neuvontapalvelu (HASCAS) ja toisen terveysalan asiantuntija Donna Ockenden. Vuonna 2014 tehdyn alkuperäisen toimeksiannon jälkeen niiden tehtävä on kasvanut merkittävästi. Asiakirjat sanoivat: "Vaikka alkuperäinen soveltamisala kuvasi 25 valitusta, myöhemmät tutkimusprosessit ovat lisänneet tarkasteltavien potilastapausten määrän 108:aan." Tutkijat ovat haastatelleet 76 iäkkäiden mielenterveyspalvelun edustajaa ja 73 henkilökunnan tai tiimin jäsentä. He ovat myös haastatelleet noin 40 perhettä, käyneet läpi 400 000 sivua kliinisiä asiakirjoja ja 300 000 sivua yrityksen asiakirjoja. Kahdeksan työntekijää on erotettu tehtävistään ja neljä on siirretty muihin tehtäviin, ja Ockendenin raportin tulokset julkaistaan 8. maaliskuuta 2018. Tarkastelu on osa meneillään olevaa arviointia siitä, miten terveyslautakunta hallinnoi ikääntyneiden mielenterveyspalveluja koko Pohjois-Walesissa.</w:t>
      </w:r>
    </w:p>
    <w:p>
      <w:r>
        <w:rPr>
          <w:b/>
        </w:rPr>
        <w:t xml:space="preserve">Tulos</w:t>
      </w:r>
    </w:p>
    <w:p>
      <w:r>
        <w:t xml:space="preserve">Pohjois-Walesin sairaalassa tapahtuvaa "laitosmaista hyväksikäyttöä" tutkivat tutkijat ovat kertoneet, että heidän tutkimiensa valitusten määrä on nelinkertaistunut 108:aan.</w:t>
      </w:r>
    </w:p>
    <w:p>
      <w:r>
        <w:rPr>
          <w:b/>
        </w:rPr>
        <w:t xml:space="preserve">Esimerkki 1.6123</w:t>
      </w:r>
    </w:p>
    <w:p>
      <w:r>
        <w:t xml:space="preserve">Kevin ConnollyBBC News, Bryssel Kun hän lähti pienellä troolarinsa kanssa liikkeelle Belgian Zeebruggen satamasta, hänellä oli mukanaan vain historian tuntemus ja päättäväisyys puolustaa belgialaisten kalastajien oikeuksia. Hän oli jopa lähettänyt ennen purjehdusta sähkeen Queenille ja Lontooseen amiraliteettiin vakuuttaakseen, ettei hän ollut merirosvo: "Olen brittimielinen mies", hän selitti, "ja olen tulossa ystävänä". Victor ei ollut päätoiminen troolarin kapteeni, vaan menestyvä kirjanpitäjä ja Bruggen kaupunginvaltuuston jäsen. Brugge oli muinainen oppimisen ja kaupan keskus, joka oli aikoinaan maailman rikkaimpia kaupunkeja Vuosisatojen ajan Brugge oli yhteydessä Pohjanmereen syvänmerenkanavalla, ja siellä asui huomattava kalastuslaivasto, joka perinteisesti työskenteli rikkailla vesillä Englannin rannikon edustalla. Victor oli päättänyt puolustaa Belgian oikeutta jatkaa kalastusta samoilla merillä, vaikka hän ymmärsi, että tämä saattaisi herättää voimakkaita tunteita hänen brittiläisissä ystävissään. "Se on aivan kuin vieras ihminen tulisi puutarhaanne ja poimisi kukan", hän myönsi. Victor sai idean hyökkäyksestään - koodinimeltään Operaatio Kaarle II - kun hän löysi Bruggen kaupunginarkistosta merkittävän asiakirjan. Kyseessä oli kuninkaan nimellä kirjoitettu peruskirja, joka takasi 50 brysseliläiselle veneelle ikuisen pääsyn brittiläisille kalastusalueille. Kun hänen isänsä Kaarle I teloitettiin Englannin sisällissodan päätteeksi rojalistien ja parlamentaristien välillä, Kaarle vietti osan Euroopan maanpaosta Bruggessa odottaen monarkian palauttamista. BBC:n televisioraportissa Victor Depaepen hyökkäyksestä vuonna 1963 kirjeenvaihtaja kuvailee tätä ajanjaksoa melko nuhjuisesti "häpeämättömän irstailun" ajanjaksoksi. Tämä saattoi olla osasyy siihen, että Kaarle tunsi niin suurta innostusta Bruggea kohtaan, mutta on mielenkiintoista huomata, että jo 1600-luvulla tunnustettiin hyvin kalastusalueiden taloudellisen arvon merkitys. Peruskirja on poikkeuksellinen asiakirja, joka on kirjoitettu vahvalle mutta joustavalle vuohennahka-arkille kukkivalla latinankielellä. Sen pohjalla on valtava, painava, beribbonilla päällystetty vahakiekko, joka kertoo, että se on kuninkaan henkilökohtainen tiedonanto. Kun kosketin sitä - arkistonhoitajan luvalla - huomasin pohtivani 1600-luvun monarkian poikkeuksellista valtaa ja sitä, miten yksittäinen asiakirja voi saada sinut tuntemaan, että menneisyys on käden ulottuvilla. Kun Victor, joka on selvästi käytännöllisempi mies, kosketti sitä, hän laski, että 1660-luvulla ikuisesti myönnetyn etuoikeuden on varmasti oltava voimassa vielä 1960-luvulla. Hän lähti todistamaan sen. Victorin poika Paul Depaepe asuu edelleen Belgian rannikolla, lähellä Bruggea. Hän oli ylpeä nähdessään, että kun Brexit-neuvottelut alkoivat jumiutua kalastusoikeuksia koskevaan kiisteltyyn kysymykseen, Belgian hallituksen ajatukset alkoivat kääntyä takaisin Victorin kanaalin ylittävään toimintaan. Hän on ylpeä isänsä seikkailusta ja on kerännyt vaikuttavan arkiston, joka kertoo tarinan. Hänellä ei ole epäilystäkään siitä, etteikö Victorin esiin kaivamalla asiakirjalla olisi pysyvää merkitystä. Kuten hän selittää: "Kun kuningas [tai kuningatar] säätää lain, vain toinen kuningas [tai kuningatar] voi muuttaa sitä, joten tähän mennessä ei ole ollut mitään, mikä sanoisi, ettei tämä peruskirja olisi enää voimassa." Emme voi sanoa varmasti, mikä rooli peruskirjalla oli brexit-neuvotteluissa, mutta tiedämme, että Flanderin kalastusministeriö toimitti kopion Euroopan komissiolle varmistaakseen, että se otetaan huomioon kaikissa sopimuksissa. Vuonna 1963 Victor ei ollut vain valmis kohtaamaan pidätyksen vaaraa - hän suhtautui siihen suorastaan myönteisesti. Hän oli päättänyt testata teoriansa Kaarlen peruskirjan pätevyydestä brittiläisessä tuomioistuimessa. Se voisi tapahtua vain, jos hänet pidätettäisiin ja syytettäisiin. Bruggen kansalaiset kannustivat häntä. Kalastajat ovat vuosisatojen ajan tienneet, että oikeudet työskennellä vieraalla vesialueella ovat haurasta omaisuutta, joka voidaan kirjoittaa uudelleen tai peruuttaa hetkessä. Niinpä Paul sanoo, että hänen isäänsä ihailtiin suuresti belgialaisessa kalastusyhteisössä. "Vanhassa Zeebruggen satamassa isäni oli jonkinlainen sankari kalastajien keskuudessa, sillä jo silloin he olivat aina huolissaan siitä, etteivät voi kalastaa Englannin vesillä." Belgialaiset miehistöt olivat varmasti ilahtuneita, kun he saivat kuulla, että operaatio Charles II oli sujunut kuin rasvattu. Victor pudotti verkkonsa Britannian vesille Sussexin rannikolla, ja kuninkaallisen laivaston moottoritorpedovene pidätti hänet toivomallaan tavalla. Hän pääsi myös oikeuteen - hän esiintyi tuomareiden edessä Lewesissa, East Sussexissa. Noin tässä vaiheessa kaikki alkoivat tajuta, että tämä ei ollut mikään tavallinen kalastuskiista - ja että kohteliaalla belgialaisella silmälasipäisellä kirjanpitäjällä saattoi olla jotain mielessä. Eräässä brittiläisessä sanomalehdessä siteerattiin erästä brittiviranomaista, joka sanoi, että "hän on innokkaampi joutumaan syytteeseen kuin me häntä vastaan". Ja näin todellakin oli - Victor halusi ratkaista kuninkaallisia peruskirjoja koskevan oikeudellisen kysymyksen lopullisesti. Avomeriseikkailutarinoiden parhaiden perinteiden mukaisesti pyydän teitä odottamaan hetken, jotta kuulette, miten Victorin hyökkäys päättyi. Hänen oikeuskiistansa muistavat yhä hyvin Belgian modernin kalastuslaivaston miehistöt, joiden krooninen huoli pääsystä Englannin aluevesille syveni Brexit-neuvottelujen pitkittyessä. Job Shot työskentelee Ostenden satamasta, joka sijaitsee vain lyhyen matkan päässä Bruggen rannikolta, ja vie veneensä Job Seniorin joka viikko Sussexin rannikon rikkaille vesille. Hänen saaliiseensa kuuluu tavallisesti kielikampelaa ja piikkikampelaa, silakkaa, punakurkku-uikkua ja punakampelaa. Vaikka Covid-19:n aikakaudella eletään vaikeita aikoja (ravintoloiden sulkeminen on puolittaa tukkuhinnat), Kanaali on tarjonnut hänen perheelleen toimeentulon vuosisatojen ajan. Shotit ovat purjehtineet näillä vesillä noin vuodesta 1700 lähtien - vain muutama vuosi sen jälkeen, kun Kaarle II antoi kohtalokkaan peruskirjan - ja Job sanoo, että kaikissa kalastuskiistoissa on aina ollut kyse politiikasta ja diplomatiasta. Suhteet englantilaisiin miehistöihin ovat hänen mukaansa hyvät samalla merialueella, jolla Victor Depaepe pidätettiin. "Nähdäkseni tämä on puhtaasti poliittinen kysymys. Alueella, jolla kalastamme, meillä ei ole koskaan ollut ongelmia näiden tyyppien kanssa." Jobille vakaa sopimus, joka menee brexitiä pidemmälle ja johon Belgian laivasto kuuluu, on ainoa lopputulos, joka takaa hänelle ja hänen perheelleen tulevaisuuden. Belgian lyhyen rantaviivan vuoksi sen aluevedet eivät ole tarpeeksi suuret laivaston elättämiseen, ja Job huomauttaa, että Kanaali on sekä ranskalainen että englantilainen. Hän sanoo, että jos pitkäaikaista sopimusta ei löydy, se olisi hänen yrityksensä loppu. "Kun kalastaminen kielletään noin 12 meripeninkulman sisällä Englannin vesillä, se on minulle ohi - 80 prosenttia saaliistani tulee Englannin vesiltä. Olen tietenkin huolissani tulevaisuudesta - minulla on neljä pojanpoikaa, ja he kertovat haluavansa kalastajiksi. Mitä sanon heille: "Teillä ei ole tulevaisuutta, koska Englannin vedet on suljettu meiltä?""." Tämä alkoi tarinana kalastusoikeuksista ja brexitistä - ja oudosta historiallisesta oikutuksesta Stuartin monarkian valtuuksista restauraation jälkeen. Sen ytimessä on kuitenkin tarina suhteista, jotka ovat niin syviä ja ikivanhoja, että huomaa miettivänsä, eikö Brexit itsessään jonain päivänä tunnu vain yhdeltä yksityiskohdalta hyvin pitkässä tarinassa. Kyse ei ole myöskään vain keskiaikaisesta villakaupasta, joka kukoisti Flanderin ja Itä-Anglian välillä. Kaksi Britannian armeijan kuuluisimmista rykmenteistä perustettiin Bruggessa suojelemaan Kaarle II:ta, kun hän asui siellä - aristokraattinen ratsuväki Life Guard ja Grenadier Guards. Flanderilaiset muurarit auttoivat Lontoon rakentamisessa, ja brittiläiset taiteilijat ja arkkitehdit auttoivat palauttamaan Bruggen muinaisen loiston 1800-luvun suuren taiteellisen herätyksen aikana. Brigitte Beernaert, Bruggen kaupunginvaltuustossa työskentelevä arkkitehtuurihistorioitsija, joka on niin anglofiili, että hän on ainoa ei-brittiläinen henkilö, jonka olen kuullut puhuvan Euroopasta "mantereena". Hän sanoo yksinkertaisesti: "Englanti ja Brugge ovat rakkaustarina. Brexit oli meille täysi yllätys, mutta Englanti on Englanti - jotain erityistä." Brigitte jäljittää suhteen takaisin Normandian Emmaksi kutsuttuun naiseen, joka 1100-luvulla oli kahden Englannin kuninkaan (Aethelred Unready ja Cnut) vaimo ja kolmannen (Edward Tunnustaja) äiti. Emma asui vuosien ajan Bruggessa, ja sitä seuranneiden 1000 vuoden aikana myös monet muut. Brugge oli yksi ensimmäisistä paikoista, joissa nykyajan brittituristit alkoivat vierailla, ja tämä perinne on säilynyt loputtomien historiallisten olosuhteiden muutosten läpi. Brigitte sanoo, että turistivirta oli tärkeä myös Bruggen asukkaille: "Englantilaiset turistit ja englantilaiset ovat olleet osa jokapäiväistä elämäämme siitä lähtien, kun olin pieni tyttö", hän kertoi minulle. "Joka vuosi meillä vieraili englantilaisten koulupoikien ryhmiä, ja se oli hyvin tuttu ja perinteinen näky." Brittien tie Bruggeen oli viitoitettu jo kauan sitten. 1800-luvulla kehittyi perinne käydä Waterloon taistelukentällä Brysselin lähellä. Brugge oli kätevä pysähdyspaikka matkan varrella, kun oli lähtenyt höyrylaivalla Oostendeen ja ennen kuin jatkoi pyhiinvaellusmatkaansa paikalle, jossa britit ja heidän preussilaiset ja hollantilaiset liittolaisensa olivat lopulta torjuneet Napoleonin uhan. "En voi kuvitella, että britit lakkaisivat tulemasta Bruggeen", Brigitte sanoo. "Ei voi olla niin, että Britannia ajautuu pois luotamme. He tarvitsevat meitä, kuten me tarvitsemme heitä." Ja historialla on todellakin merkitystä. Victor Depaepe kuuli ensimmäisen kerran Kaarle II:n peruskirjasta, kun hän selaili Illustrated London News -lehteä, joka tarjosi vakavasti otettavan ja tyylikkään aikakauskirjan tärkeistä historiallisista aiheista ja maailman tapahtumista. Kun jätimme Victorin aiemmin tässä jutussa, hän oli Lewisin tuomarin edessä, ja häntä odotti melko vakava syyte laittomasta kalastuksesta. Ja tässä on merkittävä asia. Kun oikeudenkäynti oli alkanut, oikeusistuimeen saapui hallituksen asianajajilta viesti, jonka mukaan juttu olisi hiljaisesti jätettävä sikseen, kunnes oikeudellinen harkinta on päättynyt. 'Hän oli sankari' Britannian hallitus ei halunnut testata julkisesti Bruggen peruskirjan pätevyyttä ja kuninkaiden ja kuningattarien julkisessa oikeudessa antamien henkilökohtaisten asetusten oikeudellista voimaa. Victorille ja Bruggen kalastajille tämä oli hiljainen myönnytys siitä, että kiitollisen kruunun myöntämät kalastusoikeudet olivat edelleen voimassa samaan aikaan, kun Sir Christopher Wren suunnitteli Pyhän Paavalin katedraalia, kun Beatles alkoi nousta listojen kärkeen. Näyttää siltä, ettei kukaan Yhdistyneessä kuningaskunnassa välittänyt vastustaa häntä. Victorin poika Paul sanoo, että Bruggen kalastajat tunnustivat hänen saavutuksensa: "Hän oli sankari", hän kertoi meille yksinkertaisesti. Tänä vuonna peruskirja on tietysti ollut vain yksi ainesosa monimutkaisemmassa diplomaattisessa cocktailissa, joka koostuu brexit- ja kalastusneuvotteluista, vapaakauppasopimuksista ja erosopimuksista. Mutta se, että sillä on ylipäätään ollut merkitystä, on osoitus Britannian, Bruggen ja Belgian välisistä syvistä siteistä ja ennen kaikkea Victor Depaepen ansioista - hän oli anglofiili ja seikkailija, jolla oli huumorintajua ja historian tajua.</w:t>
      </w:r>
    </w:p>
    <w:p>
      <w:r>
        <w:rPr>
          <w:b/>
        </w:rPr>
        <w:t xml:space="preserve">Tulos</w:t>
      </w:r>
    </w:p>
    <w:p>
      <w:r>
        <w:t xml:space="preserve">Kun Victor Depaepe päätti hyökätä Englantiin, hän tiesi, että se merkitsisi yhteenottoa kuninkaallisen laivaston kanssa. Perääntyminen ei käynyt hänen mielessään - oli vuosi 1963, ja Euroopassa vallitsi muuten rauha. Victorilla oli kuitenkin tehtävä.</w:t>
      </w:r>
    </w:p>
    <w:p>
      <w:r>
        <w:rPr>
          <w:b/>
        </w:rPr>
        <w:t xml:space="preserve">Esimerkki 1.6124</w:t>
      </w:r>
    </w:p>
    <w:p>
      <w:r>
        <w:t xml:space="preserve">Vivendi ilmoitti, että Jean-Bernard Levy luopuu tehtävästään "konsernin strategista kehitystä koskevien näkemyserojen vuoksi". Hänen tilalleen tulee Jean-Francois Dubos, joka on tällä hetkellä yhtiön päälakimies. Vivendin osakkeet ovat olleet tänä vuonna yhdeksän vuoden alimmillaan. Levy lähtee yhtiön ylimmän johdon kokouksen jälkeen, jossa keskusteltiin yhtiön strategiasta. Vivendin tärkein televiestintäliiketoiminta, SFR, on viime aikoina kohdannut lisääntynyttä kilpailua, jonka vuoksi se on menettänyt markkinaosuuttaan.</w:t>
      </w:r>
    </w:p>
    <w:p>
      <w:r>
        <w:rPr>
          <w:b/>
        </w:rPr>
        <w:t xml:space="preserve">Tulos</w:t>
      </w:r>
    </w:p>
    <w:p>
      <w:r>
        <w:t xml:space="preserve">Ranskalaisen media- ja televiestintäkonserni Vivendin pomo jättää työnsä kiisteltyään hallituksensa kanssa yhtiön tulevaisuuden strategiasta.</w:t>
      </w:r>
    </w:p>
    <w:p>
      <w:r>
        <w:rPr>
          <w:b/>
        </w:rPr>
        <w:t xml:space="preserve">Esimerkki 1.6125</w:t>
      </w:r>
    </w:p>
    <w:p>
      <w:r>
        <w:t xml:space="preserve">Roger HarrabinBBC:n ympäristöanalyytikko Britannian merentakaisten alueiden ympäristöministerit sanovat, että hallitus on leikannut varoja ja että Brexit on häirinnyt sen toimintaa. He sanovat, että ministeriöiden välillä vallitsee valtava sekaannus alueita koskevasta vastuusta. Hallitus kutsuu kritiikkiä epäoikeudenmukaiseksi ja viittaa siihen, että se on luonut laajoja merensuojelualueita. Yhdistyneellä kuningaskunnalla on lainkäyttövalta 19 brittiläisellä merentakaisella alueella ja kruununriippuvuusalueella - Britannian imperiumin osissa, joille ei ole myönnetty itsenäisyyttä tai jotka ovat äänestäneet Britannian alueiden säilyttämisen puolesta. Niiden mailla on poikkeuksellisen paljon harvinaisia lajeja: 94 prosenttia Yhdistyneen kuningaskunnan endeemisistä lajeista - joita ei löydy missään muualla maailmassa - on entisen imperiumin etuvartioalueilla. Uhanalaisiin olentoihin kuuluvat muun muassa jättiläissammakko Montserratin vuoristokana, piikkikeltainen metsäkanalintu, jota esiintyy vain tenniskentän kokoisella maalla St Helenalla, ja Grand Caymanin sininen iguaani. Yhdistyneen kuningaskunnan merentakaisten alueiden suojelufoorumin (UK Overseas Territories Conservation Forum) kokoukseen Alderneyn kanaalisaarella osallistui 14 alueen edustajia Bermudasta Pitcairniin ja Gibraltariin. Saaret ovat erittäin alttiita ilmastonmuutokselle, mutta ministerit valittivat, että hallitus oli lähes puolittaa ulkoministeriön ilmastoon käyttämät varat. He sanoivat myös, että leikkaukset ovat heikentäneet JNCC:n (Joint Nature Conservation Committee) asiantuntijoiden kapasiteettia, joka aiemmin tarjosi suojeluneuvontaa. Alderneyn valtuutetut sanoivat, että muut rahoituspäätökset menevät heitä vastaan ja että aiemmin tukea antaneet virkamiehet ovat hajamielisiä Brexitin vuoksi. Kuka on johdossa? Ministereiden mukaan saarten tukemisen vastuusta vallitsee sekaannus. Ulkoministeriö johtaa politiikkaa, mutta se delegoi biologista monimuotoisuutta koskevat kysymykset ympäristöministeriölle Defraan. Mansaaren, Jerseyn ja Guernseyn (johon Alderney kuuluu) kruununriippuvuussuhteisiin liittyvät asiat ovat toisen ministeriön, oikeusministeriön, vastuulla. Claude Hogan Montserratista sanoi: "Politiikassa on sekaannusta. Emme tiedä, kenen puoleen kääntyä, ja päädymme kiertämään ympyrää eri ministeriöiden välillä. "Jotta voisimme suojella saarta ja sopeutua ilmastonmuutokseen, meidän on rakennettava meripuolustuslaitteita - mutta saamme rahaa vain sen verran, että se riittää neuvonantajalta toiselle." Alueet ovat aiemmin saaneet tukea ympäristöön keskittyviin ohjelmiin avustusministeriö DFID:ltä. Heidän mukaansa ministerit ovat kuitenkin nyt siirtäneet kiinnostuksensa perinteiseen työpaikkojen luomiseen, vaikka saarelaisten mukaan heidän taloudellinen tulevaisuutensa riippuu terveestä ympäristöstä. Brexit on suuri huolenaihe, sillä monet alueet ovat saaneet merkittävää rahoitusta EU:lta. Pitcairnin ministeri Michelle Christian sanoi: "Voimme hakea EU:n rahoitusta ympäristökysymyksiin, kuten maaperän eroosioon, jätehuoltoon ja vesihuoltoon, joten olemme huolissamme tulevaisuudesta." Gibraltarin ministeri John Cortes, joka on ammatiltaan ekologi, sanoi olevansa hermostunut Espanjan mahdollisesta tunkeutumisesta suojelluille merialueille sen jälkeen, kun Yhdistynyt kuningaskunta on eronnut EU:sta. Ulkoministeriön tiedottaja sanoi, että hallitus työskentelee jo parantaakseen alueita koskevaa ministeriöiden välistä politiikkaa. Hän viittasi kansainvälisesti arvostettuun merensuojeluohjelmaan joidenkin keskeisten alueiden ympärillä. Esimerkiksi Pitcainin ympärillä oleva vyöhyke suojaa merialuetta, joka on kolme ja puoli kertaa Britannian kokoinen. Tiedottaja lisäsi: "Ilmastonmuutokseen ja energiaan liittyvä työ on koko verkoston ensisijainen tavoite. Ulkoministeriö tekee tiivistä yhteistyötä eri puolilla Whitehallia sijaitsevien osastojen kanssa kansainvälisen ilmastonmuutosohjelman parissa." 'Kriittiset ympäristökysymykset' Hallituksen edustaja oli joutunut vetäytymään Alderneyn kokouksesta vaalien vuoksi. Kokouksen järjestäjät kertoivat, että hallitus oli kieltäytynyt maksamasta Alderneyn yhdessä vapaaehtoisryhmien kanssa rahoittaman kokouksen laskua. He kiittivät hallituksen meriohjelmaa, mutta sanoivat, että monet kriittisimmistä ympäristökysymyksistä koskevat maata. Heidän paras toiveensa on, että kun brexit on sovittu, Yhdistynyt kuningaskunta käyttää niihin enemmän aikaa ja energiaa eikä vähemmän. Seuraa Rogeria Twitterissä.</w:t>
      </w:r>
    </w:p>
    <w:p>
      <w:r>
        <w:rPr>
          <w:b/>
        </w:rPr>
        <w:t xml:space="preserve">Tulos</w:t>
      </w:r>
    </w:p>
    <w:p>
      <w:r>
        <w:t xml:space="preserve">Britannian syrjäisten alueiden villieläimet ja ympäristö ovat uhattuina, todetaan raportissa.</w:t>
      </w:r>
    </w:p>
    <w:p>
      <w:r>
        <w:rPr>
          <w:b/>
        </w:rPr>
        <w:t xml:space="preserve">Esimerkki 1.6126</w:t>
      </w:r>
    </w:p>
    <w:p>
      <w:r>
        <w:t xml:space="preserve">Laura KuenssbergPoliittinen päätoimittaja@bbclaurakon Twitter He eivät työskentele myöhään yöhön, jos ei ole mitään puhuttavaa ja jos ei ole paineita. Niinpä laatikoittain pizzalaatikoita ja -laatikoita saapuu Lontoon keskustassa sijaitsevaan neuvottelupaikkaan, mikä viittaa ainakin siihen, että he uskovat, että on asioita, joita kannattaa pureskella (anteeksi) ja jotka on saatava pikaisesti päätökseen. Ja vaikka tunnen suurta myötätuntoa, jos luette tämän ja tunnette, että olette nähneet tämän kaiken jo aiemmin, on muutakin kuin pelkkä noutoruoka, joka kertoo meille, että nyt tai ei koskaan. Kuukausia ja kuukausia, ja kyllä, kuukausia kestäneiden neuvottelujen jälkeen useat lähteet ovat kertoneet minulle keskiviikkona, että prosessi saadaan todennäköisesti päätökseen lähipäivinä. Eräs suurlähettiläs kertoi minulle, että on toiveita siitä, että sopimus saataisiin valmiiksi perjantaina, ja eräs toinen diplomaattilähde vahvisti, että sopimus tämän viikon lopussa on mahdollinen - mikä viittaa siihen, että sopimus on periaatteessa tehty, vaikka "kaikki voi vielä hajota". Kuten kollegani, BBC:n Eurooppa-toimittaja Katya Adler kirjoitti aiemmin, EU:n pääneuvottelija antoi tänään videopuhelussa tietoja blokin jäsenille, ja on varmasti totta, että tällä puolella on hermoja sen suhteen, kuinka paljon hän saattaa antaa periksi. Ei varmasti ole kuitenkaan niin, että neuvottelijat ovat onnistuneet löytämään nerokkaita ratkaisuja jokaiseen näissä laajoissa neuvotteluissa esiin tulleeseen kysymykseen, jotka rauhoittavat molemmat osapuolet sataprosenttisesti. Mutta on kaksi erittäin hyvää syytä - asianosaisten kuiskausten lisäksi - että lopputulos on nyt hyvin lähellä. Aika käy vähiin On olemassa todellinen pelko siitä, että sopimusta, jos se tehdään, ei voida muuttaa laiksi ajoissa, ellei tämä prosessi käynnisty ensi viikon puoliväliin mennessä. Sopimus on saatava läpi parlamentissa ja EU:ssa ennen kuin siirtymäkausi päättyy muutaman viikon kuluttua. Tähän on aina liittynyt myyttinen uhka - ja varokaa poliitikkoja, jotka väittävät määräaikaa - mutta kun otetaan huomioon, kuinka monta päivää parlamentti kokoontuu tästä hetkestä vuoden loppuun, se on lähes mahdotonta, ellei se ala ensi viikolla. On myös niin, että jos sopimusta ei synny, mikä voi silti tapahtua, ministerit ovat huolissaan siitä, että he yrittävät saada yritykset valmistautumaan siihen, mitä voi tapahtua. He ovat siitä rehellisesti sanottuna joka tapauksessa huolissaan, koska vaikka sopimus syntyisikin, suuri muutos on tulossa. Eräs hallituksen ministeri, joka luottaa siihen, että sopimus saadaan aikaan ensi viikon alkuun mennessä, kertoi minulle, että Boris Johnson on yhä enemmän huolissaan siitä, että sopimuksen saavuttamatta jäämisestä koituu poliittisia seurauksia - hän ei halua, että häntä syytetään kuorma-autojen jonoista Kentissä. Nopeuteen on nyt toinenkin tekninen syy, sillä sen ohella hallitus aikoo pian tuoda uuden verolain ja jatkaa taistelua Yhdistyneen kuningaskunnan sisämarkkinalakiehdotuksesta. Ensin mainittu saattaa ilmestyä ensi viikon puolivälissä, ja onneksi BBC:n taloustoimittaja Faisal Islam on kirjoittanut siitä täällä. Ja UKIM - joka aiheutti niin paljon närää, kun ministerit myönsivät, että se voi johtaa kansainvälisen oikeuden rikkomiseen - palaa todennäköisesti parlamentin alahuoneeseen toissa viikolla. Nämä lakiluonnokset voivat aiheuttaa EU:ssa sellaisen myrskyn, että ne voivat torpedoida neuvottelut viime hetkellä - ja heikentää Yhdistyneen kuningaskunnan viime vuonna Brysselin kanssa tekemää sopimusta. Kaksi hyvin paikannettua EU-lähdettä totesi tänään käydyissä keskusteluissa selvästi, että jos hallitus jatkaisi kiistanalaisten lausekkeiden käsittelyä ennen kuin sopimus on tehty, se veisi kaikki mahdollisuudet mennessään. Huolimatta siitä, että prosessi on lähes valmis, huolimatta vankoista syistä, jotka viittaavat siihen, että sopimus saadaan päätökseen lähipäivinä, on kuitenkin edelleen kyseenalaista, ovatko osapuolet koskaan ymmärtäneet toisiaan. Eräs neuvottelujen hankaliin näkökohtiin osallistunut ministeri on täysin vakuuttunut siitä, että EU oli edelleen suorastaan kohtuuton. Eräs jäsenvaltiolähde kertoi minulle, että tämä tuntuu "avioehtosopimuksen tekemiseltä", ja lisäsi: "Haluamme pitkän ja vakaan avioliiton, mutta Boris Johnson yrittää saada tarpeeksi vapautta pettämiseen." Näyttää siltä, että molemmat osapuolet ovat juuri ja juuri valmiita sitoutumaan. Mutta viimeisten neljän vuoden aikana oppimamme mantra on yhtä opettavainen kuin alussa - "mitään ei ole sovittu, ennen kuin kaikki on sovittu" - ja lisää pizzailtoja saatetaan vielä tarvita. Mitä työväenpuolue aikoo tehdä? P.S. Jos sopimus saadaan aikaan, niin kuten mainitsin, sen on kuljettava parlamentin läpi, mikä tuo mukanaan omat juonittelunsa. Brexit-leiriin kuuluvien tosiuskovien keskuudessa on tietenkin todennäköistä, että vatsaan tulee jonkin verran kipua. Boris Johnsonin on pelätty myöntävän liikaa, joten älkää odottako, ettei vastarintaa tule. Mutta kun otetaan huomioon, että viime vuonna tähän aikaan konservatiivien kansanedustajat valittiin sillä perusteella, että he lupasivat "saada Brexit aikaan", vaikuttaa epätodennäköiseltä, että pääministeri joutuisi merkittäviin vaikeuksiin omalta puoleltaan, ellei sopimus ole heidän näkökulmastaan todellinen järkytys. Mielenkiintoista on kuitenkin myös seurata, miten työväenpuolue reagoi. Useimmat puolueen kansanedustajat pitivät ajatusta EU:sta eroamisesta hulluna, ja heidän johtajansa Sir Keir Starmer oli yksi voimakkaimmista uuden kansanäänestyksen puolesta puhujista. Mutta koska parlamentissa on hypoteettisesti valittavana joko sopimus tai se, ettei sopimusta ole lainkaan, on todennäköisintä, että he tukevat sopimusta ja jatkavat eteenpäin. Päätöksestä syntyy kuitenkin todennäköisesti jännitteitä, ja jotkut johtavat äänestäjät haluavat ehkä äänestää tyhjää. P.P.S. Kannattaa sanoa, että teoriassa sopimuksesta ei ehkä tarvitsisi äänestää. Hallitus on kuitenkin jo tehnyt selväksi, että on tulossa lainsäädäntöä, joka vaatii vähintään yhden äänestyksen, ja itse asiassa todennäköisesti koko joukon äänestyksiä. Ei ole selvää, millaisia äänestyksiä tarkalleen ottaen tulee olemaan, ja koska kyse on parlamentista ja Brexitistä, on todennäköistä, että siitä, miten se tarkalleen ottaen etenee, syntyy riitaa. Poliittisesta näkökulmasta katsottuna sekä työväenpuolue että konservatiivit keskustelevat jo nyt siitä, tukevatko he "sopimusta", vaikka prosessi sen saavuttua alahuoneeseen voi olla monimutkaisempi.</w:t>
      </w:r>
    </w:p>
    <w:p>
      <w:r>
        <w:rPr>
          <w:b/>
        </w:rPr>
        <w:t xml:space="preserve">Tulos</w:t>
      </w:r>
    </w:p>
    <w:p>
      <w:r>
        <w:t xml:space="preserve">Olivatpa ne sitten tuplapippuria, havaijilaisia tai ihan tavallista juustoa ja tomaattia, tänä iltana oli havaittavissa, että brexit-neuvotteluryhmät olivat ahkerasti töissä.</w:t>
      </w:r>
    </w:p>
    <w:p>
      <w:r>
        <w:rPr>
          <w:b/>
        </w:rPr>
        <w:t xml:space="preserve">Esimerkki 1.6127</w:t>
      </w:r>
    </w:p>
    <w:p>
      <w:r>
        <w:t xml:space="preserve">Karishma VaswaniAsia business correspondent@BBCKarishmaon Twitter Taloudellisesta näkökulmasta on vaikea ymmärtää, mitä filippiiniläiset ovat nähneet Duterten suunnitelmissa maata varten. Ensinnäkin hänellä ei näytä olevan niitä - ja jos on, hän ei ainakaan puhunut niistä vaalikokouksissaan. Mutta ollaksemme reiluja häntä kohtaan, kukaan muukaan ehdokas ei puhunut niistä, tai ei ainakaan kovin paljon. Filippiinit on yksi Kaakkois-Aasian "nousevista tiikereistä", ja sen talous on kasvanut presidentti Aquinon hallinnon aikana viime vuosina keskimäärin 6 prosenttia. Ulkomaiset suorat sijoitukset ovat nelinkertaistuneet, veronkanto on parantunut ja ainakin 4 miljoonaa uutta työpaikkaa on luotu - tosin aivan liian vähän 102 miljoonan asukkaan maassa. Kyllästynyt Mutta ihmiset, joiden kanssa puhuin kaduilla ja markkinoilla, kertoivat minulle, etteivät he tunteneet kasvun hyötyjä ja että he olivat kyllästyneet vallitsevaan tilanteeseen. Kuvitelkaa edes hetkeksi, miltä tuntuu istua ränsistyneen ja natisevan junan takapenkillä kaksi tuntia päästäkseen toimistoonsa ja saada palkkaa juuri ja juuri sen verran, että perheensä ei joudu nälkään, ja taistella sitten päivän päätteeksi takaisin junaan ja istua vielä kaksi tuntia päästäkseen kotiin. Kuvitelkaa, jos voitte, miltä ulkomailla vietetty elämä, jossa on säästetty rahaa kotimaan perheelle, tuntuu, kun palaatte ja huomaatte, että avioliittonne on hajonnut ja että lapsenne eivät tunnista teitä? Tai törmätä poliisiin kadunkulmassa ja tietää, että ainoa keino välttyä pitkiltä koettelemuksilta poliisiasemalla on maksaa nopeasti lahjus, jotta ei myöhästyisi töistä? Ja kuvittele sitten, millaista vihaa, turhautumista ja mielipahaa saattaisit tuntea, jos katsoisit laajoja ostoskeskuksia ja tummennettuja ilmastoituja autoja ja näkisit, että tässä demokraattisessa maassa on hyvin selvä taloudellinen kahtiajako - onnekkaita ja köyhiä, ihmisiä, jotka voivat suhteidensa ansiosta välttyä lahjusten maksamiselta, ja niitä, joilla ei ole vaihtoehtoja. Kuvitelkaa tämä kaikki, niin ymmärrätte, miksi Duterte on tämän kisan ykkösehdokas. Köyhyysaste pysyy ennallaan Tilastot ovat karuja ja synkkiä. Asiantuntijoiden mukaan 40-80 prosenttia Filippiinien lainsäätäjistä on kytköksissä poliittisiin dynastioihin, joilla on omia etuja. Kourallinen perheitä hallitsee lähes kaikkea maan varallisuutta. Ja ehkä kaikkein synkin ja karuin kaikista tilastoista: 25 prosenttia väestöstä elää köyhyysrajan alapuolella - luku ei ole muuttunut paljon kahteen vuosikymmeneen. Ei siis liene yllätys, että filippiiniläiset ovat valinneet Duterten rikollisuutta torjuvan, kovapuheisen ja toimintaan suuntautuneen tavan valita nykyisen hallituksen ehdokkaan Manuel Roxasin sijaan. Jotkut ihmisoikeusaktivistit ovat varoittaneet Duterten kiistanalaisesta tyylistä ja verranneet häntä Filippiinien edelliseen autoritaariseen johtajaan Ferdinand Marcosiin. Monet nuoret filippiiniläiset pitävät Dutertea kuitenkin houkuttelevana juuri siksi, että he eivät muista, millaista oli kasvaa Ferdinand Marcosin autoritaarisen hallinnon aikana - he kaipaavat menneisyyttä, jota eivät koskaan eläneet. Arvaamaton villi kortti? Mutta tässä on ongelmana se, että menneisyys näyttää aina paremmalta kuin nykyisyys. Ensinnäkin, kuolleet eivät voi puhua. Marcosin hallinto johti valtavaan velkaantumiseen ja korkeaan työttömyyteen, ja sille oli ominaista "se on kuka tietää" -tyylinen taloushallinto. Taloutta johti kourallinen ystäviä ja perheitä - ja jos et ollut perillä, et saanut "kaveripalkkioita". Mikään ei viittaa siihen, että Duterte olisi samanlainen kuin Marcoset. Jos jotain, hän sanoo, että hän aikoo kitkeä korruptiota - nämä lupaukset ovat tehneet hänet äänestäjien mieleen. Ulkomaiset sijoittajat pelkäävät kuitenkin, että hän on arvaamaton, eikä kukaan tiedä, mitä hän aikoo tehdä taloudelle. Hänellä on kova tehtävä, jos hän aikoo vakuuttaa heidät ja osoittaa filippiiniläisille, että hän on todella oikea mies tehtävään. Filippiinit on viime vuosina saavuttanut vaikuttavia tuloksia, eikä Filippiinejä enää pidetä Aasian sairaana miehenä. Duterten on varmistettava, että hän vie talousuudistuksia eteenpäin - tai muuten menneisyys voi muuttua nykyisyydeksi.</w:t>
      </w:r>
    </w:p>
    <w:p>
      <w:r>
        <w:rPr>
          <w:b/>
        </w:rPr>
        <w:t xml:space="preserve">Tulos</w:t>
      </w:r>
    </w:p>
    <w:p>
      <w:r>
        <w:t xml:space="preserve">Filippiinien epäviralliset tulokset osoittavat, että Rodrigo "Punisher" Duterte on maan seuraava presidentti. Miksi filippiiniläiset ovat valinneet hänet, ja mitä se merkitsee taloudelle?</w:t>
      </w:r>
    </w:p>
    <w:p>
      <w:r>
        <w:rPr>
          <w:b/>
        </w:rPr>
        <w:t xml:space="preserve">Esimerkki 1.6128</w:t>
      </w:r>
    </w:p>
    <w:p>
      <w:r>
        <w:t xml:space="preserve">BARBin etsintä- ja pelastuspalveluun soitettiin lauantaina klo 19:20 BST, kun tytär oli vuokra-autossa ja muu perhe jäi jumiin läheisille kallioille. Breanin rannan vartija David Furber kertoi, että perhe oli ollut kävelemässä Downin juurella. Autoa ei voitu pelastaa, ja se jäi vuoroveden alle. "He olivat jättäneet autonsa rannalle perheenjäsenen - teini-ikäisen tyttären - kanssa eivätkä ilmeisesti tienneet, että vuorovesi tulee niin pitkälle", Furber lisäsi. Mike Newman BARBin etsintä- ja pelastuspalvelusta kertoi, että tänä viikonloppuna vuorovesi oli erityisen korkea, 11,8 metriä, ja nousi aivan rannan yläosaan. Hän ei osannut arvioida vuoroveden nopeutta, mutta sanoi, että sen nopeus voi yllättää ihmiset. Severnin suistoalueella on myös maailman toiseksi suurin vuoroveden vaihteluväli. Hän kehotti tarkistamaan vuoroveden ajankohdat paikallisilta rannan vartijoilta, jotta välttyisi joutumasta pulaan. Rannikkovartioston tiedottaja lisäsi: "Samalla kun varmistimme, että autossa ollut henkilö oli turvassa ja kunnossa ja poliisiyksikön hoidossa, Westonin pelastusveneet ryhtyivät pelastamaan muita hukkuneita perheenjäseniä ja heidän koiraansa kallioilta. Hän lisäsi, että perhe oli ollut rannalla jo jonkin aikaa, ja heille oli tullut "hieman kylmä" tuulisen sään vuoksi.</w:t>
      </w:r>
    </w:p>
    <w:p>
      <w:r>
        <w:rPr>
          <w:b/>
        </w:rPr>
        <w:t xml:space="preserve">Tulos</w:t>
      </w:r>
    </w:p>
    <w:p>
      <w:r>
        <w:t xml:space="preserve">Nelihenkinen perhe ja heidän koiransa on pelastettu Brean Downissa, kun he joutuivat lauantai-iltana tulvivan nousuveden ulottumattomiin.</w:t>
      </w:r>
    </w:p>
    <w:p>
      <w:r>
        <w:rPr>
          <w:b/>
        </w:rPr>
        <w:t xml:space="preserve">Esimerkki 1.6129</w:t>
      </w:r>
    </w:p>
    <w:p>
      <w:r>
        <w:t xml:space="preserve">Arkadiusz Kacmarek puukotti yksinhuoltajaisää Slawomir Kuleszaa, 47, toistuvasti päähän ja sydämeen keittiöveitsellä. 22-vuotias kiisti murhan ja väitti olleensa niin humalassa, ettei hän muistanut Cheshiren Ellesemere Portissa sijaitsevassa talossa tapahtunutta väkivaltaa. Kacmarek todettiin syylliseksi, ja hänelle määrättiin 19 vuoden vähimmäisrangaistus. Hänet tuomittiin myös veitsen hallussapidosta julkisella paikalla yhdeksän päivää kestäneen oikeudenkäynnin jälkeen Chester Crown Courtissa. Poliisi sanoi, ettei se ehkä koskaan saa tietää, mikä johti puukotukseen, joka tapahtui Kacmarekin juotua liikaa. Tappaja tapasi Kuleszan ensimmäisen kerran, kun tämä muutti helmikuussa kaksikerroksiseen rivitaloon kaupungin Blakemere Courtissa. Toukokuun 1. päivän iltana kaksikon nähtiin ostavan yhdessä pullon vodkaa paikallisesta kaupasta. Naapuri ilmoitti myöhemmin kuulleensa kovia ääniä kiinteistöstä, ja noin kello 01.05 BST Kacmarek tallentui valvontakameran kuviin, kun hän käveli Westminster Roadia pitkin ja kantoi mukanaan keittiöveitsen, joka myöhemmin löydettiin kadulta. Tämän jälkeen poliisi näki hänet kävelemässä Westminster Bridgellä ja pysäytti hänet, kun he näkivät verta hänen vaatteissaan. Poliisit veivät hänet kotiinsa ja löysivät Kuleszan vakavasti loukkaantuneena keittiöstä, ja Kacmarek pidätettiin. Myöhemmin tehty ruumiinavaus osoitti, että Kulesza kuoli puukotusvammoihin. DNA-analyysi osoitti, että Kacmarekin vaatteissa ja keittiöveitsessä ollut veri kuului Kuleszalle, ja myös veitsestä löytyi jälkiä Kacmarekin DNA:sta. Tuomion antamisen jälkeen Keith Drummond kruunun syyttäjälaitokselta sanoi, että Kacmarekin ilmeinen muistinmenetys ei ollut mikään tekosyy. "Ei ole puolustautuminen, jos sanotaan, että olin humalassa, ja jos olisin ollut selvin päin, en olisi tehnyt sitä, mitä tein", hän sanoi. "Syyttäjälaitos myönsi, että hän oli humalassa, mutta sanoi, että useat puukoniskut, joita hän aiheutti Kuleszalle, todistivat, että hän aikoi tappaa uhrinsa tai aiheuttaa tälle todella vakavia vammoja." Komisario Kate Tomlinson Cheshiren poliisilaitokselta sanoi, että Kacmarek oli kohdistanut Kuleszaan "hirvittävää väkivaltaa", joka johti vakaviin vammoihin hänen aivoissaan ja sydämessään. "Kacmarek jätti Slawomirin kuolleena tai kuolemaisillaan keittiön lattialle, kun hän lähti hävittämään veistä, hän sanoi. "Ajatuksemme ovat uhrin perheen kanssa." Miksi et seuraisi BBC North Westiä Facebookissa, Twitterissä ja Instagramissa? Voit myös lähettää juttuideoita osoitteeseen northwest.newsonline@bbc.co.uk</w:t>
      </w:r>
    </w:p>
    <w:p>
      <w:r>
        <w:rPr>
          <w:b/>
        </w:rPr>
        <w:t xml:space="preserve">Tulos</w:t>
      </w:r>
    </w:p>
    <w:p>
      <w:r>
        <w:t xml:space="preserve">Humalainen mies, joka puukotti asuinkumppaninsa kuoliaaksi selittämättömässä raivokohtauksessa kotonaan, on tuomittu vankilaan.</w:t>
      </w:r>
    </w:p>
    <w:p>
      <w:r>
        <w:rPr>
          <w:b/>
          <w:u w:val="single"/>
        </w:rPr>
        <w:t xml:space="preserve">Tehtävä numero 2</w:t>
      </w:r>
    </w:p>
    <w:p>
      <w:r>
        <w:t xml:space="preserve">Tässä tehtävässä sinulle annetaan lauseet ja lääkkeen nimi, ja sinun tehtävänäsi on ilmoittaa kyseisen lääkkeen annokset. Annoksella tarkoitetaan tiettyä lääkemäärää, joka otetaan kerralla. Vaikka oikeita vastauksia voi olla useita, sinun on kirjoitettava niistä yksi.</w:t>
      </w:r>
    </w:p>
    <w:p>
      <w:r>
        <w:rPr>
          <w:b/>
        </w:rPr>
        <w:t xml:space="preserve">Esimerkki 2.0</w:t>
      </w:r>
    </w:p>
    <w:p>
      <w:r>
        <w:t xml:space="preserve">Hän jatkoi säännöllisen insuliinin antamista 4 kertaa päivässä seuraavien 3 vuoden ajan, ja nokkosihottumaa esiintyi vain satunnaisesti. insuliini.</w:t>
      </w:r>
    </w:p>
    <w:p>
      <w:r>
        <w:rPr>
          <w:b/>
        </w:rPr>
        <w:t xml:space="preserve">Tulos</w:t>
      </w:r>
    </w:p>
    <w:p>
      <w:r>
        <w:t xml:space="preserve">4 kertaa päivässä</w:t>
      </w:r>
    </w:p>
    <w:p>
      <w:r>
        <w:rPr>
          <w:b/>
        </w:rPr>
        <w:t xml:space="preserve">Esimerkki 2.1</w:t>
      </w:r>
    </w:p>
    <w:p>
      <w:r>
        <w:t xml:space="preserve">5 kuukauden ikäinen pikkulapsi muuttui letargiseksi ja reagoi huonosti saatuaan 1 tippa brimonidiinia kumpaankin silmään. brimonidiini</w:t>
      </w:r>
    </w:p>
    <w:p>
      <w:r>
        <w:rPr>
          <w:b/>
        </w:rPr>
        <w:t xml:space="preserve">Tulos</w:t>
      </w:r>
    </w:p>
    <w:p>
      <w:r>
        <w:t xml:space="preserve">1 tippa</w:t>
      </w:r>
    </w:p>
    <w:p>
      <w:r>
        <w:rPr>
          <w:b/>
        </w:rPr>
        <w:t xml:space="preserve">Esimerkki 2.2</w:t>
      </w:r>
    </w:p>
    <w:p>
      <w:r>
        <w:t xml:space="preserve">Esiteltyä potilasta hoidettiin 200 mg:lla TCA:ta, ja hänelle kehittyi 6 viikkoa myöhemmin Cushingin oireyhtymä (kortisolin ja ACTH:n pitoisuudet olivat alle toteamisrajan, TCA-pitoisuudet olivat &gt; 3 mikrogrammaa/l). TCA</w:t>
      </w:r>
    </w:p>
    <w:p>
      <w:r>
        <w:rPr>
          <w:b/>
        </w:rPr>
        <w:t xml:space="preserve">Tulos</w:t>
      </w:r>
    </w:p>
    <w:p>
      <w:r>
        <w:t xml:space="preserve">200 mg</w:t>
      </w:r>
    </w:p>
    <w:p>
      <w:r>
        <w:rPr>
          <w:b/>
        </w:rPr>
        <w:t xml:space="preserve">Esimerkki 2.3</w:t>
      </w:r>
    </w:p>
    <w:p>
      <w:r>
        <w:t xml:space="preserve">Ibuprofeenin yliannostuksen keskushermostoon liittyvät oireet, jotka voidaan kumota naloksonilla. ibuprofeeni</w:t>
      </w:r>
    </w:p>
    <w:p>
      <w:r>
        <w:rPr>
          <w:b/>
        </w:rPr>
        <w:t xml:space="preserve">Tulos</w:t>
      </w:r>
    </w:p>
    <w:p>
      <w:r>
        <w:t xml:space="preserve">yliannostus</w:t>
      </w:r>
    </w:p>
    <w:p>
      <w:r>
        <w:rPr>
          <w:b/>
        </w:rPr>
        <w:t xml:space="preserve">Esimerkki 2.4</w:t>
      </w:r>
    </w:p>
    <w:p>
      <w:r>
        <w:t xml:space="preserve">Ibuprofeenin yliannostukselle on yleensä ominaista ruoansulatuskanavan häiriöt, huimaus ja lievä sedaatio. Ibuprofeeni</w:t>
      </w:r>
    </w:p>
    <w:p>
      <w:r>
        <w:rPr>
          <w:b/>
        </w:rPr>
        <w:t xml:space="preserve">Tulos</w:t>
      </w:r>
    </w:p>
    <w:p>
      <w:r>
        <w:t xml:space="preserve">yliannostus</w:t>
      </w:r>
    </w:p>
    <w:p>
      <w:r>
        <w:rPr>
          <w:b/>
        </w:rPr>
        <w:t xml:space="preserve">Esimerkki 2.5</w:t>
      </w:r>
    </w:p>
    <w:p>
      <w:r>
        <w:t xml:space="preserve">Tässä tapauksessa epäiltiin, että tupakoinnin, keuhkofibroosin ja matala-annoksisen metotreksaattihoidon yhdistelmä on saattanut edistää keuhkosyövän kehittymistä. metotreksaatti</w:t>
      </w:r>
    </w:p>
    <w:p>
      <w:r>
        <w:rPr>
          <w:b/>
        </w:rPr>
        <w:t xml:space="preserve">Tulos</w:t>
      </w:r>
    </w:p>
    <w:p>
      <w:r>
        <w:t xml:space="preserve">alhainen</w:t>
      </w:r>
    </w:p>
    <w:p>
      <w:r>
        <w:rPr>
          <w:b/>
        </w:rPr>
        <w:t xml:space="preserve">Esimerkki 2.6</w:t>
      </w:r>
    </w:p>
    <w:p>
      <w:r>
        <w:t xml:space="preserve">Kroonista munuaisten vajaatoimintaa sairastavalle 60-vuotiaalle naiselle kehittyi akuutti proksimaalinen lihasheikkous sen jälkeen, kun hän oli saanut säännöllisen kolkisiiniannoksen. kolkisiini</w:t>
      </w:r>
    </w:p>
    <w:p>
      <w:r>
        <w:rPr>
          <w:b/>
        </w:rPr>
        <w:t xml:space="preserve">Tulos</w:t>
      </w:r>
    </w:p>
    <w:p>
      <w:r>
        <w:t xml:space="preserve">säännöllinen</w:t>
      </w:r>
    </w:p>
    <w:p>
      <w:r>
        <w:rPr>
          <w:b/>
        </w:rPr>
        <w:t xml:space="preserve">Esimerkki 2.7</w:t>
      </w:r>
    </w:p>
    <w:p>
      <w:r>
        <w:t xml:space="preserve">Lihaksensisäinen haastekoe 25 UI Miacalcicilla oli positiivinen ja aiheutti välittömän anafylaktisen reaktion. Miacalcic</w:t>
      </w:r>
    </w:p>
    <w:p>
      <w:r>
        <w:rPr>
          <w:b/>
        </w:rPr>
        <w:t xml:space="preserve">Tulos</w:t>
      </w:r>
    </w:p>
    <w:p>
      <w:r>
        <w:t xml:space="preserve">25 UI</w:t>
      </w:r>
    </w:p>
    <w:p>
      <w:r>
        <w:rPr>
          <w:b/>
        </w:rPr>
        <w:t xml:space="preserve">Esimerkki 2.8</w:t>
      </w:r>
    </w:p>
    <w:p>
      <w:r>
        <w:t xml:space="preserve">Toksinen epidermaalinen nekrolyysi suurten annosten sytosiini-arabinosidin käytön jälkeen. sytosiini-arabinosidi</w:t>
      </w:r>
    </w:p>
    <w:p>
      <w:r>
        <w:rPr>
          <w:b/>
        </w:rPr>
        <w:t xml:space="preserve">Tulos</w:t>
      </w:r>
    </w:p>
    <w:p>
      <w:r>
        <w:t xml:space="preserve">korkea</w:t>
      </w:r>
    </w:p>
    <w:p>
      <w:r>
        <w:rPr>
          <w:b/>
        </w:rPr>
        <w:t xml:space="preserve">Esimerkki 2.9</w:t>
      </w:r>
    </w:p>
    <w:p>
      <w:r>
        <w:t xml:space="preserve">Raportoimme kuolemaan johtaneesta toksisen epidermaalisen nekrolyysin (TEN) tapauksesta, joka johtui suuresta sytosiiniarabinosidiannoksesta (ARA-C). ARA-C</w:t>
      </w:r>
    </w:p>
    <w:p>
      <w:r>
        <w:rPr>
          <w:b/>
        </w:rPr>
        <w:t xml:space="preserve">Tulos</w:t>
      </w:r>
    </w:p>
    <w:p>
      <w:r>
        <w:t xml:space="preserve">korkea</w:t>
      </w:r>
    </w:p>
    <w:p>
      <w:r>
        <w:rPr>
          <w:b/>
        </w:rPr>
        <w:t xml:space="preserve">Esimerkki 2.10</w:t>
      </w:r>
    </w:p>
    <w:p>
      <w:r>
        <w:t xml:space="preserve">Raportoimme kuolemaan johtaneesta toksisen epidermaalisen nekrolyysin (TEN) tapauksesta, joka oli seurausta sytosiini-arabinosidin (ARA-C) suuresta annoksesta. sytosiini-arabinosidi</w:t>
      </w:r>
    </w:p>
    <w:p>
      <w:r>
        <w:rPr>
          <w:b/>
        </w:rPr>
        <w:t xml:space="preserve">Tulos</w:t>
      </w:r>
    </w:p>
    <w:p>
      <w:r>
        <w:t xml:space="preserve">korkea</w:t>
      </w:r>
    </w:p>
    <w:p>
      <w:r>
        <w:rPr>
          <w:b/>
        </w:rPr>
        <w:t xml:space="preserve">Esimerkki 2.11</w:t>
      </w:r>
    </w:p>
    <w:p>
      <w:r>
        <w:t xml:space="preserve">Seuraavana päivänä klotsapiinin lopettamisen jälkeen, kun hän sai edelleen klomipramiinia 150 mg/d, hän alkoi käyttäytyä oudosti, alkoi hikoilla runsaasti, vapisi ja muuttui vapisevaksi, levottomaksi ja sekavaksi. klomipramiini</w:t>
      </w:r>
    </w:p>
    <w:p>
      <w:r>
        <w:rPr>
          <w:b/>
        </w:rPr>
        <w:t xml:space="preserve">Tulos</w:t>
      </w:r>
    </w:p>
    <w:p>
      <w:r>
        <w:t xml:space="preserve">150 mg/d</w:t>
      </w:r>
    </w:p>
    <w:p>
      <w:r>
        <w:rPr>
          <w:b/>
        </w:rPr>
        <w:t xml:space="preserve">Esimerkki 2.12</w:t>
      </w:r>
    </w:p>
    <w:p>
      <w:r>
        <w:t xml:space="preserve">Seuraavana päivänä klotsapiinin lopettamisen jälkeen, kun hän sai edelleen klomipramiinia 150 mg/d, hän alkoi käyttäytyä oudosti, alkoi hikoilla runsaasti, vapisi ja muuttui vapisevaksi, levottomaksi ja sekavaksi. klotsapiini</w:t>
      </w:r>
    </w:p>
    <w:p>
      <w:r>
        <w:rPr>
          <w:b/>
        </w:rPr>
        <w:t xml:space="preserve">Tulos</w:t>
      </w:r>
    </w:p>
    <w:p>
      <w:r>
        <w:t xml:space="preserve">150 mg/d</w:t>
      </w:r>
    </w:p>
    <w:p>
      <w:r>
        <w:rPr>
          <w:b/>
        </w:rPr>
        <w:t xml:space="preserve">Esimerkki 2.13</w:t>
      </w:r>
    </w:p>
    <w:p>
      <w:r>
        <w:t xml:space="preserve">Kuvaamme potilaan, joka sai veristä ripulia nivelrikon hoitoon annetun 15 mg meloksikaamia päivittäin 10 päivän ajan. meloksikaami</w:t>
      </w:r>
    </w:p>
    <w:p>
      <w:r>
        <w:rPr>
          <w:b/>
        </w:rPr>
        <w:t xml:space="preserve">Tulos</w:t>
      </w:r>
    </w:p>
    <w:p>
      <w:r>
        <w:t xml:space="preserve">15 mg</w:t>
      </w:r>
    </w:p>
    <w:p>
      <w:r>
        <w:rPr>
          <w:b/>
        </w:rPr>
        <w:t xml:space="preserve">Esimerkki 2.14</w:t>
      </w:r>
    </w:p>
    <w:p>
      <w:r>
        <w:t xml:space="preserve">Viidellä naispuolisella potilaalla havaittiin peptisten happosairauksien hoitoon protonipumpun estäjiä omepratsolia, lansopratsolia tai pantopratsolia 7-15 päivän ajan suositelluilla vakioannoksilla. lansopratsoli</w:t>
      </w:r>
    </w:p>
    <w:p>
      <w:r>
        <w:rPr>
          <w:b/>
        </w:rPr>
        <w:t xml:space="preserve">Tulos</w:t>
      </w:r>
    </w:p>
    <w:p>
      <w:r>
        <w:t xml:space="preserve">standardi</w:t>
      </w:r>
    </w:p>
    <w:p>
      <w:r>
        <w:rPr>
          <w:b/>
        </w:rPr>
        <w:t xml:space="preserve">Esimerkki 2.15</w:t>
      </w:r>
    </w:p>
    <w:p>
      <w:r>
        <w:t xml:space="preserve">Viidellä naispuolisella potilaalla havaittiin peptisten happosairauksien hoitoon protonipumpun estäjiä omepratsolia, lansopratsolia tai pantopratsolia 7-15 päivän ajan suositelluilla vakioannoksilla. omepratsolia.</w:t>
      </w:r>
    </w:p>
    <w:p>
      <w:r>
        <w:rPr>
          <w:b/>
        </w:rPr>
        <w:t xml:space="preserve">Tulos</w:t>
      </w:r>
    </w:p>
    <w:p>
      <w:r>
        <w:t xml:space="preserve">standardi</w:t>
      </w:r>
    </w:p>
    <w:p>
      <w:r>
        <w:rPr>
          <w:b/>
        </w:rPr>
        <w:t xml:space="preserve">Esimerkki 2.16</w:t>
      </w:r>
    </w:p>
    <w:p>
      <w:r>
        <w:t xml:space="preserve">Viidellä naispotilaalla havaittiin porfääristä turvotusta sen jälkeen, kun he olivat käyttäneet protonipumpun estäjiä omepratsolia, lansopratsolia tai pantopratsolia 7-15 päivän ajan mahahapposairauksien hoitoon suositelluilla vakioannoksilla. pantopratsoli</w:t>
      </w:r>
    </w:p>
    <w:p>
      <w:r>
        <w:rPr>
          <w:b/>
        </w:rPr>
        <w:t xml:space="preserve">Tulos</w:t>
      </w:r>
    </w:p>
    <w:p>
      <w:r>
        <w:t xml:space="preserve">standardi</w:t>
      </w:r>
    </w:p>
    <w:p>
      <w:r>
        <w:rPr>
          <w:b/>
        </w:rPr>
        <w:t xml:space="preserve">Esimerkki 2.17</w:t>
      </w:r>
    </w:p>
    <w:p>
      <w:r>
        <w:t xml:space="preserve">Havaitsimme kammiovärinää kahdella potilaalla, jotka tulivat päivystyspoliklinikalle esiherätetyn eteisvärinän vuoksi ja joille annettiin 12 mg adenosiinia. adenosiini</w:t>
      </w:r>
    </w:p>
    <w:p>
      <w:r>
        <w:rPr>
          <w:b/>
        </w:rPr>
        <w:t xml:space="preserve">Tulos</w:t>
      </w:r>
    </w:p>
    <w:p>
      <w:r>
        <w:t xml:space="preserve">12 mg</w:t>
      </w:r>
    </w:p>
    <w:p>
      <w:r>
        <w:rPr>
          <w:b/>
        </w:rPr>
        <w:t xml:space="preserve">Esimerkki 2.18</w:t>
      </w:r>
    </w:p>
    <w:p>
      <w:r>
        <w:t xml:space="preserve">Kun metyyliprednisoloniannosta pienennettiin 40 mg:sta 20 mg:aan i.v. q6h ja siirryttiin muuhun astmalääkitykseen procaterol-annosinhalaattorilla spacerin kautta, psykoottinen reaktio hävisi muutamaa tuntia myöhemmin. metyyliprednisoloni</w:t>
      </w:r>
    </w:p>
    <w:p>
      <w:r>
        <w:rPr>
          <w:b/>
        </w:rPr>
        <w:t xml:space="preserve">Tulos</w:t>
      </w:r>
    </w:p>
    <w:p>
      <w:r>
        <w:t xml:space="preserve">40 mg</w:t>
      </w:r>
    </w:p>
    <w:p>
      <w:r>
        <w:rPr>
          <w:b/>
        </w:rPr>
        <w:t xml:space="preserve">Esimerkki 2.19</w:t>
      </w:r>
    </w:p>
    <w:p>
      <w:r>
        <w:t xml:space="preserve">Jatkuva EEG-seuranta on hyödyllistä CBZ OD:n komplikaationa ilmenevien kohtausten hallinnassa, toipumisen tai pahenemisen jälkeen ja ennusteen laatimisessa. CBZ</w:t>
      </w:r>
    </w:p>
    <w:p>
      <w:r>
        <w:rPr>
          <w:b/>
        </w:rPr>
        <w:t xml:space="preserve">Tulos</w:t>
      </w:r>
    </w:p>
    <w:p>
      <w:r>
        <w:t xml:space="preserve">OD</w:t>
      </w:r>
    </w:p>
    <w:p>
      <w:r>
        <w:rPr>
          <w:b/>
        </w:rPr>
        <w:t xml:space="preserve">Esimerkki 2.20</w:t>
      </w:r>
    </w:p>
    <w:p>
      <w:r>
        <w:t xml:space="preserve">Massiivinen CBZ:n yliannostus voi aiheuttaa palautuvan enkefalopatian, johon kuuluu aivokuoren yliherkkyys, syvä burst-suppressio EEG-kuvio ja aivohermojen arefleksia. CBZ</w:t>
      </w:r>
    </w:p>
    <w:p>
      <w:r>
        <w:rPr>
          <w:b/>
        </w:rPr>
        <w:t xml:space="preserve">Tulos</w:t>
      </w:r>
    </w:p>
    <w:p>
      <w:r>
        <w:t xml:space="preserve">OD</w:t>
      </w:r>
    </w:p>
    <w:p>
      <w:r>
        <w:rPr>
          <w:b/>
        </w:rPr>
        <w:t xml:space="preserve">Esimerkki 2.21</w:t>
      </w:r>
    </w:p>
    <w:p>
      <w:r>
        <w:t xml:space="preserve">Kuvaamme tapauksen, jossa oli pitkälle edennyt munasarjakarsinooma ja jolle kehittyi kävelyvaikeuksia alaraajojen merkittävän kivun ja proprioseptiikan menetyksen vuoksi 25 päivää viikoittaisen taksolihoidon (80 mg/m(2)x3) jälkeen. taksoli</w:t>
      </w:r>
    </w:p>
    <w:p>
      <w:r>
        <w:rPr>
          <w:b/>
        </w:rPr>
        <w:t xml:space="preserve">Tulos</w:t>
      </w:r>
    </w:p>
    <w:p>
      <w:r>
        <w:t xml:space="preserve">80 mg/m(2)x3</w:t>
      </w:r>
    </w:p>
    <w:p>
      <w:r>
        <w:rPr>
          <w:b/>
        </w:rPr>
        <w:t xml:space="preserve">Esimerkki 2.22</w:t>
      </w:r>
    </w:p>
    <w:p>
      <w:r>
        <w:t xml:space="preserve">Myasthenia gravis matala-annoksisen IFN-alfa-hoidon aikana kroonisen C-hepatiitin hoidossa. IFN-alfa</w:t>
      </w:r>
    </w:p>
    <w:p>
      <w:r>
        <w:rPr>
          <w:b/>
        </w:rPr>
        <w:t xml:space="preserve">Tulos</w:t>
      </w:r>
    </w:p>
    <w:p>
      <w:r>
        <w:t xml:space="preserve">alhainen</w:t>
      </w:r>
    </w:p>
    <w:p>
      <w:r>
        <w:rPr>
          <w:b/>
        </w:rPr>
        <w:t xml:space="preserve">Esimerkki 2.23</w:t>
      </w:r>
    </w:p>
    <w:p>
      <w:r>
        <w:t xml:space="preserve">Nivelreumapotilaalle kehittyi akuutti maksansisäinen kolestaasi 100 mg:n natriumaurotiomalaattiannoksen jälkeen. natriumaurotiomalaatti</w:t>
      </w:r>
    </w:p>
    <w:p>
      <w:r>
        <w:rPr>
          <w:b/>
        </w:rPr>
        <w:t xml:space="preserve">Tulos</w:t>
      </w:r>
    </w:p>
    <w:p>
      <w:r>
        <w:t xml:space="preserve">100 mg</w:t>
      </w:r>
    </w:p>
    <w:p>
      <w:r>
        <w:rPr>
          <w:b/>
        </w:rPr>
        <w:t xml:space="preserve">Esimerkki 2.24</w:t>
      </w:r>
    </w:p>
    <w:p>
      <w:r>
        <w:t xml:space="preserve">PÄÄTELMÄT: LTG:n yliannostus voi johtaa vakavaan mutta palautuvaan enkefalopatiaan, jota ei ole aiemmin kuvattu. LTG</w:t>
      </w:r>
    </w:p>
    <w:p>
      <w:r>
        <w:rPr>
          <w:b/>
        </w:rPr>
        <w:t xml:space="preserve">Tulos</w:t>
      </w:r>
    </w:p>
    <w:p>
      <w:r>
        <w:t xml:space="preserve">yliannostus</w:t>
      </w:r>
    </w:p>
    <w:p>
      <w:r>
        <w:rPr>
          <w:b/>
        </w:rPr>
        <w:t xml:space="preserve">Esimerkki 2.25</w:t>
      </w:r>
    </w:p>
    <w:p>
      <w:r>
        <w:t xml:space="preserve">MENETELMÄT: 55-vuotias nainen meni tainnoksiin lamotrigiini- (LTG) ja valproiinihappotablettien (VPA) yliannostuksen jälkeen. lamotrigiini</w:t>
      </w:r>
    </w:p>
    <w:p>
      <w:r>
        <w:rPr>
          <w:b/>
        </w:rPr>
        <w:t xml:space="preserve">Tulos</w:t>
      </w:r>
    </w:p>
    <w:p>
      <w:r>
        <w:t xml:space="preserve">yliannostus</w:t>
      </w:r>
    </w:p>
    <w:p>
      <w:r>
        <w:rPr>
          <w:b/>
        </w:rPr>
        <w:t xml:space="preserve">Esimerkki 2.26</w:t>
      </w:r>
    </w:p>
    <w:p>
      <w:r>
        <w:t xml:space="preserve">MENETELMÄT: 55-vuotias nainen oli lamotrigiini- (LTG) ja valproiinihappotablettien (VPA) yliannostuksen jälkeen stuporoitunut. LTG</w:t>
      </w:r>
    </w:p>
    <w:p>
      <w:r>
        <w:rPr>
          <w:b/>
        </w:rPr>
        <w:t xml:space="preserve">Tulos</w:t>
      </w:r>
    </w:p>
    <w:p>
      <w:r>
        <w:t xml:space="preserve">yliannostus</w:t>
      </w:r>
    </w:p>
    <w:p>
      <w:r>
        <w:rPr>
          <w:b/>
        </w:rPr>
        <w:t xml:space="preserve">Esimerkki 2.27</w:t>
      </w:r>
    </w:p>
    <w:p>
      <w:r>
        <w:t xml:space="preserve">MENETELMÄT: 55-vuotias nainen meni tainnoksiin lamotrigiini- (LTG) ja valproiinihappotablettien (VPA) yliannostuksen jälkeen. valproiinihappo</w:t>
      </w:r>
    </w:p>
    <w:p>
      <w:r>
        <w:rPr>
          <w:b/>
        </w:rPr>
        <w:t xml:space="preserve">Tulos</w:t>
      </w:r>
    </w:p>
    <w:p>
      <w:r>
        <w:t xml:space="preserve">yliannostus</w:t>
      </w:r>
    </w:p>
    <w:p>
      <w:r>
        <w:rPr>
          <w:b/>
        </w:rPr>
        <w:t xml:space="preserve">Esimerkki 2.28</w:t>
      </w:r>
    </w:p>
    <w:p>
      <w:r>
        <w:t xml:space="preserve">MENETELMÄT: 55-vuotias nainen oli lamotrigiini- (LTG) ja valproiinihappotablettien (VPA) yliannostuksen jälkeen stuporoitunut. VPA</w:t>
      </w:r>
    </w:p>
    <w:p>
      <w:r>
        <w:rPr>
          <w:b/>
        </w:rPr>
        <w:t xml:space="preserve">Tulos</w:t>
      </w:r>
    </w:p>
    <w:p>
      <w:r>
        <w:t xml:space="preserve">yliannostus</w:t>
      </w:r>
    </w:p>
    <w:p>
      <w:r>
        <w:rPr>
          <w:b/>
        </w:rPr>
        <w:t xml:space="preserve">Esimerkki 2.29</w:t>
      </w:r>
    </w:p>
    <w:p>
      <w:r>
        <w:t xml:space="preserve">Raportoimme 31-vuotiaasta naisesta, jolla oli uusiutuva Hodgkinin lymfooma ja tunnistamaton HMSN-1 ja jolle kehittyi vaikea motorinen neuropatia 3 viikkoa ensimmäisen hoitojakson jälkeen, johon sisältyi 2 mg vinkristiiniä. vinkristiini.</w:t>
      </w:r>
    </w:p>
    <w:p>
      <w:r>
        <w:rPr>
          <w:b/>
        </w:rPr>
        <w:t xml:space="preserve">Tulos</w:t>
      </w:r>
    </w:p>
    <w:p>
      <w:r>
        <w:t xml:space="preserve">2 mg</w:t>
      </w:r>
    </w:p>
    <w:p>
      <w:r>
        <w:rPr>
          <w:b/>
        </w:rPr>
        <w:t xml:space="preserve">Esimerkki 2.30</w:t>
      </w:r>
    </w:p>
    <w:p>
      <w:r>
        <w:t xml:space="preserve">33-vuotias mies, jolla oli ollut vapaa-ajan benztropiinin väärinkäyttöä, tuli päivystyspoliklinikalle sekavuuden, vatsakivun ja turvotuksen vuoksi. benztropiini</w:t>
      </w:r>
    </w:p>
    <w:p>
      <w:r>
        <w:rPr>
          <w:b/>
        </w:rPr>
        <w:t xml:space="preserve">Tulos</w:t>
      </w:r>
    </w:p>
    <w:p>
      <w:r>
        <w:t xml:space="preserve">väärinkäyttö</w:t>
      </w:r>
    </w:p>
    <w:p>
      <w:r>
        <w:rPr>
          <w:b/>
        </w:rPr>
        <w:t xml:space="preserve">Esimerkki 2.31</w:t>
      </w:r>
    </w:p>
    <w:p>
      <w:r>
        <w:t xml:space="preserve">PÄÄTELMÄT: Metoklopramidin samanaikaisen annostelun yhteydessä, jopa tavanomaisena kerta-annoksena, lääkäreiden tulisi olla tietoisia serotoniinioireyhtymän riskistä, johon liittyy vakavia ekstrapyramidaalisia reaktioita sertraliinia tai venlafaksiinia saavilla potilailla. metoklopramidi</w:t>
      </w:r>
    </w:p>
    <w:p>
      <w:r>
        <w:rPr>
          <w:b/>
        </w:rPr>
        <w:t xml:space="preserve">Tulos</w:t>
      </w:r>
    </w:p>
    <w:p>
      <w:r>
        <w:t xml:space="preserve">tavanomainen</w:t>
      </w:r>
    </w:p>
    <w:p>
      <w:r>
        <w:rPr>
          <w:b/>
        </w:rPr>
        <w:t xml:space="preserve">Esimerkki 2.32</w:t>
      </w:r>
    </w:p>
    <w:p>
      <w:r>
        <w:t xml:space="preserve">PÄÄTELMÄT: Sertraliinia tai venlafaksiinia saavien potilaiden serotoniinioireyhtymän riski, johon liittyy vakavia ekstrapyramidaalisia reaktioita, kun metoklopramidia annetaan samanaikaisesti, jopa yhtenä tavanomaisena annoksena. sertraliini</w:t>
      </w:r>
    </w:p>
    <w:p>
      <w:r>
        <w:rPr>
          <w:b/>
        </w:rPr>
        <w:t xml:space="preserve">Tulos</w:t>
      </w:r>
    </w:p>
    <w:p>
      <w:r>
        <w:t xml:space="preserve">tavanomainen</w:t>
      </w:r>
    </w:p>
    <w:p>
      <w:r>
        <w:rPr>
          <w:b/>
        </w:rPr>
        <w:t xml:space="preserve">Esimerkki 2.33</w:t>
      </w:r>
    </w:p>
    <w:p>
      <w:r>
        <w:t xml:space="preserve">PÄÄTELMÄT: Sertraliinia tai venlafaksiinia saavien potilaiden serotoniinioireyhtymän riski, johon liittyy vakavia ekstrapyramidaalisia reaktioita, kun metoklopramidia annetaan samanaikaisesti, jopa tavanomaisena kerta-annoksena. venlafaksiini</w:t>
      </w:r>
    </w:p>
    <w:p>
      <w:r>
        <w:rPr>
          <w:b/>
        </w:rPr>
        <w:t xml:space="preserve">Tulos</w:t>
      </w:r>
    </w:p>
    <w:p>
      <w:r>
        <w:t xml:space="preserve">tavanomainen</w:t>
      </w:r>
    </w:p>
    <w:p>
      <w:r>
        <w:rPr>
          <w:b/>
        </w:rPr>
        <w:t xml:space="preserve">Esimerkki 2.34</w:t>
      </w:r>
    </w:p>
    <w:p>
      <w:r>
        <w:t xml:space="preserve">Hänelle aloitettiin suun kautta otettavan lansopratsolin käyttö 60 mg kahdesti päivässä, ja sairaalapäivänä 2 verihiutaleiden määrä laski 102 x 10(3)/mm(3):een; sairaalapäivänä 3 verihiutaleiden määrä oli 36 x 10(3)/mm(3). lansopratsoli</w:t>
      </w:r>
    </w:p>
    <w:p>
      <w:r>
        <w:rPr>
          <w:b/>
        </w:rPr>
        <w:t xml:space="preserve">Tulos</w:t>
      </w:r>
    </w:p>
    <w:p>
      <w:r>
        <w:t xml:space="preserve">60 mg kahdesti päivässä</w:t>
      </w:r>
    </w:p>
    <w:p>
      <w:r>
        <w:rPr>
          <w:b/>
        </w:rPr>
        <w:t xml:space="preserve">Esimerkki 2.35</w:t>
      </w:r>
    </w:p>
    <w:p>
      <w:r>
        <w:t xml:space="preserve">Kuvaamme potilaan, jolle kehittyi HUS mitomysiini C:llä (kokonaisannos 144 mg/m2) annetun hoidon jälkeen nousevan paksusuolen karsinooman vuoksi. mitomysiini C</w:t>
      </w:r>
    </w:p>
    <w:p>
      <w:r>
        <w:rPr>
          <w:b/>
        </w:rPr>
        <w:t xml:space="preserve">Tulos</w:t>
      </w:r>
    </w:p>
    <w:p>
      <w:r>
        <w:t xml:space="preserve">144 mg/m2</w:t>
      </w:r>
    </w:p>
    <w:p>
      <w:r>
        <w:rPr>
          <w:b/>
        </w:rPr>
        <w:t xml:space="preserve">Esimerkki 2.36</w:t>
      </w:r>
    </w:p>
    <w:p>
      <w:r>
        <w:t xml:space="preserve">53-vuotiaalle miehelle kehittyi sääriödeema 4 viikkoa sen jälkeen, kun rosiglitatsonin annostusta oli nostettu 4 mg:sta kerran päivässä 4 mg:aan kahdesti päivässä. rosiglitatsoni.</w:t>
      </w:r>
    </w:p>
    <w:p>
      <w:r>
        <w:rPr>
          <w:b/>
        </w:rPr>
        <w:t xml:space="preserve">Tulos</w:t>
      </w:r>
    </w:p>
    <w:p>
      <w:r>
        <w:t xml:space="preserve">4 mg kahdesti/vrk</w:t>
      </w:r>
    </w:p>
    <w:p>
      <w:r>
        <w:rPr>
          <w:b/>
        </w:rPr>
        <w:t xml:space="preserve">Esimerkki 2.37</w:t>
      </w:r>
    </w:p>
    <w:p>
      <w:r>
        <w:t xml:space="preserve">Esittelemme vastasyntyneen, jolla oli kouristushäiriö ja jolle kehittyi akuutisti lidokaiinin yliannostuksen aiheuttama pupillin mydriaasi. lidokaiini</w:t>
      </w:r>
    </w:p>
    <w:p>
      <w:r>
        <w:rPr>
          <w:b/>
        </w:rPr>
        <w:t xml:space="preserve">Tulos</w:t>
      </w:r>
    </w:p>
    <w:p>
      <w:r>
        <w:t xml:space="preserve">yliannostus</w:t>
      </w:r>
    </w:p>
    <w:p>
      <w:r>
        <w:rPr>
          <w:b/>
        </w:rPr>
        <w:t xml:space="preserve">Esimerkki 2.38</w:t>
      </w:r>
    </w:p>
    <w:p>
      <w:r>
        <w:t xml:space="preserve">PÄÄTELMÄT: Vasopressiinin perifeeristä antoa pienen annoksen vasopressiinin antamiseksi septisen sokin hoitoon tulisi välttää iskeemisten ihokomplikaatioiden riskin vuoksi. vasopressiini</w:t>
      </w:r>
    </w:p>
    <w:p>
      <w:r>
        <w:rPr>
          <w:b/>
        </w:rPr>
        <w:t xml:space="preserve">Tulos</w:t>
      </w:r>
    </w:p>
    <w:p>
      <w:r>
        <w:t xml:space="preserve">alhainen</w:t>
      </w:r>
    </w:p>
    <w:p>
      <w:r>
        <w:rPr>
          <w:b/>
        </w:rPr>
        <w:t xml:space="preserve">Esimerkki 2.39</w:t>
      </w:r>
    </w:p>
    <w:p>
      <w:r>
        <w:t xml:space="preserve">Ensimmäinen tapaus koskee 70-vuotiasta miestä, jolle kehittyi vaikea aplastinen anemia 7 viikkoa sen jälkeen, kun hänelle oli annettu 500 mg tiklopidiinia päivittäin. tiklopidiini</w:t>
      </w:r>
    </w:p>
    <w:p>
      <w:r>
        <w:rPr>
          <w:b/>
        </w:rPr>
        <w:t xml:space="preserve">Tulos</w:t>
      </w:r>
    </w:p>
    <w:p>
      <w:r>
        <w:t xml:space="preserve">500 mg</w:t>
      </w:r>
    </w:p>
    <w:p>
      <w:r>
        <w:rPr>
          <w:b/>
        </w:rPr>
        <w:t xml:space="preserve">Esimerkki 2.40</w:t>
      </w:r>
    </w:p>
    <w:p>
      <w:r>
        <w:t xml:space="preserve">TAPAUSKERTOMUS: Pian amiodaroni-HCl:n (200 mg/vrk) aloittamisen jälkeen 76-vuotias mies tuli luoksemme, ja hänellä oli oireita visuaalisesta "kiiltelystä", häikäisystä, värinäön poikkeavuuksista ja vähitellen heikentyneestä näöstä. amiodaroni-HCl:n</w:t>
      </w:r>
    </w:p>
    <w:p>
      <w:r>
        <w:rPr>
          <w:b/>
        </w:rPr>
        <w:t xml:space="preserve">Tulos</w:t>
      </w:r>
    </w:p>
    <w:p>
      <w:r>
        <w:t xml:space="preserve">200 mg/vrk</w:t>
      </w:r>
    </w:p>
    <w:p>
      <w:r>
        <w:rPr>
          <w:b/>
        </w:rPr>
        <w:t xml:space="preserve">Esimerkki 2.41</w:t>
      </w:r>
    </w:p>
    <w:p>
      <w:r>
        <w:t xml:space="preserve">Onnistunut desensitisaatio suuren annoksen metotreksaatille systeemisen anafylaksian jälkeen. metotreksaatti</w:t>
      </w:r>
    </w:p>
    <w:p>
      <w:r>
        <w:rPr>
          <w:b/>
        </w:rPr>
        <w:t xml:space="preserve">Tulos</w:t>
      </w:r>
    </w:p>
    <w:p>
      <w:r>
        <w:t xml:space="preserve">korkea</w:t>
      </w:r>
    </w:p>
    <w:p>
      <w:r>
        <w:rPr>
          <w:b/>
        </w:rPr>
        <w:t xml:space="preserve">Esimerkki 2.42</w:t>
      </w:r>
    </w:p>
    <w:p>
      <w:r>
        <w:t xml:space="preserve">Vaikka 40 mg prednisolonia vuorokaudessa paransi dramaattisesti maksan toimintahäiriöitä, hänen diabeettinen tilansa heikkeni vakavasti. prednisoloni</w:t>
      </w:r>
    </w:p>
    <w:p>
      <w:r>
        <w:rPr>
          <w:b/>
        </w:rPr>
        <w:t xml:space="preserve">Tulos</w:t>
      </w:r>
    </w:p>
    <w:p>
      <w:r>
        <w:t xml:space="preserve">40 mg/vrk</w:t>
      </w:r>
    </w:p>
    <w:p>
      <w:r>
        <w:rPr>
          <w:b/>
        </w:rPr>
        <w:t xml:space="preserve">Esimerkki 2.43</w:t>
      </w:r>
    </w:p>
    <w:p>
      <w:r>
        <w:t xml:space="preserve">Tässä raportissa kuvataan kehitysvammaista henkilöä, jolla ilmeni käyttäytymisen paheneminen, joka liittyi klonatsepaamiin, jota määrättiin 2 mg/vrk (0,02 mg/kg/vrk) aggressiivisuuden, itseään vahingoittavan käyttäytymisen, omaisuuden tuhoamisen ja huutamisen hoitoon, mikä mitattiin 15 minuutin osittaisella intervallimittausmenetelmällä. klonatsepaami</w:t>
      </w:r>
    </w:p>
    <w:p>
      <w:r>
        <w:rPr>
          <w:b/>
        </w:rPr>
        <w:t xml:space="preserve">Tulos</w:t>
      </w:r>
    </w:p>
    <w:p>
      <w:r>
        <w:t xml:space="preserve">0,02 mg/kg/vrk</w:t>
      </w:r>
    </w:p>
    <w:p>
      <w:r>
        <w:rPr>
          <w:b/>
        </w:rPr>
        <w:t xml:space="preserve">Esimerkki 2.44</w:t>
      </w:r>
    </w:p>
    <w:p>
      <w:r>
        <w:t xml:space="preserve">Tämä kokonaisuus liittyy todennäköisesti suurten kortikosteroidiannosten, vekuroniumin antamisen ja hengitysvajaukseen liittyvien aineenvaihduntahäiriöiden yhdistelmään. vekuroniumi</w:t>
      </w:r>
    </w:p>
    <w:p>
      <w:r>
        <w:rPr>
          <w:b/>
        </w:rPr>
        <w:t xml:space="preserve">Tulos</w:t>
      </w:r>
    </w:p>
    <w:p>
      <w:r>
        <w:t xml:space="preserve">suuret annokset</w:t>
      </w:r>
    </w:p>
    <w:p>
      <w:r>
        <w:rPr>
          <w:b/>
        </w:rPr>
        <w:t xml:space="preserve">Esimerkki 2.45</w:t>
      </w:r>
    </w:p>
    <w:p>
      <w:r>
        <w:t xml:space="preserve">Kuvailemme ihon skleroderman kehittymistä kolmella potilaalla samaan aikaan, kun bleomysiiniä käytettiin pieninä kumulatiivisina alle 100 U:n annoksina.</w:t>
      </w:r>
    </w:p>
    <w:p>
      <w:r>
        <w:rPr>
          <w:b/>
        </w:rPr>
        <w:t xml:space="preserve">Tulos</w:t>
      </w:r>
    </w:p>
    <w:p>
      <w:r>
        <w:t xml:space="preserve">100 U</w:t>
      </w:r>
    </w:p>
    <w:p>
      <w:r>
        <w:rPr>
          <w:b/>
        </w:rPr>
        <w:t xml:space="preserve">Esimerkki 2.46</w:t>
      </w:r>
    </w:p>
    <w:p>
      <w:r>
        <w:t xml:space="preserve">Mielestämme asterixis on helposti unohdettava merkki neurotoksisuudesta, jota voi esiintyä jopa pienillä tai kohtalaisilla annostasoilla, jos tiettyjä lääkkeitä, kuten litiumia tai klotsapiinia, käytetään yhdessä CBZ:n kanssa. CBZ</w:t>
      </w:r>
    </w:p>
    <w:p>
      <w:r>
        <w:rPr>
          <w:b/>
        </w:rPr>
        <w:t xml:space="preserve">Tulos</w:t>
      </w:r>
    </w:p>
    <w:p>
      <w:r>
        <w:t xml:space="preserve">pieni tai kohtalainen annos</w:t>
      </w:r>
    </w:p>
    <w:p>
      <w:r>
        <w:rPr>
          <w:b/>
        </w:rPr>
        <w:t xml:space="preserve">Esimerkki 2.47</w:t>
      </w:r>
    </w:p>
    <w:p>
      <w:r>
        <w:t xml:space="preserve">Pidämme asterixia helposti unohdettavana merkkinä neurotoksisuudesta, jota voi esiintyä jopa pienillä tai kohtalaisilla annostasoilla, jos tiettyjä lääkkeitä, kuten litiumia tai klotsapiinia, käytetään yhdessä CBZ:n kanssa. klotsapiini.</w:t>
      </w:r>
    </w:p>
    <w:p>
      <w:r>
        <w:rPr>
          <w:b/>
        </w:rPr>
        <w:t xml:space="preserve">Tulos</w:t>
      </w:r>
    </w:p>
    <w:p>
      <w:r>
        <w:t xml:space="preserve">pieni tai kohtalainen annos</w:t>
      </w:r>
    </w:p>
    <w:p>
      <w:r>
        <w:rPr>
          <w:b/>
        </w:rPr>
        <w:t xml:space="preserve">Esimerkki 2.48</w:t>
      </w:r>
    </w:p>
    <w:p>
      <w:r>
        <w:t xml:space="preserve">Pidämme asterixia helposti unohdettavana merkkinä neurotoksisuudesta, jota voi esiintyä jopa pienillä tai kohtalaisilla annostasoilla, jos tiettyjä lääkkeitä, kuten litiumia tai klotsapiinia, käytetään yhdessä CBZ:n kanssa. lithium</w:t>
      </w:r>
    </w:p>
    <w:p>
      <w:r>
        <w:rPr>
          <w:b/>
        </w:rPr>
        <w:t xml:space="preserve">Tulos</w:t>
      </w:r>
    </w:p>
    <w:p>
      <w:r>
        <w:t xml:space="preserve">pieni tai kohtalainen annos</w:t>
      </w:r>
    </w:p>
    <w:p>
      <w:r>
        <w:rPr>
          <w:b/>
        </w:rPr>
        <w:t xml:space="preserve">Esimerkki 2.49</w:t>
      </w:r>
    </w:p>
    <w:p>
      <w:r>
        <w:t xml:space="preserve">74-vuotias idiopaattista Parkinsonin tautia sairastava potilas arvioitiin tahattomien unijaksojen vuoksi, joita esiintyi pitkäaikaisen 400 mg L-dopa-valmistetta vuorokaudessa saaneen hoidon jälkeen. L-dopa</w:t>
      </w:r>
    </w:p>
    <w:p>
      <w:r>
        <w:rPr>
          <w:b/>
        </w:rPr>
        <w:t xml:space="preserve">Tulos</w:t>
      </w:r>
    </w:p>
    <w:p>
      <w:r>
        <w:t xml:space="preserve">400 mg/vrk</w:t>
      </w:r>
    </w:p>
    <w:p>
      <w:r>
        <w:rPr>
          <w:b/>
        </w:rPr>
        <w:t xml:space="preserve">Esimerkki 2.50</w:t>
      </w:r>
    </w:p>
    <w:p>
      <w:r>
        <w:t xml:space="preserve">Esittelemme tapauksen, jossa 20-vuotias nainen, joka oli nauttinut 900 mg glyburidia, aiheutti refraktorisen hypoglykemian, joka ei kestänyt suonensisäistä dekstroosi-, glukagoni- ja diatsoksidihoitoa. glyburidi</w:t>
      </w:r>
    </w:p>
    <w:p>
      <w:r>
        <w:rPr>
          <w:b/>
        </w:rPr>
        <w:t xml:space="preserve">Tulos</w:t>
      </w:r>
    </w:p>
    <w:p>
      <w:r>
        <w:t xml:space="preserve">900 mg</w:t>
      </w:r>
    </w:p>
    <w:p>
      <w:r>
        <w:rPr>
          <w:b/>
        </w:rPr>
        <w:t xml:space="preserve">Esimerkki 2.51</w:t>
      </w:r>
    </w:p>
    <w:p>
      <w:r>
        <w:t xml:space="preserve">Sen jälkeen, kun ihovaurioihin alettiin käyttää paikallisesti D3-vitamiinivoidetta (20 mikrog/g takalsitolia) 10 g/vrk, sekä seerumin kalsiumpitoisuus että kalsiumin erittyminen virtsaan lisääntyivät vähitellen. D3-vitamiini</w:t>
      </w:r>
    </w:p>
    <w:p>
      <w:r>
        <w:rPr>
          <w:b/>
        </w:rPr>
        <w:t xml:space="preserve">Tulos</w:t>
      </w:r>
    </w:p>
    <w:p>
      <w:r>
        <w:t xml:space="preserve">20 mikrog/g</w:t>
      </w:r>
    </w:p>
    <w:p>
      <w:r>
        <w:rPr>
          <w:b/>
        </w:rPr>
        <w:t xml:space="preserve">Esimerkki 2.52</w:t>
      </w:r>
    </w:p>
    <w:p>
      <w:r>
        <w:t xml:space="preserve">TIEDON SYNTYS: 49-vuotiaalle miehelle kehittyi vakavan psykoosin oireita samanaikaisesti siprofloksasiinihoidon (250 mg bid) kanssa. siprofloksasiini</w:t>
      </w:r>
    </w:p>
    <w:p>
      <w:r>
        <w:rPr>
          <w:b/>
        </w:rPr>
        <w:t xml:space="preserve">Tulos</w:t>
      </w:r>
    </w:p>
    <w:p>
      <w:r>
        <w:t xml:space="preserve">250 mg vuorokausi</w:t>
      </w:r>
    </w:p>
    <w:p>
      <w:r>
        <w:rPr>
          <w:b/>
        </w:rPr>
        <w:t xml:space="preserve">Esimerkki 2.53</w:t>
      </w:r>
    </w:p>
    <w:p>
      <w:r>
        <w:t xml:space="preserve">Tässä raportoimme kuitenkin kahdesta potilaasta, joilla esiintyi PD suuren annoksen kolkisiinihoidon aikana tutun Välimeren kuumeen (FMF) vuoksi. kolkisiini</w:t>
      </w:r>
    </w:p>
    <w:p>
      <w:r>
        <w:rPr>
          <w:b/>
        </w:rPr>
        <w:t xml:space="preserve">Tulos</w:t>
      </w:r>
    </w:p>
    <w:p>
      <w:r>
        <w:t xml:space="preserve">korkea</w:t>
      </w:r>
    </w:p>
    <w:p>
      <w:r>
        <w:rPr>
          <w:b/>
        </w:rPr>
        <w:t xml:space="preserve">Esimerkki 2.54</w:t>
      </w:r>
    </w:p>
    <w:p>
      <w:r>
        <w:t xml:space="preserve">Raportoimme tapauksesta, jossa suun kautta otettujen pilokarpiinitablettien tahaton yliannostus johti bradykardiaan, lievään hypotensioon ja muskariinioireisiin potilaalla, jolla oli Sjögrenin oireyhtymä. pilokarpiini</w:t>
      </w:r>
    </w:p>
    <w:p>
      <w:r>
        <w:rPr>
          <w:b/>
        </w:rPr>
        <w:t xml:space="preserve">Tulos</w:t>
      </w:r>
    </w:p>
    <w:p>
      <w:r>
        <w:t xml:space="preserve">yliannostus</w:t>
      </w:r>
    </w:p>
    <w:p>
      <w:r>
        <w:rPr>
          <w:b/>
        </w:rPr>
        <w:t xml:space="preserve">Esimerkki 2.55</w:t>
      </w:r>
    </w:p>
    <w:p>
      <w:r>
        <w:t xml:space="preserve">Tässä artikkelissa raportoimme tapauksesta, jossa nimodipiinin yliannostus johti pitkittyneeseen hypotensioon ja hypoksemiaan, joka hoidettiin onnistuneesti kalsiumglukonaatilla. nimodipiini</w:t>
      </w:r>
    </w:p>
    <w:p>
      <w:r>
        <w:rPr>
          <w:b/>
        </w:rPr>
        <w:t xml:space="preserve">Tulos</w:t>
      </w:r>
    </w:p>
    <w:p>
      <w:r>
        <w:t xml:space="preserve">yliannostus</w:t>
      </w:r>
    </w:p>
    <w:p>
      <w:r>
        <w:rPr>
          <w:b/>
        </w:rPr>
        <w:t xml:space="preserve">Esimerkki 2.56</w:t>
      </w:r>
    </w:p>
    <w:p>
      <w:r>
        <w:t xml:space="preserve">Tiagabiinin yliannostus aiheuttaa epätavallisen määrän neurologisia oireita, joista monet muistuttavat terapeuttisen käytön aikana raportoituja haittavaikutuksia. Tiagabiini</w:t>
      </w:r>
    </w:p>
    <w:p>
      <w:r>
        <w:rPr>
          <w:b/>
        </w:rPr>
        <w:t xml:space="preserve">Tulos</w:t>
      </w:r>
    </w:p>
    <w:p>
      <w:r>
        <w:t xml:space="preserve">yliannostus</w:t>
      </w:r>
    </w:p>
    <w:p>
      <w:r>
        <w:rPr>
          <w:b/>
        </w:rPr>
        <w:t xml:space="preserve">Esimerkki 2.57</w:t>
      </w:r>
    </w:p>
    <w:p>
      <w:r>
        <w:t xml:space="preserve">Potilas A ilmoitti oikean jalan heikkoudesta (jalkaterän pudotus) CAP-XRT-hoidon (1600 mg/m2) viikolla 4. CAP-XRT</w:t>
      </w:r>
    </w:p>
    <w:p>
      <w:r>
        <w:rPr>
          <w:b/>
        </w:rPr>
        <w:t xml:space="preserve">Tulos</w:t>
      </w:r>
    </w:p>
    <w:p>
      <w:r>
        <w:t xml:space="preserve">1600 mg/m2</w:t>
      </w:r>
    </w:p>
    <w:p>
      <w:r>
        <w:rPr>
          <w:b/>
        </w:rPr>
        <w:t xml:space="preserve">Esimerkki 2.58</w:t>
      </w:r>
    </w:p>
    <w:p>
      <w:r>
        <w:t xml:space="preserve">Potilaalle B kehittyi perioraalisia ja yläraajojen parestesioita pelkän CAP-hoidon (2500 mg/m2) neljännen jakson aikana. CAP</w:t>
      </w:r>
    </w:p>
    <w:p>
      <w:r>
        <w:rPr>
          <w:b/>
        </w:rPr>
        <w:t xml:space="preserve">Tulos</w:t>
      </w:r>
    </w:p>
    <w:p>
      <w:r>
        <w:t xml:space="preserve">2500 mg/m2</w:t>
      </w:r>
    </w:p>
    <w:p>
      <w:r>
        <w:rPr>
          <w:b/>
        </w:rPr>
        <w:t xml:space="preserve">Esimerkki 2.59</w:t>
      </w:r>
    </w:p>
    <w:p>
      <w:r>
        <w:t xml:space="preserve">Kaikissa tapauksissa havaittiin kvetiapiinin lisäksi muita lääkkeitä, mutta tapauksissa 1 ja 2 kuolemansyyksi katsottiin kvetiapiinin yliannostus, eikä muiden lääkkeiden katsottu vaikuttaneen asiaan. kvetiapiini</w:t>
      </w:r>
    </w:p>
    <w:p>
      <w:r>
        <w:rPr>
          <w:b/>
        </w:rPr>
        <w:t xml:space="preserve">Tulos</w:t>
      </w:r>
    </w:p>
    <w:p>
      <w:r>
        <w:t xml:space="preserve">yliannostus</w:t>
      </w:r>
    </w:p>
    <w:p>
      <w:r>
        <w:rPr>
          <w:b/>
        </w:rPr>
        <w:t xml:space="preserve">Esimerkki 2.60</w:t>
      </w:r>
    </w:p>
    <w:p>
      <w:r>
        <w:t xml:space="preserve">Esittelemme kolme tapausta Kanadan Brittiläisen Kolumbian provinssin toksikologiakeskuksesta, joissa itsemurhaan johtaneet yliannostuskuolemat liittyivät kvetiapiiniin. kvetiapiini</w:t>
      </w:r>
    </w:p>
    <w:p>
      <w:r>
        <w:rPr>
          <w:b/>
        </w:rPr>
        <w:t xml:space="preserve">Tulos</w:t>
      </w:r>
    </w:p>
    <w:p>
      <w:r>
        <w:t xml:space="preserve">yliannostus</w:t>
      </w:r>
    </w:p>
    <w:p>
      <w:r>
        <w:rPr>
          <w:b/>
        </w:rPr>
        <w:t xml:space="preserve">Esimerkki 2.61</w:t>
      </w:r>
    </w:p>
    <w:p>
      <w:r>
        <w:t xml:space="preserve">Paradoksaalinen aivokuoren yliherkkyys flupirtiinin yliannostuksen jälkeen. flupirtiini</w:t>
      </w:r>
    </w:p>
    <w:p>
      <w:r>
        <w:rPr>
          <w:b/>
        </w:rPr>
        <w:t xml:space="preserve">Tulos</w:t>
      </w:r>
    </w:p>
    <w:p>
      <w:r>
        <w:t xml:space="preserve">yliannostus</w:t>
      </w:r>
    </w:p>
    <w:p>
      <w:r>
        <w:rPr>
          <w:b/>
        </w:rPr>
        <w:t xml:space="preserve">Esimerkki 2.62</w:t>
      </w:r>
    </w:p>
    <w:p>
      <w:r>
        <w:t xml:space="preserve">Potilaalla ei todettu olevan liikkuvia siittiöitä, ja siittiöiden määrä oli normaali, kun hän käytti 400 mg karbamatsepiinia vuorokaudessa. karbamatsepiini</w:t>
      </w:r>
    </w:p>
    <w:p>
      <w:r>
        <w:rPr>
          <w:b/>
        </w:rPr>
        <w:t xml:space="preserve">Tulos</w:t>
      </w:r>
    </w:p>
    <w:p>
      <w:r>
        <w:t xml:space="preserve">400 mg/vrk</w:t>
      </w:r>
    </w:p>
    <w:p>
      <w:r>
        <w:rPr>
          <w:b/>
        </w:rPr>
        <w:t xml:space="preserve">Esimerkki 2.63</w:t>
      </w:r>
    </w:p>
    <w:p>
      <w:r>
        <w:t xml:space="preserve">Skitsofreniaa sairastavalle 64-vuotiaalle miehelle kehittyi myoklonisia nykäyksiä, kun hänelle annettiin suurempia kvetiapiiniannoksia. kvetiapiini</w:t>
      </w:r>
    </w:p>
    <w:p>
      <w:r>
        <w:rPr>
          <w:b/>
        </w:rPr>
        <w:t xml:space="preserve">Tulos</w:t>
      </w:r>
    </w:p>
    <w:p>
      <w:r>
        <w:t xml:space="preserve">suuremmat annokset</w:t>
      </w:r>
    </w:p>
    <w:p>
      <w:r>
        <w:rPr>
          <w:b/>
        </w:rPr>
        <w:t xml:space="preserve">Esimerkki 2.64</w:t>
      </w:r>
    </w:p>
    <w:p>
      <w:r>
        <w:t xml:space="preserve">Serivastatiinia (0,15 mg/vrk) 22 päivän ajan käyttänyt 74-vuotias hyperkolestreroleeminen nainen valitti yleistä lihasheikkoutta ja lihaskipua. cerivastatin</w:t>
      </w:r>
    </w:p>
    <w:p>
      <w:r>
        <w:rPr>
          <w:b/>
        </w:rPr>
        <w:t xml:space="preserve">Tulos</w:t>
      </w:r>
    </w:p>
    <w:p>
      <w:r>
        <w:t xml:space="preserve">0,15 mg/vrk</w:t>
      </w:r>
    </w:p>
    <w:p>
      <w:r>
        <w:rPr>
          <w:b/>
        </w:rPr>
        <w:t xml:space="preserve">Esimerkki 2.65</w:t>
      </w:r>
    </w:p>
    <w:p>
      <w:r>
        <w:t xml:space="preserve">Pieniannoksisen paklitakselin/karboplatiinin aiheuttama karboplatiini-yliherkkyys useilla platinaa saaneilla potilailla, joilla on uusiutuva munasarjasyövän uusiutuma. Karboplatiini</w:t>
      </w:r>
    </w:p>
    <w:p>
      <w:r>
        <w:rPr>
          <w:b/>
        </w:rPr>
        <w:t xml:space="preserve">Tulos</w:t>
      </w:r>
    </w:p>
    <w:p>
      <w:r>
        <w:t xml:space="preserve">pieni annos</w:t>
      </w:r>
    </w:p>
    <w:p>
      <w:r>
        <w:rPr>
          <w:b/>
        </w:rPr>
        <w:t xml:space="preserve">Esimerkki 2.66</w:t>
      </w:r>
    </w:p>
    <w:p>
      <w:r>
        <w:t xml:space="preserve">Pieniannoksisen paklitakselin/karboplatiinin aiheuttama karboplatiini-yliherkkyys useilla platinaa saaneilla potilailla, joilla on uusiutuva munasarjasyövän uusiutuma. karboplatiini</w:t>
      </w:r>
    </w:p>
    <w:p>
      <w:r>
        <w:rPr>
          <w:b/>
        </w:rPr>
        <w:t xml:space="preserve">Tulos</w:t>
      </w:r>
    </w:p>
    <w:p>
      <w:r>
        <w:t xml:space="preserve">pieni annos</w:t>
      </w:r>
    </w:p>
    <w:p>
      <w:r>
        <w:rPr>
          <w:b/>
        </w:rPr>
        <w:t xml:space="preserve">Esimerkki 2.67</w:t>
      </w:r>
    </w:p>
    <w:p>
      <w:r>
        <w:t xml:space="preserve">Pieniannoksisen paklitakselin/karboplatiinin aiheuttama karboplatiini-yliherkkyys useilla platinaa saaneilla potilailla, joilla on uusiutuva munasarjasyövän uusiutuma. paklitakseli</w:t>
      </w:r>
    </w:p>
    <w:p>
      <w:r>
        <w:rPr>
          <w:b/>
        </w:rPr>
        <w:t xml:space="preserve">Tulos</w:t>
      </w:r>
    </w:p>
    <w:p>
      <w:r>
        <w:t xml:space="preserve">pieni annos</w:t>
      </w:r>
    </w:p>
    <w:p>
      <w:r>
        <w:rPr>
          <w:b/>
        </w:rPr>
        <w:t xml:space="preserve">Esimerkki 2.68</w:t>
      </w:r>
    </w:p>
    <w:p>
      <w:r>
        <w:t xml:space="preserve">Raportoimme epätavallisesta tapauksesta, jossa massiivinen fluoksetiinin nauttiminen johti neurologiseen ja sydän- ja verisuonitoksisuuteen, joka johti kuolemaan. fluoksetiini</w:t>
      </w:r>
    </w:p>
    <w:p>
      <w:r>
        <w:rPr>
          <w:b/>
        </w:rPr>
        <w:t xml:space="preserve">Tulos</w:t>
      </w:r>
    </w:p>
    <w:p>
      <w:r>
        <w:t xml:space="preserve">massiivinen</w:t>
      </w:r>
    </w:p>
    <w:p>
      <w:r>
        <w:rPr>
          <w:b/>
        </w:rPr>
        <w:t xml:space="preserve">Esimerkki 2.69</w:t>
      </w:r>
    </w:p>
    <w:p>
      <w:r>
        <w:t xml:space="preserve">Tässä raportoidussa tapauksessa on kyse lapsesta, jolle annettiin suuri annos (16 mg/kg) raudan sakkaroosia laskimoon kolmen tunnin aikana ja joka sai myöhemmin systeemisen rautamyrkytyksen piirteitä. raudan sakkaroosi</w:t>
      </w:r>
    </w:p>
    <w:p>
      <w:r>
        <w:rPr>
          <w:b/>
        </w:rPr>
        <w:t xml:space="preserve">Tulos</w:t>
      </w:r>
    </w:p>
    <w:p>
      <w:r>
        <w:t xml:space="preserve">16 mg/kg</w:t>
      </w:r>
    </w:p>
    <w:p>
      <w:r>
        <w:rPr>
          <w:b/>
        </w:rPr>
        <w:t xml:space="preserve">Esimerkki 2.70</w:t>
      </w:r>
    </w:p>
    <w:p>
      <w:r>
        <w:t xml:space="preserve">Kuolemaan johtanut säteilymyelopatia Ewingin sarkooman suuren annoksen busulfaanin ja melfalanin kemoterapian ja sädehoidon jälkeen: kirjallisuuskatsaus ja vaikutukset käytäntöön. busulfaani</w:t>
      </w:r>
    </w:p>
    <w:p>
      <w:r>
        <w:rPr>
          <w:b/>
        </w:rPr>
        <w:t xml:space="preserve">Tulos</w:t>
      </w:r>
    </w:p>
    <w:p>
      <w:r>
        <w:t xml:space="preserve">suuri annos</w:t>
      </w:r>
    </w:p>
    <w:p>
      <w:r>
        <w:rPr>
          <w:b/>
        </w:rPr>
        <w:t xml:space="preserve">Esimerkki 2.71</w:t>
      </w:r>
    </w:p>
    <w:p>
      <w:r>
        <w:t xml:space="preserve">Kuolemaan johtanut säteilymyelopatia Ewingin sarkooman suuren annoksen busulfaanin ja melfalanin kemoterapian ja sädehoidon jälkeen: kirjallisuuskatsaus ja vaikutukset käytäntöön. melfalaani</w:t>
      </w:r>
    </w:p>
    <w:p>
      <w:r>
        <w:rPr>
          <w:b/>
        </w:rPr>
        <w:t xml:space="preserve">Tulos</w:t>
      </w:r>
    </w:p>
    <w:p>
      <w:r>
        <w:t xml:space="preserve">suuri annos</w:t>
      </w:r>
    </w:p>
    <w:p>
      <w:r>
        <w:rPr>
          <w:b/>
        </w:rPr>
        <w:t xml:space="preserve">Esimerkki 2.72</w:t>
      </w:r>
    </w:p>
    <w:p>
      <w:r>
        <w:t xml:space="preserve">Epinefriinin tahaton ja tahaton yliannostus voi johtaa mahdollisesti kuolemaan johtaviin komplikaatioihin. epinefriiniä</w:t>
      </w:r>
    </w:p>
    <w:p>
      <w:r>
        <w:rPr>
          <w:b/>
        </w:rPr>
        <w:t xml:space="preserve">Tulos</w:t>
      </w:r>
    </w:p>
    <w:p>
      <w:r>
        <w:t xml:space="preserve">yliannostus</w:t>
      </w:r>
    </w:p>
    <w:p>
      <w:r>
        <w:rPr>
          <w:b/>
        </w:rPr>
        <w:t xml:space="preserve">Esimerkki 2.73</w:t>
      </w:r>
    </w:p>
    <w:p>
      <w:r>
        <w:t xml:space="preserve">Voimakkaat positiiviset U-aallot, jotka ilmenevät suuren annoksen laskimonsisäisen fenyyliefriinin yhteydessä. fenyyliefriiniä</w:t>
      </w:r>
    </w:p>
    <w:p>
      <w:r>
        <w:rPr>
          <w:b/>
        </w:rPr>
        <w:t xml:space="preserve">Tulos</w:t>
      </w:r>
    </w:p>
    <w:p>
      <w:r>
        <w:t xml:space="preserve">suuri annos</w:t>
      </w:r>
    </w:p>
    <w:p>
      <w:r>
        <w:rPr>
          <w:b/>
        </w:rPr>
        <w:t xml:space="preserve">Esimerkki 2.74</w:t>
      </w:r>
    </w:p>
    <w:p>
      <w:r>
        <w:t xml:space="preserve">56-vuotiaalle valkoihoiselle naiselle, jolla oli diagnosoitu reaktiivinen masennus, kehittyi vakava UI 30 päivän venlafaksiinihoidon (75 mg/vrk) jälkeen. venlafaksiini</w:t>
      </w:r>
    </w:p>
    <w:p>
      <w:r>
        <w:rPr>
          <w:b/>
        </w:rPr>
        <w:t xml:space="preserve">Tulos</w:t>
      </w:r>
    </w:p>
    <w:p>
      <w:r>
        <w:t xml:space="preserve">75 mg/vrk</w:t>
      </w:r>
    </w:p>
    <w:p>
      <w:r>
        <w:rPr>
          <w:b/>
        </w:rPr>
        <w:t xml:space="preserve">Esimerkki 2.75</w:t>
      </w:r>
    </w:p>
    <w:p>
      <w:r>
        <w:t xml:space="preserve">Suuren annoksen metotreksaattiin liittyvä akuutti munuaisten vajaatoiminta voi olla vältettävissä oleva komplikaatio. metotreksaatti</w:t>
      </w:r>
    </w:p>
    <w:p>
      <w:r>
        <w:rPr>
          <w:b/>
        </w:rPr>
        <w:t xml:space="preserve">Tulos</w:t>
      </w:r>
    </w:p>
    <w:p>
      <w:r>
        <w:t xml:space="preserve">Korkean annoksen</w:t>
      </w:r>
    </w:p>
    <w:p>
      <w:r>
        <w:rPr>
          <w:b/>
        </w:rPr>
        <w:t xml:space="preserve">Esimerkki 2.76</w:t>
      </w:r>
    </w:p>
    <w:p>
      <w:r>
        <w:t xml:space="preserve">55-vuotias nainen sai akuutin nokkosihottuman ja angioedeeman 60 minuuttia sen jälkeen, kun hän oli nauttinut 500 mg kloksasilliinia ihon paiseen vuoksi. kloksasilliini.</w:t>
      </w:r>
    </w:p>
    <w:p>
      <w:r>
        <w:rPr>
          <w:b/>
        </w:rPr>
        <w:t xml:space="preserve">Tulos</w:t>
      </w:r>
    </w:p>
    <w:p>
      <w:r>
        <w:t xml:space="preserve">500 mg</w:t>
      </w:r>
    </w:p>
    <w:p>
      <w:r>
        <w:rPr>
          <w:b/>
        </w:rPr>
        <w:t xml:space="preserve">Esimerkki 2.77</w:t>
      </w:r>
    </w:p>
    <w:p>
      <w:r>
        <w:t xml:space="preserve">Sydänlihaksen iskemia, joka liittyy suuren annoksen karmustiini-infuusioon. karmustiini</w:t>
      </w:r>
    </w:p>
    <w:p>
      <w:r>
        <w:rPr>
          <w:b/>
        </w:rPr>
        <w:t xml:space="preserve">Tulos</w:t>
      </w:r>
    </w:p>
    <w:p>
      <w:r>
        <w:t xml:space="preserve">suuri annos</w:t>
      </w:r>
    </w:p>
    <w:p>
      <w:r>
        <w:rPr>
          <w:b/>
        </w:rPr>
        <w:t xml:space="preserve">Esimerkki 2.78</w:t>
      </w:r>
    </w:p>
    <w:p>
      <w:r>
        <w:t xml:space="preserve">Akuutti sydäninfarkti Gravesin oftalmopatian hoitoon annetun suuren annoksen metyyliprednisolonihoidon aikana. metyyliprednisoloni</w:t>
      </w:r>
    </w:p>
    <w:p>
      <w:r>
        <w:rPr>
          <w:b/>
        </w:rPr>
        <w:t xml:space="preserve">Tulos</w:t>
      </w:r>
    </w:p>
    <w:p>
      <w:r>
        <w:t xml:space="preserve">suuri annos</w:t>
      </w:r>
    </w:p>
    <w:p>
      <w:r>
        <w:rPr>
          <w:b/>
        </w:rPr>
        <w:t xml:space="preserve">Esimerkki 2.79</w:t>
      </w:r>
    </w:p>
    <w:p>
      <w:r>
        <w:t xml:space="preserve">Johtopäätöksenä voidaan todeta, että sydäninfarkti voi kehittyä potilaille, joita hoidetaan suurilla glukokortikoidiannoksilla Gravesin oftalmopatian vuoksi, ja kohonnut verenpaine voi ennakoida tätä komplikaatiota. glukokortikoidit</w:t>
      </w:r>
    </w:p>
    <w:p>
      <w:r>
        <w:rPr>
          <w:b/>
        </w:rPr>
        <w:t xml:space="preserve">Tulos</w:t>
      </w:r>
    </w:p>
    <w:p>
      <w:r>
        <w:t xml:space="preserve">suuri annos</w:t>
      </w:r>
    </w:p>
    <w:p>
      <w:r>
        <w:rPr>
          <w:b/>
        </w:rPr>
        <w:t xml:space="preserve">Esimerkki 2.80</w:t>
      </w:r>
    </w:p>
    <w:p>
      <w:r>
        <w:t xml:space="preserve">Esittelemme tapauksen 58-vuotiaasta naisesta, joka nautti yli 35 g kofeiinia itsemurhayrityksen yhteydessä. kofeiini</w:t>
      </w:r>
    </w:p>
    <w:p>
      <w:r>
        <w:rPr>
          <w:b/>
        </w:rPr>
        <w:t xml:space="preserve">Tulos</w:t>
      </w:r>
    </w:p>
    <w:p>
      <w:r>
        <w:t xml:space="preserve">35 g</w:t>
      </w:r>
    </w:p>
    <w:p>
      <w:r>
        <w:rPr>
          <w:b/>
        </w:rPr>
        <w:t xml:space="preserve">Esimerkki 2.81</w:t>
      </w:r>
    </w:p>
    <w:p>
      <w:r>
        <w:t xml:space="preserve">Flekainidin yliannostus voi johtaa nopeasti syvään sydän- ja verisuonitautien romahdukseen, ja siihen liittyy suhteellisen korkea kuolleisuus. Flekainidi</w:t>
      </w:r>
    </w:p>
    <w:p>
      <w:r>
        <w:rPr>
          <w:b/>
        </w:rPr>
        <w:t xml:space="preserve">Tulos</w:t>
      </w:r>
    </w:p>
    <w:p>
      <w:r>
        <w:t xml:space="preserve">yliannostus</w:t>
      </w:r>
    </w:p>
    <w:p>
      <w:r>
        <w:rPr>
          <w:b/>
        </w:rPr>
        <w:t xml:space="preserve">Esimerkki 2.82</w:t>
      </w:r>
    </w:p>
    <w:p>
      <w:r>
        <w:t xml:space="preserve">Kardiovaskulaarisen kollapsin hallinta vakavassa flekainidin yliannostuksessa ilman kehonulkoista hoitoa. flekainidi</w:t>
      </w:r>
    </w:p>
    <w:p>
      <w:r>
        <w:rPr>
          <w:b/>
        </w:rPr>
        <w:t xml:space="preserve">Tulos</w:t>
      </w:r>
    </w:p>
    <w:p>
      <w:r>
        <w:t xml:space="preserve">yliannostus</w:t>
      </w:r>
    </w:p>
    <w:p>
      <w:r>
        <w:rPr>
          <w:b/>
        </w:rPr>
        <w:t xml:space="preserve">Esimerkki 2.83</w:t>
      </w:r>
    </w:p>
    <w:p>
      <w:r>
        <w:t xml:space="preserve">Kirjoittajat kuvaavat sydänpussin verenvuotoa, joka liittyy matala-annoksisen asetyylisalisyylihapon käyttöön potilaalle, jolla on essentiaalinen trombosytemia. asetyylisalisyylihappo</w:t>
      </w:r>
    </w:p>
    <w:p>
      <w:r>
        <w:rPr>
          <w:b/>
        </w:rPr>
        <w:t xml:space="preserve">Tulos</w:t>
      </w:r>
    </w:p>
    <w:p>
      <w:r>
        <w:t xml:space="preserve">pieni annos</w:t>
      </w:r>
    </w:p>
    <w:p>
      <w:r>
        <w:rPr>
          <w:b/>
        </w:rPr>
        <w:t xml:space="preserve">Esimerkki 2.84</w:t>
      </w:r>
    </w:p>
    <w:p>
      <w:r>
        <w:t xml:space="preserve">Hyponatremia matala-annoksisen karbamatsepiinihoidon aikana. karbamatsepiini.</w:t>
      </w:r>
    </w:p>
    <w:p>
      <w:r>
        <w:rPr>
          <w:b/>
        </w:rPr>
        <w:t xml:space="preserve">Tulos</w:t>
      </w:r>
    </w:p>
    <w:p>
      <w:r>
        <w:t xml:space="preserve">pieni annos</w:t>
      </w:r>
    </w:p>
    <w:p>
      <w:r>
        <w:rPr>
          <w:b/>
        </w:rPr>
        <w:t xml:space="preserve">Esimerkki 2.85</w:t>
      </w:r>
    </w:p>
    <w:p>
      <w:r>
        <w:t xml:space="preserve">Neljännen potilaan RLS-oireet johtuivat aluksi 20 mg:n päivittäisestä olantsapiiniannoksesta ja lievittyivät myöhemmin, kun olantsapiinia vähennettiin ja annettiin ropinirolia. olantsapiini</w:t>
      </w:r>
    </w:p>
    <w:p>
      <w:r>
        <w:rPr>
          <w:b/>
        </w:rPr>
        <w:t xml:space="preserve">Tulos</w:t>
      </w:r>
    </w:p>
    <w:p>
      <w:r>
        <w:t xml:space="preserve">20 mg päivässä</w:t>
      </w:r>
    </w:p>
    <w:p>
      <w:r>
        <w:rPr>
          <w:b/>
        </w:rPr>
        <w:t xml:space="preserve">Esimerkki 2.86</w:t>
      </w:r>
    </w:p>
    <w:p>
      <w:r>
        <w:t xml:space="preserve">Hän oli saanut Copaxone-hoitoa 20 mg/vrk kahden vuoden ajan, kun hänellä ilmeni ensimmäisen kerran ruoansulatuskanavan oireita. Copaxone</w:t>
      </w:r>
    </w:p>
    <w:p>
      <w:r>
        <w:rPr>
          <w:b/>
        </w:rPr>
        <w:t xml:space="preserve">Tulos</w:t>
      </w:r>
    </w:p>
    <w:p>
      <w:r>
        <w:t xml:space="preserve">20 mg/vrk</w:t>
      </w:r>
    </w:p>
    <w:p>
      <w:r>
        <w:rPr>
          <w:b/>
        </w:rPr>
        <w:t xml:space="preserve">Esimerkki 2.87</w:t>
      </w:r>
    </w:p>
    <w:p>
      <w:r>
        <w:t xml:space="preserve">Bupropionin yliannostuksen jälkeiset useat kouristuskohtaukset pienellä lapsella. bupropioni</w:t>
      </w:r>
    </w:p>
    <w:p>
      <w:r>
        <w:rPr>
          <w:b/>
        </w:rPr>
        <w:t xml:space="preserve">Tulos</w:t>
      </w:r>
    </w:p>
    <w:p>
      <w:r>
        <w:t xml:space="preserve">yliannostus</w:t>
      </w:r>
    </w:p>
    <w:p>
      <w:r>
        <w:rPr>
          <w:b/>
        </w:rPr>
        <w:t xml:space="preserve">Esimerkki 2.88</w:t>
      </w:r>
    </w:p>
    <w:p>
      <w:r>
        <w:t xml:space="preserve">Potilaalla esiintyi hallusinaatioita, levottomuutta, oksentelua, takykardiaa ja kouristuksia sen jälkeen, kun hän oli nauttinut 1050 (48 mg/kg) pitkävaikutteista bupropionia. bupropionia</w:t>
      </w:r>
    </w:p>
    <w:p>
      <w:r>
        <w:rPr>
          <w:b/>
        </w:rPr>
        <w:t xml:space="preserve">Tulos</w:t>
      </w:r>
    </w:p>
    <w:p>
      <w:r>
        <w:t xml:space="preserve">48 mg/kg</w:t>
      </w:r>
    </w:p>
    <w:p>
      <w:r>
        <w:rPr>
          <w:b/>
        </w:rPr>
        <w:t xml:space="preserve">Esimerkki 2.89</w:t>
      </w:r>
    </w:p>
    <w:p>
      <w:r>
        <w:t xml:space="preserve">TAPAUKSEN YHTEENVETO: 80-vuotias valkoinen nainen, jota seurattiin muistipoliklinikalla lievän kognitiivisen heikentymisen vuoksi, oli käyttänyt propafenonia 900 mg/d &gt;10 vuoden ajan paroksismaalisen eteisvärinän hoitoon ilman haittavaikutuksia. propafenoni</w:t>
      </w:r>
    </w:p>
    <w:p>
      <w:r>
        <w:rPr>
          <w:b/>
        </w:rPr>
        <w:t xml:space="preserve">Tulos</w:t>
      </w:r>
    </w:p>
    <w:p>
      <w:r>
        <w:t xml:space="preserve">900 mg/d</w:t>
      </w:r>
    </w:p>
    <w:p>
      <w:r>
        <w:rPr>
          <w:b/>
        </w:rPr>
        <w:t xml:space="preserve">Esimerkki 2.90</w:t>
      </w:r>
    </w:p>
    <w:p>
      <w:r>
        <w:t xml:space="preserve">Falx-meningeooman aiheuttama verenvuoto pienen annoksen aspiriinin sisäisen käytön jälkeen. aspiriini. aspiriini</w:t>
      </w:r>
    </w:p>
    <w:p>
      <w:r>
        <w:rPr>
          <w:b/>
        </w:rPr>
        <w:t xml:space="preserve">Tulos</w:t>
      </w:r>
    </w:p>
    <w:p>
      <w:r>
        <w:t xml:space="preserve">pieni annos</w:t>
      </w:r>
    </w:p>
    <w:p>
      <w:r>
        <w:rPr>
          <w:b/>
        </w:rPr>
        <w:t xml:space="preserve">Esimerkki 2.91</w:t>
      </w:r>
    </w:p>
    <w:p>
      <w:r>
        <w:t xml:space="preserve">Raportoimme tapauksesta, jossa verenvuoto ilmeni oireettomassa falx-meningeoomassa, joka tunnettiin etukäteen sen jälkeen, kun sisäisesti oli käytetty pieniannoksista aspiriinia 16 kuukauden ajan. aspiriini</w:t>
      </w:r>
    </w:p>
    <w:p>
      <w:r>
        <w:rPr>
          <w:b/>
        </w:rPr>
        <w:t xml:space="preserve">Tulos</w:t>
      </w:r>
    </w:p>
    <w:p>
      <w:r>
        <w:t xml:space="preserve">pieni annos</w:t>
      </w:r>
    </w:p>
    <w:p>
      <w:r>
        <w:rPr>
          <w:b/>
        </w:rPr>
        <w:t xml:space="preserve">Esimerkki 2.92</w:t>
      </w:r>
    </w:p>
    <w:p>
      <w:r>
        <w:t xml:space="preserve">PÄÄTELMÄT: Hoito onnistui vastasyntyneellä, jonka äiti oli saanut raskauden loppuvaiheessa suuria annoksia metyyliprednisolonia. metyyliprednisolonia.</w:t>
      </w:r>
    </w:p>
    <w:p>
      <w:r>
        <w:rPr>
          <w:b/>
        </w:rPr>
        <w:t xml:space="preserve">Tulos</w:t>
      </w:r>
    </w:p>
    <w:p>
      <w:r>
        <w:t xml:space="preserve">suuri annos</w:t>
      </w:r>
    </w:p>
    <w:p>
      <w:r>
        <w:rPr>
          <w:b/>
        </w:rPr>
        <w:t xml:space="preserve">Esimerkki 2.93</w:t>
      </w:r>
    </w:p>
    <w:p>
      <w:r>
        <w:t xml:space="preserve">Suuri annos metyyliprednisolonia raskaana olevalla naisella, jolla oli Crohnin tauti ja lisämunuaisen suppressio vastasyntyneellä. metyyliprednisoloni</w:t>
      </w:r>
    </w:p>
    <w:p>
      <w:r>
        <w:rPr>
          <w:b/>
        </w:rPr>
        <w:t xml:space="preserve">Tulos</w:t>
      </w:r>
    </w:p>
    <w:p>
      <w:r>
        <w:t xml:space="preserve">Korkean annoksen</w:t>
      </w:r>
    </w:p>
    <w:p>
      <w:r>
        <w:rPr>
          <w:b/>
        </w:rPr>
        <w:t xml:space="preserve">Esimerkki 2.94</w:t>
      </w:r>
    </w:p>
    <w:p>
      <w:r>
        <w:t xml:space="preserve">Suuren annoksen metotreksaattihoidon munuaistoksisuuden varhainen tunnistaminen: tapausselostus. metotreksaatti</w:t>
      </w:r>
    </w:p>
    <w:p>
      <w:r>
        <w:rPr>
          <w:b/>
        </w:rPr>
        <w:t xml:space="preserve">Tulos</w:t>
      </w:r>
    </w:p>
    <w:p>
      <w:r>
        <w:t xml:space="preserve">suuri annos</w:t>
      </w:r>
    </w:p>
    <w:p>
      <w:r>
        <w:rPr>
          <w:b/>
        </w:rPr>
        <w:t xml:space="preserve">Esimerkki 2.95</w:t>
      </w:r>
    </w:p>
    <w:p>
      <w:r>
        <w:t xml:space="preserve">Raportoimme kolmesta tapauksesta, joissa deksmedetomidiinin aiheuttaman bradykardian hoito i.v. glykopyrrolaatilla (5,0 mikrog/kg) ei johtanut ainoastaan bradykardian häviämiseen vaan myös valtimoverenpaineen liioiteltuun nousuun. deksmedetomidiini</w:t>
      </w:r>
    </w:p>
    <w:p>
      <w:r>
        <w:rPr>
          <w:b/>
        </w:rPr>
        <w:t xml:space="preserve">Tulos</w:t>
      </w:r>
    </w:p>
    <w:p>
      <w:r>
        <w:t xml:space="preserve">5,0 mikrog/kg</w:t>
      </w:r>
    </w:p>
    <w:p>
      <w:r>
        <w:rPr>
          <w:b/>
        </w:rPr>
        <w:t xml:space="preserve">Esimerkki 2.96</w:t>
      </w:r>
    </w:p>
    <w:p>
      <w:r>
        <w:t xml:space="preserve">Raportoimme kolmesta tapauksesta, joissa deksmedetomidiinin aiheuttaman bradykardian hoito i.v. glykopyrrolaatilla (5,0 mikrog/kg) ei johtanut ainoastaan bradykardian häviämiseen vaan myös valtimoverenpaineen liioiteltuun nousuun. glykopyrrolaatti</w:t>
      </w:r>
    </w:p>
    <w:p>
      <w:r>
        <w:rPr>
          <w:b/>
        </w:rPr>
        <w:t xml:space="preserve">Tulos</w:t>
      </w:r>
    </w:p>
    <w:p>
      <w:r>
        <w:t xml:space="preserve">5,0 mikrog/kg</w:t>
      </w:r>
    </w:p>
    <w:p>
      <w:r>
        <w:rPr>
          <w:b/>
        </w:rPr>
        <w:t xml:space="preserve">Esimerkki 2.97</w:t>
      </w:r>
    </w:p>
    <w:p>
      <w:r>
        <w:t xml:space="preserve">Kolme päivää sen jälkeen, kun hän oli saanut intravitreaalisen bevasitsumabi-injektion (1,25 mg 0,1 ml:ssa), hän sai akuutin näönmenetyksen ja tajunnanmuutoksen. bevasitsumabi</w:t>
      </w:r>
    </w:p>
    <w:p>
      <w:r>
        <w:rPr>
          <w:b/>
        </w:rPr>
        <w:t xml:space="preserve">Tulos</w:t>
      </w:r>
    </w:p>
    <w:p>
      <w:r>
        <w:t xml:space="preserve">1,25 mg 0,1 ml:ssa</w:t>
      </w:r>
    </w:p>
    <w:p>
      <w:r>
        <w:rPr>
          <w:b/>
        </w:rPr>
        <w:t xml:space="preserve">Esimerkki 2.98</w:t>
      </w:r>
    </w:p>
    <w:p>
      <w:r>
        <w:t xml:space="preserve">Viikon kuluttua adalimumabin (160 mg) aloitusannoksesta, joka aloitettiin Crohnin taudin akuutin pahenemisvaiheen vuoksi, potilaalle kehittyi fulminantti kardiomyopatia. adalimumabi</w:t>
      </w:r>
    </w:p>
    <w:p>
      <w:r>
        <w:rPr>
          <w:b/>
        </w:rPr>
        <w:t xml:space="preserve">Tulos</w:t>
      </w:r>
    </w:p>
    <w:p>
      <w:r>
        <w:t xml:space="preserve">160 mg</w:t>
      </w:r>
    </w:p>
    <w:p>
      <w:r>
        <w:rPr>
          <w:b/>
        </w:rPr>
        <w:t xml:space="preserve">Esimerkki 2.99</w:t>
      </w:r>
    </w:p>
    <w:p>
      <w:r>
        <w:t xml:space="preserve">Hepatotoksisuus suuren annoksen metyyliprednisolonia demyelinoivan taudin hoidossa. metyyliprednisoloni</w:t>
      </w:r>
    </w:p>
    <w:p>
      <w:r>
        <w:rPr>
          <w:b/>
        </w:rPr>
        <w:t xml:space="preserve">Tulos</w:t>
      </w:r>
    </w:p>
    <w:p>
      <w:r>
        <w:t xml:space="preserve">suuri annos</w:t>
      </w:r>
    </w:p>
    <w:p>
      <w:r>
        <w:rPr>
          <w:b/>
        </w:rPr>
        <w:t xml:space="preserve">Esimerkki 2.100</w:t>
      </w:r>
    </w:p>
    <w:p>
      <w:r>
        <w:t xml:space="preserve">Havaitsimme 2 tapausta, joissa esiintyi hepatotoksisuutta demyelinoivan sairauden suuren annoksen metyyliprednisolonihoidon jälkeen, ja arvioimme mahdollista yhteyttä käytettävissä olevan näytön valossa. metyyliprednisoloni</w:t>
      </w:r>
    </w:p>
    <w:p>
      <w:r>
        <w:rPr>
          <w:b/>
        </w:rPr>
        <w:t xml:space="preserve">Tulos</w:t>
      </w:r>
    </w:p>
    <w:p>
      <w:r>
        <w:t xml:space="preserve">suuri annos</w:t>
      </w:r>
    </w:p>
    <w:p>
      <w:r>
        <w:rPr>
          <w:b/>
        </w:rPr>
        <w:t xml:space="preserve">Esimerkki 2.101</w:t>
      </w:r>
    </w:p>
    <w:p>
      <w:r>
        <w:t xml:space="preserve">PÄÄTELMÄT: Imatinibihoito 400 mg/d. imatinibilla aloitetun hoidon jälkeen.</w:t>
      </w:r>
    </w:p>
    <w:p>
      <w:r>
        <w:rPr>
          <w:b/>
        </w:rPr>
        <w:t xml:space="preserve">Tulos</w:t>
      </w:r>
    </w:p>
    <w:p>
      <w:r>
        <w:t xml:space="preserve">400 mg/d</w:t>
      </w:r>
    </w:p>
    <w:p>
      <w:r>
        <w:rPr>
          <w:b/>
        </w:rPr>
        <w:t xml:space="preserve">Esimerkki 2.102</w:t>
      </w:r>
    </w:p>
    <w:p>
      <w:r>
        <w:t xml:space="preserve">Bulbaarinen ja pseudobulbaarinen halvaus, joka komplisoi suuren annoksen sytosiiniarabinosidihoitoa leukemiaa sairastavilla lapsilla. sytosiiniarabinosidi</w:t>
      </w:r>
    </w:p>
    <w:p>
      <w:r>
        <w:rPr>
          <w:b/>
        </w:rPr>
        <w:t xml:space="preserve">Tulos</w:t>
      </w:r>
    </w:p>
    <w:p>
      <w:r>
        <w:t xml:space="preserve">suuri annos</w:t>
      </w:r>
    </w:p>
    <w:p>
      <w:r>
        <w:rPr>
          <w:b/>
        </w:rPr>
        <w:t xml:space="preserve">Esimerkki 2.103</w:t>
      </w:r>
    </w:p>
    <w:p>
      <w:r>
        <w:t xml:space="preserve">Yleisiä haittavaikutuksia (esiintymistiheys 10 %) enintään 600 mg/vrk:n lakosamidiannoksilla ovat epäspesifiset keskushermostovaikutukset (esim. huimaus, ataksia, diplopia ja uneliaisuus). lakosamidi</w:t>
      </w:r>
    </w:p>
    <w:p>
      <w:r>
        <w:rPr>
          <w:b/>
        </w:rPr>
        <w:t xml:space="preserve">Tulos</w:t>
      </w:r>
    </w:p>
    <w:p>
      <w:r>
        <w:t xml:space="preserve">600 mg/vrk</w:t>
      </w:r>
    </w:p>
    <w:p>
      <w:r>
        <w:rPr>
          <w:b/>
        </w:rPr>
        <w:t xml:space="preserve">Esimerkki 2.104</w:t>
      </w:r>
    </w:p>
    <w:p>
      <w:r>
        <w:t xml:space="preserve">83-vuotiaalle miehelle, joka sai glipitsidiä 10 mg kahdesti, kehittyi oireinen hypoglykemia kolmen päivän kuluessa siitä, kun hän oli lisännyt trimetopriimi/sulfametoksatsoli (TMP/SMX) -hoitoonsa. glipitsidi</w:t>
      </w:r>
    </w:p>
    <w:p>
      <w:r>
        <w:rPr>
          <w:b/>
        </w:rPr>
        <w:t xml:space="preserve">Tulos</w:t>
      </w:r>
    </w:p>
    <w:p>
      <w:r>
        <w:t xml:space="preserve">10 mg</w:t>
      </w:r>
    </w:p>
    <w:p>
      <w:r>
        <w:rPr>
          <w:b/>
        </w:rPr>
        <w:t xml:space="preserve">Esimerkki 2.105</w:t>
      </w:r>
    </w:p>
    <w:p>
      <w:r>
        <w:t xml:space="preserve">Glipitsidiä 10 mg kerta-annoksena saavalle 83-vuotiaalle miehelle kehittyi oireinen hypoglykemia kolmen päivän kuluessa siitä, kun hän oli lisännyt trimetopriimi/sulfametoksatsoli (TMP/SMX) -valmisteen hoitoonsa. SMX</w:t>
      </w:r>
    </w:p>
    <w:p>
      <w:r>
        <w:rPr>
          <w:b/>
        </w:rPr>
        <w:t xml:space="preserve">Tulos</w:t>
      </w:r>
    </w:p>
    <w:p>
      <w:r>
        <w:t xml:space="preserve">10 mg</w:t>
      </w:r>
    </w:p>
    <w:p>
      <w:r>
        <w:rPr>
          <w:b/>
        </w:rPr>
        <w:t xml:space="preserve">Esimerkki 2.106</w:t>
      </w:r>
    </w:p>
    <w:p>
      <w:r>
        <w:t xml:space="preserve">83-vuotiaalle miehelle, joka sai glipitsidiä 10 mg kahdesti, kehittyi oireinen hypoglykemia kolmen päivän kuluessa siitä, kun hän oli lisännyt trimetopriimi/sulfametoksatsoli (TMP/SMX) -hoitoonsa. sulfametoksatsoli</w:t>
      </w:r>
    </w:p>
    <w:p>
      <w:r>
        <w:rPr>
          <w:b/>
        </w:rPr>
        <w:t xml:space="preserve">Tulos</w:t>
      </w:r>
    </w:p>
    <w:p>
      <w:r>
        <w:t xml:space="preserve">10 mg</w:t>
      </w:r>
    </w:p>
    <w:p>
      <w:r>
        <w:rPr>
          <w:b/>
        </w:rPr>
        <w:t xml:space="preserve">Esimerkki 2.107</w:t>
      </w:r>
    </w:p>
    <w:p>
      <w:r>
        <w:t xml:space="preserve">Glipitsidiä 10 mg kerta-annoksena saavalle 83-vuotiaalle miehelle kehittyi oireinen hypoglykemia kolmen päivän kuluessa siitä, kun hän oli lisännyt trimetopriimi/sulfametoksatsoli (TMP/SMX) -valmisteen hoitoonsa. TMP</w:t>
      </w:r>
    </w:p>
    <w:p>
      <w:r>
        <w:rPr>
          <w:b/>
        </w:rPr>
        <w:t xml:space="preserve">Tulos</w:t>
      </w:r>
    </w:p>
    <w:p>
      <w:r>
        <w:t xml:space="preserve">10 mg</w:t>
      </w:r>
    </w:p>
    <w:p>
      <w:r>
        <w:rPr>
          <w:b/>
        </w:rPr>
        <w:t xml:space="preserve">Esimerkki 2.108</w:t>
      </w:r>
    </w:p>
    <w:p>
      <w:r>
        <w:t xml:space="preserve">83-vuotiaalle miehelle, joka sai glipitsidiä 10 mg kahdesti, kehittyi oireinen hypoglykemia kolmen päivän kuluessa siitä, kun hän oli lisännyt trimetopriimi/sulfametoksatsoli (TMP/SMX) -hoitoonsa. trimetopriimi</w:t>
      </w:r>
    </w:p>
    <w:p>
      <w:r>
        <w:rPr>
          <w:b/>
        </w:rPr>
        <w:t xml:space="preserve">Tulos</w:t>
      </w:r>
    </w:p>
    <w:p>
      <w:r>
        <w:t xml:space="preserve">10 mg</w:t>
      </w:r>
    </w:p>
    <w:p>
      <w:r>
        <w:rPr>
          <w:b/>
        </w:rPr>
        <w:t xml:space="preserve">Esimerkki 2.109</w:t>
      </w:r>
    </w:p>
    <w:p>
      <w:r>
        <w:t xml:space="preserve">Kuusikymmenvuotias nainen, jolla oli pitkälle edennyt rintasyöpä ja jota oli aiemmin hoidettu sisplatiinilla, sai peruuttamattoman, kuolemaan johtavan munuaisten vajaatoiminnan, johon liittyi anuria, 5 g/m2 ifosfamidin bolusannoksen jälkeisenä päivänä. ifosfamidi.</w:t>
      </w:r>
    </w:p>
    <w:p>
      <w:r>
        <w:rPr>
          <w:b/>
        </w:rPr>
        <w:t xml:space="preserve">Tulos</w:t>
      </w:r>
    </w:p>
    <w:p>
      <w:r>
        <w:t xml:space="preserve">5 g/m2</w:t>
      </w:r>
    </w:p>
    <w:p>
      <w:r>
        <w:rPr>
          <w:b/>
        </w:rPr>
        <w:t xml:space="preserve">Esimerkki 2.110</w:t>
      </w:r>
    </w:p>
    <w:p>
      <w:r>
        <w:t xml:space="preserve">Kuolemaan johtava anuria, joka komplisoi suuren annoksen ifosfamidin kemoterapiaa rintasyöpäpotilaalla, jonka munuaistoiminta on heikentynyt. ifosfamidi.</w:t>
      </w:r>
    </w:p>
    <w:p>
      <w:r>
        <w:rPr>
          <w:b/>
        </w:rPr>
        <w:t xml:space="preserve">Tulos</w:t>
      </w:r>
    </w:p>
    <w:p>
      <w:r>
        <w:t xml:space="preserve">suuri annos</w:t>
      </w:r>
    </w:p>
    <w:p>
      <w:r>
        <w:rPr>
          <w:b/>
        </w:rPr>
        <w:t xml:space="preserve">Esimerkki 2.111</w:t>
      </w:r>
    </w:p>
    <w:p>
      <w:r>
        <w:t xml:space="preserve">Hornerin oireyhtymä ja demyelinoiva perifeerinen neuropatia, jotka johtuvat suurista sytosiiniarabinosidiannoksista. sytosiiniarabinosidi</w:t>
      </w:r>
    </w:p>
    <w:p>
      <w:r>
        <w:rPr>
          <w:b/>
        </w:rPr>
        <w:t xml:space="preserve">Tulos</w:t>
      </w:r>
    </w:p>
    <w:p>
      <w:r>
        <w:t xml:space="preserve">suuri annos</w:t>
      </w:r>
    </w:p>
    <w:p>
      <w:r>
        <w:rPr>
          <w:b/>
        </w:rPr>
        <w:t xml:space="preserve">Esimerkki 2.112</w:t>
      </w:r>
    </w:p>
    <w:p>
      <w:r>
        <w:t xml:space="preserve">Perifeeristen hermojen toimintahäiriö on mahdollisesti vakava komplikaatio, joka liittyy suurten annosten sytosiiniarabinosidiin. sytosiiniarabinosidi</w:t>
      </w:r>
    </w:p>
    <w:p>
      <w:r>
        <w:rPr>
          <w:b/>
        </w:rPr>
        <w:t xml:space="preserve">Tulos</w:t>
      </w:r>
    </w:p>
    <w:p>
      <w:r>
        <w:t xml:space="preserve">suuri annos</w:t>
      </w:r>
    </w:p>
    <w:p>
      <w:r>
        <w:rPr>
          <w:b/>
        </w:rPr>
        <w:t xml:space="preserve">Esimerkki 2.113</w:t>
      </w:r>
    </w:p>
    <w:p>
      <w:r>
        <w:t xml:space="preserve">Kuvaamme akuuttia leukemiaa sairastavan potilaan, jolle kehittyi Hornerin oireyhtymä ja vaikea demyelinoiva perifeerinen neuropatia, joka johti kuolemaan sen jälkeen, kun hän oli saanut suuria annoksia sytosiiniarabinosidia. sytosiiniarabinosidi</w:t>
      </w:r>
    </w:p>
    <w:p>
      <w:r>
        <w:rPr>
          <w:b/>
        </w:rPr>
        <w:t xml:space="preserve">Tulos</w:t>
      </w:r>
    </w:p>
    <w:p>
      <w:r>
        <w:t xml:space="preserve">suuri annos</w:t>
      </w:r>
    </w:p>
    <w:p>
      <w:r>
        <w:rPr>
          <w:b/>
        </w:rPr>
        <w:t xml:space="preserve">Esimerkki 2.114</w:t>
      </w:r>
    </w:p>
    <w:p>
      <w:r>
        <w:t xml:space="preserve">Pieniannoksisen syklofosfamidin ja indometasiinin aiheuttama hengenvaarallinen akuutti hyponatemia. syklofosfamidi</w:t>
      </w:r>
    </w:p>
    <w:p>
      <w:r>
        <w:rPr>
          <w:b/>
        </w:rPr>
        <w:t xml:space="preserve">Tulos</w:t>
      </w:r>
    </w:p>
    <w:p>
      <w:r>
        <w:t xml:space="preserve">pieni annos</w:t>
      </w:r>
    </w:p>
    <w:p>
      <w:r>
        <w:rPr>
          <w:b/>
        </w:rPr>
        <w:t xml:space="preserve">Esimerkki 2.115</w:t>
      </w:r>
    </w:p>
    <w:p>
      <w:r>
        <w:t xml:space="preserve">Pieniannoksisen syklofosfamidin ja indometasiinin aiheuttama hengenvaarallinen akuutti hyponatemia. indometasiini</w:t>
      </w:r>
    </w:p>
    <w:p>
      <w:r>
        <w:rPr>
          <w:b/>
        </w:rPr>
        <w:t xml:space="preserve">Tulos</w:t>
      </w:r>
    </w:p>
    <w:p>
      <w:r>
        <w:t xml:space="preserve">pieni annos</w:t>
      </w:r>
    </w:p>
    <w:p>
      <w:r>
        <w:rPr>
          <w:b/>
        </w:rPr>
        <w:t xml:space="preserve">Esimerkki 2.116</w:t>
      </w:r>
    </w:p>
    <w:p>
      <w:r>
        <w:t xml:space="preserve">Raportoimme tapauksesta, jossa multippelia myeloomaa sairastavalle potilaalle kehittyi akuutti hengenvaarallinen vesimyrkytys suun kautta otettavan indometasiinihoidon ja pienen annoksen laskimonsisäisen syklofosfamidihoidon jälkeen. syklofosfamidi</w:t>
      </w:r>
    </w:p>
    <w:p>
      <w:r>
        <w:rPr>
          <w:b/>
        </w:rPr>
        <w:t xml:space="preserve">Tulos</w:t>
      </w:r>
    </w:p>
    <w:p>
      <w:r>
        <w:t xml:space="preserve">pieni annos</w:t>
      </w:r>
    </w:p>
    <w:p>
      <w:r>
        <w:rPr>
          <w:b/>
        </w:rPr>
        <w:t xml:space="preserve">Esimerkki 2.117</w:t>
      </w:r>
    </w:p>
    <w:p>
      <w:r>
        <w:t xml:space="preserve">Raportoimme tapauksesta, jossa multippelia myeloomaa sairastavalle potilaalle kehittyi akuutti hengenvaarallinen vesimyrkytys suun kautta otettavan indometasiinihoidon ja pienen annoksen laskimonsisäisen syklofosfamidihoidon jälkeen. indometasiini</w:t>
      </w:r>
    </w:p>
    <w:p>
      <w:r>
        <w:rPr>
          <w:b/>
        </w:rPr>
        <w:t xml:space="preserve">Tulos</w:t>
      </w:r>
    </w:p>
    <w:p>
      <w:r>
        <w:t xml:space="preserve">pieni annos</w:t>
      </w:r>
    </w:p>
    <w:p>
      <w:r>
        <w:rPr>
          <w:b/>
        </w:rPr>
        <w:t xml:space="preserve">Esimerkki 2.118</w:t>
      </w:r>
    </w:p>
    <w:p>
      <w:r>
        <w:t xml:space="preserve">Kahdessa lepromaattista lepraa sairastavassa tapauksessa, joissa esiintyi erythema nodosum leprosum ja jotka saivat suuria annoksia klofatsimiinia, esiintyi kynsilaatan värimuutoksia, subungualista hyperkeratoosia ja onykolyysiä. klofatsimiini</w:t>
      </w:r>
    </w:p>
    <w:p>
      <w:r>
        <w:rPr>
          <w:b/>
        </w:rPr>
        <w:t xml:space="preserve">Tulos</w:t>
      </w:r>
    </w:p>
    <w:p>
      <w:r>
        <w:t xml:space="preserve">suuret annokset</w:t>
      </w:r>
    </w:p>
    <w:p>
      <w:r>
        <w:rPr>
          <w:b/>
        </w:rPr>
        <w:t xml:space="preserve">Esimerkki 2.119</w:t>
      </w:r>
    </w:p>
    <w:p>
      <w:r>
        <w:t xml:space="preserve">Profylaktisen intratekaalisen sytosiiniarabinosidin (Ara-C) aiheuttama halvaantuminen on kuvattu potilaalla, jolla oli remissiossa oleva akuutti myelooinen leukemia ja joka sai annoksia 100 mg/m2/d viitenä peräkkäisenä päivänä. Ara-C</w:t>
      </w:r>
    </w:p>
    <w:p>
      <w:r>
        <w:rPr>
          <w:b/>
        </w:rPr>
        <w:t xml:space="preserve">Tulos</w:t>
      </w:r>
    </w:p>
    <w:p>
      <w:r>
        <w:t xml:space="preserve">100 mg/m2/d</w:t>
      </w:r>
    </w:p>
    <w:p>
      <w:r>
        <w:rPr>
          <w:b/>
        </w:rPr>
        <w:t xml:space="preserve">Esimerkki 2.120</w:t>
      </w:r>
    </w:p>
    <w:p>
      <w:r>
        <w:t xml:space="preserve">Paraplegia profylaktisen intratekaalisen sytosiiniarabinosidin (Ara-C) jälkeen on kuvattu potilaalla, jolla oli remissiossa oleva akuutti myelooinen leukemia ja joka sai annoksia 100 mg/m2/d 5 peräkkäisenä päivänä. sytosiiniarabinosidi</w:t>
      </w:r>
    </w:p>
    <w:p>
      <w:r>
        <w:rPr>
          <w:b/>
        </w:rPr>
        <w:t xml:space="preserve">Tulos</w:t>
      </w:r>
    </w:p>
    <w:p>
      <w:r>
        <w:t xml:space="preserve">100 mg/m2/d</w:t>
      </w:r>
    </w:p>
    <w:p>
      <w:r>
        <w:rPr>
          <w:b/>
        </w:rPr>
        <w:t xml:space="preserve">Esimerkki 2.121</w:t>
      </w:r>
    </w:p>
    <w:p>
      <w:r>
        <w:t xml:space="preserve">Kolme 50 potilaasta, joita hoidettiin isotretinoiinilla (1 mg/kg/vrk) kystisen aknen hoitoon, valitti huonoa yönäköä ja/tai liiallista häikäisyherkkyyttä. isotretinoiini</w:t>
      </w:r>
    </w:p>
    <w:p>
      <w:r>
        <w:rPr>
          <w:b/>
        </w:rPr>
        <w:t xml:space="preserve">Tulos</w:t>
      </w:r>
    </w:p>
    <w:p>
      <w:r>
        <w:t xml:space="preserve">1 mg/kg/vrk</w:t>
      </w:r>
    </w:p>
    <w:p>
      <w:r>
        <w:rPr>
          <w:b/>
        </w:rPr>
        <w:t xml:space="preserve">Esimerkki 2.122</w:t>
      </w:r>
    </w:p>
    <w:p>
      <w:r>
        <w:t xml:space="preserve">Kloraalihydraatin farmakologiaa ja toksikologiaa käsitellään erityisesti yliannostuksen yhteydessä ilmeneviä sydämen rytmihäiriöitä silmällä pitäen. kloraalihydraatti</w:t>
      </w:r>
    </w:p>
    <w:p>
      <w:r>
        <w:rPr>
          <w:b/>
        </w:rPr>
        <w:t xml:space="preserve">Tulos</w:t>
      </w:r>
    </w:p>
    <w:p>
      <w:r>
        <w:t xml:space="preserve">yliannostus</w:t>
      </w:r>
    </w:p>
    <w:p>
      <w:r>
        <w:rPr>
          <w:b/>
        </w:rPr>
        <w:t xml:space="preserve">Esimerkki 2.123</w:t>
      </w:r>
    </w:p>
    <w:p>
      <w:r>
        <w:t xml:space="preserve">Kuvataan tapaus, jossa vakava näön menetys aiheutui vinkristiinin kerta-annoksen jälkeen. vinkristiini</w:t>
      </w:r>
    </w:p>
    <w:p>
      <w:r>
        <w:rPr>
          <w:b/>
        </w:rPr>
        <w:t xml:space="preserve">Tulos</w:t>
      </w:r>
    </w:p>
    <w:p>
      <w:r>
        <w:t xml:space="preserve">kerta-annos</w:t>
      </w:r>
    </w:p>
    <w:p>
      <w:r>
        <w:rPr>
          <w:b/>
        </w:rPr>
        <w:t xml:space="preserve">Esimerkki 2.124</w:t>
      </w:r>
    </w:p>
    <w:p>
      <w:r>
        <w:t xml:space="preserve">Vakava näköhäiriö selkäydinastrosytoomapotilaan vinkristiinikerta-annoksen jälkeen. vinkristiini</w:t>
      </w:r>
    </w:p>
    <w:p>
      <w:r>
        <w:rPr>
          <w:b/>
        </w:rPr>
        <w:t xml:space="preserve">Tulos</w:t>
      </w:r>
    </w:p>
    <w:p>
      <w:r>
        <w:t xml:space="preserve">kerta-annos</w:t>
      </w:r>
    </w:p>
    <w:p>
      <w:r>
        <w:rPr>
          <w:b/>
        </w:rPr>
        <w:t xml:space="preserve">Esimerkki 2.125</w:t>
      </w:r>
    </w:p>
    <w:p>
      <w:r>
        <w:t xml:space="preserve">Näön menetystä yksittäisen pienen vinkristiiniannoksen jälkeen ei ole koskaan raportoitu. vinkristiini</w:t>
      </w:r>
    </w:p>
    <w:p>
      <w:r>
        <w:rPr>
          <w:b/>
        </w:rPr>
        <w:t xml:space="preserve">Tulos</w:t>
      </w:r>
    </w:p>
    <w:p>
      <w:r>
        <w:t xml:space="preserve">pieni kerta-annos</w:t>
      </w:r>
    </w:p>
    <w:p>
      <w:r>
        <w:rPr>
          <w:b/>
        </w:rPr>
        <w:t xml:space="preserve">Esimerkki 2.126</w:t>
      </w:r>
    </w:p>
    <w:p>
      <w:r>
        <w:t xml:space="preserve">Tämän potilaan munuaisten hypofosfatemia johtui 1 g doksisykliinin virheellisestä käytöstä. doksisykliini</w:t>
      </w:r>
    </w:p>
    <w:p>
      <w:r>
        <w:rPr>
          <w:b/>
        </w:rPr>
        <w:t xml:space="preserve">Tulos</w:t>
      </w:r>
    </w:p>
    <w:p>
      <w:r>
        <w:t xml:space="preserve">1 g</w:t>
      </w:r>
    </w:p>
    <w:p>
      <w:r>
        <w:rPr>
          <w:b/>
        </w:rPr>
        <w:t xml:space="preserve">Esimerkki 2.127</w:t>
      </w:r>
    </w:p>
    <w:p>
      <w:r>
        <w:t xml:space="preserve">Kuusi viikkoa kestäneen matala-annoksisen siklosporiini A -hoitojakson jälkeen hänelle kehittyi vakava mutta palautuva glomerulussuodatusnopeuden ja munuaisten tehokkaan plasmavirtauksen lasku huolimatta alhaisista siklosporiini A -plasmapitoisuuksista. siklosporiini A</w:t>
      </w:r>
    </w:p>
    <w:p>
      <w:r>
        <w:rPr>
          <w:b/>
        </w:rPr>
        <w:t xml:space="preserve">Tulos</w:t>
      </w:r>
    </w:p>
    <w:p>
      <w:r>
        <w:t xml:space="preserve">pieni annos</w:t>
      </w:r>
    </w:p>
    <w:p>
      <w:r>
        <w:rPr>
          <w:b/>
        </w:rPr>
        <w:t xml:space="preserve">Esimerkki 2.128</w:t>
      </w:r>
    </w:p>
    <w:p>
      <w:r>
        <w:t xml:space="preserve">Tyypillistä kilpirauhasen liikatoimintaa sairastava potilas, jolle kehittyi vakava proksimaalinen lihasheikkous ja kohonnut kreatiinifosfokinaasi sen jälkeen, kun kilpirauhasen liikatoimintaa oli hoidettu propyylitiourasiililla (100 mg suun kautta, kolme kertaa päivässä). propyylitiourasiili</w:t>
      </w:r>
    </w:p>
    <w:p>
      <w:r>
        <w:rPr>
          <w:b/>
        </w:rPr>
        <w:t xml:space="preserve">Tulos</w:t>
      </w:r>
    </w:p>
    <w:p>
      <w:r>
        <w:t xml:space="preserve">100 mg suun kautta, kolme kertaa päivässä</w:t>
      </w:r>
    </w:p>
    <w:p>
      <w:r>
        <w:rPr>
          <w:b/>
        </w:rPr>
        <w:t xml:space="preserve">Esimerkki 2.129</w:t>
      </w:r>
    </w:p>
    <w:p>
      <w:r>
        <w:t xml:space="preserve">56-vuotiaalle sklerodermaa sairastavalle naiselle kehittyi nopeasti etenevä glomerulonefriitti, johon liittyi epiteelisirkkeleitä ja hemoptyysiä 27 kuukauden D-penisilliamiinihoidon ja 1200 g:n kumulatiivisen annoksen jälkeen. D-penisilliamiini</w:t>
      </w:r>
    </w:p>
    <w:p>
      <w:r>
        <w:rPr>
          <w:b/>
        </w:rPr>
        <w:t xml:space="preserve">Tulos</w:t>
      </w:r>
    </w:p>
    <w:p>
      <w:r>
        <w:t xml:space="preserve">1,200 g</w:t>
      </w:r>
    </w:p>
    <w:p>
      <w:r>
        <w:rPr>
          <w:b/>
        </w:rPr>
        <w:t xml:space="preserve">Esimerkki 2.130</w:t>
      </w:r>
    </w:p>
    <w:p>
      <w:r>
        <w:t xml:space="preserve">Fenytoiini lopetettiin sisäänoton jälkeen; fenytoiinia annettiin kuitenkin 1 g i.v. toonis-kloonisen kohtauksen vuoksi kaksi päivää sisäänoton jälkeen, minkä jälkeen kasvoihin ja jalkoihin kehittyi turvotusta ja kutinaa. fenytoiini</w:t>
      </w:r>
    </w:p>
    <w:p>
      <w:r>
        <w:rPr>
          <w:b/>
        </w:rPr>
        <w:t xml:space="preserve">Tulos</w:t>
      </w:r>
    </w:p>
    <w:p>
      <w:r>
        <w:t xml:space="preserve">1 g</w:t>
      </w:r>
    </w:p>
    <w:p>
      <w:r>
        <w:rPr>
          <w:b/>
        </w:rPr>
        <w:t xml:space="preserve">Esimerkki 2.131</w:t>
      </w:r>
    </w:p>
    <w:p>
      <w:r>
        <w:t xml:space="preserve">Hän sai fenytoiininatriumia 300 mg/vrk; karbamatsepiini 200 mg neljä kertaa vuorokaudessa oli lopetettu neljä päivää ennen sisäänpääsyä leukopenian vuoksi. carbamazepine</w:t>
      </w:r>
    </w:p>
    <w:p>
      <w:r>
        <w:rPr>
          <w:b/>
        </w:rPr>
        <w:t xml:space="preserve">Tulos</w:t>
      </w:r>
    </w:p>
    <w:p>
      <w:r>
        <w:t xml:space="preserve">200 mg</w:t>
      </w:r>
    </w:p>
    <w:p>
      <w:r>
        <w:rPr>
          <w:b/>
        </w:rPr>
        <w:t xml:space="preserve">Esimerkki 2.132</w:t>
      </w:r>
    </w:p>
    <w:p>
      <w:r>
        <w:t xml:space="preserve">Hän sai fenytoiininatriumia 300 mg/vrk; karbamatsepiini 200 mg neljä kertaa vuorokaudessa oli lopetettu neljä päivää ennen sisäänpääsyä leukopenian vuoksi. phenytoin sodium</w:t>
      </w:r>
    </w:p>
    <w:p>
      <w:r>
        <w:rPr>
          <w:b/>
        </w:rPr>
        <w:t xml:space="preserve">Tulos</w:t>
      </w:r>
    </w:p>
    <w:p>
      <w:r>
        <w:t xml:space="preserve">300 mg/vrk</w:t>
      </w:r>
    </w:p>
    <w:p>
      <w:r>
        <w:rPr>
          <w:b/>
        </w:rPr>
        <w:t xml:space="preserve">Esimerkki 2.133</w:t>
      </w:r>
    </w:p>
    <w:p>
      <w:r>
        <w:t xml:space="preserve">Parenteraalisen amiodaronihoidon (2300 mg 3 päivän aikana) ja muiden toimenpiteiden jälkeen kongestiivisen sydämen vajaatoiminnan merkit hävisivät; sen jälkeen potilaalle kehittyi keltaisuutta, seerumin transaminaasipitoisuuksien huomattava nousu ja protrombiiniajan lasku, ja maksabiopsiassa havaittiin vakavan sentrilobulaarisen nekroosin histologisia muutoksia. amiodaroni</w:t>
      </w:r>
    </w:p>
    <w:p>
      <w:r>
        <w:rPr>
          <w:b/>
        </w:rPr>
        <w:t xml:space="preserve">Tulos</w:t>
      </w:r>
    </w:p>
    <w:p>
      <w:r>
        <w:t xml:space="preserve">2300 mg 3 päivässä</w:t>
      </w:r>
    </w:p>
    <w:p>
      <w:r>
        <w:rPr>
          <w:b/>
        </w:rPr>
        <w:t xml:space="preserve">Esimerkki 2.134</w:t>
      </w:r>
    </w:p>
    <w:p>
      <w:r>
        <w:t xml:space="preserve">Tämän 58-vuotiaan naispotilaan tärkeimmät kliiniset piirteet olivat leukopenian ja kolestaasin laboratoriotulokset sekä biopsiapiirteet rasvamaksaparenkyymin rappeutumisesta, johon liittyi granulosyyttistä portaalista infiltraatiota ja sappitiehyt, mikä ilmeni 20 päivää sen jälkeen, kun kilpirauhasen vastainen hoito 20 mg:lla metimatsolia päivittäin oli aloitettu. metimatsolia.</w:t>
      </w:r>
    </w:p>
    <w:p>
      <w:r>
        <w:rPr>
          <w:b/>
        </w:rPr>
        <w:t xml:space="preserve">Tulos</w:t>
      </w:r>
    </w:p>
    <w:p>
      <w:r>
        <w:t xml:space="preserve">20 mg</w:t>
      </w:r>
    </w:p>
    <w:p>
      <w:r>
        <w:rPr>
          <w:b/>
        </w:rPr>
        <w:t xml:space="preserve">Esimerkki 2.135</w:t>
      </w:r>
    </w:p>
    <w:p>
      <w:r>
        <w:t xml:space="preserve">Esitetään tapaus, jossa propranololin yliannostukseen liittyi ruokatorven kouristus, joka esti mahalaukun huuhteluputken irrottamisen ja helpotti suonensisäistä glukagonia. propranololi</w:t>
      </w:r>
    </w:p>
    <w:p>
      <w:r>
        <w:rPr>
          <w:b/>
        </w:rPr>
        <w:t xml:space="preserve">Tulos</w:t>
      </w:r>
    </w:p>
    <w:p>
      <w:r>
        <w:t xml:space="preserve">yliannostus</w:t>
      </w:r>
    </w:p>
    <w:p>
      <w:r>
        <w:rPr>
          <w:b/>
        </w:rPr>
        <w:t xml:space="preserve">Esimerkki 2.136</w:t>
      </w:r>
    </w:p>
    <w:p>
      <w:r>
        <w:t xml:space="preserve">Propranololin yliannostuksen jälkeinen ruokatorven kouristus, jota glukagoni lievittää. propranololi. propranololi</w:t>
      </w:r>
    </w:p>
    <w:p>
      <w:r>
        <w:rPr>
          <w:b/>
        </w:rPr>
        <w:t xml:space="preserve">Tulos</w:t>
      </w:r>
    </w:p>
    <w:p>
      <w:r>
        <w:t xml:space="preserve">yliannostus</w:t>
      </w:r>
    </w:p>
    <w:p>
      <w:r>
        <w:rPr>
          <w:b/>
        </w:rPr>
        <w:t xml:space="preserve">Esimerkki 2.137</w:t>
      </w:r>
    </w:p>
    <w:p>
      <w:r>
        <w:t xml:space="preserve">65-vuotiaalle naiselle, jolla oli kaksisuuntainen mielialahäiriö ja komplisoitunut sydän- ja verisuonitauti ja joka sai ylläpitohoitona litiumia, kehittyi liikehäiriö sen jälkeen, kun hän oli saanut suuria annoksia tratsodonia akuutin masennuksen hoitoon. lithium</w:t>
      </w:r>
    </w:p>
    <w:p>
      <w:r>
        <w:rPr>
          <w:b/>
        </w:rPr>
        <w:t xml:space="preserve">Tulos</w:t>
      </w:r>
    </w:p>
    <w:p>
      <w:r>
        <w:t xml:space="preserve">suuret annokset</w:t>
      </w:r>
    </w:p>
    <w:p>
      <w:r>
        <w:rPr>
          <w:b/>
        </w:rPr>
        <w:t xml:space="preserve">Esimerkki 2.138</w:t>
      </w:r>
    </w:p>
    <w:p>
      <w:r>
        <w:t xml:space="preserve">65-vuotiaalle naiselle, jolla oli kaksisuuntainen mielialahäiriö ja komplisoitunut sydän- ja verisuonitauti ja joka sai ylläpitohoitona litiumhoitoa, kehittyi liikehäiriö sen jälkeen, kun hän oli saanut suuria annoksia trazodonia akuutin masennuksen hoitoon. trazodoni</w:t>
      </w:r>
    </w:p>
    <w:p>
      <w:r>
        <w:rPr>
          <w:b/>
        </w:rPr>
        <w:t xml:space="preserve">Tulos</w:t>
      </w:r>
    </w:p>
    <w:p>
      <w:r>
        <w:t xml:space="preserve">suuret annokset</w:t>
      </w:r>
    </w:p>
    <w:p>
      <w:r>
        <w:rPr>
          <w:b/>
        </w:rPr>
        <w:t xml:space="preserve">Esimerkki 2.139</w:t>
      </w:r>
    </w:p>
    <w:p>
      <w:r>
        <w:t xml:space="preserve">Kahdelle muulle potilaalle, jotka eivät saaneet proklooriperatsiinia, kehittyi verkkokalvo-ongelmia, jotka paranivat myöhemmin, toinen jo 15 g desferrioksamiinin jälkeen. desferrioksamiini</w:t>
      </w:r>
    </w:p>
    <w:p>
      <w:r>
        <w:rPr>
          <w:b/>
        </w:rPr>
        <w:t xml:space="preserve">Tulos</w:t>
      </w:r>
    </w:p>
    <w:p>
      <w:r>
        <w:t xml:space="preserve">15 g</w:t>
      </w:r>
    </w:p>
    <w:p>
      <w:r>
        <w:rPr>
          <w:b/>
        </w:rPr>
        <w:t xml:space="preserve">Esimerkki 2.140</w:t>
      </w:r>
    </w:p>
    <w:p>
      <w:r>
        <w:t xml:space="preserve">Neljä rasvaemboliatapausta on kuvattu imeväisillä, jotka saivat pitkäkestoista laskimonsisäistä rasvainfuusiota (Intralipid 20 %). Intralipid</w:t>
      </w:r>
    </w:p>
    <w:p>
      <w:r>
        <w:rPr>
          <w:b/>
        </w:rPr>
        <w:t xml:space="preserve">Tulos</w:t>
      </w:r>
    </w:p>
    <w:p>
      <w:r>
        <w:t xml:space="preserve">20%</w:t>
      </w:r>
    </w:p>
    <w:p>
      <w:r>
        <w:rPr>
          <w:b/>
        </w:rPr>
        <w:t xml:space="preserve">Esimerkki 2.141</w:t>
      </w:r>
    </w:p>
    <w:p>
      <w:r>
        <w:t xml:space="preserve">Kahdelle reumakuumeista lasta kehittyi anikteroottinen hepatiitti, kun he saivat korkea-annoksista aspiriinihoitoa. aspiriini</w:t>
      </w:r>
    </w:p>
    <w:p>
      <w:r>
        <w:rPr>
          <w:b/>
        </w:rPr>
        <w:t xml:space="preserve">Tulos</w:t>
      </w:r>
    </w:p>
    <w:p>
      <w:r>
        <w:t xml:space="preserve">suuri annos</w:t>
      </w:r>
    </w:p>
    <w:p>
      <w:r>
        <w:rPr>
          <w:b/>
        </w:rPr>
        <w:t xml:space="preserve">Esimerkki 2.142</w:t>
      </w:r>
    </w:p>
    <w:p>
      <w:r>
        <w:t xml:space="preserve">Kolmella näistä potilaista infektio oli kliinisesti epäilemätön; neljännellä potilaalla ihon herpes zoster kehittyi sen jälkeen, kun hänelle oli annettu 300 mg sytarabiinia päivittäin viiden edeltävän päivän ajan. sytarabiini</w:t>
      </w:r>
    </w:p>
    <w:p>
      <w:r>
        <w:rPr>
          <w:b/>
        </w:rPr>
        <w:t xml:space="preserve">Tulos</w:t>
      </w:r>
    </w:p>
    <w:p>
      <w:r>
        <w:t xml:space="preserve">300 mg</w:t>
      </w:r>
    </w:p>
    <w:p>
      <w:r>
        <w:rPr>
          <w:b/>
        </w:rPr>
        <w:t xml:space="preserve">Esimerkki 2.143</w:t>
      </w:r>
    </w:p>
    <w:p>
      <w:r>
        <w:t xml:space="preserve">Neljä potilasta, jotka saivat suuria annoksia tamoksifeeniä yli 1 vuoden ajan, ovat osoittaneet samankaltaisia verkkokalvon muutoksia. tamoksifeeni</w:t>
      </w:r>
    </w:p>
    <w:p>
      <w:r>
        <w:rPr>
          <w:b/>
        </w:rPr>
        <w:t xml:space="preserve">Tulos</w:t>
      </w:r>
    </w:p>
    <w:p>
      <w:r>
        <w:t xml:space="preserve">suuri annos</w:t>
      </w:r>
    </w:p>
    <w:p>
      <w:r>
        <w:rPr>
          <w:b/>
        </w:rPr>
        <w:t xml:space="preserve">Esimerkki 2.144</w:t>
      </w:r>
    </w:p>
    <w:p>
      <w:r>
        <w:t xml:space="preserve">Kahdeksalla potilaalla havaittiin seerumin Na+ -pitoisuuden keskimääräinen lasku 8,25 +/- 3,2 mEq/L yhden 200 mg:n laskimonsisäisen lorkainidiannoksen jälkeen. lorkainidi</w:t>
      </w:r>
    </w:p>
    <w:p>
      <w:r>
        <w:rPr>
          <w:b/>
        </w:rPr>
        <w:t xml:space="preserve">Tulos</w:t>
      </w:r>
    </w:p>
    <w:p>
      <w:r>
        <w:t xml:space="preserve">200 mg</w:t>
      </w:r>
    </w:p>
    <w:p>
      <w:r>
        <w:rPr>
          <w:b/>
        </w:rPr>
        <w:t xml:space="preserve">Esimerkki 2.145</w:t>
      </w:r>
    </w:p>
    <w:p>
      <w:r>
        <w:t xml:space="preserve">Kroonista matala-annoksista amiodaronia saaneella 61-vuotiaalla miehellä todettiin interstitiaalinen pneumopatia. amiodaroni</w:t>
      </w:r>
    </w:p>
    <w:p>
      <w:r>
        <w:rPr>
          <w:b/>
        </w:rPr>
        <w:t xml:space="preserve">Tulos</w:t>
      </w:r>
    </w:p>
    <w:p>
      <w:r>
        <w:t xml:space="preserve">matala-annoksinen</w:t>
      </w:r>
    </w:p>
    <w:p>
      <w:r>
        <w:rPr>
          <w:b/>
        </w:rPr>
        <w:t xml:space="preserve">Esimerkki 2.146</w:t>
      </w:r>
    </w:p>
    <w:p>
      <w:r>
        <w:t xml:space="preserve">Interstitiaalinen pneumopatia ja matala-annoksinen amiodaroni. amiodaroni</w:t>
      </w:r>
    </w:p>
    <w:p>
      <w:r>
        <w:rPr>
          <w:b/>
        </w:rPr>
        <w:t xml:space="preserve">Tulos</w:t>
      </w:r>
    </w:p>
    <w:p>
      <w:r>
        <w:t xml:space="preserve">matala-annoksinen</w:t>
      </w:r>
    </w:p>
    <w:p>
      <w:r>
        <w:rPr>
          <w:b/>
        </w:rPr>
        <w:t xml:space="preserve">Esimerkki 2.147</w:t>
      </w:r>
    </w:p>
    <w:p>
      <w:r>
        <w:t xml:space="preserve">Vuorotteleva sinusrytmi ja ajoittainen sinus-kammiokatkos (S-A) havaittiin 57-vuotiaalla naisella, jota hoidettiin angina pectoriksen vuoksi 80 mg:lla propranololia päivittäin. propranololia.</w:t>
      </w:r>
    </w:p>
    <w:p>
      <w:r>
        <w:rPr>
          <w:b/>
        </w:rPr>
        <w:t xml:space="preserve">Tulos</w:t>
      </w:r>
    </w:p>
    <w:p>
      <w:r>
        <w:t xml:space="preserve">80 mg</w:t>
      </w:r>
    </w:p>
    <w:p>
      <w:r>
        <w:rPr>
          <w:b/>
        </w:rPr>
        <w:t xml:space="preserve">Esimerkki 2.148</w:t>
      </w:r>
    </w:p>
    <w:p>
      <w:r>
        <w:t xml:space="preserve">Keuhkofibroosi kroonisen myelooisen leukemian hoitoon annettujen suurten CCNU-annosten jälkeen. CCNU</w:t>
      </w:r>
    </w:p>
    <w:p>
      <w:r>
        <w:rPr>
          <w:b/>
        </w:rPr>
        <w:t xml:space="preserve">Tulos</w:t>
      </w:r>
    </w:p>
    <w:p>
      <w:r>
        <w:t xml:space="preserve">suuret annokset</w:t>
      </w:r>
    </w:p>
    <w:p>
      <w:r>
        <w:rPr>
          <w:b/>
        </w:rPr>
        <w:t xml:space="preserve">Esimerkki 2.149</w:t>
      </w:r>
    </w:p>
    <w:p>
      <w:r>
        <w:t xml:space="preserve">Gynekomastia kehittyi kahdelle epilepsiaa sairastavalle potilaalle joitakin kuukausia sen jälkeen, kun suun kautta annettavaa fluoresonia 750 mg päivässä lisättiin jo annettavaan fenobarbitaaliin ja fenytoiiniin. fluoresoni</w:t>
      </w:r>
    </w:p>
    <w:p>
      <w:r>
        <w:rPr>
          <w:b/>
        </w:rPr>
        <w:t xml:space="preserve">Tulos</w:t>
      </w:r>
    </w:p>
    <w:p>
      <w:r>
        <w:t xml:space="preserve">750 mg</w:t>
      </w:r>
    </w:p>
    <w:p>
      <w:r>
        <w:rPr>
          <w:b/>
        </w:rPr>
        <w:t xml:space="preserve">Esimerkki 2.150</w:t>
      </w:r>
    </w:p>
    <w:p>
      <w:r>
        <w:t xml:space="preserve">Gynekomastia kehittyi kahdelle epilepsiaa sairastavalle potilaalle joitakin kuukausia sen jälkeen, kun suun kautta annettavaa fluoresonia 750 mg päivässä lisättiin jo annettavaan fenobarbitaaliin ja fenytoiiniin. fenobarbitaali</w:t>
      </w:r>
    </w:p>
    <w:p>
      <w:r>
        <w:rPr>
          <w:b/>
        </w:rPr>
        <w:t xml:space="preserve">Tulos</w:t>
      </w:r>
    </w:p>
    <w:p>
      <w:r>
        <w:t xml:space="preserve">750 mg</w:t>
      </w:r>
    </w:p>
    <w:p>
      <w:r>
        <w:rPr>
          <w:b/>
        </w:rPr>
        <w:t xml:space="preserve">Esimerkki 2.151</w:t>
      </w:r>
    </w:p>
    <w:p>
      <w:r>
        <w:t xml:space="preserve">Gynekomastia kehittyi kahdelle epilepsiaa sairastavalle potilaalle joitakin kuukausia sen jälkeen, kun suun kautta annettavaa fluoresonia 750 mg päivässä lisättiin jo annettavaan fenobarbitaaliin ja fenytoiiniin. fenytoiini</w:t>
      </w:r>
    </w:p>
    <w:p>
      <w:r>
        <w:rPr>
          <w:b/>
        </w:rPr>
        <w:t xml:space="preserve">Tulos</w:t>
      </w:r>
    </w:p>
    <w:p>
      <w:r>
        <w:t xml:space="preserve">750 mg</w:t>
      </w:r>
    </w:p>
    <w:p>
      <w:r>
        <w:rPr>
          <w:b/>
        </w:rPr>
        <w:t xml:space="preserve">Esimerkki 2.152</w:t>
      </w:r>
    </w:p>
    <w:p>
      <w:r>
        <w:t xml:space="preserve">Lääkkeen aiheuttama psykoosi johtui kinakriinihydrokloridin antamisesta annoksella 100 mg kahdesti vuorokaudessa diskoidisen lupuksen hoitoon. kinakriinihydrokloridi</w:t>
      </w:r>
    </w:p>
    <w:p>
      <w:r>
        <w:rPr>
          <w:b/>
        </w:rPr>
        <w:t xml:space="preserve">Tulos</w:t>
      </w:r>
    </w:p>
    <w:p>
      <w:r>
        <w:t xml:space="preserve">100 mg</w:t>
      </w:r>
    </w:p>
    <w:p>
      <w:r>
        <w:rPr>
          <w:b/>
        </w:rPr>
        <w:t xml:space="preserve">Esimerkki 2.153</w:t>
      </w:r>
    </w:p>
    <w:p>
      <w:r>
        <w:t xml:space="preserve">Neljällä potilaalla kouristus ilmeni spontaanisti ja yhdellä potilaalla 0,05 mg ergonoviinin jälkeen. ergonoviini</w:t>
      </w:r>
    </w:p>
    <w:p>
      <w:r>
        <w:rPr>
          <w:b/>
        </w:rPr>
        <w:t xml:space="preserve">Tulos</w:t>
      </w:r>
    </w:p>
    <w:p>
      <w:r>
        <w:t xml:space="preserve">0,05 mg</w:t>
      </w:r>
    </w:p>
    <w:p>
      <w:r>
        <w:rPr>
          <w:b/>
        </w:rPr>
        <w:t xml:space="preserve">Esimerkki 2.154</w:t>
      </w:r>
    </w:p>
    <w:p>
      <w:r>
        <w:t xml:space="preserve">Kaksi vuotta myöhemmin, 24 tuntia sen jälkeen, kun disopyramidiannosta oli nostettu 300 mg:sta 600 mg:aan/vrk, ilmeni AVT, johon liittyi pyörtyminen; isoproterenoli poisti rytmihäiriön välittömästi. disopyramidi</w:t>
      </w:r>
    </w:p>
    <w:p>
      <w:r>
        <w:rPr>
          <w:b/>
        </w:rPr>
        <w:t xml:space="preserve">Tulos</w:t>
      </w:r>
    </w:p>
    <w:p>
      <w:r>
        <w:t xml:space="preserve">300-600 mg/vrk</w:t>
      </w:r>
    </w:p>
    <w:p>
      <w:r>
        <w:rPr>
          <w:b/>
        </w:rPr>
        <w:t xml:space="preserve">Esimerkki 2.155</w:t>
      </w:r>
    </w:p>
    <w:p>
      <w:r>
        <w:t xml:space="preserve">Hänelle aloitettiin digoksiinihoito, 0,25 mg päivässä, koska hänellä oli kaikukardiografisesti osoitettu vasemman kammion laajeneminen ja toiminnan heikkeneminen; hän kuoli kammiovärinään 15 päivää myöhemmin. digoksiini</w:t>
      </w:r>
    </w:p>
    <w:p>
      <w:r>
        <w:rPr>
          <w:b/>
        </w:rPr>
        <w:t xml:space="preserve">Tulos</w:t>
      </w:r>
    </w:p>
    <w:p>
      <w:r>
        <w:t xml:space="preserve">0,25 mg</w:t>
      </w:r>
    </w:p>
    <w:p>
      <w:r>
        <w:rPr>
          <w:b/>
        </w:rPr>
        <w:t xml:space="preserve">Esimerkki 2.156</w:t>
      </w:r>
    </w:p>
    <w:p>
      <w:r>
        <w:t xml:space="preserve">Epäasianmukainen antidiureettisen hormonin eritys suuren annoksen vinblastiinin jälkeen. vinblastiini. vinblastiini</w:t>
      </w:r>
    </w:p>
    <w:p>
      <w:r>
        <w:rPr>
          <w:b/>
        </w:rPr>
        <w:t xml:space="preserve">Tulos</w:t>
      </w:r>
    </w:p>
    <w:p>
      <w:r>
        <w:t xml:space="preserve">suuri annos</w:t>
      </w:r>
    </w:p>
    <w:p>
      <w:r>
        <w:rPr>
          <w:b/>
        </w:rPr>
        <w:t xml:space="preserve">Esimerkki 2.157</w:t>
      </w:r>
    </w:p>
    <w:p>
      <w:r>
        <w:t xml:space="preserve">Raportoimme potilaasta, jolla oli alkion teratokarsinooma kiveksessä ja jolla oli oireyhtymä, jossa antidiureettisen hormonin eritys oli epätarkoituksenmukaista sen jälkeen, kun hän oli saanut suuren annoksen vinblastiinia. vinblastiini</w:t>
      </w:r>
    </w:p>
    <w:p>
      <w:r>
        <w:rPr>
          <w:b/>
        </w:rPr>
        <w:t xml:space="preserve">Tulos</w:t>
      </w:r>
    </w:p>
    <w:p>
      <w:r>
        <w:t xml:space="preserve">suuri annos</w:t>
      </w:r>
    </w:p>
    <w:p>
      <w:r>
        <w:rPr>
          <w:b/>
        </w:rPr>
        <w:t xml:space="preserve">Esimerkki 2.158</w:t>
      </w:r>
    </w:p>
    <w:p>
      <w:r>
        <w:t xml:space="preserve">Kuolemaan johtanut interstitiaalinen keuhkotulehdus kroonisen lymfosyyttileukemian suuren annoksen jaksottaisen klorambusiilihoidon jälkeen. klorambusiili</w:t>
      </w:r>
    </w:p>
    <w:p>
      <w:r>
        <w:rPr>
          <w:b/>
        </w:rPr>
        <w:t xml:space="preserve">Tulos</w:t>
      </w:r>
    </w:p>
    <w:p>
      <w:r>
        <w:t xml:space="preserve">suuri annos</w:t>
      </w:r>
    </w:p>
    <w:p>
      <w:r>
        <w:rPr>
          <w:b/>
        </w:rPr>
        <w:t xml:space="preserve">Esimerkki 2.159</w:t>
      </w:r>
    </w:p>
    <w:p>
      <w:r>
        <w:t xml:space="preserve">71-vuotiaalla miehellä, jolla oli paroksismaalinen eteisvärinä ja jolla oli aiemmin ollut etummainen sydäninfarkti, ilmeni granulosytopeniaa 8 päivää oraalisen pitkävaikutteisen prokaiiniamidin (750 mg/vrk) antamisen jälkeen. prokaiiniamidi.</w:t>
      </w:r>
    </w:p>
    <w:p>
      <w:r>
        <w:rPr>
          <w:b/>
        </w:rPr>
        <w:t xml:space="preserve">Tulos</w:t>
      </w:r>
    </w:p>
    <w:p>
      <w:r>
        <w:t xml:space="preserve">750 mg/vrk</w:t>
      </w:r>
    </w:p>
    <w:p>
      <w:r>
        <w:rPr>
          <w:b/>
        </w:rPr>
        <w:t xml:space="preserve">Esimerkki 2.160</w:t>
      </w:r>
    </w:p>
    <w:p>
      <w:r>
        <w:t xml:space="preserve">64-vuotiaalle miehelle, jolla oli pään ja kaulan alueen uusiutunut metastaattinen levyepiteelisyöpä, kehittyi vaikea ihottuma ja luuydinaplasia 4 ja 7 päivää 40 mg/m2 metotreksaatin (MTX) kerta-annoksen jälkeen. metotreksaatti</w:t>
      </w:r>
    </w:p>
    <w:p>
      <w:r>
        <w:rPr>
          <w:b/>
        </w:rPr>
        <w:t xml:space="preserve">Tulos</w:t>
      </w:r>
    </w:p>
    <w:p>
      <w:r>
        <w:t xml:space="preserve">40 mg/m2</w:t>
      </w:r>
    </w:p>
    <w:p>
      <w:r>
        <w:rPr>
          <w:b/>
        </w:rPr>
        <w:t xml:space="preserve">Esimerkki 2.161</w:t>
      </w:r>
    </w:p>
    <w:p>
      <w:r>
        <w:t xml:space="preserve">64-vuotiaalle miehelle, jolla oli pään ja kaulan uusiutuva metastaattinen levyepiteelisyöpä, kehittyi vaikea ihottuma ja luuydinaplasia 4 ja 7 päivää 40 mg/m2 metotreksaatin (MTX) kerta-annoksen jälkeen. MTX</w:t>
      </w:r>
    </w:p>
    <w:p>
      <w:r>
        <w:rPr>
          <w:b/>
        </w:rPr>
        <w:t xml:space="preserve">Tulos</w:t>
      </w:r>
    </w:p>
    <w:p>
      <w:r>
        <w:t xml:space="preserve">40 mg/m2</w:t>
      </w:r>
    </w:p>
    <w:p>
      <w:r>
        <w:rPr>
          <w:b/>
        </w:rPr>
        <w:t xml:space="preserve">Esimerkki 2.162</w:t>
      </w:r>
    </w:p>
    <w:p>
      <w:r>
        <w:t xml:space="preserve">Luuydinaplasia ja vaikea ihottuma pienen kerta-annoksen metotreksaatin jälkeen. metotreksaatti</w:t>
      </w:r>
    </w:p>
    <w:p>
      <w:r>
        <w:rPr>
          <w:b/>
        </w:rPr>
        <w:t xml:space="preserve">Tulos</w:t>
      </w:r>
    </w:p>
    <w:p>
      <w:r>
        <w:t xml:space="preserve">pieni annos</w:t>
      </w:r>
    </w:p>
    <w:p>
      <w:r>
        <w:rPr>
          <w:b/>
        </w:rPr>
        <w:t xml:space="preserve">Esimerkki 2.163</w:t>
      </w:r>
    </w:p>
    <w:p>
      <w:r>
        <w:t xml:space="preserve">Raportoimme tapauksesta, jossa 20-vuotiaalla naisella, jolla oli polyarteriitti nodosa (PAN), kehittyi molemminpuolinen sensorineuraalinen kuulon heikkeneminen 25 minuuttia sen jälkeen, kun hän oli saanut 30 mg laskimonsisäistä ketoraalia. ketoraalia</w:t>
      </w:r>
    </w:p>
    <w:p>
      <w:r>
        <w:rPr>
          <w:b/>
        </w:rPr>
        <w:t xml:space="preserve">Tulos</w:t>
      </w:r>
    </w:p>
    <w:p>
      <w:r>
        <w:t xml:space="preserve">30 mg</w:t>
      </w:r>
    </w:p>
    <w:p>
      <w:r>
        <w:rPr>
          <w:b/>
        </w:rPr>
        <w:t xml:space="preserve">Esimerkki 2.164</w:t>
      </w:r>
    </w:p>
    <w:p>
      <w:r>
        <w:t xml:space="preserve">9-vuotiaalle pojalle kehittyi akuutti munuaisten vajaatoiminta sen jälkeen, kun hänelle annettiin suonensisäisesti asikloviiria (30 mg/kg päivässä) 6 päivän ajan herpes-enkefaliitin hoitoon. asikloviiri</w:t>
      </w:r>
    </w:p>
    <w:p>
      <w:r>
        <w:rPr>
          <w:b/>
        </w:rPr>
        <w:t xml:space="preserve">Tulos</w:t>
      </w:r>
    </w:p>
    <w:p>
      <w:r>
        <w:t xml:space="preserve">30 mg/kg päivässä</w:t>
      </w:r>
    </w:p>
    <w:p>
      <w:r>
        <w:rPr>
          <w:b/>
        </w:rPr>
        <w:t xml:space="preserve">Esimerkki 2.165</w:t>
      </w:r>
    </w:p>
    <w:p>
      <w:r>
        <w:t xml:space="preserve">Raportoimme hypoglykemiatapauksesta, joka ilmeni meflokiinihoidon jälkeen (1 500 mg kahden päivän aikana), joka annettiin vakavaan ruoansulatuskanavan kryptosporidaasiin kakektisella AIDS-potilaalla, jolla oli pitkittynyt ripuli. meflokiini</w:t>
      </w:r>
    </w:p>
    <w:p>
      <w:r>
        <w:rPr>
          <w:b/>
        </w:rPr>
        <w:t xml:space="preserve">Tulos</w:t>
      </w:r>
    </w:p>
    <w:p>
      <w:r>
        <w:t xml:space="preserve">1 500 mg kahden päivän aikana</w:t>
      </w:r>
    </w:p>
    <w:p>
      <w:r>
        <w:rPr>
          <w:b/>
        </w:rPr>
        <w:t xml:space="preserve">Esimerkki 2.166</w:t>
      </w:r>
    </w:p>
    <w:p>
      <w:r>
        <w:t xml:space="preserve">Suuriannoksinen laskimonsisäinen mannitoli-infuusio eri kliinisissä tilanteissa voi johtaa akuuttiin munuaisten vajaatoimintaan (ARF). mannitoli</w:t>
      </w:r>
    </w:p>
    <w:p>
      <w:r>
        <w:rPr>
          <w:b/>
        </w:rPr>
        <w:t xml:space="preserve">Tulos</w:t>
      </w:r>
    </w:p>
    <w:p>
      <w:r>
        <w:t xml:space="preserve">Korkean annoksen</w:t>
      </w:r>
    </w:p>
    <w:p>
      <w:r>
        <w:rPr>
          <w:b/>
        </w:rPr>
        <w:t xml:space="preserve">Esimerkki 2.167</w:t>
      </w:r>
    </w:p>
    <w:p>
      <w:r>
        <w:t xml:space="preserve">Tässä raportissa kerrotaan tapauksesta, jossa anurinen ARF oli ilmennyt kapeakulmaisen glaukooman hoitoon tarkoitetun suuren annoksen mannitoli-infuusion jälkeen ja joka reagoi helposti akuuttiin hemodialyysiin. mannitoli</w:t>
      </w:r>
    </w:p>
    <w:p>
      <w:r>
        <w:rPr>
          <w:b/>
        </w:rPr>
        <w:t xml:space="preserve">Tulos</w:t>
      </w:r>
    </w:p>
    <w:p>
      <w:r>
        <w:t xml:space="preserve">suuri annos</w:t>
      </w:r>
    </w:p>
    <w:p>
      <w:r>
        <w:rPr>
          <w:b/>
        </w:rPr>
        <w:t xml:space="preserve">Esimerkki 2.168</w:t>
      </w:r>
    </w:p>
    <w:p>
      <w:r>
        <w:t xml:space="preserve">Tilapäisiä neurologisia poikkeavuuksia havaittiin yhdellä 23 potilaasta, jotka saivat kemoterapiaa suurella annoksella metotreksaattia (HD-MTX) osteogeenisen sarkooman vuoksi. metotreksaatti</w:t>
      </w:r>
    </w:p>
    <w:p>
      <w:r>
        <w:rPr>
          <w:b/>
        </w:rPr>
        <w:t xml:space="preserve">Tulos</w:t>
      </w:r>
    </w:p>
    <w:p>
      <w:r>
        <w:t xml:space="preserve">suuri annos</w:t>
      </w:r>
    </w:p>
    <w:p>
      <w:r>
        <w:rPr>
          <w:b/>
        </w:rPr>
        <w:t xml:space="preserve">Esimerkki 2.169</w:t>
      </w:r>
    </w:p>
    <w:p>
      <w:r>
        <w:t xml:space="preserve">Tämä potilas sai peräkkäisiä oireita, joihin kuuluivat vaihtoehtoinen hemipareesi, dysartria ja tajunnanhäiriöt 5 päivää toisen HD-MTX-hoitojakson (8 g/m² 6 tunnin jatkuvalla infuusiolla) ja leukovorininin pelastushoidon jälkeen. HD-MTX</w:t>
      </w:r>
    </w:p>
    <w:p>
      <w:r>
        <w:rPr>
          <w:b/>
        </w:rPr>
        <w:t xml:space="preserve">Tulos</w:t>
      </w:r>
    </w:p>
    <w:p>
      <w:r>
        <w:t xml:space="preserve">8 g/m2 6 tunnin jatkuvalla infuusiolla.</w:t>
      </w:r>
    </w:p>
    <w:p>
      <w:r>
        <w:rPr>
          <w:b/>
        </w:rPr>
        <w:t xml:space="preserve">Esimerkki 2.170</w:t>
      </w:r>
    </w:p>
    <w:p>
      <w:r>
        <w:t xml:space="preserve">Osteogeenisen sarkooman hoidossa käytetyn suurannoksisen metotreksaatin kemoterapian aiheuttamat ohimenevät neurologiset häiriöt. metotreksaatti</w:t>
      </w:r>
    </w:p>
    <w:p>
      <w:r>
        <w:rPr>
          <w:b/>
        </w:rPr>
        <w:t xml:space="preserve">Tulos</w:t>
      </w:r>
    </w:p>
    <w:p>
      <w:r>
        <w:t xml:space="preserve">suuri annos</w:t>
      </w:r>
    </w:p>
    <w:p>
      <w:r>
        <w:rPr>
          <w:b/>
        </w:rPr>
        <w:t xml:space="preserve">Esimerkki 2.171</w:t>
      </w:r>
    </w:p>
    <w:p>
      <w:r>
        <w:t xml:space="preserve">Kuvaamme potilaan, jolla oli Entamoeba histolytica -bakteerin aiheuttama maksan paise, jonka metronidatsolihoitoa (kokonaisannos 21 g 14 päivän aikana) vaikeutti palautuva kuurous, tinnitus ja ataksia ja joka uusiutui 5 kuukautta myöhemmin pernan paiseeseen. metronidatsoli</w:t>
      </w:r>
    </w:p>
    <w:p>
      <w:r>
        <w:rPr>
          <w:b/>
        </w:rPr>
        <w:t xml:space="preserve">Tulos</w:t>
      </w:r>
    </w:p>
    <w:p>
      <w:r>
        <w:t xml:space="preserve">21 g 14 päivän aikana</w:t>
      </w:r>
    </w:p>
    <w:p>
      <w:r>
        <w:rPr>
          <w:b/>
        </w:rPr>
        <w:t xml:space="preserve">Esimerkki 2.172</w:t>
      </w:r>
    </w:p>
    <w:p>
      <w:r>
        <w:t xml:space="preserve">Kroonisen kongestiivisen sydämen vajaatoiminnan vuoksi ibopamiinia 100 mg t.i.d. lisähoitona saaneella 81-vuotiaalla naisella todettiin palautuvaa leukopeniaa. ibopamiini</w:t>
      </w:r>
    </w:p>
    <w:p>
      <w:r>
        <w:rPr>
          <w:b/>
        </w:rPr>
        <w:t xml:space="preserve">Tulos</w:t>
      </w:r>
    </w:p>
    <w:p>
      <w:r>
        <w:t xml:space="preserve">100 mg</w:t>
      </w:r>
    </w:p>
    <w:p>
      <w:r>
        <w:rPr>
          <w:b/>
        </w:rPr>
        <w:t xml:space="preserve">Esimerkki 2.173</w:t>
      </w:r>
    </w:p>
    <w:p>
      <w:r>
        <w:t xml:space="preserve">53-vuotiaalle miehelle, jolla ei ollut aiemmin ollut psykoosia, kehittyi skitsofrenia 4 päivää sen jälkeen, kun hän oli aloittanut pienen annoksen bromokriptiinihoidon makroprolaktinooman vuoksi. bromokriptiini</w:t>
      </w:r>
    </w:p>
    <w:p>
      <w:r>
        <w:rPr>
          <w:b/>
        </w:rPr>
        <w:t xml:space="preserve">Tulos</w:t>
      </w:r>
    </w:p>
    <w:p>
      <w:r>
        <w:t xml:space="preserve">pieni annos</w:t>
      </w:r>
    </w:p>
    <w:p>
      <w:r>
        <w:rPr>
          <w:b/>
        </w:rPr>
        <w:t xml:space="preserve">Esimerkki 2.174</w:t>
      </w:r>
    </w:p>
    <w:p>
      <w:r>
        <w:t xml:space="preserve">Samanaikainen akuutti megaloblastinen anemia ja keuhkotulehdus: pienen annoksen metotreksaattihoidon vakava sivuvaikutus nivelreuman aikana. metotreksaatti</w:t>
      </w:r>
    </w:p>
    <w:p>
      <w:r>
        <w:rPr>
          <w:b/>
        </w:rPr>
        <w:t xml:space="preserve">Tulos</w:t>
      </w:r>
    </w:p>
    <w:p>
      <w:r>
        <w:t xml:space="preserve">pieni annos</w:t>
      </w:r>
    </w:p>
    <w:p>
      <w:r>
        <w:rPr>
          <w:b/>
        </w:rPr>
        <w:t xml:space="preserve">Esimerkki 2.175</w:t>
      </w:r>
    </w:p>
    <w:p>
      <w:r>
        <w:t xml:space="preserve">Nivelreumaa sairastavalla potilaalla raportoimme ensimmäisen kerran matala-annoksisen metotreksaatin kahdesta samanaikaisesta haittavaikutuksesta: akuutista megaloblastisesta anemiasta ja keuhkotulehduksesta. metotreksaatti</w:t>
      </w:r>
    </w:p>
    <w:p>
      <w:r>
        <w:rPr>
          <w:b/>
        </w:rPr>
        <w:t xml:space="preserve">Tulos</w:t>
      </w:r>
    </w:p>
    <w:p>
      <w:r>
        <w:t xml:space="preserve">pieni annos</w:t>
      </w:r>
    </w:p>
    <w:p>
      <w:r>
        <w:rPr>
          <w:b/>
        </w:rPr>
        <w:t xml:space="preserve">Esimerkki 2.176</w:t>
      </w:r>
    </w:p>
    <w:p>
      <w:r>
        <w:t xml:space="preserve">11-vuotias poika, jota hoidettiin suhteellisen suurella annoksella metotrimepratsiinimeleaattia (levemepromatsiini), fenotiatsiinin antipsykoottista lääkettä, otettiin lasten teho-osastolle hengitysvaikeusoireyhtymästä kärsivänä. Levemepromatsiini</w:t>
      </w:r>
    </w:p>
    <w:p>
      <w:r>
        <w:rPr>
          <w:b/>
        </w:rPr>
        <w:t xml:space="preserve">Tulos</w:t>
      </w:r>
    </w:p>
    <w:p>
      <w:r>
        <w:t xml:space="preserve">suuri annos</w:t>
      </w:r>
    </w:p>
    <w:p>
      <w:r>
        <w:rPr>
          <w:b/>
        </w:rPr>
        <w:t xml:space="preserve">Esimerkki 2.177</w:t>
      </w:r>
    </w:p>
    <w:p>
      <w:r>
        <w:t xml:space="preserve">11-vuotias poika, jota hoidettiin suhteellisen suurella annoksella metotrimepratsiinimeleaattia (levemepromatsiini), fenotiatsiinin antipsykoottista lääkettä, otettiin lasten teho-osastolle hengitysvaikeusoireyhtymästä kärsivänä. metotrimepratsiinimeleaatti</w:t>
      </w:r>
    </w:p>
    <w:p>
      <w:r>
        <w:rPr>
          <w:b/>
        </w:rPr>
        <w:t xml:space="preserve">Tulos</w:t>
      </w:r>
    </w:p>
    <w:p>
      <w:r>
        <w:t xml:space="preserve">suuri annos</w:t>
      </w:r>
    </w:p>
    <w:p>
      <w:r>
        <w:rPr>
          <w:b/>
        </w:rPr>
        <w:t xml:space="preserve">Esimerkki 2.178</w:t>
      </w:r>
    </w:p>
    <w:p>
      <w:r>
        <w:t xml:space="preserve">Fenotiatsiinin yliannostuksen ja hengitysvaikeusoireyhtymän yhteyttä on syytä tarkastella. fenotiatsiini</w:t>
      </w:r>
    </w:p>
    <w:p>
      <w:r>
        <w:rPr>
          <w:b/>
        </w:rPr>
        <w:t xml:space="preserve">Tulos</w:t>
      </w:r>
    </w:p>
    <w:p>
      <w:r>
        <w:t xml:space="preserve">yliannostus</w:t>
      </w:r>
    </w:p>
    <w:p>
      <w:r>
        <w:rPr>
          <w:b/>
        </w:rPr>
        <w:t xml:space="preserve">Esimerkki 2.179</w:t>
      </w:r>
    </w:p>
    <w:p>
      <w:r>
        <w:t xml:space="preserve">Hän sai vahingossa 450 mg:n bolusinjektion morfiinia intratekaalisesti, ja hänelle kehittyi verenpainetauti, status epilepticus, aivoverenvuoto ja hengitysvajaus. morfiini</w:t>
      </w:r>
    </w:p>
    <w:p>
      <w:r>
        <w:rPr>
          <w:b/>
        </w:rPr>
        <w:t xml:space="preserve">Tulos</w:t>
      </w:r>
    </w:p>
    <w:p>
      <w:r>
        <w:t xml:space="preserve">450 mg</w:t>
      </w:r>
    </w:p>
    <w:p>
      <w:r>
        <w:rPr>
          <w:b/>
        </w:rPr>
        <w:t xml:space="preserve">Esimerkki 2.180</w:t>
      </w:r>
    </w:p>
    <w:p>
      <w:r>
        <w:t xml:space="preserve">Suuri annos kotrimoksatsolia aiheutti näille potilaille hyperkalemiaa, johon liittyi seerumin kreatiniinin ja veren urean kohoaminen, ja virtsan N-asetyyliglukosaminaasin lisääntyminen usean päivän kuluttua lääkkeen antamisesta; yksi potilas menetti tajuntansa. kotrimoksatsoli</w:t>
      </w:r>
    </w:p>
    <w:p>
      <w:r>
        <w:rPr>
          <w:b/>
        </w:rPr>
        <w:t xml:space="preserve">Tulos</w:t>
      </w:r>
    </w:p>
    <w:p>
      <w:r>
        <w:t xml:space="preserve">korkea</w:t>
      </w:r>
    </w:p>
    <w:p>
      <w:r>
        <w:rPr>
          <w:b/>
        </w:rPr>
        <w:t xml:space="preserve">Esimerkki 2.181</w:t>
      </w:r>
    </w:p>
    <w:p>
      <w:r>
        <w:t xml:space="preserve">Vaikea vatsakipu pienellä annoksella klofatsimiinia. klofatsimiini</w:t>
      </w:r>
    </w:p>
    <w:p>
      <w:r>
        <w:rPr>
          <w:b/>
        </w:rPr>
        <w:t xml:space="preserve">Tulos</w:t>
      </w:r>
    </w:p>
    <w:p>
      <w:r>
        <w:t xml:space="preserve">alhainen</w:t>
      </w:r>
    </w:p>
    <w:p>
      <w:r>
        <w:rPr>
          <w:b/>
        </w:rPr>
        <w:t xml:space="preserve">Esimerkki 2.182</w:t>
      </w:r>
    </w:p>
    <w:p>
      <w:r>
        <w:t xml:space="preserve">Amfoterisiini B:n yliannostus lapsipotilailla, joihin liittyy sydänpysähdys. Amfoterisiini B</w:t>
      </w:r>
    </w:p>
    <w:p>
      <w:r>
        <w:rPr>
          <w:b/>
        </w:rPr>
        <w:t xml:space="preserve">Tulos</w:t>
      </w:r>
    </w:p>
    <w:p>
      <w:r>
        <w:t xml:space="preserve">yliannostus</w:t>
      </w:r>
    </w:p>
    <w:p>
      <w:r>
        <w:rPr>
          <w:b/>
        </w:rPr>
        <w:t xml:space="preserve">Esimerkki 2.183</w:t>
      </w:r>
    </w:p>
    <w:p>
      <w:r>
        <w:t xml:space="preserve">PÄÄTELMÄT: Amfoterisiini B:n yliannostus voi johtaa kuolemaan lapsilla ja imeväisillä. Amfoterisiini B</w:t>
      </w:r>
    </w:p>
    <w:p>
      <w:r>
        <w:rPr>
          <w:b/>
        </w:rPr>
        <w:t xml:space="preserve">Tulos</w:t>
      </w:r>
    </w:p>
    <w:p>
      <w:r>
        <w:t xml:space="preserve">yliannostus</w:t>
      </w:r>
    </w:p>
    <w:p>
      <w:r>
        <w:rPr>
          <w:b/>
        </w:rPr>
        <w:t xml:space="preserve">Esimerkki 2.184</w:t>
      </w:r>
    </w:p>
    <w:p>
      <w:r>
        <w:t xml:space="preserve">Hydrokortisoni saattaa vähentää sydämen rytmihäiriöihin liittyvää kuolleisuutta lapsilla, jotka saavat amfoterisiini B:n yliannostuksia. amfoterisiini B</w:t>
      </w:r>
    </w:p>
    <w:p>
      <w:r>
        <w:rPr>
          <w:b/>
        </w:rPr>
        <w:t xml:space="preserve">Tulos</w:t>
      </w:r>
    </w:p>
    <w:p>
      <w:r>
        <w:t xml:space="preserve">yliannostukset</w:t>
      </w:r>
    </w:p>
    <w:p>
      <w:r>
        <w:rPr>
          <w:b/>
        </w:rPr>
        <w:t xml:space="preserve">Esimerkki 2.185</w:t>
      </w:r>
    </w:p>
    <w:p>
      <w:r>
        <w:t xml:space="preserve">TUTKIMUKSET JA TULOKSET: Sydänkomplikaatioita havaittiin viidellä lapsipotilaalla, jotka saivat amfoterisiini B:tä 4,6-40,8 mg/kg/d. amfoterisiini B</w:t>
      </w:r>
    </w:p>
    <w:p>
      <w:r>
        <w:rPr>
          <w:b/>
        </w:rPr>
        <w:t xml:space="preserve">Tulos</w:t>
      </w:r>
    </w:p>
    <w:p>
      <w:r>
        <w:t xml:space="preserve">välillä 4,6-40,8 mg/kg/d</w:t>
      </w:r>
    </w:p>
    <w:p>
      <w:r>
        <w:rPr>
          <w:b/>
        </w:rPr>
        <w:t xml:space="preserve">Esimerkki 2.186</w:t>
      </w:r>
    </w:p>
    <w:p>
      <w:r>
        <w:t xml:space="preserve">TAVOITE: Raportoida ensimmäiset viisi amfoterisiini B:n yliannostustapausta, joihin liittyi sekundaarisia sydänkomplikaatioita pediatrisessa väestössä. amfoterisiini B</w:t>
      </w:r>
    </w:p>
    <w:p>
      <w:r>
        <w:rPr>
          <w:b/>
        </w:rPr>
        <w:t xml:space="preserve">Tulos</w:t>
      </w:r>
    </w:p>
    <w:p>
      <w:r>
        <w:t xml:space="preserve">yliannostus</w:t>
      </w:r>
    </w:p>
    <w:p>
      <w:r>
        <w:rPr>
          <w:b/>
        </w:rPr>
        <w:t xml:space="preserve">Esimerkki 2.187</w:t>
      </w:r>
    </w:p>
    <w:p>
      <w:r>
        <w:t xml:space="preserve">MENETELMÄT: Toistuvia verinäytteitä otettiin potilaalta, jolla oli vakava asikloviirin yliannostus ja jolle kehittyi kooma ja ei-oligurinen munuaisten vajaatoiminta. asikloviiri</w:t>
      </w:r>
    </w:p>
    <w:p>
      <w:r>
        <w:rPr>
          <w:b/>
        </w:rPr>
        <w:t xml:space="preserve">Tulos</w:t>
      </w:r>
    </w:p>
    <w:p>
      <w:r>
        <w:t xml:space="preserve">yliannostus</w:t>
      </w:r>
    </w:p>
    <w:p>
      <w:r>
        <w:rPr>
          <w:b/>
        </w:rPr>
        <w:t xml:space="preserve">Esimerkki 2.188</w:t>
      </w:r>
    </w:p>
    <w:p>
      <w:r>
        <w:t xml:space="preserve">Raportoimme yhden non-Hodgkin-lymfoomatapauksen potilaalla, jolla oli ollut nivelreuma 30 vuoden ajan ja joka sai pienen annoksen metotreksaattia viikoittain 10 kuukauden ajan. metotreksaatti</w:t>
      </w:r>
    </w:p>
    <w:p>
      <w:r>
        <w:rPr>
          <w:b/>
        </w:rPr>
        <w:t xml:space="preserve">Tulos</w:t>
      </w:r>
    </w:p>
    <w:p>
      <w:r>
        <w:t xml:space="preserve">alhainen</w:t>
      </w:r>
    </w:p>
    <w:p>
      <w:r>
        <w:rPr>
          <w:b/>
        </w:rPr>
        <w:t xml:space="preserve">Esimerkki 2.189</w:t>
      </w:r>
    </w:p>
    <w:p>
      <w:r>
        <w:t xml:space="preserve">Raportoimme tapauksesta, jossa 71-vuotiaalla miehellä, jota hoidettiin 6 kuukauden ajan kortikosteroidihoidolla (prednisoloni 25 mg/vrk) sydänpussin pullistuman vuoksi, todettiin lääkkeiden aiheuttama Kaposin sarkooma (KS) oikeassa jalkapohjassa. prednisoloni</w:t>
      </w:r>
    </w:p>
    <w:p>
      <w:r>
        <w:rPr>
          <w:b/>
        </w:rPr>
        <w:t xml:space="preserve">Tulos</w:t>
      </w:r>
    </w:p>
    <w:p>
      <w:r>
        <w:t xml:space="preserve">25 mg/vrk</w:t>
      </w:r>
    </w:p>
    <w:p>
      <w:r>
        <w:rPr>
          <w:b/>
        </w:rPr>
        <w:t xml:space="preserve">Esimerkki 2.190</w:t>
      </w:r>
    </w:p>
    <w:p>
      <w:r>
        <w:t xml:space="preserve">Akuutti dystoninen reaktio pienen annoksen pimotsidilla. pimotsidi</w:t>
      </w:r>
    </w:p>
    <w:p>
      <w:r>
        <w:rPr>
          <w:b/>
        </w:rPr>
        <w:t xml:space="preserve">Tulos</w:t>
      </w:r>
    </w:p>
    <w:p>
      <w:r>
        <w:t xml:space="preserve">alhainen</w:t>
      </w:r>
    </w:p>
    <w:p>
      <w:r>
        <w:rPr>
          <w:b/>
        </w:rPr>
        <w:t xml:space="preserve">Esimerkki 2.191</w:t>
      </w:r>
    </w:p>
    <w:p>
      <w:r>
        <w:t xml:space="preserve">Kuinka alas voit mennä? Erittäin pienen kulta-annoksen käyttö potilailla, joilla on limakalvoreaktioita. kulta.</w:t>
      </w:r>
    </w:p>
    <w:p>
      <w:r>
        <w:rPr>
          <w:b/>
        </w:rPr>
        <w:t xml:space="preserve">Tulos</w:t>
      </w:r>
    </w:p>
    <w:p>
      <w:r>
        <w:t xml:space="preserve">alhainen</w:t>
      </w:r>
    </w:p>
    <w:p>
      <w:r>
        <w:rPr>
          <w:b/>
        </w:rPr>
        <w:t xml:space="preserve">Esimerkki 2.192</w:t>
      </w:r>
    </w:p>
    <w:p>
      <w:r>
        <w:t xml:space="preserve">Olemme nähneet tapauksen, jossa oli terminaalinen pahanlaatuinen melanooma ja jossa kliiniset oireet, jotka viittasivat anterioriseen selkäydinvaltimon oireyhtymään, kehittyivät sen jälkeen, kun 0,3 ml 10-prosenttista fenoli-glyseriiniä oli injektoitu kaulan subaraknoidaalitilaan C4-C5-tasolla vaikean oikean käsivarren kivun kontrolloimiseksi. fenoli-glyseriini</w:t>
      </w:r>
    </w:p>
    <w:p>
      <w:r>
        <w:rPr>
          <w:b/>
        </w:rPr>
        <w:t xml:space="preserve">Tulos</w:t>
      </w:r>
    </w:p>
    <w:p>
      <w:r>
        <w:t xml:space="preserve">0,3 ml</w:t>
      </w:r>
    </w:p>
    <w:p>
      <w:r>
        <w:rPr>
          <w:b/>
        </w:rPr>
        <w:t xml:space="preserve">Esimerkki 2.193</w:t>
      </w:r>
    </w:p>
    <w:p>
      <w:r>
        <w:t xml:space="preserve">Atsatiopriiniannos oli pieni (1 mg/kg) ja pansytopeniaa esiintyi 56 päivän hoidon jälkeen. atsatiopriini</w:t>
      </w:r>
    </w:p>
    <w:p>
      <w:r>
        <w:rPr>
          <w:b/>
        </w:rPr>
        <w:t xml:space="preserve">Tulos</w:t>
      </w:r>
    </w:p>
    <w:p>
      <w:r>
        <w:t xml:space="preserve">1 mg/kg</w:t>
      </w:r>
    </w:p>
    <w:p>
      <w:r>
        <w:rPr>
          <w:b/>
        </w:rPr>
        <w:t xml:space="preserve">Esimerkki 2.194</w:t>
      </w:r>
    </w:p>
    <w:p>
      <w:r>
        <w:t xml:space="preserve">Halfan-valmistetta valmistava lääkeyritys on raportoinut 8 sydänpysähdyksestä, jotka johtivat 6 kuolemaan, kun käytettiin suositeltua suurempaa annosta, annettiin äskettäin tai samanaikaisesti meflokiinihoitoa, QT-intervalli oli jo ennestään pidentynyt tai potilaalla oli tiamiinin puutos. Halfan</w:t>
      </w:r>
    </w:p>
    <w:p>
      <w:r>
        <w:rPr>
          <w:b/>
        </w:rPr>
        <w:t xml:space="preserve">Tulos</w:t>
      </w:r>
    </w:p>
    <w:p>
      <w:r>
        <w:t xml:space="preserve">korkeampi</w:t>
      </w:r>
    </w:p>
    <w:p>
      <w:r>
        <w:rPr>
          <w:b/>
        </w:rPr>
        <w:t xml:space="preserve">Esimerkki 2.195</w:t>
      </w:r>
    </w:p>
    <w:p>
      <w:r>
        <w:t xml:space="preserve">Halfan-valmistetta valmistava lääkeyhtiö on raportoinut 8 sydänpysähdyksestä, jotka johtivat 6 kuolemaan, kun käytettiin suositeltua suurempaa annosta, kun potilaalla oli hiljattain tai samanaikaisesti annettu meflokiinihoitoa, kun QT-intervalli oli jo ennestään pidentynyt tai kun potilaalla oli tiamiinin puutos. meflokiini</w:t>
      </w:r>
    </w:p>
    <w:p>
      <w:r>
        <w:rPr>
          <w:b/>
        </w:rPr>
        <w:t xml:space="preserve">Tulos</w:t>
      </w:r>
    </w:p>
    <w:p>
      <w:r>
        <w:t xml:space="preserve">korkeampi</w:t>
      </w:r>
    </w:p>
    <w:p>
      <w:r>
        <w:rPr>
          <w:b/>
        </w:rPr>
        <w:t xml:space="preserve">Esimerkki 2.196</w:t>
      </w:r>
    </w:p>
    <w:p>
      <w:r>
        <w:t xml:space="preserve">TULOKSET: Kuudella lapsella, joilla havaittiin kasvun hidastumista suuren annoksen flutikasonipropionaattihoidon jälkeen, todettiin lisämunuaisen suppressio. flutikasonipropionaatti</w:t>
      </w:r>
    </w:p>
    <w:p>
      <w:r>
        <w:rPr>
          <w:b/>
        </w:rPr>
        <w:t xml:space="preserve">Tulos</w:t>
      </w:r>
    </w:p>
    <w:p>
      <w:r>
        <w:t xml:space="preserve">korkea</w:t>
      </w:r>
    </w:p>
    <w:p>
      <w:r>
        <w:rPr>
          <w:b/>
        </w:rPr>
        <w:t xml:space="preserve">Esimerkki 2.197</w:t>
      </w:r>
    </w:p>
    <w:p>
      <w:r>
        <w:t xml:space="preserve">Kasvun ja lisämunuaisten suppressio astmaattisilla lapsilla, joita hoidetaan suurilla annoksilla flutikasonipropionaattia. flutikasonipropionaatti</w:t>
      </w:r>
    </w:p>
    <w:p>
      <w:r>
        <w:rPr>
          <w:b/>
        </w:rPr>
        <w:t xml:space="preserve">Tulos</w:t>
      </w:r>
    </w:p>
    <w:p>
      <w:r>
        <w:t xml:space="preserve">korkea</w:t>
      </w:r>
    </w:p>
    <w:p>
      <w:r>
        <w:rPr>
          <w:b/>
        </w:rPr>
        <w:t xml:space="preserve">Esimerkki 2.198</w:t>
      </w:r>
    </w:p>
    <w:p>
      <w:r>
        <w:t xml:space="preserve">TULKINTA: Kun käytetään suuria flutikasonipropionaattiannoksia, kasvu voi hidastua ja lisämunuaisen suppressiota voi esiintyä. flutikasonipropionaatti</w:t>
      </w:r>
    </w:p>
    <w:p>
      <w:r>
        <w:rPr>
          <w:b/>
        </w:rPr>
        <w:t xml:space="preserve">Tulos</w:t>
      </w:r>
    </w:p>
    <w:p>
      <w:r>
        <w:t xml:space="preserve">korkea</w:t>
      </w:r>
    </w:p>
    <w:p>
      <w:r>
        <w:rPr>
          <w:b/>
        </w:rPr>
        <w:t xml:space="preserve">Esimerkki 2.199</w:t>
      </w:r>
    </w:p>
    <w:p>
      <w:r>
        <w:t xml:space="preserve">MENETELMÄT: Kasvun hidastumista havaittiin kuudella vaikeasti astmaatikkolapsella sen jälkeen, kun suuriannoksinen flutikasonipropionaattihoito (kuiva-aine) oli otettu käyttöön. flutikasonipropionaatti</w:t>
      </w:r>
    </w:p>
    <w:p>
      <w:r>
        <w:rPr>
          <w:b/>
        </w:rPr>
        <w:t xml:space="preserve">Tulos</w:t>
      </w:r>
    </w:p>
    <w:p>
      <w:r>
        <w:t xml:space="preserve">korkea</w:t>
      </w:r>
    </w:p>
    <w:p>
      <w:r>
        <w:rPr>
          <w:b/>
        </w:rPr>
        <w:t xml:space="preserve">Esimerkki 2.200</w:t>
      </w:r>
    </w:p>
    <w:p>
      <w:r>
        <w:t xml:space="preserve">Kaksi tapausselostusta molemminpuolisesta granulomatoottisesta anteriorisesta uveiitista potilailla, joilla oli avokulmaglaukooma ja joita hoidettiin metripranololi 0,6 % silmätipoilla. metripranololi</w:t>
      </w:r>
    </w:p>
    <w:p>
      <w:r>
        <w:rPr>
          <w:b/>
        </w:rPr>
        <w:t xml:space="preserve">Tulos</w:t>
      </w:r>
    </w:p>
    <w:p>
      <w:r>
        <w:t xml:space="preserve">0.6</w:t>
      </w:r>
    </w:p>
    <w:p>
      <w:r>
        <w:rPr>
          <w:b/>
        </w:rPr>
        <w:t xml:space="preserve">Esimerkki 2.201</w:t>
      </w:r>
    </w:p>
    <w:p>
      <w:r>
        <w:t xml:space="preserve">Tämä tapaus viittaa siihen, että asikloviirin antaminen laskimoon annoksina 10 mg/kg voi johtaa seerumin litiumpitoisuuksien nousuun. asikloviiri</w:t>
      </w:r>
    </w:p>
    <w:p>
      <w:r>
        <w:rPr>
          <w:b/>
        </w:rPr>
        <w:t xml:space="preserve">Tulos</w:t>
      </w:r>
    </w:p>
    <w:p>
      <w:r>
        <w:t xml:space="preserve">10 mg/kg</w:t>
      </w:r>
    </w:p>
    <w:p>
      <w:r>
        <w:rPr>
          <w:b/>
        </w:rPr>
        <w:t xml:space="preserve">Esimerkki 2.202</w:t>
      </w:r>
    </w:p>
    <w:p>
      <w:r>
        <w:t xml:space="preserve">Tämä tapaus viittaa siihen, että asikloviirin antaminen laskimoon annoksina 10 mg/kg voi johtaa seerumin litiumpitoisuuksien nousuun. litium</w:t>
      </w:r>
    </w:p>
    <w:p>
      <w:r>
        <w:rPr>
          <w:b/>
        </w:rPr>
        <w:t xml:space="preserve">Tulos</w:t>
      </w:r>
    </w:p>
    <w:p>
      <w:r>
        <w:t xml:space="preserve">10 mg/kg</w:t>
      </w:r>
    </w:p>
    <w:p>
      <w:r>
        <w:rPr>
          <w:b/>
        </w:rPr>
        <w:t xml:space="preserve">Esimerkki 2.203</w:t>
      </w:r>
    </w:p>
    <w:p>
      <w:r>
        <w:t xml:space="preserve">Kuvaamme 2 potilasta, joilla oli ihoperäinen lupus erythematosus ja joille kehittyi vakava dapsonireaktio pienen annoksen hoidon jälkeen, ja toisella heistä lopputulos oli kuolemaan johtava. dapsoni</w:t>
      </w:r>
    </w:p>
    <w:p>
      <w:r>
        <w:rPr>
          <w:b/>
        </w:rPr>
        <w:t xml:space="preserve">Tulos</w:t>
      </w:r>
    </w:p>
    <w:p>
      <w:r>
        <w:t xml:space="preserve">alhainen</w:t>
      </w:r>
    </w:p>
    <w:p>
      <w:r>
        <w:rPr>
          <w:b/>
        </w:rPr>
        <w:t xml:space="preserve">Esimerkki 2.204</w:t>
      </w:r>
    </w:p>
    <w:p>
      <w:r>
        <w:t xml:space="preserve">17-vuotiaalle naispotilaalle, joka oli käyttänyt suun kautta otettavaa minosykliiniä (50 mg kahdesti päivässä) kolmen viikon ajan aknen hoitoon, kehittyi ihottuma, joka eteni kuorivaksi ihottumaksi. minosykliini</w:t>
      </w:r>
    </w:p>
    <w:p>
      <w:r>
        <w:rPr>
          <w:b/>
        </w:rPr>
        <w:t xml:space="preserve">Tulos</w:t>
      </w:r>
    </w:p>
    <w:p>
      <w:r>
        <w:t xml:space="preserve">50 mg kahdesti päivässä</w:t>
      </w:r>
    </w:p>
    <w:p>
      <w:r>
        <w:rPr>
          <w:b/>
        </w:rPr>
        <w:t xml:space="preserve">Esimerkki 2.205</w:t>
      </w:r>
    </w:p>
    <w:p>
      <w:r>
        <w:t xml:space="preserve">Magnesiumsulfaatin yliannostus yhdessä munuaisten vajaatoiminnan, hypokalsemian tai suoliston eheyden vaarantumisen kanssa voi altistaa hevoset magnesiumtoksikoosille. magnesium</w:t>
      </w:r>
    </w:p>
    <w:p>
      <w:r>
        <w:rPr>
          <w:b/>
        </w:rPr>
        <w:t xml:space="preserve">Tulos</w:t>
      </w:r>
    </w:p>
    <w:p>
      <w:r>
        <w:t xml:space="preserve">Yliannostus</w:t>
      </w:r>
    </w:p>
    <w:p>
      <w:r>
        <w:rPr>
          <w:b/>
        </w:rPr>
        <w:t xml:space="preserve">Esimerkki 2.206</w:t>
      </w:r>
    </w:p>
    <w:p>
      <w:r>
        <w:t xml:space="preserve">Magnesiumsulfaatin yliannostus yhdessä munuaisten vajaatoiminnan, hypokalsemian tai suoliston eheyden vaarantumisen kanssa voi altistaa hevoset magnesiumtoksikoosille. magnesiumsulfaatti</w:t>
      </w:r>
    </w:p>
    <w:p>
      <w:r>
        <w:rPr>
          <w:b/>
        </w:rPr>
        <w:t xml:space="preserve">Tulos</w:t>
      </w:r>
    </w:p>
    <w:p>
      <w:r>
        <w:t xml:space="preserve">Yliannostus</w:t>
      </w:r>
    </w:p>
    <w:p>
      <w:r>
        <w:rPr>
          <w:b/>
        </w:rPr>
        <w:t xml:space="preserve">Esimerkki 2.207</w:t>
      </w:r>
    </w:p>
    <w:p>
      <w:r>
        <w:t xml:space="preserve">Näin ollen päädyimme siihen, että AZ:n liiallinen annos oli todennäköisesti tuhonnut mahalaukun limakalvon esteen tai luuydinhäiriöstä johtuva trombosytopenia ja siten lopulta johtanut hemorragisen gastriitin kehittymiseen. AZ</w:t>
      </w:r>
    </w:p>
    <w:p>
      <w:r>
        <w:rPr>
          <w:b/>
        </w:rPr>
        <w:t xml:space="preserve">Tulos</w:t>
      </w:r>
    </w:p>
    <w:p>
      <w:r>
        <w:t xml:space="preserve">liiallinen</w:t>
      </w:r>
    </w:p>
    <w:p>
      <w:r>
        <w:rPr>
          <w:b/>
        </w:rPr>
        <w:t xml:space="preserve">Esimerkki 2.208</w:t>
      </w:r>
    </w:p>
    <w:p>
      <w:r>
        <w:t xml:space="preserve">Seuraavana päivänä, kun danatsolin kokonaisannos oli vain 600 mg, ilmeni ienten verenvuotoa ja purppuraa. danatsoli</w:t>
      </w:r>
    </w:p>
    <w:p>
      <w:r>
        <w:rPr>
          <w:b/>
        </w:rPr>
        <w:t xml:space="preserve">Tulos</w:t>
      </w:r>
    </w:p>
    <w:p>
      <w:r>
        <w:t xml:space="preserve">600 mg</w:t>
      </w:r>
    </w:p>
    <w:p>
      <w:r>
        <w:rPr>
          <w:b/>
        </w:rPr>
        <w:t xml:space="preserve">Esimerkki 2.209</w:t>
      </w:r>
    </w:p>
    <w:p>
      <w:r>
        <w:t xml:space="preserve">Raportoimme kolmesta potilaasta, joille kehittyi akuutti yleistynyt dystonia ja akineettinen jäykkyysoireyhtymä d-penisillamiinia 125-500 mg päivässä saaneen alkuhoidon jälkeen. d-penisillamiini</w:t>
      </w:r>
    </w:p>
    <w:p>
      <w:r>
        <w:rPr>
          <w:b/>
        </w:rPr>
        <w:t xml:space="preserve">Tulos</w:t>
      </w:r>
    </w:p>
    <w:p>
      <w:r>
        <w:t xml:space="preserve">125-500 mg päivässä</w:t>
      </w:r>
    </w:p>
    <w:p>
      <w:r>
        <w:rPr>
          <w:b/>
        </w:rPr>
        <w:t xml:space="preserve">Esimerkki 2.210</w:t>
      </w:r>
    </w:p>
    <w:p>
      <w:r>
        <w:t xml:space="preserve">Iskeemisen infarktin aiheuttamat ballistiset liikkeet suonensisäisen heroiinin yliannostuksen jälkeen: raportti kahdesta tapauksesta. heroiini.</w:t>
      </w:r>
    </w:p>
    <w:p>
      <w:r>
        <w:rPr>
          <w:b/>
        </w:rPr>
        <w:t xml:space="preserve">Tulos</w:t>
      </w:r>
    </w:p>
    <w:p>
      <w:r>
        <w:t xml:space="preserve">yliannostus</w:t>
      </w:r>
    </w:p>
    <w:p>
      <w:r>
        <w:rPr>
          <w:b/>
        </w:rPr>
        <w:t xml:space="preserve">Esimerkki 2.211</w:t>
      </w:r>
    </w:p>
    <w:p>
      <w:r>
        <w:t xml:space="preserve">Kahdelle 34- ja 19-vuotiaalle heroiiniriippuvaiselle kehittyi ballistinen liikehdintä suonensisäisen heroiinin yliannostuksen jälkeen. heroiini</w:t>
      </w:r>
    </w:p>
    <w:p>
      <w:r>
        <w:rPr>
          <w:b/>
        </w:rPr>
        <w:t xml:space="preserve">Tulos</w:t>
      </w:r>
    </w:p>
    <w:p>
      <w:r>
        <w:t xml:space="preserve">yliannostus</w:t>
      </w:r>
    </w:p>
    <w:p>
      <w:r>
        <w:rPr>
          <w:b/>
        </w:rPr>
        <w:t xml:space="preserve">Esimerkki 2.212</w:t>
      </w:r>
    </w:p>
    <w:p>
      <w:r>
        <w:t xml:space="preserve">Raportoimme 76-vuotiaasta miehestä, jolle kehittyi akuutti rakkulapurkauma pneumokokin aiheuttaman septikemian vuoksi annetun suuren annoksen penisilliinihoidon jälkeen. penisilliini</w:t>
      </w:r>
    </w:p>
    <w:p>
      <w:r>
        <w:rPr>
          <w:b/>
        </w:rPr>
        <w:t xml:space="preserve">Tulos</w:t>
      </w:r>
    </w:p>
    <w:p>
      <w:r>
        <w:t xml:space="preserve">korkea</w:t>
      </w:r>
    </w:p>
    <w:p>
      <w:r>
        <w:rPr>
          <w:b/>
        </w:rPr>
        <w:t xml:space="preserve">Esimerkki 2.213</w:t>
      </w:r>
    </w:p>
    <w:p>
      <w:r>
        <w:t xml:space="preserve">Tapauksessa 1 25 mg:n päivittäinen kokonaisannos sertraliinia, jonka sertraliini- ja desmetyylisertraliinipitoisuudet veressä eivät olleet havaittavissa, johti lamotrigiinipitoisuuden kaksinkertaistumiseen veressä ja toksisuusoireisiin. desmetyylisertraliini</w:t>
      </w:r>
    </w:p>
    <w:p>
      <w:r>
        <w:rPr>
          <w:b/>
        </w:rPr>
        <w:t xml:space="preserve">Tulos</w:t>
      </w:r>
    </w:p>
    <w:p>
      <w:r>
        <w:t xml:space="preserve">25 mg</w:t>
      </w:r>
    </w:p>
    <w:p>
      <w:r>
        <w:rPr>
          <w:b/>
        </w:rPr>
        <w:t xml:space="preserve">Esimerkki 2.214</w:t>
      </w:r>
    </w:p>
    <w:p>
      <w:r>
        <w:t xml:space="preserve">Tapauksessa 1 25 mg:n päivittäinen kokonaisannos sertraliinia, jonka sertraliini- ja desmetyylisertraliinipitoisuudet veressä eivät olleet havaittavissa, johti lamotrigiinipitoisuuden kaksinkertaistumiseen veressä ja myrkytysoireisiin. lamotrigiini</w:t>
      </w:r>
    </w:p>
    <w:p>
      <w:r>
        <w:rPr>
          <w:b/>
        </w:rPr>
        <w:t xml:space="preserve">Tulos</w:t>
      </w:r>
    </w:p>
    <w:p>
      <w:r>
        <w:t xml:space="preserve">25 mg</w:t>
      </w:r>
    </w:p>
    <w:p>
      <w:r>
        <w:rPr>
          <w:b/>
        </w:rPr>
        <w:t xml:space="preserve">Esimerkki 2.215</w:t>
      </w:r>
    </w:p>
    <w:p>
      <w:r>
        <w:t xml:space="preserve">Raportoimme pansytopeniatapauksesta 23-vuotiaalla Crohnin tautia sairastavalla miehellä, jota hoidettiin 5-aminosalisyylihapolla (Pentasa; Nisshin, Tokio, Japani) 3,0 g/vrk. 5-aminosalisyylihappo</w:t>
      </w:r>
    </w:p>
    <w:p>
      <w:r>
        <w:rPr>
          <w:b/>
        </w:rPr>
        <w:t xml:space="preserve">Tulos</w:t>
      </w:r>
    </w:p>
    <w:p>
      <w:r>
        <w:t xml:space="preserve">3,0 g/vrk</w:t>
      </w:r>
    </w:p>
    <w:p>
      <w:r>
        <w:rPr>
          <w:b/>
        </w:rPr>
        <w:t xml:space="preserve">Esimerkki 2.216</w:t>
      </w:r>
    </w:p>
    <w:p>
      <w:r>
        <w:t xml:space="preserve">Raportoimme pansytopeniatapauksesta 23-vuotiaalla Crohnin tautia sairastavalla miehellä, jota hoidettiin 5-aminosalisyylihapolla (Pentasa; Nisshin, Tokio, Japani) 3,0 g/vrk. Pentasa</w:t>
      </w:r>
    </w:p>
    <w:p>
      <w:r>
        <w:rPr>
          <w:b/>
        </w:rPr>
        <w:t xml:space="preserve">Tulos</w:t>
      </w:r>
    </w:p>
    <w:p>
      <w:r>
        <w:t xml:space="preserve">3,0 g/vrk</w:t>
      </w:r>
    </w:p>
    <w:p>
      <w:r>
        <w:rPr>
          <w:b/>
        </w:rPr>
        <w:t xml:space="preserve">Esimerkki 2.217</w:t>
      </w:r>
    </w:p>
    <w:p>
      <w:r>
        <w:t xml:space="preserve">1. Plasman kortisolitason muutoksia raportoitiin paniikkihäiriötä sairastavalla miespotilaalla matala-annoksisen alpratsolaamihoidon aikana (keskiarvo 0,62 +/- 0,15 mg/vrk) verrattuna korkea-annoksisen hoidon aikana (keskiarvo 1,08 +/- 0,28 mg/vrk). alpratsolaami</w:t>
      </w:r>
    </w:p>
    <w:p>
      <w:r>
        <w:rPr>
          <w:b/>
        </w:rPr>
        <w:t xml:space="preserve">Tulos</w:t>
      </w:r>
    </w:p>
    <w:p>
      <w:r>
        <w:t xml:space="preserve">alhainen</w:t>
      </w:r>
    </w:p>
    <w:p>
      <w:r>
        <w:rPr>
          <w:b/>
        </w:rPr>
        <w:t xml:space="preserve">Esimerkki 2.218</w:t>
      </w:r>
    </w:p>
    <w:p>
      <w:r>
        <w:t xml:space="preserve">Raportoimme kolmesta akuuttia skitsofreniaa sairastavasta potilaasta, joille kehittyi vaikea akatemia olantsapiinihoidon (20-25 mg/d) aikana. olantsapiini</w:t>
      </w:r>
    </w:p>
    <w:p>
      <w:r>
        <w:rPr>
          <w:b/>
        </w:rPr>
        <w:t xml:space="preserve">Tulos</w:t>
      </w:r>
    </w:p>
    <w:p>
      <w:r>
        <w:t xml:space="preserve">20-25 mg/d</w:t>
      </w:r>
    </w:p>
    <w:p>
      <w:r>
        <w:rPr>
          <w:b/>
        </w:rPr>
        <w:t xml:space="preserve">Esimerkki 2.219</w:t>
      </w:r>
    </w:p>
    <w:p>
      <w:r>
        <w:t xml:space="preserve">65-vuotiaalla naisella, jolla oli angina pectoris, ilmeni synkopee sen jälkeen, kun hän oli nauttinut isosorbididinitraattia (5 mg) kielensisäisesti. isosorbididinitraatti</w:t>
      </w:r>
    </w:p>
    <w:p>
      <w:r>
        <w:rPr>
          <w:b/>
        </w:rPr>
        <w:t xml:space="preserve">Tulos</w:t>
      </w:r>
    </w:p>
    <w:p>
      <w:r>
        <w:t xml:space="preserve">5 mg</w:t>
      </w:r>
    </w:p>
    <w:p>
      <w:r>
        <w:rPr>
          <w:b/>
        </w:rPr>
        <w:t xml:space="preserve">Esimerkki 2.220</w:t>
      </w:r>
    </w:p>
    <w:p>
      <w:r>
        <w:t xml:space="preserve">Isosorbididinitraatin (5 mg) antamisen jälkeen tehdyssä posturaalisessa haastetestissä verenpaine laski 120/67 mmHg:sta 65/35 mmHg:iin, minkä jälkeen seurasi pyörtyminen ja pulssin äkillinen lasku 85:stä 60:een lyöntiin/min. isosorbididinitraatti</w:t>
      </w:r>
    </w:p>
    <w:p>
      <w:r>
        <w:rPr>
          <w:b/>
        </w:rPr>
        <w:t xml:space="preserve">Tulos</w:t>
      </w:r>
    </w:p>
    <w:p>
      <w:r>
        <w:t xml:space="preserve">5 mg</w:t>
      </w:r>
    </w:p>
    <w:p>
      <w:r>
        <w:rPr>
          <w:b/>
        </w:rPr>
        <w:t xml:space="preserve">Esimerkki 2.221</w:t>
      </w:r>
    </w:p>
    <w:p>
      <w:r>
        <w:t xml:space="preserve">Suuren annoksen fosfaattihoito johtaa hypokalemiaan hypofosfateemisessa osteomalasiassa. fosfaatti</w:t>
      </w:r>
    </w:p>
    <w:p>
      <w:r>
        <w:rPr>
          <w:b/>
        </w:rPr>
        <w:t xml:space="preserve">Tulos</w:t>
      </w:r>
    </w:p>
    <w:p>
      <w:r>
        <w:t xml:space="preserve">Korkea</w:t>
      </w:r>
    </w:p>
    <w:p>
      <w:r>
        <w:rPr>
          <w:b/>
          <w:u w:val="single"/>
        </w:rPr>
        <w:t xml:space="preserve">Tehtävä numero 3</w:t>
      </w:r>
    </w:p>
    <w:p>
      <w:r>
        <w:t xml:space="preserve">Sinulle annetaan lause, ja tehtäväsi on luoda toinen lause, joka tukee annettua syötettä.</w:t>
      </w:r>
    </w:p>
    <w:p>
      <w:r>
        <w:rPr>
          <w:b/>
        </w:rPr>
        <w:t xml:space="preserve">Esimerkki 3.0</w:t>
      </w:r>
    </w:p>
    <w:p>
      <w:r>
        <w:t xml:space="preserve">Se pyörittää vetoakselia, joka puolestaan pyörittää pyöriä, jotka saavat autosi kulkemaan.</w:t>
      </w:r>
    </w:p>
    <w:p>
      <w:r>
        <w:rPr>
          <w:b/>
        </w:rPr>
        <w:t xml:space="preserve">Tulos</w:t>
      </w:r>
    </w:p>
    <w:p>
      <w:r>
        <w:t xml:space="preserve">Kääntyvä vetoakseli saa auton pyörät kääntymään.</w:t>
      </w:r>
    </w:p>
    <w:p>
      <w:r>
        <w:rPr>
          <w:b/>
        </w:rPr>
        <w:t xml:space="preserve">Esimerkki 3.1</w:t>
      </w:r>
    </w:p>
    <w:p>
      <w:r>
        <w:t xml:space="preserve">Hermosolut lähettävät signaalin, kun yksi solu vapauttaa välittäjäainevarastoa ja ketjun seuraava solu vastaanottaa sen, jolloin kalvosignaalireitti aktivoituu, mikä puolestaan tuottaa sähköisen signaalin.</w:t>
      </w:r>
    </w:p>
    <w:p>
      <w:r>
        <w:rPr>
          <w:b/>
        </w:rPr>
        <w:t xml:space="preserve">Tulos</w:t>
      </w:r>
    </w:p>
    <w:p>
      <w:r>
        <w:t xml:space="preserve">Hermosolussa kulkeva sähköinen signaali käynnistää välittäjäainemolekyylien erittymisen.</w:t>
      </w:r>
    </w:p>
    <w:p>
      <w:r>
        <w:rPr>
          <w:b/>
        </w:rPr>
        <w:t xml:space="preserve">Esimerkki 3.2</w:t>
      </w:r>
    </w:p>
    <w:p>
      <w:r>
        <w:t xml:space="preserve">Koska ne ovat sosiaalisia eläimiä, viestintä on niille elintärkeää.</w:t>
      </w:r>
    </w:p>
    <w:p>
      <w:r>
        <w:rPr>
          <w:b/>
        </w:rPr>
        <w:t xml:space="preserve">Tulos</w:t>
      </w:r>
    </w:p>
    <w:p>
      <w:r>
        <w:t xml:space="preserve">Sosiaalisille eläimille viestintä on välttämätöntä.</w:t>
      </w:r>
    </w:p>
    <w:p>
      <w:r>
        <w:rPr>
          <w:b/>
        </w:rPr>
        <w:t xml:space="preserve">Esimerkki 3.3</w:t>
      </w:r>
    </w:p>
    <w:p>
      <w:r>
        <w:t xml:space="preserve">Aikuisuuden vaiheet Vaikka kronologista ikää voidaan käyttää kuvaamaan aikuisuuden kolmea vaihetta, kronologinen ikä ei aina ole merkityksellinen.</w:t>
      </w:r>
    </w:p>
    <w:p>
      <w:r>
        <w:rPr>
          <w:b/>
        </w:rPr>
        <w:t xml:space="preserve">Tulos</w:t>
      </w:r>
    </w:p>
    <w:p>
      <w:r>
        <w:t xml:space="preserve">Aikuisuus jaetaan kolmeen vaiheeseen.</w:t>
      </w:r>
    </w:p>
    <w:p>
      <w:r>
        <w:rPr>
          <w:b/>
        </w:rPr>
        <w:t xml:space="preserve">Esimerkki 3.4</w:t>
      </w:r>
    </w:p>
    <w:p>
      <w:r>
        <w:t xml:space="preserve">14C ja 12C ovat molemmat hiilen isotooppeja (kummassakin on kuusi protonia - atomiluku on sama), mutta niillä on eri määrä neutroneita (joten atomipaino on eri).</w:t>
      </w:r>
    </w:p>
    <w:p>
      <w:r>
        <w:rPr>
          <w:b/>
        </w:rPr>
        <w:t xml:space="preserve">Tulos</w:t>
      </w:r>
    </w:p>
    <w:p>
      <w:r>
        <w:t xml:space="preserve">Kaikilla hiiliatomeilla on kuusi protonia.</w:t>
      </w:r>
    </w:p>
    <w:p>
      <w:r>
        <w:rPr>
          <w:b/>
        </w:rPr>
        <w:t xml:space="preserve">Esimerkki 3.5</w:t>
      </w:r>
    </w:p>
    <w:p>
      <w:r>
        <w:t xml:space="preserve">DNA-molekyyli koostuu kahdesta nukleotidiketjusta, jotka ovat kietoutuneet toistensa ympärille muodostaen kaksoiskierteen (kuten punokset).</w:t>
      </w:r>
    </w:p>
    <w:p>
      <w:r>
        <w:rPr>
          <w:b/>
        </w:rPr>
        <w:t xml:space="preserve">Tulos</w:t>
      </w:r>
    </w:p>
    <w:p>
      <w:r>
        <w:t xml:space="preserve">Dna koostuu kahdesta pitkästä nukleotidiketjusta.</w:t>
      </w:r>
    </w:p>
    <w:p>
      <w:r>
        <w:rPr>
          <w:b/>
        </w:rPr>
        <w:t xml:space="preserve">Esimerkki 3.6</w:t>
      </w:r>
    </w:p>
    <w:p>
      <w:r>
        <w:t xml:space="preserve">Lämpötilan laskiessa vesimolekyylit hidastuvat, ja niillä on suurempi mahdollisuus tiivistyä pinnoille.</w:t>
      </w:r>
    </w:p>
    <w:p>
      <w:r>
        <w:rPr>
          <w:b/>
        </w:rPr>
        <w:t xml:space="preserve">Tulos</w:t>
      </w:r>
    </w:p>
    <w:p>
      <w:r>
        <w:t xml:space="preserve">Kun veden lämpötila laskee, vesimolekyylit hidastuvat.</w:t>
      </w:r>
    </w:p>
    <w:p>
      <w:r>
        <w:rPr>
          <w:b/>
        </w:rPr>
        <w:t xml:space="preserve">Esimerkki 3.7</w:t>
      </w:r>
    </w:p>
    <w:p>
      <w:r>
        <w:t xml:space="preserve">Kylläinen liuos sisältää maksimimäärän liuennutta ainetta, joka voi liueta tietyssä lämpötilassa.</w:t>
      </w:r>
    </w:p>
    <w:p>
      <w:r>
        <w:rPr>
          <w:b/>
        </w:rPr>
        <w:t xml:space="preserve">Tulos</w:t>
      </w:r>
    </w:p>
    <w:p>
      <w:r>
        <w:t xml:space="preserve">Jos liuoksessa on niin paljon liuennutta ainetta, että liukoisuusraja on saavutettu, liuoksen sanotaan olevan kylläinen.</w:t>
      </w:r>
    </w:p>
    <w:p>
      <w:r>
        <w:rPr>
          <w:b/>
        </w:rPr>
        <w:t xml:space="preserve">Esimerkki 3.8</w:t>
      </w:r>
    </w:p>
    <w:p>
      <w:r>
        <w:t xml:space="preserve">Kylmä supistaa verisuonia ja vähentää turvotusta estämällä verenkiertoa loukkaantuneelle alueelle.</w:t>
      </w:r>
    </w:p>
    <w:p>
      <w:r>
        <w:rPr>
          <w:b/>
        </w:rPr>
        <w:t xml:space="preserve">Tulos</w:t>
      </w:r>
    </w:p>
    <w:p>
      <w:r>
        <w:t xml:space="preserve">Verenkierto vähenee, kun verisuonet supistuvat.</w:t>
      </w:r>
    </w:p>
    <w:p>
      <w:r>
        <w:rPr>
          <w:b/>
        </w:rPr>
        <w:t xml:space="preserve">Esimerkki 3.9</w:t>
      </w:r>
    </w:p>
    <w:p>
      <w:r>
        <w:t xml:space="preserve">Auringon painovoima pitää planeetat kiertoradalla.</w:t>
      </w:r>
    </w:p>
    <w:p>
      <w:r>
        <w:rPr>
          <w:b/>
        </w:rPr>
        <w:t xml:space="preserve">Tulos</w:t>
      </w:r>
    </w:p>
    <w:p>
      <w:r>
        <w:t xml:space="preserve">Painovoima on vastuussa planeettojen kiertoradoista auringon ympäri.</w:t>
      </w:r>
    </w:p>
    <w:p>
      <w:r>
        <w:rPr>
          <w:b/>
        </w:rPr>
        <w:t xml:space="preserve">Esimerkki 3.10</w:t>
      </w:r>
    </w:p>
    <w:p>
      <w:r>
        <w:t xml:space="preserve">Makromolekyyli on jättimäinen molekyyli, joka sisältää hyvin suuren määrän kovalenttisilla sidoksilla jatkuvaksi rakenteeksi yhdistettyjä atomeja.</w:t>
      </w:r>
    </w:p>
    <w:p>
      <w:r>
        <w:rPr>
          <w:b/>
        </w:rPr>
        <w:t xml:space="preserve">Tulos</w:t>
      </w:r>
    </w:p>
    <w:p>
      <w:r>
        <w:t xml:space="preserve">Mitä tahansa suurta molekyyliä kutsutaan makromolekyyliksi.</w:t>
      </w:r>
    </w:p>
    <w:p>
      <w:r>
        <w:rPr>
          <w:b/>
        </w:rPr>
        <w:t xml:space="preserve">Esimerkki 3.11</w:t>
      </w:r>
    </w:p>
    <w:p>
      <w:r>
        <w:t xml:space="preserve">Kilpirauhasen toiminta Kilpirauhanen toimii osana palautemekanismia, johon osallistuvat hypotalamus ja aivolisäke.</w:t>
      </w:r>
    </w:p>
    <w:p>
      <w:r>
        <w:rPr>
          <w:b/>
        </w:rPr>
        <w:t xml:space="preserve">Tulos</w:t>
      </w:r>
    </w:p>
    <w:p>
      <w:r>
        <w:t xml:space="preserve">Kilpirauhasta ohjaa negatiivinen takaisinkytkentä, johon kuuluvat hypotalamus ja aivolisäke.</w:t>
      </w:r>
    </w:p>
    <w:p>
      <w:r>
        <w:rPr>
          <w:b/>
        </w:rPr>
        <w:t xml:space="preserve">Esimerkki 3.12</w:t>
      </w:r>
    </w:p>
    <w:p>
      <w:r>
        <w:t xml:space="preserve">Virusvektorit ovat molekyylibiologien yleisesti käyttämä väline geneettisen materiaalin siirtämiseksi soluihin.</w:t>
      </w:r>
    </w:p>
    <w:p>
      <w:r>
        <w:rPr>
          <w:b/>
        </w:rPr>
        <w:t xml:space="preserve">Tulos</w:t>
      </w:r>
    </w:p>
    <w:p>
      <w:r>
        <w:t xml:space="preserve">Virusvektori on nimi välineelle, jota molekyylibiologit käyttävät yleisesti geneettisen materiaalin siirtämiseen soluihin.</w:t>
      </w:r>
    </w:p>
    <w:p>
      <w:r>
        <w:rPr>
          <w:b/>
        </w:rPr>
        <w:t xml:space="preserve">Esimerkki 3.13</w:t>
      </w:r>
    </w:p>
    <w:p>
      <w:r>
        <w:t xml:space="preserve">Päivä, jolloin auringonvaloa on eniten tuntia pohjoisella pallonpuoliskolla (ja vähiten tuntia eteläisellä pallonpuoliskolla), osuu aikaan, jolloin pohjoisnapa osoittaa lähimmäksi Aurinkoa, noin 22. kesäkuuta kunakin vuonna.</w:t>
      </w:r>
    </w:p>
    <w:p>
      <w:r>
        <w:rPr>
          <w:b/>
        </w:rPr>
        <w:t xml:space="preserve">Tulos</w:t>
      </w:r>
    </w:p>
    <w:p>
      <w:r>
        <w:t xml:space="preserve">Päivän valoisan ajan määrä olisi suurin kesällä lähellä pohjoisnapaa.</w:t>
      </w:r>
    </w:p>
    <w:p>
      <w:r>
        <w:rPr>
          <w:b/>
        </w:rPr>
        <w:t xml:space="preserve">Esimerkki 3.14</w:t>
      </w:r>
    </w:p>
    <w:p>
      <w:r>
        <w:t xml:space="preserve">Linnut elävät ja pesivät useimmissa maanpäällisissä elinympäristöissä kaikilla seitsemällä mantereella.</w:t>
      </w:r>
    </w:p>
    <w:p>
      <w:r>
        <w:rPr>
          <w:b/>
        </w:rPr>
        <w:t xml:space="preserve">Tulos</w:t>
      </w:r>
    </w:p>
    <w:p>
      <w:r>
        <w:t xml:space="preserve">Linnut elävät ja pesivät seitsemällä mantereella.</w:t>
      </w:r>
    </w:p>
    <w:p>
      <w:r>
        <w:rPr>
          <w:b/>
        </w:rPr>
        <w:t xml:space="preserve">Esimerkki 3.15</w:t>
      </w:r>
    </w:p>
    <w:p>
      <w:r>
        <w:t xml:space="preserve">Skunkit suihkuttavat haisevaa öljyä suojellakseen itseään ja pentujaan vihollisilta.</w:t>
      </w:r>
    </w:p>
    <w:p>
      <w:r>
        <w:rPr>
          <w:b/>
        </w:rPr>
        <w:t xml:space="preserve">Tulos</w:t>
      </w:r>
    </w:p>
    <w:p>
      <w:r>
        <w:t xml:space="preserve">Haisunäädät suihkuttavat vahvasti tuoksuvaa nestettä puolustautuakseen -</w:t>
      </w:r>
    </w:p>
    <w:p>
      <w:r>
        <w:rPr>
          <w:b/>
        </w:rPr>
        <w:t xml:space="preserve">Esimerkki 3.16</w:t>
      </w:r>
    </w:p>
    <w:p>
      <w:r>
        <w:t xml:space="preserve">Ilmamassalla tarkoitetaan suurta, enemmän tai vähemmän yhtenäistä ilmakokonaisuutta, jonka lämpötila- ja kosteusolosuhteet ovat lähes samat.</w:t>
      </w:r>
    </w:p>
    <w:p>
      <w:r>
        <w:rPr>
          <w:b/>
        </w:rPr>
        <w:t xml:space="preserve">Tulos</w:t>
      </w:r>
    </w:p>
    <w:p>
      <w:r>
        <w:t xml:space="preserve">Yksi ilmamassan ominaisuuksista on se, että ilmamassan lämpötila- ja kosteusominaisuudet ovat kauttaaltaan samanlaiset.</w:t>
      </w:r>
    </w:p>
    <w:p>
      <w:r>
        <w:rPr>
          <w:b/>
        </w:rPr>
        <w:t xml:space="preserve">Esimerkki 3.17</w:t>
      </w:r>
    </w:p>
    <w:p>
      <w:r>
        <w:t xml:space="preserve">Vaikka myrkkytammella ja myrkkysumakilla on yleensä kolmen lehden ryhmät, myrkkysumakilla voi olla jopa yhdeksän lehteä ryhmää kohti, myrkkytammella voi olla jopa viisi lehteä, ja myrkkysumakilla on tavallisesti seitsemästä 13 pientä lehteä.</w:t>
      </w:r>
    </w:p>
    <w:p>
      <w:r>
        <w:rPr>
          <w:b/>
        </w:rPr>
        <w:t xml:space="preserve">Tulos</w:t>
      </w:r>
    </w:p>
    <w:p>
      <w:r>
        <w:t xml:space="preserve">Poison Ivyllä on tyypillisesti kolme lehtiryhmää.</w:t>
      </w:r>
    </w:p>
    <w:p>
      <w:r>
        <w:rPr>
          <w:b/>
        </w:rPr>
        <w:t xml:space="preserve">Esimerkki 3.18</w:t>
      </w:r>
    </w:p>
    <w:p>
      <w:r>
        <w:t xml:space="preserve">Hiiliatomilla on neljä elektronia uloimmassa valenssikuoressaan.</w:t>
      </w:r>
    </w:p>
    <w:p>
      <w:r>
        <w:rPr>
          <w:b/>
        </w:rPr>
        <w:t xml:space="preserve">Tulos</w:t>
      </w:r>
    </w:p>
    <w:p>
      <w:r>
        <w:t xml:space="preserve">Hiilellä on neljä valenssielektronia .</w:t>
      </w:r>
    </w:p>
    <w:p>
      <w:r>
        <w:rPr>
          <w:b/>
        </w:rPr>
        <w:t xml:space="preserve">Esimerkki 3.19</w:t>
      </w:r>
    </w:p>
    <w:p>
      <w:r>
        <w:t xml:space="preserve">Kahden sukusolun fuusion seurauksena ihmisen zygootti sisältää 46 kromosomia (eli 23 paria).</w:t>
      </w:r>
    </w:p>
    <w:p>
      <w:r>
        <w:rPr>
          <w:b/>
        </w:rPr>
        <w:t xml:space="preserve">Tulos</w:t>
      </w:r>
    </w:p>
    <w:p>
      <w:r>
        <w:t xml:space="preserve">Ihmisellä zygootissa on 46 kromosomia.</w:t>
      </w:r>
    </w:p>
    <w:p>
      <w:r>
        <w:rPr>
          <w:b/>
        </w:rPr>
        <w:t xml:space="preserve">Esimerkki 3.20</w:t>
      </w:r>
    </w:p>
    <w:p>
      <w:r>
        <w:t xml:space="preserve">Maapallo on ainoa paikka aurinkokunnassa, jonka pinnalla on nestemäistä vettä, joka on välttämätöntä elämälle sellaisena kuin me sen tunnemme.</w:t>
      </w:r>
    </w:p>
    <w:p>
      <w:r>
        <w:rPr>
          <w:b/>
        </w:rPr>
        <w:t xml:space="preserve">Tulos</w:t>
      </w:r>
    </w:p>
    <w:p>
      <w:r>
        <w:t xml:space="preserve">Maapallo on aurinkokunnan ainoa planeetta, jonka kaikissa kolmessa olomuodossa on vettä, joka on välttämätöntä ihmisen elämälle.</w:t>
      </w:r>
    </w:p>
    <w:p>
      <w:r>
        <w:rPr>
          <w:b/>
        </w:rPr>
        <w:t xml:space="preserve">Esimerkki 3.21</w:t>
      </w:r>
    </w:p>
    <w:p>
      <w:r>
        <w:t xml:space="preserve">Katabolia - Hajoamisreaktiot - sidokset katkeavat.</w:t>
      </w:r>
    </w:p>
    <w:p>
      <w:r>
        <w:rPr>
          <w:b/>
        </w:rPr>
        <w:t xml:space="preserve">Tulos</w:t>
      </w:r>
    </w:p>
    <w:p>
      <w:r>
        <w:t xml:space="preserve">Kataboliset reaktiot sisältävät sidosten katkaisemista.</w:t>
      </w:r>
    </w:p>
    <w:p>
      <w:r>
        <w:rPr>
          <w:b/>
        </w:rPr>
        <w:t xml:space="preserve">Esimerkki 3.22</w:t>
      </w:r>
    </w:p>
    <w:p>
      <w:r>
        <w:t xml:space="preserve">Useimmat matelijat lisääntyvät sukupuolisesti ja niillä on sisäinen hedelmöitys.</w:t>
      </w:r>
    </w:p>
    <w:p>
      <w:r>
        <w:rPr>
          <w:b/>
        </w:rPr>
        <w:t xml:space="preserve">Tulos</w:t>
      </w:r>
    </w:p>
    <w:p>
      <w:r>
        <w:t xml:space="preserve">Useimmat matelijat lisääntyvät sukupuolisesti.</w:t>
      </w:r>
    </w:p>
    <w:p>
      <w:r>
        <w:rPr>
          <w:b/>
        </w:rPr>
        <w:t xml:space="preserve">Esimerkki 3.23</w:t>
      </w:r>
    </w:p>
    <w:p>
      <w:r>
        <w:t xml:space="preserve">Keinotekoinen valinta Valikoiva jalostus, jota ihminen harjoittaa kesytettyjen kasvien ja eläinten kohdalla.</w:t>
      </w:r>
    </w:p>
    <w:p>
      <w:r>
        <w:rPr>
          <w:b/>
        </w:rPr>
        <w:t xml:space="preserve">Tulos</w:t>
      </w:r>
    </w:p>
    <w:p>
      <w:r>
        <w:t xml:space="preserve">Ihmiset luovat erilaisia eliörotuja keinotekoisen valinnan avulla.</w:t>
      </w:r>
    </w:p>
    <w:p>
      <w:r>
        <w:rPr>
          <w:b/>
        </w:rPr>
        <w:t xml:space="preserve">Esimerkki 3.24</w:t>
      </w:r>
    </w:p>
    <w:p>
      <w:r>
        <w:t xml:space="preserve">Vuoden 1995 maanjäristyksessä Koben kaupungissa Japanissa talonrakentaminen vaikutti osaltaan kuolonuhrien suureen määrään.</w:t>
      </w:r>
    </w:p>
    <w:p>
      <w:r>
        <w:rPr>
          <w:b/>
        </w:rPr>
        <w:t xml:space="preserve">Tulos</w:t>
      </w:r>
    </w:p>
    <w:p>
      <w:r>
        <w:t xml:space="preserve">Maanjäristyksessä rakentaminen vaikuttaa suoraan vahinkoihin ja kuolemantapauksiin.</w:t>
      </w:r>
    </w:p>
    <w:p>
      <w:r>
        <w:rPr>
          <w:b/>
        </w:rPr>
        <w:t xml:space="preserve">Esimerkki 3.25</w:t>
      </w:r>
    </w:p>
    <w:p>
      <w:r>
        <w:t xml:space="preserve">Väestön kasvaessa myös kilpailu ruoasta kasvaa.</w:t>
      </w:r>
    </w:p>
    <w:p>
      <w:r>
        <w:rPr>
          <w:b/>
        </w:rPr>
        <w:t xml:space="preserve">Tulos</w:t>
      </w:r>
    </w:p>
    <w:p>
      <w:r>
        <w:t xml:space="preserve">Väestön kasvaessa kilpailu ruoasta kasvaa.</w:t>
      </w:r>
    </w:p>
    <w:p>
      <w:r>
        <w:rPr>
          <w:b/>
        </w:rPr>
        <w:t xml:space="preserve">Esimerkki 3.26</w:t>
      </w:r>
    </w:p>
    <w:p>
      <w:r>
        <w:t xml:space="preserve">Kaasujen kineettinen teoria (tunnetaan myös nimellä kineettis-molekyyliteoria) on laki, joka selittää hypoteettisen ideaalikaasun käyttäytymisen.</w:t>
      </w:r>
    </w:p>
    <w:p>
      <w:r>
        <w:rPr>
          <w:b/>
        </w:rPr>
        <w:t xml:space="preserve">Tulos</w:t>
      </w:r>
    </w:p>
    <w:p>
      <w:r>
        <w:t xml:space="preserve">Ideaalikaasujen käyttäytyminen selitetään kineettisellä molekyyliteorialla.</w:t>
      </w:r>
    </w:p>
    <w:p>
      <w:r>
        <w:rPr>
          <w:b/>
        </w:rPr>
        <w:t xml:space="preserve">Esimerkki 3.27</w:t>
      </w:r>
    </w:p>
    <w:p>
      <w:r>
        <w:t xml:space="preserve">Esimerkiksi aurinko siirtää lämpöä maahan säteilyn kautta.</w:t>
      </w:r>
    </w:p>
    <w:p>
      <w:r>
        <w:rPr>
          <w:b/>
        </w:rPr>
        <w:t xml:space="preserve">Tulos</w:t>
      </w:r>
    </w:p>
    <w:p>
      <w:r>
        <w:t xml:space="preserve">Auringon lämpöenergia siirtyy maahan pääasiassa säteilemällä.</w:t>
      </w:r>
    </w:p>
    <w:p>
      <w:r>
        <w:rPr>
          <w:b/>
        </w:rPr>
        <w:t xml:space="preserve">Esimerkki 3.28</w:t>
      </w:r>
    </w:p>
    <w:p>
      <w:r>
        <w:t xml:space="preserve">Välillä oli matalapaineita, jotka aiheuttivat myrskyistä säätä ja noin 8-10 metriä korkeita aaltoja.</w:t>
      </w:r>
    </w:p>
    <w:p>
      <w:r>
        <w:rPr>
          <w:b/>
        </w:rPr>
        <w:t xml:space="preserve">Tulos</w:t>
      </w:r>
    </w:p>
    <w:p>
      <w:r>
        <w:t xml:space="preserve">Voit odottaa myrskyjä, jos matalapaineen keskus liikkuu tiellesi.</w:t>
      </w:r>
    </w:p>
    <w:p>
      <w:r>
        <w:rPr>
          <w:b/>
        </w:rPr>
        <w:t xml:space="preserve">Esimerkki 3.29</w:t>
      </w:r>
    </w:p>
    <w:p>
      <w:r>
        <w:t xml:space="preserve">Istuta kasvit syksyllä, sillä niiden on pysyttävä lepotilassa kylmän talven ajan ennen kuin ne kasvavat keväällä.</w:t>
      </w:r>
    </w:p>
    <w:p>
      <w:r>
        <w:rPr>
          <w:b/>
        </w:rPr>
        <w:t xml:space="preserve">Tulos</w:t>
      </w:r>
    </w:p>
    <w:p>
      <w:r>
        <w:t xml:space="preserve">Monet kasvit reagoivat syksyllä lyheneviin päiviin lepotilaan.</w:t>
      </w:r>
    </w:p>
    <w:p>
      <w:r>
        <w:rPr>
          <w:b/>
        </w:rPr>
        <w:t xml:space="preserve">Esimerkki 3.30</w:t>
      </w:r>
    </w:p>
    <w:p>
      <w:r>
        <w:t xml:space="preserve">Vertailemalla eri organismien genomien sekvenssejä voimme itse asiassa rekonstruoida paljon evoluution tapahtumista.</w:t>
      </w:r>
    </w:p>
    <w:p>
      <w:r>
        <w:rPr>
          <w:b/>
        </w:rPr>
        <w:t xml:space="preserve">Tulos</w:t>
      </w:r>
    </w:p>
    <w:p>
      <w:r>
        <w:t xml:space="preserve">Genomisekvenssien vertailu antaa vihjeitä evoluutiosta ja kehityksestä.</w:t>
      </w:r>
    </w:p>
    <w:p>
      <w:r>
        <w:rPr>
          <w:b/>
        </w:rPr>
        <w:t xml:space="preserve">Esimerkki 3.31</w:t>
      </w:r>
    </w:p>
    <w:p>
      <w:r>
        <w:t xml:space="preserve">Kun kuolleiden korallien luurankojen päälle kasvaa eläviä koralleja, muodostuu koralliriutta.</w:t>
      </w:r>
    </w:p>
    <w:p>
      <w:r>
        <w:rPr>
          <w:b/>
        </w:rPr>
        <w:t xml:space="preserve">Tulos</w:t>
      </w:r>
    </w:p>
    <w:p>
      <w:r>
        <w:t xml:space="preserve">Korallit rakentavat kovia kuorirakenteita, jotka kasvavat koralliriutoiksi.</w:t>
      </w:r>
    </w:p>
    <w:p>
      <w:r>
        <w:rPr>
          <w:b/>
        </w:rPr>
        <w:t xml:space="preserve">Esimerkki 3.32</w:t>
      </w:r>
    </w:p>
    <w:p>
      <w:r>
        <w:t xml:space="preserve">Esimerkkejä primaarisista epäpuhtauksista ovat autojen pakokaasut, savun noki, pölymyrskyt ja tulivuorenpurkausten tuhka (kuten kuvassa vasemmalla).</w:t>
      </w:r>
    </w:p>
    <w:p>
      <w:r>
        <w:rPr>
          <w:b/>
        </w:rPr>
        <w:t xml:space="preserve">Tulos</w:t>
      </w:r>
    </w:p>
    <w:p>
      <w:r>
        <w:t xml:space="preserve">Tulivuorenpurkauksen seurauksena luonnollisesti ilmaan joutuva tuhka luokitellaan ensisijaiseksi epäpuhtaudeksi.</w:t>
      </w:r>
    </w:p>
    <w:p>
      <w:r>
        <w:rPr>
          <w:b/>
        </w:rPr>
        <w:t xml:space="preserve">Esimerkki 3.33</w:t>
      </w:r>
    </w:p>
    <w:p>
      <w:r>
        <w:t xml:space="preserve">Silmät, korvat ja hengityselimet alkavat kehittyä 4 viikon iässä.</w:t>
      </w:r>
    </w:p>
    <w:p>
      <w:r>
        <w:rPr>
          <w:b/>
        </w:rPr>
        <w:t xml:space="preserve">Tulos</w:t>
      </w:r>
    </w:p>
    <w:p>
      <w:r>
        <w:t xml:space="preserve">Sikiön hengityselinten kehitys alkaa noin 4 viikon iässä.</w:t>
      </w:r>
    </w:p>
    <w:p>
      <w:r>
        <w:rPr>
          <w:b/>
        </w:rPr>
        <w:t xml:space="preserve">Esimerkki 3.34</w:t>
      </w:r>
    </w:p>
    <w:p>
      <w:r>
        <w:t xml:space="preserve">Vitamiineja ja välttämättömiä kivennäisaineita, joita kutsutaan myös mikroravintoaineiksi, tarvitaan pieninä määrinä edistämään solujen keskeisiä biokemiallisia reaktioita.</w:t>
      </w:r>
    </w:p>
    <w:p>
      <w:r>
        <w:rPr>
          <w:b/>
        </w:rPr>
        <w:t xml:space="preserve">Tulos</w:t>
      </w:r>
    </w:p>
    <w:p>
      <w:r>
        <w:t xml:space="preserve">Mikroravintoaineilla tarkoitetaan kivennäisaineita ja vitamiineja, joita ei tarvita elimistön energiansaannin kannalta, mutta jotka ovat silti välttämättömiä hyvän terveyden kannalta.</w:t>
      </w:r>
    </w:p>
    <w:p>
      <w:r>
        <w:rPr>
          <w:b/>
        </w:rPr>
        <w:t xml:space="preserve">Esimerkki 3.35</w:t>
      </w:r>
    </w:p>
    <w:p>
      <w:r>
        <w:t xml:space="preserve">Runsaasti rasvaa sisältävä ruokavalio voi lisätä lihavuuden mahdollisuutta, mikä puolestaan lisää sydän- ja verisuonitautien, diabeteksen ja muiden sairauksien riskiä.</w:t>
      </w:r>
    </w:p>
    <w:p>
      <w:r>
        <w:rPr>
          <w:b/>
        </w:rPr>
        <w:t xml:space="preserve">Tulos</w:t>
      </w:r>
    </w:p>
    <w:p>
      <w:r>
        <w:t xml:space="preserve">Tyydyttyneiden rasvojen suurkulutus on yhteydessä lisääntyneeseen sydän- ja verisuonitautien riskiin.</w:t>
      </w:r>
    </w:p>
    <w:p>
      <w:r>
        <w:rPr>
          <w:b/>
        </w:rPr>
        <w:t xml:space="preserve">Esimerkki 3.36</w:t>
      </w:r>
    </w:p>
    <w:p>
      <w:r>
        <w:t xml:space="preserve">Ladybugsilla on paha haju, joka estää joitakin saalistajia syömästä niitä, ja niiden kirkkaat värit auttavat myös pelottamaan niitä.</w:t>
      </w:r>
    </w:p>
    <w:p>
      <w:r>
        <w:rPr>
          <w:b/>
        </w:rPr>
        <w:t xml:space="preserve">Tulos</w:t>
      </w:r>
    </w:p>
    <w:p>
      <w:r>
        <w:t xml:space="preserve">Voimakas haju auttaa joitakin eläimiä puolustautumaan saalistajia vastaan.</w:t>
      </w:r>
    </w:p>
    <w:p>
      <w:r>
        <w:rPr>
          <w:b/>
        </w:rPr>
        <w:t xml:space="preserve">Esimerkki 3.37</w:t>
      </w:r>
    </w:p>
    <w:p>
      <w:r>
        <w:t xml:space="preserve">Vasta-aineet on räätälöity neutraloimaan tai hajottamaan tietyntyyppinen antigeeni.</w:t>
      </w:r>
    </w:p>
    <w:p>
      <w:r>
        <w:rPr>
          <w:b/>
        </w:rPr>
        <w:t xml:space="preserve">Tulos</w:t>
      </w:r>
    </w:p>
    <w:p>
      <w:r>
        <w:t xml:space="preserve">Vasta-aine voi vastata yhdenlaisia antigeenejä.</w:t>
      </w:r>
    </w:p>
    <w:p>
      <w:r>
        <w:rPr>
          <w:b/>
        </w:rPr>
        <w:t xml:space="preserve">Esimerkki 3.38</w:t>
      </w:r>
    </w:p>
    <w:p>
      <w:r>
        <w:t xml:space="preserve">Luokittele alkuaine joko metalliksi tai epämetalliksi (tai inertiksi kaasuksi) sen sijainnin perusteella jaksollisessa järjestelmässä.</w:t>
      </w:r>
    </w:p>
    <w:p>
      <w:r>
        <w:rPr>
          <w:b/>
        </w:rPr>
        <w:t xml:space="preserve">Tulos</w:t>
      </w:r>
    </w:p>
    <w:p>
      <w:r>
        <w:t xml:space="preserve">Alkuaineiden jaksollisessa järjestelmässä alkuaineet luokitellaan esimerkiksi metalleihin ja epämetalleihin.</w:t>
      </w:r>
    </w:p>
    <w:p>
      <w:r>
        <w:rPr>
          <w:b/>
        </w:rPr>
        <w:t xml:space="preserve">Esimerkki 3.39</w:t>
      </w:r>
    </w:p>
    <w:p>
      <w:r>
        <w:t xml:space="preserve">Sähköpiiri on verkko, joka koostuu suljetusta silmukasta, joka antaa virralle paluureitin.</w:t>
      </w:r>
    </w:p>
    <w:p>
      <w:r>
        <w:rPr>
          <w:b/>
        </w:rPr>
        <w:t xml:space="preserve">Tulos</w:t>
      </w:r>
    </w:p>
    <w:p>
      <w:r>
        <w:t xml:space="preserve">Koska varausten on kuljettava katkeamatonta reittiä, sähkövirta ei voi kulkea materiaalin läpi, ellei se muodosta suljettua silmukkaa.</w:t>
      </w:r>
    </w:p>
    <w:p>
      <w:r>
        <w:rPr>
          <w:b/>
        </w:rPr>
        <w:t xml:space="preserve">Esimerkki 3.40</w:t>
      </w:r>
    </w:p>
    <w:p>
      <w:r>
        <w:t xml:space="preserve">Lisämunuaisytimen ydin koostuu pääasiassa hormoneja tuottavista kromaffiinisoluista, ja se on tärkein paikka, jossa aminohappo tyrosiini muunnetaan katekoliamiineiksi adrenaliiniksi, noradrenaliiniksi ja dopamiiniksi.</w:t>
      </w:r>
    </w:p>
    <w:p>
      <w:r>
        <w:rPr>
          <w:b/>
        </w:rPr>
        <w:t xml:space="preserve">Tulos</w:t>
      </w:r>
    </w:p>
    <w:p>
      <w:r>
        <w:t xml:space="preserve">Katekoliamiinit ovat aminohormonien luokka, jotka syntetisoituessaan muodostavat aminohappo tyrosiinin.</w:t>
      </w:r>
    </w:p>
    <w:p>
      <w:r>
        <w:rPr>
          <w:b/>
        </w:rPr>
        <w:t xml:space="preserve">Esimerkki 3.41</w:t>
      </w:r>
    </w:p>
    <w:p>
      <w:r>
        <w:t xml:space="preserve">Helium on tunnetun maailmankaikkeuden toiseksi runsain alkuaine vedyn jälkeen.</w:t>
      </w:r>
    </w:p>
    <w:p>
      <w:r>
        <w:rPr>
          <w:b/>
        </w:rPr>
        <w:t xml:space="preserve">Tulos</w:t>
      </w:r>
    </w:p>
    <w:p>
      <w:r>
        <w:t xml:space="preserve">Vety on maailmankaikkeuden runsain alkuaine.</w:t>
      </w:r>
    </w:p>
    <w:p>
      <w:r>
        <w:rPr>
          <w:b/>
        </w:rPr>
        <w:t xml:space="preserve">Esimerkki 3.42</w:t>
      </w:r>
    </w:p>
    <w:p>
      <w:r>
        <w:t xml:space="preserve">Ydinfuusioksi kutsutussa prosessissa auringon voimakas kuumuus saa vetyatomit hajoamaan ja sulautumaan yhteen heliumatomeiksi.</w:t>
      </w:r>
    </w:p>
    <w:p>
      <w:r>
        <w:rPr>
          <w:b/>
        </w:rPr>
        <w:t xml:space="preserve">Tulos</w:t>
      </w:r>
    </w:p>
    <w:p>
      <w:r>
        <w:t xml:space="preserve">Vetyatomien väliset törmäykset ovat yksi ydinfuusion muoto.</w:t>
      </w:r>
    </w:p>
    <w:p>
      <w:r>
        <w:rPr>
          <w:b/>
        </w:rPr>
        <w:t xml:space="preserve">Esimerkki 3.43</w:t>
      </w:r>
    </w:p>
    <w:p>
      <w:r>
        <w:t xml:space="preserve">Yksi happiatomi yhdistyy kahden vetyatomin kanssa vesimolekyyliksi.</w:t>
      </w:r>
    </w:p>
    <w:p>
      <w:r>
        <w:rPr>
          <w:b/>
        </w:rPr>
        <w:t xml:space="preserve">Tulos</w:t>
      </w:r>
    </w:p>
    <w:p>
      <w:r>
        <w:t xml:space="preserve">2 vetyatomia ja 1 happiatomi yhdistyvät muodostaen vesimolekyylin.</w:t>
      </w:r>
    </w:p>
    <w:p>
      <w:r>
        <w:rPr>
          <w:b/>
        </w:rPr>
        <w:t xml:space="preserve">Esimerkki 3.44</w:t>
      </w:r>
    </w:p>
    <w:p>
      <w:r>
        <w:t xml:space="preserve">pH pH mittaa veden vetyionipitoisuutta.</w:t>
      </w:r>
    </w:p>
    <w:p>
      <w:r>
        <w:rPr>
          <w:b/>
        </w:rPr>
        <w:t xml:space="preserve">Tulos</w:t>
      </w:r>
    </w:p>
    <w:p>
      <w:r>
        <w:t xml:space="preserve">Vetyionin pitoisuus liuoksessa voidaan laskea, kun ph tunnetaan.</w:t>
      </w:r>
    </w:p>
    <w:p>
      <w:r>
        <w:rPr>
          <w:b/>
        </w:rPr>
        <w:t xml:space="preserve">Esimerkki 3.45</w:t>
      </w:r>
    </w:p>
    <w:p>
      <w:r>
        <w:t xml:space="preserve">Geysiiri on geotermisen lähteen lämmittämä lähde tai vesistö.</w:t>
      </w:r>
    </w:p>
    <w:p>
      <w:r>
        <w:rPr>
          <w:b/>
        </w:rPr>
        <w:t xml:space="preserve">Tulos</w:t>
      </w:r>
    </w:p>
    <w:p>
      <w:r>
        <w:t xml:space="preserve">Geysirit syntyvät, kun vesi kuumenee maanpinnan alla.</w:t>
      </w:r>
    </w:p>
    <w:p>
      <w:r>
        <w:rPr>
          <w:b/>
        </w:rPr>
        <w:t xml:space="preserve">Esimerkki 3.46</w:t>
      </w:r>
    </w:p>
    <w:p>
      <w:r>
        <w:t xml:space="preserve">Sienillä on ratkaiseva merkitys ekosysteemien tasapainossa .</w:t>
      </w:r>
    </w:p>
    <w:p>
      <w:r>
        <w:rPr>
          <w:b/>
        </w:rPr>
        <w:t xml:space="preserve">Tulos</w:t>
      </w:r>
    </w:p>
    <w:p>
      <w:r>
        <w:t xml:space="preserve">Hyödyllisillä sienillä on ratkaiseva rooli ekosysteemien tasapainossa.</w:t>
      </w:r>
    </w:p>
    <w:p>
      <w:r>
        <w:rPr>
          <w:b/>
        </w:rPr>
        <w:t xml:space="preserve">Esimerkki 3.47</w:t>
      </w:r>
    </w:p>
    <w:p>
      <w:r>
        <w:t xml:space="preserve">Aineenvaihdunta määritellään kaikkien elimistössä tapahtuvien kemiallisten prosessien kokonaisuudeksi, jotka liittyvät ravintoaineiden liikkumiseen veressä ruoansulatuksen jälkeen ja jotka johtavat kasvuun, energiaan, jätteiden vapautumiseen ja muihin kehon toimintoihin.</w:t>
      </w:r>
    </w:p>
    <w:p>
      <w:r>
        <w:rPr>
          <w:b/>
        </w:rPr>
        <w:t xml:space="preserve">Tulos</w:t>
      </w:r>
    </w:p>
    <w:p>
      <w:r>
        <w:t xml:space="preserve">Kaikkien elimistössä tapahtuvien kemiallisten reaktioiden kokonaisuutta kutsutaan aineenvaihdunnaksi.</w:t>
      </w:r>
    </w:p>
    <w:p>
      <w:r>
        <w:rPr>
          <w:b/>
        </w:rPr>
        <w:t xml:space="preserve">Esimerkki 3.48</w:t>
      </w:r>
    </w:p>
    <w:p>
      <w:r>
        <w:t xml:space="preserve">Säärintamat merkitsevät kahden ilmamassan välistä raja- tai siirtymävyöhykettä, ja niillä on merkittävä vaikutus säähän.</w:t>
      </w:r>
    </w:p>
    <w:p>
      <w:r>
        <w:rPr>
          <w:b/>
        </w:rPr>
        <w:t xml:space="preserve">Tulos</w:t>
      </w:r>
    </w:p>
    <w:p>
      <w:r>
        <w:t xml:space="preserve">Säätermein kahden ilmamassan välistä rajaa kutsutaan rintamaksi.</w:t>
      </w:r>
    </w:p>
    <w:p>
      <w:r>
        <w:rPr>
          <w:b/>
        </w:rPr>
        <w:t xml:space="preserve">Esimerkki 3.49</w:t>
      </w:r>
    </w:p>
    <w:p>
      <w:r>
        <w:t xml:space="preserve">Jos muistamme, että tehty työ on voima kertaa etäisyys, voimme nähdä, että kertomalla painovoiman voima edellä mainitulla etäisyydellä, saadaan</w:t>
      </w:r>
    </w:p>
    <w:p>
      <w:r>
        <w:rPr>
          <w:b/>
        </w:rPr>
        <w:t xml:space="preserve">Tulos</w:t>
      </w:r>
    </w:p>
    <w:p>
      <w:r>
        <w:t xml:space="preserve">Voima kertaa etäisyys on työn yhtälö.</w:t>
      </w:r>
    </w:p>
    <w:p>
      <w:r>
        <w:rPr>
          <w:b/>
        </w:rPr>
        <w:t xml:space="preserve">Esimerkki 3.50</w:t>
      </w:r>
    </w:p>
    <w:p>
      <w:r>
        <w:t xml:space="preserve">Ryhmillä 13 (IIIA) ja 14 (IVA) ei ole omaa nimeä, mutta niitä kutsutaan usein boori-alumiini- ja hiili-pii-ryhmiksi.</w:t>
      </w:r>
    </w:p>
    <w:p>
      <w:r>
        <w:rPr>
          <w:b/>
        </w:rPr>
        <w:t xml:space="preserve">Tulos</w:t>
      </w:r>
    </w:p>
    <w:p>
      <w:r>
        <w:t xml:space="preserve">Jaksollisen järjestelmän ryhmää 13 kutsutaan myös booriryhmäksi.</w:t>
      </w:r>
    </w:p>
    <w:p>
      <w:r>
        <w:rPr>
          <w:b/>
        </w:rPr>
        <w:t xml:space="preserve">Esimerkki 3.51</w:t>
      </w:r>
    </w:p>
    <w:p>
      <w:r>
        <w:t xml:space="preserve">Kummankin silmän ylemmissä sivusyvennyksissä sijaitsevat kyynelrauhaset erittävät entsyymiä lysotsyymiä, joka tuhoaa bakteerien soluseinät.</w:t>
      </w:r>
    </w:p>
    <w:p>
      <w:r>
        <w:rPr>
          <w:b/>
        </w:rPr>
        <w:t xml:space="preserve">Tulos</w:t>
      </w:r>
    </w:p>
    <w:p>
      <w:r>
        <w:t xml:space="preserve">Lysotsyymi tuhoaa bakteereja pilkkomalla niiden soluseinät.</w:t>
      </w:r>
    </w:p>
    <w:p>
      <w:r>
        <w:rPr>
          <w:b/>
        </w:rPr>
        <w:t xml:space="preserve">Esimerkki 3.52</w:t>
      </w:r>
    </w:p>
    <w:p>
      <w:r>
        <w:t xml:space="preserve">METABOLIIKKA Tarkoittaa prosessia, jossa elimistön molekyylirakenteet rakennetaan ravintoaineista (anabolia) ja jossa ne hajotetaan energiantuotantoa ja erittymistä varten (katabolia).</w:t>
      </w:r>
    </w:p>
    <w:p>
      <w:r>
        <w:rPr>
          <w:b/>
        </w:rPr>
        <w:t xml:space="preserve">Tulos</w:t>
      </w:r>
    </w:p>
    <w:p>
      <w:r>
        <w:t xml:space="preserve">Kehon kataboliset ja anaboliset hormonit auttavat säätelemään aineenvaihduntaa.</w:t>
      </w:r>
    </w:p>
    <w:p>
      <w:r>
        <w:rPr>
          <w:b/>
        </w:rPr>
        <w:t xml:space="preserve">Esimerkki 3.53</w:t>
      </w:r>
    </w:p>
    <w:p>
      <w:r>
        <w:t xml:space="preserve">Ravinnon ja elinympäristön saatavuus, lisääntyminen, ympäristösyklit ja lämpötilan muutokset voivat olla syynä joidenkin lajien muuttoon.</w:t>
      </w:r>
    </w:p>
    <w:p>
      <w:r>
        <w:rPr>
          <w:b/>
        </w:rPr>
        <w:t xml:space="preserve">Tulos</w:t>
      </w:r>
    </w:p>
    <w:p>
      <w:r>
        <w:t xml:space="preserve">Vuodenaikojen vaihtuminen ja ravinnon väheneminen saavat yleensä tietyt eläimet muuttamaan.</w:t>
      </w:r>
    </w:p>
    <w:p>
      <w:r>
        <w:rPr>
          <w:b/>
        </w:rPr>
        <w:t xml:space="preserve">Esimerkki 3.54</w:t>
      </w:r>
    </w:p>
    <w:p>
      <w:r>
        <w:t xml:space="preserve">Biomassa on uusiutuva energialähde, jota voidaan käyttää sähköntuotannossa polttamalla, kaasuttamalla tai rinnakkaispoltolla.</w:t>
      </w:r>
    </w:p>
    <w:p>
      <w:r>
        <w:rPr>
          <w:b/>
        </w:rPr>
        <w:t xml:space="preserve">Tulos</w:t>
      </w:r>
    </w:p>
    <w:p>
      <w:r>
        <w:t xml:space="preserve">Biomassa on esimerkki uusiutuvasta energialähteestä.</w:t>
      </w:r>
    </w:p>
    <w:p>
      <w:r>
        <w:rPr>
          <w:b/>
        </w:rPr>
        <w:t xml:space="preserve">Esimerkki 3.55</w:t>
      </w:r>
    </w:p>
    <w:p>
      <w:r>
        <w:t xml:space="preserve">Valuma-alue (jota kutsutaan myös valuma-alueeksi tai valuma-alueeksi) määritellään maa-alueeksi, joka kerää ja johtaa sademäärät tietyn jokijärjestelmän tai jokijärjestelmien ryhmän kautta.</w:t>
      </w:r>
    </w:p>
    <w:p>
      <w:r>
        <w:rPr>
          <w:b/>
        </w:rPr>
        <w:t xml:space="preserve">Tulos</w:t>
      </w:r>
    </w:p>
    <w:p>
      <w:r>
        <w:t xml:space="preserve">Koko sitä maata, jota jokivesistö valuttaa, kutsutaan sen vesistöalueeksi tai "märäksi" vesistöalueeksi.</w:t>
      </w:r>
    </w:p>
    <w:p>
      <w:r>
        <w:rPr>
          <w:b/>
        </w:rPr>
        <w:t xml:space="preserve">Esimerkki 3.56</w:t>
      </w:r>
    </w:p>
    <w:p>
      <w:r>
        <w:t xml:space="preserve">Kaukaisimpien näkyvien galaksien valon kulkuaika on useita miljardeja vuosia, mikä on verrattavissa maailmankaikkeuden ikään, joten tutkimalla kaukaisia galakseja katsomme myös ajassa taaksepäin.</w:t>
      </w:r>
    </w:p>
    <w:p>
      <w:r>
        <w:rPr>
          <w:b/>
        </w:rPr>
        <w:t xml:space="preserve">Tulos</w:t>
      </w:r>
    </w:p>
    <w:p>
      <w:r>
        <w:t xml:space="preserve">Koska valon kulkuaika on niin pitkä, että se saavuttaa meidät, maailmankaikkeuden reunalla olevat galaksit ovat avaruuden ja ajan suhteen kaukana toisistaan.</w:t>
      </w:r>
    </w:p>
    <w:p>
      <w:r>
        <w:rPr>
          <w:b/>
        </w:rPr>
        <w:t xml:space="preserve">Esimerkki 3.57</w:t>
      </w:r>
    </w:p>
    <w:p>
      <w:r>
        <w:t xml:space="preserve">Termodynamiikan toinen laki selittää, miksi kemiallisia reaktioita tapahtuu.</w:t>
      </w:r>
    </w:p>
    <w:p>
      <w:r>
        <w:rPr>
          <w:b/>
        </w:rPr>
        <w:t xml:space="preserve">Tulos</w:t>
      </w:r>
    </w:p>
    <w:p>
      <w:r>
        <w:t xml:space="preserve">Kemialliset reaktiot noudattavat termodynamiikan lakeja.</w:t>
      </w:r>
    </w:p>
    <w:p>
      <w:r>
        <w:rPr>
          <w:b/>
        </w:rPr>
        <w:t xml:space="preserve">Esimerkki 3.58</w:t>
      </w:r>
    </w:p>
    <w:p>
      <w:r>
        <w:t xml:space="preserve">Monien puiden juuret muodostavat symbioottisen (molempia osapuolia hyödyttävän) suhteen oranssin värisen sienimaisen sienen kanssa, jota kutsutaan mykorritsaksi.</w:t>
      </w:r>
    </w:p>
    <w:p>
      <w:r>
        <w:rPr>
          <w:b/>
        </w:rPr>
        <w:t xml:space="preserve">Tulos</w:t>
      </w:r>
    </w:p>
    <w:p>
      <w:r>
        <w:t xml:space="preserve">Hyötysuhde on olemassa, kun tietyn puulajin juuret tarvitsevat sienen läsnäoloa kasvaakseen normaalisti.</w:t>
      </w:r>
    </w:p>
    <w:p>
      <w:r>
        <w:rPr>
          <w:b/>
        </w:rPr>
        <w:t xml:space="preserve">Esimerkki 3.59</w:t>
      </w:r>
    </w:p>
    <w:p>
      <w:r>
        <w:t xml:space="preserve">ORGANELLE Organelli on kasvin (ja kaikkien eukaryoottisolujen) solun sisällä oleva kalvoon sidottu rakenne, jossa suoritetaan erikoistuneita aineenvaihduntatehtäviä.</w:t>
      </w:r>
    </w:p>
    <w:p>
      <w:r>
        <w:rPr>
          <w:b/>
        </w:rPr>
        <w:t xml:space="preserve">Tulos</w:t>
      </w:r>
    </w:p>
    <w:p>
      <w:r>
        <w:t xml:space="preserve">Eukaryoottisoluissa on organelleja, joilla on erityistehtäviä.</w:t>
      </w:r>
    </w:p>
    <w:p>
      <w:r>
        <w:rPr>
          <w:b/>
        </w:rPr>
        <w:t xml:space="preserve">Esimerkki 3.60</w:t>
      </w:r>
    </w:p>
    <w:p>
      <w:r>
        <w:t xml:space="preserve">4 paria käveleviä jalkoja (hämähäkeillä on 8 jalkaa) Arachnidit ovat hämähäkkejä, skorpioneja, punkkeja, punkkeja, punkkeja, pitkäkoipia Useimmat ovat lihansyöjiä.</w:t>
      </w:r>
    </w:p>
    <w:p>
      <w:r>
        <w:rPr>
          <w:b/>
        </w:rPr>
        <w:t xml:space="preserve">Tulos</w:t>
      </w:r>
    </w:p>
    <w:p>
      <w:r>
        <w:t xml:space="preserve">Arachnideilla on 4 paria jalkoja.</w:t>
      </w:r>
    </w:p>
    <w:p>
      <w:r>
        <w:rPr>
          <w:b/>
        </w:rPr>
        <w:t xml:space="preserve">Esimerkki 3.61</w:t>
      </w:r>
    </w:p>
    <w:p>
      <w:r>
        <w:t xml:space="preserve">Vetyatomi Jokainen vetyatomi koostuu yhdestä protonista, jota ympäröi yksi elektroni.</w:t>
      </w:r>
    </w:p>
    <w:p>
      <w:r>
        <w:rPr>
          <w:b/>
        </w:rPr>
        <w:t xml:space="preserve">Tulos</w:t>
      </w:r>
    </w:p>
    <w:p>
      <w:r>
        <w:t xml:space="preserve">Vetyatomissa on yksi elektroni.</w:t>
      </w:r>
    </w:p>
    <w:p>
      <w:r>
        <w:rPr>
          <w:b/>
        </w:rPr>
        <w:t xml:space="preserve">Esimerkki 3.62</w:t>
      </w:r>
    </w:p>
    <w:p>
      <w:r>
        <w:t xml:space="preserve">Kasvilajiston täydellinen kehitys saavutettiin, kun kehittyneimmät kasvit, angiospermaiset, olivat läsnä.</w:t>
      </w:r>
    </w:p>
    <w:p>
      <w:r>
        <w:rPr>
          <w:b/>
        </w:rPr>
        <w:t xml:space="preserve">Tulos</w:t>
      </w:r>
    </w:p>
    <w:p>
      <w:r>
        <w:t xml:space="preserve">Angiospermaattiset kasvit ovat menestynein kasvilaji.</w:t>
      </w:r>
    </w:p>
    <w:p>
      <w:r>
        <w:rPr>
          <w:b/>
        </w:rPr>
        <w:t xml:space="preserve">Esimerkki 3.63</w:t>
      </w:r>
    </w:p>
    <w:p>
      <w:r>
        <w:t xml:space="preserve">Tämä aiheuttaa sen, että kaasut muuttuvat nesteiksi ja nesteet kiinteiksi lämpötilan laskiessa.</w:t>
      </w:r>
    </w:p>
    <w:p>
      <w:r>
        <w:rPr>
          <w:b/>
        </w:rPr>
        <w:t xml:space="preserve">Tulos</w:t>
      </w:r>
    </w:p>
    <w:p>
      <w:r>
        <w:t xml:space="preserve">Kaasut ja nesteet muuttuvat kiinteiksi alhaisissa lämpötiloissa.</w:t>
      </w:r>
    </w:p>
    <w:p>
      <w:r>
        <w:rPr>
          <w:b/>
        </w:rPr>
        <w:t xml:space="preserve">Esimerkki 3.64</w:t>
      </w:r>
    </w:p>
    <w:p>
      <w:r>
        <w:t xml:space="preserve">Toisin kuin tyypin 1 diabetes, tyypin 2 diabetes voi reagoida liikunnan, ruokavalion tai suun kautta otettavien lääkkeiden hoitoon.</w:t>
      </w:r>
    </w:p>
    <w:p>
      <w:r>
        <w:rPr>
          <w:b/>
        </w:rPr>
        <w:t xml:space="preserve">Tulos</w:t>
      </w:r>
    </w:p>
    <w:p>
      <w:r>
        <w:t xml:space="preserve">Ykköstyypin diabetesta ei voida ehkäistä, mutta kakkostyypin diabetesta voidaan ehkäistä ruokavaliolla.</w:t>
      </w:r>
    </w:p>
    <w:p>
      <w:r>
        <w:rPr>
          <w:b/>
        </w:rPr>
        <w:t xml:space="preserve">Esimerkki 3.65</w:t>
      </w:r>
    </w:p>
    <w:p>
      <w:r>
        <w:t xml:space="preserve">Altistuminen ultraviolettisäteilylle voi kuitenkin lisätä ihon pigmentin määrää ja saada sen näyttämään tummemmalta.</w:t>
      </w:r>
    </w:p>
    <w:p>
      <w:r>
        <w:rPr>
          <w:b/>
        </w:rPr>
        <w:t xml:space="preserve">Tulos</w:t>
      </w:r>
    </w:p>
    <w:p>
      <w:r>
        <w:t xml:space="preserve">Altistuminen ultraviolettisäteilylle voi lisätä pigmentin määrää ihossa ja saada sen näyttämään tummemmalta.</w:t>
      </w:r>
    </w:p>
    <w:p>
      <w:r>
        <w:rPr>
          <w:b/>
        </w:rPr>
        <w:t xml:space="preserve">Esimerkki 3.66</w:t>
      </w:r>
    </w:p>
    <w:p>
      <w:r>
        <w:t xml:space="preserve">Sappirakko on ontto elin, joka sijaitsee aivan maksan oikean lohkon alapuolella.</w:t>
      </w:r>
    </w:p>
    <w:p>
      <w:r>
        <w:rPr>
          <w:b/>
        </w:rPr>
        <w:t xml:space="preserve">Tulos</w:t>
      </w:r>
    </w:p>
    <w:p>
      <w:r>
        <w:t xml:space="preserve">Sappirakko sijaitsee lähellä maksan oikeaa lohkoa.</w:t>
      </w:r>
    </w:p>
    <w:p>
      <w:r>
        <w:rPr>
          <w:b/>
        </w:rPr>
        <w:t xml:space="preserve">Esimerkki 3.67</w:t>
      </w:r>
    </w:p>
    <w:p>
      <w:r>
        <w:t xml:space="preserve">Newtonin toinen liikelaki kuvaa voiman, massan ja kiihtyvyyden välistä suhdetta.</w:t>
      </w:r>
    </w:p>
    <w:p>
      <w:r>
        <w:rPr>
          <w:b/>
        </w:rPr>
        <w:t xml:space="preserve">Tulos</w:t>
      </w:r>
    </w:p>
    <w:p>
      <w:r>
        <w:t xml:space="preserve">Newtonin toinen liikelaki on enemmän kuin määritelmä; se on kiihtyvyyden, voiman ja massan välinen suhde.</w:t>
      </w:r>
    </w:p>
    <w:p>
      <w:r>
        <w:rPr>
          <w:b/>
        </w:rPr>
        <w:t xml:space="preserve">Esimerkki 3.68</w:t>
      </w:r>
    </w:p>
    <w:p>
      <w:r>
        <w:t xml:space="preserve">Tällä hetkellä tunnetaan kuusi erilaista leptonia (eli kuusi leptonimakua) ja kuusi erilaista kvarkkia (kuusi kvarkkimakua).</w:t>
      </w:r>
    </w:p>
    <w:p>
      <w:r>
        <w:rPr>
          <w:b/>
        </w:rPr>
        <w:t xml:space="preserve">Tulos</w:t>
      </w:r>
    </w:p>
    <w:p>
      <w:r>
        <w:t xml:space="preserve">Leptoneja on kuutta eri tyyppiä.</w:t>
      </w:r>
    </w:p>
    <w:p>
      <w:r>
        <w:rPr>
          <w:b/>
        </w:rPr>
        <w:t xml:space="preserve">Esimerkki 3.69</w:t>
      </w:r>
    </w:p>
    <w:p>
      <w:r>
        <w:t xml:space="preserve">Prokaryoottinen kromosomi (sen genomi) on yksittäinen, pyöreä, kaksisäikeinen DNA-molekyyli, ja sen replikaatio on kaksisuuntainen ja alkaa replikaation alkulähteestä.</w:t>
      </w:r>
    </w:p>
    <w:p>
      <w:r>
        <w:rPr>
          <w:b/>
        </w:rPr>
        <w:t xml:space="preserve">Tulos</w:t>
      </w:r>
    </w:p>
    <w:p>
      <w:r>
        <w:t xml:space="preserve">Prokaryooteilla genomi(n) koostuu yhdestä, silmukan tai ympyrän muotoisesta kaksisäikeisestä dna-molekyylistä.</w:t>
      </w:r>
    </w:p>
    <w:p>
      <w:r>
        <w:rPr>
          <w:b/>
        </w:rPr>
        <w:t xml:space="preserve">Esimerkki 3.70</w:t>
      </w:r>
    </w:p>
    <w:p>
      <w:r>
        <w:t xml:space="preserve">Fototropismi ja gravitropismi säätävät kasvin tärkeimpien elinjärjestelmien asentoa eri tavoin siten, että riippumatta siitä, miten siemen on suunnattu maaperässä, verso kasvaa ylöspäin auringonvaloon ja juuret kasvavat alaspäin maaperään veden ja kivennäisaineiden imeytymistä varten.</w:t>
      </w:r>
    </w:p>
    <w:p>
      <w:r>
        <w:rPr>
          <w:b/>
        </w:rPr>
        <w:t xml:space="preserve">Tulos</w:t>
      </w:r>
    </w:p>
    <w:p>
      <w:r>
        <w:t xml:space="preserve">Gravitropismi varmistaa, että juuret kasvavat maaperään ja versot kasvavat kohti auringonvaloa.</w:t>
      </w:r>
    </w:p>
    <w:p>
      <w:r>
        <w:rPr>
          <w:b/>
        </w:rPr>
        <w:t xml:space="preserve">Esimerkki 3.71</w:t>
      </w:r>
    </w:p>
    <w:p>
      <w:r>
        <w:t xml:space="preserve">mutta kun maapallon pinta säteilee energiaa takaisin avaruuteen, ilmakehän hiilidioksidimolekyylit absorboivat ja säteilevät merkittävän osan tästä lämpösäteilystä takaisin maapallon pinnalle, mikä lämmittää maapalloa asteittain.</w:t>
      </w:r>
    </w:p>
    <w:p>
      <w:r>
        <w:rPr>
          <w:b/>
        </w:rPr>
        <w:t xml:space="preserve">Tulos</w:t>
      </w:r>
    </w:p>
    <w:p>
      <w:r>
        <w:t xml:space="preserve">Hiilidioksidin ja metaanin kaltaiset kaasut voivat sitoa lämpöenergiaa maapallon ilmakehään ennen kuin se säteilee sitä avaruuteen.</w:t>
      </w:r>
    </w:p>
    <w:p>
      <w:r>
        <w:rPr>
          <w:b/>
        </w:rPr>
        <w:t xml:space="preserve">Esimerkki 3.72</w:t>
      </w:r>
    </w:p>
    <w:p>
      <w:r>
        <w:t xml:space="preserve">Neutraalissa atomissa on yhtä monta protonia ja elektronia niin, että positiiviset ja negatiiviset varaukset ovat täsmälleen tasapainossa.</w:t>
      </w:r>
    </w:p>
    <w:p>
      <w:r>
        <w:rPr>
          <w:b/>
        </w:rPr>
        <w:t xml:space="preserve">Tulos</w:t>
      </w:r>
    </w:p>
    <w:p>
      <w:r>
        <w:t xml:space="preserve">Koska atomeissa on yhtä monta positiivista protonia ja negatiivista elektronia, niillä on neutraali varaus.</w:t>
      </w:r>
    </w:p>
    <w:p>
      <w:r>
        <w:rPr>
          <w:b/>
        </w:rPr>
        <w:t xml:space="preserve">Esimerkki 3.73</w:t>
      </w:r>
    </w:p>
    <w:p>
      <w:r>
        <w:t xml:space="preserve">Neutraalilla N-atomilla on 5 valenssielektronia.</w:t>
      </w:r>
    </w:p>
    <w:p>
      <w:r>
        <w:rPr>
          <w:b/>
        </w:rPr>
        <w:t xml:space="preserve">Tulos</w:t>
      </w:r>
    </w:p>
    <w:p>
      <w:r>
        <w:t xml:space="preserve">Typellä on 5 valenssielektronia.</w:t>
      </w:r>
    </w:p>
    <w:p>
      <w:r>
        <w:rPr>
          <w:b/>
        </w:rPr>
        <w:t xml:space="preserve">Esimerkki 3.74</w:t>
      </w:r>
    </w:p>
    <w:p>
      <w:r>
        <w:t xml:space="preserve">Kalojen lisääntyminen ja kehitys Lähes kaikki kalat lisääntyvät sukupuolisesti, ja useimmilla lajeilla on eri sukupuolet.</w:t>
      </w:r>
    </w:p>
    <w:p>
      <w:r>
        <w:rPr>
          <w:b/>
        </w:rPr>
        <w:t xml:space="preserve">Tulos</w:t>
      </w:r>
    </w:p>
    <w:p>
      <w:r>
        <w:t xml:space="preserve">Useimmat kalat lisääntyvät keskenään sukupuolisesti.</w:t>
      </w:r>
    </w:p>
    <w:p>
      <w:r>
        <w:rPr>
          <w:b/>
        </w:rPr>
        <w:t xml:space="preserve">Esimerkki 3.75</w:t>
      </w:r>
    </w:p>
    <w:p>
      <w:r>
        <w:t xml:space="preserve">Keski-energinen beetahiukkanen kulkee ilmassa noin metrin ja kehon kudoksessa yhden millimetrin matkan.</w:t>
      </w:r>
    </w:p>
    <w:p>
      <w:r>
        <w:rPr>
          <w:b/>
        </w:rPr>
        <w:t xml:space="preserve">Tulos</w:t>
      </w:r>
    </w:p>
    <w:p>
      <w:r>
        <w:t xml:space="preserve">Metri kuinka pitkän matkan beetahiukkaset voivat kulkea ilmassa.</w:t>
      </w:r>
    </w:p>
    <w:p>
      <w:r>
        <w:rPr>
          <w:b/>
        </w:rPr>
        <w:t xml:space="preserve">Esimerkki 3.76</w:t>
      </w:r>
    </w:p>
    <w:p>
      <w:r>
        <w:t xml:space="preserve">Uuden ravinnonlähteen löytävä mehiläinen kertoo sen sijainnista muille mehiläisille mehiläistanssin avulla.</w:t>
      </w:r>
    </w:p>
    <w:p>
      <w:r>
        <w:rPr>
          <w:b/>
        </w:rPr>
        <w:t xml:space="preserve">Tulos</w:t>
      </w:r>
    </w:p>
    <w:p>
      <w:r>
        <w:t xml:space="preserve">Mehiläinen tanssii joskus kertoakseen pesän muille mehiläisille, mistä löytää ruokaa.</w:t>
      </w:r>
    </w:p>
    <w:p>
      <w:r>
        <w:rPr>
          <w:b/>
        </w:rPr>
        <w:t xml:space="preserve">Esimerkki 3.77</w:t>
      </w:r>
    </w:p>
    <w:p>
      <w:r>
        <w:t xml:space="preserve">Merenlaattoja yhdistävät konvergentit marginaalit muodostavat mantereella tulivuoria, jotka ovat kaivannon suuntaisia.</w:t>
      </w:r>
    </w:p>
    <w:p>
      <w:r>
        <w:rPr>
          <w:b/>
        </w:rPr>
        <w:t xml:space="preserve">Tulos</w:t>
      </w:r>
    </w:p>
    <w:p>
      <w:r>
        <w:t xml:space="preserve">Konvergenssilaattojen rajalla, kun toinen laatta on valtameren levyinen, on suuria tulivuoria.</w:t>
      </w:r>
    </w:p>
    <w:p>
      <w:r>
        <w:rPr>
          <w:b/>
        </w:rPr>
        <w:t xml:space="preserve">Esimerkki 3.78</w:t>
      </w:r>
    </w:p>
    <w:p>
      <w:r>
        <w:t xml:space="preserve">Suihkuvirta (ilmakehä) Suihkuvirta on korkeilla korkeuksilla esiintyvien nopeasti liikkuvien ilmavirtausten kaistale.</w:t>
      </w:r>
    </w:p>
    <w:p>
      <w:r>
        <w:rPr>
          <w:b/>
        </w:rPr>
        <w:t xml:space="preserve">Tulos</w:t>
      </w:r>
    </w:p>
    <w:p>
      <w:r>
        <w:t xml:space="preserve">Suihkuvirrat ovat nopeasti liikkuvia, vastakkaisiin suuntiin kulkevia ilmavirtoja, joita kutsutaan.</w:t>
      </w:r>
    </w:p>
    <w:p>
      <w:r>
        <w:rPr>
          <w:b/>
        </w:rPr>
        <w:t xml:space="preserve">Esimerkki 3.79</w:t>
      </w:r>
    </w:p>
    <w:p>
      <w:r>
        <w:t xml:space="preserve">Populaatio on kaikki saman lajin jäsenet, jotka elävät samalla alueella.</w:t>
      </w:r>
    </w:p>
    <w:p>
      <w:r>
        <w:rPr>
          <w:b/>
        </w:rPr>
        <w:t xml:space="preserve">Tulos</w:t>
      </w:r>
    </w:p>
    <w:p>
      <w:r>
        <w:t xml:space="preserve">Kaikki yhdessä elävät lajin jäsenet muodostavat(n) populaation.</w:t>
      </w:r>
    </w:p>
    <w:p>
      <w:r>
        <w:rPr>
          <w:b/>
        </w:rPr>
        <w:t xml:space="preserve">Esimerkki 3.80</w:t>
      </w:r>
    </w:p>
    <w:p>
      <w:r>
        <w:t xml:space="preserve">Maapallon pintalämpötilat sallivat veden esiintymisen kaikissa kolmessa olomuodossa, kiinteässä (jää), nestemäisessä (vesi) ja kaasumaisessa (vesihöyry).</w:t>
      </w:r>
    </w:p>
    <w:p>
      <w:r>
        <w:rPr>
          <w:b/>
        </w:rPr>
        <w:t xml:space="preserve">Tulos</w:t>
      </w:r>
    </w:p>
    <w:p>
      <w:r>
        <w:t xml:space="preserve">Vettä esiintyy maapallolla kolmessa eri olomuodossa.</w:t>
      </w:r>
    </w:p>
    <w:p>
      <w:r>
        <w:rPr>
          <w:b/>
        </w:rPr>
        <w:t xml:space="preserve">Esimerkki 3.81</w:t>
      </w:r>
    </w:p>
    <w:p>
      <w:r>
        <w:t xml:space="preserve">Sydän- ja verenkiertoelimistön suorittama kaasunsiirto on prosessi, jossa happi jaetaan koko elimistöön ja jossa hiilidioksidi kerätään ja palautetaan keuhkoihin.</w:t>
      </w:r>
    </w:p>
    <w:p>
      <w:r>
        <w:rPr>
          <w:b/>
        </w:rPr>
        <w:t xml:space="preserve">Tulos</w:t>
      </w:r>
    </w:p>
    <w:p>
      <w:r>
        <w:t xml:space="preserve">Sydän- ja verenkiertoelimistön tehtävänä on kuljettaa kaasuja koko elimistössä.</w:t>
      </w:r>
    </w:p>
    <w:p>
      <w:r>
        <w:rPr>
          <w:b/>
        </w:rPr>
        <w:t xml:space="preserve">Esimerkki 3.82</w:t>
      </w:r>
    </w:p>
    <w:p>
      <w:r>
        <w:t xml:space="preserve">Metaania syntyy jätteiden anaerobisessa (ilman happea tapahtuvassa) hajoamisessa kaatopaikoilla, eläinten ruoansulatuksessa, eläinjätteiden hajoamisessa, maakaasun tuotannossa ja jakelussa, öljyn ja hiilen tuotannossa sekä fossiilisten polttoaineiden epätäydellisessä palamisessa.</w:t>
      </w:r>
    </w:p>
    <w:p>
      <w:r>
        <w:rPr>
          <w:b/>
        </w:rPr>
        <w:t xml:space="preserve">Tulos</w:t>
      </w:r>
    </w:p>
    <w:p>
      <w:r>
        <w:t xml:space="preserve">Arkeaanit tuottavat jätetuotteena metaanikaasua.</w:t>
      </w:r>
    </w:p>
    <w:p>
      <w:r>
        <w:rPr>
          <w:b/>
        </w:rPr>
        <w:t xml:space="preserve">Esimerkki 3.83</w:t>
      </w:r>
    </w:p>
    <w:p>
      <w:r>
        <w:t xml:space="preserve">Sylki sisältää syljen amylaasi- ja lipaasientsyymejä, jotka aloittavat tärkkelyksen ja rasvan pilkkomisen.</w:t>
      </w:r>
    </w:p>
    <w:p>
      <w:r>
        <w:rPr>
          <w:b/>
        </w:rPr>
        <w:t xml:space="preserve">Tulos</w:t>
      </w:r>
    </w:p>
    <w:p>
      <w:r>
        <w:t xml:space="preserve">Syljen entsyymit auttavat hajottamaan ja sulattamaan tärkkelystä ja rasvoja.</w:t>
      </w:r>
    </w:p>
    <w:p>
      <w:r>
        <w:rPr>
          <w:b/>
        </w:rPr>
        <w:t xml:space="preserve">Esimerkki 3.84</w:t>
      </w:r>
    </w:p>
    <w:p>
      <w:r>
        <w:t xml:space="preserve">Ihmiskehon rakenteelliset ja toiminnalliset näkökohdat alkaen solutasolta ja jatkuen kudoksiin, elimiin ja elinjärjestelmiin.</w:t>
      </w:r>
    </w:p>
    <w:p>
      <w:r>
        <w:rPr>
          <w:b/>
        </w:rPr>
        <w:t xml:space="preserve">Tulos</w:t>
      </w:r>
    </w:p>
    <w:p>
      <w:r>
        <w:t xml:space="preserve">Järjestyksessä solu → kudos → elin → elinjärjestelmä yksilöidään ihmisen kehon rakenteiden organisaatiotasot yksinkertaisimmasta monimutkaisimpaan.</w:t>
      </w:r>
    </w:p>
    <w:p>
      <w:r>
        <w:rPr>
          <w:b/>
        </w:rPr>
        <w:t xml:space="preserve">Esimerkki 3.85</w:t>
      </w:r>
    </w:p>
    <w:p>
      <w:r>
        <w:t xml:space="preserve">Suoraan virtaa kuljettavan johdon magneettikentän linjat muodostavat samankeskisiä ympyröitä johdon ympärille.</w:t>
      </w:r>
    </w:p>
    <w:p>
      <w:r>
        <w:rPr>
          <w:b/>
        </w:rPr>
        <w:t xml:space="preserve">Tulos</w:t>
      </w:r>
    </w:p>
    <w:p>
      <w:r>
        <w:t xml:space="preserve">Johdossa olevan virran tuottama magneettikenttä liikkuu samankeskisissä ympyröissä.</w:t>
      </w:r>
    </w:p>
    <w:p>
      <w:r>
        <w:rPr>
          <w:b/>
        </w:rPr>
        <w:t xml:space="preserve">Esimerkki 3.86</w:t>
      </w:r>
    </w:p>
    <w:p>
      <w:r>
        <w:t xml:space="preserve">Tyydyttyneessä rasvahapossa jokaiseen hiiliatomiin on kiinnittynyt mahdollisimman monta vetyatomia.</w:t>
      </w:r>
    </w:p>
    <w:p>
      <w:r>
        <w:rPr>
          <w:b/>
        </w:rPr>
        <w:t xml:space="preserve">Tulos</w:t>
      </w:r>
    </w:p>
    <w:p>
      <w:r>
        <w:t xml:space="preserve">Tyydyttyneissä rasvahapoissa hiiliatomit on sidottu mahdollisimman moneen vetyatomiin.</w:t>
      </w:r>
    </w:p>
    <w:p>
      <w:r>
        <w:rPr>
          <w:b/>
        </w:rPr>
        <w:t xml:space="preserve">Esimerkki 3.87</w:t>
      </w:r>
    </w:p>
    <w:p>
      <w:r>
        <w:t xml:space="preserve">Muista, että keuhkot siirtävät happea verenkiertoon, ja suurin osa varsinaisesta hiilidioksidin ja hapen vaihdosta tapahtuu alemmissa keuhkoissa.</w:t>
      </w:r>
    </w:p>
    <w:p>
      <w:r>
        <w:rPr>
          <w:b/>
        </w:rPr>
        <w:t xml:space="preserve">Tulos</w:t>
      </w:r>
    </w:p>
    <w:p>
      <w:r>
        <w:t xml:space="preserve">Pallea, keuhkot ja henkitorvi vievät ilmaa syvälle kehoon ja syöttävät happikaasua verenkiertoon.</w:t>
      </w:r>
    </w:p>
    <w:p>
      <w:r>
        <w:rPr>
          <w:b/>
        </w:rPr>
        <w:t xml:space="preserve">Esimerkki 3.88</w:t>
      </w:r>
    </w:p>
    <w:p>
      <w:r>
        <w:t xml:space="preserve">Kemiallinen energia on varastoitunut yhdisteiden atomien välisiin sidoksiin.</w:t>
      </w:r>
    </w:p>
    <w:p>
      <w:r>
        <w:rPr>
          <w:b/>
        </w:rPr>
        <w:t xml:space="preserve">Tulos</w:t>
      </w:r>
    </w:p>
    <w:p>
      <w:r>
        <w:t xml:space="preserve">Energia on varastoitunut kemialliseen aineeseen atomien välille.</w:t>
      </w:r>
    </w:p>
    <w:p>
      <w:r>
        <w:rPr>
          <w:b/>
        </w:rPr>
        <w:t xml:space="preserve">Esimerkki 3.89</w:t>
      </w:r>
    </w:p>
    <w:p>
      <w:r>
        <w:t xml:space="preserve">Kuten kaikilla verisuonikasveilla, myös siemenkasveilla vallitseva sukupolvi on sporofyyttisukupolvi.</w:t>
      </w:r>
    </w:p>
    <w:p>
      <w:r>
        <w:rPr>
          <w:b/>
        </w:rPr>
        <w:t xml:space="preserve">Tulos</w:t>
      </w:r>
    </w:p>
    <w:p>
      <w:r>
        <w:t xml:space="preserve">Verisuonikasveilla on hallitseva sporofyyttisukupolvi.</w:t>
      </w:r>
    </w:p>
    <w:p>
      <w:r>
        <w:rPr>
          <w:b/>
        </w:rPr>
        <w:t xml:space="preserve">Esimerkki 3.90</w:t>
      </w:r>
    </w:p>
    <w:p>
      <w:r>
        <w:t xml:space="preserve">Joidenkin näiden isotooppien puoliintumisaika on kymmeniä tuhansia vuosia, joten ne on eristettävä pitkäksi aikaa.</w:t>
      </w:r>
    </w:p>
    <w:p>
      <w:r>
        <w:rPr>
          <w:b/>
        </w:rPr>
        <w:t xml:space="preserve">Tulos</w:t>
      </w:r>
    </w:p>
    <w:p>
      <w:r>
        <w:t xml:space="preserve">Pitkäikäiset isotoopit tarvitsevat tuhansia vuosia hajotakseen turvalliselle tasolle ydinreaktorissa.</w:t>
      </w:r>
    </w:p>
    <w:p>
      <w:r>
        <w:rPr>
          <w:b/>
        </w:rPr>
        <w:t xml:space="preserve">Esimerkki 3.91</w:t>
      </w:r>
    </w:p>
    <w:p>
      <w:r>
        <w:t xml:space="preserve">Valikoivassa jalostuksessa organismeja, joilla on toivottuja ominaisuuksia, paritetaan, jotta saadaan jälkeläisiä, joilla on samat ominaisuudet.</w:t>
      </w:r>
    </w:p>
    <w:p>
      <w:r>
        <w:rPr>
          <w:b/>
        </w:rPr>
        <w:t xml:space="preserve">Tulos</w:t>
      </w:r>
    </w:p>
    <w:p>
      <w:r>
        <w:t xml:space="preserve">Valikoivassa jalostuksessa valitaan tiettyjä organismeja lisääntymään toistensa kanssa, jotta niiden jälkeläisille siirtyisi tiettyjä, toivottuja ominaisuuksia.</w:t>
      </w:r>
    </w:p>
    <w:p>
      <w:r>
        <w:rPr>
          <w:b/>
        </w:rPr>
        <w:t xml:space="preserve">Esimerkki 3.92</w:t>
      </w:r>
    </w:p>
    <w:p>
      <w:r>
        <w:t xml:space="preserve">Kasvinsyöjä on eläin, joka syö vain kasveja tai ruohoa.</w:t>
      </w:r>
    </w:p>
    <w:p>
      <w:r>
        <w:rPr>
          <w:b/>
        </w:rPr>
        <w:t xml:space="preserve">Tulos</w:t>
      </w:r>
    </w:p>
    <w:p>
      <w:r>
        <w:t xml:space="preserve">Kasvinsyöjät ovat heterotrofisia eläimiä, jotka syövät vain tai pääasiassa kasveja.</w:t>
      </w:r>
    </w:p>
    <w:p>
      <w:r>
        <w:rPr>
          <w:b/>
        </w:rPr>
        <w:t xml:space="preserve">Esimerkki 3.93</w:t>
      </w:r>
    </w:p>
    <w:p>
      <w:r>
        <w:t xml:space="preserve">Vastaus on vaikeasti löydettävissä, koska ihmisillä on ainutlaatuinen kyky manipuloida ympäristöään ja laajentaa sen elinkelpoisuutta teknologian ja kaupan avulla.</w:t>
      </w:r>
    </w:p>
    <w:p>
      <w:r>
        <w:rPr>
          <w:b/>
        </w:rPr>
        <w:t xml:space="preserve">Tulos</w:t>
      </w:r>
    </w:p>
    <w:p>
      <w:r>
        <w:t xml:space="preserve">Ihmiset ovat ainutlaatuisia siinä, että he pystyvät tietoisesti muuttamaan ympäristöään kasvattaakseen kantokykyä, joka toimii yleisesti populaatioita rajoittavana tekijänä.</w:t>
      </w:r>
    </w:p>
    <w:p>
      <w:r>
        <w:rPr>
          <w:b/>
        </w:rPr>
        <w:t xml:space="preserve">Esimerkki 3.94</w:t>
      </w:r>
    </w:p>
    <w:p>
      <w:r>
        <w:t xml:space="preserve">Evoluutiotieteilijät väittävät, että siirtyminen selkärangattomista selkärankaisiksi tapahtui yksinkertaisen niveljalkaisen (eläimet, joilla on pehmeä selkäranka tai notokordi) tilan kautta.</w:t>
      </w:r>
    </w:p>
    <w:p>
      <w:r>
        <w:rPr>
          <w:b/>
        </w:rPr>
        <w:t xml:space="preserve">Tulos</w:t>
      </w:r>
    </w:p>
    <w:p>
      <w:r>
        <w:t xml:space="preserve">Selkärankaisiin kuuluvat selkärankaiset ja selkärangattomat, joilla on notokordi.</w:t>
      </w:r>
    </w:p>
    <w:p>
      <w:r>
        <w:rPr>
          <w:b/>
        </w:rPr>
        <w:t xml:space="preserve">Esimerkki 3.95</w:t>
      </w:r>
    </w:p>
    <w:p>
      <w:r>
        <w:t xml:space="preserve">Isomeerit (kemia) Isomeerit ovat kaksi tai useampia kemiallisia yhdisteitä, joissa on sama määrä erilaisia atomeja, mutta jotka eroavat toisistaan atomien sijoittelun suhteen.</w:t>
      </w:r>
    </w:p>
    <w:p>
      <w:r>
        <w:rPr>
          <w:b/>
        </w:rPr>
        <w:t xml:space="preserve">Tulos</w:t>
      </w:r>
    </w:p>
    <w:p>
      <w:r>
        <w:t xml:space="preserve">Alkeneja, joilla on samat atomit mutta erilainen muoto, kutsutaan isomeereiksi.</w:t>
      </w:r>
    </w:p>
    <w:p>
      <w:r>
        <w:rPr>
          <w:b/>
        </w:rPr>
        <w:t xml:space="preserve">Esimerkki 3.96</w:t>
      </w:r>
    </w:p>
    <w:p>
      <w:r>
        <w:t xml:space="preserve">Jänisten määrä tietyllä alueella kasvaa ja vähenee syklinä, joka liittyy petokantoihin ja ravinnon saatavuuteen.</w:t>
      </w:r>
    </w:p>
    <w:p>
      <w:r>
        <w:rPr>
          <w:b/>
        </w:rPr>
        <w:t xml:space="preserve">Tulos</w:t>
      </w:r>
    </w:p>
    <w:p>
      <w:r>
        <w:t xml:space="preserve">Petoeläinten väheneminen johtaa todennäköisesti siihen, että alueella elävien kanien määrä kasvaa.</w:t>
      </w:r>
    </w:p>
    <w:p>
      <w:r>
        <w:rPr>
          <w:b/>
        </w:rPr>
        <w:t xml:space="preserve">Esimerkki 3.97</w:t>
      </w:r>
    </w:p>
    <w:p>
      <w:r>
        <w:t xml:space="preserve">1) Jokaisella siittiöllä on pää (ydin ja akrosomi), keskikappale (mitokondriot) ja häntä (mikrotubulukset).</w:t>
      </w:r>
    </w:p>
    <w:p>
      <w:r>
        <w:rPr>
          <w:b/>
        </w:rPr>
        <w:t xml:space="preserve">Tulos</w:t>
      </w:r>
    </w:p>
    <w:p>
      <w:r>
        <w:t xml:space="preserve">Siittiöiden pää sisältää ytimen.</w:t>
      </w:r>
    </w:p>
    <w:p>
      <w:r>
        <w:rPr>
          <w:b/>
        </w:rPr>
        <w:t xml:space="preserve">Esimerkki 3.98</w:t>
      </w:r>
    </w:p>
    <w:p>
      <w:r>
        <w:t xml:space="preserve">Eläimet ovat riippuvaisia puista saadakseen ruokaa, suojaa ja suojaa, kun taas puut ovat riippuvaisia eläimistä, pienemmistä kasveista ja mikro-organismeista saadakseen ravinteita.</w:t>
      </w:r>
    </w:p>
    <w:p>
      <w:r>
        <w:rPr>
          <w:b/>
        </w:rPr>
        <w:t xml:space="preserve">Tulos</w:t>
      </w:r>
    </w:p>
    <w:p>
      <w:r>
        <w:t xml:space="preserve">Monet eläimet ovat riippuvaisia kasveista suojassa.</w:t>
      </w:r>
    </w:p>
    <w:p>
      <w:r>
        <w:rPr>
          <w:b/>
        </w:rPr>
        <w:t xml:space="preserve">Esimerkki 3.99</w:t>
      </w:r>
    </w:p>
    <w:p>
      <w:r>
        <w:t xml:space="preserve">100 celsiusastetta (212 astetta F) vastaa veden kiehumispistettä.</w:t>
      </w:r>
    </w:p>
    <w:p>
      <w:r>
        <w:rPr>
          <w:b/>
        </w:rPr>
        <w:t xml:space="preserve">Tulos</w:t>
      </w:r>
    </w:p>
    <w:p>
      <w:r>
        <w:t xml:space="preserve">Veden kiehumispiste celsiusasteissa on sata astetta.</w:t>
      </w:r>
    </w:p>
    <w:p>
      <w:r>
        <w:rPr>
          <w:b/>
        </w:rPr>
        <w:t xml:space="preserve">Esimerkki 3.100</w:t>
      </w:r>
    </w:p>
    <w:p>
      <w:r>
        <w:t xml:space="preserve">Amiinilla tarkoitetaan orgaanista yhdistettä, jossa typpiatomi on yksin- tai kaksoissidoksissa hiiliatomiin ja jossa typpiatomiin sidoksissa olevalla hiiliatomilla ei ole kaksoissidosta hapen, rikin, seleenin tai telluurin kanssa eikä kolmoissidosta typen kanssa.</w:t>
      </w:r>
    </w:p>
    <w:p>
      <w:r>
        <w:rPr>
          <w:b/>
        </w:rPr>
        <w:t xml:space="preserve">Tulos</w:t>
      </w:r>
    </w:p>
    <w:p>
      <w:r>
        <w:t xml:space="preserve">Amiinit luokitellaan sen mukaan, kuinka monta hiiliatomia on sitoutunut suoraan (n) typpiatomiin.</w:t>
      </w:r>
    </w:p>
    <w:p>
      <w:r>
        <w:rPr>
          <w:b/>
        </w:rPr>
        <w:t xml:space="preserve">Esimerkki 3.101</w:t>
      </w:r>
    </w:p>
    <w:p>
      <w:r>
        <w:t xml:space="preserve">Vaikka tornadoja voi esiintyä kaikkina vuodenaikoina, Arkansasissa tornadoja esiintyy eniten keväällä.</w:t>
      </w:r>
    </w:p>
    <w:p>
      <w:r>
        <w:rPr>
          <w:b/>
        </w:rPr>
        <w:t xml:space="preserve">Tulos</w:t>
      </w:r>
    </w:p>
    <w:p>
      <w:r>
        <w:t xml:space="preserve">Tornadoja voi esiintyä missä tahansa.</w:t>
      </w:r>
    </w:p>
    <w:p>
      <w:r>
        <w:rPr>
          <w:b/>
        </w:rPr>
        <w:t xml:space="preserve">Esimerkki 3.102</w:t>
      </w:r>
    </w:p>
    <w:p>
      <w:r>
        <w:t xml:space="preserve">Amniote Lagerst&amp;auml;tten Monien uusien amniote-löytöjen (linnut, matelijat, nisäkkäät tai mikä tahansa muu selkärankaisten ryhmä, jonka alkionkehitys tapahtuu ohuen, suljetun pussin eli amnionin muodostavan kalvon sisällä) kohdalla on ollut sääntönä hieno säilyvyys.</w:t>
      </w:r>
    </w:p>
    <w:p>
      <w:r>
        <w:rPr>
          <w:b/>
        </w:rPr>
        <w:t xml:space="preserve">Tulos</w:t>
      </w:r>
    </w:p>
    <w:p>
      <w:r>
        <w:t xml:space="preserve">Koska niiden alkioita ympäröi ohut kalvo, matelijoita pidetään amniootteina.</w:t>
      </w:r>
    </w:p>
    <w:p>
      <w:r>
        <w:rPr>
          <w:b/>
        </w:rPr>
        <w:t xml:space="preserve">Esimerkki 3.103</w:t>
      </w:r>
    </w:p>
    <w:p>
      <w:r>
        <w:t xml:space="preserve">Ihmisen sydän, jossa näkyvät kaikki neljä kammiota</w:t>
      </w:r>
    </w:p>
    <w:p>
      <w:r>
        <w:rPr>
          <w:b/>
        </w:rPr>
        <w:t xml:space="preserve">Tulos</w:t>
      </w:r>
    </w:p>
    <w:p>
      <w:r>
        <w:t xml:space="preserve">Sydämessä on neljä kammiota.</w:t>
      </w:r>
    </w:p>
    <w:p>
      <w:r>
        <w:rPr>
          <w:b/>
        </w:rPr>
        <w:t xml:space="preserve">Esimerkki 3.104</w:t>
      </w:r>
    </w:p>
    <w:p>
      <w:r>
        <w:t xml:space="preserve">Mesotsooisella kaudella elämä elpyi ja kehittyi tuttuja muotoja, kuten nisäkkäitä ja lintuja, mutta maailmaa hallitsivat matelijat, erityisesti dinosaurukset , jotka miehittivät suurimman osan nisäkkäiden ja joidenkin lintujen nykyisin täyttämistä paikoista.</w:t>
      </w:r>
    </w:p>
    <w:p>
      <w:r>
        <w:rPr>
          <w:b/>
        </w:rPr>
        <w:t xml:space="preserve">Tulos</w:t>
      </w:r>
    </w:p>
    <w:p>
      <w:r>
        <w:t xml:space="preserve">Dinosaurukset täyttivät mesotsooisella kaudella markkinaraon, jonka nisäkkäät täyttävät nykyisin.</w:t>
      </w:r>
    </w:p>
    <w:p>
      <w:r>
        <w:rPr>
          <w:b/>
        </w:rPr>
        <w:t xml:space="preserve">Esimerkki 3.105</w:t>
      </w:r>
    </w:p>
    <w:p>
      <w:r>
        <w:t xml:space="preserve">Neljä raajaa on siis johdettu ominaisuus, joka erottaa tetrapodit (nisäkkäät, linnut, sammakkoeläimet, matelijat ja jotkin kalat) kaikista muista eliöistä.</w:t>
      </w:r>
    </w:p>
    <w:p>
      <w:r>
        <w:rPr>
          <w:b/>
        </w:rPr>
        <w:t xml:space="preserve">Tulos</w:t>
      </w:r>
    </w:p>
    <w:p>
      <w:r>
        <w:t xml:space="preserve">Linnuilla on neljä raajaa.</w:t>
      </w:r>
    </w:p>
    <w:p>
      <w:r>
        <w:rPr>
          <w:b/>
        </w:rPr>
        <w:t xml:space="preserve">Esimerkki 3.106</w:t>
      </w:r>
    </w:p>
    <w:p>
      <w:r>
        <w:t xml:space="preserve">Sairaus periytyy autosomaalisesti dominantisti, jolloin tarvitaan vain yksi mutantti alleeli (geeni).</w:t>
      </w:r>
    </w:p>
    <w:p>
      <w:r>
        <w:rPr>
          <w:b/>
        </w:rPr>
        <w:t xml:space="preserve">Tulos</w:t>
      </w:r>
    </w:p>
    <w:p>
      <w:r>
        <w:t xml:space="preserve">Henkilöllä, jolla on autosomaalisesti dominoiva sairaus, on yksi mutatoitunut alleeli.</w:t>
      </w:r>
    </w:p>
    <w:p>
      <w:r>
        <w:rPr>
          <w:b/>
        </w:rPr>
        <w:t xml:space="preserve">Esimerkki 3.107</w:t>
      </w:r>
    </w:p>
    <w:p>
      <w:r>
        <w:t xml:space="preserve">Asteittaisuus on avain darwinismiin.</w:t>
      </w:r>
    </w:p>
    <w:p>
      <w:r>
        <w:rPr>
          <w:b/>
        </w:rPr>
        <w:t xml:space="preserve">Tulos</w:t>
      </w:r>
    </w:p>
    <w:p>
      <w:r>
        <w:t xml:space="preserve">Darwin uskoi asteittaisuuteen.</w:t>
      </w:r>
    </w:p>
    <w:p>
      <w:r>
        <w:rPr>
          <w:b/>
        </w:rPr>
        <w:t xml:space="preserve">Esimerkki 3.108</w:t>
      </w:r>
    </w:p>
    <w:p>
      <w:r>
        <w:t xml:space="preserve">Territoriaalinen (ter ih TOR ee ul) Kuvaus eläimestä, joka pitää tiettyä maa- tai vesialuetta reviirinään ja puolustaa sitä tunkeilijoita vastaan.</w:t>
      </w:r>
    </w:p>
    <w:p>
      <w:r>
        <w:rPr>
          <w:b/>
        </w:rPr>
        <w:t xml:space="preserve">Tulos</w:t>
      </w:r>
    </w:p>
    <w:p>
      <w:r>
        <w:t xml:space="preserve">Eläimiä, jotka puolustavat aluettaan, kutsutaan yleisesti reviiriksi.</w:t>
      </w:r>
    </w:p>
    <w:p>
      <w:r>
        <w:rPr>
          <w:b/>
        </w:rPr>
        <w:t xml:space="preserve">Esimerkki 3.109</w:t>
      </w:r>
    </w:p>
    <w:p>
      <w:r>
        <w:t xml:space="preserve">3.14) Vuorovesi ja kuu Päivittäin on kaksi vuoroveden nousua ja kaksi laskua.</w:t>
      </w:r>
    </w:p>
    <w:p>
      <w:r>
        <w:rPr>
          <w:b/>
        </w:rPr>
        <w:t xml:space="preserve">Tulos</w:t>
      </w:r>
    </w:p>
    <w:p>
      <w:r>
        <w:t xml:space="preserve">Vuorokaudessa on kaksi laskuvettä ja kaksi nousuvettä.</w:t>
      </w:r>
    </w:p>
    <w:p>
      <w:r>
        <w:rPr>
          <w:b/>
        </w:rPr>
        <w:t xml:space="preserve">Esimerkki 3.110</w:t>
      </w:r>
    </w:p>
    <w:p>
      <w:r>
        <w:t xml:space="preserve">Deletio Mutaatiotyyppi, joka johtuu yhden tai useamman nukleotidin katoamisesta DNA-segmentistä.</w:t>
      </w:r>
    </w:p>
    <w:p>
      <w:r>
        <w:rPr>
          <w:b/>
        </w:rPr>
        <w:t xml:space="preserve">Tulos</w:t>
      </w:r>
    </w:p>
    <w:p>
      <w:r>
        <w:t xml:space="preserve">Deletiot poistavat yhden tai useamman nukleotidin dna:sta.</w:t>
      </w:r>
    </w:p>
    <w:p>
      <w:r>
        <w:rPr>
          <w:b/>
        </w:rPr>
        <w:t xml:space="preserve">Esimerkki 3.111</w:t>
      </w:r>
    </w:p>
    <w:p>
      <w:r>
        <w:t xml:space="preserve">Kaikilla kädellisillä on käsien ja jalkojen päässä viisi taipuisaa kynttä.</w:t>
      </w:r>
    </w:p>
    <w:p>
      <w:r>
        <w:rPr>
          <w:b/>
        </w:rPr>
        <w:t xml:space="preserve">Tulos</w:t>
      </w:r>
    </w:p>
    <w:p>
      <w:r>
        <w:t xml:space="preserve">Kädellisillä on viisi sormea kummassakin raajassa.</w:t>
      </w:r>
    </w:p>
    <w:p>
      <w:r>
        <w:rPr>
          <w:b/>
        </w:rPr>
        <w:t xml:space="preserve">Esimerkki 3.112</w:t>
      </w:r>
    </w:p>
    <w:p>
      <w:r>
        <w:t xml:space="preserve">Kaikilla elävillä soluilla on plasmakalvo, joka sulkee sisäänsä niiden sisällön.</w:t>
      </w:r>
    </w:p>
    <w:p>
      <w:r>
        <w:rPr>
          <w:b/>
        </w:rPr>
        <w:t xml:space="preserve">Tulos</w:t>
      </w:r>
    </w:p>
    <w:p>
      <w:r>
        <w:t xml:space="preserve">Kaikkia solutyyppejä ympäröi kalvo.</w:t>
      </w:r>
    </w:p>
    <w:p>
      <w:r>
        <w:rPr>
          <w:b/>
        </w:rPr>
        <w:t xml:space="preserve">Esimerkki 3.113</w:t>
      </w:r>
    </w:p>
    <w:p>
      <w:r>
        <w:t xml:space="preserve">Aineen fluoresenssi havaitaan, kun molekyyli altistetaan tietylle valon aallonpituudelle (heräteaallonpituus tai -spektri) ja sen lähettämä valo (emissioaallonpituus tai -spektri) on aina korkeampaa aallonpituutta.</w:t>
      </w:r>
    </w:p>
    <w:p>
      <w:r>
        <w:rPr>
          <w:b/>
        </w:rPr>
        <w:t xml:space="preserve">Tulos</w:t>
      </w:r>
    </w:p>
    <w:p>
      <w:r>
        <w:t xml:space="preserve">Kun jotkut aineet, kuten mineraalit, altistuvat ultraviolettisäteilylle, ne hehkuvat niille ominaisilla näkyvillä aallonpituuksilla, ja tätä prosessia kutsutaan fluoresenssiksi.</w:t>
      </w:r>
    </w:p>
    <w:p>
      <w:r>
        <w:rPr>
          <w:b/>
        </w:rPr>
        <w:t xml:space="preserve">Esimerkki 3.114</w:t>
      </w:r>
    </w:p>
    <w:p>
      <w:r>
        <w:t xml:space="preserve">Useimmat maapallon ekosysteemit saavat energiansa joko suoraan tai epäsuorasti auringon ja fotosynteesin kautta.</w:t>
      </w:r>
    </w:p>
    <w:p>
      <w:r>
        <w:rPr>
          <w:b/>
        </w:rPr>
        <w:t xml:space="preserve">Tulos</w:t>
      </w:r>
    </w:p>
    <w:p>
      <w:r>
        <w:t xml:space="preserve">Suurin osa elävien olentojen käyttämästä energiasta tulee joko suoraan tai välillisesti auringosta.</w:t>
      </w:r>
    </w:p>
    <w:p>
      <w:r>
        <w:rPr>
          <w:b/>
        </w:rPr>
        <w:t xml:space="preserve">Esimerkki 3.115</w:t>
      </w:r>
    </w:p>
    <w:p>
      <w:r>
        <w:t xml:space="preserve">Liuos sisältää kahden tai useamman aineen seoksen, joita ei voi helposti erottaa toisistaan.</w:t>
      </w:r>
    </w:p>
    <w:p>
      <w:r>
        <w:rPr>
          <w:b/>
        </w:rPr>
        <w:t xml:space="preserve">Tulos</w:t>
      </w:r>
    </w:p>
    <w:p>
      <w:r>
        <w:t xml:space="preserve">Kaikki liuokset sisältävät vähintään kahta ainetta.</w:t>
      </w:r>
    </w:p>
    <w:p>
      <w:r>
        <w:rPr>
          <w:b/>
        </w:rPr>
        <w:t xml:space="preserve">Esimerkki 3.116</w:t>
      </w:r>
    </w:p>
    <w:p>
      <w:r>
        <w:t xml:space="preserve">Linnut kehittyivät matelijoista noin 60 miljoonaa vuotta sitten, ja tuona aikana lintujen liskomaisen esi-isän (arkeopteryx) vaatimattomat suomut ovat muuttuneet hämmästyttävän monimuotoisiksi ja kauniiksi, jotka tunnemme nykyisten lintujen höyhenpeitteinä.</w:t>
      </w:r>
    </w:p>
    <w:p>
      <w:r>
        <w:rPr>
          <w:b/>
        </w:rPr>
        <w:t xml:space="preserve">Tulos</w:t>
      </w:r>
    </w:p>
    <w:p>
      <w:r>
        <w:t xml:space="preserve">Linnut kehittyivät matelijoiden esi-isistä.</w:t>
      </w:r>
    </w:p>
    <w:p>
      <w:r>
        <w:rPr>
          <w:b/>
        </w:rPr>
        <w:t xml:space="preserve">Esimerkki 3.117</w:t>
      </w:r>
    </w:p>
    <w:p>
      <w:r>
        <w:t xml:space="preserve">Litosfääri ja astenosfääri Litosfääri koostuu jäykästä, hauraasta kivestä koostuvasta uloimmasta maan kerroksesta tai kuoresta.</w:t>
      </w:r>
    </w:p>
    <w:p>
      <w:r>
        <w:rPr>
          <w:b/>
        </w:rPr>
        <w:t xml:space="preserve">Tulos</w:t>
      </w:r>
    </w:p>
    <w:p>
      <w:r>
        <w:t xml:space="preserve">Maan pinnalla oleva ohut kivikerros on litosfääri.</w:t>
      </w:r>
    </w:p>
    <w:p>
      <w:r>
        <w:rPr>
          <w:b/>
        </w:rPr>
        <w:t xml:space="preserve">Esimerkki 3.118</w:t>
      </w:r>
    </w:p>
    <w:p>
      <w:r>
        <w:t xml:space="preserve">Kun eläimet syövät näitä kasvituotteita, ravintoenergia ja orgaaniset yhdisteet siirtyvät kasveista eläimiin.</w:t>
      </w:r>
    </w:p>
    <w:p>
      <w:r>
        <w:rPr>
          <w:b/>
        </w:rPr>
        <w:t xml:space="preserve">Tulos</w:t>
      </w:r>
    </w:p>
    <w:p>
      <w:r>
        <w:t xml:space="preserve">Eläimet tarvitsevat kasveja ravintoa ja energiaa.</w:t>
      </w:r>
    </w:p>
    <w:p>
      <w:r>
        <w:rPr>
          <w:b/>
        </w:rPr>
        <w:t xml:space="preserve">Esimerkki 3.119</w:t>
      </w:r>
    </w:p>
    <w:p>
      <w:r>
        <w:t xml:space="preserve">Selkärankaiset on nimetty selkärangan eli selkärangan muodostavien luiden mukaan.</w:t>
      </w:r>
    </w:p>
    <w:p>
      <w:r>
        <w:rPr>
          <w:b/>
        </w:rPr>
        <w:t xml:space="preserve">Tulos</w:t>
      </w:r>
    </w:p>
    <w:p>
      <w:r>
        <w:t xml:space="preserve">Selkäranka on toinen nimi selkärangalle.</w:t>
      </w:r>
    </w:p>
    <w:p>
      <w:r>
        <w:rPr>
          <w:b/>
        </w:rPr>
        <w:t xml:space="preserve">Esimerkki 3.120</w:t>
      </w:r>
    </w:p>
    <w:p>
      <w:r>
        <w:t xml:space="preserve">1) Kaavaa kirjoitettaessa tai yhdistettä nimettäessä kationi luetellaan ensin ja anioni seuraavaksi.</w:t>
      </w:r>
    </w:p>
    <w:p>
      <w:r>
        <w:rPr>
          <w:b/>
        </w:rPr>
        <w:t xml:space="preserve">Tulos</w:t>
      </w:r>
    </w:p>
    <w:p>
      <w:r>
        <w:t xml:space="preserve">Kolmiyhdisteiden nimeämisessä kationi mainitaan ensin.</w:t>
      </w:r>
    </w:p>
    <w:p>
      <w:r>
        <w:rPr>
          <w:b/>
        </w:rPr>
        <w:t xml:space="preserve">Esimerkki 3.121</w:t>
      </w:r>
    </w:p>
    <w:p>
      <w:r>
        <w:t xml:space="preserve">Hiili on orgaanisten yhdisteiden tärkein alkuaine, joten hiili on elintärkeä maapallon elämälle.</w:t>
      </w:r>
    </w:p>
    <w:p>
      <w:r>
        <w:rPr>
          <w:b/>
        </w:rPr>
        <w:t xml:space="preserve">Tulos</w:t>
      </w:r>
    </w:p>
    <w:p>
      <w:r>
        <w:t xml:space="preserve">Hiiltä sisältävät yhdisteet ovat kaiken tunnetun elämän perusta.</w:t>
      </w:r>
    </w:p>
    <w:p>
      <w:r>
        <w:rPr>
          <w:b/>
        </w:rPr>
        <w:t xml:space="preserve">Esimerkki 3.122</w:t>
      </w:r>
    </w:p>
    <w:p>
      <w:r>
        <w:t xml:space="preserve">Jos nollat ovat kuitenkin vain desimaalipisteen kohdalla eivätkä ole merkittäviä, oletettu epävarmuus on 100 ja tiedämme, että mittaus on 45 500 ja 45 700 välillä.</w:t>
      </w:r>
    </w:p>
    <w:p>
      <w:r>
        <w:rPr>
          <w:b/>
        </w:rPr>
        <w:t xml:space="preserve">Tulos</w:t>
      </w:r>
    </w:p>
    <w:p>
      <w:r>
        <w:t xml:space="preserve">Nollat, jotka osoittavat vain desimaalipisteen sijainnin, eivät ole merkityksellisiä.</w:t>
      </w:r>
    </w:p>
    <w:p>
      <w:r>
        <w:rPr>
          <w:b/>
        </w:rPr>
        <w:t xml:space="preserve">Esimerkki 3.123</w:t>
      </w:r>
    </w:p>
    <w:p>
      <w:r>
        <w:t xml:space="preserve">Normaalit solut ja syöpäsolut käyvät läpi saman jakautumissyklin, mutta normaalien solujen prosessia säätelevät kontrollit puuttuvat syöpäsoluista.</w:t>
      </w:r>
    </w:p>
    <w:p>
      <w:r>
        <w:rPr>
          <w:b/>
        </w:rPr>
        <w:t xml:space="preserve">Tulos</w:t>
      </w:r>
    </w:p>
    <w:p>
      <w:r>
        <w:t xml:space="preserve">Kaikki solut jakautuvat elinaikanaan, mutta kun tämä prosessi ei ole hallinnassa, syntyy syöpä.</w:t>
      </w:r>
    </w:p>
    <w:p>
      <w:r>
        <w:rPr>
          <w:b/>
        </w:rPr>
        <w:t xml:space="preserve">Esimerkki 3.124</w:t>
      </w:r>
    </w:p>
    <w:p>
      <w:r>
        <w:t xml:space="preserve">Voit auttaa säästämään makeaa vettä käymällä lyhyessä suihkussa kylvyn sijaan ja sammuttamalla veden, kun harjaat hampaita.</w:t>
      </w:r>
    </w:p>
    <w:p>
      <w:r>
        <w:rPr>
          <w:b/>
        </w:rPr>
        <w:t xml:space="preserve">Tulos</w:t>
      </w:r>
    </w:p>
    <w:p>
      <w:r>
        <w:t xml:space="preserve">Veden sammuttaminen hampaiden harjauksen ajaksi auttaisi säästämään vettä.</w:t>
      </w:r>
    </w:p>
    <w:p>
      <w:r>
        <w:rPr>
          <w:b/>
        </w:rPr>
        <w:t xml:space="preserve">Esimerkki 3.125</w:t>
      </w:r>
    </w:p>
    <w:p>
      <w:r>
        <w:t xml:space="preserve">17 Patogeeni Sairautta aiheuttava biologinen tekijä, kuten bakteeri, virus tai sieni.</w:t>
      </w:r>
    </w:p>
    <w:p>
      <w:r>
        <w:rPr>
          <w:b/>
        </w:rPr>
        <w:t xml:space="preserve">Tulos</w:t>
      </w:r>
    </w:p>
    <w:p>
      <w:r>
        <w:t xml:space="preserve">Bakteerit, virukset, sienet ja alkueläimet ovat esimerkkejä patogeeneistä, joilla tarkoitetaan tautia aiheuttavaa mikro-organismia.</w:t>
      </w:r>
    </w:p>
    <w:p>
      <w:r>
        <w:rPr>
          <w:b/>
        </w:rPr>
        <w:t xml:space="preserve">Esimerkki 3.126</w:t>
      </w:r>
    </w:p>
    <w:p>
      <w:r>
        <w:t xml:space="preserve">Kolme kudostyyppiä ovat verisuonikudos, mukaan lukien floemi ja kyleemi, jotka vastaavat materiaalien johtamisesta kasvin läpi;</w:t>
      </w:r>
    </w:p>
    <w:p>
      <w:r>
        <w:rPr>
          <w:b/>
        </w:rPr>
        <w:t xml:space="preserve">Tulos</w:t>
      </w:r>
    </w:p>
    <w:p>
      <w:r>
        <w:t xml:space="preserve">Nykyaikaisilla kasveilla on kolmenlaisia pääkudoksia.</w:t>
      </w:r>
    </w:p>
    <w:p>
      <w:r>
        <w:rPr>
          <w:b/>
        </w:rPr>
        <w:t xml:space="preserve">Esimerkki 3.127</w:t>
      </w:r>
    </w:p>
    <w:p>
      <w:r>
        <w:t xml:space="preserve">Tallentamalla nämä maanjäristykset ja niiden maan läpi kulkemat eri reitit ja niiden kulkureitit pystymme määrittelemään paljon tarkemmin maapallon sisäisen rakenteen.</w:t>
      </w:r>
    </w:p>
    <w:p>
      <w:r>
        <w:rPr>
          <w:b/>
        </w:rPr>
        <w:t xml:space="preserve">Tulos</w:t>
      </w:r>
    </w:p>
    <w:p>
      <w:r>
        <w:t xml:space="preserve">Maanjäristysten aaltojen tutkiminen on auttanut tutkijoita määrittämään maapallon sisäisen rakenteen.</w:t>
      </w:r>
    </w:p>
    <w:p>
      <w:r>
        <w:rPr>
          <w:b/>
        </w:rPr>
        <w:t xml:space="preserve">Esimerkki 3.128</w:t>
      </w:r>
    </w:p>
    <w:p>
      <w:r>
        <w:t xml:space="preserve">Eetteri on orgaaninen yhdiste, jolla on yleinen rakenne C-O-C, jossa happiatomiin sitoutunut hiili ei voi olla kaksoissidoksissa hapen, rikin, seleenin tai telluurin kanssa eikä kolmoissidoksissa typen kanssa.</w:t>
      </w:r>
    </w:p>
    <w:p>
      <w:r>
        <w:rPr>
          <w:b/>
        </w:rPr>
        <w:t xml:space="preserve">Tulos</w:t>
      </w:r>
    </w:p>
    <w:p>
      <w:r>
        <w:t xml:space="preserve">Eetteri on orgaaninen yhdiste, jossa kaksi hiilivetyryhmää on sitoutunut samaan happiatomiin.</w:t>
      </w:r>
    </w:p>
    <w:p>
      <w:r>
        <w:rPr>
          <w:b/>
        </w:rPr>
        <w:t xml:space="preserve">Esimerkki 3.129</w:t>
      </w:r>
    </w:p>
    <w:p>
      <w:r>
        <w:t xml:space="preserve">Matelijat ovat kylmäverisiä eli ektotermisiä, mikä tarkoittaa, että niiden lämpö tulee ympäristöstä.</w:t>
      </w:r>
    </w:p>
    <w:p>
      <w:r>
        <w:rPr>
          <w:b/>
        </w:rPr>
        <w:t xml:space="preserve">Tulos</w:t>
      </w:r>
    </w:p>
    <w:p>
      <w:r>
        <w:t xml:space="preserve">Matelijoita kuvataan termillä ektotermiset, mikä tarkoittaa, että niiden sisälämpötila riippuu ympäristön lämpötilasta.</w:t>
      </w:r>
    </w:p>
    <w:p>
      <w:r>
        <w:rPr>
          <w:b/>
        </w:rPr>
        <w:t xml:space="preserve">Esimerkki 3.130</w:t>
      </w:r>
    </w:p>
    <w:p>
      <w:r>
        <w:t xml:space="preserve">Haploidinen gametofyyttirunko tuottaa haploidisia (n) sukusoluja mitoosin avulla.</w:t>
      </w:r>
    </w:p>
    <w:p>
      <w:r>
        <w:rPr>
          <w:b/>
        </w:rPr>
        <w:t xml:space="preserve">Tulos</w:t>
      </w:r>
    </w:p>
    <w:p>
      <w:r>
        <w:t xml:space="preserve">Haploidi gametofyytti tuottaa sukusoluja mitoosin avulla.</w:t>
      </w:r>
    </w:p>
    <w:p>
      <w:r>
        <w:rPr>
          <w:b/>
        </w:rPr>
        <w:t xml:space="preserve">Esimerkki 3.131</w:t>
      </w:r>
    </w:p>
    <w:p>
      <w:r>
        <w:t xml:space="preserve">Kun vaihtovirta liikkuu edestakaisin johtimessa, johtimen ympärille syntyy magneettikenttiä.</w:t>
      </w:r>
    </w:p>
    <w:p>
      <w:r>
        <w:rPr>
          <w:b/>
        </w:rPr>
        <w:t xml:space="preserve">Tulos</w:t>
      </w:r>
    </w:p>
    <w:p>
      <w:r>
        <w:t xml:space="preserve">Vaihtoehtoinen virta syntyy, kun magneetti tai kela liikkuu edestakaisin toistuvasti.</w:t>
      </w:r>
    </w:p>
    <w:p>
      <w:r>
        <w:rPr>
          <w:b/>
        </w:rPr>
        <w:t xml:space="preserve">Esimerkki 3.132</w:t>
      </w:r>
    </w:p>
    <w:p>
      <w:r>
        <w:t xml:space="preserve">Näin ollen paineen nousu aiheuttaa kaasun tiheyden kasvamisen ja sen tilavuuden pienenemisen.</w:t>
      </w:r>
    </w:p>
    <w:p>
      <w:r>
        <w:rPr>
          <w:b/>
        </w:rPr>
        <w:t xml:space="preserve">Tulos</w:t>
      </w:r>
    </w:p>
    <w:p>
      <w:r>
        <w:t xml:space="preserve">Jos suljetussa tilassa olevan kaasun paine kasvaa ja lämpötila laskee, kaasun tilavuus muuttuu.</w:t>
      </w:r>
    </w:p>
    <w:p>
      <w:r>
        <w:rPr>
          <w:b/>
        </w:rPr>
        <w:t xml:space="preserve">Esimerkki 3.133</w:t>
      </w:r>
    </w:p>
    <w:p>
      <w:r>
        <w:t xml:space="preserve">Kuten kaikilla entsyymeillä, myös pektinaaseilla on optimaalinen lämpötila ja pH, joissa ne ovat aktiivisimmillaan.</w:t>
      </w:r>
    </w:p>
    <w:p>
      <w:r>
        <w:rPr>
          <w:b/>
        </w:rPr>
        <w:t xml:space="preserve">Tulos</w:t>
      </w:r>
    </w:p>
    <w:p>
      <w:r>
        <w:t xml:space="preserve">Kaikilla entsyymeillä on optimaalinen lämpötila ja ph.</w:t>
      </w:r>
    </w:p>
    <w:p>
      <w:r>
        <w:rPr>
          <w:b/>
        </w:rPr>
        <w:t xml:space="preserve">Esimerkki 3.134</w:t>
      </w:r>
    </w:p>
    <w:p>
      <w:r>
        <w:t xml:space="preserve">Hyönteisten tapauksessa tähän kuuluvat muna, toukat, nuket ja aikuiset.</w:t>
      </w:r>
    </w:p>
    <w:p>
      <w:r>
        <w:rPr>
          <w:b/>
        </w:rPr>
        <w:t xml:space="preserve">Tulos</w:t>
      </w:r>
    </w:p>
    <w:p>
      <w:r>
        <w:t xml:space="preserve">Järjestys muna -&gt; toukka -&gt; nukke -&gt; aikuinen kuvaa joidenkin hyönteisten elinkaarta.</w:t>
      </w:r>
    </w:p>
    <w:p>
      <w:r>
        <w:rPr>
          <w:b/>
        </w:rPr>
        <w:t xml:space="preserve">Esimerkki 3.135</w:t>
      </w:r>
    </w:p>
    <w:p>
      <w:r>
        <w:t xml:space="preserve">Aktiiviset galaksit jakautuvat yleensä kolmeen tyyppiin;</w:t>
      </w:r>
    </w:p>
    <w:p>
      <w:r>
        <w:rPr>
          <w:b/>
        </w:rPr>
        <w:t xml:space="preserve">Tulos</w:t>
      </w:r>
    </w:p>
    <w:p>
      <w:r>
        <w:t xml:space="preserve">Galakseja on kolmenlaisia.</w:t>
      </w:r>
    </w:p>
    <w:p>
      <w:r>
        <w:rPr>
          <w:b/>
        </w:rPr>
        <w:t xml:space="preserve">Esimerkki 3.136</w:t>
      </w:r>
    </w:p>
    <w:p>
      <w:r>
        <w:t xml:space="preserve">Maanpäälliset biomit luokitellaan ilmastotekijöiden ja alkutuottajatyyppien mukaan.</w:t>
      </w:r>
    </w:p>
    <w:p>
      <w:r>
        <w:rPr>
          <w:b/>
        </w:rPr>
        <w:t xml:space="preserve">Tulos</w:t>
      </w:r>
    </w:p>
    <w:p>
      <w:r>
        <w:t xml:space="preserve">Maanpäälliset biomit luokitellaan ilmastotekijöiden ja alkutuottajatyyppien mukaan.</w:t>
      </w:r>
    </w:p>
    <w:p>
      <w:r>
        <w:rPr>
          <w:b/>
        </w:rPr>
        <w:t xml:space="preserve">Esimerkki 3.137</w:t>
      </w:r>
    </w:p>
    <w:p>
      <w:r>
        <w:t xml:space="preserve">Yksinkertaisin hiilivety on yksi hiiliatomi, joka on sitoutunut neljään vetyatomiin.</w:t>
      </w:r>
    </w:p>
    <w:p>
      <w:r>
        <w:rPr>
          <w:b/>
        </w:rPr>
        <w:t xml:space="preserve">Tulos</w:t>
      </w:r>
    </w:p>
    <w:p>
      <w:r>
        <w:t xml:space="preserve">Hiilivedyt koostuvat yhdestä hiili- ja neljästä vetyatomista.</w:t>
      </w:r>
    </w:p>
    <w:p>
      <w:r>
        <w:rPr>
          <w:b/>
        </w:rPr>
        <w:t xml:space="preserve">Esimerkki 3.138</w:t>
      </w:r>
    </w:p>
    <w:p>
      <w:r>
        <w:t xml:space="preserve">Ensinnäkin havaittiin, että aurinko oli aurinkokunnan painopiste;</w:t>
      </w:r>
    </w:p>
    <w:p>
      <w:r>
        <w:rPr>
          <w:b/>
        </w:rPr>
        <w:t xml:space="preserve">Tulos</w:t>
      </w:r>
    </w:p>
    <w:p>
      <w:r>
        <w:t xml:space="preserve">Aurinko on aurinkokuntamme keskus.</w:t>
      </w:r>
    </w:p>
    <w:p>
      <w:r>
        <w:rPr>
          <w:b/>
        </w:rPr>
        <w:t xml:space="preserve">Esimerkki 3.139</w:t>
      </w:r>
    </w:p>
    <w:p>
      <w:r>
        <w:t xml:space="preserve">Lihassolun pituussuunnassa samansuuntaiset aktiinimikrofilamentit lomittuvat toisiinsa paksumpien filamenttien kanssa, jotka on valmistettu proteiinista myosiini, joka on moottori.</w:t>
      </w:r>
    </w:p>
    <w:p>
      <w:r>
        <w:rPr>
          <w:b/>
        </w:rPr>
        <w:t xml:space="preserve">Tulos</w:t>
      </w:r>
    </w:p>
    <w:p>
      <w:r>
        <w:t xml:space="preserve">Lihastyyppisten solujen toiminta perustuu mikrofilamentteihin, jotka ovat sytoskeletin aktiinikomponentteja.</w:t>
      </w:r>
    </w:p>
    <w:p>
      <w:r>
        <w:rPr>
          <w:b/>
        </w:rPr>
        <w:t xml:space="preserve">Esimerkki 3.140</w:t>
      </w:r>
    </w:p>
    <w:p>
      <w:r>
        <w:t xml:space="preserve">elin Rakenne, joka koostuu eri kudoksista, kuten juurista, varresta, lehdistä tai lisääntymiskykyisistä osista (esim. kukka).</w:t>
      </w:r>
    </w:p>
    <w:p>
      <w:r>
        <w:rPr>
          <w:b/>
        </w:rPr>
        <w:t xml:space="preserve">Tulos</w:t>
      </w:r>
    </w:p>
    <w:p>
      <w:r>
        <w:t xml:space="preserve">Elin on rakenne, joka koostuu yhdestä tai useammasta kudostyypistä.</w:t>
      </w:r>
    </w:p>
    <w:p>
      <w:r>
        <w:rPr>
          <w:b/>
        </w:rPr>
        <w:t xml:space="preserve">Esimerkki 3.141</w:t>
      </w:r>
    </w:p>
    <w:p>
      <w:r>
        <w:t xml:space="preserve">Plasmat, joita pidetään aineen neljäntenä olomuodona, muodostavat tilavuudeltaan suurimman osan maailmankaikkeudesta.</w:t>
      </w:r>
    </w:p>
    <w:p>
      <w:r>
        <w:rPr>
          <w:b/>
        </w:rPr>
        <w:t xml:space="preserve">Tulos</w:t>
      </w:r>
    </w:p>
    <w:p>
      <w:r>
        <w:t xml:space="preserve">Suurin osa maailmankaikkeudesta on plasma-ainetta.</w:t>
      </w:r>
    </w:p>
    <w:p>
      <w:r>
        <w:rPr>
          <w:b/>
        </w:rPr>
        <w:t xml:space="preserve">Esimerkki 3.142</w:t>
      </w:r>
    </w:p>
    <w:p>
      <w:r>
        <w:t xml:space="preserve">Hiilihydraatit ovat tärkkelystä ja sokereita.</w:t>
      </w:r>
    </w:p>
    <w:p>
      <w:r>
        <w:rPr>
          <w:b/>
        </w:rPr>
        <w:t xml:space="preserve">Tulos</w:t>
      </w:r>
    </w:p>
    <w:p>
      <w:r>
        <w:t xml:space="preserve">Hiilihydraatit ovat tärkeä biologisten molekyylien ryhmä, johon kuuluvat sokerit ja tärkkelys.</w:t>
      </w:r>
    </w:p>
    <w:p>
      <w:r>
        <w:rPr>
          <w:b/>
        </w:rPr>
        <w:t xml:space="preserve">Esimerkki 3.143</w:t>
      </w:r>
    </w:p>
    <w:p>
      <w:r>
        <w:t xml:space="preserve">3) Kaasujen liukoisuus vähenee tyypillisesti lämpötilan noustessa.</w:t>
      </w:r>
    </w:p>
    <w:p>
      <w:r>
        <w:rPr>
          <w:b/>
        </w:rPr>
        <w:t xml:space="preserve">Tulos</w:t>
      </w:r>
    </w:p>
    <w:p>
      <w:r>
        <w:t xml:space="preserve">Kun kaasujen liukoisuus nesteisiin muuttuu lämpötilan noustessa, se pienenee.</w:t>
      </w:r>
    </w:p>
    <w:p>
      <w:r>
        <w:rPr>
          <w:b/>
        </w:rPr>
        <w:t xml:space="preserve">Esimerkki 3.144</w:t>
      </w:r>
    </w:p>
    <w:p>
      <w:r>
        <w:t xml:space="preserve">Perinnöllinen tieto sisältyy geeneihin, jotka sijaitsevat kunkin solun kromosomeissa.</w:t>
      </w:r>
    </w:p>
    <w:p>
      <w:r>
        <w:rPr>
          <w:b/>
        </w:rPr>
        <w:t xml:space="preserve">Tulos</w:t>
      </w:r>
    </w:p>
    <w:p>
      <w:r>
        <w:t xml:space="preserve">Solun kromosomit sisältävät geenejä.</w:t>
      </w:r>
    </w:p>
    <w:p>
      <w:r>
        <w:rPr>
          <w:b/>
        </w:rPr>
        <w:t xml:space="preserve">Esimerkki 3.145</w:t>
      </w:r>
    </w:p>
    <w:p>
      <w:r>
        <w:t xml:space="preserve">Kaikilla nisäkkäillä on neljä raajaa.</w:t>
      </w:r>
    </w:p>
    <w:p>
      <w:r>
        <w:rPr>
          <w:b/>
        </w:rPr>
        <w:t xml:space="preserve">Tulos</w:t>
      </w:r>
    </w:p>
    <w:p>
      <w:r>
        <w:t xml:space="preserve">Kaikilla nisäkkäillä on neljä raajaa.</w:t>
      </w:r>
    </w:p>
    <w:p>
      <w:r>
        <w:rPr>
          <w:b/>
        </w:rPr>
        <w:t xml:space="preserve">Esimerkki 3.146</w:t>
      </w:r>
    </w:p>
    <w:p>
      <w:r>
        <w:t xml:space="preserve">Kun saat hanhikarvoja, pieni lihas hiuksen tyvessä supistuu ja saa hiuksen nousemaan pystyyn.</w:t>
      </w:r>
    </w:p>
    <w:p>
      <w:r>
        <w:rPr>
          <w:b/>
        </w:rPr>
        <w:t xml:space="preserve">Tulos</w:t>
      </w:r>
    </w:p>
    <w:p>
      <w:r>
        <w:t xml:space="preserve">Kiharoita syntyy, kun nisäkkäät nostavat karvojaan ihossa olevien pienten lihasten avulla.</w:t>
      </w:r>
    </w:p>
    <w:p>
      <w:r>
        <w:rPr>
          <w:b/>
        </w:rPr>
        <w:t xml:space="preserve">Esimerkki 3.147</w:t>
      </w:r>
    </w:p>
    <w:p>
      <w:r>
        <w:t xml:space="preserve">Sublimoituminen on yleistä useissa aineissa, kuten hiilidioksidissa ja jodissa.</w:t>
      </w:r>
    </w:p>
    <w:p>
      <w:r>
        <w:rPr>
          <w:b/>
        </w:rPr>
        <w:t xml:space="preserve">Tulos</w:t>
      </w:r>
    </w:p>
    <w:p>
      <w:r>
        <w:t xml:space="preserve">Hiilidioksidi on esimerkki aineesta, joka sublimoituu helposti.</w:t>
      </w:r>
    </w:p>
    <w:p>
      <w:r>
        <w:rPr>
          <w:b/>
        </w:rPr>
        <w:t xml:space="preserve">Esimerkki 3.148</w:t>
      </w:r>
    </w:p>
    <w:p>
      <w:r>
        <w:t xml:space="preserve">3. Hajottajat - vastaavat ympäristön puhdistamisesta hajottamalla ja vapauttamalla kuollutta ainesta kierrätettäväksi takaisin ekosysteemiin.</w:t>
      </w:r>
    </w:p>
    <w:p>
      <w:r>
        <w:rPr>
          <w:b/>
        </w:rPr>
        <w:t xml:space="preserve">Tulos</w:t>
      </w:r>
    </w:p>
    <w:p>
      <w:r>
        <w:t xml:space="preserve">Hajottajien ensisijainen tehtävä ekosysteemissä on kierrättää ainetta palauttamalla hiiltä ja muuta ainetta ekosysteemiin.</w:t>
      </w:r>
    </w:p>
    <w:p>
      <w:r>
        <w:rPr>
          <w:b/>
        </w:rPr>
        <w:t xml:space="preserve">Esimerkki 3.149</w:t>
      </w:r>
    </w:p>
    <w:p>
      <w:r>
        <w:t xml:space="preserve">Yleisesti ottaen on olemassa neljä pääluokkaa yhdisteitä, jotka muodostavat suurimman osan biologisista materiaaleista.</w:t>
      </w:r>
    </w:p>
    <w:p>
      <w:r>
        <w:rPr>
          <w:b/>
        </w:rPr>
        <w:t xml:space="preserve">Tulos</w:t>
      </w:r>
    </w:p>
    <w:p>
      <w:r>
        <w:t xml:space="preserve">Biokemiallisia yhdisteitä on neljä luokkaa.</w:t>
      </w:r>
    </w:p>
    <w:p>
      <w:r>
        <w:rPr>
          <w:b/>
        </w:rPr>
        <w:t xml:space="preserve">Esimerkki 3.150</w:t>
      </w:r>
    </w:p>
    <w:p>
      <w:r>
        <w:t xml:space="preserve">Kaasun paineen nousu voi johtua lämpötilan noususta (kaasusäiliön lämmittämisestä) tai tilavuuden pienenemisestä (säiliöön liitetyn männän liikuttamisesta).</w:t>
      </w:r>
    </w:p>
    <w:p>
      <w:r>
        <w:rPr>
          <w:b/>
        </w:rPr>
        <w:t xml:space="preserve">Tulos</w:t>
      </w:r>
    </w:p>
    <w:p>
      <w:r>
        <w:t xml:space="preserve">Kun kaasuhiukkaset lämpenevät, paine kasvaa.</w:t>
      </w:r>
    </w:p>
    <w:p>
      <w:r>
        <w:rPr>
          <w:b/>
        </w:rPr>
        <w:t xml:space="preserve">Esimerkki 3.151</w:t>
      </w:r>
    </w:p>
    <w:p>
      <w:r>
        <w:t xml:space="preserve">Näiden muutosten merkitys on siinä, että ne liittyivät kalsiumionin vapautumiseen, jonka "toisena lähettiläänä" ehdotettiin puolestaan aktivoivan järjestelmiä, jotka ohjaavat loisen varhaisvaiheiden kehitystä (94).</w:t>
      </w:r>
    </w:p>
    <w:p>
      <w:r>
        <w:rPr>
          <w:b/>
        </w:rPr>
        <w:t xml:space="preserve">Tulos</w:t>
      </w:r>
    </w:p>
    <w:p>
      <w:r>
        <w:t xml:space="preserve">Kalsiumioni on esimerkki toisesta lähettiläästä.</w:t>
      </w:r>
    </w:p>
    <w:p>
      <w:r>
        <w:rPr>
          <w:b/>
        </w:rPr>
        <w:t xml:space="preserve">Esimerkki 3.152</w:t>
      </w:r>
    </w:p>
    <w:p>
      <w:r>
        <w:t xml:space="preserve">Koska luonnossa esiintyvä hopeanhohtoinen neste laajenee ja supistuu tasaisesti lämpötilan ja paineen muuttuessa, se soveltuu erinomaisesti esimerkiksi lämpömittareihin ja alipainemittareihin (manometreihin).</w:t>
      </w:r>
    </w:p>
    <w:p>
      <w:r>
        <w:rPr>
          <w:b/>
        </w:rPr>
        <w:t xml:space="preserve">Tulos</w:t>
      </w:r>
    </w:p>
    <w:p>
      <w:r>
        <w:t xml:space="preserve">Lämpömittarin neste laajenee tai supistuu lämmön tai kylmyyden vaikutuksesta.</w:t>
      </w:r>
    </w:p>
    <w:p>
      <w:r>
        <w:rPr>
          <w:b/>
        </w:rPr>
        <w:t xml:space="preserve">Esimerkki 3.153</w:t>
      </w:r>
    </w:p>
    <w:p>
      <w:r>
        <w:t xml:space="preserve">Myös paperi tuottaa lämpöä poltettaessa, mutta ei niin paljon kuin muovit.</w:t>
      </w:r>
    </w:p>
    <w:p>
      <w:r>
        <w:rPr>
          <w:b/>
        </w:rPr>
        <w:t xml:space="preserve">Tulos</w:t>
      </w:r>
    </w:p>
    <w:p>
      <w:r>
        <w:t xml:space="preserve">Lämpöä syntyy, kun paperia poltetaan.</w:t>
      </w:r>
    </w:p>
    <w:p>
      <w:r>
        <w:rPr>
          <w:b/>
        </w:rPr>
        <w:t xml:space="preserve">Esimerkki 3.154</w:t>
      </w:r>
    </w:p>
    <w:p>
      <w:r>
        <w:t xml:space="preserve">90 kilometrin yläpuolinen alue on maapallon termosfääri, jossa Auringon äärimmäisen ultraviolettisäteilyn absorboituminen johtaa lämpötilan nopeaan nousuun korkeuden myötä.</w:t>
      </w:r>
    </w:p>
    <w:p>
      <w:r>
        <w:rPr>
          <w:b/>
        </w:rPr>
        <w:t xml:space="preserve">Tulos</w:t>
      </w:r>
    </w:p>
    <w:p>
      <w:r>
        <w:t xml:space="preserve">Kun korkeus nousee, lämpötila nousee termosfäärissä.</w:t>
      </w:r>
    </w:p>
    <w:p>
      <w:r>
        <w:rPr>
          <w:b/>
        </w:rPr>
        <w:t xml:space="preserve">Esimerkki 3.155</w:t>
      </w:r>
    </w:p>
    <w:p>
      <w:r>
        <w:t xml:space="preserve">Veri pumpataan kammioiden läpi neljän sydänläpän avulla.</w:t>
      </w:r>
    </w:p>
    <w:p>
      <w:r>
        <w:rPr>
          <w:b/>
        </w:rPr>
        <w:t xml:space="preserve">Tulos</w:t>
      </w:r>
    </w:p>
    <w:p>
      <w:r>
        <w:t xml:space="preserve">Sydämessä on neljä läppää.</w:t>
      </w:r>
    </w:p>
    <w:p>
      <w:r>
        <w:rPr>
          <w:b/>
        </w:rPr>
        <w:t xml:space="preserve">Esimerkki 3.156</w:t>
      </w:r>
    </w:p>
    <w:p>
      <w:r>
        <w:t xml:space="preserve">TAUSTATIEDOT Sukutaulu on laite, jota käytetään geneettisten ominaisuuksien jäljittämiseen useiden sukupolvien ajan.</w:t>
      </w:r>
    </w:p>
    <w:p>
      <w:r>
        <w:rPr>
          <w:b/>
        </w:rPr>
        <w:t xml:space="preserve">Tulos</w:t>
      </w:r>
    </w:p>
    <w:p>
      <w:r>
        <w:t xml:space="preserve">Sukutaulukkomallia voidaan käyttää geneettisen perimän jäljittämiseen.</w:t>
      </w:r>
    </w:p>
    <w:p>
      <w:r>
        <w:rPr>
          <w:b/>
        </w:rPr>
        <w:t xml:space="preserve">Esimerkki 3.157</w:t>
      </w:r>
    </w:p>
    <w:p>
      <w:r>
        <w:t xml:space="preserve">Tällaisten solujen ryhmä on kudos, ja eläimillä niitä esiintyy neljänä perustyyppinä, nimittäin epiteelinä, hermokudoksena, lihaskudoksena ja sidekudoksena.</w:t>
      </w:r>
    </w:p>
    <w:p>
      <w:r>
        <w:rPr>
          <w:b/>
        </w:rPr>
        <w:t xml:space="preserve">Tulos</w:t>
      </w:r>
    </w:p>
    <w:p>
      <w:r>
        <w:t xml:space="preserve">Eläimillä on neljä kudostyyppiä.</w:t>
      </w:r>
    </w:p>
    <w:p>
      <w:r>
        <w:rPr>
          <w:b/>
        </w:rPr>
        <w:t xml:space="preserve">Esimerkki 3.158</w:t>
      </w:r>
    </w:p>
    <w:p>
      <w:r>
        <w:t xml:space="preserve">Toinen esimerkki lämpösäteilystä on auringosta maahan tuleva lämpö.</w:t>
      </w:r>
    </w:p>
    <w:p>
      <w:r>
        <w:rPr>
          <w:b/>
        </w:rPr>
        <w:t xml:space="preserve">Tulos</w:t>
      </w:r>
    </w:p>
    <w:p>
      <w:r>
        <w:t xml:space="preserve">Lämpö kulkee auringosta maahan auringon lämpösäteilyä.</w:t>
      </w:r>
    </w:p>
    <w:p>
      <w:r>
        <w:rPr>
          <w:b/>
        </w:rPr>
        <w:t xml:space="preserve">Esimerkki 3.159</w:t>
      </w:r>
    </w:p>
    <w:p>
      <w:r>
        <w:t xml:space="preserve">Sappihappoja tuotetaan maksassa kolesterolista, ja niitä erittyy ohutsuoleen auttamaan ravintorasvan ja kolesterolin imeytymistä.</w:t>
      </w:r>
    </w:p>
    <w:p>
      <w:r>
        <w:rPr>
          <w:b/>
        </w:rPr>
        <w:t xml:space="preserve">Tulos</w:t>
      </w:r>
    </w:p>
    <w:p>
      <w:r>
        <w:t xml:space="preserve">Maksan tuottamat sappisuolat auttavat hajottamaan ravintorasvoja.</w:t>
      </w:r>
    </w:p>
    <w:p>
      <w:r>
        <w:rPr>
          <w:b/>
        </w:rPr>
        <w:t xml:space="preserve">Esimerkki 3.160</w:t>
      </w:r>
    </w:p>
    <w:p>
      <w:r>
        <w:t xml:space="preserve">Kylmäveristen eli ektotermisten eläinten, kuten matelijoiden ja kalojen, ruumiinlämpötila muuttuu ympäristön lämpötilan mukaan.</w:t>
      </w:r>
    </w:p>
    <w:p>
      <w:r>
        <w:rPr>
          <w:b/>
        </w:rPr>
        <w:t xml:space="preserve">Tulos</w:t>
      </w:r>
    </w:p>
    <w:p>
      <w:r>
        <w:t xml:space="preserve">Ektotermiset eläimet kokevat erilaisia muutoksia solutasolla sopeutuakseen lämpötilan muutoksiin.</w:t>
      </w:r>
    </w:p>
    <w:p>
      <w:r>
        <w:rPr>
          <w:b/>
        </w:rPr>
        <w:t xml:space="preserve">Esimerkki 3.161</w:t>
      </w:r>
    </w:p>
    <w:p>
      <w:r>
        <w:t xml:space="preserve">Useimmat matelijat lisääntyvät sukupuolisesti, kuten tämä Trachylepismaculilabrisskink</w:t>
      </w:r>
    </w:p>
    <w:p>
      <w:r>
        <w:rPr>
          <w:b/>
        </w:rPr>
        <w:t xml:space="preserve">Tulos</w:t>
      </w:r>
    </w:p>
    <w:p>
      <w:r>
        <w:t xml:space="preserve">Matelijat lisääntyvät yleensä sukupuolisesti.</w:t>
      </w:r>
    </w:p>
    <w:p>
      <w:r>
        <w:rPr>
          <w:b/>
        </w:rPr>
        <w:t xml:space="preserve">Esimerkki 3.162</w:t>
      </w:r>
    </w:p>
    <w:p>
      <w:r>
        <w:t xml:space="preserve">Kolmoissidos koostuu kolmesta jaetusta elektroniparista, jotka muodostavat yhden sigma- ja kaksi piisidosta.</w:t>
      </w:r>
    </w:p>
    <w:p>
      <w:r>
        <w:rPr>
          <w:b/>
        </w:rPr>
        <w:t xml:space="preserve">Tulos</w:t>
      </w:r>
    </w:p>
    <w:p>
      <w:r>
        <w:t xml:space="preserve">Hiilen kolmoissidoksessa jaetaan kolme elektroniparia.</w:t>
      </w:r>
    </w:p>
    <w:p>
      <w:r>
        <w:rPr>
          <w:b/>
        </w:rPr>
        <w:t xml:space="preserve">Esimerkki 3.163</w:t>
      </w:r>
    </w:p>
    <w:p>
      <w:r>
        <w:t xml:space="preserve">Vektori voidaan määritellä organismiksi, joka kuljettaa taudinaiheuttajia isännästä toiseen.</w:t>
      </w:r>
    </w:p>
    <w:p>
      <w:r>
        <w:rPr>
          <w:b/>
        </w:rPr>
        <w:t xml:space="preserve">Tulos</w:t>
      </w:r>
    </w:p>
    <w:p>
      <w:r>
        <w:t xml:space="preserve">Organismia, joka kuljettaa taudinaiheuttajia yksilöstä toiseen, kutsutaan vektoriksi.</w:t>
      </w:r>
    </w:p>
    <w:p>
      <w:r>
        <w:rPr>
          <w:b/>
        </w:rPr>
        <w:t xml:space="preserve">Esimerkki 3.164</w:t>
      </w:r>
    </w:p>
    <w:p>
      <w:r>
        <w:t xml:space="preserve">Sopeutuminen johtuu siitä, että ominaisuutta suositaan joko selviytymisen tai lisääntymisen kannalta.</w:t>
      </w:r>
    </w:p>
    <w:p>
      <w:r>
        <w:rPr>
          <w:b/>
        </w:rPr>
        <w:t xml:space="preserve">Tulos</w:t>
      </w:r>
    </w:p>
    <w:p>
      <w:r>
        <w:t xml:space="preserve">Suotuisa ominaisuus on sopeutuminen.</w:t>
      </w:r>
    </w:p>
    <w:p>
      <w:r>
        <w:rPr>
          <w:b/>
        </w:rPr>
        <w:t xml:space="preserve">Esimerkki 3.165</w:t>
      </w:r>
    </w:p>
    <w:p>
      <w:r>
        <w:t xml:space="preserve">Vesimolekyylit vetävät toisiaan puoleensa ja vastustavat erottumista.</w:t>
      </w:r>
    </w:p>
    <w:p>
      <w:r>
        <w:rPr>
          <w:b/>
        </w:rPr>
        <w:t xml:space="preserve">Tulos</w:t>
      </w:r>
    </w:p>
    <w:p>
      <w:r>
        <w:t xml:space="preserve">Monien muiden aineiden molekyyleihin verrattuna vesimolekyylit vetävät toisiaan voimakkaasti puoleensa.</w:t>
      </w:r>
    </w:p>
    <w:p>
      <w:r>
        <w:rPr>
          <w:b/>
        </w:rPr>
        <w:t xml:space="preserve">Esimerkki 3.166</w:t>
      </w:r>
    </w:p>
    <w:p>
      <w:r>
        <w:t xml:space="preserve">Alkuperäinen vaakasuoruus Tämän periaatteen mukaan sedimenttikivikerrokset ovat alun perin kerrostuneet tasaisesti, ja jos sedimenttikerrokset eivät ole tasaisia, ne ovat deformoituneet laskeutumisen jälkeen.</w:t>
      </w:r>
    </w:p>
    <w:p>
      <w:r>
        <w:rPr>
          <w:b/>
        </w:rPr>
        <w:t xml:space="preserve">Tulos</w:t>
      </w:r>
    </w:p>
    <w:p>
      <w:r>
        <w:t xml:space="preserve">Jos sedimenttikivikerros ei ole vaakasuorassa, se on deformoitunut.</w:t>
      </w:r>
    </w:p>
    <w:p>
      <w:r>
        <w:rPr>
          <w:b/>
        </w:rPr>
        <w:t xml:space="preserve">Esimerkki 3.167</w:t>
      </w:r>
    </w:p>
    <w:p>
      <w:r>
        <w:t xml:space="preserve">Toinen sana kuluttajalle on heterotrofinen.</w:t>
      </w:r>
    </w:p>
    <w:p>
      <w:r>
        <w:rPr>
          <w:b/>
        </w:rPr>
        <w:t xml:space="preserve">Tulos</w:t>
      </w:r>
    </w:p>
    <w:p>
      <w:r>
        <w:t xml:space="preserve">Heterotrofit ovat toinen nimi kuluttajille.</w:t>
      </w:r>
    </w:p>
    <w:p>
      <w:r>
        <w:rPr>
          <w:b/>
        </w:rPr>
        <w:t xml:space="preserve">Esimerkki 3.168</w:t>
      </w:r>
    </w:p>
    <w:p>
      <w:r>
        <w:t xml:space="preserve">Ilma tulee nenäonteloon, kostuu ja lämpenee, kun se kulkee nenäontelon läpi (joka on yhteydessä infranorbaaliseen sinukseen ja niskakalvon ilmapusseihin), ja poistuu nenäontelosta kanaaliraon kautta.</w:t>
      </w:r>
    </w:p>
    <w:p>
      <w:r>
        <w:rPr>
          <w:b/>
        </w:rPr>
        <w:t xml:space="preserve">Tulos</w:t>
      </w:r>
    </w:p>
    <w:p>
      <w:r>
        <w:t xml:space="preserve">Nisäkkäillä ilma lämpiää ja kostuu nenäontelossa.</w:t>
      </w:r>
    </w:p>
    <w:p>
      <w:r>
        <w:rPr>
          <w:b/>
        </w:rPr>
        <w:t xml:space="preserve">Esimerkki 3.169</w:t>
      </w:r>
    </w:p>
    <w:p>
      <w:r>
        <w:t xml:space="preserve">Kaikki solut, mukaan lukien immuunisolut, kuten lymfosyytit, tuotetaan luuytimessä (pehmeä, rasvainen kudos, joka sijaitsee luun onteloissa).</w:t>
      </w:r>
    </w:p>
    <w:p>
      <w:r>
        <w:rPr>
          <w:b/>
        </w:rPr>
        <w:t xml:space="preserve">Tulos</w:t>
      </w:r>
    </w:p>
    <w:p>
      <w:r>
        <w:t xml:space="preserve">Luuydin sijaitsee monien luiden sisällä ja tuottaa lymfosyyttejä.</w:t>
      </w:r>
    </w:p>
    <w:p>
      <w:r>
        <w:rPr>
          <w:b/>
        </w:rPr>
        <w:t xml:space="preserve">Esimerkki 3.170</w:t>
      </w:r>
    </w:p>
    <w:p>
      <w:r>
        <w:t xml:space="preserve">Kalorit ovat energian mitta, ja niitä käytetään mittaamaan, kuinka paljon energiaa elintarvikkeissa on.</w:t>
      </w:r>
    </w:p>
    <w:p>
      <w:r>
        <w:rPr>
          <w:b/>
        </w:rPr>
        <w:t xml:space="preserve">Tulos</w:t>
      </w:r>
    </w:p>
    <w:p>
      <w:r>
        <w:t xml:space="preserve">Kaloria käytetään ilmaisemaan ruoan sisältämää energiamäärää.</w:t>
      </w:r>
    </w:p>
    <w:p>
      <w:r>
        <w:rPr>
          <w:b/>
        </w:rPr>
        <w:t xml:space="preserve">Esimerkki 3.171</w:t>
      </w:r>
    </w:p>
    <w:p>
      <w:r>
        <w:t xml:space="preserve">Kalat lisääntyvät lähes aina sukupuolisesti.</w:t>
      </w:r>
    </w:p>
    <w:p>
      <w:r>
        <w:rPr>
          <w:b/>
        </w:rPr>
        <w:t xml:space="preserve">Tulos</w:t>
      </w:r>
    </w:p>
    <w:p>
      <w:r>
        <w:t xml:space="preserve">Valtaosa kaloista lisääntyy sukupuolisesti.</w:t>
      </w:r>
    </w:p>
    <w:p>
      <w:r>
        <w:rPr>
          <w:b/>
        </w:rPr>
        <w:t xml:space="preserve">Esimerkki 3.172</w:t>
      </w:r>
    </w:p>
    <w:p>
      <w:r>
        <w:t xml:space="preserve">Hajottajat, joihin kuuluvat sienien ja bakteerien kaltaiset organismit, saavat ravintoaineensa kuolleen ja hajoavan orgaanisen aineksen hajottamisesta.</w:t>
      </w:r>
    </w:p>
    <w:p>
      <w:r>
        <w:rPr>
          <w:b/>
        </w:rPr>
        <w:t xml:space="preserve">Tulos</w:t>
      </w:r>
    </w:p>
    <w:p>
      <w:r>
        <w:t xml:space="preserve">Sienet saavat energiansa kuolleiden organismien hajoamisesta.</w:t>
      </w:r>
    </w:p>
    <w:p>
      <w:r>
        <w:rPr>
          <w:b/>
        </w:rPr>
        <w:t xml:space="preserve">Esimerkki 3.173</w:t>
      </w:r>
    </w:p>
    <w:p>
      <w:r>
        <w:t xml:space="preserve">Impulssia kuvataan myös impulssin muutoksena.</w:t>
      </w:r>
    </w:p>
    <w:p>
      <w:r>
        <w:rPr>
          <w:b/>
        </w:rPr>
        <w:t xml:space="preserve">Tulos</w:t>
      </w:r>
    </w:p>
    <w:p>
      <w:r>
        <w:t xml:space="preserve">Kappaleen impulssin muutos vastaa impulssia .</w:t>
      </w:r>
    </w:p>
    <w:p>
      <w:r>
        <w:rPr>
          <w:b/>
        </w:rPr>
        <w:t xml:space="preserve">Esimerkki 3.174</w:t>
      </w:r>
    </w:p>
    <w:p>
      <w:r>
        <w:t xml:space="preserve">Korallit, hydrat ja merianemonit ovat aikuisina olemassa polyyppi muodossa.</w:t>
      </w:r>
    </w:p>
    <w:p>
      <w:r>
        <w:rPr>
          <w:b/>
        </w:rPr>
        <w:t xml:space="preserve">Tulos</w:t>
      </w:r>
    </w:p>
    <w:p>
      <w:r>
        <w:t xml:space="preserve">Hydrat ja merianemonit ovat esimerkkejä apolypista.</w:t>
      </w:r>
    </w:p>
    <w:p>
      <w:r>
        <w:rPr>
          <w:b/>
        </w:rPr>
        <w:t xml:space="preserve">Esimerkki 3.175</w:t>
      </w:r>
    </w:p>
    <w:p>
      <w:r>
        <w:t xml:space="preserve">Kiinteät aineet ovat aineen olomuoto, joka säilyttää kiinteän tilavuuden ja muodon.</w:t>
      </w:r>
    </w:p>
    <w:p>
      <w:r>
        <w:rPr>
          <w:b/>
        </w:rPr>
        <w:t xml:space="preserve">Tulos</w:t>
      </w:r>
    </w:p>
    <w:p>
      <w:r>
        <w:t xml:space="preserve">Määritelty muoto ja tilavuus ovat kiinteän aineen ominaisuuksia, ainoastaan aineen olomuodon (olomuotojen) ominaisuuksia.</w:t>
      </w:r>
    </w:p>
    <w:p>
      <w:r>
        <w:rPr>
          <w:b/>
        </w:rPr>
        <w:t xml:space="preserve">Esimerkki 3.176</w:t>
      </w:r>
    </w:p>
    <w:p>
      <w:r>
        <w:t xml:space="preserve">Brutto alfa- ja beetahiukkasten aktiivisuus: Alfa- tai beetahiukkaspäästöjen aiheuttama kokonaisradioaktiivisuus, joka saadaan kuivasta näytteestä tehtyjen mittausten perusteella.</w:t>
      </w:r>
    </w:p>
    <w:p>
      <w:r>
        <w:rPr>
          <w:b/>
        </w:rPr>
        <w:t xml:space="preserve">Tulos</w:t>
      </w:r>
    </w:p>
    <w:p>
      <w:r>
        <w:t xml:space="preserve">Alfaemissio on eräs radioaktiivisuuden tyyppi.</w:t>
      </w:r>
    </w:p>
    <w:p>
      <w:r>
        <w:rPr>
          <w:b/>
        </w:rPr>
        <w:t xml:space="preserve">Esimerkki 3.177</w:t>
      </w:r>
    </w:p>
    <w:p>
      <w:r>
        <w:t xml:space="preserve">Meioosin ja gametogeneesin aikana homologiset kromosomit parittuvat ja vaihtavat geneettistä materiaalia rekombinaation avulla, jolloin syntyy siittiöitä tai munasoluja, joiden kromosomihaplotyypit sisältävät uutta geneettistä variaatiota.</w:t>
      </w:r>
    </w:p>
    <w:p>
      <w:r>
        <w:rPr>
          <w:b/>
        </w:rPr>
        <w:t xml:space="preserve">Tulos</w:t>
      </w:r>
    </w:p>
    <w:p>
      <w:r>
        <w:t xml:space="preserve">Meioosi on osa gametogeneesiä eli siittiöiden ja munasolujen tuotantoa.</w:t>
      </w:r>
    </w:p>
    <w:p>
      <w:r>
        <w:rPr>
          <w:b/>
        </w:rPr>
        <w:t xml:space="preserve">Esimerkki 3.178</w:t>
      </w:r>
    </w:p>
    <w:p>
      <w:r>
        <w:t xml:space="preserve">Lämpötilan nousu johtaa kaasun liukoisuuden vähenemiseen veteen, kun taas lämpötilan lasku johtaa kaasun liukoisuuden lisääntymiseen.</w:t>
      </w:r>
    </w:p>
    <w:p>
      <w:r>
        <w:rPr>
          <w:b/>
        </w:rPr>
        <w:t xml:space="preserve">Tulos</w:t>
      </w:r>
    </w:p>
    <w:p>
      <w:r>
        <w:t xml:space="preserve">Jos liuennut aine on kaasu, lämpötilan nostaminen vähentää sen liukoisuutta.</w:t>
      </w:r>
    </w:p>
    <w:p>
      <w:r>
        <w:rPr>
          <w:b/>
        </w:rPr>
        <w:t xml:space="preserve">Esimerkki 3.179</w:t>
      </w:r>
    </w:p>
    <w:p>
      <w:r>
        <w:t xml:space="preserve">Yhdysvaltojen ekologinen jalanjälki on suuri, koska resurssien käyttö henkeä kohti on suurta.</w:t>
      </w:r>
    </w:p>
    <w:p>
      <w:r>
        <w:rPr>
          <w:b/>
        </w:rPr>
        <w:t xml:space="preserve">Tulos</w:t>
      </w:r>
    </w:p>
    <w:p>
      <w:r>
        <w:t xml:space="preserve">Suuri resurssien käyttö henkeä kohti tarkoittaa, että Yhdysvaltojen ekologinen jalanjälki on suuri.</w:t>
      </w:r>
    </w:p>
    <w:p>
      <w:r>
        <w:rPr>
          <w:b/>
        </w:rPr>
        <w:t xml:space="preserve">Esimerkki 3.180</w:t>
      </w:r>
    </w:p>
    <w:p>
      <w:r>
        <w:t xml:space="preserve">Tavallisen hiiliatomin ytimessä on kuusi protonia ja kuusi neutronia;</w:t>
      </w:r>
    </w:p>
    <w:p>
      <w:r>
        <w:rPr>
          <w:b/>
        </w:rPr>
        <w:t xml:space="preserve">Tulos</w:t>
      </w:r>
    </w:p>
    <w:p>
      <w:r>
        <w:t xml:space="preserve">Hiiliatomeilla on kuusi neutronia ja kuusi protonia.</w:t>
      </w:r>
    </w:p>
    <w:p>
      <w:r>
        <w:rPr>
          <w:b/>
        </w:rPr>
        <w:t xml:space="preserve">Esimerkki 3.181</w:t>
      </w:r>
    </w:p>
    <w:p>
      <w:r>
        <w:t xml:space="preserve">Paleotsooisen kauden alkupuolella hiilidioksidin määrä ilmakehässä oli paljon suurempi kuin nykyään.</w:t>
      </w:r>
    </w:p>
    <w:p>
      <w:r>
        <w:rPr>
          <w:b/>
        </w:rPr>
        <w:t xml:space="preserve">Tulos</w:t>
      </w:r>
    </w:p>
    <w:p>
      <w:r>
        <w:t xml:space="preserve">Paleotsooisen kauden alkupuolella hiilidioksidin määrä ilmakehässä oli paljon suurempi kuin nykyään.</w:t>
      </w:r>
    </w:p>
    <w:p>
      <w:r>
        <w:rPr>
          <w:b/>
        </w:rPr>
        <w:t xml:space="preserve">Esimerkki 3.182</w:t>
      </w:r>
    </w:p>
    <w:p>
      <w:r>
        <w:t xml:space="preserve">Ilmanpaine ja tiheys pienenevät edelleen korkeuden kasvaessa, ja ilmakehä hupenee lähes tyhjiöön avaruudessa.</w:t>
      </w:r>
    </w:p>
    <w:p>
      <w:r>
        <w:rPr>
          <w:b/>
        </w:rPr>
        <w:t xml:space="preserve">Tulos</w:t>
      </w:r>
    </w:p>
    <w:p>
      <w:r>
        <w:t xml:space="preserve">Ilmanpaine laskee korkeuden kasvaessa.</w:t>
      </w:r>
    </w:p>
    <w:p>
      <w:r>
        <w:rPr>
          <w:b/>
        </w:rPr>
        <w:t xml:space="preserve">Esimerkki 3.183</w:t>
      </w:r>
    </w:p>
    <w:p>
      <w:r>
        <w:t xml:space="preserve">Fysiikassa työ määritellään esineeseen vaikuttavaksi voimaksi, joka aiheuttaa siirtymän.</w:t>
      </w:r>
    </w:p>
    <w:p>
      <w:r>
        <w:rPr>
          <w:b/>
        </w:rPr>
        <w:t xml:space="preserve">Tulos</w:t>
      </w:r>
    </w:p>
    <w:p>
      <w:r>
        <w:t xml:space="preserve">Fysiikassa työ tarkoittaa voiman käyttöä esineen liikuttamiseksi.</w:t>
      </w:r>
    </w:p>
    <w:p>
      <w:r>
        <w:rPr>
          <w:b/>
        </w:rPr>
        <w:t xml:space="preserve">Esimerkki 3.184</w:t>
      </w:r>
    </w:p>
    <w:p>
      <w:r>
        <w:t xml:space="preserve">Kastele nurmikot aikaisin aamulla ja vältä kastelua tuulisina päivinä haihtumisen estämiseksi.</w:t>
      </w:r>
    </w:p>
    <w:p>
      <w:r>
        <w:rPr>
          <w:b/>
        </w:rPr>
        <w:t xml:space="preserve">Tulos</w:t>
      </w:r>
    </w:p>
    <w:p>
      <w:r>
        <w:t xml:space="preserve">Kasvien ja ruohon kasteleminen aikaisin aamulla on tapa säästää vettä, koska viileässä aamussa vettä haihtuu vähemmän.</w:t>
      </w:r>
    </w:p>
    <w:p>
      <w:r>
        <w:rPr>
          <w:b/>
        </w:rPr>
        <w:t xml:space="preserve">Esimerkki 3.185</w:t>
      </w:r>
    </w:p>
    <w:p>
      <w:r>
        <w:t xml:space="preserve">Entsyymi on biologinen katalyytti, eli se nopeuttaa biokemiallisen reaktion nopeutta kuluttamatta itseään reaktion aikana.</w:t>
      </w:r>
    </w:p>
    <w:p>
      <w:r>
        <w:rPr>
          <w:b/>
        </w:rPr>
        <w:t xml:space="preserve">Tulos</w:t>
      </w:r>
    </w:p>
    <w:p>
      <w:r>
        <w:t xml:space="preserve">Entsyymit nopeuttavat tiettyä kemiallista reaktiota, ja siksi niitä kutsutaan biokemiallisiksi katalyytteiksi.</w:t>
      </w:r>
    </w:p>
    <w:p>
      <w:r>
        <w:rPr>
          <w:b/>
        </w:rPr>
        <w:t xml:space="preserve">Esimerkki 3.186</w:t>
      </w:r>
    </w:p>
    <w:p>
      <w:r>
        <w:t xml:space="preserve">Mannermaan kuori on keskimäärin noin 35 km paksu;</w:t>
      </w:r>
    </w:p>
    <w:p>
      <w:r>
        <w:rPr>
          <w:b/>
        </w:rPr>
        <w:t xml:space="preserve">Tulos</w:t>
      </w:r>
    </w:p>
    <w:p>
      <w:r>
        <w:t xml:space="preserve">Maan mannermainen kuori on keskimäärin 35 kilometriä paksu.</w:t>
      </w:r>
    </w:p>
    <w:p>
      <w:r>
        <w:rPr>
          <w:b/>
        </w:rPr>
        <w:t xml:space="preserve">Esimerkki 3.187</w:t>
      </w:r>
    </w:p>
    <w:p>
      <w:r>
        <w:t xml:space="preserve">1 gramma sokeria tuottaa 4 kcal energiaa.</w:t>
      </w:r>
    </w:p>
    <w:p>
      <w:r>
        <w:rPr>
          <w:b/>
        </w:rPr>
        <w:t xml:space="preserve">Tulos</w:t>
      </w:r>
    </w:p>
    <w:p>
      <w:r>
        <w:t xml:space="preserve">Yksi gramma sokeria tai tärkkelystä tuottaa 4 kaloria energiaa.</w:t>
      </w:r>
    </w:p>
    <w:p>
      <w:r>
        <w:rPr>
          <w:b/>
        </w:rPr>
        <w:t xml:space="preserve">Esimerkki 3.188</w:t>
      </w:r>
    </w:p>
    <w:p>
      <w:r>
        <w:t xml:space="preserve">Keuhkoputkia ympäröivän sileän lihaksen supistuminen ja liman kertyminen aiheuttavat hengitysteiden tukkeutumista ja vaikeuksia siirtää ilmaa keuhkoihin ja (suuremmassa määrin) keuhkoista.</w:t>
      </w:r>
    </w:p>
    <w:p>
      <w:r>
        <w:rPr>
          <w:b/>
        </w:rPr>
        <w:t xml:space="preserve">Tulos</w:t>
      </w:r>
    </w:p>
    <w:p>
      <w:r>
        <w:t xml:space="preserve">Sileä lihas säätelee ilman virtausta keuhkoissa.</w:t>
      </w:r>
    </w:p>
    <w:p>
      <w:r>
        <w:rPr>
          <w:b/>
        </w:rPr>
        <w:t xml:space="preserve">Esimerkki 3.189</w:t>
      </w:r>
    </w:p>
    <w:p>
      <w:r>
        <w:t xml:space="preserve">Kaikki nisäkkäät imevät poikasiaan, niillä on kolme keskikorvan luuta ja karva.</w:t>
      </w:r>
    </w:p>
    <w:p>
      <w:r>
        <w:rPr>
          <w:b/>
        </w:rPr>
        <w:t xml:space="preserve">Tulos</w:t>
      </w:r>
    </w:p>
    <w:p>
      <w:r>
        <w:t xml:space="preserve">Nisäkkäiden välikorvassa on kolme luuta.</w:t>
      </w:r>
    </w:p>
    <w:p>
      <w:r>
        <w:rPr>
          <w:b/>
        </w:rPr>
        <w:t xml:space="preserve">Esimerkki 3.190</w:t>
      </w:r>
    </w:p>
    <w:p>
      <w:r>
        <w:t xml:space="preserve">Käänteisreaktioita symbolisoidaan kemiallisissa yhtälöissä kaksipäisellä nuolella, mutta tavallisesti vasemmalla puolella olevia aineita kutsutaan edelleen reagoiviksi aineiksi ja oikealla puolella olevia aineita tuotteiksi.</w:t>
      </w:r>
    </w:p>
    <w:p>
      <w:r>
        <w:rPr>
          <w:b/>
        </w:rPr>
        <w:t xml:space="preserve">Tulos</w:t>
      </w:r>
    </w:p>
    <w:p>
      <w:r>
        <w:t xml:space="preserve">Käänteiset reaktiot on merkitty vastakkaissuuntaisilla nuolilla.</w:t>
      </w:r>
    </w:p>
    <w:p>
      <w:r>
        <w:rPr>
          <w:b/>
        </w:rPr>
        <w:t xml:space="preserve">Esimerkki 3.191</w:t>
      </w:r>
    </w:p>
    <w:p>
      <w:r>
        <w:t xml:space="preserve">Otsonimolekyyli muodostuu kolmen happiatomin kemiallisesta yhdistymisestä.</w:t>
      </w:r>
    </w:p>
    <w:p>
      <w:r>
        <w:rPr>
          <w:b/>
        </w:rPr>
        <w:t xml:space="preserve">Tulos</w:t>
      </w:r>
    </w:p>
    <w:p>
      <w:r>
        <w:t xml:space="preserve">Otsonimolekyylin muodostavat kolme happi-ionia.</w:t>
      </w:r>
    </w:p>
    <w:p>
      <w:r>
        <w:rPr>
          <w:b/>
        </w:rPr>
        <w:t xml:space="preserve">Esimerkki 3.192</w:t>
      </w:r>
    </w:p>
    <w:p>
      <w:r>
        <w:t xml:space="preserve">Käsi koostuu ranteesta (karpaalit), kämmenestä (metakarpaalit) ja sormista (falangit).</w:t>
      </w:r>
    </w:p>
    <w:p>
      <w:r>
        <w:rPr>
          <w:b/>
        </w:rPr>
        <w:t xml:space="preserve">Tulos</w:t>
      </w:r>
    </w:p>
    <w:p>
      <w:r>
        <w:t xml:space="preserve">Käsi koostuu ranteen, välikämmenen ja kädenluun luista.</w:t>
      </w:r>
    </w:p>
    <w:p>
      <w:r>
        <w:rPr>
          <w:b/>
        </w:rPr>
        <w:t xml:space="preserve">Esimerkki 3.193</w:t>
      </w:r>
    </w:p>
    <w:p>
      <w:r>
        <w:t xml:space="preserve">Lähes 99 prosenttia maapallon ilmakehästä on typpeä ja happea.</w:t>
      </w:r>
    </w:p>
    <w:p>
      <w:r>
        <w:rPr>
          <w:b/>
        </w:rPr>
        <w:t xml:space="preserve">Tulos</w:t>
      </w:r>
    </w:p>
    <w:p>
      <w:r>
        <w:t xml:space="preserve">Happi ja typpi muodostavat suurimman osan maapallon ilmakehästä.</w:t>
      </w:r>
    </w:p>
    <w:p>
      <w:r>
        <w:rPr>
          <w:b/>
        </w:rPr>
        <w:t xml:space="preserve">Esimerkki 3.194</w:t>
      </w:r>
    </w:p>
    <w:p>
      <w:r>
        <w:t xml:space="preserve">Kalat käyttävät eviä liikkumiseen vedessä, mutta myös ohjaamiseen, pysähtymiseen ja sijainnin säilyttämiseen, jälkimmäistä yhdessä uimarakon kanssa.</w:t>
      </w:r>
    </w:p>
    <w:p>
      <w:r>
        <w:rPr>
          <w:b/>
        </w:rPr>
        <w:t xml:space="preserve">Tulos</w:t>
      </w:r>
    </w:p>
    <w:p>
      <w:r>
        <w:t xml:space="preserve">Kalat käyttävät osaa evistään kuljettamaan itseään vedessä ja osaa evistään ohjaamiseen.</w:t>
      </w:r>
    </w:p>
    <w:p>
      <w:r>
        <w:rPr>
          <w:b/>
        </w:rPr>
        <w:t xml:space="preserve">Esimerkki 3.195</w:t>
      </w:r>
    </w:p>
    <w:p>
      <w:r>
        <w:t xml:space="preserve">Hiilidioksidi ja vesihöyry poistuvat keuhkoista uloshengityksen ja diffuusion yhdistelmällä (selitetty hengitys-sivulla).</w:t>
      </w:r>
    </w:p>
    <w:p>
      <w:r>
        <w:rPr>
          <w:b/>
        </w:rPr>
        <w:t xml:space="preserve">Tulos</w:t>
      </w:r>
    </w:p>
    <w:p>
      <w:r>
        <w:t xml:space="preserve">Soluhengityksen tuottama hiilidioksidi ja vesihöyry vapautuvat uloshengityksen kautta.</w:t>
      </w:r>
    </w:p>
    <w:p>
      <w:r>
        <w:rPr>
          <w:b/>
        </w:rPr>
        <w:t xml:space="preserve">Esimerkki 3.196</w:t>
      </w:r>
    </w:p>
    <w:p>
      <w:r>
        <w:t xml:space="preserve">Luiden kasvu ja kehitys Ihmissikiön varhaisessa kehitysvaiheessa luusto koostuu kokonaan rustosta.</w:t>
      </w:r>
    </w:p>
    <w:p>
      <w:r>
        <w:rPr>
          <w:b/>
        </w:rPr>
        <w:t xml:space="preserve">Tulos</w:t>
      </w:r>
    </w:p>
    <w:p>
      <w:r>
        <w:t xml:space="preserve">Ihmissikiön kehityksen alkuvaiheessa luusto on kokonaan rustoa.</w:t>
      </w:r>
    </w:p>
    <w:p>
      <w:r>
        <w:rPr>
          <w:b/>
        </w:rPr>
        <w:t xml:space="preserve">Esimerkki 3.197</w:t>
      </w:r>
    </w:p>
    <w:p>
      <w:r>
        <w:t xml:space="preserve">Syöpä on seurausta geneettisistä muutoksista, jotka johtavat epänormaalien solujen jatkuvaan kasvuun.</w:t>
      </w:r>
    </w:p>
    <w:p>
      <w:r>
        <w:rPr>
          <w:b/>
        </w:rPr>
        <w:t xml:space="preserve">Tulos</w:t>
      </w:r>
    </w:p>
    <w:p>
      <w:r>
        <w:t xml:space="preserve">Epänormaali solujen jakautuminen voi johtaa syöpään.</w:t>
      </w:r>
    </w:p>
    <w:p>
      <w:r>
        <w:rPr>
          <w:b/>
        </w:rPr>
        <w:t xml:space="preserve">Esimerkki 3.198</w:t>
      </w:r>
    </w:p>
    <w:p>
      <w:r>
        <w:t xml:space="preserve">Kalojen toukat Kalojen munista kuoriutuu toukkia, jotka eroavat lajin aikuisesta muodosta (ks. kuva 19.7).</w:t>
      </w:r>
    </w:p>
    <w:p>
      <w:r>
        <w:rPr>
          <w:b/>
        </w:rPr>
        <w:t xml:space="preserve">Tulos</w:t>
      </w:r>
    </w:p>
    <w:p>
      <w:r>
        <w:t xml:space="preserve">Kaloista kuoriutuu toukkia, jotka eroavat lajin aikuisesta muodosta.</w:t>
      </w:r>
    </w:p>
    <w:p>
      <w:r>
        <w:rPr>
          <w:b/>
        </w:rPr>
        <w:t xml:space="preserve">Esimerkki 3.199</w:t>
      </w:r>
    </w:p>
    <w:p>
      <w:r>
        <w:t xml:space="preserve">Kerrokset ovat samansuuntaisia keskenään, koska ne muodostuivat merten pohjalle vaakasuorina kerroksina laskeutuneista sedimenteistä (ks. edellä), mutta kun mantereet törmäsivät yhteen konvergentilla rajalla, meren alla olevat kivet ja sedimentit puristuivat ja taittuivat.</w:t>
      </w:r>
    </w:p>
    <w:p>
      <w:r>
        <w:rPr>
          <w:b/>
        </w:rPr>
        <w:t xml:space="preserve">Tulos</w:t>
      </w:r>
    </w:p>
    <w:p>
      <w:r>
        <w:t xml:space="preserve">Kun sedimentit laskeutuvat vedestä, ne muodostavat vaakasuoria kerroksia.</w:t>
      </w:r>
    </w:p>
    <w:p>
      <w:r>
        <w:rPr>
          <w:b/>
        </w:rPr>
        <w:t xml:space="preserve">Esimerkki 3.200</w:t>
      </w:r>
    </w:p>
    <w:p>
      <w:r>
        <w:t xml:space="preserve">Pohjukaissuoli on ohutsuolen ensimmäinen osa, ja suurin osa kemiallisesta ruoansulatuksesta tapahtuu täällä.</w:t>
      </w:r>
    </w:p>
    <w:p>
      <w:r>
        <w:rPr>
          <w:b/>
        </w:rPr>
        <w:t xml:space="preserve">Tulos</w:t>
      </w:r>
    </w:p>
    <w:p>
      <w:r>
        <w:t xml:space="preserve">Kemiallinen ruoansulatus tapahtuu elimistössä pääasiassa ohutsuolessa.</w:t>
      </w:r>
    </w:p>
    <w:p>
      <w:r>
        <w:rPr>
          <w:b/>
        </w:rPr>
        <w:t xml:space="preserve">Esimerkki 3.201</w:t>
      </w:r>
    </w:p>
    <w:p>
      <w:r>
        <w:t xml:space="preserve">Koska hiilellä on neljä valenssielektronia, yksi jokaisessa neljässä parissa, se on halukkaampi jakamaan elektroneja toisen atomin kanssa (sen sijaan, että se ottaisi niitä haltuunsa tai luovuttaisi niitä).</w:t>
      </w:r>
    </w:p>
    <w:p>
      <w:r>
        <w:rPr>
          <w:b/>
        </w:rPr>
        <w:t xml:space="preserve">Tulos</w:t>
      </w:r>
    </w:p>
    <w:p>
      <w:r>
        <w:t xml:space="preserve">Hiiliatomissa on neljä valenssielektronia.</w:t>
      </w:r>
    </w:p>
    <w:p>
      <w:r>
        <w:rPr>
          <w:b/>
        </w:rPr>
        <w:t xml:space="preserve">Esimerkki 3.202</w:t>
      </w:r>
    </w:p>
    <w:p>
      <w:r>
        <w:t xml:space="preserve">Kapeikko eliön kapeikko on sen ainutlaatuinen rooli tai &amp;quot;tapa hankkia elantonsa&amp;quot; ympäristössä.</w:t>
      </w:r>
    </w:p>
    <w:p>
      <w:r>
        <w:rPr>
          <w:b/>
        </w:rPr>
        <w:t xml:space="preserve">Tulos</w:t>
      </w:r>
    </w:p>
    <w:p>
      <w:r>
        <w:t xml:space="preserve">Kullakin lajilla on tietty tapa hankkia elantonsa, jota kutsutaan sen markkinaraoksi.</w:t>
      </w:r>
    </w:p>
    <w:p>
      <w:r>
        <w:rPr>
          <w:b/>
        </w:rPr>
        <w:t xml:space="preserve">Esimerkki 3.203</w:t>
      </w:r>
    </w:p>
    <w:p>
      <w:r>
        <w:t xml:space="preserve">Eläinsoluista puuttuvat kasvisoluille ominaiset jäykät soluseinät.</w:t>
      </w:r>
    </w:p>
    <w:p>
      <w:r>
        <w:rPr>
          <w:b/>
        </w:rPr>
        <w:t xml:space="preserve">Tulos</w:t>
      </w:r>
    </w:p>
    <w:p>
      <w:r>
        <w:t xml:space="preserve">Soluseinää on kasvisolussa mutta ei eläinsolussa.</w:t>
      </w:r>
    </w:p>
    <w:p>
      <w:r>
        <w:rPr>
          <w:b/>
        </w:rPr>
        <w:t xml:space="preserve">Esimerkki 3.204</w:t>
      </w:r>
    </w:p>
    <w:p>
      <w:r>
        <w:t xml:space="preserve">2 Vuotta Sytokinesis on solunjakautumisen viimeinen vaihe, jossa tytärsolujen sytoplasma jakautuu kahtia muodostamalla uuden soluseinän.</w:t>
      </w:r>
    </w:p>
    <w:p>
      <w:r>
        <w:rPr>
          <w:b/>
        </w:rPr>
        <w:t xml:space="preserve">Tulos</w:t>
      </w:r>
    </w:p>
    <w:p>
      <w:r>
        <w:t xml:space="preserve">Sytokinesis jakaa sytoplasman kahteen erilliseen soluun.</w:t>
      </w:r>
    </w:p>
    <w:p>
      <w:r>
        <w:rPr>
          <w:b/>
        </w:rPr>
        <w:t xml:space="preserve">Esimerkki 3.205</w:t>
      </w:r>
    </w:p>
    <w:p>
      <w:r>
        <w:t xml:space="preserve">Kun yhä enemmän vesihöyryä jäähtyy pilviin, pilviä muodostavat vesipisarat kasvavat yhä suuremmiksi.</w:t>
      </w:r>
    </w:p>
    <w:p>
      <w:r>
        <w:rPr>
          <w:b/>
        </w:rPr>
        <w:t xml:space="preserve">Tulos</w:t>
      </w:r>
    </w:p>
    <w:p>
      <w:r>
        <w:t xml:space="preserve">Pilvet muodostuvat vesipisaroista.</w:t>
      </w:r>
    </w:p>
    <w:p>
      <w:r>
        <w:rPr>
          <w:b/>
        </w:rPr>
        <w:t xml:space="preserve">Esimerkki 3.206</w:t>
      </w:r>
    </w:p>
    <w:p>
      <w:r>
        <w:t xml:space="preserve">Paino mitataan newtoneina, joka on voiman standardiyksikkö.</w:t>
      </w:r>
    </w:p>
    <w:p>
      <w:r>
        <w:rPr>
          <w:b/>
        </w:rPr>
        <w:t xml:space="preserve">Tulos</w:t>
      </w:r>
    </w:p>
    <w:p>
      <w:r>
        <w:t xml:space="preserve">Newton (n) on painon si-yksikkö.</w:t>
      </w:r>
    </w:p>
    <w:p>
      <w:r>
        <w:rPr>
          <w:b/>
        </w:rPr>
        <w:t xml:space="preserve">Esimerkki 3.207</w:t>
      </w:r>
    </w:p>
    <w:p>
      <w:r>
        <w:t xml:space="preserve">Glutationi on voimakas antioksidantti, jota tuotetaan terveessä maksassa, jossa se neutraloi happimolekyylejä ennen kuin ne voivat vahingoittaa soluja.</w:t>
      </w:r>
    </w:p>
    <w:p>
      <w:r>
        <w:rPr>
          <w:b/>
        </w:rPr>
        <w:t xml:space="preserve">Tulos</w:t>
      </w:r>
    </w:p>
    <w:p>
      <w:r>
        <w:t xml:space="preserve">Glutationi on elävissä soluissa esiintyvä pienimolekyylipainoinen yhdiste, jota maksa tuottaa luonnollisesti.</w:t>
      </w:r>
    </w:p>
    <w:p>
      <w:r>
        <w:rPr>
          <w:b/>
        </w:rPr>
        <w:t xml:space="preserve">Esimerkki 3.208</w:t>
      </w:r>
    </w:p>
    <w:p>
      <w:r>
        <w:t xml:space="preserve">Auringonvalo on suurin osa käyttämästämme energiasta.</w:t>
      </w:r>
    </w:p>
    <w:p>
      <w:r>
        <w:rPr>
          <w:b/>
        </w:rPr>
        <w:t xml:space="preserve">Tulos</w:t>
      </w:r>
    </w:p>
    <w:p>
      <w:r>
        <w:t xml:space="preserve">Auringonvalo on tärkein energialähde useimmille ravintoketjujen eliöille.</w:t>
      </w:r>
    </w:p>
    <w:p>
      <w:r>
        <w:rPr>
          <w:b/>
        </w:rPr>
        <w:t xml:space="preserve">Esimerkki 3.209</w:t>
      </w:r>
    </w:p>
    <w:p>
      <w:r>
        <w:t xml:space="preserve">Magneettivoima pienenee, kun magneetit vedetään erilleen.</w:t>
      </w:r>
    </w:p>
    <w:p>
      <w:r>
        <w:rPr>
          <w:b/>
        </w:rPr>
        <w:t xml:space="preserve">Tulos</w:t>
      </w:r>
    </w:p>
    <w:p>
      <w:r>
        <w:t xml:space="preserve">Kahden magneetin välisen etäisyyden kasvattaminen aiheuttaa kahden magneetin välisen vetovoiman pienenemisen.</w:t>
      </w:r>
    </w:p>
    <w:p>
      <w:r>
        <w:rPr>
          <w:b/>
        </w:rPr>
        <w:t xml:space="preserve">Esimerkki 3.210</w:t>
      </w:r>
    </w:p>
    <w:p>
      <w:r>
        <w:t xml:space="preserve">(Muurahaishappo on myrkkyä, jota löytyy &gt; palomuurahaisen pistosta.)</w:t>
      </w:r>
    </w:p>
    <w:p>
      <w:r>
        <w:rPr>
          <w:b/>
        </w:rPr>
        <w:t xml:space="preserve">Tulos</w:t>
      </w:r>
    </w:p>
    <w:p>
      <w:r>
        <w:t xml:space="preserve">Muurahaishappoa esiintyy pistävien muurahaisten eritteissä.</w:t>
      </w:r>
    </w:p>
    <w:p>
      <w:r>
        <w:rPr>
          <w:b/>
        </w:rPr>
        <w:t xml:space="preserve">Esimerkki 3.211</w:t>
      </w:r>
    </w:p>
    <w:p>
      <w:r>
        <w:t xml:space="preserve">Kaikki maata kohti liikkuvat kappaleet liikkuvat kahden eri voiman vaikutuksesta, joista toinen työntää ja toinen vetää kappaletta.</w:t>
      </w:r>
    </w:p>
    <w:p>
      <w:r>
        <w:rPr>
          <w:b/>
        </w:rPr>
        <w:t xml:space="preserve">Tulos</w:t>
      </w:r>
    </w:p>
    <w:p>
      <w:r>
        <w:t xml:space="preserve">Maassa oleviin esineisiin vaikuttaa aina kaksi voimaa.</w:t>
      </w:r>
    </w:p>
    <w:p>
      <w:r>
        <w:rPr>
          <w:b/>
        </w:rPr>
        <w:t xml:space="preserve">Esimerkki 3.212</w:t>
      </w:r>
    </w:p>
    <w:p>
      <w:r>
        <w:t xml:space="preserve">Valtameren kuori koostuu lähes kokonaan mafisista kivilajeista basaltista (ylhäällä) ja gabrosta (alhaalla).</w:t>
      </w:r>
    </w:p>
    <w:p>
      <w:r>
        <w:rPr>
          <w:b/>
        </w:rPr>
        <w:t xml:space="preserve">Tulos</w:t>
      </w:r>
    </w:p>
    <w:p>
      <w:r>
        <w:t xml:space="preserve">Gabro on tumma, tiivis kivi, jota esiintyy valtamerten kuoressa.</w:t>
      </w:r>
    </w:p>
    <w:p>
      <w:r>
        <w:rPr>
          <w:b/>
        </w:rPr>
        <w:t xml:space="preserve">Esimerkki 3.213</w:t>
      </w:r>
    </w:p>
    <w:p>
      <w:r>
        <w:t xml:space="preserve">Siittiösolut ovat yleensä liikkuvia, ja niillä on yksi lippulaite .</w:t>
      </w:r>
    </w:p>
    <w:p>
      <w:r>
        <w:rPr>
          <w:b/>
        </w:rPr>
        <w:t xml:space="preserve">Tulos</w:t>
      </w:r>
    </w:p>
    <w:p>
      <w:r>
        <w:t xml:space="preserve">Ihmisillä siittiö on ainoa solu, jolla on lippulappurakenne, joka mahdollistaa liikkuvuuden.</w:t>
      </w:r>
    </w:p>
    <w:p>
      <w:r>
        <w:rPr>
          <w:b/>
        </w:rPr>
        <w:t xml:space="preserve">Esimerkki 3.214</w:t>
      </w:r>
    </w:p>
    <w:p>
      <w:r>
        <w:t xml:space="preserve">Äänen nopeus riippuu vain väliaineesta, jonka läpi se kulkee, ei sen taajuudesta, aallonpituudesta tai voimakkuudesta (kunnes voimakkuus kasvaa niin suureksi, että syntyy paineaalto).</w:t>
      </w:r>
    </w:p>
    <w:p>
      <w:r>
        <w:rPr>
          <w:b/>
        </w:rPr>
        <w:t xml:space="preserve">Tulos</w:t>
      </w:r>
    </w:p>
    <w:p>
      <w:r>
        <w:t xml:space="preserve">Äänen nopeus riippuu väliaineesta.</w:t>
      </w:r>
    </w:p>
    <w:p>
      <w:r>
        <w:rPr>
          <w:b/>
        </w:rPr>
        <w:t xml:space="preserve">Esimerkki 3.215</w:t>
      </w:r>
    </w:p>
    <w:p>
      <w:r>
        <w:t xml:space="preserve">Korroosio on materiaalien (yleensä metallien) asteittaista tuhoutumista kemiallisessa reaktiossa ympäristön kanssa.</w:t>
      </w:r>
    </w:p>
    <w:p>
      <w:r>
        <w:rPr>
          <w:b/>
        </w:rPr>
        <w:t xml:space="preserve">Tulos</w:t>
      </w:r>
    </w:p>
    <w:p>
      <w:r>
        <w:t xml:space="preserve">Materiaalin asteittaista hajoamista, joka johtuu sen altistumisesta ympäristölle, kutsutaan korroosioksi.</w:t>
      </w:r>
    </w:p>
    <w:p>
      <w:r>
        <w:rPr>
          <w:b/>
        </w:rPr>
        <w:t xml:space="preserve">Esimerkki 3.216</w:t>
      </w:r>
    </w:p>
    <w:p>
      <w:r>
        <w:t xml:space="preserve">Molekyylien väliset törmäykset ovat elastisia (liike-energia säilyy);</w:t>
      </w:r>
    </w:p>
    <w:p>
      <w:r>
        <w:rPr>
          <w:b/>
        </w:rPr>
        <w:t xml:space="preserve">Tulos</w:t>
      </w:r>
    </w:p>
    <w:p>
      <w:r>
        <w:t xml:space="preserve">Koska törmäykset ovat elastisia, niiden aikana molekyylien välillä voi siirtyä energiaa.</w:t>
      </w:r>
    </w:p>
    <w:p>
      <w:r>
        <w:rPr>
          <w:b/>
        </w:rPr>
        <w:t xml:space="preserve">Esimerkki 3.217</w:t>
      </w:r>
    </w:p>
    <w:p>
      <w:r>
        <w:t xml:space="preserve">Veri tulee oikeaan eteiseen kehosta, menee oikeaan kammioon ja sitten keuhkovaltimoon, joka kuljettaa veren keuhkoihin hapettumaan.</w:t>
      </w:r>
    </w:p>
    <w:p>
      <w:r>
        <w:rPr>
          <w:b/>
        </w:rPr>
        <w:t xml:space="preserve">Tulos</w:t>
      </w:r>
    </w:p>
    <w:p>
      <w:r>
        <w:t xml:space="preserve">Kehosta tuleva veri kulkeutuu sydämen oikeaan eteiseen, josta se pumpataan oikeaan kammioon ja sieltä keuhkoihin.</w:t>
      </w:r>
    </w:p>
    <w:p>
      <w:r>
        <w:rPr>
          <w:b/>
        </w:rPr>
        <w:t xml:space="preserve">Esimerkki 3.218</w:t>
      </w:r>
    </w:p>
    <w:p>
      <w:r>
        <w:t xml:space="preserve">Kasvukauden aikana kuluu huomattava määrä vettä transpiraation vuoksi, joka on veden luonnollista imeytymistä kasvien juuristoon ravinnoksi.</w:t>
      </w:r>
    </w:p>
    <w:p>
      <w:r>
        <w:rPr>
          <w:b/>
        </w:rPr>
        <w:t xml:space="preserve">Tulos</w:t>
      </w:r>
    </w:p>
    <w:p>
      <w:r>
        <w:t xml:space="preserve">Useimmat kasvavat kasvisolut laajenevat vedenoton avulla.</w:t>
      </w:r>
    </w:p>
    <w:p>
      <w:r>
        <w:rPr>
          <w:b/>
        </w:rPr>
        <w:t xml:space="preserve">Esimerkki 3.219</w:t>
      </w:r>
    </w:p>
    <w:p>
      <w:r>
        <w:t xml:space="preserve">Anionit ovat kooltaan suurempia kuin emoatomit, koska niillä on yksi tai useampi ylimääräinen elektroni, mutta niiden ytimessä ei ole ylimääräistä protonia, joka auttaisi pienentämään kokoa.</w:t>
      </w:r>
    </w:p>
    <w:p>
      <w:r>
        <w:rPr>
          <w:b/>
        </w:rPr>
        <w:t xml:space="preserve">Tulos</w:t>
      </w:r>
    </w:p>
    <w:p>
      <w:r>
        <w:t xml:space="preserve">Elektronit johtavat aina anioniin, joka on suurempi kuin kantaatomi.</w:t>
      </w:r>
    </w:p>
    <w:p>
      <w:r>
        <w:rPr>
          <w:b/>
        </w:rPr>
        <w:t xml:space="preserve">Esimerkki 3.220</w:t>
      </w:r>
    </w:p>
    <w:p>
      <w:r>
        <w:t xml:space="preserve">Subarktinen ilmasto (jota kutsutaan myös subarktiseksi ilmastoksi tai boreaaliseksi ilmastoksi) on ilmasto, jolle ovat ominaisia pitkät, yleensä hyvin kylmät talvet ja lyhyet, viileät tai leudot kesät.</w:t>
      </w:r>
    </w:p>
    <w:p>
      <w:r>
        <w:rPr>
          <w:b/>
        </w:rPr>
        <w:t xml:space="preserve">Tulos</w:t>
      </w:r>
    </w:p>
    <w:p>
      <w:r>
        <w:t xml:space="preserve">Kanadan ja Alaskan esimerkkinä on subarktinen ilmasto, jossa on viileät, lyhyet kesät ja pitkät, kylmät talvet, vähän sadetta ja runsaasti havupuita.</w:t>
      </w:r>
    </w:p>
    <w:p>
      <w:r>
        <w:rPr>
          <w:b/>
        </w:rPr>
        <w:t xml:space="preserve">Esimerkki 3.221</w:t>
      </w:r>
    </w:p>
    <w:p>
      <w:r>
        <w:t xml:space="preserve">Esimerkiksi kun sokeri liuotetaan veteen, sokeri on liuennut aine, vesi on liuotin ja syntyvä seos on liuos.</w:t>
      </w:r>
    </w:p>
    <w:p>
      <w:r>
        <w:rPr>
          <w:b/>
        </w:rPr>
        <w:t xml:space="preserve">Tulos</w:t>
      </w:r>
    </w:p>
    <w:p>
      <w:r>
        <w:t xml:space="preserve">Lasillisessa makeaa teetä sokeria kutsutaan liuottimeksi ja vettä liuottimeksi.</w:t>
      </w:r>
    </w:p>
    <w:p>
      <w:r>
        <w:rPr>
          <w:b/>
        </w:rPr>
        <w:t xml:space="preserve">Esimerkki 3.222</w:t>
      </w:r>
    </w:p>
    <w:p>
      <w:r>
        <w:t xml:space="preserve">Esimerkiksi kaasun tilavuus pienenee kaasun paineen kasvaessa vakiolämpötilassa.</w:t>
      </w:r>
    </w:p>
    <w:p>
      <w:r>
        <w:rPr>
          <w:b/>
        </w:rPr>
        <w:t xml:space="preserve">Tulos</w:t>
      </w:r>
    </w:p>
    <w:p>
      <w:r>
        <w:t xml:space="preserve">Jos kaasun tilavuutta pienennetään ja kaikki muu pysyy samana, sen paine kasvaa.</w:t>
      </w:r>
    </w:p>
    <w:p>
      <w:r>
        <w:rPr>
          <w:b/>
        </w:rPr>
        <w:t xml:space="preserve">Esimerkki 3.223</w:t>
      </w:r>
    </w:p>
    <w:p>
      <w:r>
        <w:t xml:space="preserve">Mikroevoluutiossa pyritään ymmärtämään mekanismeja, jotka aiheuttavat evoluutiomuutoksia populaatioissa suhteellisen lyhyessä ajassa.</w:t>
      </w:r>
    </w:p>
    <w:p>
      <w:r>
        <w:rPr>
          <w:b/>
        </w:rPr>
        <w:t xml:space="preserve">Tulos</w:t>
      </w:r>
    </w:p>
    <w:p>
      <w:r>
        <w:t xml:space="preserve">Lyhyen ajan kuluessa tapahtuvaa evoluutiota kutsutaan mikroevoluutioksi.</w:t>
      </w:r>
    </w:p>
    <w:p>
      <w:r>
        <w:rPr>
          <w:b/>
        </w:rPr>
        <w:t xml:space="preserve">Esimerkki 3.224</w:t>
      </w:r>
    </w:p>
    <w:p>
      <w:r>
        <w:t xml:space="preserve">Litiumatomilla on vielä raskaampi ydin ja kolme elektronia.</w:t>
      </w:r>
    </w:p>
    <w:p>
      <w:r>
        <w:rPr>
          <w:b/>
        </w:rPr>
        <w:t xml:space="preserve">Tulos</w:t>
      </w:r>
    </w:p>
    <w:p>
      <w:r>
        <w:t xml:space="preserve">Litiumilla on kolme elektronia.</w:t>
      </w:r>
    </w:p>
    <w:p>
      <w:r>
        <w:rPr>
          <w:b/>
        </w:rPr>
        <w:t xml:space="preserve">Esimerkki 3.225</w:t>
      </w:r>
    </w:p>
    <w:p>
      <w:r>
        <w:t xml:space="preserve">250 miljoonaa vuotta sitten Maapallolla oli vain yksi jättiläismanner, nimeltään Pangaea, ja jättiläismeri, nimeltään Panthalassa.</w:t>
      </w:r>
    </w:p>
    <w:p>
      <w:r>
        <w:rPr>
          <w:b/>
        </w:rPr>
        <w:t xml:space="preserve">Tulos</w:t>
      </w:r>
    </w:p>
    <w:p>
      <w:r>
        <w:t xml:space="preserve">Pangaian alue alkoi hajota 250 miljoonaa vuotta sitten.</w:t>
      </w:r>
    </w:p>
    <w:p>
      <w:r>
        <w:rPr>
          <w:b/>
        </w:rPr>
        <w:t xml:space="preserve">Esimerkki 3.226</w:t>
      </w:r>
    </w:p>
    <w:p>
      <w:r>
        <w:t xml:space="preserve">Eukaryooteissa solunjakautumiseen kuuluu ydinjakautuminen ( mitoosi tai meioosi ), jota seuraa sytokineesi .</w:t>
      </w:r>
    </w:p>
    <w:p>
      <w:r>
        <w:rPr>
          <w:b/>
        </w:rPr>
        <w:t xml:space="preserve">Tulos</w:t>
      </w:r>
    </w:p>
    <w:p>
      <w:r>
        <w:t xml:space="preserve">Eukaryoottisten solujen jakautumiseen kuuluu mitoosi ja sytokinesis.</w:t>
      </w:r>
    </w:p>
    <w:p>
      <w:r>
        <w:rPr>
          <w:b/>
        </w:rPr>
        <w:t xml:space="preserve">Esimerkki 3.227</w:t>
      </w:r>
    </w:p>
    <w:p>
      <w:r>
        <w:t xml:space="preserve">Geenit koostuvat DNA:sta ja sijaitsevat kromosomeissa, ja jokaisella geenillä on oma paikkansa omassa kromosomissaan.</w:t>
      </w:r>
    </w:p>
    <w:p>
      <w:r>
        <w:rPr>
          <w:b/>
        </w:rPr>
        <w:t xml:space="preserve">Tulos</w:t>
      </w:r>
    </w:p>
    <w:p>
      <w:r>
        <w:t xml:space="preserve">Geenit koostuvat dna:sta.</w:t>
      </w:r>
    </w:p>
    <w:p>
      <w:r>
        <w:rPr>
          <w:b/>
        </w:rPr>
        <w:t xml:space="preserve">Esimerkki 3.228</w:t>
      </w:r>
    </w:p>
    <w:p>
      <w:r>
        <w:t xml:space="preserve">Protonien ja neutronien yhteenlaskettu paino antaa atomipainon.</w:t>
      </w:r>
    </w:p>
    <w:p>
      <w:r>
        <w:rPr>
          <w:b/>
        </w:rPr>
        <w:t xml:space="preserve">Tulos</w:t>
      </w:r>
    </w:p>
    <w:p>
      <w:r>
        <w:t xml:space="preserve">Alkuaineen atomipaino määritetään laskemalla yhteen protonit ja neutronit.</w:t>
      </w:r>
    </w:p>
    <w:p>
      <w:r>
        <w:rPr>
          <w:b/>
        </w:rPr>
        <w:t xml:space="preserve">Esimerkki 3.229</w:t>
      </w:r>
    </w:p>
    <w:p>
      <w:r>
        <w:t xml:space="preserve">Aminohappo Funktionaalinen ryhmä, joka koostuu hiilestä, jossa on karboksyylihappo, &amp;quot;-COOH&amp;quot; ja amiini, &amp;quot;-NH 2 .</w:t>
      </w:r>
    </w:p>
    <w:p>
      <w:r>
        <w:rPr>
          <w:b/>
        </w:rPr>
        <w:t xml:space="preserve">Tulos</w:t>
      </w:r>
    </w:p>
    <w:p>
      <w:r>
        <w:t xml:space="preserve">Aminohapot sisältävät sekä karboksyylihapporyhmän että(n) amiiniryhmän.</w:t>
      </w:r>
    </w:p>
    <w:p>
      <w:r>
        <w:rPr>
          <w:b/>
        </w:rPr>
        <w:t xml:space="preserve">Esimerkki 3.230</w:t>
      </w:r>
    </w:p>
    <w:p>
      <w:r>
        <w:t xml:space="preserve">Ruoansulatusjärjestelmämme edellyttää, että ruoka pureskellaan hampaiden avulla, kulkee ruokatorven, vatsan, suolen ja monien liitännäiselinten läpi.</w:t>
      </w:r>
    </w:p>
    <w:p>
      <w:r>
        <w:rPr>
          <w:b/>
        </w:rPr>
        <w:t xml:space="preserve">Tulos</w:t>
      </w:r>
    </w:p>
    <w:p>
      <w:r>
        <w:t xml:space="preserve">Ruokatorvi, vatsa ja suolisto muodostavat ihmiskehon ruoansulatusjärjestelmän.</w:t>
      </w:r>
    </w:p>
    <w:p>
      <w:r>
        <w:rPr>
          <w:b/>
        </w:rPr>
        <w:t xml:space="preserve">Esimerkki 3.231</w:t>
      </w:r>
    </w:p>
    <w:p>
      <w:r>
        <w:t xml:space="preserve">Oogeneesin tuloksena muodostuu yksi munasolu ja kolme napaelintä yhdestä meioottisesta jakautumisesta.</w:t>
      </w:r>
    </w:p>
    <w:p>
      <w:r>
        <w:rPr>
          <w:b/>
        </w:rPr>
        <w:t xml:space="preserve">Tulos</w:t>
      </w:r>
    </w:p>
    <w:p>
      <w:r>
        <w:t xml:space="preserve">Oogeneesin aikana syntyy yksi suuri munasolu.</w:t>
      </w:r>
    </w:p>
    <w:p>
      <w:r>
        <w:rPr>
          <w:b/>
        </w:rPr>
        <w:t xml:space="preserve">Esimerkki 3.232</w:t>
      </w:r>
    </w:p>
    <w:p>
      <w:r>
        <w:t xml:space="preserve">Esimerkki tällaisesta kiteestä on natriumkloridi (NaCl).</w:t>
      </w:r>
    </w:p>
    <w:p>
      <w:r>
        <w:rPr>
          <w:b/>
        </w:rPr>
        <w:t xml:space="preserve">Tulos</w:t>
      </w:r>
    </w:p>
    <w:p>
      <w:r>
        <w:t xml:space="preserve">Natriumkloridin kaltaiset yhdisteet muodostavat rakenteita, joita kutsutaan kiteiksi.</w:t>
      </w:r>
    </w:p>
    <w:p>
      <w:r>
        <w:rPr>
          <w:b/>
        </w:rPr>
        <w:t xml:space="preserve">Esimerkki 3.233</w:t>
      </w:r>
    </w:p>
    <w:p>
      <w:r>
        <w:t xml:space="preserve">Keuhkovaltimot kuljettavat happiköyhää verta sydämestä keuhkoihin, ja keuhkolaskimot kuljettavat happirikasta verta keuhkoista sydämeen.</w:t>
      </w:r>
    </w:p>
    <w:p>
      <w:r>
        <w:rPr>
          <w:b/>
        </w:rPr>
        <w:t xml:space="preserve">Tulos</w:t>
      </w:r>
    </w:p>
    <w:p>
      <w:r>
        <w:t xml:space="preserve">Kun keuhkokapillaareissa oleva veri on kyllästynyt hapella, se poistuu keuhkoista ja kulkeutuu sydämeen.</w:t>
      </w:r>
    </w:p>
    <w:p>
      <w:r>
        <w:rPr>
          <w:b/>
        </w:rPr>
        <w:t xml:space="preserve">Esimerkki 3.234</w:t>
      </w:r>
    </w:p>
    <w:p>
      <w:r>
        <w:t xml:space="preserve">Ravintoketju osoittaa, miten energia ja aine virtaavat tuottajilta kuluttajille.</w:t>
      </w:r>
    </w:p>
    <w:p>
      <w:r>
        <w:rPr>
          <w:b/>
        </w:rPr>
        <w:t xml:space="preserve">Tulos</w:t>
      </w:r>
    </w:p>
    <w:p>
      <w:r>
        <w:t xml:space="preserve">Ravintoketjut kuljettavat energiaa tuottajilta kuluttajille.</w:t>
      </w:r>
    </w:p>
    <w:p>
      <w:r>
        <w:rPr>
          <w:b/>
        </w:rPr>
        <w:t xml:space="preserve">Esimerkki 3.235</w:t>
      </w:r>
    </w:p>
    <w:p>
      <w:r>
        <w:t xml:space="preserve">Virhe (teorian ja kokeen välinen ero) pienenee mittausten määrän kasvaessa.</w:t>
      </w:r>
    </w:p>
    <w:p>
      <w:r>
        <w:rPr>
          <w:b/>
        </w:rPr>
        <w:t xml:space="preserve">Tulos</w:t>
      </w:r>
    </w:p>
    <w:p>
      <w:r>
        <w:t xml:space="preserve">Kokeessa esiintyviä virheitä vähennetään tekemällä useita mittauksia.</w:t>
      </w:r>
    </w:p>
    <w:p>
      <w:r>
        <w:rPr>
          <w:b/>
        </w:rPr>
        <w:t xml:space="preserve">Esimerkki 3.236</w:t>
      </w:r>
    </w:p>
    <w:p>
      <w:r>
        <w:t xml:space="preserve">Useimpien sukupuuttojen uskotaan johtuneen ympäristömuutoksista, jotka vaikuttivat lajiin kahdella tavalla.</w:t>
      </w:r>
    </w:p>
    <w:p>
      <w:r>
        <w:rPr>
          <w:b/>
        </w:rPr>
        <w:t xml:space="preserve">Tulos</w:t>
      </w:r>
    </w:p>
    <w:p>
      <w:r>
        <w:t xml:space="preserve">Ympäristömuutokset ovat suurimmassa määrin vastuussa useimpien maapallolla eläneiden kasvi- ja eläinlajien sukupuuttoon kuolemisesta.</w:t>
      </w:r>
    </w:p>
    <w:p>
      <w:r>
        <w:rPr>
          <w:b/>
        </w:rPr>
        <w:t xml:space="preserve">Esimerkki 3.237</w:t>
      </w:r>
    </w:p>
    <w:p>
      <w:r>
        <w:t xml:space="preserve">Maaperä tarjoaa monia niistä perusravinteista, joita useimmat kasvit tarvitsevat kasvaakseen.</w:t>
      </w:r>
    </w:p>
    <w:p>
      <w:r>
        <w:rPr>
          <w:b/>
        </w:rPr>
        <w:t xml:space="preserve">Tulos</w:t>
      </w:r>
    </w:p>
    <w:p>
      <w:r>
        <w:t xml:space="preserve">Maaperän suojelu on tärkeää, koska siinä on ravinteita, joita kasvit käyttävät kasvuunsa.</w:t>
      </w:r>
    </w:p>
    <w:p>
      <w:r>
        <w:rPr>
          <w:b/>
        </w:rPr>
        <w:t xml:space="preserve">Esimerkki 3.238</w:t>
      </w:r>
    </w:p>
    <w:p>
      <w:r>
        <w:t xml:space="preserve">Kaikkia ihmiskehon hormoneja tuottavat hormonaaliset eli kanavattomat rauhaset.</w:t>
      </w:r>
    </w:p>
    <w:p>
      <w:r>
        <w:rPr>
          <w:b/>
        </w:rPr>
        <w:t xml:space="preserve">Tulos</w:t>
      </w:r>
    </w:p>
    <w:p>
      <w:r>
        <w:t xml:space="preserve">Useimmat hormonit tuotetaan hormonijärjestelmässä.</w:t>
      </w:r>
    </w:p>
    <w:p>
      <w:r>
        <w:rPr>
          <w:b/>
        </w:rPr>
        <w:t xml:space="preserve">Esimerkki 3.239</w:t>
      </w:r>
    </w:p>
    <w:p>
      <w:r>
        <w:t xml:space="preserve">Endoskooppi on ohut laite, joka voidaan työntää kehoon luonnollisten aukkojen kautta tai hyvin pienen viillon kautta ihoon. Lääkärit käyttävät endoskooppia kehon sisäisen kuvantamisen sekä diagnostisten ja kirurgisten toimenpiteiden suorittamiseen ilman suuria viiltoja.</w:t>
      </w:r>
    </w:p>
    <w:p>
      <w:r>
        <w:rPr>
          <w:b/>
        </w:rPr>
        <w:t xml:space="preserve">Tulos</w:t>
      </w:r>
    </w:p>
    <w:p>
      <w:r>
        <w:t xml:space="preserve">Endoskooppeja käytetään kehon tutkimiseen eri aukkojen tai pienten viiltojen kautta.</w:t>
      </w:r>
    </w:p>
    <w:p>
      <w:r>
        <w:rPr>
          <w:b/>
        </w:rPr>
        <w:t xml:space="preserve">Esimerkki 3.240</w:t>
      </w:r>
    </w:p>
    <w:p>
      <w:r>
        <w:t xml:space="preserve">Veren takaisinvirtaus sydämessä estetään neljällä läpällä, jotka koostuvat sidekudosläpistä.</w:t>
      </w:r>
    </w:p>
    <w:p>
      <w:r>
        <w:rPr>
          <w:b/>
        </w:rPr>
        <w:t xml:space="preserve">Tulos</w:t>
      </w:r>
    </w:p>
    <w:p>
      <w:r>
        <w:t xml:space="preserve">Sydänläpät estävät veren takaisinvirtauksen sydämessä.</w:t>
      </w:r>
    </w:p>
    <w:p>
      <w:r>
        <w:rPr>
          <w:b/>
        </w:rPr>
        <w:t xml:space="preserve">Esimerkki 3.241</w:t>
      </w:r>
    </w:p>
    <w:p>
      <w:r>
        <w:t xml:space="preserve">Havupuut - kuten männyt, puolukat, punapuut, kuuset ja kuuset - ovat yleisimpiä kookkaita kasveja, joita on maailmanlaajuisesti yli 500 lajia.</w:t>
      </w:r>
    </w:p>
    <w:p>
      <w:r>
        <w:rPr>
          <w:b/>
        </w:rPr>
        <w:t xml:space="preserve">Tulos</w:t>
      </w:r>
    </w:p>
    <w:p>
      <w:r>
        <w:t xml:space="preserve">Havupuut ovat yleisimpiä kookkaita kasveja.</w:t>
      </w:r>
    </w:p>
    <w:p>
      <w:r>
        <w:rPr>
          <w:b/>
        </w:rPr>
        <w:t xml:space="preserve">Esimerkki 3.242</w:t>
      </w:r>
    </w:p>
    <w:p>
      <w:r>
        <w:t xml:space="preserve">Jokainen vesimolekyyli sisältää 3 atomia, joista 2 on vetyä ja 1 happea.</w:t>
      </w:r>
    </w:p>
    <w:p>
      <w:r>
        <w:rPr>
          <w:b/>
        </w:rPr>
        <w:t xml:space="preserve">Tulos</w:t>
      </w:r>
    </w:p>
    <w:p>
      <w:r>
        <w:t xml:space="preserve">Vesi sisältää 3 atomia.</w:t>
      </w:r>
    </w:p>
    <w:p>
      <w:r>
        <w:rPr>
          <w:b/>
        </w:rPr>
        <w:t xml:space="preserve">Esimerkki 3.243</w:t>
      </w:r>
    </w:p>
    <w:p>
      <w:r>
        <w:t xml:space="preserve">Merkurius Merkurius on ensimmäinen planeetta auringon suhteen.</w:t>
      </w:r>
    </w:p>
    <w:p>
      <w:r>
        <w:rPr>
          <w:b/>
        </w:rPr>
        <w:t xml:space="preserve">Tulos</w:t>
      </w:r>
    </w:p>
    <w:p>
      <w:r>
        <w:t xml:space="preserve">Merkurius on aina lähempänä aurinkoa kuin maata.</w:t>
      </w:r>
    </w:p>
    <w:p>
      <w:r>
        <w:rPr>
          <w:b/>
        </w:rPr>
        <w:t xml:space="preserve">Esimerkki 3.244</w:t>
      </w:r>
    </w:p>
    <w:p>
      <w:r>
        <w:t xml:space="preserve">Jaksollisen järjestelmän oikealla puolella olevilla epämetalleilla on alhaisemmat keskimääräiset tiheydet, sulamispisteet, kiehumispisteet ja johtavuudet kuin metalleilla.</w:t>
      </w:r>
    </w:p>
    <w:p>
      <w:r>
        <w:rPr>
          <w:b/>
        </w:rPr>
        <w:t xml:space="preserve">Tulos</w:t>
      </w:r>
    </w:p>
    <w:p>
      <w:r>
        <w:t xml:space="preserve">Verrattaessa metalleja ja epämetalleja keskenään metalleilla on yleensä suurempi johtavuus ja korkeampi sulamispiste kuin epämetalleilla.</w:t>
      </w:r>
    </w:p>
    <w:p>
      <w:r>
        <w:rPr>
          <w:b/>
        </w:rPr>
        <w:t xml:space="preserve">Esimerkki 3.245</w:t>
      </w:r>
    </w:p>
    <w:p>
      <w:r>
        <w:t xml:space="preserve">Noin 20 prosentilla maailman väestöstä ei ole mahdollisuutta saada puhdasta juomavettä, ja 50 prosentilla ei ole mahdollisuutta käyttää saniteettijärjestelmää.</w:t>
      </w:r>
    </w:p>
    <w:p>
      <w:r>
        <w:rPr>
          <w:b/>
        </w:rPr>
        <w:t xml:space="preserve">Tulos</w:t>
      </w:r>
    </w:p>
    <w:p>
      <w:r>
        <w:t xml:space="preserve">Ainakin 20 prosentilla maailman ihmisistä ei ole käytettävissään puhdasta juomavettä.</w:t>
      </w:r>
    </w:p>
    <w:p>
      <w:r>
        <w:rPr>
          <w:b/>
        </w:rPr>
        <w:t xml:space="preserve">Esimerkki 3.246</w:t>
      </w:r>
    </w:p>
    <w:p>
      <w:r>
        <w:t xml:space="preserve">Sukutauluissa käytetään standardoituja symboleja, neliöt edustavat uroksia ja ympyrät naaraita.</w:t>
      </w:r>
    </w:p>
    <w:p>
      <w:r>
        <w:rPr>
          <w:b/>
        </w:rPr>
        <w:t xml:space="preserve">Tulos</w:t>
      </w:r>
    </w:p>
    <w:p>
      <w:r>
        <w:t xml:space="preserve">Sukutaulukartassa neliön muoto symboloi uroksia.</w:t>
      </w:r>
    </w:p>
    <w:p>
      <w:r>
        <w:rPr>
          <w:b/>
        </w:rPr>
        <w:t xml:space="preserve">Esimerkki 3.247</w:t>
      </w:r>
    </w:p>
    <w:p>
      <w:r>
        <w:t xml:space="preserve">Solun jakaantuessa solun keskelle ilmestyy rakenne, joka tunnetaan nimellä phragmoplast.</w:t>
      </w:r>
    </w:p>
    <w:p>
      <w:r>
        <w:rPr>
          <w:b/>
        </w:rPr>
        <w:t xml:space="preserve">Tulos</w:t>
      </w:r>
    </w:p>
    <w:p>
      <w:r>
        <w:t xml:space="preserve">Viherlevien solut jakautuvat fragmoplastiksi kutsuttuja solulevyjä pitkin.</w:t>
      </w:r>
    </w:p>
    <w:p>
      <w:r>
        <w:rPr>
          <w:b/>
        </w:rPr>
        <w:t xml:space="preserve">Esimerkki 3.248</w:t>
      </w:r>
    </w:p>
    <w:p>
      <w:r>
        <w:t xml:space="preserve">Tämä on veden kiertokulku, ja se vain toistuu.</w:t>
      </w:r>
    </w:p>
    <w:p>
      <w:r>
        <w:rPr>
          <w:b/>
        </w:rPr>
        <w:t xml:space="preserve">Tulos</w:t>
      </w:r>
    </w:p>
    <w:p>
      <w:r>
        <w:t xml:space="preserve">Veden kiertokulku loppuu siihen, että se toistaa itseään.</w:t>
      </w:r>
    </w:p>
    <w:p>
      <w:r>
        <w:rPr>
          <w:b/>
        </w:rPr>
        <w:t xml:space="preserve">Esimerkki 3.249</w:t>
      </w:r>
    </w:p>
    <w:p>
      <w:r>
        <w:t xml:space="preserve">Hän havaitsi, että tuulen pölyttämissä kukissa on vähän väriä, mutta kukkien, joiden täytyy houkutella hyönteisiä pölyttämään, terälehdet ovat kirkkaanvärisiä ja niissä on makeaa nektaria.</w:t>
      </w:r>
    </w:p>
    <w:p>
      <w:r>
        <w:rPr>
          <w:b/>
        </w:rPr>
        <w:t xml:space="preserve">Tulos</w:t>
      </w:r>
    </w:p>
    <w:p>
      <w:r>
        <w:t xml:space="preserve">Tuulen pölyttämissä kukissa ei yleensä ole kirkkaanvärisiä osia.</w:t>
      </w:r>
    </w:p>
    <w:p>
      <w:r>
        <w:rPr>
          <w:b/>
        </w:rPr>
        <w:t xml:space="preserve">Esimerkki 3.250</w:t>
      </w:r>
    </w:p>
    <w:p>
      <w:r>
        <w:t xml:space="preserve">Lähde on mikä tahansa luonnollinen tilanne, jossa vesi virtaa pohjavesialueelta maan pinnalle.</w:t>
      </w:r>
    </w:p>
    <w:p>
      <w:r>
        <w:rPr>
          <w:b/>
        </w:rPr>
        <w:t xml:space="preserve">Tulos</w:t>
      </w:r>
    </w:p>
    <w:p>
      <w:r>
        <w:t xml:space="preserve">Vettä, joka virtaa maasta pohjavesikerroksen ja pinnan yhtymäkohdassa, kutsutaan lähteeksi.</w:t>
      </w:r>
    </w:p>
    <w:p>
      <w:r>
        <w:rPr>
          <w:b/>
        </w:rPr>
        <w:t xml:space="preserve">Esimerkki 3.251</w:t>
      </w:r>
    </w:p>
    <w:p>
      <w:r>
        <w:t xml:space="preserve">5.1 Kuvaile yleisten voimien (työntö- ja vetovoimien) vaikutuksia esineisiin, kuten painovoiman, magnetismin ja mekaanisten voimien vaikutuksia.</w:t>
      </w:r>
    </w:p>
    <w:p>
      <w:r>
        <w:rPr>
          <w:b/>
        </w:rPr>
        <w:t xml:space="preserve">Tulos</w:t>
      </w:r>
    </w:p>
    <w:p>
      <w:r>
        <w:t xml:space="preserve">Painovoima ja magnetismi ovat molemmat yhteisiä voimia.</w:t>
      </w:r>
    </w:p>
    <w:p>
      <w:r>
        <w:rPr>
          <w:b/>
        </w:rPr>
        <w:t xml:space="preserve">Esimerkki 3.252</w:t>
      </w:r>
    </w:p>
    <w:p>
      <w:r>
        <w:t xml:space="preserve">The Chicago Reporter , kesäkuu 1999 &amp;quot; Getting a jump on good health ,&amp;quot; tarkastelee, miten koulut yrittävät muuttaa liikunnanopetuksen opetussuunnitelmia auttaakseen lapsia tehokkaammin vakiinnuttamaan säännöllisen liikunnan tavat.</w:t>
      </w:r>
    </w:p>
    <w:p>
      <w:r>
        <w:rPr>
          <w:b/>
        </w:rPr>
        <w:t xml:space="preserve">Tulos</w:t>
      </w:r>
    </w:p>
    <w:p>
      <w:r>
        <w:t xml:space="preserve">Säännöllinen liikunta on hyvä terveystapa.</w:t>
      </w:r>
    </w:p>
    <w:p>
      <w:r>
        <w:rPr>
          <w:b/>
        </w:rPr>
        <w:t xml:space="preserve">Esimerkki 3.253</w:t>
      </w:r>
    </w:p>
    <w:p>
      <w:r>
        <w:t xml:space="preserve">Lämmönsiirtomenetelmä johtuminen (siirtyminen molekyylistä toiseen materiaalin läpi) säteily (siirtyminen kappaleen sähkömagneettisesta säteilystä sen molekyylien värähtelystä johtuen konvektio (siirtyminen massan liikkeen kautta ) 5. Lämmönsiirtomenetelmä.</w:t>
      </w:r>
    </w:p>
    <w:p>
      <w:r>
        <w:rPr>
          <w:b/>
        </w:rPr>
        <w:t xml:space="preserve">Tulos</w:t>
      </w:r>
    </w:p>
    <w:p>
      <w:r>
        <w:t xml:space="preserve">Lämmön siirtyminen johtumalla tapahtuu, kun molekyylit törmäävät toisiin molekyyleihin.</w:t>
      </w:r>
    </w:p>
    <w:p>
      <w:r>
        <w:rPr>
          <w:b/>
        </w:rPr>
        <w:t xml:space="preserve">Esimerkki 3.254</w:t>
      </w:r>
    </w:p>
    <w:p>
      <w:r>
        <w:t xml:space="preserve">Ilmanpaine (ilmakehän paine) missä tahansa paikassa on paine, joka aiheutuu kyseisen paikan yläpuolella olevan ilman painosta.</w:t>
      </w:r>
    </w:p>
    <w:p>
      <w:r>
        <w:rPr>
          <w:b/>
        </w:rPr>
        <w:t xml:space="preserve">Tulos</w:t>
      </w:r>
    </w:p>
    <w:p>
      <w:r>
        <w:t xml:space="preserve">Maan pinnalla sinuun kohdistuva ilmanpaine johtuu yläpuolellasi olevan ilman painosta.</w:t>
      </w:r>
    </w:p>
    <w:p>
      <w:r>
        <w:rPr>
          <w:b/>
        </w:rPr>
        <w:t xml:space="preserve">Esimerkki 3.255</w:t>
      </w:r>
    </w:p>
    <w:p>
      <w:r>
        <w:t xml:space="preserve">Näistä vaikeuksista huolimatta ihmisen visuaalinen järjestelmä pystyy rekonstruoimaan esineen alkuperäisen muodon kolmiulotteisesti.</w:t>
      </w:r>
    </w:p>
    <w:p>
      <w:r>
        <w:rPr>
          <w:b/>
        </w:rPr>
        <w:t xml:space="preserve">Tulos</w:t>
      </w:r>
    </w:p>
    <w:p>
      <w:r>
        <w:t xml:space="preserve">Ihminen näkee kolmiulotteisesti.</w:t>
      </w:r>
    </w:p>
    <w:p>
      <w:r>
        <w:rPr>
          <w:b/>
        </w:rPr>
        <w:t xml:space="preserve">Esimerkki 3.256</w:t>
      </w:r>
    </w:p>
    <w:p>
      <w:r>
        <w:t xml:space="preserve">Eläimet poistavat jätetyppeä myös ureana ureakierron avulla.</w:t>
      </w:r>
    </w:p>
    <w:p>
      <w:r>
        <w:rPr>
          <w:b/>
        </w:rPr>
        <w:t xml:space="preserve">Tulos</w:t>
      </w:r>
    </w:p>
    <w:p>
      <w:r>
        <w:t xml:space="preserve">Eläimet voivat kuljettaa ureana tunnettua jätemateriaalia verenkiertoelimistössä ja varastoida sitä turvallisesti suurina pitoisuuksina.</w:t>
      </w:r>
    </w:p>
    <w:p>
      <w:r>
        <w:rPr>
          <w:b/>
        </w:rPr>
        <w:t xml:space="preserve">Esimerkki 3.257</w:t>
      </w:r>
    </w:p>
    <w:p>
      <w:r>
        <w:t xml:space="preserve">Oletetaan, että yhdestä yhdestä pesäkkeestä syntyneet prokaryoottisolut ovat geneettisesti identtisiä, koska ne lisääntyvät binäärisen jakautumisen avulla (suvuttoman lisääntymisen muoto).</w:t>
      </w:r>
    </w:p>
    <w:p>
      <w:r>
        <w:rPr>
          <w:b/>
        </w:rPr>
        <w:t xml:space="preserve">Tulos</w:t>
      </w:r>
    </w:p>
    <w:p>
      <w:r>
        <w:t xml:space="preserve">Prokaryoottiset organismit lisääntyvät suvuttomasti binäärisen jakautumisen avulla.</w:t>
      </w:r>
    </w:p>
    <w:p>
      <w:r>
        <w:rPr>
          <w:b/>
        </w:rPr>
        <w:t xml:space="preserve">Esimerkki 3.258</w:t>
      </w:r>
    </w:p>
    <w:p>
      <w:r>
        <w:t xml:space="preserve">Kaasujen kineettisen teorian mukaan kaasun lämpötila on vain kaasun hiukkasten keskimääräisen liike-energian mitta.</w:t>
      </w:r>
    </w:p>
    <w:p>
      <w:r>
        <w:rPr>
          <w:b/>
        </w:rPr>
        <w:t xml:space="preserve">Tulos</w:t>
      </w:r>
    </w:p>
    <w:p>
      <w:r>
        <w:t xml:space="preserve">Fysiikassa lämpötila määritellään kappaleen hiukkasten keskimääräiseksi liike-energiaksi?</w:t>
      </w:r>
    </w:p>
    <w:p>
      <w:r>
        <w:rPr>
          <w:b/>
        </w:rPr>
        <w:t xml:space="preserve">Esimerkki 3.259</w:t>
      </w:r>
    </w:p>
    <w:p>
      <w:r>
        <w:t xml:space="preserve">Väärin, diabetesta on kahta pääasiallista tyyppiä, tyypin I ja tyypin II diabetesta.</w:t>
      </w:r>
    </w:p>
    <w:p>
      <w:r>
        <w:rPr>
          <w:b/>
        </w:rPr>
        <w:t xml:space="preserve">Tulos</w:t>
      </w:r>
    </w:p>
    <w:p>
      <w:r>
        <w:t xml:space="preserve">Diabetesta on kahta eri päätyyppiä.</w:t>
      </w:r>
    </w:p>
    <w:p>
      <w:r>
        <w:rPr>
          <w:b/>
        </w:rPr>
        <w:t xml:space="preserve">Esimerkki 3.260</w:t>
      </w:r>
    </w:p>
    <w:p>
      <w:r>
        <w:t xml:space="preserve">Istukkanisäkkäät synnyttävät suhteellisen suuren ja kypsän sikiön.</w:t>
      </w:r>
    </w:p>
    <w:p>
      <w:r>
        <w:rPr>
          <w:b/>
        </w:rPr>
        <w:t xml:space="preserve">Tulos</w:t>
      </w:r>
    </w:p>
    <w:p>
      <w:r>
        <w:t xml:space="preserve">Istukkanisäkkäät synnyttävät suhteellisen suuria sikiöitä.</w:t>
      </w:r>
    </w:p>
    <w:p>
      <w:r>
        <w:rPr>
          <w:b/>
        </w:rPr>
        <w:t xml:space="preserve">Esimerkki 3.261</w:t>
      </w:r>
    </w:p>
    <w:p>
      <w:r>
        <w:t xml:space="preserve">Lehdessä on suonet, jotka mahdollistavat veden, ravinteiden ja sokerien kulkeutumisen kasvin muihin osiin.</w:t>
      </w:r>
    </w:p>
    <w:p>
      <w:r>
        <w:rPr>
          <w:b/>
        </w:rPr>
        <w:t xml:space="preserve">Tulos</w:t>
      </w:r>
    </w:p>
    <w:p>
      <w:r>
        <w:t xml:space="preserve">Lehdet vievät sokeria juuriin ja muihin kasvin ei-fotosynteettisiin osiin suonien kautta.</w:t>
      </w:r>
    </w:p>
    <w:p>
      <w:r>
        <w:rPr>
          <w:b/>
        </w:rPr>
        <w:t xml:space="preserve">Esimerkki 3.262</w:t>
      </w:r>
    </w:p>
    <w:p>
      <w:r>
        <w:t xml:space="preserve">Johdanto Luusto koostuu luista ja niihin liittyvistä sidekudoksista - jänteistä, nivelsiteistä ja rustoista.</w:t>
      </w:r>
    </w:p>
    <w:p>
      <w:r>
        <w:rPr>
          <w:b/>
        </w:rPr>
        <w:t xml:space="preserve">Tulos</w:t>
      </w:r>
    </w:p>
    <w:p>
      <w:r>
        <w:t xml:space="preserve">Luut, rusto ja nivelsiteet muodostavat luuston.</w:t>
      </w:r>
    </w:p>
    <w:p>
      <w:r>
        <w:rPr>
          <w:b/>
        </w:rPr>
        <w:t xml:space="preserve">Esimerkki 3.263</w:t>
      </w:r>
    </w:p>
    <w:p>
      <w:r>
        <w:t xml:space="preserve">Lymen taudin aiheuttaa bakteeri, joka tarttuu punkin puremasta, mutta monet tartunnan saaneet eivät muista puremaa.</w:t>
      </w:r>
    </w:p>
    <w:p>
      <w:r>
        <w:rPr>
          <w:b/>
        </w:rPr>
        <w:t xml:space="preserve">Tulos</w:t>
      </w:r>
    </w:p>
    <w:p>
      <w:r>
        <w:t xml:space="preserve">Lymen tauti johtuu bakteereista.</w:t>
      </w:r>
    </w:p>
    <w:p>
      <w:r>
        <w:rPr>
          <w:b/>
        </w:rPr>
        <w:t xml:space="preserve">Esimerkki 3.264</w:t>
      </w:r>
    </w:p>
    <w:p>
      <w:r>
        <w:t xml:space="preserve">Eukaryootti ( ) on organismi, jonka soluissa on tuma ja muita kalvojen ympäröimiä organelleja.</w:t>
      </w:r>
    </w:p>
    <w:p>
      <w:r>
        <w:rPr>
          <w:b/>
        </w:rPr>
        <w:t xml:space="preserve">Tulos</w:t>
      </w:r>
    </w:p>
    <w:p>
      <w:r>
        <w:t xml:space="preserve">Muiden soluelinten lisäksi kaikilla eukaryoottisoluilla on tuma.</w:t>
      </w:r>
    </w:p>
    <w:p>
      <w:r>
        <w:rPr>
          <w:b/>
        </w:rPr>
        <w:t xml:space="preserve">Esimerkki 3.265</w:t>
      </w:r>
    </w:p>
    <w:p>
      <w:r>
        <w:t xml:space="preserve">B, Hyderabad, Intia) Fermat'n periaate Tämän java-sovelluksen avulla voit visualisoida &amp;quot;valonsäteen reitti kahden pisteen välillä on reitti, joka minimoi matka-ajan&amp;quot; (tunnetaan nimellä Fermat'n periaate).</w:t>
      </w:r>
    </w:p>
    <w:p>
      <w:r>
        <w:rPr>
          <w:b/>
        </w:rPr>
        <w:t xml:space="preserve">Tulos</w:t>
      </w:r>
    </w:p>
    <w:p>
      <w:r>
        <w:t xml:space="preserve">Fermat'n periaatteen mukaan valo kulkee aina pienimmän ajan kuluttamaa reittiä.</w:t>
      </w:r>
    </w:p>
    <w:p>
      <w:r>
        <w:rPr>
          <w:b/>
        </w:rPr>
        <w:t xml:space="preserve">Esimerkki 3.266</w:t>
      </w:r>
    </w:p>
    <w:p>
      <w:r>
        <w:t xml:space="preserve">Sateenkaaren ymmärtämiseksi on ensin ymmärrettävä, mitä prisman sisällä tapahtuu, jotta se erottaa valkoisen valon väreihin.</w:t>
      </w:r>
    </w:p>
    <w:p>
      <w:r>
        <w:rPr>
          <w:b/>
        </w:rPr>
        <w:t xml:space="preserve">Tulos</w:t>
      </w:r>
    </w:p>
    <w:p>
      <w:r>
        <w:t xml:space="preserve">Prisma auttaa ihmisiä ymmärtämään, mistä valkoinen valo koostuu.</w:t>
      </w:r>
    </w:p>
    <w:p>
      <w:r>
        <w:rPr>
          <w:b/>
        </w:rPr>
        <w:t xml:space="preserve">Esimerkki 3.267</w:t>
      </w:r>
    </w:p>
    <w:p>
      <w:r>
        <w:t xml:space="preserve">LATENSSI Näennäinen passiivisuuden tila, jonka aikana herpesviruksen geneettinen materiaali lepää solussa ilman, että se tuottaa virusspesifisiä biokemiallisia muutoksia tai todisteita lisääntymisestä tai sairaudesta;</w:t>
      </w:r>
    </w:p>
    <w:p>
      <w:r>
        <w:rPr>
          <w:b/>
        </w:rPr>
        <w:t xml:space="preserve">Tulos</w:t>
      </w:r>
    </w:p>
    <w:p>
      <w:r>
        <w:t xml:space="preserve">Tartuttuaan isäntään jotkin virukset siirtyvät passiiviseen latenssitilaan.</w:t>
      </w:r>
    </w:p>
    <w:p>
      <w:r>
        <w:rPr>
          <w:b/>
        </w:rPr>
        <w:t xml:space="preserve">Esimerkki 3.268</w:t>
      </w:r>
    </w:p>
    <w:p>
      <w:r>
        <w:t xml:space="preserve">Aivot on jaettu oikeaan ja vasempaan aivopuoliskoon, ja kumpikin aivopuolisko on jaettu neljään lohkoon, joita kutsutaan otsalohkoksi, ohimolohkoksi, takaraivolohkoksi ja päälakilohkoksi.</w:t>
      </w:r>
    </w:p>
    <w:p>
      <w:r>
        <w:rPr>
          <w:b/>
        </w:rPr>
        <w:t xml:space="preserve">Tulos</w:t>
      </w:r>
    </w:p>
    <w:p>
      <w:r>
        <w:t xml:space="preserve">Kumpikin aivopuolisko jakautuu neljään lohkoon.</w:t>
      </w:r>
    </w:p>
    <w:p>
      <w:r>
        <w:rPr>
          <w:b/>
        </w:rPr>
        <w:t xml:space="preserve">Esimerkki 3.269</w:t>
      </w:r>
    </w:p>
    <w:p>
      <w:r>
        <w:t xml:space="preserve">Jos lapsi perii ruskeasilmäisyyden geenit toiselta vanhemmalta ja sinisilmäisyyden geenit toiselta vanhemmalta, lapsella on ruskeat silmät.</w:t>
      </w:r>
    </w:p>
    <w:p>
      <w:r>
        <w:rPr>
          <w:b/>
        </w:rPr>
        <w:t xml:space="preserve">Tulos</w:t>
      </w:r>
    </w:p>
    <w:p>
      <w:r>
        <w:t xml:space="preserve">Lapset voivat periä ruskeat silmät vanhemmiltaan.</w:t>
      </w:r>
    </w:p>
    <w:p>
      <w:r>
        <w:rPr>
          <w:b/>
        </w:rPr>
        <w:t xml:space="preserve">Esimerkki 3.270</w:t>
      </w:r>
    </w:p>
    <w:p>
      <w:r>
        <w:t xml:space="preserve">Hormonijärjestelmä on monimutkainen rauhasten ja hormonien verkosto, joka säätelee monia elimistön toimintoja, kuten kasvua, kehitystä ja kypsymistä sekä eri elinten toimintaa.</w:t>
      </w:r>
    </w:p>
    <w:p>
      <w:r>
        <w:rPr>
          <w:b/>
        </w:rPr>
        <w:t xml:space="preserve">Tulos</w:t>
      </w:r>
    </w:p>
    <w:p>
      <w:r>
        <w:t xml:space="preserve">Hormonijärjestelmä tuottaa suurimman osan kehon toimintoja säätelevistä hormoneista.</w:t>
      </w:r>
    </w:p>
    <w:p>
      <w:r>
        <w:rPr>
          <w:b/>
        </w:rPr>
        <w:t xml:space="preserve">Esimerkki 3.271</w:t>
      </w:r>
    </w:p>
    <w:p>
      <w:r>
        <w:t xml:space="preserve">Hiekkamailla on suhteellisen suuria hiukkasia, jotka mahdollistavat hyvän ilmavuuden, veden nopean kulkeutumisen ja nopean lämpenemisen.</w:t>
      </w:r>
    </w:p>
    <w:p>
      <w:r>
        <w:rPr>
          <w:b/>
        </w:rPr>
        <w:t xml:space="preserve">Tulos</w:t>
      </w:r>
    </w:p>
    <w:p>
      <w:r>
        <w:t xml:space="preserve">Tämä väittämä kuvaa parhaiten hiekkamaata: hiekkamaa mahdollistaa veden nopean valumisen.</w:t>
      </w:r>
    </w:p>
    <w:p>
      <w:r>
        <w:rPr>
          <w:b/>
        </w:rPr>
        <w:t xml:space="preserve">Esimerkki 3.272</w:t>
      </w:r>
    </w:p>
    <w:p>
      <w:r>
        <w:t xml:space="preserve">Ilmamassoja pidetään merellisinä, jos ne ovat peräisin valtamereltä, ja mannermaisina, jos ne kehittyvät maan päällä.</w:t>
      </w:r>
    </w:p>
    <w:p>
      <w:r>
        <w:rPr>
          <w:b/>
        </w:rPr>
        <w:t xml:space="preserve">Tulos</w:t>
      </w:r>
    </w:p>
    <w:p>
      <w:r>
        <w:t xml:space="preserve">Jos ilmamassa muodostuu valtameren ylle, sitä kutsutaan meri-ilmamassaksi.</w:t>
      </w:r>
    </w:p>
    <w:p>
      <w:r>
        <w:rPr>
          <w:b/>
        </w:rPr>
        <w:t xml:space="preserve">Esimerkki 3.273</w:t>
      </w:r>
    </w:p>
    <w:p>
      <w:r>
        <w:t xml:space="preserve">Takaisin alkuun Meioosi Meioosissa solu jakautuu kahdesti, jolloin syntyy lopulta neljä tytärsolua.</w:t>
      </w:r>
    </w:p>
    <w:p>
      <w:r>
        <w:rPr>
          <w:b/>
        </w:rPr>
        <w:t xml:space="preserve">Tulos</w:t>
      </w:r>
    </w:p>
    <w:p>
      <w:r>
        <w:t xml:space="preserve">Tytärsolut jakautuvat meioosin avulla.</w:t>
      </w:r>
    </w:p>
    <w:p>
      <w:r>
        <w:rPr>
          <w:b/>
        </w:rPr>
        <w:t xml:space="preserve">Esimerkki 3.274</w:t>
      </w:r>
    </w:p>
    <w:p>
      <w:r>
        <w:t xml:space="preserve">Sen joustavuuden ansiosta voimme taivuttaa ja vääntää vartaloamme ja vaimentaa jokapäiväisen elämän vaikutuksia.</w:t>
      </w:r>
    </w:p>
    <w:p>
      <w:r>
        <w:rPr>
          <w:b/>
        </w:rPr>
        <w:t xml:space="preserve">Tulos</w:t>
      </w:r>
    </w:p>
    <w:p>
      <w:r>
        <w:t xml:space="preserve">Esineen joustavuus mahdollistaa sen taipumisen.</w:t>
      </w:r>
    </w:p>
    <w:p>
      <w:r>
        <w:rPr>
          <w:b/>
        </w:rPr>
        <w:t xml:space="preserve">Esimerkki 3.275</w:t>
      </w:r>
    </w:p>
    <w:p>
      <w:r>
        <w:t xml:space="preserve">7 on pH-asteikon keskikohta ja tarkoittaa neutraalia vettä.</w:t>
      </w:r>
    </w:p>
    <w:p>
      <w:r>
        <w:rPr>
          <w:b/>
        </w:rPr>
        <w:t xml:space="preserve">Tulos</w:t>
      </w:r>
    </w:p>
    <w:p>
      <w:r>
        <w:t xml:space="preserve">Vesi on ph-asteikolla neutraalissa 7 pisteessä.</w:t>
      </w:r>
    </w:p>
    <w:p>
      <w:r>
        <w:rPr>
          <w:b/>
        </w:rPr>
        <w:t xml:space="preserve">Esimerkki 3.276</w:t>
      </w:r>
    </w:p>
    <w:p>
      <w:r>
        <w:t xml:space="preserve">Kaikkia organismeja, jotka eivät pysty valmistamaan omaa ruokaansa (ja tarvitsevat tuottajia), kutsutaan heterotrofeiksi .</w:t>
      </w:r>
    </w:p>
    <w:p>
      <w:r>
        <w:rPr>
          <w:b/>
        </w:rPr>
        <w:t xml:space="preserve">Tulos</w:t>
      </w:r>
    </w:p>
    <w:p>
      <w:r>
        <w:t xml:space="preserve">Koska kaikki eläimet tarvitsevat ulkoisen ravinnonlähteen, niitä kutsutaan heterotrofisiksi.</w:t>
      </w:r>
    </w:p>
    <w:p>
      <w:r>
        <w:rPr>
          <w:b/>
        </w:rPr>
        <w:t xml:space="preserve">Esimerkki 3.277</w:t>
      </w:r>
    </w:p>
    <w:p>
      <w:r>
        <w:t xml:space="preserve">Se pysyy nestemäisenä absoluuttiseen nollapisteeseen asti tavanomaisissa paineissa, mutta se voidaan helposti jähmettää nostamalla painetta.</w:t>
      </w:r>
    </w:p>
    <w:p>
      <w:r>
        <w:rPr>
          <w:b/>
        </w:rPr>
        <w:t xml:space="preserve">Tulos</w:t>
      </w:r>
    </w:p>
    <w:p>
      <w:r>
        <w:t xml:space="preserve">Jatkuva nesteen paineen nostaminen aiheuttaa lopulta aineen jähmettymisen.</w:t>
      </w:r>
    </w:p>
    <w:p>
      <w:r>
        <w:rPr>
          <w:b/>
        </w:rPr>
        <w:t xml:space="preserve">Esimerkki 3.278</w:t>
      </w:r>
    </w:p>
    <w:p>
      <w:r>
        <w:t xml:space="preserve">Alkueläinten yleisiä muotoja ovat eläimet, jotka tunnetaan nimillä Amoeba, Paramecium, Euglena ja Radiolaria.</w:t>
      </w:r>
    </w:p>
    <w:p>
      <w:r>
        <w:rPr>
          <w:b/>
        </w:rPr>
        <w:t xml:space="preserve">Tulos</w:t>
      </w:r>
    </w:p>
    <w:p>
      <w:r>
        <w:t xml:space="preserve">Ameebat ja paramecia ovat esimerkkejä alkueläimistä.</w:t>
      </w:r>
    </w:p>
    <w:p>
      <w:r>
        <w:rPr>
          <w:b/>
        </w:rPr>
        <w:t xml:space="preserve">Esimerkki 3.279</w:t>
      </w:r>
    </w:p>
    <w:p>
      <w:r>
        <w:t xml:space="preserve">Mitokondriossa on kaksi pääkalvoa, jotka koostuvat fosfolipidikaksoiskerroksista ja proteiineista -</w:t>
      </w:r>
    </w:p>
    <w:p>
      <w:r>
        <w:rPr>
          <w:b/>
        </w:rPr>
        <w:t xml:space="preserve">Tulos</w:t>
      </w:r>
    </w:p>
    <w:p>
      <w:r>
        <w:t xml:space="preserve">Solun mitokondriorakenteen muodostavat kaksi kalvoa.</w:t>
      </w:r>
    </w:p>
    <w:p>
      <w:r>
        <w:rPr>
          <w:b/>
        </w:rPr>
        <w:t xml:space="preserve">Esimerkki 3.280</w:t>
      </w:r>
    </w:p>
    <w:p>
      <w:r>
        <w:t xml:space="preserve">Monilla geeneillä on useita (enemmän kuin kaksi) alleelia.</w:t>
      </w:r>
    </w:p>
    <w:p>
      <w:r>
        <w:rPr>
          <w:b/>
        </w:rPr>
        <w:t xml:space="preserve">Tulos</w:t>
      </w:r>
    </w:p>
    <w:p>
      <w:r>
        <w:t xml:space="preserve">Suurimmalla osalla ihmisen geeneistä on kaksi tai useampia mahdollisia alleeleja.</w:t>
      </w:r>
    </w:p>
    <w:p>
      <w:r>
        <w:rPr>
          <w:b/>
        </w:rPr>
        <w:t xml:space="preserve">Esimerkki 3.281</w:t>
      </w:r>
    </w:p>
    <w:p>
      <w:r>
        <w:t xml:space="preserve">Esimerkiksi bakteerit voivat jakautua useita kertoja tunnissa.</w:t>
      </w:r>
    </w:p>
    <w:p>
      <w:r>
        <w:rPr>
          <w:b/>
        </w:rPr>
        <w:t xml:space="preserve">Tulos</w:t>
      </w:r>
    </w:p>
    <w:p>
      <w:r>
        <w:t xml:space="preserve">Bakteerit voivat jakautua useita kertoja tunnissa.</w:t>
      </w:r>
    </w:p>
    <w:p>
      <w:r>
        <w:rPr>
          <w:b/>
        </w:rPr>
        <w:t xml:space="preserve">Esimerkki 3.282</w:t>
      </w:r>
    </w:p>
    <w:p>
      <w:r>
        <w:t xml:space="preserve">Keskipakot eivät lisää painovoimaa, vaan inertia aiheuttaa 9 g:n vaikutuksen.</w:t>
      </w:r>
    </w:p>
    <w:p>
      <w:r>
        <w:rPr>
          <w:b/>
        </w:rPr>
        <w:t xml:space="preserve">Tulos</w:t>
      </w:r>
    </w:p>
    <w:p>
      <w:r>
        <w:t xml:space="preserve">Sentrifugit käyttävät tehtävänsä suorittamiseen inertiaa.</w:t>
      </w:r>
    </w:p>
    <w:p>
      <w:r>
        <w:rPr>
          <w:b/>
        </w:rPr>
        <w:t xml:space="preserve">Esimerkki 3.283</w:t>
      </w:r>
    </w:p>
    <w:p>
      <w:r>
        <w:t xml:space="preserve">Interfaasi on solusyklin vaihe mitoottisten jakautumisten välillä, jonka aikana tapahtuu solun kasvua ja kromosomien monistumista.</w:t>
      </w:r>
    </w:p>
    <w:p>
      <w:r>
        <w:rPr>
          <w:b/>
        </w:rPr>
        <w:t xml:space="preserve">Tulos</w:t>
      </w:r>
    </w:p>
    <w:p>
      <w:r>
        <w:t xml:space="preserve">Eukaryooteissa solusykli koostuu pitkästä valmistelujaksosta, jota kutsutaan interfaasiksi, ennen kuin solunjakautuminen tapahtuu.</w:t>
      </w:r>
    </w:p>
    <w:p>
      <w:r>
        <w:rPr>
          <w:b/>
        </w:rPr>
        <w:t xml:space="preserve">Esimerkki 3.284</w:t>
      </w:r>
    </w:p>
    <w:p>
      <w:r>
        <w:t xml:space="preserve">Verisuonisairaus, joka voi aiheuttaa ahtauman, on ateroskleroosi, jossa plakkikerrostumat kerääntyvät suurten ja keskikokoisten valtimoiden sisäseinämään ja heikentävät veren virtausta.</w:t>
      </w:r>
    </w:p>
    <w:p>
      <w:r>
        <w:rPr>
          <w:b/>
        </w:rPr>
        <w:t xml:space="preserve">Tulos</w:t>
      </w:r>
    </w:p>
    <w:p>
      <w:r>
        <w:t xml:space="preserve">Ateroskleroosissa valtimon seinämän paksuuntuminen plakin muodostumisen vuoksi voi rajoittaa veren virtausta valtimossa.</w:t>
      </w:r>
    </w:p>
    <w:p>
      <w:r>
        <w:rPr>
          <w:b/>
        </w:rPr>
        <w:t xml:space="preserve">Esimerkki 3.285</w:t>
      </w:r>
    </w:p>
    <w:p>
      <w:r>
        <w:t xml:space="preserve">haihtuminen ---prosessi, jossa vesi muuttuu nesteestä höyryksi.</w:t>
      </w:r>
    </w:p>
    <w:p>
      <w:r>
        <w:rPr>
          <w:b/>
        </w:rPr>
        <w:t xml:space="preserve">Tulos</w:t>
      </w:r>
    </w:p>
    <w:p>
      <w:r>
        <w:t xml:space="preserve">Kun nestemäinen vesi muuttuu vesihöyryksi, sitä kutsutaan haihtumiseksi.</w:t>
      </w:r>
    </w:p>
    <w:p>
      <w:r>
        <w:rPr>
          <w:b/>
        </w:rPr>
        <w:t xml:space="preserve">Esimerkki 3.286</w:t>
      </w:r>
    </w:p>
    <w:p>
      <w:r>
        <w:t xml:space="preserve">Kalori on energian mittaamiseen käytetty yksikkö.</w:t>
      </w:r>
    </w:p>
    <w:p>
      <w:r>
        <w:rPr>
          <w:b/>
        </w:rPr>
        <w:t xml:space="preserve">Tulos</w:t>
      </w:r>
    </w:p>
    <w:p>
      <w:r>
        <w:t xml:space="preserve">Toinen energiayksikkö, jota käytetään laajalti terveydenhuollon ammateissa ja jokapäiväisessä elämässä, on kalori ( cal )?</w:t>
      </w:r>
    </w:p>
    <w:p>
      <w:r>
        <w:rPr>
          <w:b/>
        </w:rPr>
        <w:t xml:space="preserve">Esimerkki 3.287</w:t>
      </w:r>
    </w:p>
    <w:p>
      <w:r>
        <w:t xml:space="preserve">Siitepölyjyvien tunnistamisessa käytettäviä ominaisuuksia ovat koko, muoto, siitepölyjyvän ulkoseinämän (exine) ja sisäseinämän (intine) paksuus.</w:t>
      </w:r>
    </w:p>
    <w:p>
      <w:r>
        <w:rPr>
          <w:b/>
        </w:rPr>
        <w:t xml:space="preserve">Tulos</w:t>
      </w:r>
    </w:p>
    <w:p>
      <w:r>
        <w:t xml:space="preserve">Jokaisessa siitepölyjyvässä on kaksi päällystettä: exine (paksumpi, ulompi kerros) ja intine.</w:t>
      </w:r>
    </w:p>
    <w:p>
      <w:r>
        <w:rPr>
          <w:b/>
        </w:rPr>
        <w:t xml:space="preserve">Esimerkki 3.288</w:t>
      </w:r>
    </w:p>
    <w:p>
      <w:r>
        <w:t xml:space="preserve">Tunnista keski-ikäisiä fyysisiä muutoksia, kuten vaihdevuodet ja miesten muutokset keski-ikäisenä.</w:t>
      </w:r>
    </w:p>
    <w:p>
      <w:r>
        <w:rPr>
          <w:b/>
        </w:rPr>
        <w:t xml:space="preserve">Tulos</w:t>
      </w:r>
    </w:p>
    <w:p>
      <w:r>
        <w:t xml:space="preserve">Vaihdevuodet tulevat keski-ikäisenä.</w:t>
      </w:r>
    </w:p>
    <w:p>
      <w:r>
        <w:rPr>
          <w:b/>
        </w:rPr>
        <w:t xml:space="preserve">Esimerkki 3.289</w:t>
      </w:r>
    </w:p>
    <w:p>
      <w:r>
        <w:t xml:space="preserve">Solut lisääntyvät toistamalla näitä neljää vaihetta, ja tätä nelivaiheista sykliä kutsutaan solusykliksi.</w:t>
      </w:r>
    </w:p>
    <w:p>
      <w:r>
        <w:rPr>
          <w:b/>
        </w:rPr>
        <w:t xml:space="preserve">Tulos</w:t>
      </w:r>
    </w:p>
    <w:p>
      <w:r>
        <w:t xml:space="preserve">Soluilla on neljä sykliä.</w:t>
      </w:r>
    </w:p>
    <w:p>
      <w:r>
        <w:rPr>
          <w:b/>
        </w:rPr>
        <w:t xml:space="preserve">Esimerkki 3.290</w:t>
      </w:r>
    </w:p>
    <w:p>
      <w:r>
        <w:t xml:space="preserve">Koska tähdet loistavat itsestään, ne eroavat planeetoista, kuista, asteroideista ja komeetoista, jotka kaikki loistavat heijastamalla auringonvaloa.</w:t>
      </w:r>
    </w:p>
    <w:p>
      <w:r>
        <w:rPr>
          <w:b/>
        </w:rPr>
        <w:t xml:space="preserve">Tulos</w:t>
      </w:r>
    </w:p>
    <w:p>
      <w:r>
        <w:t xml:space="preserve">Auringonlaskut, planeetat ja komeetat sisältävät vain kohteita, jotka loistavat heijastuneen valon seurauksena.</w:t>
      </w:r>
    </w:p>
    <w:p>
      <w:r>
        <w:rPr>
          <w:b/>
        </w:rPr>
        <w:t xml:space="preserve">Esimerkki 3.291</w:t>
      </w:r>
    </w:p>
    <w:p>
      <w:r>
        <w:t xml:space="preserve">Hiiltä on esimerkiksi timantissa, jota käytetään koruissa, ja grafiitissa, jota käytetään lyijykynän lyijyssä.</w:t>
      </w:r>
    </w:p>
    <w:p>
      <w:r>
        <w:rPr>
          <w:b/>
        </w:rPr>
        <w:t xml:space="preserve">Tulos</w:t>
      </w:r>
    </w:p>
    <w:p>
      <w:r>
        <w:t xml:space="preserve">Vaikka niiden kovuus eroaa huomattavasti toisistaan, sekä lyijykynän lyijy että timantit sisältävät hiiltä.</w:t>
      </w:r>
    </w:p>
    <w:p>
      <w:r>
        <w:rPr>
          <w:b/>
        </w:rPr>
        <w:t xml:space="preserve">Esimerkki 3.292</w:t>
      </w:r>
    </w:p>
    <w:p>
      <w:r>
        <w:t xml:space="preserve">Savukkeen savu voi sisältää syöpää aiheuttavia kemikaaleja, ja se on yksi tärkeimmistä sairauksien ja kuolemien aiheuttajista maailmassa.</w:t>
      </w:r>
    </w:p>
    <w:p>
      <w:r>
        <w:rPr>
          <w:b/>
        </w:rPr>
        <w:t xml:space="preserve">Tulos</w:t>
      </w:r>
    </w:p>
    <w:p>
      <w:r>
        <w:t xml:space="preserve">Savukkeet ovat merkittävä syöpää aiheuttavien kemiallisten aineiden lähde.</w:t>
      </w:r>
    </w:p>
    <w:p>
      <w:r>
        <w:rPr>
          <w:b/>
        </w:rPr>
        <w:t xml:space="preserve">Esimerkki 3.293</w:t>
      </w:r>
    </w:p>
    <w:p>
      <w:r>
        <w:t xml:space="preserve">Mehiläiset ovat kotiutuneet kaikkiin maanosiin Etelämannerta lukuun ottamatta.</w:t>
      </w:r>
    </w:p>
    <w:p>
      <w:r>
        <w:rPr>
          <w:b/>
        </w:rPr>
        <w:t xml:space="preserve">Tulos</w:t>
      </w:r>
    </w:p>
    <w:p>
      <w:r>
        <w:t xml:space="preserve">Mehiläiset ovat kotiutuneet kaikkiin maanosiin Antarktista lukuun ottamatta.</w:t>
      </w:r>
    </w:p>
    <w:p>
      <w:r>
        <w:rPr>
          <w:b/>
        </w:rPr>
        <w:t xml:space="preserve">Esimerkki 3.294</w:t>
      </w:r>
    </w:p>
    <w:p>
      <w:r>
        <w:t xml:space="preserve">Kasvu, ravinteiden ottaminen, hengittäminen ja lisääntyminen ovat kaikkien elävien olentojen elintapoja.</w:t>
      </w:r>
    </w:p>
    <w:p>
      <w:r>
        <w:rPr>
          <w:b/>
        </w:rPr>
        <w:t xml:space="preserve">Tulos</w:t>
      </w:r>
    </w:p>
    <w:p>
      <w:r>
        <w:t xml:space="preserve">Ravinteiden käyttö ja kasvaminen ovat yhteisiä kaikille eläville olennoille.</w:t>
      </w:r>
    </w:p>
    <w:p>
      <w:r>
        <w:rPr>
          <w:b/>
        </w:rPr>
        <w:t xml:space="preserve">Esimerkki 3.295</w:t>
      </w:r>
    </w:p>
    <w:p>
      <w:r>
        <w:t xml:space="preserve">Hermosynapsi on aivosolujen eli neuronien välinen tila, joka mahdollistaa kemiallisten signaalien siirtymisen neuronista toiseen.</w:t>
      </w:r>
    </w:p>
    <w:p>
      <w:r>
        <w:rPr>
          <w:b/>
        </w:rPr>
        <w:t xml:space="preserve">Tulos</w:t>
      </w:r>
    </w:p>
    <w:p>
      <w:r>
        <w:t xml:space="preserve">Synapsi on neuronin ja seuraavan solun välinen tila.</w:t>
      </w:r>
    </w:p>
    <w:p>
      <w:r>
        <w:rPr>
          <w:b/>
        </w:rPr>
        <w:t xml:space="preserve">Esimerkki 3.296</w:t>
      </w:r>
    </w:p>
    <w:p>
      <w:r>
        <w:t xml:space="preserve">Aurinko on erityisen tärkeä, koska sen epätasainen lämpöjakauma ohjaa sääjärjestelmiä.</w:t>
      </w:r>
    </w:p>
    <w:p>
      <w:r>
        <w:rPr>
          <w:b/>
        </w:rPr>
        <w:t xml:space="preserve">Tulos</w:t>
      </w:r>
    </w:p>
    <w:p>
      <w:r>
        <w:t xml:space="preserve">Ilmakehän epätasainen lämpeneminen muodostaa säämalleja.</w:t>
      </w:r>
    </w:p>
    <w:p>
      <w:r>
        <w:rPr>
          <w:b/>
        </w:rPr>
        <w:t xml:space="preserve">Esimerkki 3.297</w:t>
      </w:r>
    </w:p>
    <w:p>
      <w:r>
        <w:t xml:space="preserve">Jäämassat, pohjavesikerrostumat ja syvänmeri ovat vesivarastoja.</w:t>
      </w:r>
    </w:p>
    <w:p>
      <w:r>
        <w:rPr>
          <w:b/>
        </w:rPr>
        <w:t xml:space="preserve">Tulos</w:t>
      </w:r>
    </w:p>
    <w:p>
      <w:r>
        <w:t xml:space="preserve">Esimerkkejä vesivarastoista ovat jäämassat, akviferit ja syvänmeri.</w:t>
      </w:r>
    </w:p>
    <w:p>
      <w:r>
        <w:rPr>
          <w:b/>
        </w:rPr>
        <w:t xml:space="preserve">Esimerkki 3.298</w:t>
      </w:r>
    </w:p>
    <w:p>
      <w:r>
        <w:t xml:space="preserve">Sammakkoeläimillä ja useimmilla elävillä matelijoilla on kolmikammioinen sydän, jota on yleensä pidetty huonompana kuin elävien nisäkkäiden ja lintujen nelikammioista sydäntä.</w:t>
      </w:r>
    </w:p>
    <w:p>
      <w:r>
        <w:rPr>
          <w:b/>
        </w:rPr>
        <w:t xml:space="preserve">Tulos</w:t>
      </w:r>
    </w:p>
    <w:p>
      <w:r>
        <w:t xml:space="preserve">Matelijoiden sydämessä on kolme kammiota.</w:t>
      </w:r>
    </w:p>
    <w:p>
      <w:r>
        <w:rPr>
          <w:b/>
        </w:rPr>
        <w:t xml:space="preserve">Esimerkki 3.299</w:t>
      </w:r>
    </w:p>
    <w:p>
      <w:r>
        <w:t xml:space="preserve">Lajien vuorovaikutus yhteisöissä on tärkeä tekijä luonnonvalinnassa.</w:t>
      </w:r>
    </w:p>
    <w:p>
      <w:r>
        <w:rPr>
          <w:b/>
        </w:rPr>
        <w:t xml:space="preserve">Tulos</w:t>
      </w:r>
    </w:p>
    <w:p>
      <w:r>
        <w:t xml:space="preserve">Yhteisön vuorovaikutus on tärkeä tekijä luonnonvalinnassa.</w:t>
      </w:r>
    </w:p>
    <w:p>
      <w:r>
        <w:rPr>
          <w:b/>
        </w:rPr>
        <w:t xml:space="preserve">Esimerkki 3.300</w:t>
      </w:r>
    </w:p>
    <w:p>
      <w:r>
        <w:t xml:space="preserve">Haihtuminen veden pinnalta jäähdyttää vettä.</w:t>
      </w:r>
    </w:p>
    <w:p>
      <w:r>
        <w:rPr>
          <w:b/>
        </w:rPr>
        <w:t xml:space="preserve">Tulos</w:t>
      </w:r>
    </w:p>
    <w:p>
      <w:r>
        <w:t xml:space="preserve">Energisimpien vesimolekyylien haihtuminen pinnalta vaikuttaa siten, että se jäähdyttää pintaa.</w:t>
      </w:r>
    </w:p>
    <w:p>
      <w:r>
        <w:rPr>
          <w:b/>
        </w:rPr>
        <w:t xml:space="preserve">Esimerkki 3.301</w:t>
      </w:r>
    </w:p>
    <w:p>
      <w:r>
        <w:t xml:space="preserve">Tunnista, että eläimet (ihmiset mukaan lukien) ja kasvit ovat eläviä olentoja, jotka kasvavat, lisääntyvät ja tarvitsevat ruokaa ja vettä.</w:t>
      </w:r>
    </w:p>
    <w:p>
      <w:r>
        <w:rPr>
          <w:b/>
        </w:rPr>
        <w:t xml:space="preserve">Tulos</w:t>
      </w:r>
    </w:p>
    <w:p>
      <w:r>
        <w:t xml:space="preserve">Kasvu ja lisääntyminen tapahtuvat sekä kasveissa että ihmisissä.</w:t>
      </w:r>
    </w:p>
    <w:p>
      <w:r>
        <w:rPr>
          <w:b/>
        </w:rPr>
        <w:t xml:space="preserve">Esimerkki 3.302</w:t>
      </w:r>
    </w:p>
    <w:p>
      <w:r>
        <w:t xml:space="preserve">Bryofyytit ovat monipuolinen, kolmesta suonettomien kasvien heimosta koostuva ryhmä, jossa on noin 16 000 lajia ja johon kuuluvat sammalet, maksaruohot ja sarviruohot.</w:t>
      </w:r>
    </w:p>
    <w:p>
      <w:r>
        <w:rPr>
          <w:b/>
        </w:rPr>
        <w:t xml:space="preserve">Tulos</w:t>
      </w:r>
    </w:p>
    <w:p>
      <w:r>
        <w:t xml:space="preserve">Sammal luokitellaan parhaiten ei-verisuonikasviksi.</w:t>
      </w:r>
    </w:p>
    <w:p>
      <w:r>
        <w:rPr>
          <w:b/>
        </w:rPr>
        <w:t xml:space="preserve">Esimerkki 3.303</w:t>
      </w:r>
    </w:p>
    <w:p>
      <w:r>
        <w:t xml:space="preserve">Ruoansulatuselimistö koostuu suusta, jota käytetään vain kulkuväylänä, ruokatorvesta, mahalaukusta, ohutsuolesta, paksusuolesta ja peräsuolesta.</w:t>
      </w:r>
    </w:p>
    <w:p>
      <w:r>
        <w:rPr>
          <w:b/>
        </w:rPr>
        <w:t xml:space="preserve">Tulos</w:t>
      </w:r>
    </w:p>
    <w:p>
      <w:r>
        <w:t xml:space="preserve">Ruoka kulkee ruoansulatuskanavan läpi nielemisen jälkeen oikeassa järjestyksessä: ruokatorvi, vatsa, ohutsuoli, paksusuoli.</w:t>
      </w:r>
    </w:p>
    <w:p>
      <w:r>
        <w:rPr>
          <w:b/>
        </w:rPr>
        <w:t xml:space="preserve">Esimerkki 3.304</w:t>
      </w:r>
    </w:p>
    <w:p>
      <w:r>
        <w:t xml:space="preserve">Kun metsiä hakataan, tämä veden virtauksen säätely häiriintyy, mikä johtaa tulva- ja kuivuuskausien vaihteluun kyseisellä alueella.</w:t>
      </w:r>
    </w:p>
    <w:p>
      <w:r>
        <w:rPr>
          <w:b/>
        </w:rPr>
        <w:t xml:space="preserve">Tulos</w:t>
      </w:r>
    </w:p>
    <w:p>
      <w:r>
        <w:t xml:space="preserve">Koska puut lisäävät ilmaan vesihöyryä, metsien kaataminen johtaa kuivuuskausien pitenemiseen.</w:t>
      </w:r>
    </w:p>
    <w:p>
      <w:r>
        <w:rPr>
          <w:b/>
        </w:rPr>
        <w:t xml:space="preserve">Esimerkki 3.305</w:t>
      </w:r>
    </w:p>
    <w:p>
      <w:r>
        <w:t xml:space="preserve">Vaikka väri on mineraalin ilmeisin ominaisuus, se on vähiten luotettava fysikaalinen ominaisuus.</w:t>
      </w:r>
    </w:p>
    <w:p>
      <w:r>
        <w:rPr>
          <w:b/>
        </w:rPr>
        <w:t xml:space="preserve">Tulos</w:t>
      </w:r>
    </w:p>
    <w:p>
      <w:r>
        <w:t xml:space="preserve">Vaikka väri on helpointa havaita, se ei ole ihanteellinen ainoa tapa tunnistaa mineraaleja.</w:t>
      </w:r>
    </w:p>
    <w:p>
      <w:r>
        <w:rPr>
          <w:b/>
        </w:rPr>
        <w:t xml:space="preserve">Esimerkki 3.306</w:t>
      </w:r>
    </w:p>
    <w:p>
      <w:r>
        <w:t xml:space="preserve">Poistumista ohjaa neuronien välinen kilpailu, jota puolestaan ohjaa hermopiirien toiminta tai käyttö.</w:t>
      </w:r>
    </w:p>
    <w:p>
      <w:r>
        <w:rPr>
          <w:b/>
        </w:rPr>
        <w:t xml:space="preserve">Tulos</w:t>
      </w:r>
    </w:p>
    <w:p>
      <w:r>
        <w:t xml:space="preserve">Puolet alkiossa muodostuvista hermosoluista häviää kilpailun vuoksi.</w:t>
      </w:r>
    </w:p>
    <w:p>
      <w:r>
        <w:rPr>
          <w:b/>
        </w:rPr>
        <w:t xml:space="preserve">Esimerkki 3.307</w:t>
      </w:r>
    </w:p>
    <w:p>
      <w:r>
        <w:t xml:space="preserve">Maanjäristyksen polttopisteestä säteilevät kaikkiin suuntiin kahdenlaiset runkoaallot (P- ja S-aallot) ja kahdenlaiset pinta-aallot (Love- ja Rayleigh-aallot, jotka ovat pinnan läheisyyteen jääviä S-aaltoja).</w:t>
      </w:r>
    </w:p>
    <w:p>
      <w:r>
        <w:rPr>
          <w:b/>
        </w:rPr>
        <w:t xml:space="preserve">Tulos</w:t>
      </w:r>
    </w:p>
    <w:p>
      <w:r>
        <w:t xml:space="preserve">Pinta-aaltoja on kahdenlaisia.</w:t>
      </w:r>
    </w:p>
    <w:p>
      <w:r>
        <w:rPr>
          <w:b/>
        </w:rPr>
        <w:t xml:space="preserve">Esimerkki 3.308</w:t>
      </w:r>
    </w:p>
    <w:p>
      <w:r>
        <w:t xml:space="preserve">Esimerkkejä laaja-alaisista aloista ovat fysiikka (kemia ja fysiikka) tai terveys- ja liikuntakasvatus.</w:t>
      </w:r>
    </w:p>
    <w:p>
      <w:r>
        <w:rPr>
          <w:b/>
        </w:rPr>
        <w:t xml:space="preserve">Tulos</w:t>
      </w:r>
    </w:p>
    <w:p>
      <w:r>
        <w:t xml:space="preserve">Kemia ja fysiikka ovat fysiikan aloja.</w:t>
      </w:r>
    </w:p>
    <w:p>
      <w:r>
        <w:rPr>
          <w:b/>
        </w:rPr>
        <w:t xml:space="preserve">Esimerkki 3.309</w:t>
      </w:r>
    </w:p>
    <w:p>
      <w:r>
        <w:t xml:space="preserve">Jos kaasun määrää astiassa lisätään, sen tilavuus kasvaa.</w:t>
      </w:r>
    </w:p>
    <w:p>
      <w:r>
        <w:rPr>
          <w:b/>
        </w:rPr>
        <w:t xml:space="preserve">Tulos</w:t>
      </w:r>
    </w:p>
    <w:p>
      <w:r>
        <w:t xml:space="preserve">Niinkin yksinkertaisista havainnoista kuin ilmapallon puhaltamisesta on selvää, että kaasun määrän lisääminen kasvattaa tilavuutta.</w:t>
      </w:r>
    </w:p>
    <w:p>
      <w:r>
        <w:rPr>
          <w:b/>
        </w:rPr>
        <w:t xml:space="preserve">Esimerkki 3.310</w:t>
      </w:r>
    </w:p>
    <w:p>
      <w:r>
        <w:t xml:space="preserve">Happimolekyylit kulkeutuvat keuhkorakkuloiden ilmatilasta kapillaaripohjaan yksinkertaisen diffuusion avulla - happipitoisuus ilmassa on suurempi kuin verenkierrossa.</w:t>
      </w:r>
    </w:p>
    <w:p>
      <w:r>
        <w:rPr>
          <w:b/>
        </w:rPr>
        <w:t xml:space="preserve">Tulos</w:t>
      </w:r>
    </w:p>
    <w:p>
      <w:r>
        <w:t xml:space="preserve">Happi siirtyy verenkiertoon yksinkertaisella diffuusiolla.</w:t>
      </w:r>
    </w:p>
    <w:p>
      <w:r>
        <w:rPr>
          <w:b/>
        </w:rPr>
        <w:t xml:space="preserve">Esimerkki 3.311</w:t>
      </w:r>
    </w:p>
    <w:p>
      <w:r>
        <w:t xml:space="preserve">Darwinin evoluutioteorian mukaan luonnonvalinta tarkoittaa, että vain parhaiten ympäristöönsä sopeutuneet organismit jäävät eloon ja siirtävät geneettisiä ominaisuuksiaan yhä useammin seuraaville sukupolville, kun taas heikommin sopeutuneet häviävät.</w:t>
      </w:r>
    </w:p>
    <w:p>
      <w:r>
        <w:rPr>
          <w:b/>
        </w:rPr>
        <w:t xml:space="preserve">Tulos</w:t>
      </w:r>
    </w:p>
    <w:p>
      <w:r>
        <w:t xml:space="preserve">Darwinin mukaan evoluutio tapahtuu luonnonvalinnan avulla, jossa paremmin sopeutuneet jäsenet siirtävät ominaisuuksiaan eteenpäin.</w:t>
      </w:r>
    </w:p>
    <w:p>
      <w:r>
        <w:rPr>
          <w:b/>
        </w:rPr>
        <w:t xml:space="preserve">Esimerkki 3.312</w:t>
      </w:r>
    </w:p>
    <w:p>
      <w:r>
        <w:t xml:space="preserve">Kaikki maailmankaikkeuden aine koostuu alkuaineiksi kutsutuista perusaineista.</w:t>
      </w:r>
    </w:p>
    <w:p>
      <w:r>
        <w:rPr>
          <w:b/>
        </w:rPr>
        <w:t xml:space="preserve">Tulos</w:t>
      </w:r>
    </w:p>
    <w:p>
      <w:r>
        <w:t xml:space="preserve">Alkuaineet ovat puhtaita aineita, jotka muodostavat kaiken aineen.</w:t>
      </w:r>
    </w:p>
    <w:p>
      <w:r>
        <w:rPr>
          <w:b/>
        </w:rPr>
        <w:t xml:space="preserve">Esimerkki 3.313</w:t>
      </w:r>
    </w:p>
    <w:p>
      <w:r>
        <w:t xml:space="preserve">Rikkivetyä, H 2 S, syntyy orgaanisen aineen hajotessa, ja se nousee ilmakehään, jossa se hapettuu ja muodostaa rikkidioksidia.</w:t>
      </w:r>
    </w:p>
    <w:p>
      <w:r>
        <w:rPr>
          <w:b/>
        </w:rPr>
        <w:t xml:space="preserve">Tulos</w:t>
      </w:r>
    </w:p>
    <w:p>
      <w:r>
        <w:t xml:space="preserve">Rikkivety on haitallinen ja myrkyllinen kaasu, jota syntyy rikkiä sisältävän orgaanisen aineen hajoamisesta.</w:t>
      </w:r>
    </w:p>
    <w:p>
      <w:r>
        <w:rPr>
          <w:b/>
        </w:rPr>
        <w:t xml:space="preserve">Esimerkki 3.314</w:t>
      </w:r>
    </w:p>
    <w:p>
      <w:r>
        <w:t xml:space="preserve">Järvissä ja patoaltaissa sekä toisinaan puroissa typpi voi olla rajoittava ravinne ja ohjata levien ja muiden vesikasvien kasvua, jolloin se käyttää liuennutta happea ja estää auringonvalon pääsyn, jota uposkasvillisuuden kasvu edellyttää;</w:t>
      </w:r>
    </w:p>
    <w:p>
      <w:r>
        <w:rPr>
          <w:b/>
        </w:rPr>
        <w:t xml:space="preserve">Tulos</w:t>
      </w:r>
    </w:p>
    <w:p>
      <w:r>
        <w:t xml:space="preserve">Veteen liuenneen hapen ja ravinteiden pitoisuuksien lisäksi myös auringonvalon saatavuus rajoittaa vesieliöitä.</w:t>
      </w:r>
    </w:p>
    <w:p>
      <w:r>
        <w:rPr>
          <w:b/>
        </w:rPr>
        <w:t xml:space="preserve">Esimerkki 3.315</w:t>
      </w:r>
    </w:p>
    <w:p>
      <w:r>
        <w:t xml:space="preserve">Kaikilla orgaanisilla molekyyleillä on hiilirunko, joka koostuu hiilirenkaista tai -ketjuista.</w:t>
      </w:r>
    </w:p>
    <w:p>
      <w:r>
        <w:rPr>
          <w:b/>
        </w:rPr>
        <w:t xml:space="preserve">Tulos</w:t>
      </w:r>
    </w:p>
    <w:p>
      <w:r>
        <w:t xml:space="preserve">Hiili on läsnä kaikissa orgaanisissa molekyyleissä.</w:t>
      </w:r>
    </w:p>
    <w:p>
      <w:r>
        <w:rPr>
          <w:b/>
        </w:rPr>
        <w:t xml:space="preserve">Esimerkki 3.316</w:t>
      </w:r>
    </w:p>
    <w:p>
      <w:r>
        <w:t xml:space="preserve">Arandaspidit edustavat vanhimpia tunnettuja kraniaatteja, ehdotettua kolmisisäkkäiden ryhmää, johon kuuluvat kaikki kolmisisäkkäät, joilla on rustopohjainen kallo (eli lampareet, panssaroidut agnathanit ja gnathostomit), sekä hagfishit.</w:t>
      </w:r>
    </w:p>
    <w:p>
      <w:r>
        <w:rPr>
          <w:b/>
        </w:rPr>
        <w:t xml:space="preserve">Tulos</w:t>
      </w:r>
    </w:p>
    <w:p>
      <w:r>
        <w:t xml:space="preserve">Monnikalojen kallo on tehty rustosta.</w:t>
      </w:r>
    </w:p>
    <w:p>
      <w:r>
        <w:rPr>
          <w:b/>
        </w:rPr>
        <w:t xml:space="preserve">Esimerkki 3.317</w:t>
      </w:r>
    </w:p>
    <w:p>
      <w:r>
        <w:t xml:space="preserve">Suprajohteet ovat materiaaleja, jotka menettävät vain vähän tai ei lainkaan energiaa, kun sähkö kulkee niiden läpi.</w:t>
      </w:r>
    </w:p>
    <w:p>
      <w:r>
        <w:rPr>
          <w:b/>
        </w:rPr>
        <w:t xml:space="preserve">Tulos</w:t>
      </w:r>
    </w:p>
    <w:p>
      <w:r>
        <w:t xml:space="preserve">Suprajohteiksi kutsutaan materiaaleja, jotka pystyvät johtamaan sähköä 100-prosenttisella hyötysuhteella, mikä tarkoittaa, että energiaa ei häviä sähkösiirron aikana.</w:t>
      </w:r>
    </w:p>
    <w:p>
      <w:r>
        <w:rPr>
          <w:b/>
        </w:rPr>
        <w:t xml:space="preserve">Esimerkki 3.318</w:t>
      </w:r>
    </w:p>
    <w:p>
      <w:r>
        <w:t xml:space="preserve">Synnynnäinen käyttäytyminen Synnynnäiseksi käyttäytymiseksi kutsutaan käyttäytymistä, jota geenit säätelevät tarkasti ja johon ympäristö vaikuttaa vain vähän tai ei lainkaan.</w:t>
      </w:r>
    </w:p>
    <w:p>
      <w:r>
        <w:rPr>
          <w:b/>
        </w:rPr>
        <w:t xml:space="preserve">Tulos</w:t>
      </w:r>
    </w:p>
    <w:p>
      <w:r>
        <w:t xml:space="preserve">Käyttäytymistä, jota geenit säätelevät tarkasti ja johon ympäristö ei vaikuta juuri lainkaan, kutsutaan synnynnäiseksi käyttäytymiseksi.</w:t>
      </w:r>
    </w:p>
    <w:p>
      <w:r>
        <w:rPr>
          <w:b/>
        </w:rPr>
        <w:t xml:space="preserve">Esimerkki 3.319</w:t>
      </w:r>
    </w:p>
    <w:p>
      <w:r>
        <w:t xml:space="preserve">Synnytys tapahtuu yleensä noin 38 viikon kuluttua hedelmöittymisestä, joten sikiökausi kestää yleensä noin 30 viikkoa.</w:t>
      </w:r>
    </w:p>
    <w:p>
      <w:r>
        <w:rPr>
          <w:b/>
        </w:rPr>
        <w:t xml:space="preserve">Tulos</w:t>
      </w:r>
    </w:p>
    <w:p>
      <w:r>
        <w:t xml:space="preserve">Sikiökausi kestää noin 30 viikkoa.</w:t>
      </w:r>
    </w:p>
    <w:p>
      <w:r>
        <w:rPr>
          <w:b/>
        </w:rPr>
        <w:t xml:space="preserve">Esimerkki 3.320</w:t>
      </w:r>
    </w:p>
    <w:p>
      <w:r>
        <w:t xml:space="preserve">Eristetty järjestelmä Järjestelmä, jossa ei tapahdu aineen eikä energian vaihtoa ympäristön kanssa.</w:t>
      </w:r>
    </w:p>
    <w:p>
      <w:r>
        <w:rPr>
          <w:b/>
        </w:rPr>
        <w:t xml:space="preserve">Tulos</w:t>
      </w:r>
    </w:p>
    <w:p>
      <w:r>
        <w:t xml:space="preserve">Suljettu, tyhjiöeristetty reaktiopullo vastaa likimain eristettyä järjestelmää, jossa aine tai lämpö ei pääse vaihtumaan järjestelmän ja ympäristön välillä.</w:t>
      </w:r>
    </w:p>
    <w:p>
      <w:r>
        <w:rPr>
          <w:b/>
        </w:rPr>
        <w:t xml:space="preserve">Esimerkki 3.321</w:t>
      </w:r>
    </w:p>
    <w:p>
      <w:r>
        <w:t xml:space="preserve">Atomi, joka saa elektroneja, olisi negatiivinen ioni.</w:t>
      </w:r>
    </w:p>
    <w:p>
      <w:r>
        <w:rPr>
          <w:b/>
        </w:rPr>
        <w:t xml:space="preserve">Tulos</w:t>
      </w:r>
    </w:p>
    <w:p>
      <w:r>
        <w:t xml:space="preserve">Atomeja, jotka ovat saaneet elektroneja ja joista on tullut negatiivisesti varautuneita, kutsutaan negatiivisiksi ioneiksi.</w:t>
      </w:r>
    </w:p>
    <w:p>
      <w:r>
        <w:rPr>
          <w:b/>
        </w:rPr>
        <w:t xml:space="preserve">Esimerkki 3.322</w:t>
      </w:r>
    </w:p>
    <w:p>
      <w:r>
        <w:t xml:space="preserve">Yhteisö koostuu kaikista tietyllä alueella elävien eliöiden eri populaatioista.</w:t>
      </w:r>
    </w:p>
    <w:p>
      <w:r>
        <w:rPr>
          <w:b/>
        </w:rPr>
        <w:t xml:space="preserve">Tulos</w:t>
      </w:r>
    </w:p>
    <w:p>
      <w:r>
        <w:t xml:space="preserve">Kaikki samalla alueella elävät populaatiot muodostavat(n) yhteisön, johon kuuluu eri eliöiden populaatioita.</w:t>
      </w:r>
    </w:p>
    <w:p>
      <w:r>
        <w:rPr>
          <w:b/>
        </w:rPr>
        <w:t xml:space="preserve">Esimerkki 3.323</w:t>
      </w:r>
    </w:p>
    <w:p>
      <w:r>
        <w:t xml:space="preserve">Se voi levätä maaperässä useita vuosia odottamassa altista isäntäkasvia, kuten Fraser-kuusta, ja oikeita ympäristöolosuhteita, kuten lämpimiä maaperän lämpötiloja (yli 54 astetta F) ja vedellä kyllästettyä maaperää, jotta se voi tartuttaa kasvien juuret.</w:t>
      </w:r>
    </w:p>
    <w:p>
      <w:r>
        <w:rPr>
          <w:b/>
        </w:rPr>
        <w:t xml:space="preserve">Tulos</w:t>
      </w:r>
    </w:p>
    <w:p>
      <w:r>
        <w:t xml:space="preserve">Siemeniä, jotka pysyvät passiivisina, kunnes valon, veden ja maaperän suhteen oikeat olosuhteet ovat olemassa, kutsutaan lepotilaksi.</w:t>
      </w:r>
    </w:p>
    <w:p>
      <w:r>
        <w:rPr>
          <w:b/>
        </w:rPr>
        <w:t xml:space="preserve">Esimerkki 3.324</w:t>
      </w:r>
    </w:p>
    <w:p>
      <w:r>
        <w:t xml:space="preserve">Hiilidioksidimolekyyli, CO 2 , on lineaarinen, ja kaksi happiatomia on yhtä kaukana hiiliatomin molemmin puolin.</w:t>
      </w:r>
    </w:p>
    <w:p>
      <w:r>
        <w:rPr>
          <w:b/>
        </w:rPr>
        <w:t xml:space="preserve">Tulos</w:t>
      </w:r>
    </w:p>
    <w:p>
      <w:r>
        <w:t xml:space="preserve">Hiilidioksidimolekyylit koostuvat keskeisestä hiiliatomista, joka on sitoutunut kahteen happiatomiin.</w:t>
      </w:r>
    </w:p>
    <w:p>
      <w:r>
        <w:rPr>
          <w:b/>
        </w:rPr>
        <w:t xml:space="preserve">Esimerkki 3.325</w:t>
      </w:r>
    </w:p>
    <w:p>
      <w:r>
        <w:t xml:space="preserve">Konvektio on kuuman aineen nousua ja viileämmän aineen vajoamista, joka on samanlainen prosessi kuin veden kiehuminen.</w:t>
      </w:r>
    </w:p>
    <w:p>
      <w:r>
        <w:rPr>
          <w:b/>
        </w:rPr>
        <w:t xml:space="preserve">Tulos</w:t>
      </w:r>
    </w:p>
    <w:p>
      <w:r>
        <w:t xml:space="preserve">Nousee ja sitten vajoaa aiheuttaa syvempi aines konvektiota vaipassa.</w:t>
      </w:r>
    </w:p>
    <w:p>
      <w:r>
        <w:rPr>
          <w:b/>
        </w:rPr>
        <w:t xml:space="preserve">Esimerkki 3.326</w:t>
      </w:r>
    </w:p>
    <w:p>
      <w:r>
        <w:t xml:space="preserve">30 Ihmisillä on 23 kromosomiparia;</w:t>
      </w:r>
    </w:p>
    <w:p>
      <w:r>
        <w:rPr>
          <w:b/>
        </w:rPr>
        <w:t xml:space="preserve">Tulos</w:t>
      </w:r>
    </w:p>
    <w:p>
      <w:r>
        <w:t xml:space="preserve">Ihmisillä on 23 kromosomiparia.</w:t>
      </w:r>
    </w:p>
    <w:p>
      <w:r>
        <w:rPr>
          <w:b/>
        </w:rPr>
        <w:t xml:space="preserve">Esimerkki 3.327</w:t>
      </w:r>
    </w:p>
    <w:p>
      <w:r>
        <w:t xml:space="preserve">Limahome on laaja termi, jolla kuvataan sienimäisiä organismeja, jotka käyttävät itiöitä lisääntymiseen.</w:t>
      </w:r>
    </w:p>
    <w:p>
      <w:r>
        <w:rPr>
          <w:b/>
        </w:rPr>
        <w:t xml:space="preserve">Tulos</w:t>
      </w:r>
    </w:p>
    <w:p>
      <w:r>
        <w:t xml:space="preserve">Sienimäiset alkueläimet, kuten limanuljasienet, lisääntyvät itiöiden avulla.</w:t>
      </w:r>
    </w:p>
    <w:p>
      <w:r>
        <w:rPr>
          <w:b/>
        </w:rPr>
        <w:t xml:space="preserve">Esimerkki 3.328</w:t>
      </w:r>
    </w:p>
    <w:p>
      <w:r>
        <w:t xml:space="preserve">Hiilidioksidi, tärkeä kasvihuonekaasu, liukenee sadeveteen muodostaen hiilihappoa, joka kutistaa silikaattikiviä karbonaateiksi &amp;oacute;erityisen yleinen muoto on kalkkikivi.</w:t>
      </w:r>
    </w:p>
    <w:p>
      <w:r>
        <w:rPr>
          <w:b/>
        </w:rPr>
        <w:t xml:space="preserve">Tulos</w:t>
      </w:r>
    </w:p>
    <w:p>
      <w:r>
        <w:t xml:space="preserve">Hiilidioksidi säätelee kiviä kemiallisesti luomalla happoja.</w:t>
      </w:r>
    </w:p>
    <w:p>
      <w:r>
        <w:rPr>
          <w:b/>
        </w:rPr>
        <w:t xml:space="preserve">Esimerkki 3.329</w:t>
      </w:r>
    </w:p>
    <w:p>
      <w:r>
        <w:t xml:space="preserve">Valovyöhyke ulottuu enintään 200 metrin (656 jalan) syvyyteen veden pinnan alapuolelle.</w:t>
      </w:r>
    </w:p>
    <w:p>
      <w:r>
        <w:rPr>
          <w:b/>
        </w:rPr>
        <w:t xml:space="preserve">Tulos</w:t>
      </w:r>
    </w:p>
    <w:p>
      <w:r>
        <w:t xml:space="preserve">Valovyöhyke ulottuu 200 metrin syvyyteen.</w:t>
      </w:r>
    </w:p>
    <w:p>
      <w:r>
        <w:rPr>
          <w:b/>
        </w:rPr>
        <w:t xml:space="preserve">Esimerkki 3.330</w:t>
      </w:r>
    </w:p>
    <w:p>
      <w:r>
        <w:t xml:space="preserve">Aktiivinen kuljetus vaatii solulta energiaa.</w:t>
      </w:r>
    </w:p>
    <w:p>
      <w:r>
        <w:rPr>
          <w:b/>
        </w:rPr>
        <w:t xml:space="preserve">Tulos</w:t>
      </w:r>
    </w:p>
    <w:p>
      <w:r>
        <w:t xml:space="preserve">Kaikki solut tarvitsevat energiaa aktiivisen kuljetuksen kaltaisiin prosesseihin.</w:t>
      </w:r>
    </w:p>
    <w:p>
      <w:r>
        <w:rPr>
          <w:b/>
        </w:rPr>
        <w:t xml:space="preserve">Esimerkki 3.331</w:t>
      </w:r>
    </w:p>
    <w:p>
      <w:r>
        <w:t xml:space="preserve">Sydämestä tulee ihmiskehon ensimmäinen toimiva elin, joka pumppaa rytmikkäästi avautumalla ja sulkeutumalla vain 17 päivää hedelmöittymisen jälkeen.</w:t>
      </w:r>
    </w:p>
    <w:p>
      <w:r>
        <w:rPr>
          <w:b/>
        </w:rPr>
        <w:t xml:space="preserve">Tulos</w:t>
      </w:r>
    </w:p>
    <w:p>
      <w:r>
        <w:t xml:space="preserve">Ihmisillä sydän on ensimmäinen elin, joka muodostuu ja tulee toimintakykyiseksi.</w:t>
      </w:r>
    </w:p>
    <w:p>
      <w:r>
        <w:rPr>
          <w:b/>
        </w:rPr>
        <w:t xml:space="preserve">Esimerkki 3.332</w:t>
      </w:r>
    </w:p>
    <w:p>
      <w:r>
        <w:t xml:space="preserve">Biogeokemialliset kierrot (bio tarkoittaa elämää, geo maapalloa ja kemiallinen aineen muuttumista muodosta toiseen) ovat luonnollisia prosesseja, jotka kierrättävät alkuaineita eri kemiallisissa muodoissaan ympäristöstä eliöihin ja sitten takaisin ympäristöön.</w:t>
      </w:r>
    </w:p>
    <w:p>
      <w:r>
        <w:rPr>
          <w:b/>
        </w:rPr>
        <w:t xml:space="preserve">Tulos</w:t>
      </w:r>
    </w:p>
    <w:p>
      <w:r>
        <w:t xml:space="preserve">Kemialliset alkuaineet ja vesi kierrätetään biogeokemiallisessa kierrossa.</w:t>
      </w:r>
    </w:p>
    <w:p>
      <w:r>
        <w:rPr>
          <w:b/>
        </w:rPr>
        <w:t xml:space="preserve">Esimerkki 3.333</w:t>
      </w:r>
    </w:p>
    <w:p>
      <w:r>
        <w:t xml:space="preserve">Elektroni Atomin ydintä kiertävä aliatomihiukkanen.</w:t>
      </w:r>
    </w:p>
    <w:p>
      <w:r>
        <w:rPr>
          <w:b/>
        </w:rPr>
        <w:t xml:space="preserve">Tulos</w:t>
      </w:r>
    </w:p>
    <w:p>
      <w:r>
        <w:t xml:space="preserve">Atomiorbitaaleissa on aliatomihiukkasia, joita kutsutaan elektroneiksi.</w:t>
      </w:r>
    </w:p>
    <w:p>
      <w:r>
        <w:rPr>
          <w:b/>
        </w:rPr>
        <w:t xml:space="preserve">Esimerkki 3.334</w:t>
      </w:r>
    </w:p>
    <w:p>
      <w:r>
        <w:t xml:space="preserve">Heterotrofinen eläin on eläin, joka ei pysty tuottamaan omaa ravintoa, joten sen on syötävä muita asioita, kuten kasveja tai muita eläimiä, selviytyäkseen.</w:t>
      </w:r>
    </w:p>
    <w:p>
      <w:r>
        <w:rPr>
          <w:b/>
        </w:rPr>
        <w:t xml:space="preserve">Tulos</w:t>
      </w:r>
    </w:p>
    <w:p>
      <w:r>
        <w:t xml:space="preserve">Eläimet eivät pysty tuottamaan omaa ruokaansa, joten ne ovat heterotrofisia.</w:t>
      </w:r>
    </w:p>
    <w:p>
      <w:r>
        <w:rPr>
          <w:b/>
        </w:rPr>
        <w:t xml:space="preserve">Esimerkki 3.335</w:t>
      </w:r>
    </w:p>
    <w:p>
      <w:r>
        <w:t xml:space="preserve">Tieteellinen laki pätee aina samoissa olosuhteissa, ja se edellyttää, että sen osatekijöillä on kausaalisuhde.</w:t>
      </w:r>
    </w:p>
    <w:p>
      <w:r>
        <w:rPr>
          <w:b/>
        </w:rPr>
        <w:t xml:space="preserve">Tulos</w:t>
      </w:r>
    </w:p>
    <w:p>
      <w:r>
        <w:t xml:space="preserve">Tieteessä jotain, joka pätee aina samoissa olosuhteissa, kutsutaan tieteelliseksi laiksi.</w:t>
      </w:r>
    </w:p>
    <w:p>
      <w:r>
        <w:rPr>
          <w:b/>
        </w:rPr>
        <w:t xml:space="preserve">Esimerkki 3.336</w:t>
      </w:r>
    </w:p>
    <w:p>
      <w:r>
        <w:t xml:space="preserve">Päiväntasaaja on suhteellisen kuuma, koska auringonvalo osuu Maahan suoraan tällä leveysasteella;</w:t>
      </w:r>
    </w:p>
    <w:p>
      <w:r>
        <w:rPr>
          <w:b/>
        </w:rPr>
        <w:t xml:space="preserve">Tulos</w:t>
      </w:r>
    </w:p>
    <w:p>
      <w:r>
        <w:t xml:space="preserve">Maapallon päiväntasaaja saa eniten suoraa auringonvaloa.</w:t>
      </w:r>
    </w:p>
    <w:p>
      <w:r>
        <w:rPr>
          <w:b/>
        </w:rPr>
        <w:t xml:space="preserve">Esimerkki 3.337</w:t>
      </w:r>
    </w:p>
    <w:p>
      <w:r>
        <w:t xml:space="preserve">Kemiallisessa reaktiossa reagoivien aineiden atomit järjestäytyvät uudelleen, jolloin tuotteina syntyy erilaisia aineita.</w:t>
      </w:r>
    </w:p>
    <w:p>
      <w:r>
        <w:rPr>
          <w:b/>
        </w:rPr>
        <w:t xml:space="preserve">Tulos</w:t>
      </w:r>
    </w:p>
    <w:p>
      <w:r>
        <w:t xml:space="preserve">Kaikissa kemiallisissa reaktioissa on mukana sekä reaktantteja että tuotteita.</w:t>
      </w:r>
    </w:p>
    <w:p>
      <w:r>
        <w:rPr>
          <w:b/>
        </w:rPr>
        <w:t xml:space="preserve">Esimerkki 3.338</w:t>
      </w:r>
    </w:p>
    <w:p>
      <w:r>
        <w:t xml:space="preserve">Kolesterolin haitallisen muodon - LDL-kolesterolin - lisääntyminen verenkierrossa aiheuttaa plakkien kertymistä valtimoihin, mikä voi johtaa sydänongelmiin, koska se estää veren virtausta, joka kuljettaa happea sydämeen ja sydämestä.</w:t>
      </w:r>
    </w:p>
    <w:p>
      <w:r>
        <w:rPr>
          <w:b/>
        </w:rPr>
        <w:t xml:space="preserve">Tulos</w:t>
      </w:r>
    </w:p>
    <w:p>
      <w:r>
        <w:t xml:space="preserve">Kehon kolesterolitasojen nousu voi johtaa siihen, että valtimot täyttyvät plakista.</w:t>
      </w:r>
    </w:p>
    <w:p>
      <w:r>
        <w:rPr>
          <w:b/>
        </w:rPr>
        <w:t xml:space="preserve">Esimerkki 3.339</w:t>
      </w:r>
    </w:p>
    <w:p>
      <w:r>
        <w:t xml:space="preserve">Tämä ei ole mikään pieni tehtävä, sillä jokaisessa 0,00001 metrin halkaisijaltaan olevassa ihmissolussa oleva DNA olisi noin kaksi metriä pitkä, jos sitä pidennettäisiin täyteen pituuteensa.</w:t>
      </w:r>
    </w:p>
    <w:p>
      <w:r>
        <w:rPr>
          <w:b/>
        </w:rPr>
        <w:t xml:space="preserve">Tulos</w:t>
      </w:r>
    </w:p>
    <w:p>
      <w:r>
        <w:t xml:space="preserve">Jos ihmissolun tuman kaikkien 46 kromosomin dna:ta asetettaisiin peräkkäin, se olisi noin kaksi metriä pitkä.</w:t>
      </w:r>
    </w:p>
    <w:p>
      <w:r>
        <w:rPr>
          <w:b/>
        </w:rPr>
        <w:t xml:space="preserve">Esimerkki 3.340</w:t>
      </w:r>
    </w:p>
    <w:p>
      <w:r>
        <w:t xml:space="preserve">Kurkku Kurkku (nielu) on rengasmainen lihaksikas putki, joka toimii sekä ilman että ruoan tai nesteen kulkuväylänä ja auttaa puheen muodostamisessa.</w:t>
      </w:r>
    </w:p>
    <w:p>
      <w:r>
        <w:rPr>
          <w:b/>
        </w:rPr>
        <w:t xml:space="preserve">Tulos</w:t>
      </w:r>
    </w:p>
    <w:p>
      <w:r>
        <w:t xml:space="preserve">Sekä ruoansulatusta että hengitystä helpottaa nielu, jota kutsutaan yleisesti kurkuksi.</w:t>
      </w:r>
    </w:p>
    <w:p>
      <w:r>
        <w:rPr>
          <w:b/>
        </w:rPr>
        <w:t xml:space="preserve">Esimerkki 3.341</w:t>
      </w:r>
    </w:p>
    <w:p>
      <w:r>
        <w:t xml:space="preserve">Kun valonlähteen yhdensuuntaiset säteet osuvat kuperaan linssiin, säteet keskittyvät tai tarkentuvat tiettyyn pisteeseen, polttopisteeseen.</w:t>
      </w:r>
    </w:p>
    <w:p>
      <w:r>
        <w:rPr>
          <w:b/>
        </w:rPr>
        <w:t xml:space="preserve">Tulos</w:t>
      </w:r>
    </w:p>
    <w:p>
      <w:r>
        <w:t xml:space="preserve">Kuperat linssit ovat keskeltä paksumpia kuin reunoilta, joten ne saavat valonsäteet yhtymään eli kohtaamaan pisteessä, jota kutsutaan tarkennuspisteeksi.</w:t>
      </w:r>
    </w:p>
    <w:p>
      <w:r>
        <w:rPr>
          <w:b/>
        </w:rPr>
        <w:t xml:space="preserve">Esimerkki 3.342</w:t>
      </w:r>
    </w:p>
    <w:p>
      <w:r>
        <w:t xml:space="preserve">DNA:n replikaatio tapahtuu tämän S-vaiheen (synteesi) aikana.</w:t>
      </w:r>
    </w:p>
    <w:p>
      <w:r>
        <w:rPr>
          <w:b/>
        </w:rPr>
        <w:t xml:space="preserve">Tulos</w:t>
      </w:r>
    </w:p>
    <w:p>
      <w:r>
        <w:t xml:space="preserve">Solusyklin synteesivaiheen aikana tapahtuu dna:n monistuminen.</w:t>
      </w:r>
    </w:p>
    <w:p>
      <w:r>
        <w:rPr>
          <w:b/>
        </w:rPr>
        <w:t xml:space="preserve">Esimerkki 3.343</w:t>
      </w:r>
    </w:p>
    <w:p>
      <w:r>
        <w:t xml:space="preserve">Kimmopotentiaalienergia on varastoitunutta energiaa, joka syntyy, kun kappaleen muodonmuutos palautuu entiseen muotoonsa.</w:t>
      </w:r>
    </w:p>
    <w:p>
      <w:r>
        <w:rPr>
          <w:b/>
        </w:rPr>
        <w:t xml:space="preserve">Tulos</w:t>
      </w:r>
    </w:p>
    <w:p>
      <w:r>
        <w:t xml:space="preserve">Joustavan materiaalin muodon muuttaminen antaa sille potentiaalienergiaa.</w:t>
      </w:r>
    </w:p>
    <w:p>
      <w:r>
        <w:rPr>
          <w:b/>
        </w:rPr>
        <w:t xml:space="preserve">Esimerkki 3.344</w:t>
      </w:r>
    </w:p>
    <w:p>
      <w:r>
        <w:t xml:space="preserve">Ottakaa huomioon, että ihmisen evoluutio etenee hyvin, hyvin hitaasti.</w:t>
      </w:r>
    </w:p>
    <w:p>
      <w:r>
        <w:rPr>
          <w:b/>
        </w:rPr>
        <w:t xml:space="preserve">Tulos</w:t>
      </w:r>
    </w:p>
    <w:p>
      <w:r>
        <w:t xml:space="preserve">Ihmisen evoluutio osoittaa, että evolutiiviset muutokset tapahtuvat yleensä hitaasti.</w:t>
      </w:r>
    </w:p>
    <w:p>
      <w:r>
        <w:rPr>
          <w:b/>
        </w:rPr>
        <w:t xml:space="preserve">Esimerkki 3.345</w:t>
      </w:r>
    </w:p>
    <w:p>
      <w:r>
        <w:t xml:space="preserve">Kaikilla soluilla on esimerkiksi yhteisiä toimintoja, kuten energian hankkiminen ja käyttäminen, ympäristöön reagoiminen ja lisääntyminen.</w:t>
      </w:r>
    </w:p>
    <w:p>
      <w:r>
        <w:rPr>
          <w:b/>
        </w:rPr>
        <w:t xml:space="preserve">Tulos</w:t>
      </w:r>
    </w:p>
    <w:p>
      <w:r>
        <w:t xml:space="preserve">Kaikille soluille on yhteistä, että ne tarvitsevat energiaa.</w:t>
      </w:r>
    </w:p>
    <w:p>
      <w:r>
        <w:rPr>
          <w:b/>
        </w:rPr>
        <w:t xml:space="preserve">Esimerkki 3.346</w:t>
      </w:r>
    </w:p>
    <w:p>
      <w:r>
        <w:t xml:space="preserve">Nematoda (pyöreämadot tai nematodit), pitkulaisia, lieriömäisiä, sileäkuorisia, segmentoimattomia matoja, jotka elävät sekä vesi- että maaeläimissä, loisevat eläimissä tai kasveissa tai elävät vapaasti maaperässä tai vedessä;</w:t>
      </w:r>
    </w:p>
    <w:p>
      <w:r>
        <w:rPr>
          <w:b/>
        </w:rPr>
        <w:t xml:space="preserve">Tulos</w:t>
      </w:r>
    </w:p>
    <w:p>
      <w:r>
        <w:t xml:space="preserve">Nematodit voivat olla molempien loisia.</w:t>
      </w:r>
    </w:p>
    <w:p>
      <w:r>
        <w:rPr>
          <w:b/>
        </w:rPr>
        <w:t xml:space="preserve">Esimerkki 3.347</w:t>
      </w:r>
    </w:p>
    <w:p>
      <w:r>
        <w:t xml:space="preserve">Sähkömagneettinen aalto on värähtelevän sähkökentän ja värähtelevän magneettikentän yhdistelmä, joka etenee avaruudessa poispäin lähteestään.</w:t>
      </w:r>
    </w:p>
    <w:p>
      <w:r>
        <w:rPr>
          <w:b/>
        </w:rPr>
        <w:t xml:space="preserve">Tulos</w:t>
      </w:r>
    </w:p>
    <w:p>
      <w:r>
        <w:t xml:space="preserve">Sähkömagneettisessa aallossa huiput ja laaksot edustavat värähteleviä kenttiä.</w:t>
      </w:r>
    </w:p>
    <w:p>
      <w:r>
        <w:rPr>
          <w:b/>
        </w:rPr>
        <w:t xml:space="preserve">Esimerkki 3.348</w:t>
      </w:r>
    </w:p>
    <w:p>
      <w:r>
        <w:t xml:space="preserve">Pohjukaissuoli helpottaa ruoansulatuksen alkuvaihetta säätelemällä ruoan tyhjenemistä mahalaukusta ohutsuoleen, sanoo Laparoscopic.md.</w:t>
      </w:r>
    </w:p>
    <w:p>
      <w:r>
        <w:rPr>
          <w:b/>
        </w:rPr>
        <w:t xml:space="preserve">Tulos</w:t>
      </w:r>
    </w:p>
    <w:p>
      <w:r>
        <w:t xml:space="preserve">Mahalaukun tyhjenemistä säätelevät sekä mahalaukku että pohjukaissuoli.</w:t>
      </w:r>
    </w:p>
    <w:p>
      <w:r>
        <w:rPr>
          <w:b/>
        </w:rPr>
        <w:t xml:space="preserve">Esimerkki 3.349</w:t>
      </w:r>
    </w:p>
    <w:p>
      <w:r>
        <w:t xml:space="preserve">Kissanpennut ovat pehmeitä ja niiden kanssa on hauska leikkiä.</w:t>
      </w:r>
    </w:p>
    <w:p>
      <w:r>
        <w:rPr>
          <w:b/>
        </w:rPr>
        <w:t xml:space="preserve">Tulos</w:t>
      </w:r>
    </w:p>
    <w:p>
      <w:r>
        <w:t xml:space="preserve">Pehmeä kuvaa kissanpennun turkin rakennetta.</w:t>
      </w:r>
    </w:p>
    <w:p>
      <w:r>
        <w:rPr>
          <w:b/>
        </w:rPr>
        <w:t xml:space="preserve">Esimerkki 3.350</w:t>
      </w:r>
    </w:p>
    <w:p>
      <w:r>
        <w:t xml:space="preserve">Kun pH nousee, liuoksesta tulee emäksisempi.</w:t>
      </w:r>
    </w:p>
    <w:p>
      <w:r>
        <w:rPr>
          <w:b/>
        </w:rPr>
        <w:t xml:space="preserve">Tulos</w:t>
      </w:r>
    </w:p>
    <w:p>
      <w:r>
        <w:t xml:space="preserve">Kun ph nousee, liuoksesta tulee emäksisempi.</w:t>
      </w:r>
    </w:p>
    <w:p>
      <w:r>
        <w:rPr>
          <w:b/>
        </w:rPr>
        <w:t xml:space="preserve">Esimerkki 3.351</w:t>
      </w:r>
    </w:p>
    <w:p>
      <w:r>
        <w:t xml:space="preserve">Aedes aegypti -hyttyset kantavat dengueta ja keltakuumetta aiheuttavia viruksia.</w:t>
      </w:r>
    </w:p>
    <w:p>
      <w:r>
        <w:rPr>
          <w:b/>
        </w:rPr>
        <w:t xml:space="preserve">Tulos</w:t>
      </w:r>
    </w:p>
    <w:p>
      <w:r>
        <w:t xml:space="preserve">Denguekuume ja keltakuume ovat esimerkkejä viruksen aiheuttamista taudeista.</w:t>
      </w:r>
    </w:p>
    <w:p>
      <w:r>
        <w:rPr>
          <w:b/>
        </w:rPr>
        <w:t xml:space="preserve">Esimerkki 3.352</w:t>
      </w:r>
    </w:p>
    <w:p>
      <w:r>
        <w:t xml:space="preserve">Jos esimerkiksi laitat jääkuution, joka on kiinteä aine, ulos kuumana päivänä, se muuttuu vedeksi, nesteeksi.</w:t>
      </w:r>
    </w:p>
    <w:p>
      <w:r>
        <w:rPr>
          <w:b/>
        </w:rPr>
        <w:t xml:space="preserve">Tulos</w:t>
      </w:r>
    </w:p>
    <w:p>
      <w:r>
        <w:t xml:space="preserve">Jääkuutiot ovat esimerkki veden kiinteästä muodosta.</w:t>
      </w:r>
    </w:p>
    <w:p>
      <w:r>
        <w:rPr>
          <w:b/>
        </w:rPr>
        <w:t xml:space="preserve">Esimerkki 3.353</w:t>
      </w:r>
    </w:p>
    <w:p>
      <w:r>
        <w:t xml:space="preserve">Plutolla on ainakin kolme kuuta, joista yksi on puolet Pluton kokoinen.</w:t>
      </w:r>
    </w:p>
    <w:p>
      <w:r>
        <w:rPr>
          <w:b/>
        </w:rPr>
        <w:t xml:space="preserve">Tulos</w:t>
      </w:r>
    </w:p>
    <w:p>
      <w:r>
        <w:t xml:space="preserve">Plutolla on kolme kuuta.</w:t>
      </w:r>
    </w:p>
    <w:p>
      <w:r>
        <w:rPr>
          <w:b/>
        </w:rPr>
        <w:t xml:space="preserve">Esimerkki 3.354</w:t>
      </w:r>
    </w:p>
    <w:p>
      <w:r>
        <w:t xml:space="preserve">Neptunus Neptunus on kahdeksas planeetta Auringosta ja neljänneksi suurin (halkaisijaltaan).</w:t>
      </w:r>
    </w:p>
    <w:p>
      <w:r>
        <w:rPr>
          <w:b/>
        </w:rPr>
        <w:t xml:space="preserve">Tulos</w:t>
      </w:r>
    </w:p>
    <w:p>
      <w:r>
        <w:t xml:space="preserve">Kahdeksas planeetta auringosta on Neptunus.</w:t>
      </w:r>
    </w:p>
    <w:p>
      <w:r>
        <w:rPr>
          <w:b/>
        </w:rPr>
        <w:t xml:space="preserve">Esimerkki 3.355</w:t>
      </w:r>
    </w:p>
    <w:p>
      <w:r>
        <w:t xml:space="preserve">Kaikkien kasvien elinkaari on monimutkainen, koska sille on ominaista sukupolvien vuorottelu.</w:t>
      </w:r>
    </w:p>
    <w:p>
      <w:r>
        <w:rPr>
          <w:b/>
        </w:rPr>
        <w:t xml:space="preserve">Tulos</w:t>
      </w:r>
    </w:p>
    <w:p>
      <w:r>
        <w:t xml:space="preserve">Kasvien elinkaari on niin monimutkainen, koska sukupolvet vaihtuvat.</w:t>
      </w:r>
    </w:p>
    <w:p>
      <w:r>
        <w:rPr>
          <w:b/>
        </w:rPr>
        <w:t xml:space="preserve">Esimerkki 3.356</w:t>
      </w:r>
    </w:p>
    <w:p>
      <w:r>
        <w:t xml:space="preserve">Kaikki aine koostuu peruselementeistä, joita ei voida hajottaa aineiksi, joilla on erilaisia kemiallisia tai fysikaalisia ominaisuuksia.</w:t>
      </w:r>
    </w:p>
    <w:p>
      <w:r>
        <w:rPr>
          <w:b/>
        </w:rPr>
        <w:t xml:space="preserve">Tulos</w:t>
      </w:r>
    </w:p>
    <w:p>
      <w:r>
        <w:t xml:space="preserve">Kaikki maailmankaikkeuden aine koostuu yhdestä tai useammasta ainutlaatuisesta puhtaasta aineesta, joita kutsutaan alkuaineiksi.</w:t>
      </w:r>
    </w:p>
    <w:p>
      <w:r>
        <w:rPr>
          <w:b/>
        </w:rPr>
        <w:t xml:space="preserve">Esimerkki 3.357</w:t>
      </w:r>
    </w:p>
    <w:p>
      <w:r>
        <w:t xml:space="preserve">Näiden ketjujen ja renkaiden hiiliatomit voivat sitten muodostaa sidoksia muiden alkuaineiden kanssa monin eri tavoin muodostaen erilaisia funktionaalisia ryhmiä.</w:t>
      </w:r>
    </w:p>
    <w:p>
      <w:r>
        <w:rPr>
          <w:b/>
        </w:rPr>
        <w:t xml:space="preserve">Tulos</w:t>
      </w:r>
    </w:p>
    <w:p>
      <w:r>
        <w:t xml:space="preserve">Hiili (c) on eläville organismeille välttämätön, koska hiili sitoutuu monin tavoin itseensä muodostaen ketjuja.</w:t>
      </w:r>
    </w:p>
    <w:p>
      <w:r>
        <w:rPr>
          <w:b/>
        </w:rPr>
        <w:t xml:space="preserve">Esimerkki 3.358</w:t>
      </w:r>
    </w:p>
    <w:p>
      <w:r>
        <w:t xml:space="preserve">Selkärangattomat (ja korkeammat eläimet) voidaan myös sijoittaa jompaankumpaan kahdesta ryhmästä sen perusteella, miten ne kehittyvät alkioina.</w:t>
      </w:r>
    </w:p>
    <w:p>
      <w:r>
        <w:rPr>
          <w:b/>
        </w:rPr>
        <w:t xml:space="preserve">Tulos</w:t>
      </w:r>
    </w:p>
    <w:p>
      <w:r>
        <w:t xml:space="preserve">Selkärangattomat (ja korkeammat eläimet) voidaan myös sijoittaa jompaankumpaan kahdesta ryhmästä sen perusteella, miten ne kehittyvät alkioina.</w:t>
      </w:r>
    </w:p>
    <w:p>
      <w:r>
        <w:rPr>
          <w:b/>
        </w:rPr>
        <w:t xml:space="preserve">Esimerkki 3.359</w:t>
      </w:r>
    </w:p>
    <w:p>
      <w:r>
        <w:t xml:space="preserve">Normaalissa ihmissolussa on 46 kromosomia.</w:t>
      </w:r>
    </w:p>
    <w:p>
      <w:r>
        <w:rPr>
          <w:b/>
        </w:rPr>
        <w:t xml:space="preserve">Tulos</w:t>
      </w:r>
    </w:p>
    <w:p>
      <w:r>
        <w:t xml:space="preserve">Diploidisessa ihmissolussa on 46 kromosomia.</w:t>
      </w:r>
    </w:p>
    <w:p>
      <w:r>
        <w:rPr>
          <w:b/>
        </w:rPr>
        <w:t xml:space="preserve">Esimerkki 3.360</w:t>
      </w:r>
    </w:p>
    <w:p>
      <w:r>
        <w:t xml:space="preserve">Sammakkoeläimillä on suhteellisen monimutkainen verenkiertojärjestelmä ja kolmikammioinen sydän.</w:t>
      </w:r>
    </w:p>
    <w:p>
      <w:r>
        <w:rPr>
          <w:b/>
        </w:rPr>
        <w:t xml:space="preserve">Tulos</w:t>
      </w:r>
    </w:p>
    <w:p>
      <w:r>
        <w:t xml:space="preserve">Sammakkoeläimen sydämessä on kolme kammiota.</w:t>
      </w:r>
    </w:p>
    <w:p>
      <w:r>
        <w:rPr>
          <w:b/>
        </w:rPr>
        <w:t xml:space="preserve">Esimerkki 3.361</w:t>
      </w:r>
    </w:p>
    <w:p>
      <w:r>
        <w:t xml:space="preserve">Kasvisolujen kloroplastit suorittavat fotosynteesiä;</w:t>
      </w:r>
    </w:p>
    <w:p>
      <w:r>
        <w:rPr>
          <w:b/>
        </w:rPr>
        <w:t xml:space="preserve">Tulos</w:t>
      </w:r>
    </w:p>
    <w:p>
      <w:r>
        <w:t xml:space="preserve">Fotosynteesi tapahtuu kloroplastissa.</w:t>
      </w:r>
    </w:p>
    <w:p>
      <w:r>
        <w:rPr>
          <w:b/>
        </w:rPr>
        <w:t xml:space="preserve">Esimerkki 3.362</w:t>
      </w:r>
    </w:p>
    <w:p>
      <w:r>
        <w:t xml:space="preserve">Sedimentti kulkeutuu rannikkoa pitkin vallitsevan virtauksen suuntaisesti (pitkittäinen ajelehtiminen).</w:t>
      </w:r>
    </w:p>
    <w:p>
      <w:r>
        <w:rPr>
          <w:b/>
        </w:rPr>
        <w:t xml:space="preserve">Tulos</w:t>
      </w:r>
    </w:p>
    <w:p>
      <w:r>
        <w:t xml:space="preserve">Virtaukset kuljettavat sedimenttiä.</w:t>
      </w:r>
    </w:p>
    <w:p>
      <w:r>
        <w:rPr>
          <w:b/>
        </w:rPr>
        <w:t xml:space="preserve">Esimerkki 3.363</w:t>
      </w:r>
    </w:p>
    <w:p>
      <w:r>
        <w:t xml:space="preserve">Solukalvo toimii esteenä aineiden liikkumiselle solunsisäisten ja solunulkoisten tilojen välillä 3.</w:t>
      </w:r>
    </w:p>
    <w:p>
      <w:r>
        <w:rPr>
          <w:b/>
        </w:rPr>
        <w:t xml:space="preserve">Tulos</w:t>
      </w:r>
    </w:p>
    <w:p>
      <w:r>
        <w:t xml:space="preserve">Solukalvo muodostaa esteen, joka estää solun ulkopuolisten materiaalien sekoittumisen solun sisäisiin komponentteihin.</w:t>
      </w:r>
    </w:p>
    <w:p>
      <w:r>
        <w:rPr>
          <w:b/>
        </w:rPr>
        <w:t xml:space="preserve">Esimerkki 3.364</w:t>
      </w:r>
    </w:p>
    <w:p>
      <w:r>
        <w:t xml:space="preserve">Sähköteho on nopeus, jolla sähköenergiaa kulutetaan tai tuotetaan aikayksikköä kohti.</w:t>
      </w:r>
    </w:p>
    <w:p>
      <w:r>
        <w:rPr>
          <w:b/>
        </w:rPr>
        <w:t xml:space="preserve">Tulos</w:t>
      </w:r>
    </w:p>
    <w:p>
      <w:r>
        <w:t xml:space="preserve">Kulutettu sähköenergia voidaan ilmaista tehon ja ajan tulona.</w:t>
      </w:r>
    </w:p>
    <w:p>
      <w:r>
        <w:rPr>
          <w:b/>
        </w:rPr>
        <w:t xml:space="preserve">Esimerkki 3.365</w:t>
      </w:r>
    </w:p>
    <w:p>
      <w:r>
        <w:t xml:space="preserve">Maapallon elämän historiassa on tapahtunut vähintään viisi kertaa joukkosukupuutto.</w:t>
      </w:r>
    </w:p>
    <w:p>
      <w:r>
        <w:rPr>
          <w:b/>
        </w:rPr>
        <w:t xml:space="preserve">Tulos</w:t>
      </w:r>
    </w:p>
    <w:p>
      <w:r>
        <w:t xml:space="preserve">Viisi massaerottelua on muuttanut radikaalisti elämän historiaa.</w:t>
      </w:r>
    </w:p>
    <w:p>
      <w:r>
        <w:rPr>
          <w:b/>
        </w:rPr>
        <w:t xml:space="preserve">Esimerkki 3.366</w:t>
      </w:r>
    </w:p>
    <w:p>
      <w:r>
        <w:t xml:space="preserve">Veri koostuu 45 % punasoluista, alle 1 % valkosoluista ja verihiutaleista ja 55 % plasmasta.</w:t>
      </w:r>
    </w:p>
    <w:p>
      <w:r>
        <w:rPr>
          <w:b/>
        </w:rPr>
        <w:t xml:space="preserve">Tulos</w:t>
      </w:r>
    </w:p>
    <w:p>
      <w:r>
        <w:t xml:space="preserve">Veri koostuu punasoluista, valkosoluista, verihiutaleista ja plasmasta.</w:t>
      </w:r>
    </w:p>
    <w:p>
      <w:r>
        <w:rPr>
          <w:b/>
        </w:rPr>
        <w:t xml:space="preserve">Esimerkki 3.367</w:t>
      </w:r>
    </w:p>
    <w:p>
      <w:r>
        <w:t xml:space="preserve">Sydämen tuotos on vasemman kammion aorttaan pumppaama verimäärä minuutissa, ja se on yhtä suuri kuin iskutilavuuden ja sykkeen tulo.</w:t>
      </w:r>
    </w:p>
    <w:p>
      <w:r>
        <w:rPr>
          <w:b/>
        </w:rPr>
        <w:t xml:space="preserve">Tulos</w:t>
      </w:r>
    </w:p>
    <w:p>
      <w:r>
        <w:t xml:space="preserve">Termi sydämen teho, joka lasketaan kertomalla sydämen supistukset iskutilavuudella, tarkoittaa sydämen yhdessä minuutissa pumppaamaa veren määrää.</w:t>
      </w:r>
    </w:p>
    <w:p>
      <w:r>
        <w:rPr>
          <w:b/>
        </w:rPr>
        <w:t xml:space="preserve">Esimerkki 3.368</w:t>
      </w:r>
    </w:p>
    <w:p>
      <w:r>
        <w:t xml:space="preserve">Elimistön immuunijärjestelmällä on monia mekanismeja, joilla se voi puolustautua ei-toivottuja vieraita aineita (viruksia, bakteereja, syöpäsoluja jne.) vastaan, mukaan lukien vasta-aineet, jotka tunnistavat ja tuhoavat kyseiset aineet.</w:t>
      </w:r>
    </w:p>
    <w:p>
      <w:r>
        <w:rPr>
          <w:b/>
        </w:rPr>
        <w:t xml:space="preserve">Tulos</w:t>
      </w:r>
    </w:p>
    <w:p>
      <w:r>
        <w:t xml:space="preserve">Immuunijärjestelmä tunnistaa, hyökkää ja tuhoaa vieraat solut tai aineet, jotka voivat aiheuttaa sairauksia.</w:t>
      </w:r>
    </w:p>
    <w:p>
      <w:r>
        <w:rPr>
          <w:b/>
        </w:rPr>
        <w:t xml:space="preserve">Esimerkki 3.369</w:t>
      </w:r>
    </w:p>
    <w:p>
      <w:r>
        <w:t xml:space="preserve">Passiivista kuljetusta on kolmea eri tyyppiä: diffuusio, osmoosi ja helpotettu diffuusio.</w:t>
      </w:r>
    </w:p>
    <w:p>
      <w:r>
        <w:rPr>
          <w:b/>
        </w:rPr>
        <w:t xml:space="preserve">Tulos</w:t>
      </w:r>
    </w:p>
    <w:p>
      <w:r>
        <w:t xml:space="preserve">Koska liuennut aine liikkuu pitoisuusgradienttia pitkin eikä energiaa tarvita, helpotettua diffuusiota pidetään passiivisena kuljetustyyppinä.</w:t>
      </w:r>
    </w:p>
    <w:p>
      <w:r>
        <w:rPr>
          <w:b/>
        </w:rPr>
        <w:t xml:space="preserve">Esimerkki 3.370</w:t>
      </w:r>
    </w:p>
    <w:p>
      <w:r>
        <w:t xml:space="preserve">Kaikki solut tarvitsevat insuliinia kuljettamaan verensokeria eli glukoosia niihin energiaa varten.</w:t>
      </w:r>
    </w:p>
    <w:p>
      <w:r>
        <w:rPr>
          <w:b/>
        </w:rPr>
        <w:t xml:space="preserve">Tulos</w:t>
      </w:r>
    </w:p>
    <w:p>
      <w:r>
        <w:t xml:space="preserve">Kaikki solut tarvitsevat glukoosia energiaksi.</w:t>
      </w:r>
    </w:p>
    <w:p>
      <w:r>
        <w:rPr>
          <w:b/>
        </w:rPr>
        <w:t xml:space="preserve">Esimerkki 3.371</w:t>
      </w:r>
    </w:p>
    <w:p>
      <w:r>
        <w:t xml:space="preserve">Corolla Kokoava termi kaikille kukan terälehdille, jotka voivat olla erillisiä tai yhteen sulautuneita.</w:t>
      </w:r>
    </w:p>
    <w:p>
      <w:r>
        <w:rPr>
          <w:b/>
        </w:rPr>
        <w:t xml:space="preserve">Tulos</w:t>
      </w:r>
    </w:p>
    <w:p>
      <w:r>
        <w:t xml:space="preserve">Kaikkia terälehtiä yhdessä kutsutaan terälehdeksi.</w:t>
      </w:r>
    </w:p>
    <w:p>
      <w:r>
        <w:rPr>
          <w:b/>
        </w:rPr>
        <w:t xml:space="preserve">Esimerkki 3.372</w:t>
      </w:r>
    </w:p>
    <w:p>
      <w:r>
        <w:t xml:space="preserve">Monimutkaiset koneet ovat vain kahden tai useamman yksinkertaisen koneen yhdistelmiä.</w:t>
      </w:r>
    </w:p>
    <w:p>
      <w:r>
        <w:rPr>
          <w:b/>
        </w:rPr>
        <w:t xml:space="preserve">Tulos</w:t>
      </w:r>
    </w:p>
    <w:p>
      <w:r>
        <w:t xml:space="preserve">Monimutkaista konetta kuvataan seuraavasti: se koostuu useammasta kuin yhdestä yksinkertaisesta koneesta.</w:t>
      </w:r>
    </w:p>
    <w:p>
      <w:r>
        <w:rPr>
          <w:b/>
        </w:rPr>
        <w:t xml:space="preserve">Esimerkki 3.373</w:t>
      </w:r>
    </w:p>
    <w:p>
      <w:r>
        <w:t xml:space="preserve">Valo kerätään koveraan (sisäänpäin kaarevaan, kulhon kaltaiseen) pääpeiliin ja heijastetaan pienempään, kuperaan (ulospäin kaarevaan, kupolimaiseen) toisiopeiliin.</w:t>
      </w:r>
    </w:p>
    <w:p>
      <w:r>
        <w:rPr>
          <w:b/>
        </w:rPr>
        <w:t xml:space="preserve">Tulos</w:t>
      </w:r>
    </w:p>
    <w:p>
      <w:r>
        <w:t xml:space="preserve">Kuperan peilin muoto on kuin kulhon ulkopuoli.</w:t>
      </w:r>
    </w:p>
    <w:p>
      <w:r>
        <w:rPr>
          <w:b/>
        </w:rPr>
        <w:t xml:space="preserve">Esimerkki 3.374</w:t>
      </w:r>
    </w:p>
    <w:p>
      <w:r>
        <w:t xml:space="preserve">Metallisidos Tämä on metalliatomien sidos, jossa positiiviset metalli-ionit ovat kolmiulotteisessa järjestyksessä ja valenssielektronit voivat liikkua vapaasti koko metallin rakenteessa.</w:t>
      </w:r>
    </w:p>
    <w:p>
      <w:r>
        <w:rPr>
          <w:b/>
        </w:rPr>
        <w:t xml:space="preserve">Tulos</w:t>
      </w:r>
    </w:p>
    <w:p>
      <w:r>
        <w:t xml:space="preserve">Positiivisesti varautuneen metalli-ionin ja sen muiden metalli-ionien kanssa jakamien valenssielektronien välistä vetovoimaa kutsutaan (n) metallisidokseksi.</w:t>
      </w:r>
    </w:p>
    <w:p>
      <w:r>
        <w:rPr>
          <w:b/>
        </w:rPr>
        <w:t xml:space="preserve">Esimerkki 3.375</w:t>
      </w:r>
    </w:p>
    <w:p>
      <w:r>
        <w:t xml:space="preserve">Mikroevoluutiossa on kyse pienistä muutoksista geenitaajuuksissa populaation sisällä muutaman tai usean sukupolven aikana, aina uusien lajien muodostumiseen asti.</w:t>
      </w:r>
    </w:p>
    <w:p>
      <w:r>
        <w:rPr>
          <w:b/>
        </w:rPr>
        <w:t xml:space="preserve">Tulos</w:t>
      </w:r>
    </w:p>
    <w:p>
      <w:r>
        <w:t xml:space="preserve">Mikroevoluutiolla tarkoitetaan sitä, että laji muuttuu ajan mittaan pienin muutoksin.</w:t>
      </w:r>
    </w:p>
    <w:p>
      <w:r>
        <w:rPr>
          <w:b/>
        </w:rPr>
        <w:t xml:space="preserve">Esimerkki 3.376</w:t>
      </w:r>
    </w:p>
    <w:p>
      <w:r>
        <w:t xml:space="preserve">1) Liikkuva kappale jatkaa liikkumistaan suorassa linjassa vakionopeudella, ja paikallaan oleva kappale pysyy paikallaan, ellei siihen kohdistu epätasapainoista voimaa.</w:t>
      </w:r>
    </w:p>
    <w:p>
      <w:r>
        <w:rPr>
          <w:b/>
        </w:rPr>
        <w:t xml:space="preserve">Tulos</w:t>
      </w:r>
    </w:p>
    <w:p>
      <w:r>
        <w:t xml:space="preserve">Jos kappaleeseen ei kohdistu epätasapainoista voimaa, kappale pysyy vakionopeudella tai levossa.</w:t>
      </w:r>
    </w:p>
    <w:p>
      <w:r>
        <w:rPr>
          <w:b/>
        </w:rPr>
        <w:t xml:space="preserve">Esimerkki 3.377</w:t>
      </w:r>
    </w:p>
    <w:p>
      <w:r>
        <w:t xml:space="preserve">Hiilessä on kuusi protonia ja kuusi elektronia.</w:t>
      </w:r>
    </w:p>
    <w:p>
      <w:r>
        <w:rPr>
          <w:b/>
        </w:rPr>
        <w:t xml:space="preserve">Tulos</w:t>
      </w:r>
    </w:p>
    <w:p>
      <w:r>
        <w:t xml:space="preserve">Hiiliatomeilla on kullakin kuusi protonia ja elektronia.</w:t>
      </w:r>
    </w:p>
    <w:p>
      <w:r>
        <w:rPr>
          <w:b/>
        </w:rPr>
        <w:t xml:space="preserve">Esimerkki 3.378</w:t>
      </w:r>
    </w:p>
    <w:p>
      <w:r>
        <w:t xml:space="preserve">Kaikki maapallon ilmakehässä nyt oleva alkuaineena oleva happi on peräisin fotosynteettisistä kasveista ja bakteereista.</w:t>
      </w:r>
    </w:p>
    <w:p>
      <w:r>
        <w:rPr>
          <w:b/>
        </w:rPr>
        <w:t xml:space="preserve">Tulos</w:t>
      </w:r>
    </w:p>
    <w:p>
      <w:r>
        <w:t xml:space="preserve">Kasvit ja muut fotosynteettiset eliöt ovat tuottaneet koko ilmassa olevan hapen maailmanlaajuisesti.</w:t>
      </w:r>
    </w:p>
    <w:p>
      <w:r>
        <w:rPr>
          <w:b/>
        </w:rPr>
        <w:t xml:space="preserve">Esimerkki 3.379</w:t>
      </w:r>
    </w:p>
    <w:p>
      <w:r>
        <w:t xml:space="preserve">Siivet kehittyivät puissa eläneestä lintujen esi-isästä.</w:t>
      </w:r>
    </w:p>
    <w:p>
      <w:r>
        <w:rPr>
          <w:b/>
        </w:rPr>
        <w:t xml:space="preserve">Tulos</w:t>
      </w:r>
    </w:p>
    <w:p>
      <w:r>
        <w:t xml:space="preserve">Puissa eläneelle lintujen esi-isälle kehittyi siivet, jotka yleisesti liitetään lintuihin.</w:t>
      </w:r>
    </w:p>
    <w:p>
      <w:r>
        <w:rPr>
          <w:b/>
        </w:rPr>
        <w:t xml:space="preserve">Esimerkki 3.380</w:t>
      </w:r>
    </w:p>
    <w:p>
      <w:r>
        <w:t xml:space="preserve">Venuksen ilmakehä ja pilvet Ilmanpaine Venuksen pinnalla on noin 90 kertaa suurempi kuin Maassa, ja pintalämpötila on noin 2,5 kertaa korkeampi.</w:t>
      </w:r>
    </w:p>
    <w:p>
      <w:r>
        <w:rPr>
          <w:b/>
        </w:rPr>
        <w:t xml:space="preserve">Tulos</w:t>
      </w:r>
    </w:p>
    <w:p>
      <w:r>
        <w:t xml:space="preserve">Venuksen keskimääräinen pintalämpötila on lämpimämpi kuin maapallon.</w:t>
      </w:r>
    </w:p>
    <w:p>
      <w:r>
        <w:rPr>
          <w:b/>
        </w:rPr>
        <w:t xml:space="preserve">Esimerkki 3.381</w:t>
      </w:r>
    </w:p>
    <w:p>
      <w:r>
        <w:t xml:space="preserve">Marjakuoriaisten, jotka tunnetaan myös nimellä leppäkertut, elinkaari kestää neljästä kuuteen viikkoa.</w:t>
      </w:r>
    </w:p>
    <w:p>
      <w:r>
        <w:rPr>
          <w:b/>
        </w:rPr>
        <w:t xml:space="preserve">Tulos</w:t>
      </w:r>
    </w:p>
    <w:p>
      <w:r>
        <w:t xml:space="preserve">Leppäkerttujen elinkaari kestää neljästä kuuteen viikkoa.</w:t>
      </w:r>
    </w:p>
    <w:p>
      <w:r>
        <w:rPr>
          <w:b/>
        </w:rPr>
        <w:t xml:space="preserve">Esimerkki 3.382</w:t>
      </w:r>
    </w:p>
    <w:p>
      <w:r>
        <w:t xml:space="preserve">8 viikkoa Kaikkien tärkeimpien elinten alkuosat ovat muodostuneet.</w:t>
      </w:r>
    </w:p>
    <w:p>
      <w:r>
        <w:rPr>
          <w:b/>
        </w:rPr>
        <w:t xml:space="preserve">Tulos</w:t>
      </w:r>
    </w:p>
    <w:p>
      <w:r>
        <w:t xml:space="preserve">8 viikkoon mennessä kaikki tärkeimmät elimet alkavat kehittyä.</w:t>
      </w:r>
    </w:p>
    <w:p>
      <w:r>
        <w:rPr>
          <w:b/>
        </w:rPr>
        <w:t xml:space="preserve">Esimerkki 3.383</w:t>
      </w:r>
    </w:p>
    <w:p>
      <w:r>
        <w:t xml:space="preserve">Motorinen järjestelmä on organisoitunut samoin kuin näköjärjestelmä, ja se alkaa otsalohkon takareunassa sijaitsevasta primaarimotorisesta aivokuoresta.</w:t>
      </w:r>
    </w:p>
    <w:p>
      <w:r>
        <w:rPr>
          <w:b/>
        </w:rPr>
        <w:t xml:space="preserve">Tulos</w:t>
      </w:r>
    </w:p>
    <w:p>
      <w:r>
        <w:t xml:space="preserve">Primaarinen motorinen aivokuori sijaitsee aivojen otsalohkossa.</w:t>
      </w:r>
    </w:p>
    <w:p>
      <w:r>
        <w:rPr>
          <w:b/>
        </w:rPr>
        <w:t xml:space="preserve">Esimerkki 3.384</w:t>
      </w:r>
    </w:p>
    <w:p>
      <w:r>
        <w:t xml:space="preserve">Korkeus vaikuttaa myös ilman lämpötilaan.</w:t>
      </w:r>
    </w:p>
    <w:p>
      <w:r>
        <w:rPr>
          <w:b/>
        </w:rPr>
        <w:t xml:space="preserve">Tulos</w:t>
      </w:r>
    </w:p>
    <w:p>
      <w:r>
        <w:t xml:space="preserve">Ilman lämpötila muuttuu korkeuden kasvaessa.</w:t>
      </w:r>
    </w:p>
    <w:p>
      <w:r>
        <w:rPr>
          <w:b/>
        </w:rPr>
        <w:t xml:space="preserve">Esimerkki 3.385</w:t>
      </w:r>
    </w:p>
    <w:p>
      <w:r>
        <w:t xml:space="preserve">Malmi, josta metalli on peräisin;</w:t>
      </w:r>
    </w:p>
    <w:p>
      <w:r>
        <w:rPr>
          <w:b/>
        </w:rPr>
        <w:t xml:space="preserve">Tulos</w:t>
      </w:r>
    </w:p>
    <w:p>
      <w:r>
        <w:t xml:space="preserve">Metallit ovat aluksi malmia.</w:t>
      </w:r>
    </w:p>
    <w:p>
      <w:r>
        <w:rPr>
          <w:b/>
        </w:rPr>
        <w:t xml:space="preserve">Esimerkki 3.386</w:t>
      </w:r>
    </w:p>
    <w:p>
      <w:r>
        <w:t xml:space="preserve">Yhteys on geenien välinen suhde, joka johtaa siihen, että näiden geenien ominaisuudet periytyvät yhdessä.</w:t>
      </w:r>
    </w:p>
    <w:p>
      <w:r>
        <w:rPr>
          <w:b/>
        </w:rPr>
        <w:t xml:space="preserve">Tulos</w:t>
      </w:r>
    </w:p>
    <w:p>
      <w:r>
        <w:t xml:space="preserve">Tietyt ominaisuudet periytyvät usein yhdessä, koska ne ovat sidoksissa toisiinsa.</w:t>
      </w:r>
    </w:p>
    <w:p>
      <w:r>
        <w:rPr>
          <w:b/>
        </w:rPr>
        <w:t xml:space="preserve">Esimerkki 3.387</w:t>
      </w:r>
    </w:p>
    <w:p>
      <w:r>
        <w:t xml:space="preserve">KÄSITTEET Energian säilymislain mukaan emme voi luoda tai tuhota energiaa, mutta voimme muuttaa sen muotoa.</w:t>
      </w:r>
    </w:p>
    <w:p>
      <w:r>
        <w:rPr>
          <w:b/>
        </w:rPr>
        <w:t xml:space="preserve">Tulos</w:t>
      </w:r>
    </w:p>
    <w:p>
      <w:r>
        <w:t xml:space="preserve">Energian säilymislain mukaan energiaa ei voida koskaan "kuluttaa", vaan se voidaan vain muuttaa muodosta toiseen.</w:t>
      </w:r>
    </w:p>
    <w:p>
      <w:r>
        <w:rPr>
          <w:b/>
        </w:rPr>
        <w:t xml:space="preserve">Esimerkki 3.388</w:t>
      </w:r>
    </w:p>
    <w:p>
      <w:r>
        <w:t xml:space="preserve">Polyploidi on yksinkertaisesti organismi, jossa on enemmän kuin tavanomaiset kaksi kromosomiparia.</w:t>
      </w:r>
    </w:p>
    <w:p>
      <w:r>
        <w:rPr>
          <w:b/>
        </w:rPr>
        <w:t xml:space="preserve">Tulos</w:t>
      </w:r>
    </w:p>
    <w:p>
      <w:r>
        <w:t xml:space="preserve">Polyploidi(n) on yksilö, jolla on enemmän kuin oikea määrä kromosomisarjoja.</w:t>
      </w:r>
    </w:p>
    <w:p>
      <w:r>
        <w:rPr>
          <w:b/>
        </w:rPr>
        <w:t xml:space="preserve">Esimerkki 3.389</w:t>
      </w:r>
    </w:p>
    <w:p>
      <w:r>
        <w:t xml:space="preserve">Kaikilla sähkökomponenteilla ja johdoilla on resistanssi, mutta mitä suurempi johdin on, sitä pienempi on sen resistanssi.</w:t>
      </w:r>
    </w:p>
    <w:p>
      <w:r>
        <w:rPr>
          <w:b/>
        </w:rPr>
        <w:t xml:space="preserve">Tulos</w:t>
      </w:r>
    </w:p>
    <w:p>
      <w:r>
        <w:t xml:space="preserve">Sähkövirran suhteen kapealla johdolla on suurempi vastus kuin leveällä johdolla.</w:t>
      </w:r>
    </w:p>
    <w:p>
      <w:r>
        <w:rPr>
          <w:b/>
        </w:rPr>
        <w:t xml:space="preserve">Esimerkki 3.390</w:t>
      </w:r>
    </w:p>
    <w:p>
      <w:r>
        <w:t xml:space="preserve">Superpositioperiaatteen mukaan häiriintymättömässä sedimenttikerrostumissa vanhin kerros on pohjalla ja nuorin kerros huipulla.</w:t>
      </w:r>
    </w:p>
    <w:p>
      <w:r>
        <w:rPr>
          <w:b/>
        </w:rPr>
        <w:t xml:space="preserve">Tulos</w:t>
      </w:r>
    </w:p>
    <w:p>
      <w:r>
        <w:t xml:space="preserve">Superpositiolakia kuvaa parhaiten seuraava laki: häiriintymättömissä sedimenttikivikerroksissa alimmat kerrokset sisältävät vanhempia kiviä.</w:t>
      </w:r>
    </w:p>
    <w:p>
      <w:r>
        <w:rPr>
          <w:b/>
        </w:rPr>
        <w:t xml:space="preserve">Esimerkki 3.391</w:t>
      </w:r>
    </w:p>
    <w:p>
      <w:r>
        <w:t xml:space="preserve">Valo voi myös kulkea eri nopeuksilla eri väliaineissa, jolloin aalto kulkee eri taajuudella.</w:t>
      </w:r>
    </w:p>
    <w:p>
      <w:r>
        <w:rPr>
          <w:b/>
        </w:rPr>
        <w:t xml:space="preserve">Tulos</w:t>
      </w:r>
    </w:p>
    <w:p>
      <w:r>
        <w:t xml:space="preserve">Eri väliaineet vaikuttavat valon nopeuteen.</w:t>
      </w:r>
    </w:p>
    <w:p>
      <w:r>
        <w:rPr>
          <w:b/>
        </w:rPr>
        <w:t xml:space="preserve">Esimerkki 3.392</w:t>
      </w:r>
    </w:p>
    <w:p>
      <w:r>
        <w:t xml:space="preserve">200 miljoonaa vuotta 500 miljoonaa vuotta 600 miljoonaa vuotta 2 miljardia vuotta Näiden kallistuneiden maanjäristysvyöhykkeiden uskotaan määrittelevän subduktoituneiden laattojen sijainnit siellä, missä ne syöksyvät vaippaan ylimenevän laatan alle.</w:t>
      </w:r>
    </w:p>
    <w:p>
      <w:r>
        <w:rPr>
          <w:b/>
        </w:rPr>
        <w:t xml:space="preserve">Tulos</w:t>
      </w:r>
    </w:p>
    <w:p>
      <w:r>
        <w:t xml:space="preserve">Maanjäristykset merkitsevät törmäävien mannerlaattojen liikkeitä ja paikkoja, joissa mannerlaatat syöksyvät vaippaan.</w:t>
      </w:r>
    </w:p>
    <w:p>
      <w:r>
        <w:rPr>
          <w:b/>
        </w:rPr>
        <w:t xml:space="preserve">Esimerkki 3.393</w:t>
      </w:r>
    </w:p>
    <w:p>
      <w:r>
        <w:t xml:space="preserve">Kaikki yksiköt, jotka ovat peräisin oikeista nimistä, kirjoitetaan isolla alkukirjaimella (esim. Hz, V jne.).</w:t>
      </w:r>
    </w:p>
    <w:p>
      <w:r>
        <w:rPr>
          <w:b/>
        </w:rPr>
        <w:t xml:space="preserve">Tulos</w:t>
      </w:r>
    </w:p>
    <w:p>
      <w:r>
        <w:t xml:space="preserve">Jos yksikkö on nimetty henkilön mukaan, se on kirjoitettava isolla alkukirjaimella.</w:t>
      </w:r>
    </w:p>
    <w:p>
      <w:r>
        <w:rPr>
          <w:b/>
        </w:rPr>
        <w:t xml:space="preserve">Esimerkki 3.394</w:t>
      </w:r>
    </w:p>
    <w:p>
      <w:r>
        <w:t xml:space="preserve">Superpositiolain mukaan oletamme, että pohjassa sijaitseva kallioyksikkö on vanhempi kuin ylin kerros.</w:t>
      </w:r>
    </w:p>
    <w:p>
      <w:r>
        <w:rPr>
          <w:b/>
        </w:rPr>
        <w:t xml:space="preserve">Tulos</w:t>
      </w:r>
    </w:p>
    <w:p>
      <w:r>
        <w:t xml:space="preserve">Syvempien kalliokerrosten on oltava vanhempia kuin pintaa lähempänä olevien kerrosten, tämä on superpositiolaki.</w:t>
      </w:r>
    </w:p>
    <w:p>
      <w:r>
        <w:rPr>
          <w:b/>
        </w:rPr>
        <w:t xml:space="preserve">Esimerkki 3.395</w:t>
      </w:r>
    </w:p>
    <w:p>
      <w:r>
        <w:t xml:space="preserve">Gammasäteilyä syntyy radioaktiivisuudesta, radioaktiivisten (epästabiilien) atomien hajoamisesta sekä maankuoressa että ilmakehässä ja reaktioissa, jotka johtuvat kosmisten säteiden törmäyksistä ilmakehän ainesosien kanssa, sekä näiden törmäysten tuottamien alkeishiukkasten hajoamisesta.</w:t>
      </w:r>
    </w:p>
    <w:p>
      <w:r>
        <w:rPr>
          <w:b/>
        </w:rPr>
        <w:t xml:space="preserve">Tulos</w:t>
      </w:r>
    </w:p>
    <w:p>
      <w:r>
        <w:t xml:space="preserve">Radioaktiiviset atomit, ydinräjähdykset ja tähdet tuottavat gammasäteitä.</w:t>
      </w:r>
    </w:p>
    <w:p>
      <w:r>
        <w:rPr>
          <w:b/>
        </w:rPr>
        <w:t xml:space="preserve">Esimerkki 3.396</w:t>
      </w:r>
    </w:p>
    <w:p>
      <w:r>
        <w:t xml:space="preserve">Valtamerten happamoituminen on valtamerten veden pH:n lasku, joka johtuu ilmakehän hiilidioksidipäästöjen lisääntymisestä, mikä johtaa siihen, että hiilidioksidia liukenee enemmän valtameriin.</w:t>
      </w:r>
    </w:p>
    <w:p>
      <w:r>
        <w:rPr>
          <w:b/>
        </w:rPr>
        <w:t xml:space="preserve">Tulos</w:t>
      </w:r>
    </w:p>
    <w:p>
      <w:r>
        <w:t xml:space="preserve">Valtamerten happamoituminen tapahtuu, kun ilmakehän ylimääräinen hiilidioksidi aiheuttaa valtamerten happamoitumista.</w:t>
      </w:r>
    </w:p>
    <w:p>
      <w:r>
        <w:rPr>
          <w:b/>
        </w:rPr>
        <w:t xml:space="preserve">Esimerkki 3.397</w:t>
      </w:r>
    </w:p>
    <w:p>
      <w:r>
        <w:t xml:space="preserve">Jos painovoima, joka vetää esinettä alaspäin, on pienempi kuin kelluntavoima, kappale kelluu nesteessä.</w:t>
      </w:r>
    </w:p>
    <w:p>
      <w:r>
        <w:rPr>
          <w:b/>
        </w:rPr>
        <w:t xml:space="preserve">Tulos</w:t>
      </w:r>
    </w:p>
    <w:p>
      <w:r>
        <w:t xml:space="preserve">Jos kelluntavoima on suurempi kuin alukseen vaikuttava painovoima, se kelluu.</w:t>
      </w:r>
    </w:p>
    <w:p>
      <w:r>
        <w:rPr>
          <w:b/>
        </w:rPr>
        <w:t xml:space="preserve">Esimerkki 3.398</w:t>
      </w:r>
    </w:p>
    <w:p>
      <w:r>
        <w:t xml:space="preserve">On selvää, että emme sovella Mendelin perinnöllisyysristeyksiä ihmisiin, vaikka sukutauluja voidaan käyttää Mendelin mallien määrittämiseen.</w:t>
      </w:r>
    </w:p>
    <w:p>
      <w:r>
        <w:rPr>
          <w:b/>
        </w:rPr>
        <w:t xml:space="preserve">Tulos</w:t>
      </w:r>
    </w:p>
    <w:p>
      <w:r>
        <w:t xml:space="preserve">Sukutaulua käytetään yksinkertaisen mendeliaanisen perimän analysointiin.</w:t>
      </w:r>
    </w:p>
    <w:p>
      <w:r>
        <w:rPr>
          <w:b/>
        </w:rPr>
        <w:t xml:space="preserve">Esimerkki 3.399</w:t>
      </w:r>
    </w:p>
    <w:p>
      <w:r>
        <w:t xml:space="preserve">Ymmärtääksesi vuodenaikojen vaihtelua voit seurata Maan rataa auringon ympäri yhden kokonaisen kiertoradan (eli vuoden) ajan.</w:t>
      </w:r>
    </w:p>
    <w:p>
      <w:r>
        <w:rPr>
          <w:b/>
        </w:rPr>
        <w:t xml:space="preserve">Tulos</w:t>
      </w:r>
    </w:p>
    <w:p>
      <w:r>
        <w:t xml:space="preserve">Maapallon kiertäminen auringon ympäri kestää noin vuoden.</w:t>
      </w:r>
    </w:p>
    <w:p>
      <w:r>
        <w:rPr>
          <w:b/>
        </w:rPr>
        <w:t xml:space="preserve">Esimerkki 3.400</w:t>
      </w:r>
    </w:p>
    <w:p>
      <w:r>
        <w:t xml:space="preserve">Ihmisen toimet ovat aiheuttaneet satojen lintulajien sukupuuttoon kuolemisen, ja nykyään noin 1 200 lajia uhkaa sukupuutto.</w:t>
      </w:r>
    </w:p>
    <w:p>
      <w:r>
        <w:rPr>
          <w:b/>
        </w:rPr>
        <w:t xml:space="preserve">Tulos</w:t>
      </w:r>
    </w:p>
    <w:p>
      <w:r>
        <w:t xml:space="preserve">Noin 1200 lintulajia on tällä hetkellä vaarassa kuolla sukupuuttoon ihmisen toiminnan vuoksi.</w:t>
      </w:r>
    </w:p>
    <w:p>
      <w:r>
        <w:rPr>
          <w:b/>
        </w:rPr>
        <w:t xml:space="preserve">Esimerkki 3.401</w:t>
      </w:r>
    </w:p>
    <w:p>
      <w:r>
        <w:t xml:space="preserve">Säteilylle tai syöpää aiheuttaville kemikaaleille altistuminen voi aiheuttaa DNA-mutaatioita monissa elimissä, mutta näiden tekijöiden ei ole osoitettu olevan merkittäviä eturauhassolujen mutaatioiden aiheuttajia.</w:t>
      </w:r>
    </w:p>
    <w:p>
      <w:r>
        <w:rPr>
          <w:b/>
        </w:rPr>
        <w:t xml:space="preserve">Tulos</w:t>
      </w:r>
    </w:p>
    <w:p>
      <w:r>
        <w:t xml:space="preserve">Syöpä johtuu mutaatioista, jotka voivat johtua taudinaiheuttajista, kemikaaleista tai säteilystä.</w:t>
      </w:r>
    </w:p>
    <w:p>
      <w:r>
        <w:rPr>
          <w:b/>
        </w:rPr>
        <w:t xml:space="preserve">Esimerkki 3.402</w:t>
      </w:r>
    </w:p>
    <w:p>
      <w:r>
        <w:t xml:space="preserve">Hemodialyysissä käytetään dialyysilaitetta ja keinomunuaista jätetuotteiden ja ylimääräisen nesteen poistamiseksi verestä.</w:t>
      </w:r>
    </w:p>
    <w:p>
      <w:r>
        <w:rPr>
          <w:b/>
        </w:rPr>
        <w:t xml:space="preserve">Tulos</w:t>
      </w:r>
    </w:p>
    <w:p>
      <w:r>
        <w:t xml:space="preserve">Hemodialyysissä potilaan veri kulkee letkun läpi, joka kulkee keinomunuaiskoneen läpi.</w:t>
      </w:r>
    </w:p>
    <w:p>
      <w:r>
        <w:rPr>
          <w:b/>
        </w:rPr>
        <w:t xml:space="preserve">Esimerkki 3.403</w:t>
      </w:r>
    </w:p>
    <w:p>
      <w:r>
        <w:t xml:space="preserve">Termiitin ruoansulatuskanavassa elää pieni alkueläin nimeltä Trichonympha companula, joka hajottaa termiitin syömän selluloosan.</w:t>
      </w:r>
    </w:p>
    <w:p>
      <w:r>
        <w:rPr>
          <w:b/>
        </w:rPr>
        <w:t xml:space="preserve">Tulos</w:t>
      </w:r>
    </w:p>
    <w:p>
      <w:r>
        <w:t xml:space="preserve">Tiettyjä anaerobisia parabasalidilajeja esiintyy termiittien ja puuta syövien torakoiden ruoansulatuskanavissa, joissa ne osallistuvat olennaisen tärkeään vaiheeseen selluloosan pilkkomisessa.</w:t>
      </w:r>
    </w:p>
    <w:p>
      <w:r>
        <w:rPr>
          <w:b/>
        </w:rPr>
        <w:t xml:space="preserve">Esimerkki 3.404</w:t>
      </w:r>
    </w:p>
    <w:p>
      <w:r>
        <w:t xml:space="preserve">Mukana on kuusi kvarkkia (up, down, strange, charm, bottom, top), kuusi leptonia (elektroni, myoni, tau ja kuhunkin näistä kolmesta liittyvä neutriino) ja neljä voimaa kantavaa hiukkasta, bosonia (fotoni, gluonit, Z, W).</w:t>
      </w:r>
    </w:p>
    <w:p>
      <w:r>
        <w:rPr>
          <w:b/>
        </w:rPr>
        <w:t xml:space="preserve">Tulos</w:t>
      </w:r>
    </w:p>
    <w:p>
      <w:r>
        <w:t xml:space="preserve">Bosoneja on neljää eri tyyppiä.</w:t>
      </w:r>
    </w:p>
    <w:p>
      <w:r>
        <w:rPr>
          <w:b/>
        </w:rPr>
        <w:t xml:space="preserve">Esimerkki 3.405</w:t>
      </w:r>
    </w:p>
    <w:p>
      <w:r>
        <w:t xml:space="preserve">Imusolmuke on itse asiassa osa immuunijärjestelmää.</w:t>
      </w:r>
    </w:p>
    <w:p>
      <w:r>
        <w:rPr>
          <w:b/>
        </w:rPr>
        <w:t xml:space="preserve">Tulos</w:t>
      </w:r>
    </w:p>
    <w:p>
      <w:r>
        <w:t xml:space="preserve">Jokaisella imusolmukkeella on erilainen tehtävä immuunijärjestelmässä.</w:t>
      </w:r>
    </w:p>
    <w:p>
      <w:r>
        <w:rPr>
          <w:b/>
        </w:rPr>
        <w:t xml:space="preserve">Esimerkki 3.406</w:t>
      </w:r>
    </w:p>
    <w:p>
      <w:r>
        <w:t xml:space="preserve">Reaktiota kutsutaan fissioksi, ja sitä käytetään ydinvoimaloissa ja atomipommeissa.</w:t>
      </w:r>
    </w:p>
    <w:p>
      <w:r>
        <w:rPr>
          <w:b/>
        </w:rPr>
        <w:t xml:space="preserve">Tulos</w:t>
      </w:r>
    </w:p>
    <w:p>
      <w:r>
        <w:t xml:space="preserve">Fissio on radioaktiivinen prosessi, jota käytetään ydinvoimaloissa ja eräässä ydinpommityypissä.</w:t>
      </w:r>
    </w:p>
    <w:p>
      <w:r>
        <w:rPr>
          <w:b/>
        </w:rPr>
        <w:t xml:space="preserve">Esimerkki 3.407</w:t>
      </w:r>
    </w:p>
    <w:p>
      <w:r>
        <w:t xml:space="preserve">Aurinko on tähti,</w:t>
      </w:r>
    </w:p>
    <w:p>
      <w:r>
        <w:rPr>
          <w:b/>
        </w:rPr>
        <w:t xml:space="preserve">Tulos</w:t>
      </w:r>
    </w:p>
    <w:p>
      <w:r>
        <w:t xml:space="preserve">Aurinko luokitellaan tähdeksi.</w:t>
      </w:r>
    </w:p>
    <w:p>
      <w:r>
        <w:rPr>
          <w:b/>
        </w:rPr>
        <w:t xml:space="preserve">Esimerkki 3.408</w:t>
      </w:r>
    </w:p>
    <w:p>
      <w:r>
        <w:t xml:space="preserve">Jos pH-arvo on alle 7, vedessä on liikaa happoa, ja jos pH-arvo on yli 7, vedessä on liikaa emästä.</w:t>
      </w:r>
    </w:p>
    <w:p>
      <w:r>
        <w:rPr>
          <w:b/>
        </w:rPr>
        <w:t xml:space="preserve">Tulos</w:t>
      </w:r>
    </w:p>
    <w:p>
      <w:r>
        <w:t xml:space="preserve">Jos aineen ph-arvo on yli 7, se osoittaa, että se on emäksinen.</w:t>
      </w:r>
    </w:p>
    <w:p>
      <w:r>
        <w:rPr>
          <w:b/>
        </w:rPr>
        <w:t xml:space="preserve">Esimerkki 3.409</w:t>
      </w:r>
    </w:p>
    <w:p>
      <w:r>
        <w:t xml:space="preserve">Kaulavaltimot ovat kaksi kaulassa sijaitsevaa valtimoa, jotka syöttävät verta aivoihin.</w:t>
      </w:r>
    </w:p>
    <w:p>
      <w:r>
        <w:rPr>
          <w:b/>
        </w:rPr>
        <w:t xml:space="preserve">Tulos</w:t>
      </w:r>
    </w:p>
    <w:p>
      <w:r>
        <w:t xml:space="preserve">Kaulavaltimo vie verta aivoihin.</w:t>
      </w:r>
    </w:p>
    <w:p>
      <w:r>
        <w:rPr>
          <w:b/>
        </w:rPr>
        <w:t xml:space="preserve">Esimerkki 3.410</w:t>
      </w:r>
    </w:p>
    <w:p>
      <w:r>
        <w:t xml:space="preserve">Sähkömagneettiset aallot (röntgen-, valo-, radio-, tutka- ja TV-aallot) ovat esimerkkejä poikittaisaalloista, jotka muodostuvat sähkö- ja magneettikentistä, jotka värähtelevät yhdessä suorassa kulmassa aallon liikkeeseen nähden.</w:t>
      </w:r>
    </w:p>
    <w:p>
      <w:r>
        <w:rPr>
          <w:b/>
        </w:rPr>
        <w:t xml:space="preserve">Tulos</w:t>
      </w:r>
    </w:p>
    <w:p>
      <w:r>
        <w:t xml:space="preserve">Koska sähkömagneettisen aallon muodostavat kentät ovat kohtisuorassa toisiinsa ja aallon kulkusuuntaan nähden, sähkömagneettista aaltoa pidetään poikittaisaaltona.</w:t>
      </w:r>
    </w:p>
    <w:p>
      <w:r>
        <w:rPr>
          <w:b/>
        </w:rPr>
        <w:t xml:space="preserve">Esimerkki 3.411</w:t>
      </w:r>
    </w:p>
    <w:p>
      <w:r>
        <w:t xml:space="preserve">Käänteisosmoosikalvo erottaa erilaiset pienimolekyylipainoiset molekyylit ja ionit liuottimesta pakottamalla liuotin tai pääkomponentti kulkemaan valikoivasti kalvon läpi käyttämällä normaalia osmoottista painetta suurempaa painetta.</w:t>
      </w:r>
    </w:p>
    <w:p>
      <w:r>
        <w:rPr>
          <w:b/>
        </w:rPr>
        <w:t xml:space="preserve">Tulos</w:t>
      </w:r>
    </w:p>
    <w:p>
      <w:r>
        <w:t xml:space="preserve">Liuoksen osmoottista painetta suurempi paine aiheuttaa käänteisosmoosin.</w:t>
      </w:r>
    </w:p>
    <w:p>
      <w:r>
        <w:rPr>
          <w:b/>
        </w:rPr>
        <w:t xml:space="preserve">Esimerkki 3.412</w:t>
      </w:r>
    </w:p>
    <w:p>
      <w:r>
        <w:t xml:space="preserve">Ihmiskehon anatomian tutkimus, joka käsittää luuston, lihaksiston, hermoston, aistien, verenkierron, hengityselinten, ruoansulatuskanavan, eritteiden, hormonitoiminnan ja lisääntymisjärjestelmän rakenteet.</w:t>
      </w:r>
    </w:p>
    <w:p>
      <w:r>
        <w:rPr>
          <w:b/>
        </w:rPr>
        <w:t xml:space="preserve">Tulos</w:t>
      </w:r>
    </w:p>
    <w:p>
      <w:r>
        <w:t xml:space="preserve">Esimerkkejä ihmisen elinjärjestelmistä ovat luusto-, hermo- ja lisääntymisjärjestelmä.</w:t>
      </w:r>
    </w:p>
    <w:p>
      <w:r>
        <w:rPr>
          <w:b/>
        </w:rPr>
        <w:t xml:space="preserve">Esimerkki 3.413</w:t>
      </w:r>
    </w:p>
    <w:p>
      <w:r>
        <w:t xml:space="preserve">Kovera linssi on keskeltä ohuempi kuin reunoiltaan.</w:t>
      </w:r>
    </w:p>
    <w:p>
      <w:r>
        <w:rPr>
          <w:b/>
        </w:rPr>
        <w:t xml:space="preserve">Tulos</w:t>
      </w:r>
    </w:p>
    <w:p>
      <w:r>
        <w:t xml:space="preserve">Kovera linssi on reunoiltaan paksumpi kuin keskeltä.</w:t>
      </w:r>
    </w:p>
    <w:p>
      <w:r>
        <w:rPr>
          <w:b/>
        </w:rPr>
        <w:t xml:space="preserve">Esimerkki 3.414</w:t>
      </w:r>
    </w:p>
    <w:p>
      <w:r>
        <w:t xml:space="preserve">Syvä juuristo ankkuroi puun tuulta vastaan.</w:t>
      </w:r>
    </w:p>
    <w:p>
      <w:r>
        <w:rPr>
          <w:b/>
        </w:rPr>
        <w:t xml:space="preserve">Tulos</w:t>
      </w:r>
    </w:p>
    <w:p>
      <w:r>
        <w:t xml:space="preserve">Syvät juuret estävät parhaiten puun kaatumisen myrskytuulessa.</w:t>
      </w:r>
    </w:p>
    <w:p>
      <w:r>
        <w:rPr>
          <w:b/>
        </w:rPr>
        <w:t xml:space="preserve">Esimerkki 3.415</w:t>
      </w:r>
    </w:p>
    <w:p>
      <w:r>
        <w:t xml:space="preserve">Kumi on hyvä eriste, ja siksi kumia käytetään sähköjohdon johtojen päällysteenä.</w:t>
      </w:r>
    </w:p>
    <w:p>
      <w:r>
        <w:rPr>
          <w:b/>
        </w:rPr>
        <w:t xml:space="preserve">Tulos</w:t>
      </w:r>
    </w:p>
    <w:p>
      <w:r>
        <w:t xml:space="preserve">Sähköjohdot on yleensä päällystetty muovilla tai kumilla sähköjohdon eristämiseksi.</w:t>
      </w:r>
    </w:p>
    <w:p>
      <w:r>
        <w:rPr>
          <w:b/>
        </w:rPr>
        <w:t xml:space="preserve">Esimerkki 3.416</w:t>
      </w:r>
    </w:p>
    <w:p>
      <w:r>
        <w:t xml:space="preserve">Vuorokauden pituinen ajanjakso, jonka aikana maapallo tekee yhden kierroksen.</w:t>
      </w:r>
    </w:p>
    <w:p>
      <w:r>
        <w:rPr>
          <w:b/>
        </w:rPr>
        <w:t xml:space="preserve">Tulos</w:t>
      </w:r>
    </w:p>
    <w:p>
      <w:r>
        <w:t xml:space="preserve">Maapallon täydellinen akselinsa kierto kestää 24 tuntia.</w:t>
      </w:r>
    </w:p>
    <w:p>
      <w:r>
        <w:rPr>
          <w:b/>
        </w:rPr>
        <w:t xml:space="preserve">Esimerkki 3.417</w:t>
      </w:r>
    </w:p>
    <w:p>
      <w:r>
        <w:t xml:space="preserve">Esimerkkejä aineesta ovat ihmiset, ilma, maaperä, vesi ja planeetat.</w:t>
      </w:r>
    </w:p>
    <w:p>
      <w:r>
        <w:rPr>
          <w:b/>
        </w:rPr>
        <w:t xml:space="preserve">Tulos</w:t>
      </w:r>
    </w:p>
    <w:p>
      <w:r>
        <w:t xml:space="preserve">Yksi esimerkki aineesta on vesi.</w:t>
      </w:r>
    </w:p>
    <w:p>
      <w:r>
        <w:rPr>
          <w:b/>
        </w:rPr>
        <w:t xml:space="preserve">Esimerkki 3.418</w:t>
      </w:r>
    </w:p>
    <w:p>
      <w:r>
        <w:t xml:space="preserve">Aina kun kaksi ryhmää on niin erilaisia, etteivät ne pysty lisääntymään ja tuottamaan terveitä hedelmällisiä jälkeläisiä, molemmissa käsitteissä niitä pidetään erillisinä lajeina.</w:t>
      </w:r>
    </w:p>
    <w:p>
      <w:r>
        <w:rPr>
          <w:b/>
        </w:rPr>
        <w:t xml:space="preserve">Tulos</w:t>
      </w:r>
    </w:p>
    <w:p>
      <w:r>
        <w:t xml:space="preserve">Jos kaksi populaatiota ei pariudu ja tuota hedelmällisiä jälkeläisiä, syntyy erillisiä lajeja.</w:t>
      </w:r>
    </w:p>
    <w:p>
      <w:r>
        <w:rPr>
          <w:b/>
        </w:rPr>
        <w:t xml:space="preserve">Esimerkki 3.419</w:t>
      </w:r>
    </w:p>
    <w:p>
      <w:r>
        <w:t xml:space="preserve">Mitoosi jaetaan neljään vaiheeseen.</w:t>
      </w:r>
    </w:p>
    <w:p>
      <w:r>
        <w:rPr>
          <w:b/>
        </w:rPr>
        <w:t xml:space="preserve">Tulos</w:t>
      </w:r>
    </w:p>
    <w:p>
      <w:r>
        <w:t xml:space="preserve">Mitoosi tapahtuu itse asiassa neljässä vaiheessa.</w:t>
      </w:r>
    </w:p>
    <w:p>
      <w:r>
        <w:rPr>
          <w:b/>
        </w:rPr>
        <w:t xml:space="preserve">Esimerkki 3.420</w:t>
      </w:r>
    </w:p>
    <w:p>
      <w:r>
        <w:t xml:space="preserve">Yleissopimuksen mukaan alaviivaa ei kirjoiteta, kun molekyyli sisältää vain yhden alkuaineen atomin.</w:t>
      </w:r>
    </w:p>
    <w:p>
      <w:r>
        <w:rPr>
          <w:b/>
        </w:rPr>
        <w:t xml:space="preserve">Tulos</w:t>
      </w:r>
    </w:p>
    <w:p>
      <w:r>
        <w:t xml:space="preserve">Jos vain yksi tietyn tyyppinen atomi on läsnä, alaindeksiä ei käytetä.</w:t>
      </w:r>
    </w:p>
    <w:p>
      <w:r>
        <w:rPr>
          <w:b/>
        </w:rPr>
        <w:t xml:space="preserve">Esimerkki 3.421</w:t>
      </w:r>
    </w:p>
    <w:p>
      <w:r>
        <w:t xml:space="preserve">Biopolttoaineohjelma National Renewable Energy Laboratorion (NREL) biopolttoaineohjelmassa kehitetään kustannustehokkaita ja ympäristöystävällisiä teknologioita biomassan muuntamiseksi vaihtoehtoisiksi liikennepolttoaineiksi ja polttoaineen lisäaineiksi.</w:t>
      </w:r>
    </w:p>
    <w:p>
      <w:r>
        <w:rPr>
          <w:b/>
        </w:rPr>
        <w:t xml:space="preserve">Tulos</w:t>
      </w:r>
    </w:p>
    <w:p>
      <w:r>
        <w:t xml:space="preserve">Biomassaa voidaan myös jalostaa biopolttoaineeksi.</w:t>
      </w:r>
    </w:p>
    <w:p>
      <w:r>
        <w:rPr>
          <w:b/>
        </w:rPr>
        <w:t xml:space="preserve">Esimerkki 3.422</w:t>
      </w:r>
    </w:p>
    <w:p>
      <w:r>
        <w:t xml:space="preserve">95 prosenttia sen DNA:sta koodaa proteiineja vakaille RNA-molekyyleille.</w:t>
      </w:r>
    </w:p>
    <w:p>
      <w:r>
        <w:rPr>
          <w:b/>
        </w:rPr>
        <w:t xml:space="preserve">Tulos</w:t>
      </w:r>
    </w:p>
    <w:p>
      <w:r>
        <w:t xml:space="preserve">Dna koodaa ohjeita proteiinimolekyyleille.</w:t>
      </w:r>
    </w:p>
    <w:p>
      <w:r>
        <w:rPr>
          <w:b/>
        </w:rPr>
        <w:t xml:space="preserve">Esimerkki 3.423</w:t>
      </w:r>
    </w:p>
    <w:p>
      <w:r>
        <w:t xml:space="preserve">Kaldera muodostuu, kun magma virtaa ulos tulivuoresta ja jättää tyhjän kammion, joka romahtaa.</w:t>
      </w:r>
    </w:p>
    <w:p>
      <w:r>
        <w:rPr>
          <w:b/>
        </w:rPr>
        <w:t xml:space="preserve">Tulos</w:t>
      </w:r>
    </w:p>
    <w:p>
      <w:r>
        <w:t xml:space="preserve">Massiivisen purkauksen jälkeen tyhjän kammion yläpuolella romahtava vuori muodostaa kalderan.</w:t>
      </w:r>
    </w:p>
    <w:p>
      <w:r>
        <w:rPr>
          <w:b/>
        </w:rPr>
        <w:t xml:space="preserve">Esimerkki 3.424</w:t>
      </w:r>
    </w:p>
    <w:p>
      <w:r>
        <w:t xml:space="preserve">Hormonit vaikuttavat kehon osiin lähettämällä kemiallisia signaaleja soluissa tai niiden sisällä olevien reseptorien kautta.</w:t>
      </w:r>
    </w:p>
    <w:p>
      <w:r>
        <w:rPr>
          <w:b/>
        </w:rPr>
        <w:t xml:space="preserve">Tulos</w:t>
      </w:r>
    </w:p>
    <w:p>
      <w:r>
        <w:t xml:space="preserve">Hormonit lähettävät signaaleja kehossasi.</w:t>
      </w:r>
    </w:p>
    <w:p>
      <w:r>
        <w:rPr>
          <w:b/>
        </w:rPr>
        <w:t xml:space="preserve">Esimerkki 3.425</w:t>
      </w:r>
    </w:p>
    <w:p>
      <w:r>
        <w:t xml:space="preserve">Dynamiikka on voimien aiheuttamien liikkeiden tutkimusta.</w:t>
      </w:r>
    </w:p>
    <w:p>
      <w:r>
        <w:rPr>
          <w:b/>
        </w:rPr>
        <w:t xml:space="preserve">Tulos</w:t>
      </w:r>
    </w:p>
    <w:p>
      <w:r>
        <w:t xml:space="preserve">Dynamiikka on tutkimus siitä, miten voimat vaikuttavat kappaleiden liikkeeseen.</w:t>
      </w:r>
    </w:p>
    <w:p>
      <w:r>
        <w:rPr>
          <w:b/>
        </w:rPr>
        <w:t xml:space="preserve">Esimerkki 3.426</w:t>
      </w:r>
    </w:p>
    <w:p>
      <w:r>
        <w:t xml:space="preserve">ANAPHASE-- Sentrosomien mikrotubulukset vetävät kunkin kromosomin sentromeeria ja vetävät sisarkromatidit erilleen .</w:t>
      </w:r>
    </w:p>
    <w:p>
      <w:r>
        <w:rPr>
          <w:b/>
        </w:rPr>
        <w:t xml:space="preserve">Tulos</w:t>
      </w:r>
    </w:p>
    <w:p>
      <w:r>
        <w:t xml:space="preserve">Anafaasivaiheessa sisarkromatidit erkanevat toisistaan ja sentromeerit jakautuvat.</w:t>
      </w:r>
    </w:p>
    <w:p>
      <w:r>
        <w:rPr>
          <w:b/>
        </w:rPr>
        <w:t xml:space="preserve">Esimerkki 3.427</w:t>
      </w:r>
    </w:p>
    <w:p>
      <w:r>
        <w:t xml:space="preserve">Useimmissa prokaryoottisissa bakteereissa tämä tapahtuu binäärisen jakautumisen avulla, jolloin muodostuu kaksi tytärsolua, jotka ovat emosolun kopioita.</w:t>
      </w:r>
    </w:p>
    <w:p>
      <w:r>
        <w:rPr>
          <w:b/>
        </w:rPr>
        <w:t xml:space="preserve">Tulos</w:t>
      </w:r>
    </w:p>
    <w:p>
      <w:r>
        <w:t xml:space="preserve">Binäärinen jakautuminen on prokaryoottisten organismien solunjakautumisen muoto, joka tuottaa identtisiä jälkeläisiä.</w:t>
      </w:r>
    </w:p>
    <w:p>
      <w:r>
        <w:rPr>
          <w:b/>
        </w:rPr>
        <w:t xml:space="preserve">Esimerkki 3.428</w:t>
      </w:r>
    </w:p>
    <w:p>
      <w:r>
        <w:t xml:space="preserve">1.3 Uhanalaisten sukupuuttojen esiintyminen fossiileissa Maapallon historiassa on yleisesti tunnustettu olleen viisi suurta sukupuuttoa, joiden seurauksena biologinen monimuotoisuus on hävinnyt maailmanlaajuisesti (pääasiassa merissä) valtavasti.</w:t>
      </w:r>
    </w:p>
    <w:p>
      <w:r>
        <w:rPr>
          <w:b/>
        </w:rPr>
        <w:t xml:space="preserve">Tulos</w:t>
      </w:r>
    </w:p>
    <w:p>
      <w:r>
        <w:t xml:space="preserve">Elämän alkamisen jälkeen maapallolla on tapahtunut viisi suurta massiivista sukupuuttoa.</w:t>
      </w:r>
    </w:p>
    <w:p>
      <w:r>
        <w:rPr>
          <w:b/>
        </w:rPr>
        <w:t xml:space="preserve">Esimerkki 3.429</w:t>
      </w:r>
    </w:p>
    <w:p>
      <w:r>
        <w:t xml:space="preserve">Sähkömagneettinen solenoidi (johdinkela, jonka sisällä on rautapala) työntää käynnistinmoottoria tai käynnistinmoottorin hammaspyörää auton vauhtipyörää (moottorin kampiakseliin kiinnitetty valtava hammaspyörä) vasten, ja käynnistinmoottoriin syötetään virta.</w:t>
      </w:r>
    </w:p>
    <w:p>
      <w:r>
        <w:rPr>
          <w:b/>
        </w:rPr>
        <w:t xml:space="preserve">Tulos</w:t>
      </w:r>
    </w:p>
    <w:p>
      <w:r>
        <w:t xml:space="preserve">Sähkömagneetti on rautapala solenoidin sisällä.</w:t>
      </w:r>
    </w:p>
    <w:p>
      <w:r>
        <w:rPr>
          <w:b/>
        </w:rPr>
        <w:t xml:space="preserve">Esimerkki 3.430</w:t>
      </w:r>
    </w:p>
    <w:p>
      <w:r>
        <w:t xml:space="preserve">Sekä protoni että neutroni koostuvat kolmesta kvarkista.</w:t>
      </w:r>
    </w:p>
    <w:p>
      <w:r>
        <w:rPr>
          <w:b/>
        </w:rPr>
        <w:t xml:space="preserve">Tulos</w:t>
      </w:r>
    </w:p>
    <w:p>
      <w:r>
        <w:t xml:space="preserve">Kussakin protonissa ja neutronissa on kolme kvarkkia.</w:t>
      </w:r>
    </w:p>
    <w:p>
      <w:r>
        <w:rPr>
          <w:b/>
        </w:rPr>
        <w:t xml:space="preserve">Esimerkki 3.431</w:t>
      </w:r>
    </w:p>
    <w:p>
      <w:r>
        <w:t xml:space="preserve">Massa pystysuorassa jousessa Kun yksinkertaista harmonista liikettä käsitellään johdantokirjoissa, jouseen liitetty massa liukuu yleensä kitkattomalla vaakasuoralla pinnalla.</w:t>
      </w:r>
    </w:p>
    <w:p>
      <w:r>
        <w:rPr>
          <w:b/>
        </w:rPr>
        <w:t xml:space="preserve">Tulos</w:t>
      </w:r>
    </w:p>
    <w:p>
      <w:r>
        <w:t xml:space="preserve">Kitkattomalla pinnalla liukuvaan jouseen kiinnitetty esine on yksinkertainen harmoninen värähtelijä.</w:t>
      </w:r>
    </w:p>
    <w:p>
      <w:r>
        <w:rPr>
          <w:b/>
        </w:rPr>
        <w:t xml:space="preserve">Esimerkki 3.432</w:t>
      </w:r>
    </w:p>
    <w:p>
      <w:r>
        <w:t xml:space="preserve">POTENTIAALIENERGIA Potentiaalienergia on varastoitunutta energiaa ja sijainnin energiaa eli gravitaatioenergiaa.</w:t>
      </w:r>
    </w:p>
    <w:p>
      <w:r>
        <w:rPr>
          <w:b/>
        </w:rPr>
        <w:t xml:space="preserve">Tulos</w:t>
      </w:r>
    </w:p>
    <w:p>
      <w:r>
        <w:t xml:space="preserve">Henkilöön tai esineeseen varastoitunutta energiaa kutsutaan potentiaalienergiaksi.</w:t>
      </w:r>
    </w:p>
    <w:p>
      <w:r>
        <w:rPr>
          <w:b/>
        </w:rPr>
        <w:t xml:space="preserve">Esimerkki 3.433</w:t>
      </w:r>
    </w:p>
    <w:p>
      <w:r>
        <w:t xml:space="preserve">keskustelu siitä, missä määrin geenit (luonto) tai ympäristössä saadut kokemukset (kasvatus) ohjaavat ominaisuuksia, kuten eläinten käyttäytymistä.</w:t>
      </w:r>
    </w:p>
    <w:p>
      <w:r>
        <w:rPr>
          <w:b/>
        </w:rPr>
        <w:t xml:space="preserve">Tulos</w:t>
      </w:r>
    </w:p>
    <w:p>
      <w:r>
        <w:t xml:space="preserve">Eläinten käyttäytymistä voidaan sanoa ohjaavan perimä ja kokemukset, jotka tunnetaan myös nimellä luonto ja kasvatus.</w:t>
      </w:r>
    </w:p>
    <w:p>
      <w:r>
        <w:rPr>
          <w:b/>
        </w:rPr>
        <w:t xml:space="preserve">Esimerkki 3.434</w:t>
      </w:r>
    </w:p>
    <w:p>
      <w:r>
        <w:t xml:space="preserve">Neutronit törmäävät 235 U:n atomiin, joka jakautuu kahdeksi sirpaleeksi, joita kutsutaan fissiotuotteiksi, tuottaen energiaa (lämpöä) ja kaksi neutronia lisää.</w:t>
      </w:r>
    </w:p>
    <w:p>
      <w:r>
        <w:rPr>
          <w:b/>
        </w:rPr>
        <w:t xml:space="preserve">Tulos</w:t>
      </w:r>
    </w:p>
    <w:p>
      <w:r>
        <w:t xml:space="preserve">Neutroni törmää u-235-atomiin ydinfission perusprosessin aikana.</w:t>
      </w:r>
    </w:p>
    <w:p>
      <w:r>
        <w:rPr>
          <w:b/>
        </w:rPr>
        <w:t xml:space="preserve">Esimerkki 3.435</w:t>
      </w:r>
    </w:p>
    <w:p>
      <w:r>
        <w:t xml:space="preserve">Geeniekspressiota eli tiettyjen proteiinien synteesiä säädellään pääasiassa transkription tasolla, eli prosessissa, jossa geenejä muodostavista DNA-sekvensseistä tehdään RNA-kopioita.</w:t>
      </w:r>
    </w:p>
    <w:p>
      <w:r>
        <w:rPr>
          <w:b/>
        </w:rPr>
        <w:t xml:space="preserve">Tulos</w:t>
      </w:r>
    </w:p>
    <w:p>
      <w:r>
        <w:t xml:space="preserve">Geeniekspressiota ja proteiinisynteesiä pidetään yleensä samana molekyyliprosessina.</w:t>
      </w:r>
    </w:p>
    <w:p>
      <w:r>
        <w:rPr>
          <w:b/>
        </w:rPr>
        <w:t xml:space="preserve">Esimerkki 3.436</w:t>
      </w:r>
    </w:p>
    <w:p>
      <w:r>
        <w:t xml:space="preserve">Sakset ovat yhdistelmäkone.</w:t>
      </w:r>
    </w:p>
    <w:p>
      <w:r>
        <w:rPr>
          <w:b/>
        </w:rPr>
        <w:t xml:space="preserve">Tulos</w:t>
      </w:r>
    </w:p>
    <w:p>
      <w:r>
        <w:t xml:space="preserve">Sakset ovat yhdistelmäkoneita.</w:t>
      </w:r>
    </w:p>
    <w:p>
      <w:r>
        <w:rPr>
          <w:b/>
        </w:rPr>
        <w:t xml:space="preserve">Esimerkki 3.437</w:t>
      </w:r>
    </w:p>
    <w:p>
      <w:r>
        <w:t xml:space="preserve">Haudonta esiintyy lähes yksinomaan linnuilla, joiden munat lämmitetään, mikä tarkoittaa munien hoitoa ja lämpimänä pitämistä.</w:t>
      </w:r>
    </w:p>
    <w:p>
      <w:r>
        <w:rPr>
          <w:b/>
        </w:rPr>
        <w:t xml:space="preserve">Tulos</w:t>
      </w:r>
    </w:p>
    <w:p>
      <w:r>
        <w:t xml:space="preserve">Haudonta on sitä, että linnut pitävät munansa lämpiminä, kun niiden sisällä olevat alkiot kehittyvät.</w:t>
      </w:r>
    </w:p>
    <w:p>
      <w:r>
        <w:rPr>
          <w:b/>
        </w:rPr>
        <w:t xml:space="preserve">Esimerkki 3.438</w:t>
      </w:r>
    </w:p>
    <w:p>
      <w:r>
        <w:t xml:space="preserve">Karbidit ovat hiilen ja sitä vähemmän elektronegatiivisen alkuaineen binääriyhdisteitä.</w:t>
      </w:r>
    </w:p>
    <w:p>
      <w:r>
        <w:rPr>
          <w:b/>
        </w:rPr>
        <w:t xml:space="preserve">Tulos</w:t>
      </w:r>
    </w:p>
    <w:p>
      <w:r>
        <w:t xml:space="preserve">Hiilen ja vähemmän elektronegatiivisten alkuaineiden binääriyhdisteitä kutsutaan karbideiksi.</w:t>
      </w:r>
    </w:p>
    <w:p>
      <w:r>
        <w:rPr>
          <w:b/>
        </w:rPr>
        <w:t xml:space="preserve">Esimerkki 3.439</w:t>
      </w:r>
    </w:p>
    <w:p>
      <w:r>
        <w:t xml:space="preserve">Yksinkertaisia koneita on kuutta eri tyyppiä.</w:t>
      </w:r>
    </w:p>
    <w:p>
      <w:r>
        <w:rPr>
          <w:b/>
        </w:rPr>
        <w:t xml:space="preserve">Tulos</w:t>
      </w:r>
    </w:p>
    <w:p>
      <w:r>
        <w:t xml:space="preserve">Yksinkertaisia koneita on kuutta eri tyyppiä.</w:t>
      </w:r>
    </w:p>
    <w:p>
      <w:r>
        <w:rPr>
          <w:b/>
        </w:rPr>
        <w:t xml:space="preserve">Esimerkki 3.440</w:t>
      </w:r>
    </w:p>
    <w:p>
      <w:r>
        <w:t xml:space="preserve">Vihreät kasvit keräävät auringon energiaa ja muuttavat auringon säteilyenergiaa fotosynteesin avulla orgaanisiksi yhdisteiksi, kuten glukoosiksi.</w:t>
      </w:r>
    </w:p>
    <w:p>
      <w:r>
        <w:rPr>
          <w:b/>
        </w:rPr>
        <w:t xml:space="preserve">Tulos</w:t>
      </w:r>
    </w:p>
    <w:p>
      <w:r>
        <w:t xml:space="preserve">Fotosynteesin aikana auringon energia muuttuu kasviin päästyään glukoosiksi.</w:t>
      </w:r>
    </w:p>
    <w:p>
      <w:r>
        <w:rPr>
          <w:b/>
        </w:rPr>
        <w:t xml:space="preserve">Esimerkki 3.441</w:t>
      </w:r>
    </w:p>
    <w:p>
      <w:r>
        <w:t xml:space="preserve">Pupilli on aukko, jonka kautta valo pääsee silmään.</w:t>
      </w:r>
    </w:p>
    <w:p>
      <w:r>
        <w:rPr>
          <w:b/>
        </w:rPr>
        <w:t xml:space="preserve">Tulos</w:t>
      </w:r>
    </w:p>
    <w:p>
      <w:r>
        <w:t xml:space="preserve">Silmän pupilli päästää valon sisään.</w:t>
      </w:r>
    </w:p>
    <w:p>
      <w:r>
        <w:rPr>
          <w:b/>
        </w:rPr>
        <w:t xml:space="preserve">Esimerkki 3.442</w:t>
      </w:r>
    </w:p>
    <w:p>
      <w:r>
        <w:t xml:space="preserve">lisääntyvä vedenpaine puristaa keuhkojen ilmaa.</w:t>
      </w:r>
    </w:p>
    <w:p>
      <w:r>
        <w:rPr>
          <w:b/>
        </w:rPr>
        <w:t xml:space="preserve">Tulos</w:t>
      </w:r>
    </w:p>
    <w:p>
      <w:r>
        <w:t xml:space="preserve">Kun sukeltaja laskeutuu, paineen nousu aiheuttaa sen, että kehon ilmataskut korvissa ja keuhkoissa puristuvat.</w:t>
      </w:r>
    </w:p>
    <w:p>
      <w:r>
        <w:rPr>
          <w:b/>
        </w:rPr>
        <w:t xml:space="preserve">Esimerkki 3.443</w:t>
      </w:r>
    </w:p>
    <w:p>
      <w:r>
        <w:t xml:space="preserve">ja Vertebrata, eläimet, joilla on selkäranka, joka koostuu nikamista, noin 41 700 lajia.</w:t>
      </w:r>
    </w:p>
    <w:p>
      <w:r>
        <w:rPr>
          <w:b/>
        </w:rPr>
        <w:t xml:space="preserve">Tulos</w:t>
      </w:r>
    </w:p>
    <w:p>
      <w:r>
        <w:t xml:space="preserve">Selkärankaisille on ominaista selkärangan olemassaolo.</w:t>
      </w:r>
    </w:p>
    <w:p>
      <w:r>
        <w:rPr>
          <w:b/>
        </w:rPr>
        <w:t xml:space="preserve">Esimerkki 3.444</w:t>
      </w:r>
    </w:p>
    <w:p>
      <w:r>
        <w:t xml:space="preserve">Solun ulkopuolelta endosytoosiprosessi, mukaan lukien pinosytoosi (solun juominen), ottaa vastaan nesteitä ja pieniä hiukkasia muodostamalla plasmakalvoon pieniä kuoppia, jotka on päällystetty proteiinilla.</w:t>
      </w:r>
    </w:p>
    <w:p>
      <w:r>
        <w:rPr>
          <w:b/>
        </w:rPr>
        <w:t xml:space="preserve">Tulos</w:t>
      </w:r>
    </w:p>
    <w:p>
      <w:r>
        <w:t xml:space="preserve">Pinosytoosi on toinen sana solujen juomiselle.</w:t>
      </w:r>
    </w:p>
    <w:p>
      <w:r>
        <w:rPr>
          <w:b/>
        </w:rPr>
        <w:t xml:space="preserve">Esimerkki 3.445</w:t>
      </w:r>
    </w:p>
    <w:p>
      <w:r>
        <w:t xml:space="preserve">1. Mikä tahansa lisämunuaiskuoren erittämistä kortikosteroideista, joista tärkeimmät ovat glukokortikoidit ja mineralokortikoidit ja joihin kuuluvat myös jotkut androgeenit, progesteroni ja estrogeenit.</w:t>
      </w:r>
    </w:p>
    <w:p>
      <w:r>
        <w:rPr>
          <w:b/>
        </w:rPr>
        <w:t xml:space="preserve">Tulos</w:t>
      </w:r>
    </w:p>
    <w:p>
      <w:r>
        <w:t xml:space="preserve">Glukokortikoidit ja mineralokortikoidit ovat kaksi tärkeintä kortikosteroidityyppiä ihmisillä.</w:t>
      </w:r>
    </w:p>
    <w:p>
      <w:r>
        <w:rPr>
          <w:b/>
        </w:rPr>
        <w:t xml:space="preserve">Esimerkki 3.446</w:t>
      </w:r>
    </w:p>
    <w:p>
      <w:r>
        <w:t xml:space="preserve">Matalapaine tai laskeva paine tarkoittaa yleensä pilvistä, epävakaata tai märkää säätä, kun taas korkeapaine tai nouseva paine tarkoittaa tyyniä ja kirkkaita ilmoja.</w:t>
      </w:r>
    </w:p>
    <w:p>
      <w:r>
        <w:rPr>
          <w:b/>
        </w:rPr>
        <w:t xml:space="preserve">Tulos</w:t>
      </w:r>
    </w:p>
    <w:p>
      <w:r>
        <w:t xml:space="preserve">Pilviset olosuhteet johtuvat todennäköisesti matalapaineisesta sääjärjestelmästä.</w:t>
      </w:r>
    </w:p>
    <w:p>
      <w:r>
        <w:rPr>
          <w:b/>
        </w:rPr>
        <w:t xml:space="preserve">Esimerkki 3.447</w:t>
      </w:r>
    </w:p>
    <w:p>
      <w:r>
        <w:t xml:space="preserve">Solunjakautuminen tapahtuu sen jälkeen, kun uroksen ja naaraan sukusolut ovat yhdistyneet (hedelmöittyminen) ja syntynyt zygootti jakautuu kahdeksi soluksi.</w:t>
      </w:r>
    </w:p>
    <w:p>
      <w:r>
        <w:rPr>
          <w:b/>
        </w:rPr>
        <w:t xml:space="preserve">Tulos</w:t>
      </w:r>
    </w:p>
    <w:p>
      <w:r>
        <w:t xml:space="preserve">Hedelmöityksen jälkeen zygootti muodostuu kahdeksi soluksi.</w:t>
      </w:r>
    </w:p>
    <w:p>
      <w:r>
        <w:rPr>
          <w:b/>
        </w:rPr>
        <w:t xml:space="preserve">Esimerkki 3.448</w:t>
      </w:r>
    </w:p>
    <w:p>
      <w:r>
        <w:t xml:space="preserve">Newtonin toinen laki Newtonin toisen lain mukaan kappaleen kiihtyvyys on kääntäen verrannollinen sen massaan ja suoraan verrannollinen siihen vaikuttavaan ulkoiseen nettovoimaan.</w:t>
      </w:r>
    </w:p>
    <w:p>
      <w:r>
        <w:rPr>
          <w:b/>
        </w:rPr>
        <w:t xml:space="preserve">Tulos</w:t>
      </w:r>
    </w:p>
    <w:p>
      <w:r>
        <w:t xml:space="preserve">Kokeet ovat osoittaneet, että kiihtyvyys on täsmälleen kääntäen verrannollinen massaan, aivan kuten se on täsmälleen lineaarisesti verrannollinen ulkoiseen nettovoimaan.</w:t>
      </w:r>
    </w:p>
    <w:p>
      <w:r>
        <w:rPr>
          <w:b/>
        </w:rPr>
        <w:t xml:space="preserve">Esimerkki 3.449</w:t>
      </w:r>
    </w:p>
    <w:p>
      <w:r>
        <w:t xml:space="preserve">Vaihtoehtoisesti mykoplasman pintakomponentit ("superantigeenit") voivat suoraan stimuloida autoimmuunivastetta(38) , tai niiden kyky stimuloida autoimmuniteettia voi osittain selittyä sillä, että ne jäljittelevät molekyylisesti isännän antigeenejä.</w:t>
      </w:r>
    </w:p>
    <w:p>
      <w:r>
        <w:rPr>
          <w:b/>
        </w:rPr>
        <w:t xml:space="preserve">Tulos</w:t>
      </w:r>
    </w:p>
    <w:p>
      <w:r>
        <w:t xml:space="preserve">Autoimmuniteetti voi kehittyä ajan myötä, ja sen syyt voivat johtua tästä molekyylimimikriasta.</w:t>
      </w:r>
    </w:p>
    <w:p>
      <w:r>
        <w:rPr>
          <w:b/>
        </w:rPr>
        <w:t xml:space="preserve">Esimerkki 3.450</w:t>
      </w:r>
    </w:p>
    <w:p>
      <w:r>
        <w:t xml:space="preserve">Sammakko- ja sammakkoeläimetTheme Page Sammakkoeläimet ovat selkärankaisia, jotka viettävät osan elämästään veden alla (hengittävät kiduksilla) ja loput maalla (hengittävät keuhkoilla).</w:t>
      </w:r>
    </w:p>
    <w:p>
      <w:r>
        <w:rPr>
          <w:b/>
        </w:rPr>
        <w:t xml:space="preserve">Tulos</w:t>
      </w:r>
    </w:p>
    <w:p>
      <w:r>
        <w:t xml:space="preserve">Sammakot ovat sammakkoeläimiä, jotka elävät osan aikaa makeassa vedessä ja lopun aikaa maalla.</w:t>
      </w:r>
    </w:p>
    <w:p>
      <w:r>
        <w:rPr>
          <w:b/>
        </w:rPr>
        <w:t xml:space="preserve">Esimerkki 3.451</w:t>
      </w:r>
    </w:p>
    <w:p>
      <w:r>
        <w:t xml:space="preserve">Kun keskipakovoima vaikuttaa ympyrällä vakionopeudella liikkuvaan kappaleeseen, voima vaikuttaa aina sisäänpäin, kun kappaleen nopeus on tangenttinen ympyrään.</w:t>
      </w:r>
    </w:p>
    <w:p>
      <w:r>
        <w:rPr>
          <w:b/>
        </w:rPr>
        <w:t xml:space="preserve">Tulos</w:t>
      </w:r>
    </w:p>
    <w:p>
      <w:r>
        <w:t xml:space="preserve">Sentripetaalivoimat saavat esineet kääntymään jatkuvasti ympyrän ympäri.</w:t>
      </w:r>
    </w:p>
    <w:p>
      <w:r>
        <w:rPr>
          <w:b/>
        </w:rPr>
        <w:t xml:space="preserve">Esimerkki 3.452</w:t>
      </w:r>
    </w:p>
    <w:p>
      <w:r>
        <w:t xml:space="preserve">Noin 200 viime vuoden aikana hiilidioksidia ja muita kasvihuonekaasuja on vapautunut ilmakehään yhä enemmän ihmisen toiminnan seurauksena.</w:t>
      </w:r>
    </w:p>
    <w:p>
      <w:r>
        <w:rPr>
          <w:b/>
        </w:rPr>
        <w:t xml:space="preserve">Tulos</w:t>
      </w:r>
    </w:p>
    <w:p>
      <w:r>
        <w:t xml:space="preserve">Ilmakehän koostumus on muuttunut viimeisten 200 vuoden aikana pääasiassa ihmisen toiminnan vuoksi.</w:t>
      </w:r>
    </w:p>
    <w:p>
      <w:r>
        <w:rPr>
          <w:b/>
        </w:rPr>
        <w:t xml:space="preserve">Esimerkki 3.453</w:t>
      </w:r>
    </w:p>
    <w:p>
      <w:r>
        <w:t xml:space="preserve">Meillä kaikilla on piirteitä, jotka tekevät meistä ainutlaatuisia yksilöitä.</w:t>
      </w:r>
    </w:p>
    <w:p>
      <w:r>
        <w:rPr>
          <w:b/>
        </w:rPr>
        <w:t xml:space="preserve">Tulos</w:t>
      </w:r>
    </w:p>
    <w:p>
      <w:r>
        <w:t xml:space="preserve">Vaikka tietyn lajin yksilöt ovat geneettisesti samankaltaisia, ne eivät ole identtisiä, vaan jokaisella yksilöllä on yksilölliset piirteet.</w:t>
      </w:r>
    </w:p>
    <w:p>
      <w:r>
        <w:rPr>
          <w:b/>
        </w:rPr>
        <w:t xml:space="preserve">Esimerkki 3.454</w:t>
      </w:r>
    </w:p>
    <w:p>
      <w:r>
        <w:t xml:space="preserve">Imeväiset ovat syntymästä vuoden ikäisiä.</w:t>
      </w:r>
    </w:p>
    <w:p>
      <w:r>
        <w:rPr>
          <w:b/>
        </w:rPr>
        <w:t xml:space="preserve">Tulos</w:t>
      </w:r>
    </w:p>
    <w:p>
      <w:r>
        <w:t xml:space="preserve">Ensimmäisen vuoden aikana syntymän jälkeen vauva, jota kutsutaan pikkulapseksi.</w:t>
      </w:r>
    </w:p>
    <w:p>
      <w:r>
        <w:rPr>
          <w:b/>
        </w:rPr>
        <w:t xml:space="preserve">Esimerkki 3.455</w:t>
      </w:r>
    </w:p>
    <w:p>
      <w:r>
        <w:t xml:space="preserve">Akvifereiden etuna on, että niiden varastointikapasiteetti on suuri tai jopa valtava, mutta virtaama on hyvin pieni, ja niihin pääsee helposti käsiksi kaivettujen kaivojen tai porareikien kautta, joko pumppaamalla tai virtaamalla (arteesiset kaivot) tai lähteiden kautta.</w:t>
      </w:r>
    </w:p>
    <w:p>
      <w:r>
        <w:rPr>
          <w:b/>
        </w:rPr>
        <w:t xml:space="preserve">Tulos</w:t>
      </w:r>
    </w:p>
    <w:p>
      <w:r>
        <w:t xml:space="preserve">Kaivon avulla ihmiset voivat saada vettä pohjavesialueelta, joka ei virtaa lähteestä tai geysiristä.</w:t>
      </w:r>
    </w:p>
    <w:p>
      <w:r>
        <w:rPr>
          <w:b/>
          <w:u w:val="single"/>
        </w:rPr>
        <w:t xml:space="preserve">Tehtävä numero 4</w:t>
      </w:r>
    </w:p>
    <w:p>
      <w:r>
        <w:t xml:space="preserve">Tehtävänä on luoda tekstiä tapahtuman perusteella. Tietylle tapahtumalle annetaan henkilö, joka tekee tapahtuman mukaisen toiminnon (yleensä PersonX). Tehtävänäsi on kirjoittaa henkilön tarkoitus tapahtuman tekemisen taustalla, eli miksi hän teki kyseisen teon.</w:t>
      </w:r>
    </w:p>
    <w:p>
      <w:r>
        <w:rPr>
          <w:b/>
        </w:rPr>
        <w:t xml:space="preserve">Esimerkki 4.0</w:t>
      </w:r>
    </w:p>
    <w:p>
      <w:r>
        <w:t xml:space="preserve">HenkilöX kohtaa henkilöY:n pelon</w:t>
      </w:r>
    </w:p>
    <w:p>
      <w:r>
        <w:rPr>
          <w:b/>
        </w:rPr>
        <w:t xml:space="preserve">Tulos</w:t>
      </w:r>
    </w:p>
    <w:p>
      <w:r>
        <w:t xml:space="preserve">auttaa ystävää</w:t>
      </w:r>
    </w:p>
    <w:p>
      <w:r>
        <w:rPr>
          <w:b/>
        </w:rPr>
        <w:t xml:space="preserve">Esimerkki 4.1</w:t>
      </w:r>
    </w:p>
    <w:p>
      <w:r>
        <w:t xml:space="preserve">PersonX istuu autossa nauraen</w:t>
      </w:r>
    </w:p>
    <w:p>
      <w:r>
        <w:rPr>
          <w:b/>
        </w:rPr>
        <w:t xml:space="preserve">Tulos</w:t>
      </w:r>
    </w:p>
    <w:p>
      <w:r>
        <w:t xml:space="preserve">olla onnellinen</w:t>
      </w:r>
    </w:p>
    <w:p>
      <w:r>
        <w:rPr>
          <w:b/>
        </w:rPr>
        <w:t xml:space="preserve">Esimerkki 4.2</w:t>
      </w:r>
    </w:p>
    <w:p>
      <w:r>
        <w:t xml:space="preserve">PersonX soveltaa ___ tilanteisiin</w:t>
      </w:r>
    </w:p>
    <w:p>
      <w:r>
        <w:rPr>
          <w:b/>
        </w:rPr>
        <w:t xml:space="preserve">Tulos</w:t>
      </w:r>
    </w:p>
    <w:p>
      <w:r>
        <w:t xml:space="preserve">kaavat</w:t>
      </w:r>
    </w:p>
    <w:p>
      <w:r>
        <w:rPr>
          <w:b/>
        </w:rPr>
        <w:t xml:space="preserve">Esimerkki 4.3</w:t>
      </w:r>
    </w:p>
    <w:p>
      <w:r>
        <w:t xml:space="preserve">PersonX aloittaa PersonX:n uran</w:t>
      </w:r>
    </w:p>
    <w:p>
      <w:r>
        <w:rPr>
          <w:b/>
        </w:rPr>
        <w:t xml:space="preserve">Tulos</w:t>
      </w:r>
    </w:p>
    <w:p>
      <w:r>
        <w:t xml:space="preserve">saada uusi työpaikka</w:t>
      </w:r>
    </w:p>
    <w:p>
      <w:r>
        <w:rPr>
          <w:b/>
        </w:rPr>
        <w:t xml:space="preserve">Esimerkki 4.4</w:t>
      </w:r>
    </w:p>
    <w:p>
      <w:r>
        <w:t xml:space="preserve">PersonX todistaa PersonY:n kohdan</w:t>
      </w:r>
    </w:p>
    <w:p>
      <w:r>
        <w:rPr>
          <w:b/>
        </w:rPr>
        <w:t xml:space="preserve">Tulos</w:t>
      </w:r>
    </w:p>
    <w:p>
      <w:r>
        <w:t xml:space="preserve">tiedottaa muille</w:t>
      </w:r>
    </w:p>
    <w:p>
      <w:r>
        <w:rPr>
          <w:b/>
        </w:rPr>
        <w:t xml:space="preserve">Esimerkki 4.5</w:t>
      </w:r>
    </w:p>
    <w:p>
      <w:r>
        <w:t xml:space="preserve">HenkilöX pesee HenkilöY:n auton</w:t>
      </w:r>
    </w:p>
    <w:p>
      <w:r>
        <w:rPr>
          <w:b/>
        </w:rPr>
        <w:t xml:space="preserve">Tulos</w:t>
      </w:r>
    </w:p>
    <w:p>
      <w:r>
        <w:t xml:space="preserve">olla hyvä ystävä</w:t>
      </w:r>
    </w:p>
    <w:p>
      <w:r>
        <w:rPr>
          <w:b/>
        </w:rPr>
        <w:t xml:space="preserve">Esimerkki 4.6</w:t>
      </w:r>
    </w:p>
    <w:p>
      <w:r>
        <w:t xml:space="preserve">HenkilöX pelaa henkilöY:tä vastaan ___ politiikassa.</w:t>
      </w:r>
    </w:p>
    <w:p>
      <w:r>
        <w:rPr>
          <w:b/>
        </w:rPr>
        <w:t xml:space="preserve">Tulos</w:t>
      </w:r>
    </w:p>
    <w:p>
      <w:r>
        <w:t xml:space="preserve">olla osa näytelmää</w:t>
      </w:r>
    </w:p>
    <w:p>
      <w:r>
        <w:rPr>
          <w:b/>
        </w:rPr>
        <w:t xml:space="preserve">Esimerkki 4.7</w:t>
      </w:r>
    </w:p>
    <w:p>
      <w:r>
        <w:t xml:space="preserve">PersonX tekee ostoslistan</w:t>
      </w:r>
    </w:p>
    <w:p>
      <w:r>
        <w:rPr>
          <w:b/>
        </w:rPr>
        <w:t xml:space="preserve">Tulos</w:t>
      </w:r>
    </w:p>
    <w:p>
      <w:r>
        <w:t xml:space="preserve">olla tehokas</w:t>
      </w:r>
    </w:p>
    <w:p>
      <w:r>
        <w:rPr>
          <w:b/>
        </w:rPr>
        <w:t xml:space="preserve">Esimerkki 4.8</w:t>
      </w:r>
    </w:p>
    <w:p>
      <w:r>
        <w:t xml:space="preserve">PersonX saa uutta puhtia</w:t>
      </w:r>
    </w:p>
    <w:p>
      <w:r>
        <w:rPr>
          <w:b/>
        </w:rPr>
        <w:t xml:space="preserve">Tulos</w:t>
      </w:r>
    </w:p>
    <w:p>
      <w:r>
        <w:t xml:space="preserve">olla puhdas treffeille.</w:t>
      </w:r>
    </w:p>
    <w:p>
      <w:r>
        <w:rPr>
          <w:b/>
        </w:rPr>
        <w:t xml:space="preserve">Esimerkki 4.9</w:t>
      </w:r>
    </w:p>
    <w:p>
      <w:r>
        <w:t xml:space="preserve">HenkilöX tuntee HenkilöY:n sormet</w:t>
      </w:r>
    </w:p>
    <w:p>
      <w:r>
        <w:rPr>
          <w:b/>
        </w:rPr>
        <w:t xml:space="preserve">Tulos</w:t>
      </w:r>
    </w:p>
    <w:p>
      <w:r>
        <w:t xml:space="preserve">tarkastaa vammojen varalta</w:t>
      </w:r>
    </w:p>
    <w:p>
      <w:r>
        <w:rPr>
          <w:b/>
        </w:rPr>
        <w:t xml:space="preserve">Esimerkki 4.10</w:t>
      </w:r>
    </w:p>
    <w:p>
      <w:r>
        <w:t xml:space="preserve">PersonX käyttää PersonY:n keskisormea</w:t>
      </w:r>
    </w:p>
    <w:p>
      <w:r>
        <w:rPr>
          <w:b/>
        </w:rPr>
        <w:t xml:space="preserve">Tulos</w:t>
      </w:r>
    </w:p>
    <w:p>
      <w:r>
        <w:t xml:space="preserve">kääntää lintua</w:t>
      </w:r>
    </w:p>
    <w:p>
      <w:r>
        <w:rPr>
          <w:b/>
        </w:rPr>
        <w:t xml:space="preserve">Esimerkki 4.11</w:t>
      </w:r>
    </w:p>
    <w:p>
      <w:r>
        <w:t xml:space="preserve">HenkilöX rakastaa ___:tä sydämestään.</w:t>
      </w:r>
    </w:p>
    <w:p>
      <w:r>
        <w:rPr>
          <w:b/>
        </w:rPr>
        <w:t xml:space="preserve">Tulos</w:t>
      </w:r>
    </w:p>
    <w:p>
      <w:r>
        <w:t xml:space="preserve">osoittaa valtion ylpeyttä</w:t>
      </w:r>
    </w:p>
    <w:p>
      <w:r>
        <w:rPr>
          <w:b/>
        </w:rPr>
        <w:t xml:space="preserve">Esimerkki 4.12</w:t>
      </w:r>
    </w:p>
    <w:p>
      <w:r>
        <w:t xml:space="preserve">PersonX kehittää ja testaa ___</w:t>
      </w:r>
    </w:p>
    <w:p>
      <w:r>
        <w:rPr>
          <w:b/>
        </w:rPr>
        <w:t xml:space="preserve">Tulos</w:t>
      </w:r>
    </w:p>
    <w:p>
      <w:r>
        <w:t xml:space="preserve">keksiä</w:t>
      </w:r>
    </w:p>
    <w:p>
      <w:r>
        <w:rPr>
          <w:b/>
        </w:rPr>
        <w:t xml:space="preserve">Esimerkki 4.13</w:t>
      </w:r>
    </w:p>
    <w:p>
      <w:r>
        <w:t xml:space="preserve">PersonX vaihtaa puhelinnumeroita</w:t>
      </w:r>
    </w:p>
    <w:p>
      <w:r>
        <w:rPr>
          <w:b/>
        </w:rPr>
        <w:t xml:space="preserve">Tulos</w:t>
      </w:r>
    </w:p>
    <w:p>
      <w:r>
        <w:t xml:space="preserve">he haluavat pitää yhteyttä johonkuhun</w:t>
      </w:r>
    </w:p>
    <w:p>
      <w:r>
        <w:rPr>
          <w:b/>
        </w:rPr>
        <w:t xml:space="preserve">Esimerkki 4.14</w:t>
      </w:r>
    </w:p>
    <w:p>
      <w:r>
        <w:t xml:space="preserve">HenkilöX pudottaa henkilöY:n kädet</w:t>
      </w:r>
    </w:p>
    <w:p>
      <w:r>
        <w:rPr>
          <w:b/>
        </w:rPr>
        <w:t xml:space="preserve">Tulos</w:t>
      </w:r>
    </w:p>
    <w:p>
      <w:r>
        <w:t xml:space="preserve">osoittaa turhautumista</w:t>
      </w:r>
    </w:p>
    <w:p>
      <w:r>
        <w:rPr>
          <w:b/>
        </w:rPr>
        <w:t xml:space="preserve">Esimerkki 4.15</w:t>
      </w:r>
    </w:p>
    <w:p>
      <w:r>
        <w:t xml:space="preserve">PersonX antaa PersonY:lle lausunnon</w:t>
      </w:r>
    </w:p>
    <w:p>
      <w:r>
        <w:rPr>
          <w:b/>
        </w:rPr>
        <w:t xml:space="preserve">Tulos</w:t>
      </w:r>
    </w:p>
    <w:p>
      <w:r>
        <w:t xml:space="preserve">koska hyvä</w:t>
      </w:r>
    </w:p>
    <w:p>
      <w:r>
        <w:rPr>
          <w:b/>
        </w:rPr>
        <w:t xml:space="preserve">Esimerkki 4.16</w:t>
      </w:r>
    </w:p>
    <w:p>
      <w:r>
        <w:t xml:space="preserve">PersonX käy kuntosalilla joka päivä</w:t>
      </w:r>
    </w:p>
    <w:p>
      <w:r>
        <w:rPr>
          <w:b/>
        </w:rPr>
        <w:t xml:space="preserve">Tulos</w:t>
      </w:r>
    </w:p>
    <w:p>
      <w:r>
        <w:t xml:space="preserve">olla fyysisesti kunnossa</w:t>
      </w:r>
    </w:p>
    <w:p>
      <w:r>
        <w:rPr>
          <w:b/>
        </w:rPr>
        <w:t xml:space="preserve">Esimerkki 4.17</w:t>
      </w:r>
    </w:p>
    <w:p>
      <w:r>
        <w:t xml:space="preserve">HenkilöX viettää ___ rukouksessa</w:t>
      </w:r>
    </w:p>
    <w:p>
      <w:r>
        <w:rPr>
          <w:b/>
        </w:rPr>
        <w:t xml:space="preserve">Tulos</w:t>
      </w:r>
    </w:p>
    <w:p>
      <w:r>
        <w:t xml:space="preserve">Jumalan siunaukset `</w:t>
      </w:r>
    </w:p>
    <w:p>
      <w:r>
        <w:rPr>
          <w:b/>
        </w:rPr>
        <w:t xml:space="preserve">Esimerkki 4.18</w:t>
      </w:r>
    </w:p>
    <w:p>
      <w:r>
        <w:t xml:space="preserve">PersonX lunastaa PersonX:n pelimerkit.</w:t>
      </w:r>
    </w:p>
    <w:p>
      <w:r>
        <w:rPr>
          <w:b/>
        </w:rPr>
        <w:t xml:space="preserve">Tulos</w:t>
      </w:r>
    </w:p>
    <w:p>
      <w:r>
        <w:t xml:space="preserve">saavat ansaitsemansa</w:t>
      </w:r>
    </w:p>
    <w:p>
      <w:r>
        <w:rPr>
          <w:b/>
        </w:rPr>
        <w:t xml:space="preserve">Esimerkki 4.19</w:t>
      </w:r>
    </w:p>
    <w:p>
      <w:r>
        <w:t xml:space="preserve">PersonX työskentelee osa-aikaisesti</w:t>
      </w:r>
    </w:p>
    <w:p>
      <w:r>
        <w:rPr>
          <w:b/>
        </w:rPr>
        <w:t xml:space="preserve">Tulos</w:t>
      </w:r>
    </w:p>
    <w:p>
      <w:r>
        <w:t xml:space="preserve">ansaita rahaa</w:t>
      </w:r>
    </w:p>
    <w:p>
      <w:r>
        <w:rPr>
          <w:b/>
        </w:rPr>
        <w:t xml:space="preserve">Esimerkki 4.20</w:t>
      </w:r>
    </w:p>
    <w:p>
      <w:r>
        <w:t xml:space="preserve">PersonX löytää PersonY:n tilaisuuden</w:t>
      </w:r>
    </w:p>
    <w:p>
      <w:r>
        <w:rPr>
          <w:b/>
        </w:rPr>
        <w:t xml:space="preserve">Tulos</w:t>
      </w:r>
    </w:p>
    <w:p>
      <w:r>
        <w:t xml:space="preserve">tehdä valoisaa tulevaisuutta henkilölle</w:t>
      </w:r>
    </w:p>
    <w:p>
      <w:r>
        <w:rPr>
          <w:b/>
        </w:rPr>
        <w:t xml:space="preserve">Esimerkki 4.21</w:t>
      </w:r>
    </w:p>
    <w:p>
      <w:r>
        <w:t xml:space="preserve">PersonX vie PersonX:n polkupyörän kotiin koulusta.</w:t>
      </w:r>
    </w:p>
    <w:p>
      <w:r>
        <w:rPr>
          <w:b/>
        </w:rPr>
        <w:t xml:space="preserve">Tulos</w:t>
      </w:r>
    </w:p>
    <w:p>
      <w:r>
        <w:t xml:space="preserve">päästä kotiin nopeammin</w:t>
      </w:r>
    </w:p>
    <w:p>
      <w:r>
        <w:rPr>
          <w:b/>
        </w:rPr>
        <w:t xml:space="preserve">Esimerkki 4.22</w:t>
      </w:r>
    </w:p>
    <w:p>
      <w:r>
        <w:t xml:space="preserve">HenkilöX kerää ___ verotuksella</w:t>
      </w:r>
    </w:p>
    <w:p>
      <w:r>
        <w:rPr>
          <w:b/>
        </w:rPr>
        <w:t xml:space="preserve">Tulos</w:t>
      </w:r>
    </w:p>
    <w:p>
      <w:r>
        <w:t xml:space="preserve">palkat</w:t>
      </w:r>
    </w:p>
    <w:p>
      <w:r>
        <w:rPr>
          <w:b/>
        </w:rPr>
        <w:t xml:space="preserve">Esimerkki 4.23</w:t>
      </w:r>
    </w:p>
    <w:p>
      <w:r>
        <w:t xml:space="preserve">PersonX yrittää kovasti pitää</w:t>
      </w:r>
    </w:p>
    <w:p>
      <w:r>
        <w:rPr>
          <w:b/>
        </w:rPr>
        <w:t xml:space="preserve">Tulos</w:t>
      </w:r>
    </w:p>
    <w:p>
      <w:r>
        <w:t xml:space="preserve">tuntea olonsa turvalliseksi</w:t>
      </w:r>
    </w:p>
    <w:p>
      <w:r>
        <w:rPr>
          <w:b/>
        </w:rPr>
        <w:t xml:space="preserve">Esimerkki 4.24</w:t>
      </w:r>
    </w:p>
    <w:p>
      <w:r>
        <w:t xml:space="preserve">PersonX keskustelee tässä kirjassa</w:t>
      </w:r>
    </w:p>
    <w:p>
      <w:r>
        <w:rPr>
          <w:b/>
        </w:rPr>
        <w:t xml:space="preserve">Tulos</w:t>
      </w:r>
    </w:p>
    <w:p>
      <w:r>
        <w:t xml:space="preserve">tyhjentää</w:t>
      </w:r>
    </w:p>
    <w:p>
      <w:r>
        <w:rPr>
          <w:b/>
        </w:rPr>
        <w:t xml:space="preserve">Esimerkki 4.25</w:t>
      </w:r>
    </w:p>
    <w:p>
      <w:r>
        <w:t xml:space="preserve">HenkilöX jakaa HenkilöX:n ___ muiden kanssa.</w:t>
      </w:r>
    </w:p>
    <w:p>
      <w:r>
        <w:rPr>
          <w:b/>
        </w:rPr>
        <w:t xml:space="preserve">Tulos</w:t>
      </w:r>
    </w:p>
    <w:p>
      <w:r>
        <w:t xml:space="preserve">pitää hauskaa</w:t>
      </w:r>
    </w:p>
    <w:p>
      <w:r>
        <w:rPr>
          <w:b/>
        </w:rPr>
        <w:t xml:space="preserve">Esimerkki 4.26</w:t>
      </w:r>
    </w:p>
    <w:p>
      <w:r>
        <w:t xml:space="preserve">PersonX haukkuu väärää puuta</w:t>
      </w:r>
    </w:p>
    <w:p>
      <w:r>
        <w:rPr>
          <w:b/>
        </w:rPr>
        <w:t xml:space="preserve">Tulos</w:t>
      </w:r>
    </w:p>
    <w:p>
      <w:r>
        <w:t xml:space="preserve">aiheuttaa ongelmia</w:t>
      </w:r>
    </w:p>
    <w:p>
      <w:r>
        <w:rPr>
          <w:b/>
        </w:rPr>
        <w:t xml:space="preserve">Esimerkki 4.27</w:t>
      </w:r>
    </w:p>
    <w:p>
      <w:r>
        <w:t xml:space="preserve">PersonX lentää ulos ansoista</w:t>
      </w:r>
    </w:p>
    <w:p>
      <w:r>
        <w:rPr>
          <w:b/>
        </w:rPr>
        <w:t xml:space="preserve">Tulos</w:t>
      </w:r>
    </w:p>
    <w:p>
      <w:r>
        <w:t xml:space="preserve">näyttää taitojaan</w:t>
      </w:r>
    </w:p>
    <w:p>
      <w:r>
        <w:rPr>
          <w:b/>
        </w:rPr>
        <w:t xml:space="preserve">Esimerkki 4.28</w:t>
      </w:r>
    </w:p>
    <w:p>
      <w:r>
        <w:t xml:space="preserve">HenkilöX jatkaa HenkilöY:n työtä.</w:t>
      </w:r>
    </w:p>
    <w:p>
      <w:r>
        <w:rPr>
          <w:b/>
        </w:rPr>
        <w:t xml:space="preserve">Tulos</w:t>
      </w:r>
    </w:p>
    <w:p>
      <w:r>
        <w:t xml:space="preserve">auttaa ihmisiä heidän työssään</w:t>
      </w:r>
    </w:p>
    <w:p>
      <w:r>
        <w:rPr>
          <w:b/>
        </w:rPr>
        <w:t xml:space="preserve">Esimerkki 4.29</w:t>
      </w:r>
    </w:p>
    <w:p>
      <w:r>
        <w:t xml:space="preserve">HenkilöX perii henkilöX:n isän ___ arvon.</w:t>
      </w:r>
    </w:p>
    <w:p>
      <w:r>
        <w:rPr>
          <w:b/>
        </w:rPr>
        <w:t xml:space="preserve">Tulos</w:t>
      </w:r>
    </w:p>
    <w:p>
      <w:r>
        <w:t xml:space="preserve">ottaa toisen henkilön ammatti haltuunsa</w:t>
      </w:r>
    </w:p>
    <w:p>
      <w:r>
        <w:rPr>
          <w:b/>
        </w:rPr>
        <w:t xml:space="preserve">Esimerkki 4.30</w:t>
      </w:r>
    </w:p>
    <w:p>
      <w:r>
        <w:t xml:space="preserve">HenkilöX rakastelee HenkilöY:n kanssa</w:t>
      </w:r>
    </w:p>
    <w:p>
      <w:r>
        <w:rPr>
          <w:b/>
        </w:rPr>
        <w:t xml:space="preserve">Tulos</w:t>
      </w:r>
    </w:p>
    <w:p>
      <w:r>
        <w:t xml:space="preserve">harrastaa seksiä.</w:t>
      </w:r>
    </w:p>
    <w:p>
      <w:r>
        <w:rPr>
          <w:b/>
        </w:rPr>
        <w:t xml:space="preserve">Esimerkki 4.31</w:t>
      </w:r>
    </w:p>
    <w:p>
      <w:r>
        <w:t xml:space="preserve">HenkilöX laittaa HenkilönY kädet HenkilönZ ympärille</w:t>
      </w:r>
    </w:p>
    <w:p>
      <w:r>
        <w:rPr>
          <w:b/>
        </w:rPr>
        <w:t xml:space="preserve">Tulos</w:t>
      </w:r>
    </w:p>
    <w:p>
      <w:r>
        <w:t xml:space="preserve">auttaa pariskuntaa olemaan yhdessä</w:t>
      </w:r>
    </w:p>
    <w:p>
      <w:r>
        <w:rPr>
          <w:b/>
        </w:rPr>
        <w:t xml:space="preserve">Esimerkki 4.32</w:t>
      </w:r>
    </w:p>
    <w:p>
      <w:r>
        <w:t xml:space="preserve">PersonX palaa yläkertaan</w:t>
      </w:r>
    </w:p>
    <w:p>
      <w:r>
        <w:rPr>
          <w:b/>
        </w:rPr>
        <w:t xml:space="preserve">Tulos</w:t>
      </w:r>
    </w:p>
    <w:p>
      <w:r>
        <w:t xml:space="preserve">olla yläkerrassa</w:t>
      </w:r>
    </w:p>
    <w:p>
      <w:r>
        <w:rPr>
          <w:b/>
        </w:rPr>
        <w:t xml:space="preserve">Esimerkki 4.33</w:t>
      </w:r>
    </w:p>
    <w:p>
      <w:r>
        <w:t xml:space="preserve">PersonX kehrää lankaa</w:t>
      </w:r>
    </w:p>
    <w:p>
      <w:r>
        <w:rPr>
          <w:b/>
        </w:rPr>
        <w:t xml:space="preserve">Tulos</w:t>
      </w:r>
    </w:p>
    <w:p>
      <w:r>
        <w:t xml:space="preserve">puhu</w:t>
      </w:r>
    </w:p>
    <w:p>
      <w:r>
        <w:rPr>
          <w:b/>
        </w:rPr>
        <w:t xml:space="preserve">Esimerkki 4.34</w:t>
      </w:r>
    </w:p>
    <w:p>
      <w:r>
        <w:t xml:space="preserve">Henkilö X istuu sängyn reunalla...</w:t>
      </w:r>
    </w:p>
    <w:p>
      <w:r>
        <w:rPr>
          <w:b/>
        </w:rPr>
        <w:t xml:space="preserve">Tulos</w:t>
      </w:r>
    </w:p>
    <w:p>
      <w:r>
        <w:t xml:space="preserve">rentoutua</w:t>
      </w:r>
    </w:p>
    <w:p>
      <w:r>
        <w:rPr>
          <w:b/>
        </w:rPr>
        <w:t xml:space="preserve">Esimerkki 4.35</w:t>
      </w:r>
    </w:p>
    <w:p>
      <w:r>
        <w:t xml:space="preserve">PersonX näyttää PersonX:n äidille</w:t>
      </w:r>
    </w:p>
    <w:p>
      <w:r>
        <w:rPr>
          <w:b/>
        </w:rPr>
        <w:t xml:space="preserve">Tulos</w:t>
      </w:r>
    </w:p>
    <w:p>
      <w:r>
        <w:t xml:space="preserve">näyttääkseen äidilleen, mitä hän juuri osti.</w:t>
      </w:r>
    </w:p>
    <w:p>
      <w:r>
        <w:rPr>
          <w:b/>
        </w:rPr>
        <w:t xml:space="preserve">Esimerkki 4.36</w:t>
      </w:r>
    </w:p>
    <w:p>
      <w:r>
        <w:t xml:space="preserve">PersonX käsittelee yksityiskohtaisesti ___:ää.</w:t>
      </w:r>
    </w:p>
    <w:p>
      <w:r>
        <w:rPr>
          <w:b/>
        </w:rPr>
        <w:t xml:space="preserve">Tulos</w:t>
      </w:r>
    </w:p>
    <w:p>
      <w:r>
        <w:t xml:space="preserve">kaikkien tiedossa olevat tosiasiat</w:t>
      </w:r>
    </w:p>
    <w:p>
      <w:r>
        <w:rPr>
          <w:b/>
        </w:rPr>
        <w:t xml:space="preserve">Esimerkki 4.37</w:t>
      </w:r>
    </w:p>
    <w:p>
      <w:r>
        <w:t xml:space="preserve">HenkilöX piiloutuu HenkilöY:n sängyn alle -</w:t>
      </w:r>
    </w:p>
    <w:p>
      <w:r>
        <w:rPr>
          <w:b/>
        </w:rPr>
        <w:t xml:space="preserve">Tulos</w:t>
      </w:r>
    </w:p>
    <w:p>
      <w:r>
        <w:t xml:space="preserve">yllättää henkilön y</w:t>
      </w:r>
    </w:p>
    <w:p>
      <w:r>
        <w:rPr>
          <w:b/>
        </w:rPr>
        <w:t xml:space="preserve">Esimerkki 4.38</w:t>
      </w:r>
    </w:p>
    <w:p>
      <w:r>
        <w:t xml:space="preserve">Henkilö X lähtee pois, kun vielä on hyvä olla...</w:t>
      </w:r>
    </w:p>
    <w:p>
      <w:r>
        <w:rPr>
          <w:b/>
        </w:rPr>
        <w:t xml:space="preserve">Tulos</w:t>
      </w:r>
    </w:p>
    <w:p>
      <w:r>
        <w:t xml:space="preserve">välttää huono tapahtuma</w:t>
      </w:r>
    </w:p>
    <w:p>
      <w:r>
        <w:rPr>
          <w:b/>
        </w:rPr>
        <w:t xml:space="preserve">Esimerkki 4.39</w:t>
      </w:r>
    </w:p>
    <w:p>
      <w:r>
        <w:t xml:space="preserve">HenkilöX löytää HenkilöY:n äänen</w:t>
      </w:r>
    </w:p>
    <w:p>
      <w:r>
        <w:rPr>
          <w:b/>
        </w:rPr>
        <w:t xml:space="preserve">Tulos</w:t>
      </w:r>
    </w:p>
    <w:p>
      <w:r>
        <w:t xml:space="preserve">olla valikoiva</w:t>
      </w:r>
    </w:p>
    <w:p>
      <w:r>
        <w:rPr>
          <w:b/>
        </w:rPr>
        <w:t xml:space="preserve">Esimerkki 4.40</w:t>
      </w:r>
    </w:p>
    <w:p>
      <w:r>
        <w:t xml:space="preserve">HenkilöX nyökkää HenkilöY:n päätä</w:t>
      </w:r>
    </w:p>
    <w:p>
      <w:r>
        <w:rPr>
          <w:b/>
        </w:rPr>
        <w:t xml:space="preserve">Tulos</w:t>
      </w:r>
    </w:p>
    <w:p>
      <w:r>
        <w:t xml:space="preserve">osoittaa suostumusta</w:t>
      </w:r>
    </w:p>
    <w:p>
      <w:r>
        <w:rPr>
          <w:b/>
        </w:rPr>
        <w:t xml:space="preserve">Esimerkki 4.41</w:t>
      </w:r>
    </w:p>
    <w:p>
      <w:r>
        <w:t xml:space="preserve">HenkilöX hyvästelee HenkilöY:n</w:t>
      </w:r>
    </w:p>
    <w:p>
      <w:r>
        <w:rPr>
          <w:b/>
        </w:rPr>
        <w:t xml:space="preserve">Tulos</w:t>
      </w:r>
    </w:p>
    <w:p>
      <w:r>
        <w:t xml:space="preserve">lähteä</w:t>
      </w:r>
    </w:p>
    <w:p>
      <w:r>
        <w:rPr>
          <w:b/>
        </w:rPr>
        <w:t xml:space="preserve">Esimerkki 4.42</w:t>
      </w:r>
    </w:p>
    <w:p>
      <w:r>
        <w:t xml:space="preserve">HenkilöX nopeuttaa HenkilöY:n vauhtia</w:t>
      </w:r>
    </w:p>
    <w:p>
      <w:r>
        <w:rPr>
          <w:b/>
        </w:rPr>
        <w:t xml:space="preserve">Tulos</w:t>
      </w:r>
    </w:p>
    <w:p>
      <w:r>
        <w:t xml:space="preserve">olla motivoiva</w:t>
      </w:r>
    </w:p>
    <w:p>
      <w:r>
        <w:rPr>
          <w:b/>
        </w:rPr>
        <w:t xml:space="preserve">Esimerkki 4.43</w:t>
      </w:r>
    </w:p>
    <w:p>
      <w:r>
        <w:t xml:space="preserve">PersonX heittää ensimmäisen kiven</w:t>
      </w:r>
    </w:p>
    <w:p>
      <w:r>
        <w:rPr>
          <w:b/>
        </w:rPr>
        <w:t xml:space="preserve">Tulos</w:t>
      </w:r>
    </w:p>
    <w:p>
      <w:r>
        <w:t xml:space="preserve">syyttää jotakuta.</w:t>
      </w:r>
    </w:p>
    <w:p>
      <w:r>
        <w:rPr>
          <w:b/>
        </w:rPr>
        <w:t xml:space="preserve">Esimerkki 4.44</w:t>
      </w:r>
    </w:p>
    <w:p>
      <w:r>
        <w:t xml:space="preserve">HenkilöX osaa ___ ulkoa</w:t>
      </w:r>
    </w:p>
    <w:p>
      <w:r>
        <w:rPr>
          <w:b/>
        </w:rPr>
        <w:t xml:space="preserve">Tulos</w:t>
      </w:r>
    </w:p>
    <w:p>
      <w:r>
        <w:t xml:space="preserve">lisätietoja</w:t>
      </w:r>
    </w:p>
    <w:p>
      <w:r>
        <w:rPr>
          <w:b/>
        </w:rPr>
        <w:t xml:space="preserve">Esimerkki 4.45</w:t>
      </w:r>
    </w:p>
    <w:p>
      <w:r>
        <w:t xml:space="preserve">HenkilöX toimii henkilöY:n puolesta</w:t>
      </w:r>
    </w:p>
    <w:p>
      <w:r>
        <w:rPr>
          <w:b/>
        </w:rPr>
        <w:t xml:space="preserve">Tulos</w:t>
      </w:r>
    </w:p>
    <w:p>
      <w:r>
        <w:t xml:space="preserve">tuuraamaan y:tä sairauden aikana</w:t>
      </w:r>
    </w:p>
    <w:p>
      <w:r>
        <w:rPr>
          <w:b/>
        </w:rPr>
        <w:t xml:space="preserve">Esimerkki 4.46</w:t>
      </w:r>
    </w:p>
    <w:p>
      <w:r>
        <w:t xml:space="preserve">PersonX panostaa PersonX:n saappaat</w:t>
      </w:r>
    </w:p>
    <w:p>
      <w:r>
        <w:rPr>
          <w:b/>
        </w:rPr>
        <w:t xml:space="preserve">Tulos</w:t>
      </w:r>
    </w:p>
    <w:p>
      <w:r>
        <w:t xml:space="preserve">pelata vetopeliä.</w:t>
      </w:r>
    </w:p>
    <w:p>
      <w:r>
        <w:rPr>
          <w:b/>
        </w:rPr>
        <w:t xml:space="preserve">Esimerkki 4.47</w:t>
      </w:r>
    </w:p>
    <w:p>
      <w:r>
        <w:t xml:space="preserve">PersonX muuttaa PersonY:n mielipidettä</w:t>
      </w:r>
    </w:p>
    <w:p>
      <w:r>
        <w:rPr>
          <w:b/>
        </w:rPr>
        <w:t xml:space="preserve">Tulos</w:t>
      </w:r>
    </w:p>
    <w:p>
      <w:r>
        <w:t xml:space="preserve">auttaa ymmärtämään</w:t>
      </w:r>
    </w:p>
    <w:p>
      <w:r>
        <w:rPr>
          <w:b/>
        </w:rPr>
        <w:t xml:space="preserve">Esimerkki 4.48</w:t>
      </w:r>
    </w:p>
    <w:p>
      <w:r>
        <w:t xml:space="preserve">PersonX maksaa PersonX:n velan yhteiskunnalle.</w:t>
      </w:r>
    </w:p>
    <w:p>
      <w:r>
        <w:rPr>
          <w:b/>
        </w:rPr>
        <w:t xml:space="preserve">Tulos</w:t>
      </w:r>
    </w:p>
    <w:p>
      <w:r>
        <w:t xml:space="preserve">auttaa henkilö x:n</w:t>
      </w:r>
    </w:p>
    <w:p>
      <w:r>
        <w:rPr>
          <w:b/>
        </w:rPr>
        <w:t xml:space="preserve">Esimerkki 4.49</w:t>
      </w:r>
    </w:p>
    <w:p>
      <w:r>
        <w:t xml:space="preserve">PersonX asuu PersonX:n kotona</w:t>
      </w:r>
    </w:p>
    <w:p>
      <w:r>
        <w:rPr>
          <w:b/>
        </w:rPr>
        <w:t xml:space="preserve">Tulos</w:t>
      </w:r>
    </w:p>
    <w:p>
      <w:r>
        <w:t xml:space="preserve">olla yksin</w:t>
      </w:r>
    </w:p>
    <w:p>
      <w:r>
        <w:rPr>
          <w:b/>
        </w:rPr>
        <w:t xml:space="preserve">Esimerkki 4.50</w:t>
      </w:r>
    </w:p>
    <w:p>
      <w:r>
        <w:t xml:space="preserve">HenkilöX työskentelee HenkilöX:n ___ koulun kautta.</w:t>
      </w:r>
    </w:p>
    <w:p>
      <w:r>
        <w:rPr>
          <w:b/>
        </w:rPr>
        <w:t xml:space="preserve">Tulos</w:t>
      </w:r>
    </w:p>
    <w:p>
      <w:r>
        <w:t xml:space="preserve">olla riippumaton</w:t>
      </w:r>
    </w:p>
    <w:p>
      <w:r>
        <w:rPr>
          <w:b/>
        </w:rPr>
        <w:t xml:space="preserve">Esimerkki 4.51</w:t>
      </w:r>
    </w:p>
    <w:p>
      <w:r>
        <w:t xml:space="preserve">PersonX pitää PersonY:n kunnossa</w:t>
      </w:r>
    </w:p>
    <w:p>
      <w:r>
        <w:rPr>
          <w:b/>
        </w:rPr>
        <w:t xml:space="preserve">Tulos</w:t>
      </w:r>
    </w:p>
    <w:p>
      <w:r>
        <w:t xml:space="preserve">henkilö y on terve</w:t>
      </w:r>
    </w:p>
    <w:p>
      <w:r>
        <w:rPr>
          <w:b/>
        </w:rPr>
        <w:t xml:space="preserve">Esimerkki 4.52</w:t>
      </w:r>
    </w:p>
    <w:p>
      <w:r>
        <w:t xml:space="preserve">PersonX opettaa lapsille ___</w:t>
      </w:r>
    </w:p>
    <w:p>
      <w:r>
        <w:rPr>
          <w:b/>
        </w:rPr>
        <w:t xml:space="preserve">Tulos</w:t>
      </w:r>
    </w:p>
    <w:p>
      <w:r>
        <w:t xml:space="preserve">lapset kuuntelemaan</w:t>
      </w:r>
    </w:p>
    <w:p>
      <w:r>
        <w:rPr>
          <w:b/>
        </w:rPr>
        <w:t xml:space="preserve">Esimerkki 4.53</w:t>
      </w:r>
    </w:p>
    <w:p>
      <w:r>
        <w:t xml:space="preserve">HenkilöX pitää yhteyttä henkilöY:hen</w:t>
      </w:r>
    </w:p>
    <w:p>
      <w:r>
        <w:rPr>
          <w:b/>
        </w:rPr>
        <w:t xml:space="preserve">Tulos</w:t>
      </w:r>
    </w:p>
    <w:p>
      <w:r>
        <w:t xml:space="preserve">Ota yhteyttä</w:t>
      </w:r>
    </w:p>
    <w:p>
      <w:r>
        <w:rPr>
          <w:b/>
        </w:rPr>
        <w:t xml:space="preserve">Esimerkki 4.54</w:t>
      </w:r>
    </w:p>
    <w:p>
      <w:r>
        <w:t xml:space="preserve">HenkilöX tarttuu HenkilöY:n käteen HenkilöZ:n kädessä...</w:t>
      </w:r>
    </w:p>
    <w:p>
      <w:r>
        <w:rPr>
          <w:b/>
        </w:rPr>
        <w:t xml:space="preserve">Tulos</w:t>
      </w:r>
    </w:p>
    <w:p>
      <w:r>
        <w:t xml:space="preserve">Yhdistäkää kätenne muiden kanssa</w:t>
      </w:r>
    </w:p>
    <w:p>
      <w:r>
        <w:rPr>
          <w:b/>
        </w:rPr>
        <w:t xml:space="preserve">Esimerkki 4.55</w:t>
      </w:r>
    </w:p>
    <w:p>
      <w:r>
        <w:t xml:space="preserve">HenkilöX tuo kotiin henkilöY:n ___:n.</w:t>
      </w:r>
    </w:p>
    <w:p>
      <w:r>
        <w:rPr>
          <w:b/>
        </w:rPr>
        <w:t xml:space="preserve">Tulos</w:t>
      </w:r>
    </w:p>
    <w:p>
      <w:r>
        <w:t xml:space="preserve">olla avuksi</w:t>
      </w:r>
    </w:p>
    <w:p>
      <w:r>
        <w:rPr>
          <w:b/>
        </w:rPr>
        <w:t xml:space="preserve">Esimerkki 4.56</w:t>
      </w:r>
    </w:p>
    <w:p>
      <w:r>
        <w:t xml:space="preserve">PersonX kiittää ___:tä siitä, että hän teki</w:t>
      </w:r>
    </w:p>
    <w:p>
      <w:r>
        <w:rPr>
          <w:b/>
        </w:rPr>
        <w:t xml:space="preserve">Tulos</w:t>
      </w:r>
    </w:p>
    <w:p>
      <w:r>
        <w:t xml:space="preserve">haluaa olla kiitollinen Jumalalle.</w:t>
      </w:r>
    </w:p>
    <w:p>
      <w:r>
        <w:rPr>
          <w:b/>
        </w:rPr>
        <w:t xml:space="preserve">Esimerkki 4.57</w:t>
      </w:r>
    </w:p>
    <w:p>
      <w:r>
        <w:t xml:space="preserve">HenkilöX suostuttelee ___ tukemaan</w:t>
      </w:r>
    </w:p>
    <w:p>
      <w:r>
        <w:rPr>
          <w:b/>
        </w:rPr>
        <w:t xml:space="preserve">Tulos</w:t>
      </w:r>
    </w:p>
    <w:p>
      <w:r>
        <w:t xml:space="preserve">nähdä muutosta ja auttaa yhteisöään</w:t>
      </w:r>
    </w:p>
    <w:p>
      <w:r>
        <w:rPr>
          <w:b/>
        </w:rPr>
        <w:t xml:space="preserve">Esimerkki 4.58</w:t>
      </w:r>
    </w:p>
    <w:p>
      <w:r>
        <w:t xml:space="preserve">HenkilöX suutelee henkilöY:n käsiä</w:t>
      </w:r>
    </w:p>
    <w:p>
      <w:r>
        <w:rPr>
          <w:b/>
        </w:rPr>
        <w:t xml:space="preserve">Tulos</w:t>
      </w:r>
    </w:p>
    <w:p>
      <w:r>
        <w:t xml:space="preserve">osoittaa hellyyttä</w:t>
      </w:r>
    </w:p>
    <w:p>
      <w:r>
        <w:rPr>
          <w:b/>
        </w:rPr>
        <w:t xml:space="preserve">Esimerkki 4.59</w:t>
      </w:r>
    </w:p>
    <w:p>
      <w:r>
        <w:t xml:space="preserve">HenkilöX sotkee HenkilöY:n sormet</w:t>
      </w:r>
    </w:p>
    <w:p>
      <w:r>
        <w:rPr>
          <w:b/>
        </w:rPr>
        <w:t xml:space="preserve">Tulos</w:t>
      </w:r>
    </w:p>
    <w:p>
      <w:r>
        <w:t xml:space="preserve">pelata</w:t>
      </w:r>
    </w:p>
    <w:p>
      <w:r>
        <w:rPr>
          <w:b/>
        </w:rPr>
        <w:t xml:space="preserve">Esimerkki 4.60</w:t>
      </w:r>
    </w:p>
    <w:p>
      <w:r>
        <w:t xml:space="preserve">HenkilöX kertoo HenkilöY:lle tietävänsä</w:t>
      </w:r>
    </w:p>
    <w:p>
      <w:r>
        <w:rPr>
          <w:b/>
        </w:rPr>
        <w:t xml:space="preserve">Tulos</w:t>
      </w:r>
    </w:p>
    <w:p>
      <w:r>
        <w:t xml:space="preserve">keskustella henkilön kanssa</w:t>
      </w:r>
    </w:p>
    <w:p>
      <w:r>
        <w:rPr>
          <w:b/>
        </w:rPr>
        <w:t xml:space="preserve">Esimerkki 4.61</w:t>
      </w:r>
    </w:p>
    <w:p>
      <w:r>
        <w:t xml:space="preserve">PersonX esittää PersonX:n näkemykset</w:t>
      </w:r>
    </w:p>
    <w:p>
      <w:r>
        <w:rPr>
          <w:b/>
        </w:rPr>
        <w:t xml:space="preserve">Tulos</w:t>
      </w:r>
    </w:p>
    <w:p>
      <w:r>
        <w:t xml:space="preserve">olla avoin</w:t>
      </w:r>
    </w:p>
    <w:p>
      <w:r>
        <w:rPr>
          <w:b/>
        </w:rPr>
        <w:t xml:space="preserve">Esimerkki 4.62</w:t>
      </w:r>
    </w:p>
    <w:p>
      <w:r>
        <w:t xml:space="preserve">HenkilöX vertaa ___ toiseen</w:t>
      </w:r>
    </w:p>
    <w:p>
      <w:r>
        <w:rPr>
          <w:b/>
        </w:rPr>
        <w:t xml:space="preserve">Tulos</w:t>
      </w:r>
    </w:p>
    <w:p>
      <w:r>
        <w:t xml:space="preserve">selventämään tuotteensa hyötyjä.</w:t>
      </w:r>
    </w:p>
    <w:p>
      <w:r>
        <w:rPr>
          <w:b/>
        </w:rPr>
        <w:t xml:space="preserve">Esimerkki 4.63</w:t>
      </w:r>
    </w:p>
    <w:p>
      <w:r>
        <w:t xml:space="preserve">PersonX peittää PersonX:n jäljet</w:t>
      </w:r>
    </w:p>
    <w:p>
      <w:r>
        <w:rPr>
          <w:b/>
        </w:rPr>
        <w:t xml:space="preserve">Tulos</w:t>
      </w:r>
    </w:p>
    <w:p>
      <w:r>
        <w:t xml:space="preserve">olla joutumatta vaikeuksiin</w:t>
      </w:r>
    </w:p>
    <w:p>
      <w:r>
        <w:rPr>
          <w:b/>
        </w:rPr>
        <w:t xml:space="preserve">Esimerkki 4.64</w:t>
      </w:r>
    </w:p>
    <w:p>
      <w:r>
        <w:t xml:space="preserve">HenkilöX tarkoittaa ___ suhteessa</w:t>
      </w:r>
    </w:p>
    <w:p>
      <w:r>
        <w:rPr>
          <w:b/>
        </w:rPr>
        <w:t xml:space="preserve">Tulos</w:t>
      </w:r>
    </w:p>
    <w:p>
      <w:r>
        <w:t xml:space="preserve">osoittaa kunnioitusta työpaikkojen onnistumiseksi</w:t>
      </w:r>
    </w:p>
    <w:p>
      <w:r>
        <w:rPr>
          <w:b/>
        </w:rPr>
        <w:t xml:space="preserve">Esimerkki 4.65</w:t>
      </w:r>
    </w:p>
    <w:p>
      <w:r>
        <w:t xml:space="preserve">PersonX palvelee PersonX:n maata</w:t>
      </w:r>
    </w:p>
    <w:p>
      <w:r>
        <w:rPr>
          <w:b/>
        </w:rPr>
        <w:t xml:space="preserve">Tulos</w:t>
      </w:r>
    </w:p>
    <w:p>
      <w:r>
        <w:t xml:space="preserve">olla isänmaallinen.</w:t>
      </w:r>
    </w:p>
    <w:p>
      <w:r>
        <w:rPr>
          <w:b/>
        </w:rPr>
        <w:t xml:space="preserve">Esimerkki 4.66</w:t>
      </w:r>
    </w:p>
    <w:p>
      <w:r>
        <w:t xml:space="preserve">PersonX kehittää PersonX:n taitoja</w:t>
      </w:r>
    </w:p>
    <w:p>
      <w:r>
        <w:rPr>
          <w:b/>
        </w:rPr>
        <w:t xml:space="preserve">Tulos</w:t>
      </w:r>
    </w:p>
    <w:p>
      <w:r>
        <w:t xml:space="preserve">olla taitava</w:t>
      </w:r>
    </w:p>
    <w:p>
      <w:r>
        <w:rPr>
          <w:b/>
        </w:rPr>
        <w:t xml:space="preserve">Esimerkki 4.67</w:t>
      </w:r>
    </w:p>
    <w:p>
      <w:r>
        <w:t xml:space="preserve">HenkilöX tuo kotiin HenkilöX:n ___:n.</w:t>
      </w:r>
    </w:p>
    <w:p>
      <w:r>
        <w:rPr>
          <w:b/>
        </w:rPr>
        <w:t xml:space="preserve">Tulos</w:t>
      </w:r>
    </w:p>
    <w:p>
      <w:r>
        <w:t xml:space="preserve">tuoda jotain mukanaan</w:t>
      </w:r>
    </w:p>
    <w:p>
      <w:r>
        <w:rPr>
          <w:b/>
        </w:rPr>
        <w:t xml:space="preserve">Esimerkki 4.68</w:t>
      </w:r>
    </w:p>
    <w:p>
      <w:r>
        <w:t xml:space="preserve">PersonX keskittyy ___ asioihin</w:t>
      </w:r>
    </w:p>
    <w:p>
      <w:r>
        <w:rPr>
          <w:b/>
        </w:rPr>
        <w:t xml:space="preserve">Tulos</w:t>
      </w:r>
    </w:p>
    <w:p>
      <w:r>
        <w:t xml:space="preserve">osoittaa arvostusta</w:t>
      </w:r>
    </w:p>
    <w:p>
      <w:r>
        <w:rPr>
          <w:b/>
        </w:rPr>
        <w:t xml:space="preserve">Esimerkki 4.69</w:t>
      </w:r>
    </w:p>
    <w:p>
      <w:r>
        <w:t xml:space="preserve">HenkilöX laittaa ___ HenkilöY:n huulille...</w:t>
      </w:r>
    </w:p>
    <w:p>
      <w:r>
        <w:rPr>
          <w:b/>
        </w:rPr>
        <w:t xml:space="preserve">Tulos</w:t>
      </w:r>
    </w:p>
    <w:p>
      <w:r>
        <w:t xml:space="preserve">käskeä henkilöä olemaan hiljaa</w:t>
      </w:r>
    </w:p>
    <w:p>
      <w:r>
        <w:rPr>
          <w:b/>
        </w:rPr>
        <w:t xml:space="preserve">Esimerkki 4.70</w:t>
      </w:r>
    </w:p>
    <w:p>
      <w:r>
        <w:t xml:space="preserve">PersonX ostaa uuden kirjan</w:t>
      </w:r>
    </w:p>
    <w:p>
      <w:r>
        <w:rPr>
          <w:b/>
        </w:rPr>
        <w:t xml:space="preserve">Tulos</w:t>
      </w:r>
    </w:p>
    <w:p>
      <w:r>
        <w:t xml:space="preserve">käydä läpi viimeisimmät tiedot</w:t>
      </w:r>
    </w:p>
    <w:p>
      <w:r>
        <w:rPr>
          <w:b/>
        </w:rPr>
        <w:t xml:space="preserve">Esimerkki 4.71</w:t>
      </w:r>
    </w:p>
    <w:p>
      <w:r>
        <w:t xml:space="preserve">PersonX saa PersonX:n jalat märiksi</w:t>
      </w:r>
    </w:p>
    <w:p>
      <w:r>
        <w:rPr>
          <w:b/>
        </w:rPr>
        <w:t xml:space="preserve">Tulos</w:t>
      </w:r>
    </w:p>
    <w:p>
      <w:r>
        <w:t xml:space="preserve">mennä uimaan</w:t>
      </w:r>
    </w:p>
    <w:p>
      <w:r>
        <w:rPr>
          <w:b/>
        </w:rPr>
        <w:t xml:space="preserve">Esimerkki 4.72</w:t>
      </w:r>
    </w:p>
    <w:p>
      <w:r>
        <w:t xml:space="preserve">HenkilöX tuntee HenkilöX:n ___ parhaiten.</w:t>
      </w:r>
    </w:p>
    <w:p>
      <w:r>
        <w:rPr>
          <w:b/>
        </w:rPr>
        <w:t xml:space="preserve">Tulos</w:t>
      </w:r>
    </w:p>
    <w:p>
      <w:r>
        <w:t xml:space="preserve">tietää jotain</w:t>
      </w:r>
    </w:p>
    <w:p>
      <w:r>
        <w:rPr>
          <w:b/>
        </w:rPr>
        <w:t xml:space="preserve">Esimerkki 4.73</w:t>
      </w:r>
    </w:p>
    <w:p>
      <w:r>
        <w:t xml:space="preserve">HenkilöX etsii Jumalan ___</w:t>
      </w:r>
    </w:p>
    <w:p>
      <w:r>
        <w:rPr>
          <w:b/>
        </w:rPr>
        <w:t xml:space="preserve">Tulos</w:t>
      </w:r>
    </w:p>
    <w:p>
      <w:r>
        <w:t xml:space="preserve">tietää, miten reagoida</w:t>
      </w:r>
    </w:p>
    <w:p>
      <w:r>
        <w:rPr>
          <w:b/>
        </w:rPr>
        <w:t xml:space="preserve">Esimerkki 4.74</w:t>
      </w:r>
    </w:p>
    <w:p>
      <w:r>
        <w:t xml:space="preserve">HenkilöX antaa takaisin ___</w:t>
      </w:r>
    </w:p>
    <w:p>
      <w:r>
        <w:rPr>
          <w:b/>
        </w:rPr>
        <w:t xml:space="preserve">Tulos</w:t>
      </w:r>
    </w:p>
    <w:p>
      <w:r>
        <w:t xml:space="preserve">olla ystävällinen köyhille.</w:t>
      </w:r>
    </w:p>
    <w:p>
      <w:r>
        <w:rPr>
          <w:b/>
        </w:rPr>
        <w:t xml:space="preserve">Esimerkki 4.75</w:t>
      </w:r>
    </w:p>
    <w:p>
      <w:r>
        <w:t xml:space="preserve">HenkilöX rikkoo jumalan ___</w:t>
      </w:r>
    </w:p>
    <w:p>
      <w:r>
        <w:rPr>
          <w:b/>
        </w:rPr>
        <w:t xml:space="preserve">Tulos</w:t>
      </w:r>
    </w:p>
    <w:p>
      <w:r>
        <w:t xml:space="preserve">toimia vastaan</w:t>
      </w:r>
    </w:p>
    <w:p>
      <w:r>
        <w:rPr>
          <w:b/>
        </w:rPr>
        <w:t xml:space="preserve">Esimerkki 4.76</w:t>
      </w:r>
    </w:p>
    <w:p>
      <w:r>
        <w:t xml:space="preserve">HenkilöX ottaa henkilöY:n tutkinnon</w:t>
      </w:r>
    </w:p>
    <w:p>
      <w:r>
        <w:rPr>
          <w:b/>
        </w:rPr>
        <w:t xml:space="preserve">Tulos</w:t>
      </w:r>
    </w:p>
    <w:p>
      <w:r>
        <w:t xml:space="preserve">varastaa</w:t>
      </w:r>
    </w:p>
    <w:p>
      <w:r>
        <w:rPr>
          <w:b/>
        </w:rPr>
        <w:t xml:space="preserve">Esimerkki 4.77</w:t>
      </w:r>
    </w:p>
    <w:p>
      <w:r>
        <w:t xml:space="preserve">HenkilöX arvioi lasten ___</w:t>
      </w:r>
    </w:p>
    <w:p>
      <w:r>
        <w:rPr>
          <w:b/>
        </w:rPr>
        <w:t xml:space="preserve">Tulos</w:t>
      </w:r>
    </w:p>
    <w:p>
      <w:r>
        <w:t xml:space="preserve">toimia ja välttää kriittisiä tilanteita</w:t>
      </w:r>
    </w:p>
    <w:p>
      <w:r>
        <w:rPr>
          <w:b/>
        </w:rPr>
        <w:t xml:space="preserve">Esimerkki 4.78</w:t>
      </w:r>
    </w:p>
    <w:p>
      <w:r>
        <w:t xml:space="preserve">PersonX lävistää PersonX:n napanapin.</w:t>
      </w:r>
    </w:p>
    <w:p>
      <w:r>
        <w:rPr>
          <w:b/>
        </w:rPr>
        <w:t xml:space="preserve">Tulos</w:t>
      </w:r>
    </w:p>
    <w:p>
      <w:r>
        <w:t xml:space="preserve">näyttää siistiltä</w:t>
      </w:r>
    </w:p>
    <w:p>
      <w:r>
        <w:rPr>
          <w:b/>
        </w:rPr>
        <w:t xml:space="preserve">Esimerkki 4.79</w:t>
      </w:r>
    </w:p>
    <w:p>
      <w:r>
        <w:t xml:space="preserve">PersonX sääntelee PersonX:n toimintaa</w:t>
      </w:r>
    </w:p>
    <w:p>
      <w:r>
        <w:rPr>
          <w:b/>
        </w:rPr>
        <w:t xml:space="preserve">Tulos</w:t>
      </w:r>
    </w:p>
    <w:p>
      <w:r>
        <w:t xml:space="preserve">käyttäytyä oikein</w:t>
      </w:r>
    </w:p>
    <w:p>
      <w:r>
        <w:rPr>
          <w:b/>
        </w:rPr>
        <w:t xml:space="preserve">Esimerkki 4.80</w:t>
      </w:r>
    </w:p>
    <w:p>
      <w:r>
        <w:t xml:space="preserve">PersonX saa jotain ilmaiseksi</w:t>
      </w:r>
    </w:p>
    <w:p>
      <w:r>
        <w:rPr>
          <w:b/>
        </w:rPr>
        <w:t xml:space="preserve">Tulos</w:t>
      </w:r>
    </w:p>
    <w:p>
      <w:r>
        <w:t xml:space="preserve">saada jotain</w:t>
      </w:r>
    </w:p>
    <w:p>
      <w:r>
        <w:rPr>
          <w:b/>
        </w:rPr>
        <w:t xml:space="preserve">Esimerkki 4.81</w:t>
      </w:r>
    </w:p>
    <w:p>
      <w:r>
        <w:t xml:space="preserve">HenkilöX ryntää kohti HenkilöY:tä</w:t>
      </w:r>
    </w:p>
    <w:p>
      <w:r>
        <w:rPr>
          <w:b/>
        </w:rPr>
        <w:t xml:space="preserve">Tulos</w:t>
      </w:r>
    </w:p>
    <w:p>
      <w:r>
        <w:t xml:space="preserve">he haluavat olla lähempänä.</w:t>
      </w:r>
    </w:p>
    <w:p>
      <w:r>
        <w:rPr>
          <w:b/>
        </w:rPr>
        <w:t xml:space="preserve">Esimerkki 4.82</w:t>
      </w:r>
    </w:p>
    <w:p>
      <w:r>
        <w:t xml:space="preserve">HenkilöX vetää henkilöY:n sormet ulos</w:t>
      </w:r>
    </w:p>
    <w:p>
      <w:r>
        <w:rPr>
          <w:b/>
        </w:rPr>
        <w:t xml:space="preserve">Tulos</w:t>
      </w:r>
    </w:p>
    <w:p>
      <w:r>
        <w:t xml:space="preserve">saada sormensa pois suolakurkkupurkista...</w:t>
      </w:r>
    </w:p>
    <w:p>
      <w:r>
        <w:rPr>
          <w:b/>
        </w:rPr>
        <w:t xml:space="preserve">Esimerkki 4.83</w:t>
      </w:r>
    </w:p>
    <w:p>
      <w:r>
        <w:t xml:space="preserve">HenkilöX soittaa henkilöY:n ystävälle</w:t>
      </w:r>
    </w:p>
    <w:p>
      <w:r>
        <w:rPr>
          <w:b/>
        </w:rPr>
        <w:t xml:space="preserve">Tulos</w:t>
      </w:r>
    </w:p>
    <w:p>
      <w:r>
        <w:t xml:space="preserve">olla seurallinen</w:t>
      </w:r>
    </w:p>
    <w:p>
      <w:r>
        <w:rPr>
          <w:b/>
        </w:rPr>
        <w:t xml:space="preserve">Esimerkki 4.84</w:t>
      </w:r>
    </w:p>
    <w:p>
      <w:r>
        <w:t xml:space="preserve">HenkilöX kuuntelee HenkilöY:n ääntä.</w:t>
      </w:r>
    </w:p>
    <w:p>
      <w:r>
        <w:rPr>
          <w:b/>
        </w:rPr>
        <w:t xml:space="preserve">Tulos</w:t>
      </w:r>
    </w:p>
    <w:p>
      <w:r>
        <w:t xml:space="preserve">opi jotakin, jotta voit puhua omalla äänelläsi</w:t>
      </w:r>
    </w:p>
    <w:p>
      <w:r>
        <w:rPr>
          <w:b/>
        </w:rPr>
        <w:t xml:space="preserve">Esimerkki 4.85</w:t>
      </w:r>
    </w:p>
    <w:p>
      <w:r>
        <w:t xml:space="preserve">HenkilöX kertoo henkilöY:lle, miten</w:t>
      </w:r>
    </w:p>
    <w:p>
      <w:r>
        <w:rPr>
          <w:b/>
        </w:rPr>
        <w:t xml:space="preserve">Tulos</w:t>
      </w:r>
    </w:p>
    <w:p>
      <w:r>
        <w:t xml:space="preserve">selittää mennä</w:t>
      </w:r>
    </w:p>
    <w:p>
      <w:r>
        <w:rPr>
          <w:b/>
        </w:rPr>
        <w:t xml:space="preserve">Esimerkki 4.86</w:t>
      </w:r>
    </w:p>
    <w:p>
      <w:r>
        <w:t xml:space="preserve">HenkilöX yrittää pussailla HenkilöY:n kanssa.</w:t>
      </w:r>
    </w:p>
    <w:p>
      <w:r>
        <w:rPr>
          <w:b/>
        </w:rPr>
        <w:t xml:space="preserve">Tulos</w:t>
      </w:r>
    </w:p>
    <w:p>
      <w:r>
        <w:t xml:space="preserve">tehdä selväksi</w:t>
      </w:r>
    </w:p>
    <w:p>
      <w:r>
        <w:rPr>
          <w:b/>
        </w:rPr>
        <w:t xml:space="preserve">Esimerkki 4.87</w:t>
      </w:r>
    </w:p>
    <w:p>
      <w:r>
        <w:t xml:space="preserve">PersonX määrittelee henkilön ___.</w:t>
      </w:r>
    </w:p>
    <w:p>
      <w:r>
        <w:rPr>
          <w:b/>
        </w:rPr>
        <w:t xml:space="preserve">Tulos</w:t>
      </w:r>
    </w:p>
    <w:p>
      <w:r>
        <w:t xml:space="preserve">maine</w:t>
      </w:r>
    </w:p>
    <w:p>
      <w:r>
        <w:rPr>
          <w:b/>
        </w:rPr>
        <w:t xml:space="preserve">Esimerkki 4.88</w:t>
      </w:r>
    </w:p>
    <w:p>
      <w:r>
        <w:t xml:space="preserve">PersonX tarjosi PersonX:n kättä</w:t>
      </w:r>
    </w:p>
    <w:p>
      <w:r>
        <w:rPr>
          <w:b/>
        </w:rPr>
        <w:t xml:space="preserve">Tulos</w:t>
      </w:r>
    </w:p>
    <w:p>
      <w:r>
        <w:t xml:space="preserve">olla avuksi</w:t>
      </w:r>
    </w:p>
    <w:p>
      <w:r>
        <w:rPr>
          <w:b/>
        </w:rPr>
        <w:t xml:space="preserve">Esimerkki 4.89</w:t>
      </w:r>
    </w:p>
    <w:p>
      <w:r>
        <w:t xml:space="preserve">PersonX pehmentää maata</w:t>
      </w:r>
    </w:p>
    <w:p>
      <w:r>
        <w:rPr>
          <w:b/>
        </w:rPr>
        <w:t xml:space="preserve">Tulos</w:t>
      </w:r>
    </w:p>
    <w:p>
      <w:r>
        <w:t xml:space="preserve">hyväksyttävä</w:t>
      </w:r>
    </w:p>
    <w:p>
      <w:r>
        <w:rPr>
          <w:b/>
        </w:rPr>
        <w:t xml:space="preserve">Esimerkki 4.90</w:t>
      </w:r>
    </w:p>
    <w:p>
      <w:r>
        <w:t xml:space="preserve">HenkilöX rakastaa HenkilöX:n aviomiestä</w:t>
      </w:r>
    </w:p>
    <w:p>
      <w:r>
        <w:rPr>
          <w:b/>
        </w:rPr>
        <w:t xml:space="preserve">Tulos</w:t>
      </w:r>
    </w:p>
    <w:p>
      <w:r>
        <w:t xml:space="preserve">tulla rakastetuksi</w:t>
      </w:r>
    </w:p>
    <w:p>
      <w:r>
        <w:rPr>
          <w:b/>
        </w:rPr>
        <w:t xml:space="preserve">Esimerkki 4.91</w:t>
      </w:r>
    </w:p>
    <w:p>
      <w:r>
        <w:t xml:space="preserve">PersonX antaa taistelun</w:t>
      </w:r>
    </w:p>
    <w:p>
      <w:r>
        <w:rPr>
          <w:b/>
        </w:rPr>
        <w:t xml:space="preserve">Tulos</w:t>
      </w:r>
    </w:p>
    <w:p>
      <w:r>
        <w:t xml:space="preserve">olla voittoisa</w:t>
      </w:r>
    </w:p>
    <w:p>
      <w:r>
        <w:rPr>
          <w:b/>
        </w:rPr>
        <w:t xml:space="preserve">Esimerkki 4.92</w:t>
      </w:r>
    </w:p>
    <w:p>
      <w:r>
        <w:t xml:space="preserve">PersonX antaa ___ takaisin</w:t>
      </w:r>
    </w:p>
    <w:p>
      <w:r>
        <w:rPr>
          <w:b/>
        </w:rPr>
        <w:t xml:space="preserve">Tulos</w:t>
      </w:r>
    </w:p>
    <w:p>
      <w:r>
        <w:t xml:space="preserve">palauttaa jotain</w:t>
      </w:r>
    </w:p>
    <w:p>
      <w:r>
        <w:rPr>
          <w:b/>
        </w:rPr>
        <w:t xml:space="preserve">Esimerkki 4.93</w:t>
      </w:r>
    </w:p>
    <w:p>
      <w:r>
        <w:t xml:space="preserve">HenkilöX sulkee oven HenkilöY:n takana</w:t>
      </w:r>
    </w:p>
    <w:p>
      <w:r>
        <w:rPr>
          <w:b/>
        </w:rPr>
        <w:t xml:space="preserve">Tulos</w:t>
      </w:r>
    </w:p>
    <w:p>
      <w:r>
        <w:t xml:space="preserve">säästää lämmitys- ja jäähdytyslaskussaan</w:t>
      </w:r>
    </w:p>
    <w:p>
      <w:r>
        <w:rPr>
          <w:b/>
        </w:rPr>
        <w:t xml:space="preserve">Esimerkki 4.94</w:t>
      </w:r>
    </w:p>
    <w:p>
      <w:r>
        <w:t xml:space="preserve">PersonX tunnustaa PersonX:n synnit.</w:t>
      </w:r>
    </w:p>
    <w:p>
      <w:r>
        <w:rPr>
          <w:b/>
        </w:rPr>
        <w:t xml:space="preserve">Tulos</w:t>
      </w:r>
    </w:p>
    <w:p>
      <w:r>
        <w:t xml:space="preserve">saada anteeksi</w:t>
      </w:r>
    </w:p>
    <w:p>
      <w:r>
        <w:rPr>
          <w:b/>
        </w:rPr>
        <w:t xml:space="preserve">Esimerkki 4.95</w:t>
      </w:r>
    </w:p>
    <w:p>
      <w:r>
        <w:t xml:space="preserve">PersonX kelaa kelloa taaksepäin</w:t>
      </w:r>
    </w:p>
    <w:p>
      <w:r>
        <w:rPr>
          <w:b/>
        </w:rPr>
        <w:t xml:space="preserve">Tulos</w:t>
      </w:r>
    </w:p>
    <w:p>
      <w:r>
        <w:t xml:space="preserve">palata siihen, miten asiat olivat ennen</w:t>
      </w:r>
    </w:p>
    <w:p>
      <w:r>
        <w:rPr>
          <w:b/>
        </w:rPr>
        <w:t xml:space="preserve">Esimerkki 4.96</w:t>
      </w:r>
    </w:p>
    <w:p>
      <w:r>
        <w:t xml:space="preserve">PersonX ei pidä kiinni mistään</w:t>
      </w:r>
    </w:p>
    <w:p>
      <w:r>
        <w:rPr>
          <w:b/>
        </w:rPr>
        <w:t xml:space="preserve">Tulos</w:t>
      </w:r>
    </w:p>
    <w:p>
      <w:r>
        <w:t xml:space="preserve">saavuttaa</w:t>
      </w:r>
    </w:p>
    <w:p>
      <w:r>
        <w:rPr>
          <w:b/>
        </w:rPr>
        <w:t xml:space="preserve">Esimerkki 4.97</w:t>
      </w:r>
    </w:p>
    <w:p>
      <w:r>
        <w:t xml:space="preserve">PersonX sanoo odottavansa</w:t>
      </w:r>
    </w:p>
    <w:p>
      <w:r>
        <w:rPr>
          <w:b/>
        </w:rPr>
        <w:t xml:space="preserve">Tulos</w:t>
      </w:r>
    </w:p>
    <w:p>
      <w:r>
        <w:t xml:space="preserve">olla kärsivällinen</w:t>
      </w:r>
    </w:p>
    <w:p>
      <w:r>
        <w:rPr>
          <w:b/>
        </w:rPr>
        <w:t xml:space="preserve">Esimerkki 4.98</w:t>
      </w:r>
    </w:p>
    <w:p>
      <w:r>
        <w:t xml:space="preserve">HenkilöX laittaa ___ pöytään</w:t>
      </w:r>
    </w:p>
    <w:p>
      <w:r>
        <w:rPr>
          <w:b/>
        </w:rPr>
        <w:t xml:space="preserve">Tulos</w:t>
      </w:r>
    </w:p>
    <w:p>
      <w:r>
        <w:t xml:space="preserve">laittaa jotain jonnekin.</w:t>
      </w:r>
    </w:p>
    <w:p>
      <w:r>
        <w:rPr>
          <w:b/>
        </w:rPr>
        <w:t xml:space="preserve">Esimerkki 4.99</w:t>
      </w:r>
    </w:p>
    <w:p>
      <w:r>
        <w:t xml:space="preserve">HenkilöX lukee HenkilöY:n huulilta</w:t>
      </w:r>
    </w:p>
    <w:p>
      <w:r>
        <w:rPr>
          <w:b/>
        </w:rPr>
        <w:t xml:space="preserve">Tulos</w:t>
      </w:r>
    </w:p>
    <w:p>
      <w:r>
        <w:t xml:space="preserve">selvittää, mitä y sanoo.</w:t>
      </w:r>
    </w:p>
    <w:p>
      <w:r>
        <w:rPr>
          <w:b/>
        </w:rPr>
        <w:t xml:space="preserve">Esimerkki 4.100</w:t>
      </w:r>
    </w:p>
    <w:p>
      <w:r>
        <w:t xml:space="preserve">PersonX saa ___:n haltuunsa.</w:t>
      </w:r>
    </w:p>
    <w:p>
      <w:r>
        <w:rPr>
          <w:b/>
        </w:rPr>
        <w:t xml:space="preserve">Tulos</w:t>
      </w:r>
    </w:p>
    <w:p>
      <w:r>
        <w:t xml:space="preserve">ymmärtää jotain</w:t>
      </w:r>
    </w:p>
    <w:p>
      <w:r>
        <w:rPr>
          <w:b/>
        </w:rPr>
        <w:t xml:space="preserve">Esimerkki 4.101</w:t>
      </w:r>
    </w:p>
    <w:p>
      <w:r>
        <w:t xml:space="preserve">PersonX täydentää sen</w:t>
      </w:r>
    </w:p>
    <w:p>
      <w:r>
        <w:rPr>
          <w:b/>
        </w:rPr>
        <w:t xml:space="preserve">Tulos</w:t>
      </w:r>
    </w:p>
    <w:p>
      <w:r>
        <w:t xml:space="preserve">viimeistellä se</w:t>
      </w:r>
    </w:p>
    <w:p>
      <w:r>
        <w:rPr>
          <w:b/>
        </w:rPr>
        <w:t xml:space="preserve">Esimerkki 4.102</w:t>
      </w:r>
    </w:p>
    <w:p>
      <w:r>
        <w:t xml:space="preserve">PersonX vie PersonY:n treffeille</w:t>
      </w:r>
    </w:p>
    <w:p>
      <w:r>
        <w:rPr>
          <w:b/>
        </w:rPr>
        <w:t xml:space="preserve">Tulos</w:t>
      </w:r>
    </w:p>
    <w:p>
      <w:r>
        <w:t xml:space="preserve">kosiskella persoonaa</w:t>
      </w:r>
    </w:p>
    <w:p>
      <w:r>
        <w:rPr>
          <w:b/>
        </w:rPr>
        <w:t xml:space="preserve">Esimerkki 4.103</w:t>
      </w:r>
    </w:p>
    <w:p>
      <w:r>
        <w:t xml:space="preserve">PersonX tekee PersonX:n valinnan</w:t>
      </w:r>
    </w:p>
    <w:p>
      <w:r>
        <w:rPr>
          <w:b/>
        </w:rPr>
        <w:t xml:space="preserve">Tulos</w:t>
      </w:r>
    </w:p>
    <w:p>
      <w:r>
        <w:t xml:space="preserve">tehdä päätös.</w:t>
      </w:r>
    </w:p>
    <w:p>
      <w:r>
        <w:rPr>
          <w:b/>
        </w:rPr>
        <w:t xml:space="preserve">Esimerkki 4.104</w:t>
      </w:r>
    </w:p>
    <w:p>
      <w:r>
        <w:t xml:space="preserve">HenkilöX käy HenkilöY:n hermoille.</w:t>
      </w:r>
    </w:p>
    <w:p>
      <w:r>
        <w:rPr>
          <w:b/>
        </w:rPr>
        <w:t xml:space="preserve">Tulos</w:t>
      </w:r>
    </w:p>
    <w:p>
      <w:r>
        <w:t xml:space="preserve">olla ärsyttävä</w:t>
      </w:r>
    </w:p>
    <w:p>
      <w:r>
        <w:rPr>
          <w:b/>
        </w:rPr>
        <w:t xml:space="preserve">Esimerkki 4.105</w:t>
      </w:r>
    </w:p>
    <w:p>
      <w:r>
        <w:t xml:space="preserve">HenkilöX suostuttelee ___ tekemään</w:t>
      </w:r>
    </w:p>
    <w:p>
      <w:r>
        <w:rPr>
          <w:b/>
        </w:rPr>
        <w:t xml:space="preserve">Tulos</w:t>
      </w:r>
    </w:p>
    <w:p>
      <w:r>
        <w:t xml:space="preserve">olla muiden menestyksen syynä</w:t>
      </w:r>
    </w:p>
    <w:p>
      <w:r>
        <w:rPr>
          <w:b/>
        </w:rPr>
        <w:t xml:space="preserve">Esimerkki 4.106</w:t>
      </w:r>
    </w:p>
    <w:p>
      <w:r>
        <w:t xml:space="preserve">HenkilöX pelastaa HenkilöY:n pojan ___:n</w:t>
      </w:r>
    </w:p>
    <w:p>
      <w:r>
        <w:rPr>
          <w:b/>
        </w:rPr>
        <w:t xml:space="preserve">Tulos</w:t>
      </w:r>
    </w:p>
    <w:p>
      <w:r>
        <w:t xml:space="preserve">olla sankari</w:t>
      </w:r>
    </w:p>
    <w:p>
      <w:r>
        <w:rPr>
          <w:b/>
        </w:rPr>
        <w:t xml:space="preserve">Esimerkki 4.107</w:t>
      </w:r>
    </w:p>
    <w:p>
      <w:r>
        <w:t xml:space="preserve">PersonX viheltää Dixie</w:t>
      </w:r>
    </w:p>
    <w:p>
      <w:r>
        <w:rPr>
          <w:b/>
        </w:rPr>
        <w:t xml:space="preserve">Tulos</w:t>
      </w:r>
    </w:p>
    <w:p>
      <w:r>
        <w:t xml:space="preserve">tehdä musiikkia</w:t>
      </w:r>
    </w:p>
    <w:p>
      <w:r>
        <w:rPr>
          <w:b/>
        </w:rPr>
        <w:t xml:space="preserve">Esimerkki 4.108</w:t>
      </w:r>
    </w:p>
    <w:p>
      <w:r>
        <w:t xml:space="preserve">HenkilöX soittaa kaikille HenkilöY:n ystäville</w:t>
      </w:r>
    </w:p>
    <w:p>
      <w:r>
        <w:rPr>
          <w:b/>
        </w:rPr>
        <w:t xml:space="preserve">Tulos</w:t>
      </w:r>
    </w:p>
    <w:p>
      <w:r>
        <w:t xml:space="preserve">tutustua heihin</w:t>
      </w:r>
    </w:p>
    <w:p>
      <w:r>
        <w:rPr>
          <w:b/>
        </w:rPr>
        <w:t xml:space="preserve">Esimerkki 4.109</w:t>
      </w:r>
    </w:p>
    <w:p>
      <w:r>
        <w:t xml:space="preserve">HenkilöX iskee HenkilöY:n ___ kiveen.</w:t>
      </w:r>
    </w:p>
    <w:p>
      <w:r>
        <w:rPr>
          <w:b/>
        </w:rPr>
        <w:t xml:space="preserve">Tulos</w:t>
      </w:r>
    </w:p>
    <w:p>
      <w:r>
        <w:t xml:space="preserve">tämä asia tapahtuu</w:t>
      </w:r>
    </w:p>
    <w:p>
      <w:r>
        <w:rPr>
          <w:b/>
        </w:rPr>
        <w:t xml:space="preserve">Esimerkki 4.110</w:t>
      </w:r>
    </w:p>
    <w:p>
      <w:r>
        <w:t xml:space="preserve">PersonX tulee kulman takaa</w:t>
      </w:r>
    </w:p>
    <w:p>
      <w:r>
        <w:rPr>
          <w:b/>
        </w:rPr>
        <w:t xml:space="preserve">Tulos</w:t>
      </w:r>
    </w:p>
    <w:p>
      <w:r>
        <w:t xml:space="preserve">mennä kauppaan</w:t>
      </w:r>
    </w:p>
    <w:p>
      <w:r>
        <w:rPr>
          <w:b/>
        </w:rPr>
        <w:t xml:space="preserve">Esimerkki 4.111</w:t>
      </w:r>
    </w:p>
    <w:p>
      <w:r>
        <w:t xml:space="preserve">HenkilöX tuottaa toisen ___</w:t>
      </w:r>
    </w:p>
    <w:p>
      <w:r>
        <w:rPr>
          <w:b/>
        </w:rPr>
        <w:t xml:space="preserve">Tulos</w:t>
      </w:r>
    </w:p>
    <w:p>
      <w:r>
        <w:t xml:space="preserve">todistaa kykynsä</w:t>
      </w:r>
    </w:p>
    <w:p>
      <w:r>
        <w:rPr>
          <w:b/>
        </w:rPr>
        <w:t xml:space="preserve">Esimerkki 4.112</w:t>
      </w:r>
    </w:p>
    <w:p>
      <w:r>
        <w:t xml:space="preserve">HenkilöX synnyttää lapsia</w:t>
      </w:r>
    </w:p>
    <w:p>
      <w:r>
        <w:rPr>
          <w:b/>
        </w:rPr>
        <w:t xml:space="preserve">Tulos</w:t>
      </w:r>
    </w:p>
    <w:p>
      <w:r>
        <w:t xml:space="preserve">saada lapsia</w:t>
      </w:r>
    </w:p>
    <w:p>
      <w:r>
        <w:rPr>
          <w:b/>
        </w:rPr>
        <w:t xml:space="preserve">Esimerkki 4.113</w:t>
      </w:r>
    </w:p>
    <w:p>
      <w:r>
        <w:t xml:space="preserve">HenkilöX maksaa ___ Caesarille.</w:t>
      </w:r>
    </w:p>
    <w:p>
      <w:r>
        <w:rPr>
          <w:b/>
        </w:rPr>
        <w:t xml:space="preserve">Tulos</w:t>
      </w:r>
    </w:p>
    <w:p>
      <w:r>
        <w:t xml:space="preserve">anna minulle vähän</w:t>
      </w:r>
    </w:p>
    <w:p>
      <w:r>
        <w:rPr>
          <w:b/>
        </w:rPr>
        <w:t xml:space="preserve">Esimerkki 4.114</w:t>
      </w:r>
    </w:p>
    <w:p>
      <w:r>
        <w:t xml:space="preserve">PersonX heittää ___ historiaan</w:t>
      </w:r>
    </w:p>
    <w:p>
      <w:r>
        <w:rPr>
          <w:b/>
        </w:rPr>
        <w:t xml:space="preserve">Tulos</w:t>
      </w:r>
    </w:p>
    <w:p>
      <w:r>
        <w:t xml:space="preserve">olla rehellinen</w:t>
      </w:r>
    </w:p>
    <w:p>
      <w:r>
        <w:rPr>
          <w:b/>
        </w:rPr>
        <w:t xml:space="preserve">Esimerkki 4.115</w:t>
      </w:r>
    </w:p>
    <w:p>
      <w:r>
        <w:t xml:space="preserve">PersonX tarjoaa ___ jäsenille</w:t>
      </w:r>
    </w:p>
    <w:p>
      <w:r>
        <w:rPr>
          <w:b/>
        </w:rPr>
        <w:t xml:space="preserve">Tulos</w:t>
      </w:r>
    </w:p>
    <w:p>
      <w:r>
        <w:t xml:space="preserve">osoittaakseen arvostusta hyvin tehdystä työstä.</w:t>
      </w:r>
    </w:p>
    <w:p>
      <w:r>
        <w:rPr>
          <w:b/>
        </w:rPr>
        <w:t xml:space="preserve">Esimerkki 4.116</w:t>
      </w:r>
    </w:p>
    <w:p>
      <w:r>
        <w:t xml:space="preserve">PersonX tekee PersonY:lle ylpeydenaiheita</w:t>
      </w:r>
    </w:p>
    <w:p>
      <w:r>
        <w:rPr>
          <w:b/>
        </w:rPr>
        <w:t xml:space="preserve">Tulos</w:t>
      </w:r>
    </w:p>
    <w:p>
      <w:r>
        <w:t xml:space="preserve">olla tukena</w:t>
      </w:r>
    </w:p>
    <w:p>
      <w:r>
        <w:rPr>
          <w:b/>
        </w:rPr>
        <w:t xml:space="preserve">Esimerkki 4.117</w:t>
      </w:r>
    </w:p>
    <w:p>
      <w:r>
        <w:t xml:space="preserve">PersonX antaa PersonY:lle tietoja</w:t>
      </w:r>
    </w:p>
    <w:p>
      <w:r>
        <w:rPr>
          <w:b/>
        </w:rPr>
        <w:t xml:space="preserve">Tulos</w:t>
      </w:r>
    </w:p>
    <w:p>
      <w:r>
        <w:t xml:space="preserve">auttamaan</w:t>
      </w:r>
    </w:p>
    <w:p>
      <w:r>
        <w:rPr>
          <w:b/>
        </w:rPr>
        <w:t xml:space="preserve">Esimerkki 4.118</w:t>
      </w:r>
    </w:p>
    <w:p>
      <w:r>
        <w:t xml:space="preserve">HenkilöX palvoo maata, jolla henkilöY kävelee.</w:t>
      </w:r>
    </w:p>
    <w:p>
      <w:r>
        <w:rPr>
          <w:b/>
        </w:rPr>
        <w:t xml:space="preserve">Tulos</w:t>
      </w:r>
    </w:p>
    <w:p>
      <w:r>
        <w:t xml:space="preserve">henkilö y huomaa ne</w:t>
      </w:r>
    </w:p>
    <w:p>
      <w:r>
        <w:rPr>
          <w:b/>
        </w:rPr>
        <w:t xml:space="preserve">Esimerkki 4.119</w:t>
      </w:r>
    </w:p>
    <w:p>
      <w:r>
        <w:t xml:space="preserve">PersonX painaa PersonY:n suuta</w:t>
      </w:r>
    </w:p>
    <w:p>
      <w:r>
        <w:rPr>
          <w:b/>
        </w:rPr>
        <w:t xml:space="preserve">Tulos</w:t>
      </w:r>
    </w:p>
    <w:p>
      <w:r>
        <w:t xml:space="preserve">tutkia henkilö</w:t>
      </w:r>
    </w:p>
    <w:p>
      <w:r>
        <w:rPr>
          <w:b/>
        </w:rPr>
        <w:t xml:space="preserve">Esimerkki 4.120</w:t>
      </w:r>
    </w:p>
    <w:p>
      <w:r>
        <w:t xml:space="preserve">PersonX tulee lähemmäksi ja lähemmäksi</w:t>
      </w:r>
    </w:p>
    <w:p>
      <w:r>
        <w:rPr>
          <w:b/>
        </w:rPr>
        <w:t xml:space="preserve">Tulos</w:t>
      </w:r>
    </w:p>
    <w:p>
      <w:r>
        <w:t xml:space="preserve">salakuunnella keskustelua</w:t>
      </w:r>
    </w:p>
    <w:p>
      <w:r>
        <w:rPr>
          <w:b/>
        </w:rPr>
        <w:t xml:space="preserve">Esimerkki 4.121</w:t>
      </w:r>
    </w:p>
    <w:p>
      <w:r>
        <w:t xml:space="preserve">HenkilöX tekee HenkilöY:n ___ maailmassa</w:t>
      </w:r>
    </w:p>
    <w:p>
      <w:r>
        <w:rPr>
          <w:b/>
        </w:rPr>
        <w:t xml:space="preserve">Tulos</w:t>
      </w:r>
    </w:p>
    <w:p>
      <w:r>
        <w:t xml:space="preserve">käyttää onnekkaita hankkeita kehittämishankkeissa</w:t>
      </w:r>
    </w:p>
    <w:p>
      <w:r>
        <w:rPr>
          <w:b/>
        </w:rPr>
        <w:t xml:space="preserve">Esimerkki 4.122</w:t>
      </w:r>
    </w:p>
    <w:p>
      <w:r>
        <w:t xml:space="preserve">HenkilöX tuottaa henkilölleY mielihyvää</w:t>
      </w:r>
    </w:p>
    <w:p>
      <w:r>
        <w:rPr>
          <w:b/>
        </w:rPr>
        <w:t xml:space="preserve">Tulos</w:t>
      </w:r>
    </w:p>
    <w:p>
      <w:r>
        <w:t xml:space="preserve">harrastaa seksiä henkilön kanssa</w:t>
      </w:r>
    </w:p>
    <w:p>
      <w:r>
        <w:rPr>
          <w:b/>
        </w:rPr>
        <w:t xml:space="preserve">Esimerkki 4.123</w:t>
      </w:r>
    </w:p>
    <w:p>
      <w:r>
        <w:t xml:space="preserve">HenkilöX antaa henkilöY:lle idean</w:t>
      </w:r>
    </w:p>
    <w:p>
      <w:r>
        <w:rPr>
          <w:b/>
        </w:rPr>
        <w:t xml:space="preserve">Tulos</w:t>
      </w:r>
    </w:p>
    <w:p>
      <w:r>
        <w:t xml:space="preserve">toinen henkilö tekee sen omalla tavallaan</w:t>
      </w:r>
    </w:p>
    <w:p>
      <w:r>
        <w:rPr>
          <w:b/>
        </w:rPr>
        <w:t xml:space="preserve">Esimerkki 4.124</w:t>
      </w:r>
    </w:p>
    <w:p>
      <w:r>
        <w:t xml:space="preserve">HenkilöX vaarantaa ___</w:t>
      </w:r>
    </w:p>
    <w:p>
      <w:r>
        <w:rPr>
          <w:b/>
        </w:rPr>
        <w:t xml:space="preserve">Tulos</w:t>
      </w:r>
    </w:p>
    <w:p>
      <w:r>
        <w:t xml:space="preserve">momentum</w:t>
      </w:r>
    </w:p>
    <w:p>
      <w:r>
        <w:rPr>
          <w:b/>
        </w:rPr>
        <w:t xml:space="preserve">Esimerkki 4.125</w:t>
      </w:r>
    </w:p>
    <w:p>
      <w:r>
        <w:t xml:space="preserve">HenkilöX katkaisee HenkilöY:n pään irti.</w:t>
      </w:r>
    </w:p>
    <w:p>
      <w:r>
        <w:rPr>
          <w:b/>
        </w:rPr>
        <w:t xml:space="preserve">Tulos</w:t>
      </w:r>
    </w:p>
    <w:p>
      <w:r>
        <w:t xml:space="preserve">osoittaa vihansa</w:t>
      </w:r>
    </w:p>
    <w:p>
      <w:r>
        <w:rPr>
          <w:b/>
        </w:rPr>
        <w:t xml:space="preserve">Esimerkki 4.126</w:t>
      </w:r>
    </w:p>
    <w:p>
      <w:r>
        <w:t xml:space="preserve">PersonX iskee täysillä</w:t>
      </w:r>
    </w:p>
    <w:p>
      <w:r>
        <w:rPr>
          <w:b/>
        </w:rPr>
        <w:t xml:space="preserve">Tulos</w:t>
      </w:r>
    </w:p>
    <w:p>
      <w:r>
        <w:t xml:space="preserve">mennä kunnariin.</w:t>
      </w:r>
    </w:p>
    <w:p>
      <w:r>
        <w:rPr>
          <w:b/>
        </w:rPr>
        <w:t xml:space="preserve">Esimerkki 4.127</w:t>
      </w:r>
    </w:p>
    <w:p>
      <w:r>
        <w:t xml:space="preserve">HenkilöX pitää henkilöY:n ___:tä hallussaan vuosia.</w:t>
      </w:r>
    </w:p>
    <w:p>
      <w:r>
        <w:rPr>
          <w:b/>
        </w:rPr>
        <w:t xml:space="preserve">Tulos</w:t>
      </w:r>
    </w:p>
    <w:p>
      <w:r>
        <w:t xml:space="preserve">olla vakaa</w:t>
      </w:r>
    </w:p>
    <w:p>
      <w:r>
        <w:rPr>
          <w:b/>
        </w:rPr>
        <w:t xml:space="preserve">Esimerkki 4.128</w:t>
      </w:r>
    </w:p>
    <w:p>
      <w:r>
        <w:t xml:space="preserve">PersonX asuu PersonX:n siskon kanssa</w:t>
      </w:r>
    </w:p>
    <w:p>
      <w:r>
        <w:rPr>
          <w:b/>
        </w:rPr>
        <w:t xml:space="preserve">Tulos</w:t>
      </w:r>
    </w:p>
    <w:p>
      <w:r>
        <w:t xml:space="preserve">edistää suhdetta sisaruksiinsa</w:t>
      </w:r>
    </w:p>
    <w:p>
      <w:r>
        <w:rPr>
          <w:b/>
        </w:rPr>
        <w:t xml:space="preserve">Esimerkki 4.129</w:t>
      </w:r>
    </w:p>
    <w:p>
      <w:r>
        <w:t xml:space="preserve">HenkilöX saapuu HenkilöY:n huoneeseen</w:t>
      </w:r>
    </w:p>
    <w:p>
      <w:r>
        <w:rPr>
          <w:b/>
        </w:rPr>
        <w:t xml:space="preserve">Tulos</w:t>
      </w:r>
    </w:p>
    <w:p>
      <w:r>
        <w:t xml:space="preserve">nähdä y</w:t>
      </w:r>
    </w:p>
    <w:p>
      <w:r>
        <w:rPr>
          <w:b/>
        </w:rPr>
        <w:t xml:space="preserve">Esimerkki 4.130</w:t>
      </w:r>
    </w:p>
    <w:p>
      <w:r>
        <w:t xml:space="preserve">HenkilöX avaa HenkilöY:n housujen vetoketjun.</w:t>
      </w:r>
    </w:p>
    <w:p>
      <w:r>
        <w:rPr>
          <w:b/>
        </w:rPr>
        <w:t xml:space="preserve">Tulos</w:t>
      </w:r>
    </w:p>
    <w:p>
      <w:r>
        <w:t xml:space="preserve">pitää hauskaa</w:t>
      </w:r>
    </w:p>
    <w:p>
      <w:r>
        <w:rPr>
          <w:b/>
        </w:rPr>
        <w:t xml:space="preserve">Esimerkki 4.131</w:t>
      </w:r>
    </w:p>
    <w:p>
      <w:r>
        <w:t xml:space="preserve">HenkilöX pyytää apua HenkilöY:n äidiltä.</w:t>
      </w:r>
    </w:p>
    <w:p>
      <w:r>
        <w:rPr>
          <w:b/>
        </w:rPr>
        <w:t xml:space="preserve">Tulos</w:t>
      </w:r>
    </w:p>
    <w:p>
      <w:r>
        <w:t xml:space="preserve">saada tukea</w:t>
      </w:r>
    </w:p>
    <w:p>
      <w:r>
        <w:rPr>
          <w:b/>
        </w:rPr>
        <w:t xml:space="preserve">Esimerkki 4.132</w:t>
      </w:r>
    </w:p>
    <w:p>
      <w:r>
        <w:t xml:space="preserve">HenkilöX tuntee HenkilöY:n tarpeeksi hyvin</w:t>
      </w:r>
    </w:p>
    <w:p>
      <w:r>
        <w:rPr>
          <w:b/>
        </w:rPr>
        <w:t xml:space="preserve">Tulos</w:t>
      </w:r>
    </w:p>
    <w:p>
      <w:r>
        <w:t xml:space="preserve">keskustelija</w:t>
      </w:r>
    </w:p>
    <w:p>
      <w:r>
        <w:rPr>
          <w:b/>
        </w:rPr>
        <w:t xml:space="preserve">Esimerkki 4.133</w:t>
      </w:r>
    </w:p>
    <w:p>
      <w:r>
        <w:t xml:space="preserve">PersonX omistaa PersonX:n ___ palvelulle.</w:t>
      </w:r>
    </w:p>
    <w:p>
      <w:r>
        <w:rPr>
          <w:b/>
        </w:rPr>
        <w:t xml:space="preserve">Tulos</w:t>
      </w:r>
    </w:p>
    <w:p>
      <w:r>
        <w:t xml:space="preserve">onnellinen</w:t>
      </w:r>
    </w:p>
    <w:p>
      <w:r>
        <w:rPr>
          <w:b/>
        </w:rPr>
        <w:t xml:space="preserve">Esimerkki 4.134</w:t>
      </w:r>
    </w:p>
    <w:p>
      <w:r>
        <w:t xml:space="preserve">PersonX asettaa PersonX:n tähtäimeksi ___.</w:t>
      </w:r>
    </w:p>
    <w:p>
      <w:r>
        <w:rPr>
          <w:b/>
        </w:rPr>
        <w:t xml:space="preserve">Tulos</w:t>
      </w:r>
    </w:p>
    <w:p>
      <w:r>
        <w:t xml:space="preserve">focus</w:t>
      </w:r>
    </w:p>
    <w:p>
      <w:r>
        <w:rPr>
          <w:b/>
        </w:rPr>
        <w:t xml:space="preserve">Esimerkki 4.135</w:t>
      </w:r>
    </w:p>
    <w:p>
      <w:r>
        <w:t xml:space="preserve">HenkilöX pyyhkii HenkilöY:n kädet.</w:t>
      </w:r>
    </w:p>
    <w:p>
      <w:r>
        <w:rPr>
          <w:b/>
        </w:rPr>
        <w:t xml:space="preserve">Tulos</w:t>
      </w:r>
    </w:p>
    <w:p>
      <w:r>
        <w:t xml:space="preserve">pitääkseen kätensä puhtaina.</w:t>
      </w:r>
    </w:p>
    <w:p>
      <w:r>
        <w:rPr>
          <w:b/>
        </w:rPr>
        <w:t xml:space="preserve">Esimerkki 4.136</w:t>
      </w:r>
    </w:p>
    <w:p>
      <w:r>
        <w:t xml:space="preserve">PersonX painaa PersonY:n sormia</w:t>
      </w:r>
    </w:p>
    <w:p>
      <w:r>
        <w:rPr>
          <w:b/>
        </w:rPr>
        <w:t xml:space="preserve">Tulos</w:t>
      </w:r>
    </w:p>
    <w:p>
      <w:r>
        <w:t xml:space="preserve">olla ilkeä</w:t>
      </w:r>
    </w:p>
    <w:p>
      <w:r>
        <w:rPr>
          <w:b/>
        </w:rPr>
        <w:t xml:space="preserve">Esimerkki 4.137</w:t>
      </w:r>
    </w:p>
    <w:p>
      <w:r>
        <w:t xml:space="preserve">PersonX istuttaa puun PersonX:n takapihalle.</w:t>
      </w:r>
    </w:p>
    <w:p>
      <w:r>
        <w:rPr>
          <w:b/>
        </w:rPr>
        <w:t xml:space="preserve">Tulos</w:t>
      </w:r>
    </w:p>
    <w:p>
      <w:r>
        <w:t xml:space="preserve">he halusivat tehdä maisemointia</w:t>
      </w:r>
    </w:p>
    <w:p>
      <w:r>
        <w:rPr>
          <w:b/>
        </w:rPr>
        <w:t xml:space="preserve">Esimerkki 4.138</w:t>
      </w:r>
    </w:p>
    <w:p>
      <w:r>
        <w:t xml:space="preserve">PersonX vaihtaa lihaa</w:t>
      </w:r>
    </w:p>
    <w:p>
      <w:r>
        <w:rPr>
          <w:b/>
        </w:rPr>
        <w:t xml:space="preserve">Tulos</w:t>
      </w:r>
    </w:p>
    <w:p>
      <w:r>
        <w:t xml:space="preserve">rahaa.</w:t>
      </w:r>
    </w:p>
    <w:p>
      <w:r>
        <w:rPr>
          <w:b/>
        </w:rPr>
        <w:t xml:space="preserve">Esimerkki 4.139</w:t>
      </w:r>
    </w:p>
    <w:p>
      <w:r>
        <w:t xml:space="preserve">PersonX ottaa kulloituksen pois piparkakuista</w:t>
      </w:r>
    </w:p>
    <w:p>
      <w:r>
        <w:rPr>
          <w:b/>
        </w:rPr>
        <w:t xml:space="preserve">Tulos</w:t>
      </w:r>
    </w:p>
    <w:p>
      <w:r>
        <w:t xml:space="preserve">syödä glitteriä</w:t>
      </w:r>
    </w:p>
    <w:p>
      <w:r>
        <w:rPr>
          <w:b/>
        </w:rPr>
        <w:t xml:space="preserve">Esimerkki 4.140</w:t>
      </w:r>
    </w:p>
    <w:p>
      <w:r>
        <w:t xml:space="preserve">PersonX palaa hotelliin</w:t>
      </w:r>
    </w:p>
    <w:p>
      <w:r>
        <w:rPr>
          <w:b/>
        </w:rPr>
        <w:t xml:space="preserve">Tulos</w:t>
      </w:r>
    </w:p>
    <w:p>
      <w:r>
        <w:t xml:space="preserve">mennä nukkumaan</w:t>
      </w:r>
    </w:p>
    <w:p>
      <w:r>
        <w:rPr>
          <w:b/>
        </w:rPr>
        <w:t xml:space="preserve">Esimerkki 4.141</w:t>
      </w:r>
    </w:p>
    <w:p>
      <w:r>
        <w:t xml:space="preserve">PersonX maalaa PersonX:n aidan</w:t>
      </w:r>
    </w:p>
    <w:p>
      <w:r>
        <w:rPr>
          <w:b/>
        </w:rPr>
        <w:t xml:space="preserve">Tulos</w:t>
      </w:r>
    </w:p>
    <w:p>
      <w:r>
        <w:t xml:space="preserve">kauniimpi piha</w:t>
      </w:r>
    </w:p>
    <w:p>
      <w:r>
        <w:rPr>
          <w:b/>
        </w:rPr>
        <w:t xml:space="preserve">Esimerkki 4.142</w:t>
      </w:r>
    </w:p>
    <w:p>
      <w:r>
        <w:t xml:space="preserve">HenkilöX tuo esiin ___</w:t>
      </w:r>
    </w:p>
    <w:p>
      <w:r>
        <w:rPr>
          <w:b/>
        </w:rPr>
        <w:t xml:space="preserve">Tulos</w:t>
      </w:r>
    </w:p>
    <w:p>
      <w:r>
        <w:t xml:space="preserve">hän haluaa auttaa</w:t>
      </w:r>
    </w:p>
    <w:p>
      <w:r>
        <w:rPr>
          <w:b/>
        </w:rPr>
        <w:t xml:space="preserve">Esimerkki 4.143</w:t>
      </w:r>
    </w:p>
    <w:p>
      <w:r>
        <w:t xml:space="preserve">PersonX tuottaa PersonY-numeron</w:t>
      </w:r>
    </w:p>
    <w:p>
      <w:r>
        <w:rPr>
          <w:b/>
        </w:rPr>
        <w:t xml:space="preserve">Tulos</w:t>
      </w:r>
    </w:p>
    <w:p>
      <w:r>
        <w:t xml:space="preserve">vihata tietoa</w:t>
      </w:r>
    </w:p>
    <w:p>
      <w:r>
        <w:rPr>
          <w:b/>
        </w:rPr>
        <w:t xml:space="preserve">Esimerkki 4.144</w:t>
      </w:r>
    </w:p>
    <w:p>
      <w:r>
        <w:t xml:space="preserve">HenkilöX lähettää rahaa ___</w:t>
      </w:r>
    </w:p>
    <w:p>
      <w:r>
        <w:rPr>
          <w:b/>
        </w:rPr>
        <w:t xml:space="preserve">Tulos</w:t>
      </w:r>
    </w:p>
    <w:p>
      <w:r>
        <w:t xml:space="preserve">olla mukava, näyttää</w:t>
      </w:r>
    </w:p>
    <w:p>
      <w:r>
        <w:rPr>
          <w:b/>
        </w:rPr>
        <w:t xml:space="preserve">Esimerkki 4.145</w:t>
      </w:r>
    </w:p>
    <w:p>
      <w:r>
        <w:t xml:space="preserve">HenkilöX tuntee HenkilöY:n raamatullisessa mielessä.</w:t>
      </w:r>
    </w:p>
    <w:p>
      <w:r>
        <w:rPr>
          <w:b/>
        </w:rPr>
        <w:t xml:space="preserve">Tulos</w:t>
      </w:r>
    </w:p>
    <w:p>
      <w:r>
        <w:t xml:space="preserve">harrastaa seksiä henkilön kanssa</w:t>
      </w:r>
    </w:p>
    <w:p>
      <w:r>
        <w:rPr>
          <w:b/>
        </w:rPr>
        <w:t xml:space="preserve">Esimerkki 4.146</w:t>
      </w:r>
    </w:p>
    <w:p>
      <w:r>
        <w:t xml:space="preserve">PersonX vähentää ___ paljon</w:t>
      </w:r>
    </w:p>
    <w:p>
      <w:r>
        <w:rPr>
          <w:b/>
        </w:rPr>
        <w:t xml:space="preserve">Tulos</w:t>
      </w:r>
    </w:p>
    <w:p>
      <w:r>
        <w:t xml:space="preserve">työ</w:t>
      </w:r>
    </w:p>
    <w:p>
      <w:r>
        <w:rPr>
          <w:b/>
        </w:rPr>
        <w:t xml:space="preserve">Esimerkki 4.147</w:t>
      </w:r>
    </w:p>
    <w:p>
      <w:r>
        <w:t xml:space="preserve">HenkilöX jakaa HenkilöX:n ___ vuohista...</w:t>
      </w:r>
    </w:p>
    <w:p>
      <w:r>
        <w:rPr>
          <w:b/>
        </w:rPr>
        <w:t xml:space="preserve">Tulos</w:t>
      </w:r>
    </w:p>
    <w:p>
      <w:r>
        <w:t xml:space="preserve">erottaa lampaat ja vuohet toisistaan</w:t>
      </w:r>
    </w:p>
    <w:p>
      <w:r>
        <w:rPr>
          <w:b/>
        </w:rPr>
        <w:t xml:space="preserve">Esimerkki 4.148</w:t>
      </w:r>
    </w:p>
    <w:p>
      <w:r>
        <w:t xml:space="preserve">HenkilöX jakaa ___ tasan</w:t>
      </w:r>
    </w:p>
    <w:p>
      <w:r>
        <w:rPr>
          <w:b/>
        </w:rPr>
        <w:t xml:space="preserve">Tulos</w:t>
      </w:r>
    </w:p>
    <w:p>
      <w:r>
        <w:t xml:space="preserve">jakaa kaiken</w:t>
      </w:r>
    </w:p>
    <w:p>
      <w:r>
        <w:rPr>
          <w:b/>
        </w:rPr>
        <w:t xml:space="preserve">Esimerkki 4.149</w:t>
      </w:r>
    </w:p>
    <w:p>
      <w:r>
        <w:t xml:space="preserve">PersonX tietää kaiken</w:t>
      </w:r>
    </w:p>
    <w:p>
      <w:r>
        <w:rPr>
          <w:b/>
        </w:rPr>
        <w:t xml:space="preserve">Tulos</w:t>
      </w:r>
    </w:p>
    <w:p>
      <w:r>
        <w:t xml:space="preserve">saada tietoa</w:t>
      </w:r>
    </w:p>
    <w:p>
      <w:r>
        <w:rPr>
          <w:b/>
        </w:rPr>
        <w:t xml:space="preserve">Esimerkki 4.150</w:t>
      </w:r>
    </w:p>
    <w:p>
      <w:r>
        <w:t xml:space="preserve">PersonX lähtee telttailemaan PersonX:n ystävien kanssa.</w:t>
      </w:r>
    </w:p>
    <w:p>
      <w:r>
        <w:rPr>
          <w:b/>
        </w:rPr>
        <w:t xml:space="preserve">Tulos</w:t>
      </w:r>
    </w:p>
    <w:p>
      <w:r>
        <w:t xml:space="preserve">päästä metsään</w:t>
      </w:r>
    </w:p>
    <w:p>
      <w:r>
        <w:rPr>
          <w:b/>
        </w:rPr>
        <w:t xml:space="preserve">Esimerkki 4.151</w:t>
      </w:r>
    </w:p>
    <w:p>
      <w:r>
        <w:t xml:space="preserve">PersonX-paikkojen tarkistus</w:t>
      </w:r>
    </w:p>
    <w:p>
      <w:r>
        <w:rPr>
          <w:b/>
        </w:rPr>
        <w:t xml:space="preserve">Tulos</w:t>
      </w:r>
    </w:p>
    <w:p>
      <w:r>
        <w:t xml:space="preserve">varmistaa, että vastaukset ovat oikeita</w:t>
      </w:r>
    </w:p>
    <w:p>
      <w:r>
        <w:rPr>
          <w:b/>
        </w:rPr>
        <w:t xml:space="preserve">Esimerkki 4.152</w:t>
      </w:r>
    </w:p>
    <w:p>
      <w:r>
        <w:t xml:space="preserve">HenkilöX anelee henkilöX:n vanhemmilta yhtä -</w:t>
      </w:r>
    </w:p>
    <w:p>
      <w:r>
        <w:rPr>
          <w:b/>
        </w:rPr>
        <w:t xml:space="preserve">Tulos</w:t>
      </w:r>
    </w:p>
    <w:p>
      <w:r>
        <w:t xml:space="preserve">uusi koira.</w:t>
      </w:r>
    </w:p>
    <w:p>
      <w:r>
        <w:rPr>
          <w:b/>
        </w:rPr>
        <w:t xml:space="preserve">Esimerkki 4.153</w:t>
      </w:r>
    </w:p>
    <w:p>
      <w:r>
        <w:t xml:space="preserve">PersonX pesee toisensa ___</w:t>
      </w:r>
    </w:p>
    <w:p>
      <w:r>
        <w:rPr>
          <w:b/>
        </w:rPr>
        <w:t xml:space="preserve">Tulos</w:t>
      </w:r>
    </w:p>
    <w:p>
      <w:r>
        <w:t xml:space="preserve">puhdistaa sekä puhdistaa jonkun toisen.</w:t>
      </w:r>
    </w:p>
    <w:p>
      <w:r>
        <w:rPr>
          <w:b/>
        </w:rPr>
        <w:t xml:space="preserve">Esimerkki 4.154</w:t>
      </w:r>
    </w:p>
    <w:p>
      <w:r>
        <w:t xml:space="preserve">HenkilöX tutkii huolellisesti ___</w:t>
      </w:r>
    </w:p>
    <w:p>
      <w:r>
        <w:rPr>
          <w:b/>
        </w:rPr>
        <w:t xml:space="preserve">Tulos</w:t>
      </w:r>
    </w:p>
    <w:p>
      <w:r>
        <w:t xml:space="preserve">tarkastella kaikkea eri näkökulmista</w:t>
      </w:r>
    </w:p>
    <w:p>
      <w:r>
        <w:rPr>
          <w:b/>
        </w:rPr>
        <w:t xml:space="preserve">Esimerkki 4.155</w:t>
      </w:r>
    </w:p>
    <w:p>
      <w:r>
        <w:t xml:space="preserve">HenkilöX ostaa HenkilöX:n ruokaostokset.</w:t>
      </w:r>
    </w:p>
    <w:p>
      <w:r>
        <w:rPr>
          <w:b/>
        </w:rPr>
        <w:t xml:space="preserve">Tulos</w:t>
      </w:r>
    </w:p>
    <w:p>
      <w:r>
        <w:t xml:space="preserve">syödä</w:t>
      </w:r>
    </w:p>
    <w:p>
      <w:r>
        <w:rPr>
          <w:b/>
        </w:rPr>
        <w:t xml:space="preserve">Esimerkki 4.156</w:t>
      </w:r>
    </w:p>
    <w:p>
      <w:r>
        <w:t xml:space="preserve">PersonX löytää PersonY:n omistajat</w:t>
      </w:r>
    </w:p>
    <w:p>
      <w:r>
        <w:rPr>
          <w:b/>
        </w:rPr>
        <w:t xml:space="preserve">Tulos</w:t>
      </w:r>
    </w:p>
    <w:p>
      <w:r>
        <w:t xml:space="preserve">kohdata</w:t>
      </w:r>
    </w:p>
    <w:p>
      <w:r>
        <w:rPr>
          <w:b/>
        </w:rPr>
        <w:t xml:space="preserve">Esimerkki 4.157</w:t>
      </w:r>
    </w:p>
    <w:p>
      <w:r>
        <w:t xml:space="preserve">HenkilöX tuomitsee jokaisen ___:n</w:t>
      </w:r>
    </w:p>
    <w:p>
      <w:r>
        <w:rPr>
          <w:b/>
        </w:rPr>
        <w:t xml:space="preserve">Tulos</w:t>
      </w:r>
    </w:p>
    <w:p>
      <w:r>
        <w:t xml:space="preserve">olla vain</w:t>
      </w:r>
    </w:p>
    <w:p>
      <w:r>
        <w:rPr>
          <w:b/>
        </w:rPr>
        <w:t xml:space="preserve">Esimerkki 4.158</w:t>
      </w:r>
    </w:p>
    <w:p>
      <w:r>
        <w:t xml:space="preserve">PersonX opettaa ___ myös</w:t>
      </w:r>
    </w:p>
    <w:p>
      <w:r>
        <w:rPr>
          <w:b/>
        </w:rPr>
        <w:t xml:space="preserve">Tulos</w:t>
      </w:r>
    </w:p>
    <w:p>
      <w:r>
        <w:t xml:space="preserve">olla kiltti</w:t>
      </w:r>
    </w:p>
    <w:p>
      <w:r>
        <w:rPr>
          <w:b/>
        </w:rPr>
        <w:t xml:space="preserve">Esimerkki 4.159</w:t>
      </w:r>
    </w:p>
    <w:p>
      <w:r>
        <w:t xml:space="preserve">HenkilöX nimeää toisen ___</w:t>
      </w:r>
    </w:p>
    <w:p>
      <w:r>
        <w:rPr>
          <w:b/>
        </w:rPr>
        <w:t xml:space="preserve">Tulos</w:t>
      </w:r>
    </w:p>
    <w:p>
      <w:r>
        <w:t xml:space="preserve">siirtää syyllisyyttä</w:t>
      </w:r>
    </w:p>
    <w:p>
      <w:r>
        <w:rPr>
          <w:b/>
        </w:rPr>
        <w:t xml:space="preserve">Esimerkki 4.160</w:t>
      </w:r>
    </w:p>
    <w:p>
      <w:r>
        <w:t xml:space="preserve">HenkilöX siivoaa HenkilöX:n taloa</w:t>
      </w:r>
    </w:p>
    <w:p>
      <w:r>
        <w:rPr>
          <w:b/>
        </w:rPr>
        <w:t xml:space="preserve">Tulos</w:t>
      </w:r>
    </w:p>
    <w:p>
      <w:r>
        <w:t xml:space="preserve">järjestäytyä</w:t>
      </w:r>
    </w:p>
    <w:p>
      <w:r>
        <w:rPr>
          <w:b/>
        </w:rPr>
        <w:t xml:space="preserve">Esimerkki 4.161</w:t>
      </w:r>
    </w:p>
    <w:p>
      <w:r>
        <w:t xml:space="preserve">HenkilöX kerää ___ myymällä</w:t>
      </w:r>
    </w:p>
    <w:p>
      <w:r>
        <w:rPr>
          <w:b/>
        </w:rPr>
        <w:t xml:space="preserve">Tulos</w:t>
      </w:r>
    </w:p>
    <w:p>
      <w:r>
        <w:t xml:space="preserve">nostaa , kerätä</w:t>
      </w:r>
    </w:p>
    <w:p>
      <w:r>
        <w:rPr>
          <w:b/>
        </w:rPr>
        <w:t xml:space="preserve">Esimerkki 4.162</w:t>
      </w:r>
    </w:p>
    <w:p>
      <w:r>
        <w:t xml:space="preserve">HenkilöX lukee HenkilöY:n ääneen</w:t>
      </w:r>
    </w:p>
    <w:p>
      <w:r>
        <w:rPr>
          <w:b/>
        </w:rPr>
        <w:t xml:space="preserve">Tulos</w:t>
      </w:r>
    </w:p>
    <w:p>
      <w:r>
        <w:t xml:space="preserve">lukemaan kirjaa ääneen.</w:t>
      </w:r>
    </w:p>
    <w:p>
      <w:r>
        <w:rPr>
          <w:b/>
        </w:rPr>
        <w:t xml:space="preserve">Esimerkki 4.163</w:t>
      </w:r>
    </w:p>
    <w:p>
      <w:r>
        <w:t xml:space="preserve">PersonX ajaa PersonX:n kuorma-autoa</w:t>
      </w:r>
    </w:p>
    <w:p>
      <w:r>
        <w:rPr>
          <w:b/>
        </w:rPr>
        <w:t xml:space="preserve">Tulos</w:t>
      </w:r>
    </w:p>
    <w:p>
      <w:r>
        <w:t xml:space="preserve">olla jossain</w:t>
      </w:r>
    </w:p>
    <w:p>
      <w:r>
        <w:rPr>
          <w:b/>
        </w:rPr>
        <w:t xml:space="preserve">Esimerkki 4.164</w:t>
      </w:r>
    </w:p>
    <w:p>
      <w:r>
        <w:t xml:space="preserve">HenkilöX kuiskaa HenkilöY:n korvaan.</w:t>
      </w:r>
    </w:p>
    <w:p>
      <w:r>
        <w:rPr>
          <w:b/>
        </w:rPr>
        <w:t xml:space="preserve">Tulos</w:t>
      </w:r>
    </w:p>
    <w:p>
      <w:r>
        <w:t xml:space="preserve">olla hienovarainen</w:t>
      </w:r>
    </w:p>
    <w:p>
      <w:r>
        <w:rPr>
          <w:b/>
        </w:rPr>
        <w:t xml:space="preserve">Esimerkki 4.165</w:t>
      </w:r>
    </w:p>
    <w:p>
      <w:r>
        <w:t xml:space="preserve">HenkilöX laittaa HenkilöY:n häpeään</w:t>
      </w:r>
    </w:p>
    <w:p>
      <w:r>
        <w:rPr>
          <w:b/>
        </w:rPr>
        <w:t xml:space="preserve">Tulos</w:t>
      </w:r>
    </w:p>
    <w:p>
      <w:r>
        <w:t xml:space="preserve">kosto</w:t>
      </w:r>
    </w:p>
    <w:p>
      <w:r>
        <w:rPr>
          <w:b/>
        </w:rPr>
        <w:t xml:space="preserve">Esimerkki 4.166</w:t>
      </w:r>
    </w:p>
    <w:p>
      <w:r>
        <w:t xml:space="preserve">HenkilöX kunnioittaa henkilöY:tä</w:t>
      </w:r>
    </w:p>
    <w:p>
      <w:r>
        <w:rPr>
          <w:b/>
        </w:rPr>
        <w:t xml:space="preserve">Tulos</w:t>
      </w:r>
    </w:p>
    <w:p>
      <w:r>
        <w:t xml:space="preserve">kunnioittaa jotakuta</w:t>
      </w:r>
    </w:p>
    <w:p>
      <w:r>
        <w:rPr>
          <w:b/>
        </w:rPr>
        <w:t xml:space="preserve">Esimerkki 4.167</w:t>
      </w:r>
    </w:p>
    <w:p>
      <w:r>
        <w:t xml:space="preserve">HenkilöX vetoaa henkilöY:n puolesta</w:t>
      </w:r>
    </w:p>
    <w:p>
      <w:r>
        <w:rPr>
          <w:b/>
        </w:rPr>
        <w:t xml:space="preserve">Tulos</w:t>
      </w:r>
    </w:p>
    <w:p>
      <w:r>
        <w:t xml:space="preserve">olla kiltti</w:t>
      </w:r>
    </w:p>
    <w:p>
      <w:r>
        <w:rPr>
          <w:b/>
        </w:rPr>
        <w:t xml:space="preserve">Esimerkki 4.168</w:t>
      </w:r>
    </w:p>
    <w:p>
      <w:r>
        <w:t xml:space="preserve">PersonX tarkistaa PersonY:n postilaatikon</w:t>
      </w:r>
    </w:p>
    <w:p>
      <w:r>
        <w:rPr>
          <w:b/>
        </w:rPr>
        <w:t xml:space="preserve">Tulos</w:t>
      </w:r>
    </w:p>
    <w:p>
      <w:r>
        <w:t xml:space="preserve">auttaa henkilöä y ulos</w:t>
      </w:r>
    </w:p>
    <w:p>
      <w:r>
        <w:rPr>
          <w:b/>
        </w:rPr>
        <w:t xml:space="preserve">Esimerkki 4.169</w:t>
      </w:r>
    </w:p>
    <w:p>
      <w:r>
        <w:t xml:space="preserve">HenkilöX jarruttaa ___:tä</w:t>
      </w:r>
    </w:p>
    <w:p>
      <w:r>
        <w:rPr>
          <w:b/>
        </w:rPr>
        <w:t xml:space="preserve">Tulos</w:t>
      </w:r>
    </w:p>
    <w:p>
      <w:r>
        <w:t xml:space="preserve">rauhallinen</w:t>
      </w:r>
    </w:p>
    <w:p>
      <w:r>
        <w:rPr>
          <w:b/>
        </w:rPr>
        <w:t xml:space="preserve">Esimerkki 4.170</w:t>
      </w:r>
    </w:p>
    <w:p>
      <w:r>
        <w:t xml:space="preserve">PersonX voittaa ensimmäisen pelin</w:t>
      </w:r>
    </w:p>
    <w:p>
      <w:r>
        <w:rPr>
          <w:b/>
        </w:rPr>
        <w:t xml:space="preserve">Tulos</w:t>
      </w:r>
    </w:p>
    <w:p>
      <w:r>
        <w:t xml:space="preserve">olla voittoisa</w:t>
      </w:r>
    </w:p>
    <w:p>
      <w:r>
        <w:rPr>
          <w:b/>
        </w:rPr>
        <w:t xml:space="preserve">Esimerkki 4.171</w:t>
      </w:r>
    </w:p>
    <w:p>
      <w:r>
        <w:t xml:space="preserve">PersonX ottaa PersonY:n vuoron</w:t>
      </w:r>
    </w:p>
    <w:p>
      <w:r>
        <w:rPr>
          <w:b/>
        </w:rPr>
        <w:t xml:space="preserve">Tulos</w:t>
      </w:r>
    </w:p>
    <w:p>
      <w:r>
        <w:t xml:space="preserve">mennä ensin kuin y</w:t>
      </w:r>
    </w:p>
    <w:p>
      <w:r>
        <w:rPr>
          <w:b/>
        </w:rPr>
        <w:t xml:space="preserve">Esimerkki 4.172</w:t>
      </w:r>
    </w:p>
    <w:p>
      <w:r>
        <w:t xml:space="preserve">HenkilöX hakee henkilöY:n kotiin</w:t>
      </w:r>
    </w:p>
    <w:p>
      <w:r>
        <w:rPr>
          <w:b/>
        </w:rPr>
        <w:t xml:space="preserve">Tulos</w:t>
      </w:r>
    </w:p>
    <w:p>
      <w:r>
        <w:t xml:space="preserve">auttaa henkilöä</w:t>
      </w:r>
    </w:p>
    <w:p>
      <w:r>
        <w:rPr>
          <w:b/>
        </w:rPr>
        <w:t xml:space="preserve">Esimerkki 4.173</w:t>
      </w:r>
    </w:p>
    <w:p>
      <w:r>
        <w:t xml:space="preserve">HenkilöX antaa HenkilöY:n koiran</w:t>
      </w:r>
    </w:p>
    <w:p>
      <w:r>
        <w:rPr>
          <w:b/>
        </w:rPr>
        <w:t xml:space="preserve">Tulos</w:t>
      </w:r>
    </w:p>
    <w:p>
      <w:r>
        <w:t xml:space="preserve">henkilö ei voi enää huolehtia siitä</w:t>
      </w:r>
    </w:p>
    <w:p>
      <w:r>
        <w:rPr>
          <w:b/>
        </w:rPr>
        <w:t xml:space="preserve">Esimerkki 4.174</w:t>
      </w:r>
    </w:p>
    <w:p>
      <w:r>
        <w:t xml:space="preserve">PersonX käyttää PersonY-ohjelmaa</w:t>
      </w:r>
    </w:p>
    <w:p>
      <w:r>
        <w:rPr>
          <w:b/>
        </w:rPr>
        <w:t xml:space="preserve">Tulos</w:t>
      </w:r>
    </w:p>
    <w:p>
      <w:r>
        <w:t xml:space="preserve">käyttää heidän kuntoiluohjelmaansa</w:t>
      </w:r>
    </w:p>
    <w:p>
      <w:r>
        <w:rPr>
          <w:b/>
        </w:rPr>
        <w:t xml:space="preserve">Esimerkki 4.175</w:t>
      </w:r>
    </w:p>
    <w:p>
      <w:r>
        <w:t xml:space="preserve">PersonX käyttää moukaria pähkinän murtamiseen...</w:t>
      </w:r>
    </w:p>
    <w:p>
      <w:r>
        <w:rPr>
          <w:b/>
        </w:rPr>
        <w:t xml:space="preserve">Tulos</w:t>
      </w:r>
    </w:p>
    <w:p>
      <w:r>
        <w:t xml:space="preserve">syödä</w:t>
      </w:r>
    </w:p>
    <w:p>
      <w:r>
        <w:rPr>
          <w:b/>
        </w:rPr>
        <w:t xml:space="preserve">Esimerkki 4.176</w:t>
      </w:r>
    </w:p>
    <w:p>
      <w:r>
        <w:t xml:space="preserve">PersonX katsoo PersonY:n ohi</w:t>
      </w:r>
    </w:p>
    <w:p>
      <w:r>
        <w:rPr>
          <w:b/>
        </w:rPr>
        <w:t xml:space="preserve">Tulos</w:t>
      </w:r>
    </w:p>
    <w:p>
      <w:r>
        <w:t xml:space="preserve">katsoa jotain muuta</w:t>
      </w:r>
    </w:p>
    <w:p>
      <w:r>
        <w:rPr>
          <w:b/>
        </w:rPr>
        <w:t xml:space="preserve">Esimerkki 4.177</w:t>
      </w:r>
    </w:p>
    <w:p>
      <w:r>
        <w:t xml:space="preserve">HenkilöX kutsuu ___ katumukseen.</w:t>
      </w:r>
    </w:p>
    <w:p>
      <w:r>
        <w:rPr>
          <w:b/>
        </w:rPr>
        <w:t xml:space="preserve">Tulos</w:t>
      </w:r>
    </w:p>
    <w:p>
      <w:r>
        <w:t xml:space="preserve">heidät ymmärtämään virheensä.</w:t>
      </w:r>
    </w:p>
    <w:p>
      <w:r>
        <w:rPr>
          <w:b/>
        </w:rPr>
        <w:t xml:space="preserve">Esimerkki 4.178</w:t>
      </w:r>
    </w:p>
    <w:p>
      <w:r>
        <w:t xml:space="preserve">HenkilöX makaa henkilöY:n vieressä</w:t>
      </w:r>
    </w:p>
    <w:p>
      <w:r>
        <w:rPr>
          <w:b/>
        </w:rPr>
        <w:t xml:space="preserve">Tulos</w:t>
      </w:r>
    </w:p>
    <w:p>
      <w:r>
        <w:t xml:space="preserve">olla kiltti</w:t>
      </w:r>
    </w:p>
    <w:p>
      <w:r>
        <w:rPr>
          <w:b/>
        </w:rPr>
        <w:t xml:space="preserve">Esimerkki 4.179</w:t>
      </w:r>
    </w:p>
    <w:p>
      <w:r>
        <w:t xml:space="preserve">HenkilöX sallii ___:n astua sisään</w:t>
      </w:r>
    </w:p>
    <w:p>
      <w:r>
        <w:rPr>
          <w:b/>
        </w:rPr>
        <w:t xml:space="preserve">Tulos</w:t>
      </w:r>
    </w:p>
    <w:p>
      <w:r>
        <w:t xml:space="preserve">korjauttaa jääkaappi.</w:t>
      </w:r>
    </w:p>
    <w:p>
      <w:r>
        <w:rPr>
          <w:b/>
        </w:rPr>
        <w:t xml:space="preserve">Esimerkki 4.180</w:t>
      </w:r>
    </w:p>
    <w:p>
      <w:r>
        <w:t xml:space="preserve">PersonX antaa PersonY:lle kokemusta</w:t>
      </w:r>
    </w:p>
    <w:p>
      <w:r>
        <w:rPr>
          <w:b/>
        </w:rPr>
        <w:t xml:space="preserve">Tulos</w:t>
      </w:r>
    </w:p>
    <w:p>
      <w:r>
        <w:t xml:space="preserve">auttamaan</w:t>
      </w:r>
    </w:p>
    <w:p>
      <w:r>
        <w:rPr>
          <w:b/>
        </w:rPr>
        <w:t xml:space="preserve">Esimerkki 4.181</w:t>
      </w:r>
    </w:p>
    <w:p>
      <w:r>
        <w:t xml:space="preserve">HenkilöX ottaa huomioon HenkilöY:n</w:t>
      </w:r>
    </w:p>
    <w:p>
      <w:r>
        <w:rPr>
          <w:b/>
        </w:rPr>
        <w:t xml:space="preserve">Tulos</w:t>
      </w:r>
    </w:p>
    <w:p>
      <w:r>
        <w:t xml:space="preserve">olla ymmärtäväinen</w:t>
      </w:r>
    </w:p>
    <w:p>
      <w:r>
        <w:rPr>
          <w:b/>
        </w:rPr>
        <w:t xml:space="preserve">Esimerkki 4.182</w:t>
      </w:r>
    </w:p>
    <w:p>
      <w:r>
        <w:t xml:space="preserve">HenkilöX kiidättää HenkilöY:n sairaalaan.</w:t>
      </w:r>
    </w:p>
    <w:p>
      <w:r>
        <w:rPr>
          <w:b/>
        </w:rPr>
        <w:t xml:space="preserve">Tulos</w:t>
      </w:r>
    </w:p>
    <w:p>
      <w:r>
        <w:t xml:space="preserve">säästää tai huolehtia</w:t>
      </w:r>
    </w:p>
    <w:p>
      <w:r>
        <w:rPr>
          <w:b/>
        </w:rPr>
        <w:t xml:space="preserve">Esimerkki 4.183</w:t>
      </w:r>
    </w:p>
    <w:p>
      <w:r>
        <w:t xml:space="preserve">HenkilöX suorittaa HenkilöY:n tehtävät</w:t>
      </w:r>
    </w:p>
    <w:p>
      <w:r>
        <w:rPr>
          <w:b/>
        </w:rPr>
        <w:t xml:space="preserve">Tulos</w:t>
      </w:r>
    </w:p>
    <w:p>
      <w:r>
        <w:t xml:space="preserve">olla avuksi</w:t>
      </w:r>
    </w:p>
    <w:p>
      <w:r>
        <w:rPr>
          <w:b/>
        </w:rPr>
        <w:t xml:space="preserve">Esimerkki 4.184</w:t>
      </w:r>
    </w:p>
    <w:p>
      <w:r>
        <w:t xml:space="preserve">HenkilöX kertoo, että henkilöY voisi tehdä</w:t>
      </w:r>
    </w:p>
    <w:p>
      <w:r>
        <w:rPr>
          <w:b/>
        </w:rPr>
        <w:t xml:space="preserve">Tulos</w:t>
      </w:r>
    </w:p>
    <w:p>
      <w:r>
        <w:t xml:space="preserve">jotta he tietäisivät, että he voivat tehdä sen</w:t>
      </w:r>
    </w:p>
    <w:p>
      <w:r>
        <w:rPr>
          <w:b/>
        </w:rPr>
        <w:t xml:space="preserve">Esimerkki 4.185</w:t>
      </w:r>
    </w:p>
    <w:p>
      <w:r>
        <w:t xml:space="preserve">PersonX parantaa PersonX:n asemaa</w:t>
      </w:r>
    </w:p>
    <w:p>
      <w:r>
        <w:rPr>
          <w:b/>
        </w:rPr>
        <w:t xml:space="preserve">Tulos</w:t>
      </w:r>
    </w:p>
    <w:p>
      <w:r>
        <w:t xml:space="preserve">olla voimakkaampi</w:t>
      </w:r>
    </w:p>
    <w:p>
      <w:r>
        <w:rPr>
          <w:b/>
        </w:rPr>
        <w:t xml:space="preserve">Esimerkki 4.186</w:t>
      </w:r>
    </w:p>
    <w:p>
      <w:r>
        <w:t xml:space="preserve">HenkilöX huomaa HenkilöY:n</w:t>
      </w:r>
    </w:p>
    <w:p>
      <w:r>
        <w:rPr>
          <w:b/>
        </w:rPr>
        <w:t xml:space="preserve">Tulos</w:t>
      </w:r>
    </w:p>
    <w:p>
      <w:r>
        <w:t xml:space="preserve">tietää enemmän tästä henkilöstä</w:t>
      </w:r>
    </w:p>
    <w:p>
      <w:r>
        <w:rPr>
          <w:b/>
        </w:rPr>
        <w:t xml:space="preserve">Esimerkki 4.187</w:t>
      </w:r>
    </w:p>
    <w:p>
      <w:r>
        <w:t xml:space="preserve">PersonX pitää PersonY:tä silmällä</w:t>
      </w:r>
    </w:p>
    <w:p>
      <w:r>
        <w:rPr>
          <w:b/>
        </w:rPr>
        <w:t xml:space="preserve">Tulos</w:t>
      </w:r>
    </w:p>
    <w:p>
      <w:r>
        <w:t xml:space="preserve">matkamuisto leikkauksesta</w:t>
      </w:r>
    </w:p>
    <w:p>
      <w:r>
        <w:rPr>
          <w:b/>
        </w:rPr>
        <w:t xml:space="preserve">Esimerkki 4.188</w:t>
      </w:r>
    </w:p>
    <w:p>
      <w:r>
        <w:t xml:space="preserve">HenkilöX syyttää HenkilöZ:n ___:n HenkilöY:tä.</w:t>
      </w:r>
    </w:p>
    <w:p>
      <w:r>
        <w:rPr>
          <w:b/>
        </w:rPr>
        <w:t xml:space="preserve">Tulos</w:t>
      </w:r>
    </w:p>
    <w:p>
      <w:r>
        <w:t xml:space="preserve">jakaa juoruja</w:t>
      </w:r>
    </w:p>
    <w:p>
      <w:r>
        <w:rPr>
          <w:b/>
        </w:rPr>
        <w:t xml:space="preserve">Esimerkki 4.189</w:t>
      </w:r>
    </w:p>
    <w:p>
      <w:r>
        <w:t xml:space="preserve">HenkilöX antaa henkilöY:lle keinon</w:t>
      </w:r>
    </w:p>
    <w:p>
      <w:r>
        <w:rPr>
          <w:b/>
        </w:rPr>
        <w:t xml:space="preserve">Tulos</w:t>
      </w:r>
    </w:p>
    <w:p>
      <w:r>
        <w:t xml:space="preserve">antaa y:lle mahdollisuus.</w:t>
      </w:r>
    </w:p>
    <w:p>
      <w:r>
        <w:rPr>
          <w:b/>
        </w:rPr>
        <w:t xml:space="preserve">Esimerkki 4.190</w:t>
      </w:r>
    </w:p>
    <w:p>
      <w:r>
        <w:t xml:space="preserve">HenkilöX auttaa henkilöäY oppimaan</w:t>
      </w:r>
    </w:p>
    <w:p>
      <w:r>
        <w:rPr>
          <w:b/>
        </w:rPr>
        <w:t xml:space="preserve">Tulos</w:t>
      </w:r>
    </w:p>
    <w:p>
      <w:r>
        <w:t xml:space="preserve">auttaa ystävää</w:t>
      </w:r>
    </w:p>
    <w:p>
      <w:r>
        <w:rPr>
          <w:b/>
        </w:rPr>
        <w:t xml:space="preserve">Esimerkki 4.191</w:t>
      </w:r>
    </w:p>
    <w:p>
      <w:r>
        <w:t xml:space="preserve">HenkilöX painaa HenkilöY:n huulet yhteen.</w:t>
      </w:r>
    </w:p>
    <w:p>
      <w:r>
        <w:rPr>
          <w:b/>
        </w:rPr>
        <w:t xml:space="preserve">Tulos</w:t>
      </w:r>
    </w:p>
    <w:p>
      <w:r>
        <w:t xml:space="preserve">henkilö vaikenemaan</w:t>
      </w:r>
    </w:p>
    <w:p>
      <w:r>
        <w:rPr>
          <w:b/>
        </w:rPr>
        <w:t xml:space="preserve">Esimerkki 4.192</w:t>
      </w:r>
    </w:p>
    <w:p>
      <w:r>
        <w:t xml:space="preserve">HenkilöX käännyttää henkilöY:n pois</w:t>
      </w:r>
    </w:p>
    <w:p>
      <w:r>
        <w:rPr>
          <w:b/>
        </w:rPr>
        <w:t xml:space="preserve">Tulos</w:t>
      </w:r>
    </w:p>
    <w:p>
      <w:r>
        <w:t xml:space="preserve">henkilö poistumaan.</w:t>
      </w:r>
    </w:p>
    <w:p>
      <w:r>
        <w:rPr>
          <w:b/>
        </w:rPr>
        <w:t xml:space="preserve">Esimerkki 4.193</w:t>
      </w:r>
    </w:p>
    <w:p>
      <w:r>
        <w:t xml:space="preserve">HenkilöX seisoo henkilöY:n vieressä</w:t>
      </w:r>
    </w:p>
    <w:p>
      <w:r>
        <w:rPr>
          <w:b/>
        </w:rPr>
        <w:t xml:space="preserve">Tulos</w:t>
      </w:r>
    </w:p>
    <w:p>
      <w:r>
        <w:t xml:space="preserve">näytä solidartity</w:t>
      </w:r>
    </w:p>
    <w:p>
      <w:r>
        <w:rPr>
          <w:b/>
        </w:rPr>
        <w:t xml:space="preserve">Esimerkki 4.194</w:t>
      </w:r>
    </w:p>
    <w:p>
      <w:r>
        <w:t xml:space="preserve">PersonX suuttuu todella pahasti</w:t>
      </w:r>
    </w:p>
    <w:p>
      <w:r>
        <w:rPr>
          <w:b/>
        </w:rPr>
        <w:t xml:space="preserve">Tulos</w:t>
      </w:r>
    </w:p>
    <w:p>
      <w:r>
        <w:t xml:space="preserve">purkaa vihaansa</w:t>
      </w:r>
    </w:p>
    <w:p>
      <w:r>
        <w:rPr>
          <w:b/>
        </w:rPr>
        <w:t xml:space="preserve">Esimerkki 4.195</w:t>
      </w:r>
    </w:p>
    <w:p>
      <w:r>
        <w:t xml:space="preserve">HenkilöX lähtee kotiin samana iltana</w:t>
      </w:r>
    </w:p>
    <w:p>
      <w:r>
        <w:rPr>
          <w:b/>
        </w:rPr>
        <w:t xml:space="preserve">Tulos</w:t>
      </w:r>
    </w:p>
    <w:p>
      <w:r>
        <w:t xml:space="preserve">rentoutua sängyssään</w:t>
      </w:r>
    </w:p>
    <w:p>
      <w:r>
        <w:rPr>
          <w:b/>
        </w:rPr>
        <w:t xml:space="preserve">Esimerkki 4.196</w:t>
      </w:r>
    </w:p>
    <w:p>
      <w:r>
        <w:t xml:space="preserve">HenkilöX pitää ___ auki</w:t>
      </w:r>
    </w:p>
    <w:p>
      <w:r>
        <w:rPr>
          <w:b/>
        </w:rPr>
        <w:t xml:space="preserve">Tulos</w:t>
      </w:r>
    </w:p>
    <w:p>
      <w:r>
        <w:t xml:space="preserve">olla avuksi.</w:t>
      </w:r>
    </w:p>
    <w:p>
      <w:r>
        <w:rPr>
          <w:b/>
        </w:rPr>
        <w:t xml:space="preserve">Esimerkki 4.197</w:t>
      </w:r>
    </w:p>
    <w:p>
      <w:r>
        <w:t xml:space="preserve">HenkilöX tarttuu henkilöY:n ristiin</w:t>
      </w:r>
    </w:p>
    <w:p>
      <w:r>
        <w:rPr>
          <w:b/>
        </w:rPr>
        <w:t xml:space="preserve">Tulos</w:t>
      </w:r>
    </w:p>
    <w:p>
      <w:r>
        <w:t xml:space="preserve">kunnioittaa jotakuta</w:t>
      </w:r>
    </w:p>
    <w:p>
      <w:r>
        <w:rPr>
          <w:b/>
        </w:rPr>
        <w:t xml:space="preserve">Esimerkki 4.198</w:t>
      </w:r>
    </w:p>
    <w:p>
      <w:r>
        <w:t xml:space="preserve">PersonX löytää ___ pian</w:t>
      </w:r>
    </w:p>
    <w:p>
      <w:r>
        <w:rPr>
          <w:b/>
        </w:rPr>
        <w:t xml:space="preserve">Tulos</w:t>
      </w:r>
    </w:p>
    <w:p>
      <w:r>
        <w:t xml:space="preserve">saada jotain nopeasti</w:t>
      </w:r>
    </w:p>
    <w:p>
      <w:r>
        <w:rPr>
          <w:b/>
        </w:rPr>
        <w:t xml:space="preserve">Esimerkki 4.199</w:t>
      </w:r>
    </w:p>
    <w:p>
      <w:r>
        <w:t xml:space="preserve">PersonX tekee PersonX:n työn hyvin</w:t>
      </w:r>
    </w:p>
    <w:p>
      <w:r>
        <w:rPr>
          <w:b/>
        </w:rPr>
        <w:t xml:space="preserve">Tulos</w:t>
      </w:r>
    </w:p>
    <w:p>
      <w:r>
        <w:t xml:space="preserve">edetä urallaan</w:t>
      </w:r>
    </w:p>
    <w:p>
      <w:r>
        <w:rPr>
          <w:b/>
        </w:rPr>
        <w:t xml:space="preserve">Esimerkki 4.200</w:t>
      </w:r>
    </w:p>
    <w:p>
      <w:r>
        <w:t xml:space="preserve">PersonX haluaa pelata koripalloa</w:t>
      </w:r>
    </w:p>
    <w:p>
      <w:r>
        <w:rPr>
          <w:b/>
        </w:rPr>
        <w:t xml:space="preserve">Tulos</w:t>
      </w:r>
    </w:p>
    <w:p>
      <w:r>
        <w:t xml:space="preserve">saada raitista ilmaa.</w:t>
      </w:r>
    </w:p>
    <w:p>
      <w:r>
        <w:rPr>
          <w:b/>
        </w:rPr>
        <w:t xml:space="preserve">Esimerkki 4.201</w:t>
      </w:r>
    </w:p>
    <w:p>
      <w:r>
        <w:t xml:space="preserve">PersonX putoaa armosta</w:t>
      </w:r>
    </w:p>
    <w:p>
      <w:r>
        <w:rPr>
          <w:b/>
        </w:rPr>
        <w:t xml:space="preserve">Tulos</w:t>
      </w:r>
    </w:p>
    <w:p>
      <w:r>
        <w:t xml:space="preserve">jotain, mitä hänen ei todellakaan olisi pitänyt tehdä</w:t>
      </w:r>
    </w:p>
    <w:p>
      <w:r>
        <w:rPr>
          <w:b/>
        </w:rPr>
        <w:t xml:space="preserve">Esimerkki 4.202</w:t>
      </w:r>
    </w:p>
    <w:p>
      <w:r>
        <w:t xml:space="preserve">PersonX menee joka vuosi</w:t>
      </w:r>
    </w:p>
    <w:p>
      <w:r>
        <w:rPr>
          <w:b/>
        </w:rPr>
        <w:t xml:space="preserve">Tulos</w:t>
      </w:r>
    </w:p>
    <w:p>
      <w:r>
        <w:t xml:space="preserve">matkustaa</w:t>
      </w:r>
    </w:p>
    <w:p>
      <w:r>
        <w:rPr>
          <w:b/>
        </w:rPr>
        <w:t xml:space="preserve">Esimerkki 4.203</w:t>
      </w:r>
    </w:p>
    <w:p>
      <w:r>
        <w:t xml:space="preserve">HenkilöX antaa HenkilölleY oppitunnin</w:t>
      </w:r>
    </w:p>
    <w:p>
      <w:r>
        <w:rPr>
          <w:b/>
        </w:rPr>
        <w:t xml:space="preserve">Tulos</w:t>
      </w:r>
    </w:p>
    <w:p>
      <w:r>
        <w:t xml:space="preserve">kostaa</w:t>
      </w:r>
    </w:p>
    <w:p>
      <w:r>
        <w:rPr>
          <w:b/>
        </w:rPr>
        <w:t xml:space="preserve">Esimerkki 4.204</w:t>
      </w:r>
    </w:p>
    <w:p>
      <w:r>
        <w:t xml:space="preserve">HenkilöX omaksuu henkilöY:n lähestymistavan</w:t>
      </w:r>
    </w:p>
    <w:p>
      <w:r>
        <w:rPr>
          <w:b/>
        </w:rPr>
        <w:t xml:space="preserve">Tulos</w:t>
      </w:r>
    </w:p>
    <w:p>
      <w:r>
        <w:t xml:space="preserve">kompromissi</w:t>
      </w:r>
    </w:p>
    <w:p>
      <w:r>
        <w:rPr>
          <w:b/>
        </w:rPr>
        <w:t xml:space="preserve">Esimerkki 4.205</w:t>
      </w:r>
    </w:p>
    <w:p>
      <w:r>
        <w:t xml:space="preserve">HenkilöX kiittää HenkilöY:tä</w:t>
      </w:r>
    </w:p>
    <w:p>
      <w:r>
        <w:rPr>
          <w:b/>
        </w:rPr>
        <w:t xml:space="preserve">Tulos</w:t>
      </w:r>
    </w:p>
    <w:p>
      <w:r>
        <w:t xml:space="preserve">sai jonkin summan y:ltä</w:t>
      </w:r>
    </w:p>
    <w:p>
      <w:r>
        <w:rPr>
          <w:b/>
        </w:rPr>
        <w:t xml:space="preserve">Esimerkki 4.206</w:t>
      </w:r>
    </w:p>
    <w:p>
      <w:r>
        <w:t xml:space="preserve">HenkilöX selittää ___:n perusteella.</w:t>
      </w:r>
    </w:p>
    <w:p>
      <w:r>
        <w:rPr>
          <w:b/>
        </w:rPr>
        <w:t xml:space="preserve">Tulos</w:t>
      </w:r>
    </w:p>
    <w:p>
      <w:r>
        <w:t xml:space="preserve">opettaa jotain uutta</w:t>
      </w:r>
    </w:p>
    <w:p>
      <w:r>
        <w:rPr>
          <w:b/>
        </w:rPr>
        <w:t xml:space="preserve">Esimerkki 4.207</w:t>
      </w:r>
    </w:p>
    <w:p>
      <w:r>
        <w:t xml:space="preserve">HenkilöX asettaa HenkilöY:n pöydälle</w:t>
      </w:r>
    </w:p>
    <w:p>
      <w:r>
        <w:rPr>
          <w:b/>
        </w:rPr>
        <w:t xml:space="preserve">Tulos</w:t>
      </w:r>
    </w:p>
    <w:p>
      <w:r>
        <w:t xml:space="preserve">vaihtaa hehkulamppu</w:t>
      </w:r>
    </w:p>
    <w:p>
      <w:r>
        <w:rPr>
          <w:b/>
        </w:rPr>
        <w:t xml:space="preserve">Esimerkki 4.208</w:t>
      </w:r>
    </w:p>
    <w:p>
      <w:r>
        <w:t xml:space="preserve">PersonX puolustaa ja todistaa</w:t>
      </w:r>
    </w:p>
    <w:p>
      <w:r>
        <w:rPr>
          <w:b/>
        </w:rPr>
        <w:t xml:space="preserve">Tulos</w:t>
      </w:r>
    </w:p>
    <w:p>
      <w:r>
        <w:t xml:space="preserve">osoittaakseen olevansa riippumattomia.</w:t>
      </w:r>
    </w:p>
    <w:p>
      <w:r>
        <w:rPr>
          <w:b/>
        </w:rPr>
        <w:t xml:space="preserve">Esimerkki 4.209</w:t>
      </w:r>
    </w:p>
    <w:p>
      <w:r>
        <w:t xml:space="preserve">HenkilöX rakastaa HenkilöäY paljon</w:t>
      </w:r>
    </w:p>
    <w:p>
      <w:r>
        <w:rPr>
          <w:b/>
        </w:rPr>
        <w:t xml:space="preserve">Tulos</w:t>
      </w:r>
    </w:p>
    <w:p>
      <w:r>
        <w:t xml:space="preserve">henkilö x:n elämässä</w:t>
      </w:r>
    </w:p>
    <w:p>
      <w:r>
        <w:rPr>
          <w:b/>
        </w:rPr>
        <w:t xml:space="preserve">Esimerkki 4.210</w:t>
      </w:r>
    </w:p>
    <w:p>
      <w:r>
        <w:t xml:space="preserve">PersonX tekee PersonY objektin</w:t>
      </w:r>
    </w:p>
    <w:p>
      <w:r>
        <w:rPr>
          <w:b/>
        </w:rPr>
        <w:t xml:space="preserve">Tulos</w:t>
      </w:r>
    </w:p>
    <w:p>
      <w:r>
        <w:t xml:space="preserve">jakamaan taitojaan</w:t>
      </w:r>
    </w:p>
    <w:p>
      <w:r>
        <w:rPr>
          <w:b/>
        </w:rPr>
        <w:t xml:space="preserve">Esimerkki 4.211</w:t>
      </w:r>
    </w:p>
    <w:p>
      <w:r>
        <w:t xml:space="preserve">PersonX kääntää PersonY:n takaisin</w:t>
      </w:r>
    </w:p>
    <w:p>
      <w:r>
        <w:rPr>
          <w:b/>
        </w:rPr>
        <w:t xml:space="preserve">Tulos</w:t>
      </w:r>
    </w:p>
    <w:p>
      <w:r>
        <w:t xml:space="preserve">valvoa</w:t>
      </w:r>
    </w:p>
    <w:p>
      <w:r>
        <w:rPr>
          <w:b/>
        </w:rPr>
        <w:t xml:space="preserve">Esimerkki 4.212</w:t>
      </w:r>
    </w:p>
    <w:p>
      <w:r>
        <w:t xml:space="preserve">HenkilöX asettaa ___ lepäämään</w:t>
      </w:r>
    </w:p>
    <w:p>
      <w:r>
        <w:rPr>
          <w:b/>
        </w:rPr>
        <w:t xml:space="preserve">Tulos</w:t>
      </w:r>
    </w:p>
    <w:p>
      <w:r>
        <w:t xml:space="preserve">keho</w:t>
      </w:r>
    </w:p>
    <w:p>
      <w:r>
        <w:rPr>
          <w:b/>
        </w:rPr>
        <w:t xml:space="preserve">Esimerkki 4.213</w:t>
      </w:r>
    </w:p>
    <w:p>
      <w:r>
        <w:t xml:space="preserve">PersonX pitää PersonY:n rauhallisena</w:t>
      </w:r>
    </w:p>
    <w:p>
      <w:r>
        <w:rPr>
          <w:b/>
        </w:rPr>
        <w:t xml:space="preserve">Tulos</w:t>
      </w:r>
    </w:p>
    <w:p>
      <w:r>
        <w:t xml:space="preserve">viileälle henkilölle</w:t>
      </w:r>
    </w:p>
    <w:p>
      <w:r>
        <w:rPr>
          <w:b/>
        </w:rPr>
        <w:t xml:space="preserve">Esimerkki 4.214</w:t>
      </w:r>
    </w:p>
    <w:p>
      <w:r>
        <w:t xml:space="preserve">PersonX kattaa PersonY-alueen</w:t>
      </w:r>
    </w:p>
    <w:p>
      <w:r>
        <w:rPr>
          <w:b/>
        </w:rPr>
        <w:t xml:space="preserve">Tulos</w:t>
      </w:r>
    </w:p>
    <w:p>
      <w:r>
        <w:t xml:space="preserve">olla suojuksia</w:t>
      </w:r>
    </w:p>
    <w:p>
      <w:r>
        <w:rPr>
          <w:b/>
        </w:rPr>
        <w:t xml:space="preserve">Esimerkki 4.215</w:t>
      </w:r>
    </w:p>
    <w:p>
      <w:r>
        <w:t xml:space="preserve">PersonX laittaa liikkeet päälle ___</w:t>
      </w:r>
    </w:p>
    <w:p>
      <w:r>
        <w:rPr>
          <w:b/>
        </w:rPr>
        <w:t xml:space="preserve">Tulos</w:t>
      </w:r>
    </w:p>
    <w:p>
      <w:r>
        <w:t xml:space="preserve">seurustella hänen kanssaan</w:t>
      </w:r>
    </w:p>
    <w:p>
      <w:r>
        <w:rPr>
          <w:b/>
        </w:rPr>
        <w:t xml:space="preserve">Esimerkki 4.216</w:t>
      </w:r>
    </w:p>
    <w:p>
      <w:r>
        <w:t xml:space="preserve">PersonX käyttää PersonY-tekniikkaa</w:t>
      </w:r>
    </w:p>
    <w:p>
      <w:r>
        <w:rPr>
          <w:b/>
        </w:rPr>
        <w:t xml:space="preserve">Tulos</w:t>
      </w:r>
    </w:p>
    <w:p>
      <w:r>
        <w:t xml:space="preserve">henkilöiden tekniikan parantaminen</w:t>
      </w:r>
    </w:p>
    <w:p>
      <w:r>
        <w:rPr>
          <w:b/>
        </w:rPr>
        <w:t xml:space="preserve">Esimerkki 4.217</w:t>
      </w:r>
    </w:p>
    <w:p>
      <w:r>
        <w:t xml:space="preserve">PersonX voittaa lihan</w:t>
      </w:r>
    </w:p>
    <w:p>
      <w:r>
        <w:rPr>
          <w:b/>
        </w:rPr>
        <w:t xml:space="preserve">Tulos</w:t>
      </w:r>
    </w:p>
    <w:p>
      <w:r>
        <w:t xml:space="preserve">kokata</w:t>
      </w:r>
    </w:p>
    <w:p>
      <w:r>
        <w:rPr>
          <w:b/>
        </w:rPr>
        <w:t xml:space="preserve">Esimerkki 4.218</w:t>
      </w:r>
    </w:p>
    <w:p>
      <w:r>
        <w:t xml:space="preserve">PersonX etsii PersonX:n omaisuutta</w:t>
      </w:r>
    </w:p>
    <w:p>
      <w:r>
        <w:rPr>
          <w:b/>
        </w:rPr>
        <w:t xml:space="preserve">Tulos</w:t>
      </w:r>
    </w:p>
    <w:p>
      <w:r>
        <w:t xml:space="preserve">varakas</w:t>
      </w:r>
    </w:p>
    <w:p>
      <w:r>
        <w:rPr>
          <w:b/>
        </w:rPr>
        <w:t xml:space="preserve">Esimerkki 4.219</w:t>
      </w:r>
    </w:p>
    <w:p>
      <w:r>
        <w:t xml:space="preserve">PersonX muuttaa PersonY:n hiusten väriä</w:t>
      </w:r>
    </w:p>
    <w:p>
      <w:r>
        <w:rPr>
          <w:b/>
        </w:rPr>
        <w:t xml:space="preserve">Tulos</w:t>
      </w:r>
    </w:p>
    <w:p>
      <w:r>
        <w:t xml:space="preserve">saada uusi tyyli</w:t>
      </w:r>
    </w:p>
    <w:p>
      <w:r>
        <w:rPr>
          <w:b/>
        </w:rPr>
        <w:t xml:space="preserve">Esimerkki 4.220</w:t>
      </w:r>
    </w:p>
    <w:p>
      <w:r>
        <w:t xml:space="preserve">PersonX tulee puhtaaksi</w:t>
      </w:r>
    </w:p>
    <w:p>
      <w:r>
        <w:rPr>
          <w:b/>
        </w:rPr>
        <w:t xml:space="preserve">Tulos</w:t>
      </w:r>
    </w:p>
    <w:p>
      <w:r>
        <w:t xml:space="preserve">saadakseen jotain pois rinnastaan</w:t>
      </w:r>
    </w:p>
    <w:p>
      <w:r>
        <w:rPr>
          <w:b/>
        </w:rPr>
        <w:t xml:space="preserve">Esimerkki 4.221</w:t>
      </w:r>
    </w:p>
    <w:p>
      <w:r>
        <w:t xml:space="preserve">PersonX kaipaa PersonY:tä hirveästi</w:t>
      </w:r>
    </w:p>
    <w:p>
      <w:r>
        <w:rPr>
          <w:b/>
        </w:rPr>
        <w:t xml:space="preserve">Tulos</w:t>
      </w:r>
    </w:p>
    <w:p>
      <w:r>
        <w:t xml:space="preserve">saada henkilö takaisin</w:t>
      </w:r>
    </w:p>
    <w:p>
      <w:r>
        <w:rPr>
          <w:b/>
        </w:rPr>
        <w:t xml:space="preserve">Esimerkki 4.222</w:t>
      </w:r>
    </w:p>
    <w:p>
      <w:r>
        <w:t xml:space="preserve">PersonX auttaa PersonX:n äitiä</w:t>
      </w:r>
    </w:p>
    <w:p>
      <w:r>
        <w:rPr>
          <w:b/>
        </w:rPr>
        <w:t xml:space="preserve">Tulos</w:t>
      </w:r>
    </w:p>
    <w:p>
      <w:r>
        <w:t xml:space="preserve">olla hyödyllinen</w:t>
      </w:r>
    </w:p>
    <w:p>
      <w:r>
        <w:rPr>
          <w:b/>
        </w:rPr>
        <w:t xml:space="preserve">Esimerkki 4.223</w:t>
      </w:r>
    </w:p>
    <w:p>
      <w:r>
        <w:t xml:space="preserve">PersonX nostaa PersonX:n jalat ylös</w:t>
      </w:r>
    </w:p>
    <w:p>
      <w:r>
        <w:rPr>
          <w:b/>
        </w:rPr>
        <w:t xml:space="preserve">Tulos</w:t>
      </w:r>
    </w:p>
    <w:p>
      <w:r>
        <w:t xml:space="preserve">rentoutua</w:t>
      </w:r>
    </w:p>
    <w:p>
      <w:r>
        <w:rPr>
          <w:b/>
        </w:rPr>
        <w:t xml:space="preserve">Esimerkki 4.224</w:t>
      </w:r>
    </w:p>
    <w:p>
      <w:r>
        <w:t xml:space="preserve">HenkilöX rikkoo jokaisen ___ HenkilöX:n kehossa.</w:t>
      </w:r>
    </w:p>
    <w:p>
      <w:r>
        <w:rPr>
          <w:b/>
        </w:rPr>
        <w:t xml:space="preserve">Tulos</w:t>
      </w:r>
    </w:p>
    <w:p>
      <w:r>
        <w:t xml:space="preserve">satuttaa jotakuta</w:t>
      </w:r>
    </w:p>
    <w:p>
      <w:r>
        <w:rPr>
          <w:b/>
        </w:rPr>
        <w:t xml:space="preserve">Esimerkki 4.225</w:t>
      </w:r>
    </w:p>
    <w:p>
      <w:r>
        <w:t xml:space="preserve">PersonX:stä tulee maailman ___.</w:t>
      </w:r>
    </w:p>
    <w:p>
      <w:r>
        <w:rPr>
          <w:b/>
        </w:rPr>
        <w:t xml:space="preserve">Tulos</w:t>
      </w:r>
    </w:p>
    <w:p>
      <w:r>
        <w:t xml:space="preserve">olla hallitseva</w:t>
      </w:r>
    </w:p>
    <w:p>
      <w:r>
        <w:rPr>
          <w:b/>
        </w:rPr>
        <w:t xml:space="preserve">Esimerkki 4.226</w:t>
      </w:r>
    </w:p>
    <w:p>
      <w:r>
        <w:t xml:space="preserve">HenkilöX liikkuu henkilöY:n ohi</w:t>
      </w:r>
    </w:p>
    <w:p>
      <w:r>
        <w:rPr>
          <w:b/>
        </w:rPr>
        <w:t xml:space="preserve">Tulos</w:t>
      </w:r>
    </w:p>
    <w:p>
      <w:r>
        <w:t xml:space="preserve">olla poissa tieltä</w:t>
      </w:r>
    </w:p>
    <w:p>
      <w:r>
        <w:rPr>
          <w:b/>
        </w:rPr>
        <w:t xml:space="preserve">Esimerkki 4.227</w:t>
      </w:r>
    </w:p>
    <w:p>
      <w:r>
        <w:t xml:space="preserve">HenkilöX lähettää tekstiviestin HenkilöX:n ystävälle</w:t>
      </w:r>
    </w:p>
    <w:p>
      <w:r>
        <w:rPr>
          <w:b/>
        </w:rPr>
        <w:t xml:space="preserve">Tulos</w:t>
      </w:r>
    </w:p>
    <w:p>
      <w:r>
        <w:t xml:space="preserve">puhua jonkun kanssa</w:t>
      </w:r>
    </w:p>
    <w:p>
      <w:r>
        <w:rPr>
          <w:b/>
        </w:rPr>
        <w:t xml:space="preserve">Esimerkki 4.228</w:t>
      </w:r>
    </w:p>
    <w:p>
      <w:r>
        <w:t xml:space="preserve">PersonX soittaa PersonY:lle myöhemmin</w:t>
      </w:r>
    </w:p>
    <w:p>
      <w:r>
        <w:rPr>
          <w:b/>
        </w:rPr>
        <w:t xml:space="preserve">Tulos</w:t>
      </w:r>
    </w:p>
    <w:p>
      <w:r>
        <w:t xml:space="preserve">halusi puhua</w:t>
      </w:r>
    </w:p>
    <w:p>
      <w:r>
        <w:rPr>
          <w:b/>
        </w:rPr>
        <w:t xml:space="preserve">Esimerkki 4.229</w:t>
      </w:r>
    </w:p>
    <w:p>
      <w:r>
        <w:t xml:space="preserve">HenkilöX nauttii HenkilöY:n seurasta</w:t>
      </w:r>
    </w:p>
    <w:p>
      <w:r>
        <w:rPr>
          <w:b/>
        </w:rPr>
        <w:t xml:space="preserve">Tulos</w:t>
      </w:r>
    </w:p>
    <w:p>
      <w:r>
        <w:t xml:space="preserve">nauttia</w:t>
      </w:r>
    </w:p>
    <w:p>
      <w:r>
        <w:rPr>
          <w:b/>
        </w:rPr>
        <w:t xml:space="preserve">Esimerkki 4.230</w:t>
      </w:r>
    </w:p>
    <w:p>
      <w:r>
        <w:t xml:space="preserve">PersonX tekee uskoa</w:t>
      </w:r>
    </w:p>
    <w:p>
      <w:r>
        <w:rPr>
          <w:b/>
        </w:rPr>
        <w:t xml:space="preserve">Tulos</w:t>
      </w:r>
    </w:p>
    <w:p>
      <w:r>
        <w:t xml:space="preserve">haaveilla</w:t>
      </w:r>
    </w:p>
    <w:p>
      <w:r>
        <w:rPr>
          <w:b/>
        </w:rPr>
        <w:t xml:space="preserve">Esimerkki 4.231</w:t>
      </w:r>
    </w:p>
    <w:p>
      <w:r>
        <w:t xml:space="preserve">HenkilöX antaa henkilöY:n haltuunsa</w:t>
      </w:r>
    </w:p>
    <w:p>
      <w:r>
        <w:rPr>
          <w:b/>
        </w:rPr>
        <w:t xml:space="preserve">Tulos</w:t>
      </w:r>
    </w:p>
    <w:p>
      <w:r>
        <w:t xml:space="preserve">tehdä hänestä vastuullisempi</w:t>
      </w:r>
    </w:p>
    <w:p>
      <w:r>
        <w:rPr>
          <w:b/>
        </w:rPr>
        <w:t xml:space="preserve">Esimerkki 4.232</w:t>
      </w:r>
    </w:p>
    <w:p>
      <w:r>
        <w:t xml:space="preserve">HenkilöX puhdistaa HenkilöY:n kaikesta vääryydestä.</w:t>
      </w:r>
    </w:p>
    <w:p>
      <w:r>
        <w:rPr>
          <w:b/>
        </w:rPr>
        <w:t xml:space="preserve">Tulos</w:t>
      </w:r>
    </w:p>
    <w:p>
      <w:r>
        <w:t xml:space="preserve">henkilö tuntea olonsa paremmaksi</w:t>
      </w:r>
    </w:p>
    <w:p>
      <w:r>
        <w:rPr>
          <w:b/>
        </w:rPr>
        <w:t xml:space="preserve">Esimerkki 4.233</w:t>
      </w:r>
    </w:p>
    <w:p>
      <w:r>
        <w:t xml:space="preserve">HenkilöX aiheuttaa henkilöY:n kuoleman</w:t>
      </w:r>
    </w:p>
    <w:p>
      <w:r>
        <w:rPr>
          <w:b/>
        </w:rPr>
        <w:t xml:space="preserve">Tulos</w:t>
      </w:r>
    </w:p>
    <w:p>
      <w:r>
        <w:t xml:space="preserve">joku on kuollut</w:t>
      </w:r>
    </w:p>
    <w:p>
      <w:r>
        <w:rPr>
          <w:b/>
        </w:rPr>
        <w:t xml:space="preserve">Esimerkki 4.234</w:t>
      </w:r>
    </w:p>
    <w:p>
      <w:r>
        <w:t xml:space="preserve">PersonX lainaa tämän opinnäytetyön käytettäväksi</w:t>
      </w:r>
    </w:p>
    <w:p>
      <w:r>
        <w:rPr>
          <w:b/>
        </w:rPr>
        <w:t xml:space="preserve">Tulos</w:t>
      </w:r>
    </w:p>
    <w:p>
      <w:r>
        <w:t xml:space="preserve">oppia jotain</w:t>
      </w:r>
    </w:p>
    <w:p>
      <w:r>
        <w:rPr>
          <w:b/>
        </w:rPr>
        <w:t xml:space="preserve">Esimerkki 4.235</w:t>
      </w:r>
    </w:p>
    <w:p>
      <w:r>
        <w:t xml:space="preserve">HenkilöX hautaa henkilöY:n kuolleen</w:t>
      </w:r>
    </w:p>
    <w:p>
      <w:r>
        <w:rPr>
          <w:b/>
        </w:rPr>
        <w:t xml:space="preserve">Tulos</w:t>
      </w:r>
    </w:p>
    <w:p>
      <w:r>
        <w:t xml:space="preserve">haudata henkilö</w:t>
      </w:r>
    </w:p>
    <w:p>
      <w:r>
        <w:rPr>
          <w:b/>
        </w:rPr>
        <w:t xml:space="preserve">Esimerkki 4.236</w:t>
      </w:r>
    </w:p>
    <w:p>
      <w:r>
        <w:t xml:space="preserve">HenkilöX suhtautuu henkilöY:hen vakavasti</w:t>
      </w:r>
    </w:p>
    <w:p>
      <w:r>
        <w:rPr>
          <w:b/>
        </w:rPr>
        <w:t xml:space="preserve">Tulos</w:t>
      </w:r>
    </w:p>
    <w:p>
      <w:r>
        <w:t xml:space="preserve">tulla toimeen</w:t>
      </w:r>
    </w:p>
    <w:p>
      <w:r>
        <w:rPr>
          <w:b/>
        </w:rPr>
        <w:t xml:space="preserve">Esimerkki 4.237</w:t>
      </w:r>
    </w:p>
    <w:p>
      <w:r>
        <w:t xml:space="preserve">HenkilöX jäljittää ___ materiaalia varten</w:t>
      </w:r>
    </w:p>
    <w:p>
      <w:r>
        <w:rPr>
          <w:b/>
        </w:rPr>
        <w:t xml:space="preserve">Tulos</w:t>
      </w:r>
    </w:p>
    <w:p>
      <w:r>
        <w:t xml:space="preserve">tarkalleen ottaen</w:t>
      </w:r>
    </w:p>
    <w:p>
      <w:r>
        <w:rPr>
          <w:b/>
        </w:rPr>
        <w:t xml:space="preserve">Esimerkki 4.238</w:t>
      </w:r>
    </w:p>
    <w:p>
      <w:r>
        <w:t xml:space="preserve">PersonX soittaa PersonY:n nimellä</w:t>
      </w:r>
    </w:p>
    <w:p>
      <w:r>
        <w:rPr>
          <w:b/>
        </w:rPr>
        <w:t xml:space="preserve">Tulos</w:t>
      </w:r>
    </w:p>
    <w:p>
      <w:r>
        <w:t xml:space="preserve">saada heidän huomionsa</w:t>
      </w:r>
    </w:p>
    <w:p>
      <w:r>
        <w:rPr>
          <w:b/>
        </w:rPr>
        <w:t xml:space="preserve">Esimerkki 4.239</w:t>
      </w:r>
    </w:p>
    <w:p>
      <w:r>
        <w:t xml:space="preserve">PersonX näyttää lippua</w:t>
      </w:r>
    </w:p>
    <w:p>
      <w:r>
        <w:rPr>
          <w:b/>
        </w:rPr>
        <w:t xml:space="preserve">Tulos</w:t>
      </w:r>
    </w:p>
    <w:p>
      <w:r>
        <w:t xml:space="preserve">aloittaa kilpailu</w:t>
      </w:r>
    </w:p>
    <w:p>
      <w:r>
        <w:rPr>
          <w:b/>
        </w:rPr>
        <w:t xml:space="preserve">Esimerkki 4.240</w:t>
      </w:r>
    </w:p>
    <w:p>
      <w:r>
        <w:t xml:space="preserve">HenkilöX vapauttaa HenkilöY:n pahasta</w:t>
      </w:r>
    </w:p>
    <w:p>
      <w:r>
        <w:rPr>
          <w:b/>
        </w:rPr>
        <w:t xml:space="preserve">Tulos</w:t>
      </w:r>
    </w:p>
    <w:p>
      <w:r>
        <w:t xml:space="preserve">toimitettavaksi</w:t>
      </w:r>
    </w:p>
    <w:p>
      <w:r>
        <w:rPr>
          <w:b/>
        </w:rPr>
        <w:t xml:space="preserve">Esimerkki 4.241</w:t>
      </w:r>
    </w:p>
    <w:p>
      <w:r>
        <w:t xml:space="preserve">HenkilöX hoitaa HenkilöY:n puutarhaa.</w:t>
      </w:r>
    </w:p>
    <w:p>
      <w:r>
        <w:rPr>
          <w:b/>
        </w:rPr>
        <w:t xml:space="preserve">Tulos</w:t>
      </w:r>
    </w:p>
    <w:p>
      <w:r>
        <w:t xml:space="preserve">olla avuksi</w:t>
      </w:r>
    </w:p>
    <w:p>
      <w:r>
        <w:rPr>
          <w:b/>
        </w:rPr>
        <w:t xml:space="preserve">Esimerkki 4.242</w:t>
      </w:r>
    </w:p>
    <w:p>
      <w:r>
        <w:t xml:space="preserve">PersonX saa PersonX:n uuden puhelimen</w:t>
      </w:r>
    </w:p>
    <w:p>
      <w:r>
        <w:rPr>
          <w:b/>
        </w:rPr>
        <w:t xml:space="preserve">Tulos</w:t>
      </w:r>
    </w:p>
    <w:p>
      <w:r>
        <w:t xml:space="preserve">tuntea olonsa tasa-arvoiseksi</w:t>
      </w:r>
    </w:p>
    <w:p>
      <w:r>
        <w:rPr>
          <w:b/>
        </w:rPr>
        <w:t xml:space="preserve">Esimerkki 4.243</w:t>
      </w:r>
    </w:p>
    <w:p>
      <w:r>
        <w:t xml:space="preserve">PersonX ottaa PersonX:n vuoron</w:t>
      </w:r>
    </w:p>
    <w:p>
      <w:r>
        <w:rPr>
          <w:b/>
        </w:rPr>
        <w:t xml:space="preserve">Tulos</w:t>
      </w:r>
    </w:p>
    <w:p>
      <w:r>
        <w:t xml:space="preserve">ottamaan vuoronsa</w:t>
      </w:r>
    </w:p>
    <w:p>
      <w:r>
        <w:rPr>
          <w:b/>
        </w:rPr>
        <w:t xml:space="preserve">Esimerkki 4.244</w:t>
      </w:r>
    </w:p>
    <w:p>
      <w:r>
        <w:t xml:space="preserve">HenkilöX määrittää henkilöY:n asiakaskunnan.</w:t>
      </w:r>
    </w:p>
    <w:p>
      <w:r>
        <w:rPr>
          <w:b/>
        </w:rPr>
        <w:t xml:space="preserve">Tulos</w:t>
      </w:r>
    </w:p>
    <w:p>
      <w:r>
        <w:t xml:space="preserve">valvoa</w:t>
      </w:r>
    </w:p>
    <w:p>
      <w:r>
        <w:rPr>
          <w:b/>
        </w:rPr>
        <w:t xml:space="preserve">Esimerkki 4.245</w:t>
      </w:r>
    </w:p>
    <w:p>
      <w:r>
        <w:t xml:space="preserve">PersonX pelaa koripalloa PersonX:n kavereiden kanssa koulun jälkeen.</w:t>
      </w:r>
    </w:p>
    <w:p>
      <w:r>
        <w:rPr>
          <w:b/>
        </w:rPr>
        <w:t xml:space="preserve">Tulos</w:t>
      </w:r>
    </w:p>
    <w:p>
      <w:r>
        <w:t xml:space="preserve">hengailla</w:t>
      </w:r>
    </w:p>
    <w:p>
      <w:r>
        <w:rPr>
          <w:b/>
        </w:rPr>
        <w:t xml:space="preserve">Esimerkki 4.246</w:t>
      </w:r>
    </w:p>
    <w:p>
      <w:r>
        <w:t xml:space="preserve">PersonX asettaa ___ taloihin</w:t>
      </w:r>
    </w:p>
    <w:p>
      <w:r>
        <w:rPr>
          <w:b/>
        </w:rPr>
        <w:t xml:space="preserve">Tulos</w:t>
      </w:r>
    </w:p>
    <w:p>
      <w:r>
        <w:t xml:space="preserve">hän sytyttää talon tuleen</w:t>
      </w:r>
    </w:p>
    <w:p>
      <w:r>
        <w:rPr>
          <w:b/>
        </w:rPr>
        <w:t xml:space="preserve">Esimerkki 4.247</w:t>
      </w:r>
    </w:p>
    <w:p>
      <w:r>
        <w:t xml:space="preserve">HenkilöX menee HenkilöY:n isoäidin luokse.</w:t>
      </w:r>
    </w:p>
    <w:p>
      <w:r>
        <w:rPr>
          <w:b/>
        </w:rPr>
        <w:t xml:space="preserve">Tulos</w:t>
      </w:r>
    </w:p>
    <w:p>
      <w:r>
        <w:t xml:space="preserve">syödä kotitekoisia keksejä.</w:t>
      </w:r>
    </w:p>
    <w:p>
      <w:r>
        <w:rPr>
          <w:b/>
        </w:rPr>
        <w:t xml:space="preserve">Esimerkki 4.248</w:t>
      </w:r>
    </w:p>
    <w:p>
      <w:r>
        <w:t xml:space="preserve">PersonX antaa ihmisille ___</w:t>
      </w:r>
    </w:p>
    <w:p>
      <w:r>
        <w:rPr>
          <w:b/>
        </w:rPr>
        <w:t xml:space="preserve">Tulos</w:t>
      </w:r>
    </w:p>
    <w:p>
      <w:r>
        <w:t xml:space="preserve">olla antelias</w:t>
      </w:r>
    </w:p>
    <w:p>
      <w:r>
        <w:rPr>
          <w:b/>
        </w:rPr>
        <w:t xml:space="preserve">Esimerkki 4.249</w:t>
      </w:r>
    </w:p>
    <w:p>
      <w:r>
        <w:t xml:space="preserve">PersonX kysyy PersonX:n naapureilta</w:t>
      </w:r>
    </w:p>
    <w:p>
      <w:r>
        <w:rPr>
          <w:b/>
        </w:rPr>
        <w:t xml:space="preserve">Tulos</w:t>
      </w:r>
    </w:p>
    <w:p>
      <w:r>
        <w:t xml:space="preserve">tutustu yhteisöön</w:t>
      </w:r>
    </w:p>
    <w:p>
      <w:r>
        <w:rPr>
          <w:b/>
        </w:rPr>
        <w:t xml:space="preserve">Esimerkki 4.250</w:t>
      </w:r>
    </w:p>
    <w:p>
      <w:r>
        <w:t xml:space="preserve">HenkilöX kolisuttaa HenkilöY:n häkkiä...</w:t>
      </w:r>
    </w:p>
    <w:p>
      <w:r>
        <w:rPr>
          <w:b/>
        </w:rPr>
        <w:t xml:space="preserve">Tulos</w:t>
      </w:r>
    </w:p>
    <w:p>
      <w:r>
        <w:t xml:space="preserve">olla ärsyttävä</w:t>
      </w:r>
    </w:p>
    <w:p>
      <w:r>
        <w:rPr>
          <w:b/>
        </w:rPr>
        <w:t xml:space="preserve">Esimerkki 4.251</w:t>
      </w:r>
    </w:p>
    <w:p>
      <w:r>
        <w:t xml:space="preserve">HenkilöX lähettää HenkilöY:n kukkia</w:t>
      </w:r>
    </w:p>
    <w:p>
      <w:r>
        <w:rPr>
          <w:b/>
        </w:rPr>
        <w:t xml:space="preserve">Tulos</w:t>
      </w:r>
    </w:p>
    <w:p>
      <w:r>
        <w:t xml:space="preserve">tehdä vaikutuksen henkilöön ja viedä hänet treffeille -</w:t>
      </w:r>
    </w:p>
    <w:p>
      <w:r>
        <w:rPr>
          <w:b/>
        </w:rPr>
        <w:t xml:space="preserve">Esimerkki 4.252</w:t>
      </w:r>
    </w:p>
    <w:p>
      <w:r>
        <w:t xml:space="preserve">HenkilöX tukee henkilöY:n väitteitä</w:t>
      </w:r>
    </w:p>
    <w:p>
      <w:r>
        <w:rPr>
          <w:b/>
        </w:rPr>
        <w:t xml:space="preserve">Tulos</w:t>
      </w:r>
    </w:p>
    <w:p>
      <w:r>
        <w:t xml:space="preserve">olla avuksi</w:t>
      </w:r>
    </w:p>
    <w:p>
      <w:r>
        <w:rPr>
          <w:b/>
        </w:rPr>
        <w:t xml:space="preserve">Esimerkki 4.253</w:t>
      </w:r>
    </w:p>
    <w:p>
      <w:r>
        <w:t xml:space="preserve">HenkilöX tekee henkilöY:lle diagnoosin</w:t>
      </w:r>
    </w:p>
    <w:p>
      <w:r>
        <w:rPr>
          <w:b/>
        </w:rPr>
        <w:t xml:space="preserve">Tulos</w:t>
      </w:r>
    </w:p>
    <w:p>
      <w:r>
        <w:t xml:space="preserve">saada sairaat ihmiset terveiksi</w:t>
      </w:r>
    </w:p>
    <w:p>
      <w:r>
        <w:rPr>
          <w:b/>
        </w:rPr>
        <w:t xml:space="preserve">Esimerkki 4.254</w:t>
      </w:r>
    </w:p>
    <w:p>
      <w:r>
        <w:t xml:space="preserve">HenkilöX palaa ___ töistä</w:t>
      </w:r>
    </w:p>
    <w:p>
      <w:r>
        <w:rPr>
          <w:b/>
        </w:rPr>
        <w:t xml:space="preserve">Tulos</w:t>
      </w:r>
    </w:p>
    <w:p>
      <w:r>
        <w:t xml:space="preserve">rentoutua</w:t>
      </w:r>
    </w:p>
    <w:p>
      <w:r>
        <w:rPr>
          <w:b/>
        </w:rPr>
        <w:t xml:space="preserve">Esimerkki 4.255</w:t>
      </w:r>
    </w:p>
    <w:p>
      <w:r>
        <w:t xml:space="preserve">HenkilöX laittaa henkilöY:n kädet</w:t>
      </w:r>
    </w:p>
    <w:p>
      <w:r>
        <w:rPr>
          <w:b/>
        </w:rPr>
        <w:t xml:space="preserve">Tulos</w:t>
      </w:r>
    </w:p>
    <w:p>
      <w:r>
        <w:t xml:space="preserve">olla lohduttava</w:t>
      </w:r>
    </w:p>
    <w:p>
      <w:r>
        <w:rPr>
          <w:b/>
        </w:rPr>
        <w:t xml:space="preserve">Esimerkki 4.256</w:t>
      </w:r>
    </w:p>
    <w:p>
      <w:r>
        <w:t xml:space="preserve">PersonX katsoo pelottavia elokuvia</w:t>
      </w:r>
    </w:p>
    <w:p>
      <w:r>
        <w:rPr>
          <w:b/>
        </w:rPr>
        <w:t xml:space="preserve">Tulos</w:t>
      </w:r>
    </w:p>
    <w:p>
      <w:r>
        <w:t xml:space="preserve">viihdyttää itseään</w:t>
      </w:r>
    </w:p>
    <w:p>
      <w:r>
        <w:rPr>
          <w:b/>
        </w:rPr>
        <w:t xml:space="preserve">Esimerkki 4.257</w:t>
      </w:r>
    </w:p>
    <w:p>
      <w:r>
        <w:t xml:space="preserve">PersonX poistaa ___ mahdollisimman hyvin</w:t>
      </w:r>
    </w:p>
    <w:p>
      <w:r>
        <w:rPr>
          <w:b/>
        </w:rPr>
        <w:t xml:space="preserve">Tulos</w:t>
      </w:r>
    </w:p>
    <w:p>
      <w:r>
        <w:t xml:space="preserve">korjata jotain</w:t>
      </w:r>
    </w:p>
    <w:p>
      <w:r>
        <w:rPr>
          <w:b/>
        </w:rPr>
        <w:t xml:space="preserve">Esimerkki 4.258</w:t>
      </w:r>
    </w:p>
    <w:p>
      <w:r>
        <w:t xml:space="preserve">PersonX ylläpitää PersonY-tasoa</w:t>
      </w:r>
    </w:p>
    <w:p>
      <w:r>
        <w:rPr>
          <w:b/>
        </w:rPr>
        <w:t xml:space="preserve">Tulos</w:t>
      </w:r>
    </w:p>
    <w:p>
      <w:r>
        <w:t xml:space="preserve">seurata persoonaa</w:t>
      </w:r>
    </w:p>
    <w:p>
      <w:r>
        <w:rPr>
          <w:b/>
        </w:rPr>
        <w:t xml:space="preserve">Esimerkki 4.259</w:t>
      </w:r>
    </w:p>
    <w:p>
      <w:r>
        <w:t xml:space="preserve">PersonX lähtee kohti PersonY:tä</w:t>
      </w:r>
    </w:p>
    <w:p>
      <w:r>
        <w:rPr>
          <w:b/>
        </w:rPr>
        <w:t xml:space="preserve">Tulos</w:t>
      </w:r>
    </w:p>
    <w:p>
      <w:r>
        <w:t xml:space="preserve">olla jonkun kanssa</w:t>
      </w:r>
    </w:p>
    <w:p>
      <w:r>
        <w:rPr>
          <w:b/>
        </w:rPr>
        <w:t xml:space="preserve">Esimerkki 4.260</w:t>
      </w:r>
    </w:p>
    <w:p>
      <w:r>
        <w:t xml:space="preserve">PersonX säästää tarpeeksi rahaa</w:t>
      </w:r>
    </w:p>
    <w:p>
      <w:r>
        <w:rPr>
          <w:b/>
        </w:rPr>
        <w:t xml:space="preserve">Tulos</w:t>
      </w:r>
    </w:p>
    <w:p>
      <w:r>
        <w:t xml:space="preserve">saada enemmän rahaa</w:t>
      </w:r>
    </w:p>
    <w:p>
      <w:r>
        <w:rPr>
          <w:b/>
        </w:rPr>
        <w:t xml:space="preserve">Esimerkki 4.261</w:t>
      </w:r>
    </w:p>
    <w:p>
      <w:r>
        <w:t xml:space="preserve">PersonX menettää PersonX:n kosketuksen</w:t>
      </w:r>
    </w:p>
    <w:p>
      <w:r>
        <w:rPr>
          <w:b/>
        </w:rPr>
        <w:t xml:space="preserve">Tulos</w:t>
      </w:r>
    </w:p>
    <w:p>
      <w:r>
        <w:t xml:space="preserve">olla tunteeton</w:t>
      </w:r>
    </w:p>
    <w:p>
      <w:r>
        <w:rPr>
          <w:b/>
        </w:rPr>
        <w:t xml:space="preserve">Esimerkki 4.262</w:t>
      </w:r>
    </w:p>
    <w:p>
      <w:r>
        <w:t xml:space="preserve">PersonX soittaa PersonX:n lempikappaleita</w:t>
      </w:r>
    </w:p>
    <w:p>
      <w:r>
        <w:rPr>
          <w:b/>
        </w:rPr>
        <w:t xml:space="preserve">Tulos</w:t>
      </w:r>
    </w:p>
    <w:p>
      <w:r>
        <w:t xml:space="preserve">rentoutua</w:t>
      </w:r>
    </w:p>
    <w:p>
      <w:r>
        <w:rPr>
          <w:b/>
        </w:rPr>
        <w:t xml:space="preserve">Esimerkki 4.263</w:t>
      </w:r>
    </w:p>
    <w:p>
      <w:r>
        <w:t xml:space="preserve">PersonX pelaa PersonY:n uutta peliä</w:t>
      </w:r>
    </w:p>
    <w:p>
      <w:r>
        <w:rPr>
          <w:b/>
        </w:rPr>
        <w:t xml:space="preserve">Tulos</w:t>
      </w:r>
    </w:p>
    <w:p>
      <w:r>
        <w:t xml:space="preserve">kokeilla eri peliä</w:t>
      </w:r>
    </w:p>
    <w:p>
      <w:r>
        <w:rPr>
          <w:b/>
        </w:rPr>
        <w:t xml:space="preserve">Esimerkki 4.264</w:t>
      </w:r>
    </w:p>
    <w:p>
      <w:r>
        <w:t xml:space="preserve">PersonX myy PersonX:n maa-alueen</w:t>
      </w:r>
    </w:p>
    <w:p>
      <w:r>
        <w:rPr>
          <w:b/>
        </w:rPr>
        <w:t xml:space="preserve">Tulos</w:t>
      </w:r>
    </w:p>
    <w:p>
      <w:r>
        <w:t xml:space="preserve">rahaa</w:t>
      </w:r>
    </w:p>
    <w:p>
      <w:r>
        <w:rPr>
          <w:b/>
        </w:rPr>
        <w:t xml:space="preserve">Esimerkki 4.265</w:t>
      </w:r>
    </w:p>
    <w:p>
      <w:r>
        <w:t xml:space="preserve">HenkilöX pitää henkilöY:tä kädestä kiinni</w:t>
      </w:r>
    </w:p>
    <w:p>
      <w:r>
        <w:rPr>
          <w:b/>
        </w:rPr>
        <w:t xml:space="preserve">Tulos</w:t>
      </w:r>
    </w:p>
    <w:p>
      <w:r>
        <w:t xml:space="preserve">osoittaa hellyyttä</w:t>
      </w:r>
    </w:p>
    <w:p>
      <w:r>
        <w:rPr>
          <w:b/>
        </w:rPr>
        <w:t xml:space="preserve">Esimerkki 4.266</w:t>
      </w:r>
    </w:p>
    <w:p>
      <w:r>
        <w:t xml:space="preserve">PersonX antaa PersonY:lle syyn</w:t>
      </w:r>
    </w:p>
    <w:p>
      <w:r>
        <w:rPr>
          <w:b/>
        </w:rPr>
        <w:t xml:space="preserve">Tulos</w:t>
      </w:r>
    </w:p>
    <w:p>
      <w:r>
        <w:t xml:space="preserve">rauhoittaa henkilöä</w:t>
      </w:r>
    </w:p>
    <w:p>
      <w:r>
        <w:rPr>
          <w:b/>
        </w:rPr>
        <w:t xml:space="preserve">Esimerkki 4.267</w:t>
      </w:r>
    </w:p>
    <w:p>
      <w:r>
        <w:t xml:space="preserve">PersonX palaa töihin</w:t>
      </w:r>
    </w:p>
    <w:p>
      <w:r>
        <w:rPr>
          <w:b/>
        </w:rPr>
        <w:t xml:space="preserve">Tulos</w:t>
      </w:r>
    </w:p>
    <w:p>
      <w:r>
        <w:t xml:space="preserve">saavuttaakseen tavoitteensa.</w:t>
      </w:r>
    </w:p>
    <w:p>
      <w:r>
        <w:rPr>
          <w:b/>
        </w:rPr>
        <w:t xml:space="preserve">Esimerkki 4.268</w:t>
      </w:r>
    </w:p>
    <w:p>
      <w:r>
        <w:t xml:space="preserve">PersonX lisää PersonY:n tehokkuutta</w:t>
      </w:r>
    </w:p>
    <w:p>
      <w:r>
        <w:rPr>
          <w:b/>
        </w:rPr>
        <w:t xml:space="preserve">Tulos</w:t>
      </w:r>
    </w:p>
    <w:p>
      <w:r>
        <w:t xml:space="preserve">auttamaan</w:t>
      </w:r>
    </w:p>
    <w:p>
      <w:r>
        <w:rPr>
          <w:b/>
        </w:rPr>
        <w:t xml:space="preserve">Esimerkki 4.269</w:t>
      </w:r>
    </w:p>
    <w:p>
      <w:r>
        <w:t xml:space="preserve">HenkilöX suunnittelee HenkilöY:n häät</w:t>
      </w:r>
    </w:p>
    <w:p>
      <w:r>
        <w:rPr>
          <w:b/>
        </w:rPr>
        <w:t xml:space="preserve">Tulos</w:t>
      </w:r>
    </w:p>
    <w:p>
      <w:r>
        <w:t xml:space="preserve">olla avuksi</w:t>
      </w:r>
    </w:p>
    <w:p>
      <w:r>
        <w:rPr>
          <w:b/>
        </w:rPr>
        <w:t xml:space="preserve">Esimerkki 4.270</w:t>
      </w:r>
    </w:p>
    <w:p>
      <w:r>
        <w:t xml:space="preserve">HenkilöX sytyttää tulipalon HenkilöY:lle</w:t>
      </w:r>
    </w:p>
    <w:p>
      <w:r>
        <w:rPr>
          <w:b/>
        </w:rPr>
        <w:t xml:space="preserve">Tulos</w:t>
      </w:r>
    </w:p>
    <w:p>
      <w:r>
        <w:t xml:space="preserve">satuttaa henkilöä</w:t>
      </w:r>
    </w:p>
    <w:p>
      <w:r>
        <w:rPr>
          <w:b/>
        </w:rPr>
        <w:t xml:space="preserve">Esimerkki 4.271</w:t>
      </w:r>
    </w:p>
    <w:p>
      <w:r>
        <w:t xml:space="preserve">PersonX asettaa loitsun</w:t>
      </w:r>
    </w:p>
    <w:p>
      <w:r>
        <w:rPr>
          <w:b/>
        </w:rPr>
        <w:t xml:space="preserve">Tulos</w:t>
      </w:r>
    </w:p>
    <w:p>
      <w:r>
        <w:t xml:space="preserve">levätä</w:t>
      </w:r>
    </w:p>
    <w:p>
      <w:r>
        <w:rPr>
          <w:b/>
        </w:rPr>
        <w:t xml:space="preserve">Esimerkki 4.272</w:t>
      </w:r>
    </w:p>
    <w:p>
      <w:r>
        <w:t xml:space="preserve">HenkilöX tekee henkilöY:lle inventaarion</w:t>
      </w:r>
    </w:p>
    <w:p>
      <w:r>
        <w:rPr>
          <w:b/>
        </w:rPr>
        <w:t xml:space="preserve">Tulos</w:t>
      </w:r>
    </w:p>
    <w:p>
      <w:r>
        <w:t xml:space="preserve">tehdä uusi asia</w:t>
      </w:r>
    </w:p>
    <w:p>
      <w:r>
        <w:rPr>
          <w:b/>
        </w:rPr>
        <w:t xml:space="preserve">Esimerkki 4.273</w:t>
      </w:r>
    </w:p>
    <w:p>
      <w:r>
        <w:t xml:space="preserve">PersonX saavuttaa PersonX:n unelman</w:t>
      </w:r>
    </w:p>
    <w:p>
      <w:r>
        <w:rPr>
          <w:b/>
        </w:rPr>
        <w:t xml:space="preserve">Tulos</w:t>
      </w:r>
    </w:p>
    <w:p>
      <w:r>
        <w:t xml:space="preserve">saavuttaa unelma</w:t>
      </w:r>
    </w:p>
    <w:p>
      <w:r>
        <w:rPr>
          <w:b/>
        </w:rPr>
        <w:t xml:space="preserve">Esimerkki 4.274</w:t>
      </w:r>
    </w:p>
    <w:p>
      <w:r>
        <w:t xml:space="preserve">PersonX potkii PersonX:n kantapäitä ylöspäin</w:t>
      </w:r>
    </w:p>
    <w:p>
      <w:r>
        <w:rPr>
          <w:b/>
        </w:rPr>
        <w:t xml:space="preserve">Tulos</w:t>
      </w:r>
    </w:p>
    <w:p>
      <w:r>
        <w:t xml:space="preserve">rentoutua</w:t>
      </w:r>
    </w:p>
    <w:p>
      <w:r>
        <w:rPr>
          <w:b/>
        </w:rPr>
        <w:t xml:space="preserve">Esimerkki 4.275</w:t>
      </w:r>
    </w:p>
    <w:p>
      <w:r>
        <w:t xml:space="preserve">PersonX saa ilmaa</w:t>
      </w:r>
    </w:p>
    <w:p>
      <w:r>
        <w:rPr>
          <w:b/>
        </w:rPr>
        <w:t xml:space="preserve">Tulos</w:t>
      </w:r>
    </w:p>
    <w:p>
      <w:r>
        <w:t xml:space="preserve">pitää taukoa</w:t>
      </w:r>
    </w:p>
    <w:p>
      <w:r>
        <w:rPr>
          <w:b/>
        </w:rPr>
        <w:t xml:space="preserve">Esimerkki 4.276</w:t>
      </w:r>
    </w:p>
    <w:p>
      <w:r>
        <w:t xml:space="preserve">HenkilöX tapaa henkilöX:n pomon</w:t>
      </w:r>
    </w:p>
    <w:p>
      <w:r>
        <w:rPr>
          <w:b/>
        </w:rPr>
        <w:t xml:space="preserve">Tulos</w:t>
      </w:r>
    </w:p>
    <w:p>
      <w:r>
        <w:t xml:space="preserve">tervehtimään.</w:t>
      </w:r>
    </w:p>
    <w:p>
      <w:r>
        <w:rPr>
          <w:b/>
        </w:rPr>
        <w:t xml:space="preserve">Esimerkki 4.277</w:t>
      </w:r>
    </w:p>
    <w:p>
      <w:r>
        <w:t xml:space="preserve">PersonX juoksee PersonX:n elämän puolesta</w:t>
      </w:r>
    </w:p>
    <w:p>
      <w:r>
        <w:rPr>
          <w:b/>
        </w:rPr>
        <w:t xml:space="preserve">Tulos</w:t>
      </w:r>
    </w:p>
    <w:p>
      <w:r>
        <w:t xml:space="preserve">pitää itsensä turvassa</w:t>
      </w:r>
    </w:p>
    <w:p>
      <w:r>
        <w:rPr>
          <w:b/>
        </w:rPr>
        <w:t xml:space="preserve">Esimerkki 4.278</w:t>
      </w:r>
    </w:p>
    <w:p>
      <w:r>
        <w:t xml:space="preserve">HenkilöX pysyy erossa henkilöstäY</w:t>
      </w:r>
    </w:p>
    <w:p>
      <w:r>
        <w:rPr>
          <w:b/>
        </w:rPr>
        <w:t xml:space="preserve">Tulos</w:t>
      </w:r>
    </w:p>
    <w:p>
      <w:r>
        <w:t xml:space="preserve">yhteenottoon.</w:t>
      </w:r>
    </w:p>
    <w:p>
      <w:r>
        <w:rPr>
          <w:b/>
        </w:rPr>
        <w:t xml:space="preserve">Esimerkki 4.279</w:t>
      </w:r>
    </w:p>
    <w:p>
      <w:r>
        <w:t xml:space="preserve">PersonX lähettää PersonY:n pois</w:t>
      </w:r>
    </w:p>
    <w:p>
      <w:r>
        <w:rPr>
          <w:b/>
        </w:rPr>
        <w:t xml:space="preserve">Tulos</w:t>
      </w:r>
    </w:p>
    <w:p>
      <w:r>
        <w:t xml:space="preserve">olla yksin</w:t>
      </w:r>
    </w:p>
    <w:p>
      <w:r>
        <w:rPr>
          <w:b/>
        </w:rPr>
        <w:t xml:space="preserve">Esimerkki 4.280</w:t>
      </w:r>
    </w:p>
    <w:p>
      <w:r>
        <w:t xml:space="preserve">HenkilöX siivoaa HenkilöY:n asuntoa</w:t>
      </w:r>
    </w:p>
    <w:p>
      <w:r>
        <w:rPr>
          <w:b/>
        </w:rPr>
        <w:t xml:space="preserve">Tulos</w:t>
      </w:r>
    </w:p>
    <w:p>
      <w:r>
        <w:t xml:space="preserve">auttamaan</w:t>
      </w:r>
    </w:p>
    <w:p>
      <w:r>
        <w:rPr>
          <w:b/>
        </w:rPr>
        <w:t xml:space="preserve">Esimerkki 4.281</w:t>
      </w:r>
    </w:p>
    <w:p>
      <w:r>
        <w:t xml:space="preserve">HenkilöX toimittaa tavaran HenkilöY:n taloon.</w:t>
      </w:r>
    </w:p>
    <w:p>
      <w:r>
        <w:rPr>
          <w:b/>
        </w:rPr>
        <w:t xml:space="preserve">Tulos</w:t>
      </w:r>
    </w:p>
    <w:p>
      <w:r>
        <w:t xml:space="preserve">lahja saapuu henkilön syntymäpäivänä.</w:t>
      </w:r>
    </w:p>
    <w:p>
      <w:r>
        <w:rPr>
          <w:b/>
        </w:rPr>
        <w:t xml:space="preserve">Esimerkki 4.282</w:t>
      </w:r>
    </w:p>
    <w:p>
      <w:r>
        <w:t xml:space="preserve">PersonX kusee köyden päälle</w:t>
      </w:r>
    </w:p>
    <w:p>
      <w:r>
        <w:rPr>
          <w:b/>
        </w:rPr>
        <w:t xml:space="preserve">Tulos</w:t>
      </w:r>
    </w:p>
    <w:p>
      <w:r>
        <w:t xml:space="preserve">kusta köyden päälle</w:t>
      </w:r>
    </w:p>
    <w:p>
      <w:r>
        <w:rPr>
          <w:b/>
        </w:rPr>
        <w:t xml:space="preserve">Esimerkki 4.283</w:t>
      </w:r>
    </w:p>
    <w:p>
      <w:r>
        <w:t xml:space="preserve">HenkilöX ampuu HenkilöY:n kiväärillä.</w:t>
      </w:r>
    </w:p>
    <w:p>
      <w:r>
        <w:rPr>
          <w:b/>
        </w:rPr>
        <w:t xml:space="preserve">Tulos</w:t>
      </w:r>
    </w:p>
    <w:p>
      <w:r>
        <w:t xml:space="preserve">he haluavat ampua aseella</w:t>
      </w:r>
    </w:p>
    <w:p>
      <w:r>
        <w:rPr>
          <w:b/>
        </w:rPr>
        <w:t xml:space="preserve">Esimerkki 4.284</w:t>
      </w:r>
    </w:p>
    <w:p>
      <w:r>
        <w:t xml:space="preserve">PersonX ostaa uuden koiranpennun</w:t>
      </w:r>
    </w:p>
    <w:p>
      <w:r>
        <w:rPr>
          <w:b/>
        </w:rPr>
        <w:t xml:space="preserve">Tulos</w:t>
      </w:r>
    </w:p>
    <w:p>
      <w:r>
        <w:t xml:space="preserve">ostaa uusi koira</w:t>
      </w:r>
    </w:p>
    <w:p>
      <w:r>
        <w:rPr>
          <w:b/>
        </w:rPr>
        <w:t xml:space="preserve">Esimerkki 4.285</w:t>
      </w:r>
    </w:p>
    <w:p>
      <w:r>
        <w:t xml:space="preserve">PersonX panee liikkeelle</w:t>
      </w:r>
    </w:p>
    <w:p>
      <w:r>
        <w:rPr>
          <w:b/>
        </w:rPr>
        <w:t xml:space="preserve">Tulos</w:t>
      </w:r>
    </w:p>
    <w:p>
      <w:r>
        <w:t xml:space="preserve">hallita tapahtumia</w:t>
      </w:r>
    </w:p>
    <w:p>
      <w:r>
        <w:rPr>
          <w:b/>
        </w:rPr>
        <w:t xml:space="preserve">Esimerkki 4.286</w:t>
      </w:r>
    </w:p>
    <w:p>
      <w:r>
        <w:t xml:space="preserve">HenkilöX asettaa henkilöX:n olkapään rattiin.</w:t>
      </w:r>
    </w:p>
    <w:p>
      <w:r>
        <w:rPr>
          <w:b/>
        </w:rPr>
        <w:t xml:space="preserve">Tulos</w:t>
      </w:r>
    </w:p>
    <w:p>
      <w:r>
        <w:t xml:space="preserve">hänen ystävänsä liikkeelle</w:t>
      </w:r>
    </w:p>
    <w:p>
      <w:r>
        <w:rPr>
          <w:b/>
        </w:rPr>
        <w:t xml:space="preserve">Esimerkki 4.287</w:t>
      </w:r>
    </w:p>
    <w:p>
      <w:r>
        <w:t xml:space="preserve">HenkilöX näyttelee henkilöY:tä ___ asioissa.</w:t>
      </w:r>
    </w:p>
    <w:p>
      <w:r>
        <w:rPr>
          <w:b/>
        </w:rPr>
        <w:t xml:space="preserve">Tulos</w:t>
      </w:r>
    </w:p>
    <w:p>
      <w:r>
        <w:t xml:space="preserve">pelata</w:t>
      </w:r>
    </w:p>
    <w:p>
      <w:r>
        <w:rPr>
          <w:b/>
        </w:rPr>
        <w:t xml:space="preserve">Esimerkki 4.288</w:t>
      </w:r>
    </w:p>
    <w:p>
      <w:r>
        <w:t xml:space="preserve">PersonX järjestetään pian</w:t>
      </w:r>
    </w:p>
    <w:p>
      <w:r>
        <w:rPr>
          <w:b/>
        </w:rPr>
        <w:t xml:space="preserve">Tulos</w:t>
      </w:r>
    </w:p>
    <w:p>
      <w:r>
        <w:t xml:space="preserve">olla valmis</w:t>
      </w:r>
    </w:p>
    <w:p>
      <w:r>
        <w:rPr>
          <w:b/>
        </w:rPr>
        <w:t xml:space="preserve">Esimerkki 4.289</w:t>
      </w:r>
    </w:p>
    <w:p>
      <w:r>
        <w:t xml:space="preserve">HenkilöX syö HenkilöX:n aterian</w:t>
      </w:r>
    </w:p>
    <w:p>
      <w:r>
        <w:rPr>
          <w:b/>
        </w:rPr>
        <w:t xml:space="preserve">Tulos</w:t>
      </w:r>
    </w:p>
    <w:p>
      <w:r>
        <w:t xml:space="preserve">tyydyttääkseen nälkänsä.</w:t>
      </w:r>
    </w:p>
    <w:p>
      <w:r>
        <w:rPr>
          <w:b/>
        </w:rPr>
        <w:t xml:space="preserve">Esimerkki 4.290</w:t>
      </w:r>
    </w:p>
    <w:p>
      <w:r>
        <w:t xml:space="preserve">PersonX toteaa toisella tavalla</w:t>
      </w:r>
    </w:p>
    <w:p>
      <w:r>
        <w:rPr>
          <w:b/>
        </w:rPr>
        <w:t xml:space="preserve">Tulos</w:t>
      </w:r>
    </w:p>
    <w:p>
      <w:r>
        <w:t xml:space="preserve">anna toinen ajatus</w:t>
      </w:r>
    </w:p>
    <w:p>
      <w:r>
        <w:rPr>
          <w:b/>
        </w:rPr>
        <w:t xml:space="preserve">Esimerkki 4.291</w:t>
      </w:r>
    </w:p>
    <w:p>
      <w:r>
        <w:t xml:space="preserve">PersonX saa uudet kengät</w:t>
      </w:r>
    </w:p>
    <w:p>
      <w:r>
        <w:rPr>
          <w:b/>
        </w:rPr>
        <w:t xml:space="preserve">Tulos</w:t>
      </w:r>
    </w:p>
    <w:p>
      <w:r>
        <w:t xml:space="preserve">jotta voisin mennä töihin</w:t>
      </w:r>
    </w:p>
    <w:p>
      <w:r>
        <w:rPr>
          <w:b/>
        </w:rPr>
        <w:t xml:space="preserve">Esimerkki 4.292</w:t>
      </w:r>
    </w:p>
    <w:p>
      <w:r>
        <w:t xml:space="preserve">PersonX tekee vaikutuksen PersonX:n vanhempiin</w:t>
      </w:r>
    </w:p>
    <w:p>
      <w:r>
        <w:rPr>
          <w:b/>
        </w:rPr>
        <w:t xml:space="preserve">Tulos</w:t>
      </w:r>
    </w:p>
    <w:p>
      <w:r>
        <w:t xml:space="preserve">tuki</w:t>
      </w:r>
    </w:p>
    <w:p>
      <w:r>
        <w:rPr>
          <w:b/>
        </w:rPr>
        <w:t xml:space="preserve">Esimerkki 4.293</w:t>
      </w:r>
    </w:p>
    <w:p>
      <w:r>
        <w:t xml:space="preserve">PersonX tekee PersonX:n raportin</w:t>
      </w:r>
    </w:p>
    <w:p>
      <w:r>
        <w:rPr>
          <w:b/>
        </w:rPr>
        <w:t xml:space="preserve">Tulos</w:t>
      </w:r>
    </w:p>
    <w:p>
      <w:r>
        <w:t xml:space="preserve">tehdä työnsä</w:t>
      </w:r>
    </w:p>
    <w:p>
      <w:r>
        <w:rPr>
          <w:b/>
        </w:rPr>
        <w:t xml:space="preserve">Esimerkki 4.294</w:t>
      </w:r>
    </w:p>
    <w:p>
      <w:r>
        <w:t xml:space="preserve">HenkilöX kysyy HenkilöY:n äidiltä</w:t>
      </w:r>
    </w:p>
    <w:p>
      <w:r>
        <w:rPr>
          <w:b/>
        </w:rPr>
        <w:t xml:space="preserve">Tulos</w:t>
      </w:r>
    </w:p>
    <w:p>
      <w:r>
        <w:t xml:space="preserve">haluavat ruokaa</w:t>
      </w:r>
    </w:p>
    <w:p>
      <w:r>
        <w:rPr>
          <w:b/>
        </w:rPr>
        <w:t xml:space="preserve">Esimerkki 4.295</w:t>
      </w:r>
    </w:p>
    <w:p>
      <w:r>
        <w:t xml:space="preserve">HenkilöX työntää henkilöX:n pään hiekkaan</w:t>
      </w:r>
    </w:p>
    <w:p>
      <w:r>
        <w:rPr>
          <w:b/>
        </w:rPr>
        <w:t xml:space="preserve">Tulos</w:t>
      </w:r>
    </w:p>
    <w:p>
      <w:r>
        <w:t xml:space="preserve">välttääkseen vaikean kysymyksen.</w:t>
      </w:r>
    </w:p>
    <w:p>
      <w:r>
        <w:rPr>
          <w:b/>
        </w:rPr>
        <w:t xml:space="preserve">Esimerkki 4.296</w:t>
      </w:r>
    </w:p>
    <w:p>
      <w:r>
        <w:t xml:space="preserve">HenkilöX juo joka ___</w:t>
      </w:r>
    </w:p>
    <w:p>
      <w:r>
        <w:rPr>
          <w:b/>
        </w:rPr>
        <w:t xml:space="preserve">Tulos</w:t>
      </w:r>
    </w:p>
    <w:p>
      <w:r>
        <w:t xml:space="preserve">toiminta</w:t>
      </w:r>
    </w:p>
    <w:p>
      <w:r>
        <w:rPr>
          <w:b/>
        </w:rPr>
        <w:t xml:space="preserve">Esimerkki 4.297</w:t>
      </w:r>
    </w:p>
    <w:p>
      <w:r>
        <w:t xml:space="preserve">PersonX painaa PersonX:n jarrut päälle</w:t>
      </w:r>
    </w:p>
    <w:p>
      <w:r>
        <w:rPr>
          <w:b/>
        </w:rPr>
        <w:t xml:space="preserve">Tulos</w:t>
      </w:r>
    </w:p>
    <w:p>
      <w:r>
        <w:t xml:space="preserve">välttää onnettomuus</w:t>
      </w:r>
    </w:p>
    <w:p>
      <w:r>
        <w:rPr>
          <w:b/>
        </w:rPr>
        <w:t xml:space="preserve">Esimerkki 4.298</w:t>
      </w:r>
    </w:p>
    <w:p>
      <w:r>
        <w:t xml:space="preserve">HenkilöX nauttii ___ yhdessä</w:t>
      </w:r>
    </w:p>
    <w:p>
      <w:r>
        <w:rPr>
          <w:b/>
        </w:rPr>
        <w:t xml:space="preserve">Tulos</w:t>
      </w:r>
    </w:p>
    <w:p>
      <w:r>
        <w:t xml:space="preserve">viettää aikaa heidän kanssaan.</w:t>
      </w:r>
    </w:p>
    <w:p>
      <w:r>
        <w:rPr>
          <w:b/>
        </w:rPr>
        <w:t xml:space="preserve">Esimerkki 4.299</w:t>
      </w:r>
    </w:p>
    <w:p>
      <w:r>
        <w:t xml:space="preserve">PersonX hallitsee koulua</w:t>
      </w:r>
    </w:p>
    <w:p>
      <w:r>
        <w:rPr>
          <w:b/>
        </w:rPr>
        <w:t xml:space="preserve">Tulos</w:t>
      </w:r>
    </w:p>
    <w:p>
      <w:r>
        <w:t xml:space="preserve">olla dominoiva</w:t>
      </w:r>
    </w:p>
    <w:p>
      <w:r>
        <w:rPr>
          <w:b/>
        </w:rPr>
        <w:t xml:space="preserve">Esimerkki 4.300</w:t>
      </w:r>
    </w:p>
    <w:p>
      <w:r>
        <w:t xml:space="preserve">PersonX on autossa PersonX:n äidin kanssa.</w:t>
      </w:r>
    </w:p>
    <w:p>
      <w:r>
        <w:rPr>
          <w:b/>
        </w:rPr>
        <w:t xml:space="preserve">Tulos</w:t>
      </w:r>
    </w:p>
    <w:p>
      <w:r>
        <w:t xml:space="preserve">viettää päivä hänen kanssaan</w:t>
      </w:r>
    </w:p>
    <w:p>
      <w:r>
        <w:rPr>
          <w:b/>
        </w:rPr>
        <w:t xml:space="preserve">Esimerkki 4.301</w:t>
      </w:r>
    </w:p>
    <w:p>
      <w:r>
        <w:t xml:space="preserve">HenkilöX nostaa ___ tasolle ___.</w:t>
      </w:r>
    </w:p>
    <w:p>
      <w:r>
        <w:rPr>
          <w:b/>
        </w:rPr>
        <w:t xml:space="preserve">Tulos</w:t>
      </w:r>
    </w:p>
    <w:p>
      <w:r>
        <w:t xml:space="preserve">parantaa __</w:t>
      </w:r>
    </w:p>
    <w:p>
      <w:r>
        <w:rPr>
          <w:b/>
        </w:rPr>
        <w:t xml:space="preserve">Esimerkki 4.302</w:t>
      </w:r>
    </w:p>
    <w:p>
      <w:r>
        <w:t xml:space="preserve">HenkilöX häätää ___ pois</w:t>
      </w:r>
    </w:p>
    <w:p>
      <w:r>
        <w:rPr>
          <w:b/>
        </w:rPr>
        <w:t xml:space="preserve">Tulos</w:t>
      </w:r>
    </w:p>
    <w:p>
      <w:r>
        <w:t xml:space="preserve">asia jättää</w:t>
      </w:r>
    </w:p>
    <w:p>
      <w:r>
        <w:rPr>
          <w:b/>
        </w:rPr>
        <w:t xml:space="preserve">Esimerkki 4.303</w:t>
      </w:r>
    </w:p>
    <w:p>
      <w:r>
        <w:t xml:space="preserve">PersonX antaa ___:lle toisen mahdollisuuden</w:t>
      </w:r>
    </w:p>
    <w:p>
      <w:r>
        <w:rPr>
          <w:b/>
        </w:rPr>
        <w:t xml:space="preserve">Tulos</w:t>
      </w:r>
    </w:p>
    <w:p>
      <w:r>
        <w:t xml:space="preserve">tarkistaa</w:t>
      </w:r>
    </w:p>
    <w:p>
      <w:r>
        <w:rPr>
          <w:b/>
        </w:rPr>
        <w:t xml:space="preserve">Esimerkki 4.304</w:t>
      </w:r>
    </w:p>
    <w:p>
      <w:r>
        <w:t xml:space="preserve">HenkilöX laittaa ___ takaisin</w:t>
      </w:r>
    </w:p>
    <w:p>
      <w:r>
        <w:rPr>
          <w:b/>
        </w:rPr>
        <w:t xml:space="preserve">Tulos</w:t>
      </w:r>
    </w:p>
    <w:p>
      <w:r>
        <w:t xml:space="preserve">palauttaa tuote</w:t>
      </w:r>
    </w:p>
    <w:p>
      <w:r>
        <w:rPr>
          <w:b/>
        </w:rPr>
        <w:t xml:space="preserve">Esimerkki 4.305</w:t>
      </w:r>
    </w:p>
    <w:p>
      <w:r>
        <w:t xml:space="preserve">PersonX ottaa nuolemaan näppejään ja tikittää edelleen</w:t>
      </w:r>
    </w:p>
    <w:p>
      <w:r>
        <w:rPr>
          <w:b/>
        </w:rPr>
        <w:t xml:space="preserve">Tulos</w:t>
      </w:r>
    </w:p>
    <w:p>
      <w:r>
        <w:t xml:space="preserve">jatkaa toimintaa, kestää tai sinnittelee huolimatta vammoista, vaurioista, takaiskuista, tappioista ja epäonnistumisista.</w:t>
      </w:r>
    </w:p>
    <w:p>
      <w:r>
        <w:rPr>
          <w:b/>
        </w:rPr>
        <w:t xml:space="preserve">Esimerkki 4.306</w:t>
      </w:r>
    </w:p>
    <w:p>
      <w:r>
        <w:t xml:space="preserve">HenkilöX menee juhliin HenkilöY:n ystävien kanssa.</w:t>
      </w:r>
    </w:p>
    <w:p>
      <w:r>
        <w:rPr>
          <w:b/>
        </w:rPr>
        <w:t xml:space="preserve">Tulos</w:t>
      </w:r>
    </w:p>
    <w:p>
      <w:r>
        <w:t xml:space="preserve">humaltua</w:t>
      </w:r>
    </w:p>
    <w:p>
      <w:r>
        <w:rPr>
          <w:b/>
        </w:rPr>
        <w:t xml:space="preserve">Esimerkki 4.307</w:t>
      </w:r>
    </w:p>
    <w:p>
      <w:r>
        <w:t xml:space="preserve">HenkilöX:llä on kyyneleet HenkilöY:n silmissä.</w:t>
      </w:r>
    </w:p>
    <w:p>
      <w:r>
        <w:rPr>
          <w:b/>
        </w:rPr>
        <w:t xml:space="preserve">Tulos</w:t>
      </w:r>
    </w:p>
    <w:p>
      <w:r>
        <w:t xml:space="preserve">erittäin kiinnostunut</w:t>
      </w:r>
    </w:p>
    <w:p>
      <w:r>
        <w:rPr>
          <w:b/>
        </w:rPr>
        <w:t xml:space="preserve">Esimerkki 4.308</w:t>
      </w:r>
    </w:p>
    <w:p>
      <w:r>
        <w:t xml:space="preserve">HenkilöX allekirjoittaa sopimuksen henkilöY:n kanssa</w:t>
      </w:r>
    </w:p>
    <w:p>
      <w:r>
        <w:rPr>
          <w:b/>
        </w:rPr>
        <w:t xml:space="preserve">Tulos</w:t>
      </w:r>
    </w:p>
    <w:p>
      <w:r>
        <w:t xml:space="preserve">sitä vaaditaan</w:t>
      </w:r>
    </w:p>
    <w:p>
      <w:r>
        <w:rPr>
          <w:b/>
        </w:rPr>
        <w:t xml:space="preserve">Esimerkki 4.309</w:t>
      </w:r>
    </w:p>
    <w:p>
      <w:r>
        <w:t xml:space="preserve">HenkilöX auttaa henkilöäY</w:t>
      </w:r>
    </w:p>
    <w:p>
      <w:r>
        <w:rPr>
          <w:b/>
        </w:rPr>
        <w:t xml:space="preserve">Tulos</w:t>
      </w:r>
    </w:p>
    <w:p>
      <w:r>
        <w:t xml:space="preserve">olla avuksi</w:t>
      </w:r>
    </w:p>
    <w:p>
      <w:r>
        <w:rPr>
          <w:b/>
        </w:rPr>
        <w:t xml:space="preserve">Esimerkki 4.310</w:t>
      </w:r>
    </w:p>
    <w:p>
      <w:r>
        <w:t xml:space="preserve">HenkilöX haluaa tappaa HenkilöY:n</w:t>
      </w:r>
    </w:p>
    <w:p>
      <w:r>
        <w:rPr>
          <w:b/>
        </w:rPr>
        <w:t xml:space="preserve">Tulos</w:t>
      </w:r>
    </w:p>
    <w:p>
      <w:r>
        <w:t xml:space="preserve">kostaa</w:t>
      </w:r>
    </w:p>
    <w:p>
      <w:r>
        <w:rPr>
          <w:b/>
        </w:rPr>
        <w:t xml:space="preserve">Esimerkki 4.311</w:t>
      </w:r>
    </w:p>
    <w:p>
      <w:r>
        <w:t xml:space="preserve">HenkilöX ottaa kuvan henkilöY:stä</w:t>
      </w:r>
    </w:p>
    <w:p>
      <w:r>
        <w:rPr>
          <w:b/>
        </w:rPr>
        <w:t xml:space="preserve">Tulos</w:t>
      </w:r>
    </w:p>
    <w:p>
      <w:r>
        <w:t xml:space="preserve">valokuvaamaan</w:t>
      </w:r>
    </w:p>
    <w:p>
      <w:r>
        <w:rPr>
          <w:b/>
        </w:rPr>
        <w:t xml:space="preserve">Esimerkki 4.312</w:t>
      </w:r>
    </w:p>
    <w:p>
      <w:r>
        <w:t xml:space="preserve">PersonX laajentaa PersonX:n valtuuksia</w:t>
      </w:r>
    </w:p>
    <w:p>
      <w:r>
        <w:rPr>
          <w:b/>
        </w:rPr>
        <w:t xml:space="preserve">Tulos</w:t>
      </w:r>
    </w:p>
    <w:p>
      <w:r>
        <w:t xml:space="preserve">olla vahvempi.</w:t>
      </w:r>
    </w:p>
    <w:p>
      <w:r>
        <w:rPr>
          <w:b/>
        </w:rPr>
        <w:t xml:space="preserve">Esimerkki 4.313</w:t>
      </w:r>
    </w:p>
    <w:p>
      <w:r>
        <w:t xml:space="preserve">PersonX tutkii ___:n yksityiskohtaisesti.</w:t>
      </w:r>
    </w:p>
    <w:p>
      <w:r>
        <w:rPr>
          <w:b/>
        </w:rPr>
        <w:t xml:space="preserve">Tulos</w:t>
      </w:r>
    </w:p>
    <w:p>
      <w:r>
        <w:t xml:space="preserve">oppia</w:t>
      </w:r>
    </w:p>
    <w:p>
      <w:r>
        <w:rPr>
          <w:b/>
        </w:rPr>
        <w:t xml:space="preserve">Esimerkki 4.314</w:t>
      </w:r>
    </w:p>
    <w:p>
      <w:r>
        <w:t xml:space="preserve">PersonX haastaa PersonX:n ystävän kilpailemaan.</w:t>
      </w:r>
    </w:p>
    <w:p>
      <w:r>
        <w:rPr>
          <w:b/>
        </w:rPr>
        <w:t xml:space="preserve">Tulos</w:t>
      </w:r>
    </w:p>
    <w:p>
      <w:r>
        <w:t xml:space="preserve">nähdä, kuka on nopeampi</w:t>
      </w:r>
    </w:p>
    <w:p>
      <w:r>
        <w:rPr>
          <w:b/>
        </w:rPr>
        <w:t xml:space="preserve">Esimerkki 4.315</w:t>
      </w:r>
    </w:p>
    <w:p>
      <w:r>
        <w:t xml:space="preserve">HenkilöX vannoo raamattupinon päälle...</w:t>
      </w:r>
    </w:p>
    <w:p>
      <w:r>
        <w:rPr>
          <w:b/>
        </w:rPr>
        <w:t xml:space="preserve">Tulos</w:t>
      </w:r>
    </w:p>
    <w:p>
      <w:r>
        <w:t xml:space="preserve">todistamaan oikeudessa</w:t>
      </w:r>
    </w:p>
    <w:p>
      <w:r>
        <w:rPr>
          <w:b/>
        </w:rPr>
        <w:t xml:space="preserve">Esimerkki 4.316</w:t>
      </w:r>
    </w:p>
    <w:p>
      <w:r>
        <w:t xml:space="preserve">PersonX on ensi kerralla varovaisempi</w:t>
      </w:r>
    </w:p>
    <w:p>
      <w:r>
        <w:rPr>
          <w:b/>
        </w:rPr>
        <w:t xml:space="preserve">Tulos</w:t>
      </w:r>
    </w:p>
    <w:p>
      <w:r>
        <w:t xml:space="preserve">ei halua ottaa riskejä</w:t>
      </w:r>
    </w:p>
    <w:p>
      <w:r>
        <w:rPr>
          <w:b/>
        </w:rPr>
        <w:t xml:space="preserve">Esimerkki 4.317</w:t>
      </w:r>
    </w:p>
    <w:p>
      <w:r>
        <w:t xml:space="preserve">PersonX menee heti</w:t>
      </w:r>
    </w:p>
    <w:p>
      <w:r>
        <w:rPr>
          <w:b/>
        </w:rPr>
        <w:t xml:space="preserve">Tulos</w:t>
      </w:r>
    </w:p>
    <w:p>
      <w:r>
        <w:t xml:space="preserve">poistua juhlista</w:t>
      </w:r>
    </w:p>
    <w:p>
      <w:r>
        <w:rPr>
          <w:b/>
        </w:rPr>
        <w:t xml:space="preserve">Esimerkki 4.318</w:t>
      </w:r>
    </w:p>
    <w:p>
      <w:r>
        <w:t xml:space="preserve">HenkilöX satuttaa HenkilöäY niin paljon</w:t>
      </w:r>
    </w:p>
    <w:p>
      <w:r>
        <w:rPr>
          <w:b/>
        </w:rPr>
        <w:t xml:space="preserve">Tulos</w:t>
      </w:r>
    </w:p>
    <w:p>
      <w:r>
        <w:t xml:space="preserve">koska he vihaavat ihmistä</w:t>
      </w:r>
    </w:p>
    <w:p>
      <w:r>
        <w:rPr>
          <w:b/>
        </w:rPr>
        <w:t xml:space="preserve">Esimerkki 4.319</w:t>
      </w:r>
    </w:p>
    <w:p>
      <w:r>
        <w:t xml:space="preserve">HenkilöX soittaa HenkilöY:n vuokranantajalle -</w:t>
      </w:r>
    </w:p>
    <w:p>
      <w:r>
        <w:rPr>
          <w:b/>
        </w:rPr>
        <w:t xml:space="preserve">Tulos</w:t>
      </w:r>
    </w:p>
    <w:p>
      <w:r>
        <w:t xml:space="preserve">allekirjoittamaan vuokrasopimuksen.</w:t>
      </w:r>
    </w:p>
    <w:p>
      <w:r>
        <w:rPr>
          <w:b/>
        </w:rPr>
        <w:t xml:space="preserve">Esimerkki 4.320</w:t>
      </w:r>
    </w:p>
    <w:p>
      <w:r>
        <w:t xml:space="preserve">HenkilöX ratkaisee HenkilöY:n ongelmat</w:t>
      </w:r>
    </w:p>
    <w:p>
      <w:r>
        <w:rPr>
          <w:b/>
        </w:rPr>
        <w:t xml:space="preserve">Tulos</w:t>
      </w:r>
    </w:p>
    <w:p>
      <w:r>
        <w:t xml:space="preserve">olla hyvä ystävä</w:t>
      </w:r>
    </w:p>
    <w:p>
      <w:r>
        <w:rPr>
          <w:b/>
        </w:rPr>
        <w:t xml:space="preserve">Esimerkki 4.321</w:t>
      </w:r>
    </w:p>
    <w:p>
      <w:r>
        <w:t xml:space="preserve">HenkilöX pakottaa henkilöY:n uhraamaan</w:t>
      </w:r>
    </w:p>
    <w:p>
      <w:r>
        <w:rPr>
          <w:b/>
        </w:rPr>
        <w:t xml:space="preserve">Tulos</w:t>
      </w:r>
    </w:p>
    <w:p>
      <w:r>
        <w:t xml:space="preserve">säästää enemmän rahaa</w:t>
      </w:r>
    </w:p>
    <w:p>
      <w:r>
        <w:rPr>
          <w:b/>
        </w:rPr>
        <w:t xml:space="preserve">Esimerkki 4.322</w:t>
      </w:r>
    </w:p>
    <w:p>
      <w:r>
        <w:t xml:space="preserve">PersonX pitää PersonY:n silmukassa</w:t>
      </w:r>
    </w:p>
    <w:p>
      <w:r>
        <w:rPr>
          <w:b/>
        </w:rPr>
        <w:t xml:space="preserve">Tulos</w:t>
      </w:r>
    </w:p>
    <w:p>
      <w:r>
        <w:t xml:space="preserve">olla informatiivinen</w:t>
      </w:r>
    </w:p>
    <w:p>
      <w:r>
        <w:rPr>
          <w:b/>
        </w:rPr>
        <w:t xml:space="preserve">Esimerkki 4.323</w:t>
      </w:r>
    </w:p>
    <w:p>
      <w:r>
        <w:t xml:space="preserve">HenkilöX on ___ vääryydellä ___.</w:t>
      </w:r>
    </w:p>
    <w:p>
      <w:r>
        <w:rPr>
          <w:b/>
        </w:rPr>
        <w:t xml:space="preserve">Tulos</w:t>
      </w:r>
    </w:p>
    <w:p>
      <w:r>
        <w:t xml:space="preserve">hän oli kuin henkilö</w:t>
      </w:r>
    </w:p>
    <w:p>
      <w:r>
        <w:rPr>
          <w:b/>
        </w:rPr>
        <w:t xml:space="preserve">Esimerkki 4.324</w:t>
      </w:r>
    </w:p>
    <w:p>
      <w:r>
        <w:t xml:space="preserve">HenkilöX halaa ___</w:t>
      </w:r>
    </w:p>
    <w:p>
      <w:r>
        <w:rPr>
          <w:b/>
        </w:rPr>
        <w:t xml:space="preserve">Tulos</w:t>
      </w:r>
    </w:p>
    <w:p>
      <w:r>
        <w:t xml:space="preserve">tehdä niin</w:t>
      </w:r>
    </w:p>
    <w:p>
      <w:r>
        <w:rPr>
          <w:b/>
        </w:rPr>
        <w:t xml:space="preserve">Esimerkki 4.325</w:t>
      </w:r>
    </w:p>
    <w:p>
      <w:r>
        <w:t xml:space="preserve">HenkilöX johtaa HenkilöY:n liiketoimintaa</w:t>
      </w:r>
    </w:p>
    <w:p>
      <w:r>
        <w:rPr>
          <w:b/>
        </w:rPr>
        <w:t xml:space="preserve">Tulos</w:t>
      </w:r>
    </w:p>
    <w:p>
      <w:r>
        <w:t xml:space="preserve">tarjota asiantuntemusta henkilölle</w:t>
      </w:r>
    </w:p>
    <w:p>
      <w:r>
        <w:rPr>
          <w:b/>
        </w:rPr>
        <w:t xml:space="preserve">Esimerkki 4.326</w:t>
      </w:r>
    </w:p>
    <w:p>
      <w:r>
        <w:t xml:space="preserve">PersonX testaa joka ___</w:t>
      </w:r>
    </w:p>
    <w:p>
      <w:r>
        <w:rPr>
          <w:b/>
        </w:rPr>
        <w:t xml:space="preserve">Tulos</w:t>
      </w:r>
    </w:p>
    <w:p>
      <w:r>
        <w:t xml:space="preserve">hermostunut teki huonosti</w:t>
      </w:r>
    </w:p>
    <w:p>
      <w:r>
        <w:rPr>
          <w:b/>
        </w:rPr>
        <w:t xml:space="preserve">Esimerkki 4.327</w:t>
      </w:r>
    </w:p>
    <w:p>
      <w:r>
        <w:t xml:space="preserve">PersonX tekee PersonY:n siirron</w:t>
      </w:r>
    </w:p>
    <w:p>
      <w:r>
        <w:rPr>
          <w:b/>
        </w:rPr>
        <w:t xml:space="preserve">Tulos</w:t>
      </w:r>
    </w:p>
    <w:p>
      <w:r>
        <w:t xml:space="preserve">olla kontrolloiva.</w:t>
      </w:r>
    </w:p>
    <w:p>
      <w:r>
        <w:rPr>
          <w:b/>
        </w:rPr>
        <w:t xml:space="preserve">Esimerkki 4.328</w:t>
      </w:r>
    </w:p>
    <w:p>
      <w:r>
        <w:t xml:space="preserve">HenkilöX alistaa ___ välimiesmenettelyyn.</w:t>
      </w:r>
    </w:p>
    <w:p>
      <w:r>
        <w:rPr>
          <w:b/>
        </w:rPr>
        <w:t xml:space="preserve">Tulos</w:t>
      </w:r>
    </w:p>
    <w:p>
      <w:r>
        <w:t xml:space="preserve">päätöslauselma</w:t>
      </w:r>
    </w:p>
    <w:p>
      <w:r>
        <w:rPr>
          <w:b/>
        </w:rPr>
        <w:t xml:space="preserve">Esimerkki 4.329</w:t>
      </w:r>
    </w:p>
    <w:p>
      <w:r>
        <w:t xml:space="preserve">HenkilöX ottaa ___ kauden aikana</w:t>
      </w:r>
    </w:p>
    <w:p>
      <w:r>
        <w:rPr>
          <w:b/>
        </w:rPr>
        <w:t xml:space="preserve">Tulos</w:t>
      </w:r>
    </w:p>
    <w:p>
      <w:r>
        <w:t xml:space="preserve">muuttamaan itseään</w:t>
      </w:r>
    </w:p>
    <w:p>
      <w:r>
        <w:rPr>
          <w:b/>
        </w:rPr>
        <w:t xml:space="preserve">Esimerkki 4.330</w:t>
      </w:r>
    </w:p>
    <w:p>
      <w:r>
        <w:t xml:space="preserve">HenkilöX ajaa henkilöY:n autolla töihin.</w:t>
      </w:r>
    </w:p>
    <w:p>
      <w:r>
        <w:rPr>
          <w:b/>
        </w:rPr>
        <w:t xml:space="preserve">Tulos</w:t>
      </w:r>
    </w:p>
    <w:p>
      <w:r>
        <w:t xml:space="preserve">saapua ajoissa töihin</w:t>
      </w:r>
    </w:p>
    <w:p>
      <w:r>
        <w:rPr>
          <w:b/>
        </w:rPr>
        <w:t xml:space="preserve">Esimerkki 4.331</w:t>
      </w:r>
    </w:p>
    <w:p>
      <w:r>
        <w:t xml:space="preserve">HenkilöX käyttää henkilöY:n ___ hyvin.</w:t>
      </w:r>
    </w:p>
    <w:p>
      <w:r>
        <w:rPr>
          <w:b/>
        </w:rPr>
        <w:t xml:space="preserve">Tulos</w:t>
      </w:r>
    </w:p>
    <w:p>
      <w:r>
        <w:t xml:space="preserve">olla kuin y</w:t>
      </w:r>
    </w:p>
    <w:p>
      <w:r>
        <w:rPr>
          <w:b/>
        </w:rPr>
        <w:t xml:space="preserve">Esimerkki 4.332</w:t>
      </w:r>
    </w:p>
    <w:p>
      <w:r>
        <w:t xml:space="preserve">PersonX ottaa PersonX:n puhelimen pois</w:t>
      </w:r>
    </w:p>
    <w:p>
      <w:r>
        <w:rPr>
          <w:b/>
        </w:rPr>
        <w:t xml:space="preserve">Tulos</w:t>
      </w:r>
    </w:p>
    <w:p>
      <w:r>
        <w:t xml:space="preserve">soittaa puhelun</w:t>
      </w:r>
    </w:p>
    <w:p>
      <w:r>
        <w:rPr>
          <w:b/>
        </w:rPr>
        <w:t xml:space="preserve">Esimerkki 4.333</w:t>
      </w:r>
    </w:p>
    <w:p>
      <w:r>
        <w:t xml:space="preserve">PersonX seisoo olkapää olkapäälle</w:t>
      </w:r>
    </w:p>
    <w:p>
      <w:r>
        <w:rPr>
          <w:b/>
        </w:rPr>
        <w:t xml:space="preserve">Tulos</w:t>
      </w:r>
    </w:p>
    <w:p>
      <w:r>
        <w:t xml:space="preserve">tehdä tilaa</w:t>
      </w:r>
    </w:p>
    <w:p>
      <w:r>
        <w:rPr>
          <w:b/>
        </w:rPr>
        <w:t xml:space="preserve">Esimerkki 4.334</w:t>
      </w:r>
    </w:p>
    <w:p>
      <w:r>
        <w:t xml:space="preserve">PersonX saapuu kotiin</w:t>
      </w:r>
    </w:p>
    <w:p>
      <w:r>
        <w:rPr>
          <w:b/>
        </w:rPr>
        <w:t xml:space="preserve">Tulos</w:t>
      </w:r>
    </w:p>
    <w:p>
      <w:r>
        <w:t xml:space="preserve">levätä</w:t>
      </w:r>
    </w:p>
    <w:p>
      <w:r>
        <w:rPr>
          <w:b/>
        </w:rPr>
        <w:t xml:space="preserve">Esimerkki 4.335</w:t>
      </w:r>
    </w:p>
    <w:p>
      <w:r>
        <w:t xml:space="preserve">PersonX kutsuu kaikki PersonX:n ystävät kylään...</w:t>
      </w:r>
    </w:p>
    <w:p>
      <w:r>
        <w:rPr>
          <w:b/>
        </w:rPr>
        <w:t xml:space="preserve">Tulos</w:t>
      </w:r>
    </w:p>
    <w:p>
      <w:r>
        <w:t xml:space="preserve">olla sosiaalinen</w:t>
      </w:r>
    </w:p>
    <w:p>
      <w:r>
        <w:rPr>
          <w:b/>
        </w:rPr>
        <w:t xml:space="preserve">Esimerkki 4.336</w:t>
      </w:r>
    </w:p>
    <w:p>
      <w:r>
        <w:t xml:space="preserve">PersonX hyppää jonosta</w:t>
      </w:r>
    </w:p>
    <w:p>
      <w:r>
        <w:rPr>
          <w:b/>
        </w:rPr>
        <w:t xml:space="preserve">Tulos</w:t>
      </w:r>
    </w:p>
    <w:p>
      <w:r>
        <w:t xml:space="preserve">olla edellä</w:t>
      </w:r>
    </w:p>
    <w:p>
      <w:r>
        <w:rPr>
          <w:b/>
        </w:rPr>
        <w:t xml:space="preserve">Esimerkki 4.337</w:t>
      </w:r>
    </w:p>
    <w:p>
      <w:r>
        <w:t xml:space="preserve">PersonX myy PersonX:n ___ markkinoilla.</w:t>
      </w:r>
    </w:p>
    <w:p>
      <w:r>
        <w:rPr>
          <w:b/>
        </w:rPr>
        <w:t xml:space="preserve">Tulos</w:t>
      </w:r>
    </w:p>
    <w:p>
      <w:r>
        <w:t xml:space="preserve">ansaita rahaa.</w:t>
      </w:r>
    </w:p>
    <w:p>
      <w:r>
        <w:rPr>
          <w:b/>
        </w:rPr>
        <w:t xml:space="preserve">Esimerkki 4.338</w:t>
      </w:r>
    </w:p>
    <w:p>
      <w:r>
        <w:t xml:space="preserve">PersonX saa PersonX:n ensimmäisen hiustenleikkuun.</w:t>
      </w:r>
    </w:p>
    <w:p>
      <w:r>
        <w:rPr>
          <w:b/>
        </w:rPr>
        <w:t xml:space="preserve">Tulos</w:t>
      </w:r>
    </w:p>
    <w:p>
      <w:r>
        <w:t xml:space="preserve">saada itsensä näyttämään edustavalta</w:t>
      </w:r>
    </w:p>
    <w:p>
      <w:r>
        <w:rPr>
          <w:b/>
        </w:rPr>
        <w:t xml:space="preserve">Esimerkki 4.339</w:t>
      </w:r>
    </w:p>
    <w:p>
      <w:r>
        <w:t xml:space="preserve">HenkilöX katsoo ympärilleen HenkilöY</w:t>
      </w:r>
    </w:p>
    <w:p>
      <w:r>
        <w:rPr>
          <w:b/>
        </w:rPr>
        <w:t xml:space="preserve">Tulos</w:t>
      </w:r>
    </w:p>
    <w:p>
      <w:r>
        <w:t xml:space="preserve">nähdä henkilön taakse</w:t>
      </w:r>
    </w:p>
    <w:p>
      <w:r>
        <w:rPr>
          <w:b/>
        </w:rPr>
        <w:t xml:space="preserve">Esimerkki 4.340</w:t>
      </w:r>
    </w:p>
    <w:p>
      <w:r>
        <w:t xml:space="preserve">HenkilöX pysäköi bussin</w:t>
      </w:r>
    </w:p>
    <w:p>
      <w:r>
        <w:rPr>
          <w:b/>
        </w:rPr>
        <w:t xml:space="preserve">Tulos</w:t>
      </w:r>
    </w:p>
    <w:p>
      <w:r>
        <w:t xml:space="preserve">päästä ulos</w:t>
      </w:r>
    </w:p>
    <w:p>
      <w:r>
        <w:rPr>
          <w:b/>
        </w:rPr>
        <w:t xml:space="preserve">Esimerkki 4.341</w:t>
      </w:r>
    </w:p>
    <w:p>
      <w:r>
        <w:t xml:space="preserve">PersonX täyttää PersonX:n lasin</w:t>
      </w:r>
    </w:p>
    <w:p>
      <w:r>
        <w:rPr>
          <w:b/>
        </w:rPr>
        <w:t xml:space="preserve">Tulos</w:t>
      </w:r>
    </w:p>
    <w:p>
      <w:r>
        <w:t xml:space="preserve">auttamaan</w:t>
      </w:r>
    </w:p>
    <w:p>
      <w:r>
        <w:rPr>
          <w:b/>
        </w:rPr>
        <w:t xml:space="preserve">Esimerkki 4.342</w:t>
      </w:r>
    </w:p>
    <w:p>
      <w:r>
        <w:t xml:space="preserve">PersonX julistaa sodan PersonY:tä vastaan</w:t>
      </w:r>
    </w:p>
    <w:p>
      <w:r>
        <w:rPr>
          <w:b/>
        </w:rPr>
        <w:t xml:space="preserve">Tulos</w:t>
      </w:r>
    </w:p>
    <w:p>
      <w:r>
        <w:t xml:space="preserve">tehdä henkilöitä vastaan</w:t>
      </w:r>
    </w:p>
    <w:p>
      <w:r>
        <w:rPr>
          <w:b/>
        </w:rPr>
        <w:t xml:space="preserve">Esimerkki 4.343</w:t>
      </w:r>
    </w:p>
    <w:p>
      <w:r>
        <w:t xml:space="preserve">PersonX pyyhkii PersonX:n otsaa</w:t>
      </w:r>
    </w:p>
    <w:p>
      <w:r>
        <w:rPr>
          <w:b/>
        </w:rPr>
        <w:t xml:space="preserve">Tulos</w:t>
      </w:r>
    </w:p>
    <w:p>
      <w:r>
        <w:t xml:space="preserve">antaa uusi ilme muille</w:t>
      </w:r>
    </w:p>
    <w:p>
      <w:r>
        <w:rPr>
          <w:b/>
        </w:rPr>
        <w:t xml:space="preserve">Esimerkki 4.344</w:t>
      </w:r>
    </w:p>
    <w:p>
      <w:r>
        <w:t xml:space="preserve">PersonX saa PersonX:n todistuksen</w:t>
      </w:r>
    </w:p>
    <w:p>
      <w:r>
        <w:rPr>
          <w:b/>
        </w:rPr>
        <w:t xml:space="preserve">Tulos</w:t>
      </w:r>
    </w:p>
    <w:p>
      <w:r>
        <w:t xml:space="preserve">osallistui kursseille, jotka arvosteltiin.</w:t>
      </w:r>
    </w:p>
    <w:p>
      <w:r>
        <w:rPr>
          <w:b/>
        </w:rPr>
        <w:t xml:space="preserve">Esimerkki 4.345</w:t>
      </w:r>
    </w:p>
    <w:p>
      <w:r>
        <w:t xml:space="preserve">HenkilöX siivoaa HenkilöY:n taloa</w:t>
      </w:r>
    </w:p>
    <w:p>
      <w:r>
        <w:rPr>
          <w:b/>
        </w:rPr>
        <w:t xml:space="preserve">Tulos</w:t>
      </w:r>
    </w:p>
    <w:p>
      <w:r>
        <w:t xml:space="preserve">olla avuksi</w:t>
      </w:r>
    </w:p>
    <w:p>
      <w:r>
        <w:rPr>
          <w:b/>
        </w:rPr>
        <w:t xml:space="preserve">Esimerkki 4.346</w:t>
      </w:r>
    </w:p>
    <w:p>
      <w:r>
        <w:t xml:space="preserve">PersonX valitsee sinulle parhaiten sopivan ___:n.</w:t>
      </w:r>
    </w:p>
    <w:p>
      <w:r>
        <w:rPr>
          <w:b/>
        </w:rPr>
        <w:t xml:space="preserve">Tulos</w:t>
      </w:r>
    </w:p>
    <w:p>
      <w:r>
        <w:t xml:space="preserve">valita oikea</w:t>
      </w:r>
    </w:p>
    <w:p>
      <w:r>
        <w:rPr>
          <w:b/>
        </w:rPr>
        <w:t xml:space="preserve">Esimerkki 4.347</w:t>
      </w:r>
    </w:p>
    <w:p>
      <w:r>
        <w:t xml:space="preserve">PersonX ylläpitää PersonY:n armeijaa</w:t>
      </w:r>
    </w:p>
    <w:p>
      <w:r>
        <w:rPr>
          <w:b/>
        </w:rPr>
        <w:t xml:space="preserve">Tulos</w:t>
      </w:r>
    </w:p>
    <w:p>
      <w:r>
        <w:t xml:space="preserve">auttaa henkilöitä.</w:t>
      </w:r>
    </w:p>
    <w:p>
      <w:r>
        <w:rPr>
          <w:b/>
        </w:rPr>
        <w:t xml:space="preserve">Esimerkki 4.348</w:t>
      </w:r>
    </w:p>
    <w:p>
      <w:r>
        <w:t xml:space="preserve">HenkilöX pelaa jalkapalloa HenkilöY:n ystävien kanssa.</w:t>
      </w:r>
    </w:p>
    <w:p>
      <w:r>
        <w:rPr>
          <w:b/>
        </w:rPr>
        <w:t xml:space="preserve">Tulos</w:t>
      </w:r>
    </w:p>
    <w:p>
      <w:r>
        <w:t xml:space="preserve">voittaa</w:t>
      </w:r>
    </w:p>
    <w:p>
      <w:r>
        <w:rPr>
          <w:b/>
        </w:rPr>
        <w:t xml:space="preserve">Esimerkki 4.349</w:t>
      </w:r>
    </w:p>
    <w:p>
      <w:r>
        <w:t xml:space="preserve">HenkilöX saa henkilöY:n ajokortin</w:t>
      </w:r>
    </w:p>
    <w:p>
      <w:r>
        <w:rPr>
          <w:b/>
        </w:rPr>
        <w:t xml:space="preserve">Tulos</w:t>
      </w:r>
    </w:p>
    <w:p>
      <w:r>
        <w:t xml:space="preserve">estää henkilöä ajamasta.</w:t>
      </w:r>
    </w:p>
    <w:p>
      <w:r>
        <w:rPr>
          <w:b/>
        </w:rPr>
        <w:t xml:space="preserve">Esimerkki 4.350</w:t>
      </w:r>
    </w:p>
    <w:p>
      <w:r>
        <w:t xml:space="preserve">PersonX kertoo asiat niin kuin ne ovat</w:t>
      </w:r>
    </w:p>
    <w:p>
      <w:r>
        <w:rPr>
          <w:b/>
        </w:rPr>
        <w:t xml:space="preserve">Tulos</w:t>
      </w:r>
    </w:p>
    <w:p>
      <w:r>
        <w:t xml:space="preserve">suoraan sanottuna.</w:t>
      </w:r>
    </w:p>
    <w:p>
      <w:r>
        <w:rPr>
          <w:b/>
        </w:rPr>
        <w:t xml:space="preserve">Esimerkki 4.351</w:t>
      </w:r>
    </w:p>
    <w:p>
      <w:r>
        <w:t xml:space="preserve">PersonX sai vihdoin</w:t>
      </w:r>
    </w:p>
    <w:p>
      <w:r>
        <w:rPr>
          <w:b/>
        </w:rPr>
        <w:t xml:space="preserve">Tulos</w:t>
      </w:r>
    </w:p>
    <w:p>
      <w:r>
        <w:t xml:space="preserve">osoittaa, että he pystyvät siihen</w:t>
      </w:r>
    </w:p>
    <w:p>
      <w:r>
        <w:rPr>
          <w:b/>
        </w:rPr>
        <w:t xml:space="preserve">Esimerkki 4.352</w:t>
      </w:r>
    </w:p>
    <w:p>
      <w:r>
        <w:t xml:space="preserve">HenkilöX mainitsee toisen ___</w:t>
      </w:r>
    </w:p>
    <w:p>
      <w:r>
        <w:rPr>
          <w:b/>
        </w:rPr>
        <w:t xml:space="preserve">Tulos</w:t>
      </w:r>
    </w:p>
    <w:p>
      <w:r>
        <w:t xml:space="preserve">suostutella joku muu</w:t>
      </w:r>
    </w:p>
    <w:p>
      <w:r>
        <w:rPr>
          <w:b/>
        </w:rPr>
        <w:t xml:space="preserve">Esimerkki 4.353</w:t>
      </w:r>
    </w:p>
    <w:p>
      <w:r>
        <w:t xml:space="preserve">PersonX suorittaa ___ käyttäen</w:t>
      </w:r>
    </w:p>
    <w:p>
      <w:r>
        <w:rPr>
          <w:b/>
        </w:rPr>
        <w:t xml:space="preserve">Tulos</w:t>
      </w:r>
    </w:p>
    <w:p>
      <w:r>
        <w:t xml:space="preserve">tehdä työnsä</w:t>
      </w:r>
    </w:p>
    <w:p>
      <w:r>
        <w:rPr>
          <w:b/>
        </w:rPr>
        <w:t xml:space="preserve">Esimerkki 4.354</w:t>
      </w:r>
    </w:p>
    <w:p>
      <w:r>
        <w:t xml:space="preserve">HenkilöX kiittää ___:tä siitä, että hän antoi</w:t>
      </w:r>
    </w:p>
    <w:p>
      <w:r>
        <w:rPr>
          <w:b/>
        </w:rPr>
        <w:t xml:space="preserve">Tulos</w:t>
      </w:r>
    </w:p>
    <w:p>
      <w:r>
        <w:t xml:space="preserve">ihmisten tietävän, että hän on kiitollinen</w:t>
      </w:r>
    </w:p>
    <w:p>
      <w:r>
        <w:rPr>
          <w:b/>
        </w:rPr>
        <w:t xml:space="preserve">Esimerkki 4.355</w:t>
      </w:r>
    </w:p>
    <w:p>
      <w:r>
        <w:t xml:space="preserve">HenkilöX syö HenkilöX:n omaa koiranruokaa -</w:t>
      </w:r>
    </w:p>
    <w:p>
      <w:r>
        <w:rPr>
          <w:b/>
        </w:rPr>
        <w:t xml:space="preserve">Tulos</w:t>
      </w:r>
    </w:p>
    <w:p>
      <w:r>
        <w:t xml:space="preserve">testata tuotetta itsellään</w:t>
      </w:r>
    </w:p>
    <w:p>
      <w:r>
        <w:rPr>
          <w:b/>
        </w:rPr>
        <w:t xml:space="preserve">Esimerkki 4.356</w:t>
      </w:r>
    </w:p>
    <w:p>
      <w:r>
        <w:t xml:space="preserve">PersonX näyttää todella hyvältä</w:t>
      </w:r>
    </w:p>
    <w:p>
      <w:r>
        <w:rPr>
          <w:b/>
        </w:rPr>
        <w:t xml:space="preserve">Tulos</w:t>
      </w:r>
    </w:p>
    <w:p>
      <w:r>
        <w:t xml:space="preserve">tuntea olonsa keskimääräistä paremmaksi</w:t>
      </w:r>
    </w:p>
    <w:p>
      <w:r>
        <w:rPr>
          <w:b/>
        </w:rPr>
        <w:t xml:space="preserve">Esimerkki 4.357</w:t>
      </w:r>
    </w:p>
    <w:p>
      <w:r>
        <w:t xml:space="preserve">PersonX avaa PersonY:n suun</w:t>
      </w:r>
    </w:p>
    <w:p>
      <w:r>
        <w:rPr>
          <w:b/>
        </w:rPr>
        <w:t xml:space="preserve">Tulos</w:t>
      </w:r>
    </w:p>
    <w:p>
      <w:r>
        <w:t xml:space="preserve">nähdä heidän suunsa sisälle</w:t>
      </w:r>
    </w:p>
    <w:p>
      <w:r>
        <w:rPr>
          <w:b/>
        </w:rPr>
        <w:t xml:space="preserve">Esimerkki 4.358</w:t>
      </w:r>
    </w:p>
    <w:p>
      <w:r>
        <w:t xml:space="preserve">HenkilöX kallistui kohti HenkilöY:tä</w:t>
      </w:r>
    </w:p>
    <w:p>
      <w:r>
        <w:rPr>
          <w:b/>
        </w:rPr>
        <w:t xml:space="preserve">Tulos</w:t>
      </w:r>
    </w:p>
    <w:p>
      <w:r>
        <w:t xml:space="preserve">kertomaan hänelle sektiota.</w:t>
      </w:r>
    </w:p>
    <w:p>
      <w:r>
        <w:rPr>
          <w:b/>
        </w:rPr>
        <w:t xml:space="preserve">Esimerkki 4.359</w:t>
      </w:r>
    </w:p>
    <w:p>
      <w:r>
        <w:t xml:space="preserve">PersonX johtaa PersonX:n nimen</w:t>
      </w:r>
    </w:p>
    <w:p>
      <w:r>
        <w:rPr>
          <w:b/>
        </w:rPr>
        <w:t xml:space="preserve">Tulos</w:t>
      </w:r>
    </w:p>
    <w:p>
      <w:r>
        <w:t xml:space="preserve">tulla muistetuksi</w:t>
      </w:r>
    </w:p>
    <w:p>
      <w:r>
        <w:rPr>
          <w:b/>
        </w:rPr>
        <w:t xml:space="preserve">Esimerkki 4.360</w:t>
      </w:r>
    </w:p>
    <w:p>
      <w:r>
        <w:t xml:space="preserve">PersonX löytää kuolinsyyn</w:t>
      </w:r>
    </w:p>
    <w:p>
      <w:r>
        <w:rPr>
          <w:b/>
        </w:rPr>
        <w:t xml:space="preserve">Tulos</w:t>
      </w:r>
    </w:p>
    <w:p>
      <w:r>
        <w:t xml:space="preserve">ratkaista rikos</w:t>
      </w:r>
    </w:p>
    <w:p>
      <w:r>
        <w:rPr>
          <w:b/>
        </w:rPr>
        <w:t xml:space="preserve">Esimerkki 4.361</w:t>
      </w:r>
    </w:p>
    <w:p>
      <w:r>
        <w:t xml:space="preserve">HenkilöX laittaa sen HenkilöY:n ranteeseen.</w:t>
      </w:r>
    </w:p>
    <w:p>
      <w:r>
        <w:rPr>
          <w:b/>
        </w:rPr>
        <w:t xml:space="preserve">Tulos</w:t>
      </w:r>
    </w:p>
    <w:p>
      <w:r>
        <w:t xml:space="preserve">olla ystävällinen</w:t>
      </w:r>
    </w:p>
    <w:p>
      <w:r>
        <w:rPr>
          <w:b/>
        </w:rPr>
        <w:t xml:space="preserve">Esimerkki 4.362</w:t>
      </w:r>
    </w:p>
    <w:p>
      <w:r>
        <w:t xml:space="preserve">PersonX osallistuu retkikuntaan</w:t>
      </w:r>
    </w:p>
    <w:p>
      <w:r>
        <w:rPr>
          <w:b/>
        </w:rPr>
        <w:t xml:space="preserve">Tulos</w:t>
      </w:r>
    </w:p>
    <w:p>
      <w:r>
        <w:t xml:space="preserve">olla seikkailunhaluinen.</w:t>
      </w:r>
    </w:p>
    <w:p>
      <w:r>
        <w:rPr>
          <w:b/>
        </w:rPr>
        <w:t xml:space="preserve">Esimerkki 4.363</w:t>
      </w:r>
    </w:p>
    <w:p>
      <w:r>
        <w:t xml:space="preserve">HenkilöX kiittää HenkilöY:tä ___ HenkilöZ:n avusta.</w:t>
      </w:r>
    </w:p>
    <w:p>
      <w:r>
        <w:rPr>
          <w:b/>
        </w:rPr>
        <w:t xml:space="preserve">Tulos</w:t>
      </w:r>
    </w:p>
    <w:p>
      <w:r>
        <w:t xml:space="preserve">antaa tunnustusta niille, jotka olivat vastuussa auttamisesta...</w:t>
      </w:r>
    </w:p>
    <w:p>
      <w:r>
        <w:rPr>
          <w:b/>
        </w:rPr>
        <w:t xml:space="preserve">Esimerkki 4.364</w:t>
      </w:r>
    </w:p>
    <w:p>
      <w:r>
        <w:t xml:space="preserve">PersonX:n maksut PersonX:n kasvot</w:t>
      </w:r>
    </w:p>
    <w:p>
      <w:r>
        <w:rPr>
          <w:b/>
        </w:rPr>
        <w:t xml:space="preserve">Tulos</w:t>
      </w:r>
    </w:p>
    <w:p>
      <w:r>
        <w:t xml:space="preserve">tuntea heidän kasvonpiirteensä.</w:t>
      </w:r>
    </w:p>
    <w:p>
      <w:r>
        <w:rPr>
          <w:b/>
        </w:rPr>
        <w:t xml:space="preserve">Esimerkki 4.365</w:t>
      </w:r>
    </w:p>
    <w:p>
      <w:r>
        <w:t xml:space="preserve">HenkilöX napauttaa HenkilöY:n jalkaa</w:t>
      </w:r>
    </w:p>
    <w:p>
      <w:r>
        <w:rPr>
          <w:b/>
        </w:rPr>
        <w:t xml:space="preserve">Tulos</w:t>
      </w:r>
    </w:p>
    <w:p>
      <w:r>
        <w:t xml:space="preserve">saada henkilön huomio</w:t>
      </w:r>
    </w:p>
    <w:p>
      <w:r>
        <w:rPr>
          <w:b/>
        </w:rPr>
        <w:t xml:space="preserve">Esimerkki 4.366</w:t>
      </w:r>
    </w:p>
    <w:p>
      <w:r>
        <w:t xml:space="preserve">PersonX antaa ___:lle vipinää</w:t>
      </w:r>
    </w:p>
    <w:p>
      <w:r>
        <w:rPr>
          <w:b/>
        </w:rPr>
        <w:t xml:space="preserve">Tulos</w:t>
      </w:r>
    </w:p>
    <w:p>
      <w:r>
        <w:t xml:space="preserve">kokeilla jotain uutta</w:t>
      </w:r>
    </w:p>
    <w:p>
      <w:r>
        <w:rPr>
          <w:b/>
        </w:rPr>
        <w:t xml:space="preserve">Esimerkki 4.367</w:t>
      </w:r>
    </w:p>
    <w:p>
      <w:r>
        <w:t xml:space="preserve">PersonX nostaa ___ rakentaakseen</w:t>
      </w:r>
    </w:p>
    <w:p>
      <w:r>
        <w:rPr>
          <w:b/>
        </w:rPr>
        <w:t xml:space="preserve">Tulos</w:t>
      </w:r>
    </w:p>
    <w:p>
      <w:r>
        <w:t xml:space="preserve">suorittamaan tehtävänsä</w:t>
      </w:r>
    </w:p>
    <w:p>
      <w:r>
        <w:rPr>
          <w:b/>
        </w:rPr>
        <w:t xml:space="preserve">Esimerkki 4.368</w:t>
      </w:r>
    </w:p>
    <w:p>
      <w:r>
        <w:t xml:space="preserve">HenkilöX nojaa taaksepäin HenkilöY:n tuolissa.</w:t>
      </w:r>
    </w:p>
    <w:p>
      <w:r>
        <w:rPr>
          <w:b/>
        </w:rPr>
        <w:t xml:space="preserve">Tulos</w:t>
      </w:r>
    </w:p>
    <w:p>
      <w:r>
        <w:t xml:space="preserve">viihtyä</w:t>
      </w:r>
    </w:p>
    <w:p>
      <w:r>
        <w:rPr>
          <w:b/>
        </w:rPr>
        <w:t xml:space="preserve">Esimerkki 4.369</w:t>
      </w:r>
    </w:p>
    <w:p>
      <w:r>
        <w:t xml:space="preserve">PersonX menee seinälle</w:t>
      </w:r>
    </w:p>
    <w:p>
      <w:r>
        <w:rPr>
          <w:b/>
        </w:rPr>
        <w:t xml:space="preserve">Tulos</w:t>
      </w:r>
    </w:p>
    <w:p>
      <w:r>
        <w:t xml:space="preserve">kokea seinällä</w:t>
      </w:r>
    </w:p>
    <w:p>
      <w:r>
        <w:rPr>
          <w:b/>
        </w:rPr>
        <w:t xml:space="preserve">Esimerkki 4.370</w:t>
      </w:r>
    </w:p>
    <w:p>
      <w:r>
        <w:t xml:space="preserve">PersonX iskee vasaran maahan</w:t>
      </w:r>
    </w:p>
    <w:p>
      <w:r>
        <w:rPr>
          <w:b/>
        </w:rPr>
        <w:t xml:space="preserve">Tulos</w:t>
      </w:r>
    </w:p>
    <w:p>
      <w:r>
        <w:t xml:space="preserve">saada projekti valmiiksi</w:t>
      </w:r>
    </w:p>
    <w:p>
      <w:r>
        <w:rPr>
          <w:b/>
        </w:rPr>
        <w:t xml:space="preserve">Esimerkki 4.371</w:t>
      </w:r>
    </w:p>
    <w:p>
      <w:r>
        <w:t xml:space="preserve">PersonX varastaa silmäyksen</w:t>
      </w:r>
    </w:p>
    <w:p>
      <w:r>
        <w:rPr>
          <w:b/>
        </w:rPr>
        <w:t xml:space="preserve">Tulos</w:t>
      </w:r>
    </w:p>
    <w:p>
      <w:r>
        <w:t xml:space="preserve">katsomaan</w:t>
      </w:r>
    </w:p>
    <w:p>
      <w:r>
        <w:rPr>
          <w:b/>
        </w:rPr>
        <w:t xml:space="preserve">Esimerkki 4.372</w:t>
      </w:r>
    </w:p>
    <w:p>
      <w:r>
        <w:t xml:space="preserve">HenkilöX kohtelee henkilöäY halveksivasti</w:t>
      </w:r>
    </w:p>
    <w:p>
      <w:r>
        <w:rPr>
          <w:b/>
        </w:rPr>
        <w:t xml:space="preserve">Tulos</w:t>
      </w:r>
    </w:p>
    <w:p>
      <w:r>
        <w:t xml:space="preserve">kostonhimoinen</w:t>
      </w:r>
    </w:p>
    <w:p>
      <w:r>
        <w:rPr>
          <w:b/>
        </w:rPr>
        <w:t xml:space="preserve">Esimerkki 4.373</w:t>
      </w:r>
    </w:p>
    <w:p>
      <w:r>
        <w:t xml:space="preserve">HenkilöX pesee opetuslapset ' ___</w:t>
      </w:r>
    </w:p>
    <w:p>
      <w:r>
        <w:rPr>
          <w:b/>
        </w:rPr>
        <w:t xml:space="preserve">Tulos</w:t>
      </w:r>
    </w:p>
    <w:p>
      <w:r>
        <w:t xml:space="preserve">nöyrä</w:t>
      </w:r>
    </w:p>
    <w:p>
      <w:r>
        <w:rPr>
          <w:b/>
        </w:rPr>
        <w:t xml:space="preserve">Esimerkki 4.374</w:t>
      </w:r>
    </w:p>
    <w:p>
      <w:r>
        <w:t xml:space="preserve">PersonX menettää PersonX:n tien</w:t>
      </w:r>
    </w:p>
    <w:p>
      <w:r>
        <w:rPr>
          <w:b/>
        </w:rPr>
        <w:t xml:space="preserve">Tulos</w:t>
      </w:r>
    </w:p>
    <w:p>
      <w:r>
        <w:t xml:space="preserve">löytää itsensä</w:t>
      </w:r>
    </w:p>
    <w:p>
      <w:r>
        <w:rPr>
          <w:b/>
        </w:rPr>
        <w:t xml:space="preserve">Esimerkki 4.375</w:t>
      </w:r>
    </w:p>
    <w:p>
      <w:r>
        <w:t xml:space="preserve">HenkilöX heittää ___ tuuleen</w:t>
      </w:r>
    </w:p>
    <w:p>
      <w:r>
        <w:rPr>
          <w:b/>
        </w:rPr>
        <w:t xml:space="preserve">Tulos</w:t>
      </w:r>
    </w:p>
    <w:p>
      <w:r>
        <w:t xml:space="preserve">olla kiltti</w:t>
      </w:r>
    </w:p>
    <w:p>
      <w:r>
        <w:rPr>
          <w:b/>
        </w:rPr>
        <w:t xml:space="preserve">Esimerkki 4.376</w:t>
      </w:r>
    </w:p>
    <w:p>
      <w:r>
        <w:t xml:space="preserve">HenkilöX vetää HenkilöX:n ___ yhteen.</w:t>
      </w:r>
    </w:p>
    <w:p>
      <w:r>
        <w:rPr>
          <w:b/>
        </w:rPr>
        <w:t xml:space="preserve">Tulos</w:t>
      </w:r>
    </w:p>
    <w:p>
      <w:r>
        <w:t xml:space="preserve">siivoamaan tekonsa</w:t>
      </w:r>
    </w:p>
    <w:p>
      <w:r>
        <w:rPr>
          <w:b/>
        </w:rPr>
        <w:t xml:space="preserve">Esimerkki 4.377</w:t>
      </w:r>
    </w:p>
    <w:p>
      <w:r>
        <w:t xml:space="preserve">HenkilöX maksaa kaikki HenkilöY:n laskut.</w:t>
      </w:r>
    </w:p>
    <w:p>
      <w:r>
        <w:rPr>
          <w:b/>
        </w:rPr>
        <w:t xml:space="preserve">Tulos</w:t>
      </w:r>
    </w:p>
    <w:p>
      <w:r>
        <w:t xml:space="preserve">auttamaan</w:t>
      </w:r>
    </w:p>
    <w:p>
      <w:r>
        <w:rPr>
          <w:b/>
        </w:rPr>
        <w:t xml:space="preserve">Esimerkki 4.378</w:t>
      </w:r>
    </w:p>
    <w:p>
      <w:r>
        <w:t xml:space="preserve">PersonX estää PersonY:n hyökkäyksen</w:t>
      </w:r>
    </w:p>
    <w:p>
      <w:r>
        <w:rPr>
          <w:b/>
        </w:rPr>
        <w:t xml:space="preserve">Tulos</w:t>
      </w:r>
    </w:p>
    <w:p>
      <w:r>
        <w:t xml:space="preserve">pelastaakseen itsensä</w:t>
      </w:r>
    </w:p>
    <w:p>
      <w:r>
        <w:rPr>
          <w:b/>
        </w:rPr>
        <w:t xml:space="preserve">Esimerkki 4.379</w:t>
      </w:r>
    </w:p>
    <w:p>
      <w:r>
        <w:t xml:space="preserve">HenkilöX kirjoittautuu ___ henkilöY:n oppilaitokseen.</w:t>
      </w:r>
    </w:p>
    <w:p>
      <w:r>
        <w:rPr>
          <w:b/>
        </w:rPr>
        <w:t xml:space="preserve">Tulos</w:t>
      </w:r>
    </w:p>
    <w:p>
      <w:r>
        <w:t xml:space="preserve">rekisteröityä elimeen</w:t>
      </w:r>
    </w:p>
    <w:p>
      <w:r>
        <w:rPr>
          <w:b/>
        </w:rPr>
        <w:t xml:space="preserve">Esimerkki 4.380</w:t>
      </w:r>
    </w:p>
    <w:p>
      <w:r>
        <w:t xml:space="preserve">PersonX katsoo hieman televisiota</w:t>
      </w:r>
    </w:p>
    <w:p>
      <w:r>
        <w:rPr>
          <w:b/>
        </w:rPr>
        <w:t xml:space="preserve">Tulos</w:t>
      </w:r>
    </w:p>
    <w:p>
      <w:r>
        <w:t xml:space="preserve">viihdyttää</w:t>
      </w:r>
    </w:p>
    <w:p>
      <w:r>
        <w:rPr>
          <w:b/>
        </w:rPr>
        <w:t xml:space="preserve">Esimerkki 4.381</w:t>
      </w:r>
    </w:p>
    <w:p>
      <w:r>
        <w:t xml:space="preserve">HenkilöX istuu yksin HenkilöY:n huoneessa.</w:t>
      </w:r>
    </w:p>
    <w:p>
      <w:r>
        <w:rPr>
          <w:b/>
        </w:rPr>
        <w:t xml:space="preserve">Tulos</w:t>
      </w:r>
    </w:p>
    <w:p>
      <w:r>
        <w:t xml:space="preserve">olla yksin</w:t>
      </w:r>
    </w:p>
    <w:p>
      <w:r>
        <w:rPr>
          <w:b/>
        </w:rPr>
        <w:t xml:space="preserve">Esimerkki 4.382</w:t>
      </w:r>
    </w:p>
    <w:p>
      <w:r>
        <w:t xml:space="preserve">PersonX pyyhkii puhtaalta pöydältä</w:t>
      </w:r>
    </w:p>
    <w:p>
      <w:r>
        <w:rPr>
          <w:b/>
        </w:rPr>
        <w:t xml:space="preserve">Tulos</w:t>
      </w:r>
    </w:p>
    <w:p>
      <w:r>
        <w:t xml:space="preserve">antaa anteeksi</w:t>
      </w:r>
    </w:p>
    <w:p>
      <w:r>
        <w:rPr>
          <w:b/>
        </w:rPr>
        <w:t xml:space="preserve">Esimerkki 4.383</w:t>
      </w:r>
    </w:p>
    <w:p>
      <w:r>
        <w:t xml:space="preserve">HenkilöX sulkee HenkilöY:n ___ siitä, -</w:t>
      </w:r>
    </w:p>
    <w:p>
      <w:r>
        <w:rPr>
          <w:b/>
        </w:rPr>
        <w:t xml:space="preserve">Tulos</w:t>
      </w:r>
    </w:p>
    <w:p>
      <w:r>
        <w:t xml:space="preserve">harhaanjohtaminen</w:t>
      </w:r>
    </w:p>
    <w:p>
      <w:r>
        <w:rPr>
          <w:b/>
        </w:rPr>
        <w:t xml:space="preserve">Esimerkki 4.384</w:t>
      </w:r>
    </w:p>
    <w:p>
      <w:r>
        <w:t xml:space="preserve">HenkilöX haluaa mennä kouluun</w:t>
      </w:r>
    </w:p>
    <w:p>
      <w:r>
        <w:rPr>
          <w:b/>
        </w:rPr>
        <w:t xml:space="preserve">Tulos</w:t>
      </w:r>
    </w:p>
    <w:p>
      <w:r>
        <w:t xml:space="preserve">oppia</w:t>
      </w:r>
    </w:p>
    <w:p>
      <w:r>
        <w:rPr>
          <w:b/>
        </w:rPr>
        <w:t xml:space="preserve">Esimerkki 4.385</w:t>
      </w:r>
    </w:p>
    <w:p>
      <w:r>
        <w:t xml:space="preserve">HenkilöX saa aikaan ihottuman</w:t>
      </w:r>
    </w:p>
    <w:p>
      <w:r>
        <w:rPr>
          <w:b/>
        </w:rPr>
        <w:t xml:space="preserve">Tulos</w:t>
      </w:r>
    </w:p>
    <w:p>
      <w:r>
        <w:t xml:space="preserve">ärsyttää jotakuta.</w:t>
      </w:r>
    </w:p>
    <w:p>
      <w:r>
        <w:rPr>
          <w:b/>
        </w:rPr>
        <w:t xml:space="preserve">Esimerkki 4.386</w:t>
      </w:r>
    </w:p>
    <w:p>
      <w:r>
        <w:t xml:space="preserve">HenkilöX kutsuu HenkilöY:n bluffia</w:t>
      </w:r>
    </w:p>
    <w:p>
      <w:r>
        <w:rPr>
          <w:b/>
        </w:rPr>
        <w:t xml:space="preserve">Tulos</w:t>
      </w:r>
    </w:p>
    <w:p>
      <w:r>
        <w:t xml:space="preserve">olla avoin</w:t>
      </w:r>
    </w:p>
    <w:p>
      <w:r>
        <w:rPr>
          <w:b/>
        </w:rPr>
        <w:t xml:space="preserve">Esimerkki 4.387</w:t>
      </w:r>
    </w:p>
    <w:p>
      <w:r>
        <w:t xml:space="preserve">HenkilöX löytää sen, mitä henkilöY halusi</w:t>
      </w:r>
    </w:p>
    <w:p>
      <w:r>
        <w:rPr>
          <w:b/>
        </w:rPr>
        <w:t xml:space="preserve">Tulos</w:t>
      </w:r>
    </w:p>
    <w:p>
      <w:r>
        <w:t xml:space="preserve">auttaa henkilöä y paikallistamaan jotakin</w:t>
      </w:r>
    </w:p>
    <w:p>
      <w:r>
        <w:rPr>
          <w:b/>
        </w:rPr>
        <w:t xml:space="preserve">Esimerkki 4.388</w:t>
      </w:r>
    </w:p>
    <w:p>
      <w:r>
        <w:t xml:space="preserve">PersonX kiirehtii hitaasti</w:t>
      </w:r>
    </w:p>
    <w:p>
      <w:r>
        <w:rPr>
          <w:b/>
        </w:rPr>
        <w:t xml:space="preserve">Tulos</w:t>
      </w:r>
    </w:p>
    <w:p>
      <w:r>
        <w:t xml:space="preserve">saada jotain aikaan</w:t>
      </w:r>
    </w:p>
    <w:p>
      <w:r>
        <w:rPr>
          <w:b/>
        </w:rPr>
        <w:t xml:space="preserve">Esimerkki 4.389</w:t>
      </w:r>
    </w:p>
    <w:p>
      <w:r>
        <w:t xml:space="preserve">HenkilöX maksaa HenkilöX:n kulut</w:t>
      </w:r>
    </w:p>
    <w:p>
      <w:r>
        <w:rPr>
          <w:b/>
        </w:rPr>
        <w:t xml:space="preserve">Tulos</w:t>
      </w:r>
    </w:p>
    <w:p>
      <w:r>
        <w:t xml:space="preserve">velan maksamiseen</w:t>
      </w:r>
    </w:p>
    <w:p>
      <w:r>
        <w:rPr>
          <w:b/>
        </w:rPr>
        <w:t xml:space="preserve">Esimerkki 4.390</w:t>
      </w:r>
    </w:p>
    <w:p>
      <w:r>
        <w:t xml:space="preserve">PersonX asettuu PersonY:n asemaan.</w:t>
      </w:r>
    </w:p>
    <w:p>
      <w:r>
        <w:rPr>
          <w:b/>
        </w:rPr>
        <w:t xml:space="preserve">Tulos</w:t>
      </w:r>
    </w:p>
    <w:p>
      <w:r>
        <w:t xml:space="preserve">ymmärtää jotakuta</w:t>
      </w:r>
    </w:p>
    <w:p>
      <w:r>
        <w:rPr>
          <w:b/>
        </w:rPr>
        <w:t xml:space="preserve">Esimerkki 4.391</w:t>
      </w:r>
    </w:p>
    <w:p>
      <w:r>
        <w:t xml:space="preserve">HenkilöX tulee kotiin HenkilöY:n kanssa</w:t>
      </w:r>
    </w:p>
    <w:p>
      <w:r>
        <w:rPr>
          <w:b/>
        </w:rPr>
        <w:t xml:space="preserve">Tulos</w:t>
      </w:r>
    </w:p>
    <w:p>
      <w:r>
        <w:t xml:space="preserve">päästä hänen kotiinsa</w:t>
      </w:r>
    </w:p>
    <w:p>
      <w:r>
        <w:rPr>
          <w:b/>
        </w:rPr>
        <w:t xml:space="preserve">Esimerkki 4.392</w:t>
      </w:r>
    </w:p>
    <w:p>
      <w:r>
        <w:t xml:space="preserve">PersonX estää ___:n virtaamisen.</w:t>
      </w:r>
    </w:p>
    <w:p>
      <w:r>
        <w:rPr>
          <w:b/>
        </w:rPr>
        <w:t xml:space="preserve">Tulos</w:t>
      </w:r>
    </w:p>
    <w:p>
      <w:r>
        <w:t xml:space="preserve">virtaavan henkilön sähköiset tapahtumat</w:t>
      </w:r>
    </w:p>
    <w:p>
      <w:r>
        <w:rPr>
          <w:b/>
        </w:rPr>
        <w:t xml:space="preserve">Esimerkki 4.393</w:t>
      </w:r>
    </w:p>
    <w:p>
      <w:r>
        <w:t xml:space="preserve">HenkilöX tulee tapaamaan HenkilöY:tä</w:t>
      </w:r>
    </w:p>
    <w:p>
      <w:r>
        <w:rPr>
          <w:b/>
        </w:rPr>
        <w:t xml:space="preserve">Tulos</w:t>
      </w:r>
    </w:p>
    <w:p>
      <w:r>
        <w:t xml:space="preserve">tulla puhumaan henkilön kanssa</w:t>
      </w:r>
    </w:p>
    <w:p>
      <w:r>
        <w:rPr>
          <w:b/>
        </w:rPr>
        <w:t xml:space="preserve">Esimerkki 4.394</w:t>
      </w:r>
    </w:p>
    <w:p>
      <w:r>
        <w:t xml:space="preserve">HenkilöX asettaa HenkilöY:n huulet</w:t>
      </w:r>
    </w:p>
    <w:p>
      <w:r>
        <w:rPr>
          <w:b/>
        </w:rPr>
        <w:t xml:space="preserve">Tulos</w:t>
      </w:r>
    </w:p>
    <w:p>
      <w:r>
        <w:t xml:space="preserve">olla hellä</w:t>
      </w:r>
    </w:p>
    <w:p>
      <w:r>
        <w:rPr>
          <w:b/>
        </w:rPr>
        <w:t xml:space="preserve">Esimerkki 4.395</w:t>
      </w:r>
    </w:p>
    <w:p>
      <w:r>
        <w:t xml:space="preserve">HenkilöX liittyy kuninkaan ___ joukkoon.</w:t>
      </w:r>
    </w:p>
    <w:p>
      <w:r>
        <w:rPr>
          <w:b/>
        </w:rPr>
        <w:t xml:space="preserve">Tulos</w:t>
      </w:r>
    </w:p>
    <w:p>
      <w:r>
        <w:t xml:space="preserve">palvelemaan</w:t>
      </w:r>
    </w:p>
    <w:p>
      <w:r>
        <w:rPr>
          <w:b/>
        </w:rPr>
        <w:t xml:space="preserve">Esimerkki 4.396</w:t>
      </w:r>
    </w:p>
    <w:p>
      <w:r>
        <w:t xml:space="preserve">PersonX saavuttaa maanpinnan</w:t>
      </w:r>
    </w:p>
    <w:p>
      <w:r>
        <w:rPr>
          <w:b/>
        </w:rPr>
        <w:t xml:space="preserve">Tulos</w:t>
      </w:r>
    </w:p>
    <w:p>
      <w:r>
        <w:t xml:space="preserve">päästä kotiin</w:t>
      </w:r>
    </w:p>
    <w:p>
      <w:r>
        <w:rPr>
          <w:b/>
        </w:rPr>
        <w:t xml:space="preserve">Esimerkki 4.397</w:t>
      </w:r>
    </w:p>
    <w:p>
      <w:r>
        <w:t xml:space="preserve">PersonX palaa pian</w:t>
      </w:r>
    </w:p>
    <w:p>
      <w:r>
        <w:rPr>
          <w:b/>
        </w:rPr>
        <w:t xml:space="preserve">Tulos</w:t>
      </w:r>
    </w:p>
    <w:p>
      <w:r>
        <w:t xml:space="preserve">palata</w:t>
      </w:r>
    </w:p>
    <w:p>
      <w:r>
        <w:rPr>
          <w:b/>
        </w:rPr>
        <w:t xml:space="preserve">Esimerkki 4.398</w:t>
      </w:r>
    </w:p>
    <w:p>
      <w:r>
        <w:t xml:space="preserve">PersonX toivoo, että lopettaisi</w:t>
      </w:r>
    </w:p>
    <w:p>
      <w:r>
        <w:rPr>
          <w:b/>
        </w:rPr>
        <w:t xml:space="preserve">Tulos</w:t>
      </w:r>
    </w:p>
    <w:p>
      <w:r>
        <w:t xml:space="preserve">asioita olla rauhallinen</w:t>
      </w:r>
    </w:p>
    <w:p>
      <w:r>
        <w:rPr>
          <w:b/>
        </w:rPr>
        <w:t xml:space="preserve">Esimerkki 4.399</w:t>
      </w:r>
    </w:p>
    <w:p>
      <w:r>
        <w:t xml:space="preserve">HenkilöX tulee HenkilöY:n elämään</w:t>
      </w:r>
    </w:p>
    <w:p>
      <w:r>
        <w:rPr>
          <w:b/>
        </w:rPr>
        <w:t xml:space="preserve">Tulos</w:t>
      </w:r>
    </w:p>
    <w:p>
      <w:r>
        <w:t xml:space="preserve">olla persoonallisuuden kanssa.</w:t>
      </w:r>
    </w:p>
    <w:p>
      <w:r>
        <w:rPr>
          <w:b/>
        </w:rPr>
        <w:t xml:space="preserve">Esimerkki 4.400</w:t>
      </w:r>
    </w:p>
    <w:p>
      <w:r>
        <w:t xml:space="preserve">HenkilöX puhuu yksi 's ___</w:t>
      </w:r>
    </w:p>
    <w:p>
      <w:r>
        <w:rPr>
          <w:b/>
        </w:rPr>
        <w:t xml:space="preserve">Tulos</w:t>
      </w:r>
    </w:p>
    <w:p>
      <w:r>
        <w:t xml:space="preserve">suoraan sanottuna.</w:t>
      </w:r>
    </w:p>
    <w:p>
      <w:r>
        <w:rPr>
          <w:b/>
        </w:rPr>
        <w:t xml:space="preserve">Esimerkki 4.401</w:t>
      </w:r>
    </w:p>
    <w:p>
      <w:r>
        <w:t xml:space="preserve">HenkilöX juoksee yhtä nopeasti kuin HenkilöY voisi</w:t>
      </w:r>
    </w:p>
    <w:p>
      <w:r>
        <w:rPr>
          <w:b/>
        </w:rPr>
        <w:t xml:space="preserve">Tulos</w:t>
      </w:r>
    </w:p>
    <w:p>
      <w:r>
        <w:t xml:space="preserve">olla terve</w:t>
      </w:r>
    </w:p>
    <w:p>
      <w:r>
        <w:rPr>
          <w:b/>
        </w:rPr>
        <w:t xml:space="preserve">Esimerkki 4.402</w:t>
      </w:r>
    </w:p>
    <w:p>
      <w:r>
        <w:t xml:space="preserve">PersonX halaa PersonX:n äitiä</w:t>
      </w:r>
    </w:p>
    <w:p>
      <w:r>
        <w:rPr>
          <w:b/>
        </w:rPr>
        <w:t xml:space="preserve">Tulos</w:t>
      </w:r>
    </w:p>
    <w:p>
      <w:r>
        <w:t xml:space="preserve">olla rakastava</w:t>
      </w:r>
    </w:p>
    <w:p>
      <w:r>
        <w:rPr>
          <w:b/>
        </w:rPr>
        <w:t xml:space="preserve">Esimerkki 4.403</w:t>
      </w:r>
    </w:p>
    <w:p>
      <w:r>
        <w:t xml:space="preserve">HenkilöX himoitsee henkilöY:n naapurin ___:tä</w:t>
      </w:r>
    </w:p>
    <w:p>
      <w:r>
        <w:rPr>
          <w:b/>
        </w:rPr>
        <w:t xml:space="preserve">Tulos</w:t>
      </w:r>
    </w:p>
    <w:p>
      <w:r>
        <w:t xml:space="preserve">saada personxin himoitsuja</w:t>
      </w:r>
    </w:p>
    <w:p>
      <w:r>
        <w:rPr>
          <w:b/>
        </w:rPr>
        <w:t xml:space="preserve">Esimerkki 4.404</w:t>
      </w:r>
    </w:p>
    <w:p>
      <w:r>
        <w:t xml:space="preserve">HenkilöX nojaa taaksepäin HenkilöY:n istuimelle.</w:t>
      </w:r>
    </w:p>
    <w:p>
      <w:r>
        <w:rPr>
          <w:b/>
        </w:rPr>
        <w:t xml:space="preserve">Tulos</w:t>
      </w:r>
    </w:p>
    <w:p>
      <w:r>
        <w:t xml:space="preserve">viihtyä</w:t>
      </w:r>
    </w:p>
    <w:p>
      <w:r>
        <w:rPr>
          <w:b/>
        </w:rPr>
        <w:t xml:space="preserve">Esimerkki 4.405</w:t>
      </w:r>
    </w:p>
    <w:p>
      <w:r>
        <w:t xml:space="preserve">PersonX antaa PersonY:lle nimen</w:t>
      </w:r>
    </w:p>
    <w:p>
      <w:r>
        <w:rPr>
          <w:b/>
        </w:rPr>
        <w:t xml:space="preserve">Tulos</w:t>
      </w:r>
    </w:p>
    <w:p>
      <w:r>
        <w:t xml:space="preserve">olla vanhempi.</w:t>
      </w:r>
    </w:p>
    <w:p>
      <w:r>
        <w:rPr>
          <w:b/>
        </w:rPr>
        <w:t xml:space="preserve">Esimerkki 4.406</w:t>
      </w:r>
    </w:p>
    <w:p>
      <w:r>
        <w:t xml:space="preserve">HenkilöX löytää HenkilöX:n ___ käsiin, -</w:t>
      </w:r>
    </w:p>
    <w:p>
      <w:r>
        <w:rPr>
          <w:b/>
        </w:rPr>
        <w:t xml:space="preserve">Tulos</w:t>
      </w:r>
    </w:p>
    <w:p>
      <w:r>
        <w:t xml:space="preserve">voittaa pokerissa</w:t>
      </w:r>
    </w:p>
    <w:p>
      <w:r>
        <w:rPr>
          <w:b/>
        </w:rPr>
        <w:t xml:space="preserve">Esimerkki 4.407</w:t>
      </w:r>
    </w:p>
    <w:p>
      <w:r>
        <w:t xml:space="preserve">HenkilöX kysyy HenkilöY:n isoäidiltä</w:t>
      </w:r>
    </w:p>
    <w:p>
      <w:r>
        <w:rPr>
          <w:b/>
        </w:rPr>
        <w:t xml:space="preserve">Tulos</w:t>
      </w:r>
    </w:p>
    <w:p>
      <w:r>
        <w:t xml:space="preserve">kysyä henkilö y:n isoäidiltä.</w:t>
      </w:r>
    </w:p>
    <w:p>
      <w:r>
        <w:rPr>
          <w:b/>
        </w:rPr>
        <w:t xml:space="preserve">Esimerkki 4.408</w:t>
      </w:r>
    </w:p>
    <w:p>
      <w:r>
        <w:t xml:space="preserve">HenkilöX peittää henkilöX:n ___ henkilöX:n käsillä.</w:t>
      </w:r>
    </w:p>
    <w:p>
      <w:r>
        <w:rPr>
          <w:b/>
        </w:rPr>
        <w:t xml:space="preserve">Tulos</w:t>
      </w:r>
    </w:p>
    <w:p>
      <w:r>
        <w:t xml:space="preserve">yllättää muut</w:t>
      </w:r>
    </w:p>
    <w:p>
      <w:r>
        <w:rPr>
          <w:b/>
        </w:rPr>
        <w:t xml:space="preserve">Esimerkki 4.409</w:t>
      </w:r>
    </w:p>
    <w:p>
      <w:r>
        <w:t xml:space="preserve">HenkilöX siirtää ___ asian välimiesmenettelyyn.</w:t>
      </w:r>
    </w:p>
    <w:p>
      <w:r>
        <w:rPr>
          <w:b/>
        </w:rPr>
        <w:t xml:space="preserve">Tulos</w:t>
      </w:r>
    </w:p>
    <w:p>
      <w:r>
        <w:t xml:space="preserve">oikeudenmukaisesti ratkaistut asiat</w:t>
      </w:r>
    </w:p>
    <w:p>
      <w:r>
        <w:rPr>
          <w:b/>
        </w:rPr>
        <w:t xml:space="preserve">Esimerkki 4.410</w:t>
      </w:r>
    </w:p>
    <w:p>
      <w:r>
        <w:t xml:space="preserve">PersonX todistaa PersonX:n syyttömyyden.</w:t>
      </w:r>
    </w:p>
    <w:p>
      <w:r>
        <w:rPr>
          <w:b/>
        </w:rPr>
        <w:t xml:space="preserve">Tulos</w:t>
      </w:r>
    </w:p>
    <w:p>
      <w:r>
        <w:t xml:space="preserve">oikeudenmukaisuus persoonallisuuden puolesta</w:t>
      </w:r>
    </w:p>
    <w:p>
      <w:r>
        <w:rPr>
          <w:b/>
        </w:rPr>
        <w:t xml:space="preserve">Esimerkki 4.411</w:t>
      </w:r>
    </w:p>
    <w:p>
      <w:r>
        <w:t xml:space="preserve">HenkilöX värjää HenkilöY:n hiukset vaaleiksi.</w:t>
      </w:r>
    </w:p>
    <w:p>
      <w:r>
        <w:rPr>
          <w:b/>
        </w:rPr>
        <w:t xml:space="preserve">Tulos</w:t>
      </w:r>
    </w:p>
    <w:p>
      <w:r>
        <w:t xml:space="preserve">auttaa henkilöä</w:t>
      </w:r>
    </w:p>
    <w:p>
      <w:r>
        <w:rPr>
          <w:b/>
        </w:rPr>
        <w:t xml:space="preserve">Esimerkki 4.412</w:t>
      </w:r>
    </w:p>
    <w:p>
      <w:r>
        <w:t xml:space="preserve">HenkilöX puree HenkilöY:tä perseeseen</w:t>
      </w:r>
    </w:p>
    <w:p>
      <w:r>
        <w:rPr>
          <w:b/>
        </w:rPr>
        <w:t xml:space="preserve">Tulos</w:t>
      </w:r>
    </w:p>
    <w:p>
      <w:r>
        <w:t xml:space="preserve">olla hauska</w:t>
      </w:r>
    </w:p>
    <w:p>
      <w:r>
        <w:rPr>
          <w:b/>
        </w:rPr>
        <w:t xml:space="preserve">Esimerkki 4.413</w:t>
      </w:r>
    </w:p>
    <w:p>
      <w:r>
        <w:t xml:space="preserve">HenkilöX siirtää HenkilöY:n suuta</w:t>
      </w:r>
    </w:p>
    <w:p>
      <w:r>
        <w:rPr>
          <w:b/>
        </w:rPr>
        <w:t xml:space="preserve">Tulos</w:t>
      </w:r>
    </w:p>
    <w:p>
      <w:r>
        <w:t xml:space="preserve">haluaa syödä</w:t>
      </w:r>
    </w:p>
    <w:p>
      <w:r>
        <w:rPr>
          <w:b/>
        </w:rPr>
        <w:t xml:space="preserve">Esimerkki 4.414</w:t>
      </w:r>
    </w:p>
    <w:p>
      <w:r>
        <w:t xml:space="preserve">HenkilöX puhuu ___ sujuvasti</w:t>
      </w:r>
    </w:p>
    <w:p>
      <w:r>
        <w:rPr>
          <w:b/>
        </w:rPr>
        <w:t xml:space="preserve">Tulos</w:t>
      </w:r>
    </w:p>
    <w:p>
      <w:r>
        <w:t xml:space="preserve">tutustua eri kulttuureihin</w:t>
      </w:r>
    </w:p>
    <w:p>
      <w:r>
        <w:rPr>
          <w:b/>
        </w:rPr>
        <w:t xml:space="preserve">Esimerkki 4.415</w:t>
      </w:r>
    </w:p>
    <w:p>
      <w:r>
        <w:t xml:space="preserve">HenkilöX tarttuu HenkilöY:n työkaluihin.</w:t>
      </w:r>
    </w:p>
    <w:p>
      <w:r>
        <w:rPr>
          <w:b/>
        </w:rPr>
        <w:t xml:space="preserve">Tulos</w:t>
      </w:r>
    </w:p>
    <w:p>
      <w:r>
        <w:t xml:space="preserve">jotta ne olisivat henkilöiden saatavilla</w:t>
      </w:r>
    </w:p>
    <w:p>
      <w:r>
        <w:rPr>
          <w:b/>
        </w:rPr>
        <w:t xml:space="preserve">Esimerkki 4.416</w:t>
      </w:r>
    </w:p>
    <w:p>
      <w:r>
        <w:t xml:space="preserve">HenkilöX ostaa toisen ___</w:t>
      </w:r>
    </w:p>
    <w:p>
      <w:r>
        <w:rPr>
          <w:b/>
        </w:rPr>
        <w:t xml:space="preserve">Tulos</w:t>
      </w:r>
    </w:p>
    <w:p>
      <w:r>
        <w:t xml:space="preserve">tuntea onnistuneensa</w:t>
      </w:r>
    </w:p>
    <w:p>
      <w:r>
        <w:rPr>
          <w:b/>
        </w:rPr>
        <w:t xml:space="preserve">Esimerkki 4.417</w:t>
      </w:r>
    </w:p>
    <w:p>
      <w:r>
        <w:t xml:space="preserve">PersonX kävelee kotiin asti</w:t>
      </w:r>
    </w:p>
    <w:p>
      <w:r>
        <w:rPr>
          <w:b/>
        </w:rPr>
        <w:t xml:space="preserve">Tulos</w:t>
      </w:r>
    </w:p>
    <w:p>
      <w:r>
        <w:t xml:space="preserve">saada liikuntaa keholleen</w:t>
      </w:r>
    </w:p>
    <w:p>
      <w:r>
        <w:rPr>
          <w:b/>
        </w:rPr>
        <w:t xml:space="preserve">Esimerkki 4.418</w:t>
      </w:r>
    </w:p>
    <w:p>
      <w:r>
        <w:t xml:space="preserve">HenkilöX uskoo HenkilöY:n sanaan HenkilöZ:n sanan mukaan.</w:t>
      </w:r>
    </w:p>
    <w:p>
      <w:r>
        <w:rPr>
          <w:b/>
        </w:rPr>
        <w:t xml:space="preserve">Tulos</w:t>
      </w:r>
    </w:p>
    <w:p>
      <w:r>
        <w:t xml:space="preserve">osoittaakseen, että hän luottaa personziin.</w:t>
      </w:r>
    </w:p>
    <w:p>
      <w:r>
        <w:rPr>
          <w:b/>
        </w:rPr>
        <w:t xml:space="preserve">Esimerkki 4.419</w:t>
      </w:r>
    </w:p>
    <w:p>
      <w:r>
        <w:t xml:space="preserve">PersonX yhdistää ___</w:t>
      </w:r>
    </w:p>
    <w:p>
      <w:r>
        <w:rPr>
          <w:b/>
        </w:rPr>
        <w:t xml:space="preserve">Tulos</w:t>
      </w:r>
    </w:p>
    <w:p>
      <w:r>
        <w:t xml:space="preserve">kietoa jotain yhteen</w:t>
      </w:r>
    </w:p>
    <w:p>
      <w:r>
        <w:rPr>
          <w:b/>
        </w:rPr>
        <w:t xml:space="preserve">Esimerkki 4.420</w:t>
      </w:r>
    </w:p>
    <w:p>
      <w:r>
        <w:t xml:space="preserve">PersonX kestää ___ hyvin</w:t>
      </w:r>
    </w:p>
    <w:p>
      <w:r>
        <w:rPr>
          <w:b/>
        </w:rPr>
        <w:t xml:space="preserve">Tulos</w:t>
      </w:r>
    </w:p>
    <w:p>
      <w:r>
        <w:t xml:space="preserve">selviytymään elementeistä</w:t>
      </w:r>
    </w:p>
    <w:p>
      <w:r>
        <w:rPr>
          <w:b/>
        </w:rPr>
        <w:t xml:space="preserve">Esimerkki 4.421</w:t>
      </w:r>
    </w:p>
    <w:p>
      <w:r>
        <w:t xml:space="preserve">HenkilöX saa henkilöY:n valtuudet suostumuksen perusteella.</w:t>
      </w:r>
    </w:p>
    <w:p>
      <w:r>
        <w:rPr>
          <w:b/>
        </w:rPr>
        <w:t xml:space="preserve">Tulos</w:t>
      </w:r>
    </w:p>
    <w:p>
      <w:r>
        <w:t xml:space="preserve">kerätä kaikki voimat.</w:t>
      </w:r>
    </w:p>
    <w:p>
      <w:r>
        <w:rPr>
          <w:b/>
        </w:rPr>
        <w:t xml:space="preserve">Esimerkki 4.422</w:t>
      </w:r>
    </w:p>
    <w:p>
      <w:r>
        <w:t xml:space="preserve">HenkilöX on iloinen nähdessään HenkilöY:n</w:t>
      </w:r>
    </w:p>
    <w:p>
      <w:r>
        <w:rPr>
          <w:b/>
        </w:rPr>
        <w:t xml:space="preserve">Tulos</w:t>
      </w:r>
    </w:p>
    <w:p>
      <w:r>
        <w:t xml:space="preserve">osoittaa ystävällisyyttä</w:t>
      </w:r>
    </w:p>
    <w:p>
      <w:r>
        <w:rPr>
          <w:b/>
        </w:rPr>
        <w:t xml:space="preserve">Esimerkki 4.423</w:t>
      </w:r>
    </w:p>
    <w:p>
      <w:r>
        <w:t xml:space="preserve">PersonX ei pysähdy mihinkään</w:t>
      </w:r>
    </w:p>
    <w:p>
      <w:r>
        <w:rPr>
          <w:b/>
        </w:rPr>
        <w:t xml:space="preserve">Tulos</w:t>
      </w:r>
    </w:p>
    <w:p>
      <w:r>
        <w:t xml:space="preserve">saada jotain, mitä he haluavat kovasti</w:t>
      </w:r>
    </w:p>
    <w:p>
      <w:r>
        <w:rPr>
          <w:b/>
        </w:rPr>
        <w:t xml:space="preserve">Esimerkki 4.424</w:t>
      </w:r>
    </w:p>
    <w:p>
      <w:r>
        <w:t xml:space="preserve">HenkilöX luopuu ___:stä liittyen</w:t>
      </w:r>
    </w:p>
    <w:p>
      <w:r>
        <w:rPr>
          <w:b/>
        </w:rPr>
        <w:t xml:space="preserve">Tulos</w:t>
      </w:r>
    </w:p>
    <w:p>
      <w:r>
        <w:t xml:space="preserve">olla laillinen</w:t>
      </w:r>
    </w:p>
    <w:p>
      <w:r>
        <w:rPr>
          <w:b/>
        </w:rPr>
        <w:t xml:space="preserve">Esimerkki 4.425</w:t>
      </w:r>
    </w:p>
    <w:p>
      <w:r>
        <w:t xml:space="preserve">HenkilöX saa henkilöY:n itsenäisyyden</w:t>
      </w:r>
    </w:p>
    <w:p>
      <w:r>
        <w:rPr>
          <w:b/>
        </w:rPr>
        <w:t xml:space="preserve">Tulos</w:t>
      </w:r>
    </w:p>
    <w:p>
      <w:r>
        <w:t xml:space="preserve">hän haluaa vapauttaa henkilön</w:t>
      </w:r>
    </w:p>
    <w:p>
      <w:r>
        <w:rPr>
          <w:b/>
        </w:rPr>
        <w:t xml:space="preserve">Esimerkki 4.426</w:t>
      </w:r>
    </w:p>
    <w:p>
      <w:r>
        <w:t xml:space="preserve">HenkilöX pyyhkii ___ henkilöY:n silmiltä.</w:t>
      </w:r>
    </w:p>
    <w:p>
      <w:r>
        <w:rPr>
          <w:b/>
        </w:rPr>
        <w:t xml:space="preserve">Tulos</w:t>
      </w:r>
    </w:p>
    <w:p>
      <w:r>
        <w:t xml:space="preserve">osoittaa rakkautta</w:t>
      </w:r>
    </w:p>
    <w:p>
      <w:r>
        <w:rPr>
          <w:b/>
        </w:rPr>
        <w:t xml:space="preserve">Esimerkki 4.427</w:t>
      </w:r>
    </w:p>
    <w:p>
      <w:r>
        <w:t xml:space="preserve">HenkilöX tappaa ensin HenkilöY:n</w:t>
      </w:r>
    </w:p>
    <w:p>
      <w:r>
        <w:rPr>
          <w:b/>
        </w:rPr>
        <w:t xml:space="preserve">Tulos</w:t>
      </w:r>
    </w:p>
    <w:p>
      <w:r>
        <w:t xml:space="preserve">päästä eroon henkilöstä y</w:t>
      </w:r>
    </w:p>
    <w:p>
      <w:r>
        <w:rPr>
          <w:b/>
        </w:rPr>
        <w:t xml:space="preserve">Esimerkki 4.428</w:t>
      </w:r>
    </w:p>
    <w:p>
      <w:r>
        <w:t xml:space="preserve">PersonX käyttää PersonY:n valtaa</w:t>
      </w:r>
    </w:p>
    <w:p>
      <w:r>
        <w:rPr>
          <w:b/>
        </w:rPr>
        <w:t xml:space="preserve">Tulos</w:t>
      </w:r>
    </w:p>
    <w:p>
      <w:r>
        <w:t xml:space="preserve">saada jotain aikaan.</w:t>
      </w:r>
    </w:p>
    <w:p>
      <w:r>
        <w:rPr>
          <w:b/>
        </w:rPr>
        <w:t xml:space="preserve">Esimerkki 4.429</w:t>
      </w:r>
    </w:p>
    <w:p>
      <w:r>
        <w:t xml:space="preserve">HenkilöX pitää henkilöäY itsestäänselvyytenä</w:t>
      </w:r>
    </w:p>
    <w:p>
      <w:r>
        <w:rPr>
          <w:b/>
        </w:rPr>
        <w:t xml:space="preserve">Tulos</w:t>
      </w:r>
    </w:p>
    <w:p>
      <w:r>
        <w:t xml:space="preserve">huolehtia kenestäkään.</w:t>
      </w:r>
    </w:p>
    <w:p>
      <w:r>
        <w:rPr>
          <w:b/>
        </w:rPr>
        <w:t xml:space="preserve">Esimerkki 4.430</w:t>
      </w:r>
    </w:p>
    <w:p>
      <w:r>
        <w:t xml:space="preserve">HenkilöX käyttää ___ palkkaluokkaan.</w:t>
      </w:r>
    </w:p>
    <w:p>
      <w:r>
        <w:rPr>
          <w:b/>
        </w:rPr>
        <w:t xml:space="preserve">Tulos</w:t>
      </w:r>
    </w:p>
    <w:p>
      <w:r>
        <w:t xml:space="preserve">viettää aikaa</w:t>
      </w:r>
    </w:p>
    <w:p>
      <w:r>
        <w:rPr>
          <w:b/>
        </w:rPr>
        <w:t xml:space="preserve">Esimerkki 4.431</w:t>
      </w:r>
    </w:p>
    <w:p>
      <w:r>
        <w:t xml:space="preserve">HenkilöX tilaa ___ sen sijaan</w:t>
      </w:r>
    </w:p>
    <w:p>
      <w:r>
        <w:rPr>
          <w:b/>
        </w:rPr>
        <w:t xml:space="preserve">Tulos</w:t>
      </w:r>
    </w:p>
    <w:p>
      <w:r>
        <w:t xml:space="preserve">ostaa jotain tarvitsemaansa</w:t>
      </w:r>
    </w:p>
    <w:p>
      <w:r>
        <w:rPr>
          <w:b/>
        </w:rPr>
        <w:t xml:space="preserve">Esimerkki 4.432</w:t>
      </w:r>
    </w:p>
    <w:p>
      <w:r>
        <w:t xml:space="preserve">PersonX löytää oikean</w:t>
      </w:r>
    </w:p>
    <w:p>
      <w:r>
        <w:rPr>
          <w:b/>
        </w:rPr>
        <w:t xml:space="preserve">Tulos</w:t>
      </w:r>
    </w:p>
    <w:p>
      <w:r>
        <w:t xml:space="preserve">laatu</w:t>
      </w:r>
    </w:p>
    <w:p>
      <w:r>
        <w:rPr>
          <w:b/>
        </w:rPr>
        <w:t xml:space="preserve">Esimerkki 4.433</w:t>
      </w:r>
    </w:p>
    <w:p>
      <w:r>
        <w:t xml:space="preserve">PersonX pitää puheensa</w:t>
      </w:r>
    </w:p>
    <w:p>
      <w:r>
        <w:rPr>
          <w:b/>
        </w:rPr>
        <w:t xml:space="preserve">Tulos</w:t>
      </w:r>
    </w:p>
    <w:p>
      <w:r>
        <w:t xml:space="preserve">olla luottavainen</w:t>
      </w:r>
    </w:p>
    <w:p>
      <w:r>
        <w:rPr>
          <w:b/>
        </w:rPr>
        <w:t xml:space="preserve">Esimerkki 4.434</w:t>
      </w:r>
    </w:p>
    <w:p>
      <w:r>
        <w:t xml:space="preserve">PersonX antaa PersonY:n nimen</w:t>
      </w:r>
    </w:p>
    <w:p>
      <w:r>
        <w:rPr>
          <w:b/>
        </w:rPr>
        <w:t xml:space="preserve">Tulos</w:t>
      </w:r>
    </w:p>
    <w:p>
      <w:r>
        <w:t xml:space="preserve">olla avuksi.</w:t>
      </w:r>
    </w:p>
    <w:p>
      <w:r>
        <w:rPr>
          <w:b/>
        </w:rPr>
        <w:t xml:space="preserve">Esimerkki 4.435</w:t>
      </w:r>
    </w:p>
    <w:p>
      <w:r>
        <w:t xml:space="preserve">HenkilöX sytyttää HenkilöX:n ___ tuleen.</w:t>
      </w:r>
    </w:p>
    <w:p>
      <w:r>
        <w:rPr>
          <w:b/>
        </w:rPr>
        <w:t xml:space="preserve">Tulos</w:t>
      </w:r>
    </w:p>
    <w:p>
      <w:r>
        <w:t xml:space="preserve">olla vihainen</w:t>
      </w:r>
    </w:p>
    <w:p>
      <w:r>
        <w:rPr>
          <w:b/>
        </w:rPr>
        <w:t xml:space="preserve">Esimerkki 4.436</w:t>
      </w:r>
    </w:p>
    <w:p>
      <w:r>
        <w:t xml:space="preserve">PersonX ottaa PersonX:n levon</w:t>
      </w:r>
    </w:p>
    <w:p>
      <w:r>
        <w:rPr>
          <w:b/>
        </w:rPr>
        <w:t xml:space="preserve">Tulos</w:t>
      </w:r>
    </w:p>
    <w:p>
      <w:r>
        <w:t xml:space="preserve">pitää taukoa</w:t>
      </w:r>
    </w:p>
    <w:p>
      <w:r>
        <w:rPr>
          <w:b/>
        </w:rPr>
        <w:t xml:space="preserve">Esimerkki 4.437</w:t>
      </w:r>
    </w:p>
    <w:p>
      <w:r>
        <w:t xml:space="preserve">HenkilöX taistelee ___ rinnakkain</w:t>
      </w:r>
    </w:p>
    <w:p>
      <w:r>
        <w:rPr>
          <w:b/>
        </w:rPr>
        <w:t xml:space="preserve">Tulos</w:t>
      </w:r>
    </w:p>
    <w:p>
      <w:r>
        <w:t xml:space="preserve">seisomaan yhdessä</w:t>
      </w:r>
    </w:p>
    <w:p>
      <w:r>
        <w:rPr>
          <w:b/>
        </w:rPr>
        <w:t xml:space="preserve">Esimerkki 4.438</w:t>
      </w:r>
    </w:p>
    <w:p>
      <w:r>
        <w:t xml:space="preserve">HenkilöX antaa henkilölleY paikan</w:t>
      </w:r>
    </w:p>
    <w:p>
      <w:r>
        <w:rPr>
          <w:b/>
        </w:rPr>
        <w:t xml:space="preserve">Tulos</w:t>
      </w:r>
    </w:p>
    <w:p>
      <w:r>
        <w:t xml:space="preserve">sisällyttää ne</w:t>
      </w:r>
    </w:p>
    <w:p>
      <w:r>
        <w:rPr>
          <w:b/>
        </w:rPr>
        <w:t xml:space="preserve">Esimerkki 4.439</w:t>
      </w:r>
    </w:p>
    <w:p>
      <w:r>
        <w:t xml:space="preserve">HenkilöX kokkaa illallista HenkilöY:n tyttöystävälle.</w:t>
      </w:r>
    </w:p>
    <w:p>
      <w:r>
        <w:rPr>
          <w:b/>
        </w:rPr>
        <w:t xml:space="preserve">Tulos</w:t>
      </w:r>
    </w:p>
    <w:p>
      <w:r>
        <w:t xml:space="preserve">haluta tarjoilla illallisen henkilön y tyttöystävälle...</w:t>
      </w:r>
    </w:p>
    <w:p>
      <w:r>
        <w:rPr>
          <w:b/>
        </w:rPr>
        <w:t xml:space="preserve">Esimerkki 4.440</w:t>
      </w:r>
    </w:p>
    <w:p>
      <w:r>
        <w:t xml:space="preserve">HenkilöX sanoo ___ kenelle tahansa</w:t>
      </w:r>
    </w:p>
    <w:p>
      <w:r>
        <w:rPr>
          <w:b/>
        </w:rPr>
        <w:t xml:space="preserve">Tulos</w:t>
      </w:r>
    </w:p>
    <w:p>
      <w:r>
        <w:t xml:space="preserve">Näkemiin</w:t>
      </w:r>
    </w:p>
    <w:p>
      <w:r>
        <w:rPr>
          <w:b/>
        </w:rPr>
        <w:t xml:space="preserve">Esimerkki 4.441</w:t>
      </w:r>
    </w:p>
    <w:p>
      <w:r>
        <w:t xml:space="preserve">PersonX mainostaa PersonX:n liiketoimintaa</w:t>
      </w:r>
    </w:p>
    <w:p>
      <w:r>
        <w:rPr>
          <w:b/>
        </w:rPr>
        <w:t xml:space="preserve">Tulos</w:t>
      </w:r>
    </w:p>
    <w:p>
      <w:r>
        <w:t xml:space="preserve">parantaa liiketoimintaansa</w:t>
      </w:r>
    </w:p>
    <w:p>
      <w:r>
        <w:rPr>
          <w:b/>
        </w:rPr>
        <w:t xml:space="preserve">Esimerkki 4.442</w:t>
      </w:r>
    </w:p>
    <w:p>
      <w:r>
        <w:t xml:space="preserve">PersonX voi nyt paljon paremmin</w:t>
      </w:r>
    </w:p>
    <w:p>
      <w:r>
        <w:rPr>
          <w:b/>
        </w:rPr>
        <w:t xml:space="preserve">Tulos</w:t>
      </w:r>
    </w:p>
    <w:p>
      <w:r>
        <w:t xml:space="preserve">tuntea</w:t>
      </w:r>
    </w:p>
    <w:p>
      <w:r>
        <w:rPr>
          <w:b/>
        </w:rPr>
        <w:t xml:space="preserve">Esimerkki 4.443</w:t>
      </w:r>
    </w:p>
    <w:p>
      <w:r>
        <w:t xml:space="preserve">PersonX sanoo, että palaisi</w:t>
      </w:r>
    </w:p>
    <w:p>
      <w:r>
        <w:rPr>
          <w:b/>
        </w:rPr>
        <w:t xml:space="preserve">Tulos</w:t>
      </w:r>
    </w:p>
    <w:p>
      <w:r>
        <w:t xml:space="preserve">sanoa jotain</w:t>
      </w:r>
    </w:p>
    <w:p>
      <w:r>
        <w:rPr>
          <w:b/>
        </w:rPr>
        <w:t xml:space="preserve">Esimerkki 4.444</w:t>
      </w:r>
    </w:p>
    <w:p>
      <w:r>
        <w:t xml:space="preserve">PersonX hallitsee päivää</w:t>
      </w:r>
    </w:p>
    <w:p>
      <w:r>
        <w:rPr>
          <w:b/>
        </w:rPr>
        <w:t xml:space="preserve">Tulos</w:t>
      </w:r>
    </w:p>
    <w:p>
      <w:r>
        <w:t xml:space="preserve">ottaa vastuun</w:t>
      </w:r>
    </w:p>
    <w:p>
      <w:r>
        <w:rPr>
          <w:b/>
        </w:rPr>
        <w:t xml:space="preserve">Esimerkki 4.445</w:t>
      </w:r>
    </w:p>
    <w:p>
      <w:r>
        <w:t xml:space="preserve">PersonX pitää PersonY:n pitkään</w:t>
      </w:r>
    </w:p>
    <w:p>
      <w:r>
        <w:rPr>
          <w:b/>
        </w:rPr>
        <w:t xml:space="preserve">Tulos</w:t>
      </w:r>
    </w:p>
    <w:p>
      <w:r>
        <w:t xml:space="preserve">käyttäytyä kuin työnantaja</w:t>
      </w:r>
    </w:p>
    <w:p>
      <w:r>
        <w:rPr>
          <w:b/>
        </w:rPr>
        <w:t xml:space="preserve">Esimerkki 4.446</w:t>
      </w:r>
    </w:p>
    <w:p>
      <w:r>
        <w:t xml:space="preserve">HenkilöX rajoittaa HenkilöY:n tyyliä</w:t>
      </w:r>
    </w:p>
    <w:p>
      <w:r>
        <w:rPr>
          <w:b/>
        </w:rPr>
        <w:t xml:space="preserve">Tulos</w:t>
      </w:r>
    </w:p>
    <w:p>
      <w:r>
        <w:t xml:space="preserve">häiritä persoonallisuutta</w:t>
      </w:r>
    </w:p>
    <w:p>
      <w:r>
        <w:rPr>
          <w:b/>
        </w:rPr>
        <w:t xml:space="preserve">Esimerkki 4.447</w:t>
      </w:r>
    </w:p>
    <w:p>
      <w:r>
        <w:t xml:space="preserve">HenkilöX kulkee mailin verran HenkilöY:n kengissä.</w:t>
      </w:r>
    </w:p>
    <w:p>
      <w:r>
        <w:rPr>
          <w:b/>
        </w:rPr>
        <w:t xml:space="preserve">Tulos</w:t>
      </w:r>
    </w:p>
    <w:p>
      <w:r>
        <w:t xml:space="preserve">kävellä maili henkilön y kengissä</w:t>
      </w:r>
    </w:p>
    <w:p>
      <w:r>
        <w:rPr>
          <w:b/>
        </w:rPr>
        <w:t xml:space="preserve">Esimerkki 4.448</w:t>
      </w:r>
    </w:p>
    <w:p>
      <w:r>
        <w:t xml:space="preserve">PersonX saa uuden kannettavan tietokoneen</w:t>
      </w:r>
    </w:p>
    <w:p>
      <w:r>
        <w:rPr>
          <w:b/>
        </w:rPr>
        <w:t xml:space="preserve">Tulos</w:t>
      </w:r>
    </w:p>
    <w:p>
      <w:r>
        <w:t xml:space="preserve">saada päivitetty vekotin</w:t>
      </w:r>
    </w:p>
    <w:p>
      <w:r>
        <w:rPr>
          <w:b/>
        </w:rPr>
        <w:t xml:space="preserve">Esimerkki 4.449</w:t>
      </w:r>
    </w:p>
    <w:p>
      <w:r>
        <w:t xml:space="preserve">HenkilöX viettää ___ vuoteessa</w:t>
      </w:r>
    </w:p>
    <w:p>
      <w:r>
        <w:rPr>
          <w:b/>
        </w:rPr>
        <w:t xml:space="preserve">Tulos</w:t>
      </w:r>
    </w:p>
    <w:p>
      <w:r>
        <w:t xml:space="preserve">levätä</w:t>
      </w:r>
    </w:p>
    <w:p>
      <w:r>
        <w:rPr>
          <w:b/>
        </w:rPr>
        <w:t xml:space="preserve">Esimerkki 4.450</w:t>
      </w:r>
    </w:p>
    <w:p>
      <w:r>
        <w:t xml:space="preserve">HenkilöX suostuttelee HenkilöY:n tekemään</w:t>
      </w:r>
    </w:p>
    <w:p>
      <w:r>
        <w:rPr>
          <w:b/>
        </w:rPr>
        <w:t xml:space="preserve">Tulos</w:t>
      </w:r>
    </w:p>
    <w:p>
      <w:r>
        <w:t xml:space="preserve">suklaakakku syötäväksi</w:t>
      </w:r>
    </w:p>
    <w:p>
      <w:r>
        <w:rPr>
          <w:b/>
        </w:rPr>
        <w:t xml:space="preserve">Esimerkki 4.451</w:t>
      </w:r>
    </w:p>
    <w:p>
      <w:r>
        <w:t xml:space="preserve">PersonX tukee PersonX:n kantaa</w:t>
      </w:r>
    </w:p>
    <w:p>
      <w:r>
        <w:rPr>
          <w:b/>
        </w:rPr>
        <w:t xml:space="preserve">Tulos</w:t>
      </w:r>
    </w:p>
    <w:p>
      <w:r>
        <w:t xml:space="preserve">todistaakseen jotain.</w:t>
      </w:r>
    </w:p>
    <w:p>
      <w:r>
        <w:rPr>
          <w:b/>
        </w:rPr>
        <w:t xml:space="preserve">Esimerkki 4.452</w:t>
      </w:r>
    </w:p>
    <w:p>
      <w:r>
        <w:t xml:space="preserve">PersonX lukee PersonY:n mieltä</w:t>
      </w:r>
    </w:p>
    <w:p>
      <w:r>
        <w:rPr>
          <w:b/>
        </w:rPr>
        <w:t xml:space="preserve">Tulos</w:t>
      </w:r>
    </w:p>
    <w:p>
      <w:r>
        <w:t xml:space="preserve">tietää, mitä henkilö ajattelee</w:t>
      </w:r>
    </w:p>
    <w:p>
      <w:r>
        <w:rPr>
          <w:b/>
        </w:rPr>
        <w:t xml:space="preserve">Esimerkki 4.453</w:t>
      </w:r>
    </w:p>
    <w:p>
      <w:r>
        <w:t xml:space="preserve">HenkilöX saa HenkilöY:n vaikeuksiin</w:t>
      </w:r>
    </w:p>
    <w:p>
      <w:r>
        <w:rPr>
          <w:b/>
        </w:rPr>
        <w:t xml:space="preserve">Tulos</w:t>
      </w:r>
    </w:p>
    <w:p>
      <w:r>
        <w:t xml:space="preserve">olla ilkeä henkilölle</w:t>
      </w:r>
    </w:p>
    <w:p>
      <w:r>
        <w:rPr>
          <w:b/>
        </w:rPr>
        <w:t xml:space="preserve">Esimerkki 4.454</w:t>
      </w:r>
    </w:p>
    <w:p>
      <w:r>
        <w:t xml:space="preserve">PersonX toteuttaa PersonX:n uhkauksen.</w:t>
      </w:r>
    </w:p>
    <w:p>
      <w:r>
        <w:rPr>
          <w:b/>
        </w:rPr>
        <w:t xml:space="preserve">Tulos</w:t>
      </w:r>
    </w:p>
    <w:p>
      <w:r>
        <w:t xml:space="preserve">kostaa</w:t>
      </w:r>
    </w:p>
    <w:p>
      <w:r>
        <w:rPr>
          <w:b/>
        </w:rPr>
        <w:t xml:space="preserve">Esimerkki 4.455</w:t>
      </w:r>
    </w:p>
    <w:p>
      <w:r>
        <w:t xml:space="preserve">HenkilöX näkee henkilöX:n auton</w:t>
      </w:r>
    </w:p>
    <w:p>
      <w:r>
        <w:rPr>
          <w:b/>
        </w:rPr>
        <w:t xml:space="preserve">Tulos</w:t>
      </w:r>
    </w:p>
    <w:p>
      <w:r>
        <w:t xml:space="preserve">ajaa</w:t>
      </w:r>
    </w:p>
    <w:p>
      <w:r>
        <w:rPr>
          <w:b/>
        </w:rPr>
        <w:t xml:space="preserve">Esimerkki 4.456</w:t>
      </w:r>
    </w:p>
    <w:p>
      <w:r>
        <w:t xml:space="preserve">HenkilöX laittaa ___ HenkilöY:n olkapäälle.</w:t>
      </w:r>
    </w:p>
    <w:p>
      <w:r>
        <w:rPr>
          <w:b/>
        </w:rPr>
        <w:t xml:space="preserve">Tulos</w:t>
      </w:r>
    </w:p>
    <w:p>
      <w:r>
        <w:t xml:space="preserve">ehkäistä auringonpolttama</w:t>
      </w:r>
    </w:p>
    <w:p>
      <w:r>
        <w:rPr>
          <w:b/>
        </w:rPr>
        <w:t xml:space="preserve">Esimerkki 4.457</w:t>
      </w:r>
    </w:p>
    <w:p>
      <w:r>
        <w:t xml:space="preserve">HenkilöX pyytää apua henkilöY:ltä</w:t>
      </w:r>
    </w:p>
    <w:p>
      <w:r>
        <w:rPr>
          <w:b/>
        </w:rPr>
        <w:t xml:space="preserve">Tulos</w:t>
      </w:r>
    </w:p>
    <w:p>
      <w:r>
        <w:t xml:space="preserve">saada apua</w:t>
      </w:r>
    </w:p>
    <w:p>
      <w:r>
        <w:rPr>
          <w:b/>
        </w:rPr>
        <w:t xml:space="preserve">Esimerkki 4.458</w:t>
      </w:r>
    </w:p>
    <w:p>
      <w:r>
        <w:t xml:space="preserve">HenkilöX soittaa HenkilöY:n sydäntä</w:t>
      </w:r>
    </w:p>
    <w:p>
      <w:r>
        <w:rPr>
          <w:b/>
        </w:rPr>
        <w:t xml:space="preserve">Tulos</w:t>
      </w:r>
    </w:p>
    <w:p>
      <w:r>
        <w:t xml:space="preserve">olla naistenmies</w:t>
      </w:r>
    </w:p>
    <w:p>
      <w:r>
        <w:rPr>
          <w:b/>
        </w:rPr>
        <w:t xml:space="preserve">Esimerkki 4.459</w:t>
      </w:r>
    </w:p>
    <w:p>
      <w:r>
        <w:t xml:space="preserve">HenkilöX rakastaa myös HenkilöY:n ___.</w:t>
      </w:r>
    </w:p>
    <w:p>
      <w:r>
        <w:rPr>
          <w:b/>
        </w:rPr>
        <w:t xml:space="preserve">Tulos</w:t>
      </w:r>
    </w:p>
    <w:p>
      <w:r>
        <w:t xml:space="preserve">(olla)</w:t>
      </w:r>
    </w:p>
    <w:p>
      <w:r>
        <w:rPr>
          <w:b/>
        </w:rPr>
        <w:t xml:space="preserve">Esimerkki 4.460</w:t>
      </w:r>
    </w:p>
    <w:p>
      <w:r>
        <w:t xml:space="preserve">PersonX:llä on huomenna englannin koe</w:t>
      </w:r>
    </w:p>
    <w:p>
      <w:r>
        <w:rPr>
          <w:b/>
        </w:rPr>
        <w:t xml:space="preserve">Tulos</w:t>
      </w:r>
    </w:p>
    <w:p>
      <w:r>
        <w:t xml:space="preserve">opiskelemaan</w:t>
      </w:r>
    </w:p>
    <w:p>
      <w:r>
        <w:rPr>
          <w:b/>
        </w:rPr>
        <w:t xml:space="preserve">Esimerkki 4.461</w:t>
      </w:r>
    </w:p>
    <w:p>
      <w:r>
        <w:t xml:space="preserve">HenkilöX neuvoo ___:ää kaikissa asioissa, jotka koskevat</w:t>
      </w:r>
    </w:p>
    <w:p>
      <w:r>
        <w:rPr>
          <w:b/>
        </w:rPr>
        <w:t xml:space="preserve">Tulos</w:t>
      </w:r>
    </w:p>
    <w:p>
      <w:r>
        <w:t xml:space="preserve">olla vaikutusvaltainen</w:t>
      </w:r>
    </w:p>
    <w:p>
      <w:r>
        <w:rPr>
          <w:b/>
        </w:rPr>
        <w:t xml:space="preserve">Esimerkki 4.462</w:t>
      </w:r>
    </w:p>
    <w:p>
      <w:r>
        <w:t xml:space="preserve">PersonX maksaa paljon rahaa</w:t>
      </w:r>
    </w:p>
    <w:p>
      <w:r>
        <w:rPr>
          <w:b/>
        </w:rPr>
        <w:t xml:space="preserve">Tulos</w:t>
      </w:r>
    </w:p>
    <w:p>
      <w:r>
        <w:t xml:space="preserve">ostaa jotain</w:t>
      </w:r>
    </w:p>
    <w:p>
      <w:r>
        <w:rPr>
          <w:b/>
        </w:rPr>
        <w:t xml:space="preserve">Esimerkki 4.463</w:t>
      </w:r>
    </w:p>
    <w:p>
      <w:r>
        <w:t xml:space="preserve">HenkilöX ei löydä HenkilöY:n puhelinta.</w:t>
      </w:r>
    </w:p>
    <w:p>
      <w:r>
        <w:rPr>
          <w:b/>
        </w:rPr>
        <w:t xml:space="preserve">Tulos</w:t>
      </w:r>
    </w:p>
    <w:p>
      <w:r>
        <w:t xml:space="preserve">palauttaa puhelin henkilökohtaiseen käyttöön.</w:t>
      </w:r>
    </w:p>
    <w:p>
      <w:r>
        <w:rPr>
          <w:b/>
        </w:rPr>
        <w:t xml:space="preserve">Esimerkki 4.464</w:t>
      </w:r>
    </w:p>
    <w:p>
      <w:r>
        <w:t xml:space="preserve">HenkilöX herättää henkilöY:ssä luottamusta</w:t>
      </w:r>
    </w:p>
    <w:p>
      <w:r>
        <w:rPr>
          <w:b/>
        </w:rPr>
        <w:t xml:space="preserve">Tulos</w:t>
      </w:r>
    </w:p>
    <w:p>
      <w:r>
        <w:t xml:space="preserve">antaa jollekin luottamusta</w:t>
      </w:r>
    </w:p>
    <w:p>
      <w:r>
        <w:rPr>
          <w:b/>
        </w:rPr>
        <w:t xml:space="preserve">Esimerkki 4.465</w:t>
      </w:r>
    </w:p>
    <w:p>
      <w:r>
        <w:t xml:space="preserve">HenkilöX ottaa ___ työhön</w:t>
      </w:r>
    </w:p>
    <w:p>
      <w:r>
        <w:rPr>
          <w:b/>
        </w:rPr>
        <w:t xml:space="preserve">Tulos</w:t>
      </w:r>
    </w:p>
    <w:p>
      <w:r>
        <w:t xml:space="preserve">Tieto</w:t>
      </w:r>
    </w:p>
    <w:p>
      <w:r>
        <w:rPr>
          <w:b/>
        </w:rPr>
        <w:t xml:space="preserve">Esimerkki 4.466</w:t>
      </w:r>
    </w:p>
    <w:p>
      <w:r>
        <w:t xml:space="preserve">PersonX oppii uusia asioita</w:t>
      </w:r>
    </w:p>
    <w:p>
      <w:r>
        <w:rPr>
          <w:b/>
        </w:rPr>
        <w:t xml:space="preserve">Tulos</w:t>
      </w:r>
    </w:p>
    <w:p>
      <w:r>
        <w:t xml:space="preserve">saada tietoa</w:t>
      </w:r>
    </w:p>
    <w:p>
      <w:r>
        <w:rPr>
          <w:b/>
        </w:rPr>
        <w:t xml:space="preserve">Esimerkki 4.467</w:t>
      </w:r>
    </w:p>
    <w:p>
      <w:r>
        <w:t xml:space="preserve">PersonX lähettää valokuvia lähetyksen mukana</w:t>
      </w:r>
    </w:p>
    <w:p>
      <w:r>
        <w:rPr>
          <w:b/>
        </w:rPr>
        <w:t xml:space="preserve">Tulos</w:t>
      </w:r>
    </w:p>
    <w:p>
      <w:r>
        <w:t xml:space="preserve">lähettää valokuvia</w:t>
      </w:r>
    </w:p>
    <w:p>
      <w:r>
        <w:rPr>
          <w:b/>
        </w:rPr>
        <w:t xml:space="preserve">Esimerkki 4.468</w:t>
      </w:r>
    </w:p>
    <w:p>
      <w:r>
        <w:t xml:space="preserve">PersonX elää PersonX:n koko elämän</w:t>
      </w:r>
    </w:p>
    <w:p>
      <w:r>
        <w:rPr>
          <w:b/>
        </w:rPr>
        <w:t xml:space="preserve">Tulos</w:t>
      </w:r>
    </w:p>
    <w:p>
      <w:r>
        <w:t xml:space="preserve">kaikki haluavat pysyä elävänä</w:t>
      </w:r>
    </w:p>
    <w:p>
      <w:r>
        <w:rPr>
          <w:b/>
        </w:rPr>
        <w:t xml:space="preserve">Esimerkki 4.469</w:t>
      </w:r>
    </w:p>
    <w:p>
      <w:r>
        <w:t xml:space="preserve">PersonX iskee ___ sydämeen -</w:t>
      </w:r>
    </w:p>
    <w:p>
      <w:r>
        <w:rPr>
          <w:b/>
        </w:rPr>
        <w:t xml:space="preserve">Tulos</w:t>
      </w:r>
    </w:p>
    <w:p>
      <w:r>
        <w:t xml:space="preserve">saada kaikki pelkäämään</w:t>
      </w:r>
    </w:p>
    <w:p>
      <w:r>
        <w:rPr>
          <w:b/>
        </w:rPr>
        <w:t xml:space="preserve">Esimerkki 4.470</w:t>
      </w:r>
    </w:p>
    <w:p>
      <w:r>
        <w:t xml:space="preserve">HenkilöX liikkuu henkilöY:n taakse</w:t>
      </w:r>
    </w:p>
    <w:p>
      <w:r>
        <w:rPr>
          <w:b/>
        </w:rPr>
        <w:t xml:space="preserve">Tulos</w:t>
      </w:r>
    </w:p>
    <w:p>
      <w:r>
        <w:t xml:space="preserve">vaihtaa paikkaa</w:t>
      </w:r>
    </w:p>
    <w:p>
      <w:r>
        <w:rPr>
          <w:b/>
        </w:rPr>
        <w:t xml:space="preserve">Esimerkki 4.471</w:t>
      </w:r>
    </w:p>
    <w:p>
      <w:r>
        <w:t xml:space="preserve">HenkilöX pysyy ___ HenkilöY:n lasten kanssa.</w:t>
      </w:r>
    </w:p>
    <w:p>
      <w:r>
        <w:rPr>
          <w:b/>
        </w:rPr>
        <w:t xml:space="preserve">Tulos</w:t>
      </w:r>
    </w:p>
    <w:p>
      <w:r>
        <w:t xml:space="preserve">lapsenvahtina</w:t>
      </w:r>
    </w:p>
    <w:p>
      <w:r>
        <w:rPr>
          <w:b/>
        </w:rPr>
        <w:t xml:space="preserve">Esimerkki 4.472</w:t>
      </w:r>
    </w:p>
    <w:p>
      <w:r>
        <w:t xml:space="preserve">HenkilöX vie henkilöY:n huomion</w:t>
      </w:r>
    </w:p>
    <w:p>
      <w:r>
        <w:rPr>
          <w:b/>
        </w:rPr>
        <w:t xml:space="preserve">Tulos</w:t>
      </w:r>
    </w:p>
    <w:p>
      <w:r>
        <w:t xml:space="preserve">olla vallassa</w:t>
      </w:r>
    </w:p>
    <w:p>
      <w:r>
        <w:rPr>
          <w:b/>
        </w:rPr>
        <w:t xml:space="preserve">Esimerkki 4.473</w:t>
      </w:r>
    </w:p>
    <w:p>
      <w:r>
        <w:t xml:space="preserve">HenkilöX vie henkilöY:n lääkäriin</w:t>
      </w:r>
    </w:p>
    <w:p>
      <w:r>
        <w:rPr>
          <w:b/>
        </w:rPr>
        <w:t xml:space="preserve">Tulos</w:t>
      </w:r>
    </w:p>
    <w:p>
      <w:r>
        <w:t xml:space="preserve">olla avuksi</w:t>
      </w:r>
    </w:p>
    <w:p>
      <w:r>
        <w:rPr>
          <w:b/>
        </w:rPr>
        <w:t xml:space="preserve">Esimerkki 4.474</w:t>
      </w:r>
    </w:p>
    <w:p>
      <w:r>
        <w:t xml:space="preserve">PersonX hikoilee</w:t>
      </w:r>
    </w:p>
    <w:p>
      <w:r>
        <w:rPr>
          <w:b/>
        </w:rPr>
        <w:t xml:space="preserve">Tulos</w:t>
      </w:r>
    </w:p>
    <w:p>
      <w:r>
        <w:t xml:space="preserve">parantamaan kuntoa</w:t>
      </w:r>
    </w:p>
    <w:p>
      <w:r>
        <w:rPr>
          <w:b/>
        </w:rPr>
        <w:t xml:space="preserve">Esimerkki 4.475</w:t>
      </w:r>
    </w:p>
    <w:p>
      <w:r>
        <w:t xml:space="preserve">PersonX ottaa taksin kotiin</w:t>
      </w:r>
    </w:p>
    <w:p>
      <w:r>
        <w:rPr>
          <w:b/>
        </w:rPr>
        <w:t xml:space="preserve">Tulos</w:t>
      </w:r>
    </w:p>
    <w:p>
      <w:r>
        <w:t xml:space="preserve">tapaamaan perhettään aiemmin</w:t>
      </w:r>
    </w:p>
    <w:p>
      <w:r>
        <w:rPr>
          <w:b/>
        </w:rPr>
        <w:t xml:space="preserve">Esimerkki 4.476</w:t>
      </w:r>
    </w:p>
    <w:p>
      <w:r>
        <w:t xml:space="preserve">PersonX tulee joka ___</w:t>
      </w:r>
    </w:p>
    <w:p>
      <w:r>
        <w:rPr>
          <w:b/>
        </w:rPr>
        <w:t xml:space="preserve">Tulos</w:t>
      </w:r>
    </w:p>
    <w:p>
      <w:r>
        <w:t xml:space="preserve">ajattelee elämässä</w:t>
      </w:r>
    </w:p>
    <w:p>
      <w:r>
        <w:rPr>
          <w:b/>
        </w:rPr>
        <w:t xml:space="preserve">Esimerkki 4.477</w:t>
      </w:r>
    </w:p>
    <w:p>
      <w:r>
        <w:t xml:space="preserve">PersonX näkee PersonY objektin</w:t>
      </w:r>
    </w:p>
    <w:p>
      <w:r>
        <w:rPr>
          <w:b/>
        </w:rPr>
        <w:t xml:space="preserve">Tulos</w:t>
      </w:r>
    </w:p>
    <w:p>
      <w:r>
        <w:t xml:space="preserve">tyhjentää epäilys</w:t>
      </w:r>
    </w:p>
    <w:p>
      <w:r>
        <w:rPr>
          <w:b/>
        </w:rPr>
        <w:t xml:space="preserve">Esimerkki 4.478</w:t>
      </w:r>
    </w:p>
    <w:p>
      <w:r>
        <w:t xml:space="preserve">HenkilöX katsoo elokuvan yhdessä</w:t>
      </w:r>
    </w:p>
    <w:p>
      <w:r>
        <w:rPr>
          <w:b/>
        </w:rPr>
        <w:t xml:space="preserve">Tulos</w:t>
      </w:r>
    </w:p>
    <w:p>
      <w:r>
        <w:t xml:space="preserve">olla ystävällinen</w:t>
      </w:r>
    </w:p>
    <w:p>
      <w:r>
        <w:rPr>
          <w:b/>
        </w:rPr>
        <w:t xml:space="preserve">Esimerkki 4.479</w:t>
      </w:r>
    </w:p>
    <w:p>
      <w:r>
        <w:t xml:space="preserve">HenkilöX:llä on henkilöY:n numero</w:t>
      </w:r>
    </w:p>
    <w:p>
      <w:r>
        <w:rPr>
          <w:b/>
        </w:rPr>
        <w:t xml:space="preserve">Tulos</w:t>
      </w:r>
    </w:p>
    <w:p>
      <w:r>
        <w:t xml:space="preserve">soittaa y</w:t>
      </w:r>
    </w:p>
    <w:p>
      <w:r>
        <w:rPr>
          <w:b/>
        </w:rPr>
        <w:t xml:space="preserve">Esimerkki 4.480</w:t>
      </w:r>
    </w:p>
    <w:p>
      <w:r>
        <w:t xml:space="preserve">HenkilöX seuraa tarkasti ___</w:t>
      </w:r>
    </w:p>
    <w:p>
      <w:r>
        <w:rPr>
          <w:b/>
        </w:rPr>
        <w:t xml:space="preserve">Tulos</w:t>
      </w:r>
    </w:p>
    <w:p>
      <w:r>
        <w:t xml:space="preserve">olla varovainen</w:t>
      </w:r>
    </w:p>
    <w:p>
      <w:r>
        <w:rPr>
          <w:b/>
        </w:rPr>
        <w:t xml:space="preserve">Esimerkki 4.481</w:t>
      </w:r>
    </w:p>
    <w:p>
      <w:r>
        <w:t xml:space="preserve">HenkilöX on ruokakaupassa HenkilöY:n äidin kanssa -</w:t>
      </w:r>
    </w:p>
    <w:p>
      <w:r>
        <w:rPr>
          <w:b/>
        </w:rPr>
        <w:t xml:space="preserve">Tulos</w:t>
      </w:r>
    </w:p>
    <w:p>
      <w:r>
        <w:t xml:space="preserve">päästä ulos talosta.</w:t>
      </w:r>
    </w:p>
    <w:p>
      <w:r>
        <w:rPr>
          <w:b/>
        </w:rPr>
        <w:t xml:space="preserve">Esimerkki 4.482</w:t>
      </w:r>
    </w:p>
    <w:p>
      <w:r>
        <w:t xml:space="preserve">PersonX palauttaa ___:n normaaliksi.</w:t>
      </w:r>
    </w:p>
    <w:p>
      <w:r>
        <w:rPr>
          <w:b/>
        </w:rPr>
        <w:t xml:space="preserve">Tulos</w:t>
      </w:r>
    </w:p>
    <w:p>
      <w:r>
        <w:t xml:space="preserve">ihmiset rentoutumaan</w:t>
      </w:r>
    </w:p>
    <w:p>
      <w:r>
        <w:rPr>
          <w:b/>
        </w:rPr>
        <w:t xml:space="preserve">Esimerkki 4.483</w:t>
      </w:r>
    </w:p>
    <w:p>
      <w:r>
        <w:t xml:space="preserve">PersonX taittuu PersonX:n syliin.</w:t>
      </w:r>
    </w:p>
    <w:p>
      <w:r>
        <w:rPr>
          <w:b/>
        </w:rPr>
        <w:t xml:space="preserve">Tulos</w:t>
      </w:r>
    </w:p>
    <w:p>
      <w:r>
        <w:t xml:space="preserve">olla siisti ja puhdas.</w:t>
      </w:r>
    </w:p>
    <w:p>
      <w:r>
        <w:rPr>
          <w:b/>
        </w:rPr>
        <w:t xml:space="preserve">Esimerkki 4.484</w:t>
      </w:r>
    </w:p>
    <w:p>
      <w:r>
        <w:t xml:space="preserve">HenkilöX kallistaa HenkilöY:n päätä</w:t>
      </w:r>
    </w:p>
    <w:p>
      <w:r>
        <w:rPr>
          <w:b/>
        </w:rPr>
        <w:t xml:space="preserve">Tulos</w:t>
      </w:r>
    </w:p>
    <w:p>
      <w:r>
        <w:t xml:space="preserve">kastaa henkilön päätä</w:t>
      </w:r>
    </w:p>
    <w:p>
      <w:r>
        <w:rPr>
          <w:b/>
        </w:rPr>
        <w:t xml:space="preserve">Esimerkki 4.485</w:t>
      </w:r>
    </w:p>
    <w:p>
      <w:r>
        <w:t xml:space="preserve">PersonX kävelee kampuksella</w:t>
      </w:r>
    </w:p>
    <w:p>
      <w:r>
        <w:rPr>
          <w:b/>
        </w:rPr>
        <w:t xml:space="preserve">Tulos</w:t>
      </w:r>
    </w:p>
    <w:p>
      <w:r>
        <w:t xml:space="preserve">mennä tunnille</w:t>
      </w:r>
    </w:p>
    <w:p>
      <w:r>
        <w:rPr>
          <w:b/>
        </w:rPr>
        <w:t xml:space="preserve">Esimerkki 4.486</w:t>
      </w:r>
    </w:p>
    <w:p>
      <w:r>
        <w:t xml:space="preserve">HenkilöX laskee kätensä ___:n päälle</w:t>
      </w:r>
    </w:p>
    <w:p>
      <w:r>
        <w:rPr>
          <w:b/>
        </w:rPr>
        <w:t xml:space="preserve">Tulos</w:t>
      </w:r>
    </w:p>
    <w:p>
      <w:r>
        <w:t xml:space="preserve">parantamaan</w:t>
      </w:r>
    </w:p>
    <w:p>
      <w:r>
        <w:rPr>
          <w:b/>
        </w:rPr>
        <w:t xml:space="preserve">Esimerkki 4.487</w:t>
      </w:r>
    </w:p>
    <w:p>
      <w:r>
        <w:t xml:space="preserve">HenkilöX odottaa innolla HenkilöY:tä</w:t>
      </w:r>
    </w:p>
    <w:p>
      <w:r>
        <w:rPr>
          <w:b/>
        </w:rPr>
        <w:t xml:space="preserve">Tulos</w:t>
      </w:r>
    </w:p>
    <w:p>
      <w:r>
        <w:t xml:space="preserve">tavata heidät uudelleen</w:t>
      </w:r>
    </w:p>
    <w:p>
      <w:r>
        <w:rPr>
          <w:b/>
        </w:rPr>
        <w:t xml:space="preserve">Esimerkki 4.488</w:t>
      </w:r>
    </w:p>
    <w:p>
      <w:r>
        <w:t xml:space="preserve">PersonX taittaa PersonX:n teltan</w:t>
      </w:r>
    </w:p>
    <w:p>
      <w:r>
        <w:rPr>
          <w:b/>
        </w:rPr>
        <w:t xml:space="preserve">Tulos</w:t>
      </w:r>
    </w:p>
    <w:p>
      <w:r>
        <w:t xml:space="preserve">pakkaamaan</w:t>
      </w:r>
    </w:p>
    <w:p>
      <w:r>
        <w:rPr>
          <w:b/>
        </w:rPr>
        <w:t xml:space="preserve">Esimerkki 4.489</w:t>
      </w:r>
    </w:p>
    <w:p>
      <w:r>
        <w:t xml:space="preserve">HenkilöX halaa ___:tä halauksella</w:t>
      </w:r>
    </w:p>
    <w:p>
      <w:r>
        <w:rPr>
          <w:b/>
        </w:rPr>
        <w:t xml:space="preserve">Tulos</w:t>
      </w:r>
    </w:p>
    <w:p>
      <w:r>
        <w:t xml:space="preserve">henkilö tuntee olonsa lämpimäksi ja rakastetuksi.</w:t>
      </w:r>
    </w:p>
    <w:p>
      <w:r>
        <w:rPr>
          <w:b/>
        </w:rPr>
        <w:t xml:space="preserve">Esimerkki 4.490</w:t>
      </w:r>
    </w:p>
    <w:p>
      <w:r>
        <w:t xml:space="preserve">PersonX pyyhkii ___ PersonX:n otsalta...</w:t>
      </w:r>
    </w:p>
    <w:p>
      <w:r>
        <w:rPr>
          <w:b/>
        </w:rPr>
        <w:t xml:space="preserve">Tulos</w:t>
      </w:r>
    </w:p>
    <w:p>
      <w:r>
        <w:t xml:space="preserve">tuntea olonsa puhtaaksi</w:t>
      </w:r>
    </w:p>
    <w:p>
      <w:r>
        <w:rPr>
          <w:b/>
        </w:rPr>
        <w:t xml:space="preserve">Esimerkki 4.491</w:t>
      </w:r>
    </w:p>
    <w:p>
      <w:r>
        <w:t xml:space="preserve">HenkilöX rakastaa yhtä ___</w:t>
      </w:r>
    </w:p>
    <w:p>
      <w:r>
        <w:rPr>
          <w:b/>
        </w:rPr>
        <w:t xml:space="preserve">Tulos</w:t>
      </w:r>
    </w:p>
    <w:p>
      <w:r>
        <w:t xml:space="preserve">olla itsevarma</w:t>
      </w:r>
    </w:p>
    <w:p>
      <w:r>
        <w:rPr>
          <w:b/>
        </w:rPr>
        <w:t xml:space="preserve">Esimerkki 4.492</w:t>
      </w:r>
    </w:p>
    <w:p>
      <w:r>
        <w:t xml:space="preserve">PersonX julistaa ___ Venäjälle</w:t>
      </w:r>
    </w:p>
    <w:p>
      <w:r>
        <w:rPr>
          <w:b/>
        </w:rPr>
        <w:t xml:space="preserve">Tulos</w:t>
      </w:r>
    </w:p>
    <w:p>
      <w:r>
        <w:t xml:space="preserve">pysäyttää Venäjän toimien aiheuttama tyrannia -</w:t>
      </w:r>
    </w:p>
    <w:p>
      <w:r>
        <w:rPr>
          <w:b/>
        </w:rPr>
        <w:t xml:space="preserve">Esimerkki 4.493</w:t>
      </w:r>
    </w:p>
    <w:p>
      <w:r>
        <w:t xml:space="preserve">HenkilöX poistuu HenkilöY:n talosta</w:t>
      </w:r>
    </w:p>
    <w:p>
      <w:r>
        <w:rPr>
          <w:b/>
        </w:rPr>
        <w:t xml:space="preserve">Tulos</w:t>
      </w:r>
    </w:p>
    <w:p>
      <w:r>
        <w:t xml:space="preserve">mennä kotiin</w:t>
      </w:r>
    </w:p>
    <w:p>
      <w:r>
        <w:rPr>
          <w:b/>
        </w:rPr>
        <w:t xml:space="preserve">Esimerkki 4.494</w:t>
      </w:r>
    </w:p>
    <w:p>
      <w:r>
        <w:t xml:space="preserve">PersonX ei koskaan palannut</w:t>
      </w:r>
    </w:p>
    <w:p>
      <w:r>
        <w:rPr>
          <w:b/>
        </w:rPr>
        <w:t xml:space="preserve">Tulos</w:t>
      </w:r>
    </w:p>
    <w:p>
      <w:r>
        <w:t xml:space="preserve">ei koskaan tullut takaisin</w:t>
      </w:r>
    </w:p>
    <w:p>
      <w:r>
        <w:rPr>
          <w:b/>
        </w:rPr>
        <w:t xml:space="preserve">Esimerkki 4.495</w:t>
      </w:r>
    </w:p>
    <w:p>
      <w:r>
        <w:t xml:space="preserve">HenkilöX rankaisee jokaista ___</w:t>
      </w:r>
    </w:p>
    <w:p>
      <w:r>
        <w:rPr>
          <w:b/>
        </w:rPr>
        <w:t xml:space="preserve">Tulos</w:t>
      </w:r>
    </w:p>
    <w:p>
      <w:r>
        <w:t xml:space="preserve">joka aamu syömällä ruokaa</w:t>
      </w:r>
    </w:p>
    <w:p>
      <w:r>
        <w:rPr>
          <w:b/>
        </w:rPr>
        <w:t xml:space="preserve">Esimerkki 4.496</w:t>
      </w:r>
    </w:p>
    <w:p>
      <w:r>
        <w:t xml:space="preserve">HenkilöX kuvailee ___:tä termein</w:t>
      </w:r>
    </w:p>
    <w:p>
      <w:r>
        <w:rPr>
          <w:b/>
        </w:rPr>
        <w:t xml:space="preserve">Tulos</w:t>
      </w:r>
    </w:p>
    <w:p>
      <w:r>
        <w:t xml:space="preserve">kouluttaa</w:t>
      </w:r>
    </w:p>
    <w:p>
      <w:r>
        <w:rPr>
          <w:b/>
        </w:rPr>
        <w:t xml:space="preserve">Esimerkki 4.497</w:t>
      </w:r>
    </w:p>
    <w:p>
      <w:r>
        <w:t xml:space="preserve">PersonX katsoo kauhuelokuvia</w:t>
      </w:r>
    </w:p>
    <w:p>
      <w:r>
        <w:rPr>
          <w:b/>
        </w:rPr>
        <w:t xml:space="preserve">Tulos</w:t>
      </w:r>
    </w:p>
    <w:p>
      <w:r>
        <w:t xml:space="preserve">innostua ja pelätä hieman.</w:t>
      </w:r>
    </w:p>
    <w:p>
      <w:r>
        <w:rPr>
          <w:b/>
        </w:rPr>
        <w:t xml:space="preserve">Esimerkki 4.498</w:t>
      </w:r>
    </w:p>
    <w:p>
      <w:r>
        <w:t xml:space="preserve">HenkilöX antaa henkilöY:lle lupauksia</w:t>
      </w:r>
    </w:p>
    <w:p>
      <w:r>
        <w:rPr>
          <w:b/>
        </w:rPr>
        <w:t xml:space="preserve">Tulos</w:t>
      </w:r>
    </w:p>
    <w:p>
      <w:r>
        <w:t xml:space="preserve">osoittaa arvostusta</w:t>
      </w:r>
    </w:p>
    <w:p>
      <w:r>
        <w:rPr>
          <w:b/>
        </w:rPr>
        <w:t xml:space="preserve">Esimerkki 4.499</w:t>
      </w:r>
    </w:p>
    <w:p>
      <w:r>
        <w:t xml:space="preserve">HenkilöX hoitaa HenkilöY:n tehtävät.</w:t>
      </w:r>
    </w:p>
    <w:p>
      <w:r>
        <w:rPr>
          <w:b/>
        </w:rPr>
        <w:t xml:space="preserve">Tulos</w:t>
      </w:r>
    </w:p>
    <w:p>
      <w:r>
        <w:t xml:space="preserve">auttaa.</w:t>
      </w:r>
    </w:p>
    <w:p>
      <w:r>
        <w:rPr>
          <w:b/>
        </w:rPr>
        <w:t xml:space="preserve">Esimerkki 4.500</w:t>
      </w:r>
    </w:p>
    <w:p>
      <w:r>
        <w:t xml:space="preserve">HenkilöX napauttaa HenkilöY:tä olkapäähän</w:t>
      </w:r>
    </w:p>
    <w:p>
      <w:r>
        <w:rPr>
          <w:b/>
        </w:rPr>
        <w:t xml:space="preserve">Tulos</w:t>
      </w:r>
    </w:p>
    <w:p>
      <w:r>
        <w:t xml:space="preserve">Huomio</w:t>
      </w:r>
    </w:p>
    <w:p>
      <w:r>
        <w:rPr>
          <w:b/>
        </w:rPr>
        <w:t xml:space="preserve">Esimerkki 4.501</w:t>
      </w:r>
    </w:p>
    <w:p>
      <w:r>
        <w:t xml:space="preserve">PersonX tekee sen paksusti</w:t>
      </w:r>
    </w:p>
    <w:p>
      <w:r>
        <w:rPr>
          <w:b/>
        </w:rPr>
        <w:t xml:space="preserve">Tulos</w:t>
      </w:r>
    </w:p>
    <w:p>
      <w:r>
        <w:t xml:space="preserve">saadakseen tahtonsa läpi</w:t>
      </w:r>
    </w:p>
    <w:p>
      <w:r>
        <w:rPr>
          <w:b/>
        </w:rPr>
        <w:t xml:space="preserve">Esimerkki 4.502</w:t>
      </w:r>
    </w:p>
    <w:p>
      <w:r>
        <w:t xml:space="preserve">PersonX tuo sodan PersonY:lle päätökseen</w:t>
      </w:r>
    </w:p>
    <w:p>
      <w:r>
        <w:rPr>
          <w:b/>
        </w:rPr>
        <w:t xml:space="preserve">Tulos</w:t>
      </w:r>
    </w:p>
    <w:p>
      <w:r>
        <w:t xml:space="preserve">saada hänet kärsimään</w:t>
      </w:r>
    </w:p>
    <w:p>
      <w:r>
        <w:rPr>
          <w:b/>
        </w:rPr>
        <w:t xml:space="preserve">Esimerkki 4.503</w:t>
      </w:r>
    </w:p>
    <w:p>
      <w:r>
        <w:t xml:space="preserve">HenkilöX saa ___ keinoin</w:t>
      </w:r>
    </w:p>
    <w:p>
      <w:r>
        <w:rPr>
          <w:b/>
        </w:rPr>
        <w:t xml:space="preserve">Tulos</w:t>
      </w:r>
    </w:p>
    <w:p>
      <w:r>
        <w:t xml:space="preserve">hallitsemaan maailmaa</w:t>
      </w:r>
    </w:p>
    <w:p>
      <w:r>
        <w:rPr>
          <w:b/>
        </w:rPr>
        <w:t xml:space="preserve">Esimerkki 4.504</w:t>
      </w:r>
    </w:p>
    <w:p>
      <w:r>
        <w:t xml:space="preserve">HenkilöX antaa henkilölleY lasin</w:t>
      </w:r>
    </w:p>
    <w:p>
      <w:r>
        <w:rPr>
          <w:b/>
        </w:rPr>
        <w:t xml:space="preserve">Tulos</w:t>
      </w:r>
    </w:p>
    <w:p>
      <w:r>
        <w:t xml:space="preserve">henkilö y toimittaa sen kotiinsa</w:t>
      </w:r>
    </w:p>
    <w:p>
      <w:r>
        <w:rPr>
          <w:b/>
        </w:rPr>
        <w:t xml:space="preserve">Esimerkki 4.505</w:t>
      </w:r>
    </w:p>
    <w:p>
      <w:r>
        <w:t xml:space="preserve">PersonX säännöt ok</w:t>
      </w:r>
    </w:p>
    <w:p>
      <w:r>
        <w:rPr>
          <w:b/>
        </w:rPr>
        <w:t xml:space="preserve">Tulos</w:t>
      </w:r>
    </w:p>
    <w:p>
      <w:r>
        <w:t xml:space="preserve">olla vallassa</w:t>
      </w:r>
    </w:p>
    <w:p>
      <w:r>
        <w:rPr>
          <w:b/>
        </w:rPr>
        <w:t xml:space="preserve">Esimerkki 4.506</w:t>
      </w:r>
    </w:p>
    <w:p>
      <w:r>
        <w:t xml:space="preserve">HenkilöX antaa ___:lle oikeuden</w:t>
      </w:r>
    </w:p>
    <w:p>
      <w:r>
        <w:rPr>
          <w:b/>
        </w:rPr>
        <w:t xml:space="preserve">Tulos</w:t>
      </w:r>
    </w:p>
    <w:p>
      <w:r>
        <w:t xml:space="preserve">valita, mitä he tekevät</w:t>
      </w:r>
    </w:p>
    <w:p>
      <w:r>
        <w:rPr>
          <w:b/>
        </w:rPr>
        <w:t xml:space="preserve">Esimerkki 4.507</w:t>
      </w:r>
    </w:p>
    <w:p>
      <w:r>
        <w:t xml:space="preserve">PersonX lopettaa lukion</w:t>
      </w:r>
    </w:p>
    <w:p>
      <w:r>
        <w:rPr>
          <w:b/>
        </w:rPr>
        <w:t xml:space="preserve">Tulos</w:t>
      </w:r>
    </w:p>
    <w:p>
      <w:r>
        <w:t xml:space="preserve">menestyä</w:t>
      </w:r>
    </w:p>
    <w:p>
      <w:r>
        <w:rPr>
          <w:b/>
        </w:rPr>
        <w:t xml:space="preserve">Esimerkki 4.508</w:t>
      </w:r>
    </w:p>
    <w:p>
      <w:r>
        <w:t xml:space="preserve">HenkilöX antaa henkilöY:lle paljon</w:t>
      </w:r>
    </w:p>
    <w:p>
      <w:r>
        <w:rPr>
          <w:b/>
        </w:rPr>
        <w:t xml:space="preserve">Tulos</w:t>
      </w:r>
    </w:p>
    <w:p>
      <w:r>
        <w:t xml:space="preserve">auttaa häntä mahdollisimman paljon</w:t>
      </w:r>
    </w:p>
    <w:p>
      <w:r>
        <w:rPr>
          <w:b/>
        </w:rPr>
        <w:t xml:space="preserve">Esimerkki 4.509</w:t>
      </w:r>
    </w:p>
    <w:p>
      <w:r>
        <w:t xml:space="preserve">HenkilöX nai HenkilöY:n tyttären</w:t>
      </w:r>
    </w:p>
    <w:p>
      <w:r>
        <w:rPr>
          <w:b/>
        </w:rPr>
        <w:t xml:space="preserve">Tulos</w:t>
      </w:r>
    </w:p>
    <w:p>
      <w:r>
        <w:t xml:space="preserve">viettää loppuelämänsä hänen kanssaan</w:t>
      </w:r>
    </w:p>
    <w:p>
      <w:r>
        <w:rPr>
          <w:b/>
        </w:rPr>
        <w:t xml:space="preserve">Esimerkki 4.510</w:t>
      </w:r>
    </w:p>
    <w:p>
      <w:r>
        <w:t xml:space="preserve">HenkilöX vetää HenkilöY:n syrjään</w:t>
      </w:r>
    </w:p>
    <w:p>
      <w:r>
        <w:rPr>
          <w:b/>
        </w:rPr>
        <w:t xml:space="preserve">Tulos</w:t>
      </w:r>
    </w:p>
    <w:p>
      <w:r>
        <w:t xml:space="preserve">moittia henkilöä töykeydestä</w:t>
      </w:r>
    </w:p>
    <w:p>
      <w:r>
        <w:rPr>
          <w:b/>
        </w:rPr>
        <w:t xml:space="preserve">Esimerkki 4.511</w:t>
      </w:r>
    </w:p>
    <w:p>
      <w:r>
        <w:t xml:space="preserve">PersonX ottaa PersonX:n kannan</w:t>
      </w:r>
    </w:p>
    <w:p>
      <w:r>
        <w:rPr>
          <w:b/>
        </w:rPr>
        <w:t xml:space="preserve">Tulos</w:t>
      </w:r>
    </w:p>
    <w:p>
      <w:r>
        <w:t xml:space="preserve">vaatia oikeuksiaan</w:t>
      </w:r>
    </w:p>
    <w:p>
      <w:r>
        <w:rPr>
          <w:b/>
        </w:rPr>
        <w:t xml:space="preserve">Esimerkki 4.512</w:t>
      </w:r>
    </w:p>
    <w:p>
      <w:r>
        <w:t xml:space="preserve">PersonX herättää PersonY:n henkiin</w:t>
      </w:r>
    </w:p>
    <w:p>
      <w:r>
        <w:rPr>
          <w:b/>
        </w:rPr>
        <w:t xml:space="preserve">Tulos</w:t>
      </w:r>
    </w:p>
    <w:p>
      <w:r>
        <w:t xml:space="preserve">viettää enemmän aikaa heidän kanssaan</w:t>
      </w:r>
    </w:p>
    <w:p>
      <w:r>
        <w:rPr>
          <w:b/>
        </w:rPr>
        <w:t xml:space="preserve">Esimerkki 4.513</w:t>
      </w:r>
    </w:p>
    <w:p>
      <w:r>
        <w:t xml:space="preserve">PersonX värjää PersonX:n hiukset siniseksi</w:t>
      </w:r>
    </w:p>
    <w:p>
      <w:r>
        <w:rPr>
          <w:b/>
        </w:rPr>
        <w:t xml:space="preserve">Tulos</w:t>
      </w:r>
    </w:p>
    <w:p>
      <w:r>
        <w:t xml:space="preserve">näyttää komeammalta tai kauniimmalta</w:t>
      </w:r>
    </w:p>
    <w:p>
      <w:r>
        <w:rPr>
          <w:b/>
        </w:rPr>
        <w:t xml:space="preserve">Esimerkki 4.514</w:t>
      </w:r>
    </w:p>
    <w:p>
      <w:r>
        <w:t xml:space="preserve">PersonX lisää PersonX:n nopeutta</w:t>
      </w:r>
    </w:p>
    <w:p>
      <w:r>
        <w:rPr>
          <w:b/>
        </w:rPr>
        <w:t xml:space="preserve">Tulos</w:t>
      </w:r>
    </w:p>
    <w:p>
      <w:r>
        <w:t xml:space="preserve">olla tehokas</w:t>
      </w:r>
    </w:p>
    <w:p>
      <w:r>
        <w:rPr>
          <w:b/>
        </w:rPr>
        <w:t xml:space="preserve">Esimerkki 4.515</w:t>
      </w:r>
    </w:p>
    <w:p>
      <w:r>
        <w:t xml:space="preserve">HenkilöX kirjoittaa HenkilöX:n muistelmat.</w:t>
      </w:r>
    </w:p>
    <w:p>
      <w:r>
        <w:rPr>
          <w:b/>
        </w:rPr>
        <w:t xml:space="preserve">Tulos</w:t>
      </w:r>
    </w:p>
    <w:p>
      <w:r>
        <w:t xml:space="preserve">kuvaamaan elämää</w:t>
      </w:r>
    </w:p>
    <w:p>
      <w:r>
        <w:rPr>
          <w:b/>
        </w:rPr>
        <w:t xml:space="preserve">Esimerkki 4.516</w:t>
      </w:r>
    </w:p>
    <w:p>
      <w:r>
        <w:t xml:space="preserve">HenkilöX hieroo HenkilöY:n selkää</w:t>
      </w:r>
    </w:p>
    <w:p>
      <w:r>
        <w:rPr>
          <w:b/>
        </w:rPr>
        <w:t xml:space="preserve">Tulos</w:t>
      </w:r>
    </w:p>
    <w:p>
      <w:r>
        <w:t xml:space="preserve">koskettaa</w:t>
      </w:r>
    </w:p>
    <w:p>
      <w:r>
        <w:rPr>
          <w:b/>
        </w:rPr>
        <w:t xml:space="preserve">Esimerkki 4.517</w:t>
      </w:r>
    </w:p>
    <w:p>
      <w:r>
        <w:t xml:space="preserve">HenkilöX menee henkilöX:n naapurin taloon.</w:t>
      </w:r>
    </w:p>
    <w:p>
      <w:r>
        <w:rPr>
          <w:b/>
        </w:rPr>
        <w:t xml:space="preserve">Tulos</w:t>
      </w:r>
    </w:p>
    <w:p>
      <w:r>
        <w:t xml:space="preserve">puhumaan</w:t>
      </w:r>
    </w:p>
    <w:p>
      <w:r>
        <w:rPr>
          <w:b/>
        </w:rPr>
        <w:t xml:space="preserve">Esimerkki 4.518</w:t>
      </w:r>
    </w:p>
    <w:p>
      <w:r>
        <w:t xml:space="preserve">HenkilöX puhuu HenkilöY:n nimen</w:t>
      </w:r>
    </w:p>
    <w:p>
      <w:r>
        <w:rPr>
          <w:b/>
        </w:rPr>
        <w:t xml:space="preserve">Tulos</w:t>
      </w:r>
    </w:p>
    <w:p>
      <w:r>
        <w:t xml:space="preserve">soittaa y</w:t>
      </w:r>
    </w:p>
    <w:p>
      <w:r>
        <w:rPr>
          <w:b/>
        </w:rPr>
        <w:t xml:space="preserve">Esimerkki 4.519</w:t>
      </w:r>
    </w:p>
    <w:p>
      <w:r>
        <w:t xml:space="preserve">HenkilöX ei halua lähteä</w:t>
      </w:r>
    </w:p>
    <w:p>
      <w:r>
        <w:rPr>
          <w:b/>
        </w:rPr>
        <w:t xml:space="preserve">Tulos</w:t>
      </w:r>
    </w:p>
    <w:p>
      <w:r>
        <w:t xml:space="preserve">turvassa ja pelkää mennä ulos.</w:t>
      </w:r>
    </w:p>
    <w:p>
      <w:r>
        <w:rPr>
          <w:b/>
        </w:rPr>
        <w:t xml:space="preserve">Esimerkki 4.520</w:t>
      </w:r>
    </w:p>
    <w:p>
      <w:r>
        <w:t xml:space="preserve">PersonX kuoppia ja hiomista</w:t>
      </w:r>
    </w:p>
    <w:p>
      <w:r>
        <w:rPr>
          <w:b/>
        </w:rPr>
        <w:t xml:space="preserve">Tulos</w:t>
      </w:r>
    </w:p>
    <w:p>
      <w:r>
        <w:t xml:space="preserve">nähtäväksi</w:t>
      </w:r>
    </w:p>
    <w:p>
      <w:r>
        <w:rPr>
          <w:b/>
        </w:rPr>
        <w:t xml:space="preserve">Esimerkki 4.521</w:t>
      </w:r>
    </w:p>
    <w:p>
      <w:r>
        <w:t xml:space="preserve">PersonX tappaa lihotetun vasikan</w:t>
      </w:r>
    </w:p>
    <w:p>
      <w:r>
        <w:rPr>
          <w:b/>
        </w:rPr>
        <w:t xml:space="preserve">Tulos</w:t>
      </w:r>
    </w:p>
    <w:p>
      <w:r>
        <w:t xml:space="preserve">saada lihaa vasikasta</w:t>
      </w:r>
    </w:p>
    <w:p>
      <w:r>
        <w:rPr>
          <w:b/>
        </w:rPr>
        <w:t xml:space="preserve">Esimerkki 4.522</w:t>
      </w:r>
    </w:p>
    <w:p>
      <w:r>
        <w:t xml:space="preserve">HenkilöX antaa toisen ___</w:t>
      </w:r>
    </w:p>
    <w:p>
      <w:r>
        <w:rPr>
          <w:b/>
        </w:rPr>
        <w:t xml:space="preserve">Tulos</w:t>
      </w:r>
    </w:p>
    <w:p>
      <w:r>
        <w:t xml:space="preserve">tarjota ylimääräistä</w:t>
      </w:r>
    </w:p>
    <w:p>
      <w:r>
        <w:rPr>
          <w:b/>
        </w:rPr>
        <w:t xml:space="preserve">Esimerkki 4.523</w:t>
      </w:r>
    </w:p>
    <w:p>
      <w:r>
        <w:t xml:space="preserve">PersonX rakastaa PersonY:tä takaisin</w:t>
      </w:r>
    </w:p>
    <w:p>
      <w:r>
        <w:rPr>
          <w:b/>
        </w:rPr>
        <w:t xml:space="preserve">Tulos</w:t>
      </w:r>
    </w:p>
    <w:p>
      <w:r>
        <w:t xml:space="preserve">olla suhteessa</w:t>
      </w:r>
    </w:p>
    <w:p>
      <w:r>
        <w:rPr>
          <w:b/>
        </w:rPr>
        <w:t xml:space="preserve">Esimerkki 4.524</w:t>
      </w:r>
    </w:p>
    <w:p>
      <w:r>
        <w:t xml:space="preserve">PersonX tekee lisätyötä</w:t>
      </w:r>
    </w:p>
    <w:p>
      <w:r>
        <w:rPr>
          <w:b/>
        </w:rPr>
        <w:t xml:space="preserve">Tulos</w:t>
      </w:r>
    </w:p>
    <w:p>
      <w:r>
        <w:t xml:space="preserve">ansaita hyvää rahaa</w:t>
      </w:r>
    </w:p>
    <w:p>
      <w:r>
        <w:rPr>
          <w:b/>
        </w:rPr>
        <w:t xml:space="preserve">Esimerkki 4.525</w:t>
      </w:r>
    </w:p>
    <w:p>
      <w:r>
        <w:t xml:space="preserve">HenkilöX pitää henkilöY:n käsiä ylhäällä</w:t>
      </w:r>
    </w:p>
    <w:p>
      <w:r>
        <w:rPr>
          <w:b/>
        </w:rPr>
        <w:t xml:space="preserve">Tulos</w:t>
      </w:r>
    </w:p>
    <w:p>
      <w:r>
        <w:t xml:space="preserve">olla leikkisä</w:t>
      </w:r>
    </w:p>
    <w:p>
      <w:r>
        <w:rPr>
          <w:b/>
        </w:rPr>
        <w:t xml:space="preserve">Esimerkki 4.526</w:t>
      </w:r>
    </w:p>
    <w:p>
      <w:r>
        <w:t xml:space="preserve">HenkilöX:n on kerrottava henkilöY:lle</w:t>
      </w:r>
    </w:p>
    <w:p>
      <w:r>
        <w:rPr>
          <w:b/>
        </w:rPr>
        <w:t xml:space="preserve">Tulos</w:t>
      </w:r>
    </w:p>
    <w:p>
      <w:r>
        <w:t xml:space="preserve">kertoa henkilölle salaisuus</w:t>
      </w:r>
    </w:p>
    <w:p>
      <w:r>
        <w:rPr>
          <w:b/>
        </w:rPr>
        <w:t xml:space="preserve">Esimerkki 4.527</w:t>
      </w:r>
    </w:p>
    <w:p>
      <w:r>
        <w:t xml:space="preserve">HenkilöX nostaa toisen ___</w:t>
      </w:r>
    </w:p>
    <w:p>
      <w:r>
        <w:rPr>
          <w:b/>
        </w:rPr>
        <w:t xml:space="preserve">Tulos</w:t>
      </w:r>
    </w:p>
    <w:p>
      <w:r>
        <w:t xml:space="preserve">Huomio</w:t>
      </w:r>
    </w:p>
    <w:p>
      <w:r>
        <w:rPr>
          <w:b/>
        </w:rPr>
        <w:t xml:space="preserve">Esimerkki 4.528</w:t>
      </w:r>
    </w:p>
    <w:p>
      <w:r>
        <w:t xml:space="preserve">HenkilöX puhuu HenkilöY:n kanssa mistä tahansa</w:t>
      </w:r>
    </w:p>
    <w:p>
      <w:r>
        <w:rPr>
          <w:b/>
        </w:rPr>
        <w:t xml:space="preserve">Tulos</w:t>
      </w:r>
    </w:p>
    <w:p>
      <w:r>
        <w:t xml:space="preserve">henkilö puhuu mielipiteensä</w:t>
      </w:r>
    </w:p>
    <w:p>
      <w:r>
        <w:rPr>
          <w:b/>
        </w:rPr>
        <w:t xml:space="preserve">Esimerkki 4.529</w:t>
      </w:r>
    </w:p>
    <w:p>
      <w:r>
        <w:t xml:space="preserve">PersonX palauttaa PersonY:n henkiin</w:t>
      </w:r>
    </w:p>
    <w:p>
      <w:r>
        <w:rPr>
          <w:b/>
        </w:rPr>
        <w:t xml:space="preserve">Tulos</w:t>
      </w:r>
    </w:p>
    <w:p>
      <w:r>
        <w:t xml:space="preserve">henkilö y elää</w:t>
      </w:r>
    </w:p>
    <w:p>
      <w:r>
        <w:rPr>
          <w:b/>
        </w:rPr>
        <w:t xml:space="preserve">Esimerkki 4.530</w:t>
      </w:r>
    </w:p>
    <w:p>
      <w:r>
        <w:t xml:space="preserve">HenkilöX muodostaa ___:n pinnalle.</w:t>
      </w:r>
    </w:p>
    <w:p>
      <w:r>
        <w:rPr>
          <w:b/>
        </w:rPr>
        <w:t xml:space="preserve">Tulos</w:t>
      </w:r>
    </w:p>
    <w:p>
      <w:r>
        <w:t xml:space="preserve">merkitä</w:t>
      </w:r>
    </w:p>
    <w:p>
      <w:r>
        <w:rPr>
          <w:b/>
        </w:rPr>
        <w:t xml:space="preserve">Esimerkki 4.531</w:t>
      </w:r>
    </w:p>
    <w:p>
      <w:r>
        <w:t xml:space="preserve">PersonX rakastaa jokaista hetkeä</w:t>
      </w:r>
    </w:p>
    <w:p>
      <w:r>
        <w:rPr>
          <w:b/>
        </w:rPr>
        <w:t xml:space="preserve">Tulos</w:t>
      </w:r>
    </w:p>
    <w:p>
      <w:r>
        <w:t xml:space="preserve">olla onnellinen</w:t>
      </w:r>
    </w:p>
    <w:p>
      <w:r>
        <w:rPr>
          <w:b/>
        </w:rPr>
        <w:t xml:space="preserve">Esimerkki 4.532</w:t>
      </w:r>
    </w:p>
    <w:p>
      <w:r>
        <w:t xml:space="preserve">HenkilöX tapaa usein HenkilöY:tä</w:t>
      </w:r>
    </w:p>
    <w:p>
      <w:r>
        <w:rPr>
          <w:b/>
        </w:rPr>
        <w:t xml:space="preserve">Tulos</w:t>
      </w:r>
    </w:p>
    <w:p>
      <w:r>
        <w:t xml:space="preserve">ylläpitää ystävyyttä</w:t>
      </w:r>
    </w:p>
    <w:p>
      <w:r>
        <w:rPr>
          <w:b/>
        </w:rPr>
        <w:t xml:space="preserve">Esimerkki 4.533</w:t>
      </w:r>
    </w:p>
    <w:p>
      <w:r>
        <w:t xml:space="preserve">PersonX piilottaa PersonX:n kasvot PersonX:n käsiin.</w:t>
      </w:r>
    </w:p>
    <w:p>
      <w:r>
        <w:rPr>
          <w:b/>
        </w:rPr>
        <w:t xml:space="preserve">Tulos</w:t>
      </w:r>
    </w:p>
    <w:p>
      <w:r>
        <w:t xml:space="preserve">osoittaa, että heitä nolottaa</w:t>
      </w:r>
    </w:p>
    <w:p>
      <w:r>
        <w:rPr>
          <w:b/>
        </w:rPr>
        <w:t xml:space="preserve">Esimerkki 4.534</w:t>
      </w:r>
    </w:p>
    <w:p>
      <w:r>
        <w:t xml:space="preserve">HenkilöX lähettää tekstiviestejä HenkilöX:n aviomiehelle</w:t>
      </w:r>
    </w:p>
    <w:p>
      <w:r>
        <w:rPr>
          <w:b/>
        </w:rPr>
        <w:t xml:space="preserve">Tulos</w:t>
      </w:r>
    </w:p>
    <w:p>
      <w:r>
        <w:t xml:space="preserve">kommunikoida aviomiehensä kanssa</w:t>
      </w:r>
    </w:p>
    <w:p>
      <w:r>
        <w:rPr>
          <w:b/>
        </w:rPr>
        <w:t xml:space="preserve">Esimerkki 4.535</w:t>
      </w:r>
    </w:p>
    <w:p>
      <w:r>
        <w:t xml:space="preserve">HenkilöX vaikuttaa HenkilöY:hen</w:t>
      </w:r>
    </w:p>
    <w:p>
      <w:r>
        <w:rPr>
          <w:b/>
        </w:rPr>
        <w:t xml:space="preserve">Tulos</w:t>
      </w:r>
    </w:p>
    <w:p>
      <w:r>
        <w:t xml:space="preserve">kopioida henkilön muotityyliä</w:t>
      </w:r>
    </w:p>
    <w:p>
      <w:r>
        <w:rPr>
          <w:b/>
        </w:rPr>
        <w:t xml:space="preserve">Esimerkki 4.536</w:t>
      </w:r>
    </w:p>
    <w:p>
      <w:r>
        <w:t xml:space="preserve">HenkilöX kietoo käteni HenkilöY:n ympärille</w:t>
      </w:r>
    </w:p>
    <w:p>
      <w:r>
        <w:rPr>
          <w:b/>
        </w:rPr>
        <w:t xml:space="preserve">Tulos</w:t>
      </w:r>
    </w:p>
    <w:p>
      <w:r>
        <w:t xml:space="preserve">kaikki halata</w:t>
      </w:r>
    </w:p>
    <w:p>
      <w:r>
        <w:rPr>
          <w:b/>
        </w:rPr>
        <w:t xml:space="preserve">Esimerkki 4.537</w:t>
      </w:r>
    </w:p>
    <w:p>
      <w:r>
        <w:t xml:space="preserve">PersonX vähentää PersonX:n kustannuksia</w:t>
      </w:r>
    </w:p>
    <w:p>
      <w:r>
        <w:rPr>
          <w:b/>
        </w:rPr>
        <w:t xml:space="preserve">Tulos</w:t>
      </w:r>
    </w:p>
    <w:p>
      <w:r>
        <w:t xml:space="preserve">maksaa vähemmän</w:t>
      </w:r>
    </w:p>
    <w:p>
      <w:r>
        <w:rPr>
          <w:b/>
        </w:rPr>
        <w:t xml:space="preserve">Esimerkki 4.538</w:t>
      </w:r>
    </w:p>
    <w:p>
      <w:r>
        <w:t xml:space="preserve">PersonX tekee punkan</w:t>
      </w:r>
    </w:p>
    <w:p>
      <w:r>
        <w:rPr>
          <w:b/>
        </w:rPr>
        <w:t xml:space="preserve">Tulos</w:t>
      </w:r>
    </w:p>
    <w:p>
      <w:r>
        <w:t xml:space="preserve">välttää tilanne</w:t>
      </w:r>
    </w:p>
    <w:p>
      <w:r>
        <w:rPr>
          <w:b/>
        </w:rPr>
        <w:t xml:space="preserve">Esimerkki 4.539</w:t>
      </w:r>
    </w:p>
    <w:p>
      <w:r>
        <w:t xml:space="preserve">PersonX kuvittelee, että se näyttäisi</w:t>
      </w:r>
    </w:p>
    <w:p>
      <w:r>
        <w:rPr>
          <w:b/>
        </w:rPr>
        <w:t xml:space="preserve">Tulos</w:t>
      </w:r>
    </w:p>
    <w:p>
      <w:r>
        <w:t xml:space="preserve">ajatella, että se näyttää hyvältä</w:t>
      </w:r>
    </w:p>
    <w:p>
      <w:r>
        <w:rPr>
          <w:b/>
        </w:rPr>
        <w:t xml:space="preserve">Esimerkki 4.540</w:t>
      </w:r>
    </w:p>
    <w:p>
      <w:r>
        <w:t xml:space="preserve">PersonX ylittää itsensä</w:t>
      </w:r>
    </w:p>
    <w:p>
      <w:r>
        <w:rPr>
          <w:b/>
        </w:rPr>
        <w:t xml:space="preserve">Tulos</w:t>
      </w:r>
    </w:p>
    <w:p>
      <w:r>
        <w:t xml:space="preserve">saavuttaa enemmän</w:t>
      </w:r>
    </w:p>
    <w:p>
      <w:r>
        <w:rPr>
          <w:b/>
        </w:rPr>
        <w:t xml:space="preserve">Esimerkki 4.541</w:t>
      </w:r>
    </w:p>
    <w:p>
      <w:r>
        <w:t xml:space="preserve">PersonX oppii ajamaan PersonX:n polkupyörällä.</w:t>
      </w:r>
    </w:p>
    <w:p>
      <w:r>
        <w:rPr>
          <w:b/>
        </w:rPr>
        <w:t xml:space="preserve">Tulos</w:t>
      </w:r>
    </w:p>
    <w:p>
      <w:r>
        <w:t xml:space="preserve">olla rohkea</w:t>
      </w:r>
    </w:p>
    <w:p>
      <w:r>
        <w:rPr>
          <w:b/>
        </w:rPr>
        <w:t xml:space="preserve">Esimerkki 4.542</w:t>
      </w:r>
    </w:p>
    <w:p>
      <w:r>
        <w:t xml:space="preserve">HenkilöX ojentaa henkilölleY lasin</w:t>
      </w:r>
    </w:p>
    <w:p>
      <w:r>
        <w:rPr>
          <w:b/>
        </w:rPr>
        <w:t xml:space="preserve">Tulos</w:t>
      </w:r>
    </w:p>
    <w:p>
      <w:r>
        <w:t xml:space="preserve">antaa henkilölle y juotavaa</w:t>
      </w:r>
    </w:p>
    <w:p>
      <w:r>
        <w:rPr>
          <w:b/>
        </w:rPr>
        <w:t xml:space="preserve">Esimerkki 4.543</w:t>
      </w:r>
    </w:p>
    <w:p>
      <w:r>
        <w:t xml:space="preserve">PersonX käyttää PersonX:n sanoja</w:t>
      </w:r>
    </w:p>
    <w:p>
      <w:r>
        <w:rPr>
          <w:b/>
        </w:rPr>
        <w:t xml:space="preserve">Tulos</w:t>
      </w:r>
    </w:p>
    <w:p>
      <w:r>
        <w:t xml:space="preserve">kommunikoida hyvin.</w:t>
      </w:r>
    </w:p>
    <w:p>
      <w:r>
        <w:rPr>
          <w:b/>
        </w:rPr>
        <w:t xml:space="preserve">Esimerkki 4.544</w:t>
      </w:r>
    </w:p>
    <w:p>
      <w:r>
        <w:t xml:space="preserve">PersonX määrittelee ___ tavalla, jolla</w:t>
      </w:r>
    </w:p>
    <w:p>
      <w:r>
        <w:rPr>
          <w:b/>
        </w:rPr>
        <w:t xml:space="preserve">Tulos</w:t>
      </w:r>
    </w:p>
    <w:p>
      <w:r>
        <w:t xml:space="preserve">voimaantua ajatteluprosessissaan</w:t>
      </w:r>
    </w:p>
    <w:p>
      <w:r>
        <w:rPr>
          <w:b/>
        </w:rPr>
        <w:t xml:space="preserve">Esimerkki 4.545</w:t>
      </w:r>
    </w:p>
    <w:p>
      <w:r>
        <w:t xml:space="preserve">HenkilöX antaa henkilölleY lomaa</w:t>
      </w:r>
    </w:p>
    <w:p>
      <w:r>
        <w:rPr>
          <w:b/>
        </w:rPr>
        <w:t xml:space="preserve">Tulos</w:t>
      </w:r>
    </w:p>
    <w:p>
      <w:r>
        <w:t xml:space="preserve">olla ystävällinen</w:t>
      </w:r>
    </w:p>
    <w:p>
      <w:r>
        <w:rPr>
          <w:b/>
        </w:rPr>
        <w:t xml:space="preserve">Esimerkki 4.546</w:t>
      </w:r>
    </w:p>
    <w:p>
      <w:r>
        <w:t xml:space="preserve">HenkilöX antaa henkilöY:lle apua</w:t>
      </w:r>
    </w:p>
    <w:p>
      <w:r>
        <w:rPr>
          <w:b/>
        </w:rPr>
        <w:t xml:space="preserve">Tulos</w:t>
      </w:r>
    </w:p>
    <w:p>
      <w:r>
        <w:t xml:space="preserve">avustaa henkilöä</w:t>
      </w:r>
    </w:p>
    <w:p>
      <w:r>
        <w:rPr>
          <w:b/>
        </w:rPr>
        <w:t xml:space="preserve">Esimerkki 4.547</w:t>
      </w:r>
    </w:p>
    <w:p>
      <w:r>
        <w:t xml:space="preserve">PersonX lisää opiskelijoiden ___</w:t>
      </w:r>
    </w:p>
    <w:p>
      <w:r>
        <w:rPr>
          <w:b/>
        </w:rPr>
        <w:t xml:space="preserve">Tulos</w:t>
      </w:r>
    </w:p>
    <w:p>
      <w:r>
        <w:t xml:space="preserve">saavuttaa hyvänä opettajana</w:t>
      </w:r>
    </w:p>
    <w:p>
      <w:r>
        <w:rPr>
          <w:b/>
        </w:rPr>
        <w:t xml:space="preserve">Esimerkki 4.548</w:t>
      </w:r>
    </w:p>
    <w:p>
      <w:r>
        <w:t xml:space="preserve">PersonX ei jätä ___ epäilystä</w:t>
      </w:r>
    </w:p>
    <w:p>
      <w:r>
        <w:rPr>
          <w:b/>
        </w:rPr>
        <w:t xml:space="preserve">Tulos</w:t>
      </w:r>
    </w:p>
    <w:p>
      <w:r>
        <w:t xml:space="preserve">selvittää kaikki epäilykset</w:t>
      </w:r>
    </w:p>
    <w:p>
      <w:r>
        <w:rPr>
          <w:b/>
        </w:rPr>
        <w:t xml:space="preserve">Esimerkki 4.549</w:t>
      </w:r>
    </w:p>
    <w:p>
      <w:r>
        <w:t xml:space="preserve">PersonX palkkaa ja erottaa ___</w:t>
      </w:r>
    </w:p>
    <w:p>
      <w:r>
        <w:rPr>
          <w:b/>
        </w:rPr>
        <w:t xml:space="preserve">Tulos</w:t>
      </w:r>
    </w:p>
    <w:p>
      <w:r>
        <w:t xml:space="preserve">saada parhaat työntekijät</w:t>
      </w:r>
    </w:p>
    <w:p>
      <w:r>
        <w:rPr>
          <w:b/>
        </w:rPr>
        <w:t xml:space="preserve">Esimerkki 4.550</w:t>
      </w:r>
    </w:p>
    <w:p>
      <w:r>
        <w:t xml:space="preserve">PersonX toimii seuraavien puitteiden mukaisesti</w:t>
      </w:r>
    </w:p>
    <w:p>
      <w:r>
        <w:rPr>
          <w:b/>
        </w:rPr>
        <w:t xml:space="preserve">Tulos</w:t>
      </w:r>
    </w:p>
    <w:p>
      <w:r>
        <w:t xml:space="preserve">noudattaa sääntöjä</w:t>
      </w:r>
    </w:p>
    <w:p>
      <w:r>
        <w:rPr>
          <w:b/>
        </w:rPr>
        <w:t xml:space="preserve">Esimerkki 4.551</w:t>
      </w:r>
    </w:p>
    <w:p>
      <w:r>
        <w:t xml:space="preserve">HenkilöX rakastaa ___ hyvin</w:t>
      </w:r>
    </w:p>
    <w:p>
      <w:r>
        <w:rPr>
          <w:b/>
        </w:rPr>
        <w:t xml:space="preserve">Tulos</w:t>
      </w:r>
    </w:p>
    <w:p>
      <w:r>
        <w:t xml:space="preserve">tuntea olonsa hyväksi</w:t>
      </w:r>
    </w:p>
    <w:p>
      <w:r>
        <w:rPr>
          <w:b/>
        </w:rPr>
        <w:t xml:space="preserve">Esimerkki 4.552</w:t>
      </w:r>
    </w:p>
    <w:p>
      <w:r>
        <w:t xml:space="preserve">HenkilöX asuu HenkilöY:n talossa</w:t>
      </w:r>
    </w:p>
    <w:p>
      <w:r>
        <w:rPr>
          <w:b/>
        </w:rPr>
        <w:t xml:space="preserve">Tulos</w:t>
      </w:r>
    </w:p>
    <w:p>
      <w:r>
        <w:t xml:space="preserve">säästää rahaa</w:t>
      </w:r>
    </w:p>
    <w:p>
      <w:r>
        <w:rPr>
          <w:b/>
        </w:rPr>
        <w:t xml:space="preserve">Esimerkki 4.553</w:t>
      </w:r>
    </w:p>
    <w:p>
      <w:r>
        <w:t xml:space="preserve">PersonX virittää PersonX:n kitaraa</w:t>
      </w:r>
    </w:p>
    <w:p>
      <w:r>
        <w:rPr>
          <w:b/>
        </w:rPr>
        <w:t xml:space="preserve">Tulos</w:t>
      </w:r>
    </w:p>
    <w:p>
      <w:r>
        <w:t xml:space="preserve">soittaa kappale kitaralla</w:t>
      </w:r>
    </w:p>
    <w:p>
      <w:r>
        <w:rPr>
          <w:b/>
        </w:rPr>
        <w:t xml:space="preserve">Esimerkki 4.554</w:t>
      </w:r>
    </w:p>
    <w:p>
      <w:r>
        <w:t xml:space="preserve">PersonX pesee PersonX:n auton</w:t>
      </w:r>
    </w:p>
    <w:p>
      <w:r>
        <w:rPr>
          <w:b/>
        </w:rPr>
        <w:t xml:space="preserve">Tulos</w:t>
      </w:r>
    </w:p>
    <w:p>
      <w:r>
        <w:t xml:space="preserve">puhdas kuorma-auto</w:t>
      </w:r>
    </w:p>
    <w:p>
      <w:r>
        <w:rPr>
          <w:b/>
        </w:rPr>
        <w:t xml:space="preserve">Esimerkki 4.555</w:t>
      </w:r>
    </w:p>
    <w:p>
      <w:r>
        <w:t xml:space="preserve">PersonX:llä on sananvaltaa</w:t>
      </w:r>
    </w:p>
    <w:p>
      <w:r>
        <w:rPr>
          <w:b/>
        </w:rPr>
        <w:t xml:space="preserve">Tulos</w:t>
      </w:r>
    </w:p>
    <w:p>
      <w:r>
        <w:t xml:space="preserve">tulla kuulluksi</w:t>
      </w:r>
    </w:p>
    <w:p>
      <w:r>
        <w:rPr>
          <w:b/>
        </w:rPr>
        <w:t xml:space="preserve">Esimerkki 4.556</w:t>
      </w:r>
    </w:p>
    <w:p>
      <w:r>
        <w:t xml:space="preserve">HenkilöX pelastaa potilaan ___:n.</w:t>
      </w:r>
    </w:p>
    <w:p>
      <w:r>
        <w:rPr>
          <w:b/>
        </w:rPr>
        <w:t xml:space="preserve">Tulos</w:t>
      </w:r>
    </w:p>
    <w:p>
      <w:r>
        <w:t xml:space="preserve">avuliaaseen</w:t>
      </w:r>
    </w:p>
    <w:p>
      <w:r>
        <w:rPr>
          <w:b/>
        </w:rPr>
        <w:t xml:space="preserve">Esimerkki 4.557</w:t>
      </w:r>
    </w:p>
    <w:p>
      <w:r>
        <w:t xml:space="preserve">PersonX kiipeää sängylle</w:t>
      </w:r>
    </w:p>
    <w:p>
      <w:r>
        <w:rPr>
          <w:b/>
        </w:rPr>
        <w:t xml:space="preserve">Tulos</w:t>
      </w:r>
    </w:p>
    <w:p>
      <w:r>
        <w:t xml:space="preserve">olla sängyssä</w:t>
      </w:r>
    </w:p>
    <w:p>
      <w:r>
        <w:rPr>
          <w:b/>
        </w:rPr>
        <w:t xml:space="preserve">Esimerkki 4.558</w:t>
      </w:r>
    </w:p>
    <w:p>
      <w:r>
        <w:t xml:space="preserve">HenkilöX omistaa HenkilöX:n ___ kirjoittamiseen.</w:t>
      </w:r>
    </w:p>
    <w:p>
      <w:r>
        <w:rPr>
          <w:b/>
        </w:rPr>
        <w:t xml:space="preserve">Tulos</w:t>
      </w:r>
    </w:p>
    <w:p>
      <w:r>
        <w:t xml:space="preserve">tehdä sitä, mitä hän rakastaa</w:t>
      </w:r>
    </w:p>
    <w:p>
      <w:r>
        <w:rPr>
          <w:b/>
        </w:rPr>
        <w:t xml:space="preserve">Esimerkki 4.559</w:t>
      </w:r>
    </w:p>
    <w:p>
      <w:r>
        <w:t xml:space="preserve">PersonX-armeijan vapaaehtoiset</w:t>
      </w:r>
    </w:p>
    <w:p>
      <w:r>
        <w:rPr>
          <w:b/>
        </w:rPr>
        <w:t xml:space="preserve">Tulos</w:t>
      </w:r>
    </w:p>
    <w:p>
      <w:r>
        <w:t xml:space="preserve">antaa yhteisölle</w:t>
      </w:r>
    </w:p>
    <w:p>
      <w:r>
        <w:rPr>
          <w:b/>
        </w:rPr>
        <w:t xml:space="preserve">Esimerkki 4.560</w:t>
      </w:r>
    </w:p>
    <w:p>
      <w:r>
        <w:t xml:space="preserve">HenkilöX antaa henkilöY:lle palan</w:t>
      </w:r>
    </w:p>
    <w:p>
      <w:r>
        <w:rPr>
          <w:b/>
        </w:rPr>
        <w:t xml:space="preserve">Tulos</w:t>
      </w:r>
    </w:p>
    <w:p>
      <w:r>
        <w:t xml:space="preserve">jakaa</w:t>
      </w:r>
    </w:p>
    <w:p>
      <w:r>
        <w:rPr>
          <w:b/>
        </w:rPr>
        <w:t xml:space="preserve">Esimerkki 4.561</w:t>
      </w:r>
    </w:p>
    <w:p>
      <w:r>
        <w:t xml:space="preserve">PersonX ottaa ___ politiikassa</w:t>
      </w:r>
    </w:p>
    <w:p>
      <w:r>
        <w:rPr>
          <w:b/>
        </w:rPr>
        <w:t xml:space="preserve">Tulos</w:t>
      </w:r>
    </w:p>
    <w:p>
      <w:r>
        <w:t xml:space="preserve">saada aikaan muutoksia yhteiskunnassa.</w:t>
      </w:r>
    </w:p>
    <w:p>
      <w:r>
        <w:rPr>
          <w:b/>
        </w:rPr>
        <w:t xml:space="preserve">Esimerkki 4.562</w:t>
      </w:r>
    </w:p>
    <w:p>
      <w:r>
        <w:t xml:space="preserve">HenkilöX karttaa ___ synteinä.</w:t>
      </w:r>
    </w:p>
    <w:p>
      <w:r>
        <w:rPr>
          <w:b/>
        </w:rPr>
        <w:t xml:space="preserve">Tulos</w:t>
      </w:r>
    </w:p>
    <w:p>
      <w:r>
        <w:t xml:space="preserve">pelastus</w:t>
      </w:r>
    </w:p>
    <w:p>
      <w:r>
        <w:rPr>
          <w:b/>
        </w:rPr>
        <w:t xml:space="preserve">Esimerkki 4.563</w:t>
      </w:r>
    </w:p>
    <w:p>
      <w:r>
        <w:t xml:space="preserve">Henkilö X suutelee kuninkaan ___...</w:t>
      </w:r>
    </w:p>
    <w:p>
      <w:r>
        <w:rPr>
          <w:b/>
        </w:rPr>
        <w:t xml:space="preserve">Tulos</w:t>
      </w:r>
    </w:p>
    <w:p>
      <w:r>
        <w:t xml:space="preserve">osoittaa rakkautta</w:t>
      </w:r>
    </w:p>
    <w:p>
      <w:r>
        <w:rPr>
          <w:b/>
        </w:rPr>
        <w:t xml:space="preserve">Esimerkki 4.564</w:t>
      </w:r>
    </w:p>
    <w:p>
      <w:r>
        <w:t xml:space="preserve">HenkilöX tuntee HenkilöY:n huulet</w:t>
      </w:r>
    </w:p>
    <w:p>
      <w:r>
        <w:rPr>
          <w:b/>
        </w:rPr>
        <w:t xml:space="preserve">Tulos</w:t>
      </w:r>
    </w:p>
    <w:p>
      <w:r>
        <w:t xml:space="preserve">olla romanttinen</w:t>
      </w:r>
    </w:p>
    <w:p>
      <w:r>
        <w:rPr>
          <w:b/>
        </w:rPr>
        <w:t xml:space="preserve">Esimerkki 4.565</w:t>
      </w:r>
    </w:p>
    <w:p>
      <w:r>
        <w:t xml:space="preserve">HenkilöX suutelee HenkilöY:n pään yläosaa.</w:t>
      </w:r>
    </w:p>
    <w:p>
      <w:r>
        <w:rPr>
          <w:b/>
        </w:rPr>
        <w:t xml:space="preserve">Tulos</w:t>
      </w:r>
    </w:p>
    <w:p>
      <w:r>
        <w:t xml:space="preserve">ilmaista rakkautta</w:t>
      </w:r>
    </w:p>
    <w:p>
      <w:r>
        <w:rPr>
          <w:b/>
        </w:rPr>
        <w:t xml:space="preserve">Esimerkki 4.566</w:t>
      </w:r>
    </w:p>
    <w:p>
      <w:r>
        <w:t xml:space="preserve">HenkilöX saa ___ vuotta</w:t>
      </w:r>
    </w:p>
    <w:p>
      <w:r>
        <w:rPr>
          <w:b/>
        </w:rPr>
        <w:t xml:space="preserve">Tulos</w:t>
      </w:r>
    </w:p>
    <w:p>
      <w:r>
        <w:t xml:space="preserve">olla tunnettu ja pidetty</w:t>
      </w:r>
    </w:p>
    <w:p>
      <w:r>
        <w:rPr>
          <w:b/>
        </w:rPr>
        <w:t xml:space="preserve">Esimerkki 4.567</w:t>
      </w:r>
    </w:p>
    <w:p>
      <w:r>
        <w:t xml:space="preserve">PersonX raapii kutinaa</w:t>
      </w:r>
    </w:p>
    <w:p>
      <w:r>
        <w:rPr>
          <w:b/>
        </w:rPr>
        <w:t xml:space="preserve">Tulos</w:t>
      </w:r>
    </w:p>
    <w:p>
      <w:r>
        <w:t xml:space="preserve">saada helpotusta epämukavuuteensa</w:t>
      </w:r>
    </w:p>
    <w:p>
      <w:r>
        <w:rPr>
          <w:b/>
        </w:rPr>
        <w:t xml:space="preserve">Esimerkki 4.568</w:t>
      </w:r>
    </w:p>
    <w:p>
      <w:r>
        <w:t xml:space="preserve">PersonX virittää PersonY:n kitaraa</w:t>
      </w:r>
    </w:p>
    <w:p>
      <w:r>
        <w:rPr>
          <w:b/>
        </w:rPr>
        <w:t xml:space="preserve">Tulos</w:t>
      </w:r>
    </w:p>
    <w:p>
      <w:r>
        <w:t xml:space="preserve">olla avuksi</w:t>
      </w:r>
    </w:p>
    <w:p>
      <w:r>
        <w:rPr>
          <w:b/>
        </w:rPr>
        <w:t xml:space="preserve">Esimerkki 4.569</w:t>
      </w:r>
    </w:p>
    <w:p>
      <w:r>
        <w:t xml:space="preserve">PersonX tavoittaa jokaisen ___</w:t>
      </w:r>
    </w:p>
    <w:p>
      <w:r>
        <w:rPr>
          <w:b/>
        </w:rPr>
        <w:t xml:space="preserve">Tulos</w:t>
      </w:r>
    </w:p>
    <w:p>
      <w:r>
        <w:t xml:space="preserve">olla perusteellinen</w:t>
      </w:r>
    </w:p>
    <w:p>
      <w:r>
        <w:rPr>
          <w:b/>
        </w:rPr>
        <w:t xml:space="preserve">Esimerkki 4.570</w:t>
      </w:r>
    </w:p>
    <w:p>
      <w:r>
        <w:t xml:space="preserve">PersonX heittää hyvää rahaa huonon perään</w:t>
      </w:r>
    </w:p>
    <w:p>
      <w:r>
        <w:rPr>
          <w:b/>
        </w:rPr>
        <w:t xml:space="preserve">Tulos</w:t>
      </w:r>
    </w:p>
    <w:p>
      <w:r>
        <w:t xml:space="preserve">menettää vähemmän rahaa</w:t>
      </w:r>
    </w:p>
    <w:p>
      <w:r>
        <w:rPr>
          <w:b/>
        </w:rPr>
        <w:t xml:space="preserve">Esimerkki 4.571</w:t>
      </w:r>
    </w:p>
    <w:p>
      <w:r>
        <w:t xml:space="preserve">HenkilöX silittää HenkilöY:n poskea.</w:t>
      </w:r>
    </w:p>
    <w:p>
      <w:r>
        <w:rPr>
          <w:b/>
        </w:rPr>
        <w:t xml:space="preserve">Tulos</w:t>
      </w:r>
    </w:p>
    <w:p>
      <w:r>
        <w:t xml:space="preserve">olla hellä</w:t>
      </w:r>
    </w:p>
    <w:p>
      <w:r>
        <w:rPr>
          <w:b/>
        </w:rPr>
        <w:t xml:space="preserve">Esimerkki 4.572</w:t>
      </w:r>
    </w:p>
    <w:p>
      <w:r>
        <w:t xml:space="preserve">PersonX juoksee jäniksen kanssa ja metsästää koirien kanssa.</w:t>
      </w:r>
    </w:p>
    <w:p>
      <w:r>
        <w:rPr>
          <w:b/>
        </w:rPr>
        <w:t xml:space="preserve">Tulos</w:t>
      </w:r>
    </w:p>
    <w:p>
      <w:r>
        <w:t xml:space="preserve">hän pitää metsästyksestä</w:t>
      </w:r>
    </w:p>
    <w:p>
      <w:r>
        <w:rPr>
          <w:b/>
        </w:rPr>
        <w:t xml:space="preserve">Esimerkki 4.573</w:t>
      </w:r>
    </w:p>
    <w:p>
      <w:r>
        <w:t xml:space="preserve">PersonX:stä tulee PersonY:n vaimo</w:t>
      </w:r>
    </w:p>
    <w:p>
      <w:r>
        <w:rPr>
          <w:b/>
        </w:rPr>
        <w:t xml:space="preserve">Tulos</w:t>
      </w:r>
    </w:p>
    <w:p>
      <w:r>
        <w:t xml:space="preserve">olla yhdessä</w:t>
      </w:r>
    </w:p>
    <w:p>
      <w:r>
        <w:rPr>
          <w:b/>
        </w:rPr>
        <w:t xml:space="preserve">Esimerkki 4.574</w:t>
      </w:r>
    </w:p>
    <w:p>
      <w:r>
        <w:t xml:space="preserve">PersonX tavoittaa PersonY-yleisön</w:t>
      </w:r>
    </w:p>
    <w:p>
      <w:r>
        <w:rPr>
          <w:b/>
        </w:rPr>
        <w:t xml:space="preserve">Tulos</w:t>
      </w:r>
    </w:p>
    <w:p>
      <w:r>
        <w:t xml:space="preserve">tavoittaa kohdeyleisö.</w:t>
      </w:r>
    </w:p>
    <w:p>
      <w:r>
        <w:rPr>
          <w:b/>
        </w:rPr>
        <w:t xml:space="preserve">Esimerkki 4.575</w:t>
      </w:r>
    </w:p>
    <w:p>
      <w:r>
        <w:t xml:space="preserve">PersonX sanoo, että hän löytäisi</w:t>
      </w:r>
    </w:p>
    <w:p>
      <w:r>
        <w:rPr>
          <w:b/>
        </w:rPr>
        <w:t xml:space="preserve">Tulos</w:t>
      </w:r>
    </w:p>
    <w:p>
      <w:r>
        <w:t xml:space="preserve">olla avuksi</w:t>
      </w:r>
    </w:p>
    <w:p>
      <w:r>
        <w:rPr>
          <w:b/>
        </w:rPr>
        <w:t xml:space="preserve">Esimerkki 4.576</w:t>
      </w:r>
    </w:p>
    <w:p>
      <w:r>
        <w:t xml:space="preserve">PersonX huutaa kovimmin</w:t>
      </w:r>
    </w:p>
    <w:p>
      <w:r>
        <w:rPr>
          <w:b/>
        </w:rPr>
        <w:t xml:space="preserve">Tulos</w:t>
      </w:r>
    </w:p>
    <w:p>
      <w:r>
        <w:t xml:space="preserve">olla äänekkäin</w:t>
      </w:r>
    </w:p>
    <w:p>
      <w:r>
        <w:rPr>
          <w:b/>
        </w:rPr>
        <w:t xml:space="preserve">Esimerkki 4.577</w:t>
      </w:r>
    </w:p>
    <w:p>
      <w:r>
        <w:t xml:space="preserve">PersonX tekee raskaustestin</w:t>
      </w:r>
    </w:p>
    <w:p>
      <w:r>
        <w:rPr>
          <w:b/>
        </w:rPr>
        <w:t xml:space="preserve">Tulos</w:t>
      </w:r>
    </w:p>
    <w:p>
      <w:r>
        <w:t xml:space="preserve">selvittääkseen, onko hän raskaana.</w:t>
      </w:r>
    </w:p>
    <w:p>
      <w:r>
        <w:rPr>
          <w:b/>
        </w:rPr>
        <w:t xml:space="preserve">Esimerkki 4.578</w:t>
      </w:r>
    </w:p>
    <w:p>
      <w:r>
        <w:t xml:space="preserve">PersonX haluaa mennä</w:t>
      </w:r>
    </w:p>
    <w:p>
      <w:r>
        <w:rPr>
          <w:b/>
        </w:rPr>
        <w:t xml:space="preserve">Tulos</w:t>
      </w:r>
    </w:p>
    <w:p>
      <w:r>
        <w:t xml:space="preserve">osallistua tapahtumaan</w:t>
      </w:r>
    </w:p>
    <w:p>
      <w:r>
        <w:rPr>
          <w:b/>
        </w:rPr>
        <w:t xml:space="preserve">Esimerkki 4.579</w:t>
      </w:r>
    </w:p>
    <w:p>
      <w:r>
        <w:t xml:space="preserve">HenkilöX hyväksyy HenkilöY:n kiitos</w:t>
      </w:r>
    </w:p>
    <w:p>
      <w:r>
        <w:rPr>
          <w:b/>
        </w:rPr>
        <w:t xml:space="preserve">Tulos</w:t>
      </w:r>
    </w:p>
    <w:p>
      <w:r>
        <w:t xml:space="preserve">olla hyväksyy henkilö kiitos</w:t>
      </w:r>
    </w:p>
    <w:p>
      <w:r>
        <w:rPr>
          <w:b/>
        </w:rPr>
        <w:t xml:space="preserve">Esimerkki 4.580</w:t>
      </w:r>
    </w:p>
    <w:p>
      <w:r>
        <w:t xml:space="preserve">HenkilöX kohtelee henkilöäY ystävällisesti</w:t>
      </w:r>
    </w:p>
    <w:p>
      <w:r>
        <w:rPr>
          <w:b/>
        </w:rPr>
        <w:t xml:space="preserve">Tulos</w:t>
      </w:r>
    </w:p>
    <w:p>
      <w:r>
        <w:t xml:space="preserve">auttaa henkilöä</w:t>
      </w:r>
    </w:p>
    <w:p>
      <w:r>
        <w:rPr>
          <w:b/>
        </w:rPr>
        <w:t xml:space="preserve">Esimerkki 4.581</w:t>
      </w:r>
    </w:p>
    <w:p>
      <w:r>
        <w:t xml:space="preserve">HenkilöX menee kauppaan HenkilöX:n äidin kanssa...</w:t>
      </w:r>
    </w:p>
    <w:p>
      <w:r>
        <w:rPr>
          <w:b/>
        </w:rPr>
        <w:t xml:space="preserve">Tulos</w:t>
      </w:r>
    </w:p>
    <w:p>
      <w:r>
        <w:t xml:space="preserve">he haluavat pitää heille seuraa</w:t>
      </w:r>
    </w:p>
    <w:p>
      <w:r>
        <w:rPr>
          <w:b/>
        </w:rPr>
        <w:t xml:space="preserve">Esimerkki 4.582</w:t>
      </w:r>
    </w:p>
    <w:p>
      <w:r>
        <w:t xml:space="preserve">PersonX toimittaa PersonY:lle</w:t>
      </w:r>
    </w:p>
    <w:p>
      <w:r>
        <w:rPr>
          <w:b/>
        </w:rPr>
        <w:t xml:space="preserve">Tulos</w:t>
      </w:r>
    </w:p>
    <w:p>
      <w:r>
        <w:t xml:space="preserve">olla huomaavainen.</w:t>
      </w:r>
    </w:p>
    <w:p>
      <w:r>
        <w:rPr>
          <w:b/>
        </w:rPr>
        <w:t xml:space="preserve">Esimerkki 4.583</w:t>
      </w:r>
    </w:p>
    <w:p>
      <w:r>
        <w:t xml:space="preserve">HenkilöX johdattaa ___ veden ääreen</w:t>
      </w:r>
    </w:p>
    <w:p>
      <w:r>
        <w:rPr>
          <w:b/>
        </w:rPr>
        <w:t xml:space="preserve">Tulos</w:t>
      </w:r>
    </w:p>
    <w:p>
      <w:r>
        <w:t xml:space="preserve">onnellinen vesillä</w:t>
      </w:r>
    </w:p>
    <w:p>
      <w:r>
        <w:rPr>
          <w:b/>
        </w:rPr>
        <w:t xml:space="preserve">Esimerkki 4.584</w:t>
      </w:r>
    </w:p>
    <w:p>
      <w:r>
        <w:t xml:space="preserve">PersonX opiskelee ahkerasti koulussa</w:t>
      </w:r>
    </w:p>
    <w:p>
      <w:r>
        <w:rPr>
          <w:b/>
        </w:rPr>
        <w:t xml:space="preserve">Tulos</w:t>
      </w:r>
    </w:p>
    <w:p>
      <w:r>
        <w:t xml:space="preserve">menestyä hyvin koulussa.</w:t>
      </w:r>
    </w:p>
    <w:p>
      <w:r>
        <w:rPr>
          <w:b/>
        </w:rPr>
        <w:t xml:space="preserve">Esimerkki 4.585</w:t>
      </w:r>
    </w:p>
    <w:p>
      <w:r>
        <w:t xml:space="preserve">HenkilöX kuljettaa HenkilöX:n ___ pitkälle.</w:t>
      </w:r>
    </w:p>
    <w:p>
      <w:r>
        <w:rPr>
          <w:b/>
        </w:rPr>
        <w:t xml:space="preserve">Tulos</w:t>
      </w:r>
    </w:p>
    <w:p>
      <w:r>
        <w:t xml:space="preserve">ilmaista vihaa</w:t>
      </w:r>
    </w:p>
    <w:p>
      <w:r>
        <w:rPr>
          <w:b/>
        </w:rPr>
        <w:t xml:space="preserve">Esimerkki 4.586</w:t>
      </w:r>
    </w:p>
    <w:p>
      <w:r>
        <w:t xml:space="preserve">HenkilöX heittää ___ luontoon</w:t>
      </w:r>
    </w:p>
    <w:p>
      <w:r>
        <w:rPr>
          <w:b/>
        </w:rPr>
        <w:t xml:space="preserve">Tulos</w:t>
      </w:r>
    </w:p>
    <w:p>
      <w:r>
        <w:t xml:space="preserve">olla avoin</w:t>
      </w:r>
    </w:p>
    <w:p>
      <w:r>
        <w:rPr>
          <w:b/>
        </w:rPr>
        <w:t xml:space="preserve">Esimerkki 4.587</w:t>
      </w:r>
    </w:p>
    <w:p>
      <w:r>
        <w:t xml:space="preserve">HenkilöX haluaa mennä puistoon</w:t>
      </w:r>
    </w:p>
    <w:p>
      <w:r>
        <w:rPr>
          <w:b/>
        </w:rPr>
        <w:t xml:space="preserve">Tulos</w:t>
      </w:r>
    </w:p>
    <w:p>
      <w:r>
        <w:t xml:space="preserve">saada raitista ilmaa</w:t>
      </w:r>
    </w:p>
    <w:p>
      <w:r>
        <w:rPr>
          <w:b/>
        </w:rPr>
        <w:t xml:space="preserve">Esimerkki 4.588</w:t>
      </w:r>
    </w:p>
    <w:p>
      <w:r>
        <w:t xml:space="preserve">PersonX tarjoaa ___ opiskelijoille</w:t>
      </w:r>
    </w:p>
    <w:p>
      <w:r>
        <w:rPr>
          <w:b/>
        </w:rPr>
        <w:t xml:space="preserve">Tulos</w:t>
      </w:r>
    </w:p>
    <w:p>
      <w:r>
        <w:t xml:space="preserve">auttaa kaikin tavoin</w:t>
      </w:r>
    </w:p>
    <w:p>
      <w:r>
        <w:rPr>
          <w:b/>
        </w:rPr>
        <w:t xml:space="preserve">Esimerkki 4.589</w:t>
      </w:r>
    </w:p>
    <w:p>
      <w:r>
        <w:t xml:space="preserve">PersonX tulee näköetäisyydelle</w:t>
      </w:r>
    </w:p>
    <w:p>
      <w:r>
        <w:rPr>
          <w:b/>
        </w:rPr>
        <w:t xml:space="preserve">Tulos</w:t>
      </w:r>
    </w:p>
    <w:p>
      <w:r>
        <w:t xml:space="preserve">näyttää jotain</w:t>
      </w:r>
    </w:p>
    <w:p>
      <w:r>
        <w:rPr>
          <w:b/>
        </w:rPr>
        <w:t xml:space="preserve">Esimerkki 4.590</w:t>
      </w:r>
    </w:p>
    <w:p>
      <w:r>
        <w:t xml:space="preserve">Henkilö X avaa ___</w:t>
      </w:r>
    </w:p>
    <w:p>
      <w:r>
        <w:rPr>
          <w:b/>
        </w:rPr>
        <w:t xml:space="preserve">Tulos</w:t>
      </w:r>
    </w:p>
    <w:p>
      <w:r>
        <w:t xml:space="preserve">avata jotain.</w:t>
      </w:r>
    </w:p>
    <w:p>
      <w:r>
        <w:rPr>
          <w:b/>
        </w:rPr>
        <w:t xml:space="preserve">Esimerkki 4.591</w:t>
      </w:r>
    </w:p>
    <w:p>
      <w:r>
        <w:t xml:space="preserve">PersonX pukeutuu menemään takaisin ulos syömään -</w:t>
      </w:r>
    </w:p>
    <w:p>
      <w:r>
        <w:rPr>
          <w:b/>
        </w:rPr>
        <w:t xml:space="preserve">Tulos</w:t>
      </w:r>
    </w:p>
    <w:p>
      <w:r>
        <w:t xml:space="preserve">näyttää hyvältä</w:t>
      </w:r>
    </w:p>
    <w:p>
      <w:r>
        <w:rPr>
          <w:b/>
        </w:rPr>
        <w:t xml:space="preserve">Esimerkki 4.592</w:t>
      </w:r>
    </w:p>
    <w:p>
      <w:r>
        <w:t xml:space="preserve">HenkilöX huolehtii henkilöY:n tarpeista</w:t>
      </w:r>
    </w:p>
    <w:p>
      <w:r>
        <w:rPr>
          <w:b/>
        </w:rPr>
        <w:t xml:space="preserve">Tulos</w:t>
      </w:r>
    </w:p>
    <w:p>
      <w:r>
        <w:t xml:space="preserve">auttaa jotakuta</w:t>
      </w:r>
    </w:p>
    <w:p>
      <w:r>
        <w:rPr>
          <w:b/>
        </w:rPr>
        <w:t xml:space="preserve">Esimerkki 4.593</w:t>
      </w:r>
    </w:p>
    <w:p>
      <w:r>
        <w:t xml:space="preserve">PersonX vastaanottaa PersonY:n ystävällisesti</w:t>
      </w:r>
    </w:p>
    <w:p>
      <w:r>
        <w:rPr>
          <w:b/>
        </w:rPr>
        <w:t xml:space="preserve">Tulos</w:t>
      </w:r>
    </w:p>
    <w:p>
      <w:r>
        <w:t xml:space="preserve">henkilö olla onnellinen</w:t>
      </w:r>
    </w:p>
    <w:p>
      <w:r>
        <w:rPr>
          <w:b/>
        </w:rPr>
        <w:t xml:space="preserve">Esimerkki 4.594</w:t>
      </w:r>
    </w:p>
    <w:p>
      <w:r>
        <w:t xml:space="preserve">PersonX asettaa PersonY:n töihin</w:t>
      </w:r>
    </w:p>
    <w:p>
      <w:r>
        <w:rPr>
          <w:b/>
        </w:rPr>
        <w:t xml:space="preserve">Tulos</w:t>
      </w:r>
    </w:p>
    <w:p>
      <w:r>
        <w:t xml:space="preserve">hankkeen loppuun saattaminen</w:t>
      </w:r>
    </w:p>
    <w:p>
      <w:r>
        <w:rPr>
          <w:b/>
        </w:rPr>
        <w:t xml:space="preserve">Esimerkki 4.595</w:t>
      </w:r>
    </w:p>
    <w:p>
      <w:r>
        <w:t xml:space="preserve">HenkilöX parantaa HenkilöY:n asemaa</w:t>
      </w:r>
    </w:p>
    <w:p>
      <w:r>
        <w:rPr>
          <w:b/>
        </w:rPr>
        <w:t xml:space="preserve">Tulos</w:t>
      </w:r>
    </w:p>
    <w:p>
      <w:r>
        <w:t xml:space="preserve">olla kiltti</w:t>
      </w:r>
    </w:p>
    <w:p>
      <w:r>
        <w:rPr>
          <w:b/>
        </w:rPr>
        <w:t xml:space="preserve">Esimerkki 4.596</w:t>
      </w:r>
    </w:p>
    <w:p>
      <w:r>
        <w:t xml:space="preserve">PersonX vie ___ takaisin kotiin</w:t>
      </w:r>
    </w:p>
    <w:p>
      <w:r>
        <w:rPr>
          <w:b/>
        </w:rPr>
        <w:t xml:space="preserve">Tulos</w:t>
      </w:r>
    </w:p>
    <w:p>
      <w:r>
        <w:t xml:space="preserve">olla kotona</w:t>
      </w:r>
    </w:p>
    <w:p>
      <w:r>
        <w:rPr>
          <w:b/>
        </w:rPr>
        <w:t xml:space="preserve">Esimerkki 4.597</w:t>
      </w:r>
    </w:p>
    <w:p>
      <w:r>
        <w:t xml:space="preserve">HenkilöX pörröttää HenkilöY:n hiuksia.</w:t>
      </w:r>
    </w:p>
    <w:p>
      <w:r>
        <w:rPr>
          <w:b/>
        </w:rPr>
        <w:t xml:space="preserve">Tulos</w:t>
      </w:r>
    </w:p>
    <w:p>
      <w:r>
        <w:t xml:space="preserve">osoittaa rakkautta</w:t>
      </w:r>
    </w:p>
    <w:p>
      <w:r>
        <w:rPr>
          <w:b/>
        </w:rPr>
        <w:t xml:space="preserve">Esimerkki 4.598</w:t>
      </w:r>
    </w:p>
    <w:p>
      <w:r>
        <w:t xml:space="preserve">PersonX ylistää PersonX:ää</w:t>
      </w:r>
    </w:p>
    <w:p>
      <w:r>
        <w:rPr>
          <w:b/>
        </w:rPr>
        <w:t xml:space="preserve">Tulos</w:t>
      </w:r>
    </w:p>
    <w:p>
      <w:r>
        <w:t xml:space="preserve">kehuskella hieman</w:t>
      </w:r>
    </w:p>
    <w:p>
      <w:r>
        <w:rPr>
          <w:b/>
        </w:rPr>
        <w:t xml:space="preserve">Esimerkki 4.599</w:t>
      </w:r>
    </w:p>
    <w:p>
      <w:r>
        <w:t xml:space="preserve">HenkilöX antaa henkilölleY mahdollisuuden</w:t>
      </w:r>
    </w:p>
    <w:p>
      <w:r>
        <w:rPr>
          <w:b/>
        </w:rPr>
        <w:t xml:space="preserve">Tulos</w:t>
      </w:r>
    </w:p>
    <w:p>
      <w:r>
        <w:t xml:space="preserve">edistää tiimin jäsentä</w:t>
      </w:r>
    </w:p>
    <w:p>
      <w:r>
        <w:rPr>
          <w:b/>
        </w:rPr>
        <w:t xml:space="preserve">Esimerkki 4.600</w:t>
      </w:r>
    </w:p>
    <w:p>
      <w:r>
        <w:t xml:space="preserve">HenkilöX kietoutuu HenkilöY:n kaulan ympärille.</w:t>
      </w:r>
    </w:p>
    <w:p>
      <w:r>
        <w:rPr>
          <w:b/>
        </w:rPr>
        <w:t xml:space="preserve">Tulos</w:t>
      </w:r>
    </w:p>
    <w:p>
      <w:r>
        <w:t xml:space="preserve">olla ystävällinen</w:t>
      </w:r>
    </w:p>
    <w:p>
      <w:r>
        <w:rPr>
          <w:b/>
        </w:rPr>
        <w:t xml:space="preserve">Esimerkki 4.601</w:t>
      </w:r>
    </w:p>
    <w:p>
      <w:r>
        <w:t xml:space="preserve">HenkilöX vierailee HenkilöX:n serkun luona.</w:t>
      </w:r>
    </w:p>
    <w:p>
      <w:r>
        <w:rPr>
          <w:b/>
        </w:rPr>
        <w:t xml:space="preserve">Tulos</w:t>
      </w:r>
    </w:p>
    <w:p>
      <w:r>
        <w:t xml:space="preserve">viettää aikaa perheensä kanssa</w:t>
      </w:r>
    </w:p>
    <w:p>
      <w:r>
        <w:rPr>
          <w:b/>
        </w:rPr>
        <w:t xml:space="preserve">Esimerkki 4.602</w:t>
      </w:r>
    </w:p>
    <w:p>
      <w:r>
        <w:t xml:space="preserve">PersonX vaikuttaa lasten ___</w:t>
      </w:r>
    </w:p>
    <w:p>
      <w:r>
        <w:rPr>
          <w:b/>
        </w:rPr>
        <w:t xml:space="preserve">Tulos</w:t>
      </w:r>
    </w:p>
    <w:p>
      <w:r>
        <w:t xml:space="preserve">satuttaa</w:t>
      </w:r>
    </w:p>
    <w:p>
      <w:r>
        <w:rPr>
          <w:b/>
        </w:rPr>
        <w:t xml:space="preserve">Esimerkki 4.603</w:t>
      </w:r>
    </w:p>
    <w:p>
      <w:r>
        <w:t xml:space="preserve">PersonX nauttii PersonX:n illasta</w:t>
      </w:r>
    </w:p>
    <w:p>
      <w:r>
        <w:rPr>
          <w:b/>
        </w:rPr>
        <w:t xml:space="preserve">Tulos</w:t>
      </w:r>
    </w:p>
    <w:p>
      <w:r>
        <w:t xml:space="preserve">rentoutua</w:t>
      </w:r>
    </w:p>
    <w:p>
      <w:r>
        <w:rPr>
          <w:b/>
        </w:rPr>
        <w:t xml:space="preserve">Esimerkki 4.604</w:t>
      </w:r>
    </w:p>
    <w:p>
      <w:r>
        <w:t xml:space="preserve">PersonX osallistuu ruoanlaittokurssille</w:t>
      </w:r>
    </w:p>
    <w:p>
      <w:r>
        <w:rPr>
          <w:b/>
        </w:rPr>
        <w:t xml:space="preserve">Tulos</w:t>
      </w:r>
    </w:p>
    <w:p>
      <w:r>
        <w:t xml:space="preserve">oppia ruoanlaittoa</w:t>
      </w:r>
    </w:p>
    <w:p>
      <w:r>
        <w:rPr>
          <w:b/>
        </w:rPr>
        <w:t xml:space="preserve">Esimerkki 4.605</w:t>
      </w:r>
    </w:p>
    <w:p>
      <w:r>
        <w:t xml:space="preserve">HenkilöX pelaa toista ___</w:t>
      </w:r>
    </w:p>
    <w:p>
      <w:r>
        <w:rPr>
          <w:b/>
        </w:rPr>
        <w:t xml:space="preserve">Tulos</w:t>
      </w:r>
    </w:p>
    <w:p>
      <w:r>
        <w:t xml:space="preserve">jatkaa hauskanpitoa</w:t>
      </w:r>
    </w:p>
    <w:p>
      <w:r>
        <w:rPr>
          <w:b/>
        </w:rPr>
        <w:t xml:space="preserve">Esimerkki 4.606</w:t>
      </w:r>
    </w:p>
    <w:p>
      <w:r>
        <w:t xml:space="preserve">PersonX päättää päivänsä</w:t>
      </w:r>
    </w:p>
    <w:p>
      <w:r>
        <w:rPr>
          <w:b/>
        </w:rPr>
        <w:t xml:space="preserve">Tulos</w:t>
      </w:r>
    </w:p>
    <w:p>
      <w:r>
        <w:t xml:space="preserve">olla valmis tältä päivältä.</w:t>
      </w:r>
    </w:p>
    <w:p>
      <w:r>
        <w:rPr>
          <w:b/>
        </w:rPr>
        <w:t xml:space="preserve">Esimerkki 4.607</w:t>
      </w:r>
    </w:p>
    <w:p>
      <w:r>
        <w:t xml:space="preserve">PersonX saa PersonY:n toimimaan</w:t>
      </w:r>
    </w:p>
    <w:p>
      <w:r>
        <w:rPr>
          <w:b/>
        </w:rPr>
        <w:t xml:space="preserve">Tulos</w:t>
      </w:r>
    </w:p>
    <w:p>
      <w:r>
        <w:t xml:space="preserve">päästä liikkeelle</w:t>
      </w:r>
    </w:p>
    <w:p>
      <w:r>
        <w:rPr>
          <w:b/>
        </w:rPr>
        <w:t xml:space="preserve">Esimerkki 4.608</w:t>
      </w:r>
    </w:p>
    <w:p>
      <w:r>
        <w:t xml:space="preserve">PersonX vahtii PersonX:n serkkua.</w:t>
      </w:r>
    </w:p>
    <w:p>
      <w:r>
        <w:rPr>
          <w:b/>
        </w:rPr>
        <w:t xml:space="preserve">Tulos</w:t>
      </w:r>
    </w:p>
    <w:p>
      <w:r>
        <w:t xml:space="preserve">olla avuksi</w:t>
      </w:r>
    </w:p>
    <w:p>
      <w:r>
        <w:rPr>
          <w:b/>
        </w:rPr>
        <w:t xml:space="preserve">Esimerkki 4.609</w:t>
      </w:r>
    </w:p>
    <w:p>
      <w:r>
        <w:t xml:space="preserve">HenkilöX kärsii ___ mielellään</w:t>
      </w:r>
    </w:p>
    <w:p>
      <w:r>
        <w:rPr>
          <w:b/>
        </w:rPr>
        <w:t xml:space="preserve">Tulos</w:t>
      </w:r>
    </w:p>
    <w:p>
      <w:r>
        <w:t xml:space="preserve">tuntea itsensä tärkeäksi</w:t>
      </w:r>
    </w:p>
    <w:p>
      <w:r>
        <w:rPr>
          <w:b/>
        </w:rPr>
        <w:t xml:space="preserve">Esimerkki 4.610</w:t>
      </w:r>
    </w:p>
    <w:p>
      <w:r>
        <w:t xml:space="preserve">HenkilöX tuo ___ HenkilöY:n silmiin...</w:t>
      </w:r>
    </w:p>
    <w:p>
      <w:r>
        <w:rPr>
          <w:b/>
        </w:rPr>
        <w:t xml:space="preserve">Tulos</w:t>
      </w:r>
    </w:p>
    <w:p>
      <w:r>
        <w:t xml:space="preserve">ilmaista tunteitaan</w:t>
      </w:r>
    </w:p>
    <w:p>
      <w:r>
        <w:rPr>
          <w:b/>
        </w:rPr>
        <w:t xml:space="preserve">Esimerkki 4.611</w:t>
      </w:r>
    </w:p>
    <w:p>
      <w:r>
        <w:t xml:space="preserve">PersonX mokaa</w:t>
      </w:r>
    </w:p>
    <w:p>
      <w:r>
        <w:rPr>
          <w:b/>
        </w:rPr>
        <w:t xml:space="preserve">Tulos</w:t>
      </w:r>
    </w:p>
    <w:p>
      <w:r>
        <w:t xml:space="preserve">käyttää kaikki rahansa uuteen autoon</w:t>
      </w:r>
    </w:p>
    <w:p>
      <w:r>
        <w:rPr>
          <w:b/>
        </w:rPr>
        <w:t xml:space="preserve">Esimerkki 4.612</w:t>
      </w:r>
    </w:p>
    <w:p>
      <w:r>
        <w:t xml:space="preserve">PersonX tekee ryöpsähdyksen</w:t>
      </w:r>
    </w:p>
    <w:p>
      <w:r>
        <w:rPr>
          <w:b/>
        </w:rPr>
        <w:t xml:space="preserve">Tulos</w:t>
      </w:r>
    </w:p>
    <w:p>
      <w:r>
        <w:t xml:space="preserve">olla paras</w:t>
      </w:r>
    </w:p>
    <w:p>
      <w:r>
        <w:rPr>
          <w:b/>
        </w:rPr>
        <w:t xml:space="preserve">Esimerkki 4.613</w:t>
      </w:r>
    </w:p>
    <w:p>
      <w:r>
        <w:t xml:space="preserve">PersonX kohtelee PersonY:tä ystävällisesti</w:t>
      </w:r>
    </w:p>
    <w:p>
      <w:r>
        <w:rPr>
          <w:b/>
        </w:rPr>
        <w:t xml:space="preserve">Tulos</w:t>
      </w:r>
    </w:p>
    <w:p>
      <w:r>
        <w:t xml:space="preserve">olla kiltti</w:t>
      </w:r>
    </w:p>
    <w:p>
      <w:r>
        <w:rPr>
          <w:b/>
        </w:rPr>
        <w:t xml:space="preserve">Esimerkki 4.614</w:t>
      </w:r>
    </w:p>
    <w:p>
      <w:r>
        <w:t xml:space="preserve">HenkilöX löytää ___ HenkilöY:n sieluja varten.</w:t>
      </w:r>
    </w:p>
    <w:p>
      <w:r>
        <w:rPr>
          <w:b/>
        </w:rPr>
        <w:t xml:space="preserve">Tulos</w:t>
      </w:r>
    </w:p>
    <w:p>
      <w:r>
        <w:t xml:space="preserve">jotta henkilön sielu lepää</w:t>
      </w:r>
    </w:p>
    <w:p>
      <w:r>
        <w:rPr>
          <w:b/>
        </w:rPr>
        <w:t xml:space="preserve">Esimerkki 4.615</w:t>
      </w:r>
    </w:p>
    <w:p>
      <w:r>
        <w:t xml:space="preserve">PersonX makaa PersonY:n vieressä</w:t>
      </w:r>
    </w:p>
    <w:p>
      <w:r>
        <w:rPr>
          <w:b/>
        </w:rPr>
        <w:t xml:space="preserve">Tulos</w:t>
      </w:r>
    </w:p>
    <w:p>
      <w:r>
        <w:t xml:space="preserve">harrastaa seksiä henkilön kanssa</w:t>
      </w:r>
    </w:p>
    <w:p>
      <w:r>
        <w:rPr>
          <w:b/>
        </w:rPr>
        <w:t xml:space="preserve">Esimerkki 4.616</w:t>
      </w:r>
    </w:p>
    <w:p>
      <w:r>
        <w:t xml:space="preserve">HenkilöX pesee HenkilöX:n sängyn</w:t>
      </w:r>
    </w:p>
    <w:p>
      <w:r>
        <w:rPr>
          <w:b/>
        </w:rPr>
        <w:t xml:space="preserve">Tulos</w:t>
      </w:r>
    </w:p>
    <w:p>
      <w:r>
        <w:t xml:space="preserve">olla vastuussa.</w:t>
      </w:r>
    </w:p>
    <w:p>
      <w:r>
        <w:rPr>
          <w:b/>
        </w:rPr>
        <w:t xml:space="preserve">Esimerkki 4.617</w:t>
      </w:r>
    </w:p>
    <w:p>
      <w:r>
        <w:t xml:space="preserve">HenkilöX suostuttelee HenkilöY:n ___ palaamaan takaisin.</w:t>
      </w:r>
    </w:p>
    <w:p>
      <w:r>
        <w:rPr>
          <w:b/>
        </w:rPr>
        <w:t xml:space="preserve">Tulos</w:t>
      </w:r>
    </w:p>
    <w:p>
      <w:r>
        <w:t xml:space="preserve">auttaa henkilöä</w:t>
      </w:r>
    </w:p>
    <w:p>
      <w:r>
        <w:rPr>
          <w:b/>
        </w:rPr>
        <w:t xml:space="preserve">Esimerkki 4.618</w:t>
      </w:r>
    </w:p>
    <w:p>
      <w:r>
        <w:t xml:space="preserve">HenkilöX jää riviin</w:t>
      </w:r>
    </w:p>
    <w:p>
      <w:r>
        <w:rPr>
          <w:b/>
        </w:rPr>
        <w:t xml:space="preserve">Tulos</w:t>
      </w:r>
    </w:p>
    <w:p>
      <w:r>
        <w:t xml:space="preserve">noudattaa sääntöjä</w:t>
      </w:r>
    </w:p>
    <w:p>
      <w:r>
        <w:rPr>
          <w:b/>
        </w:rPr>
        <w:t xml:space="preserve">Esimerkki 4.619</w:t>
      </w:r>
    </w:p>
    <w:p>
      <w:r>
        <w:t xml:space="preserve">HenkilöX kerää henkilöY:n ajatuksia</w:t>
      </w:r>
    </w:p>
    <w:p>
      <w:r>
        <w:rPr>
          <w:b/>
        </w:rPr>
        <w:t xml:space="preserve">Tulos</w:t>
      </w:r>
    </w:p>
    <w:p>
      <w:r>
        <w:t xml:space="preserve">selvittääkseen hämmennyksensä</w:t>
      </w:r>
    </w:p>
    <w:p>
      <w:r>
        <w:rPr>
          <w:b/>
        </w:rPr>
        <w:t xml:space="preserve">Esimerkki 4.620</w:t>
      </w:r>
    </w:p>
    <w:p>
      <w:r>
        <w:t xml:space="preserve">HenkilöX saavuttaa HenkilöY:n tason</w:t>
      </w:r>
    </w:p>
    <w:p>
      <w:r>
        <w:rPr>
          <w:b/>
        </w:rPr>
        <w:t xml:space="preserve">Tulos</w:t>
      </w:r>
    </w:p>
    <w:p>
      <w:r>
        <w:t xml:space="preserve">menestyä</w:t>
      </w:r>
    </w:p>
    <w:p>
      <w:r>
        <w:rPr>
          <w:b/>
        </w:rPr>
        <w:t xml:space="preserve">Esimerkki 4.621</w:t>
      </w:r>
    </w:p>
    <w:p>
      <w:r>
        <w:t xml:space="preserve">PersonX tarkastelee yksityiskohtaisesti ___</w:t>
      </w:r>
    </w:p>
    <w:p>
      <w:r>
        <w:rPr>
          <w:b/>
        </w:rPr>
        <w:t xml:space="preserve">Tulos</w:t>
      </w:r>
    </w:p>
    <w:p>
      <w:r>
        <w:t xml:space="preserve">tarkastella asiaa kaikista näkökulmista</w:t>
      </w:r>
    </w:p>
    <w:p>
      <w:r>
        <w:rPr>
          <w:b/>
        </w:rPr>
        <w:t xml:space="preserve">Esimerkki 4.622</w:t>
      </w:r>
    </w:p>
    <w:p>
      <w:r>
        <w:t xml:space="preserve">HenkilöX periaatteessa kertoi HenkilöY:lle</w:t>
      </w:r>
    </w:p>
    <w:p>
      <w:r>
        <w:rPr>
          <w:b/>
        </w:rPr>
        <w:t xml:space="preserve">Tulos</w:t>
      </w:r>
    </w:p>
    <w:p>
      <w:r>
        <w:t xml:space="preserve">rehellisesti sanottuna</w:t>
      </w:r>
    </w:p>
    <w:p>
      <w:r>
        <w:rPr>
          <w:b/>
        </w:rPr>
        <w:t xml:space="preserve">Esimerkki 4.623</w:t>
      </w:r>
    </w:p>
    <w:p>
      <w:r>
        <w:t xml:space="preserve">PersonX palvelee palkatta</w:t>
      </w:r>
    </w:p>
    <w:p>
      <w:r>
        <w:rPr>
          <w:b/>
        </w:rPr>
        <w:t xml:space="preserve">Tulos</w:t>
      </w:r>
    </w:p>
    <w:p>
      <w:r>
        <w:t xml:space="preserve">olla avulias</w:t>
      </w:r>
    </w:p>
    <w:p>
      <w:r>
        <w:rPr>
          <w:b/>
        </w:rPr>
        <w:t xml:space="preserve">Esimerkki 4.624</w:t>
      </w:r>
    </w:p>
    <w:p>
      <w:r>
        <w:t xml:space="preserve">HenkilöX näyttää henkilöY:lle merkkejä</w:t>
      </w:r>
    </w:p>
    <w:p>
      <w:r>
        <w:rPr>
          <w:b/>
        </w:rPr>
        <w:t xml:space="preserve">Tulos</w:t>
      </w:r>
    </w:p>
    <w:p>
      <w:r>
        <w:t xml:space="preserve">olla avuksi</w:t>
      </w:r>
    </w:p>
    <w:p>
      <w:r>
        <w:rPr>
          <w:b/>
        </w:rPr>
        <w:t xml:space="preserve">Esimerkki 4.625</w:t>
      </w:r>
    </w:p>
    <w:p>
      <w:r>
        <w:t xml:space="preserve">PersonX hajaantuu ympäri maailmaa</w:t>
      </w:r>
    </w:p>
    <w:p>
      <w:r>
        <w:rPr>
          <w:b/>
        </w:rPr>
        <w:t xml:space="preserve">Tulos</w:t>
      </w:r>
    </w:p>
    <w:p>
      <w:r>
        <w:t xml:space="preserve">istuttaa omenapuita kaikkialle</w:t>
      </w:r>
    </w:p>
    <w:p>
      <w:r>
        <w:rPr>
          <w:b/>
        </w:rPr>
        <w:t xml:space="preserve">Esimerkki 4.626</w:t>
      </w:r>
    </w:p>
    <w:p>
      <w:r>
        <w:t xml:space="preserve">PersonX saavuttaa PersonY:n tavoitteen</w:t>
      </w:r>
    </w:p>
    <w:p>
      <w:r>
        <w:rPr>
          <w:b/>
        </w:rPr>
        <w:t xml:space="preserve">Tulos</w:t>
      </w:r>
    </w:p>
    <w:p>
      <w:r>
        <w:t xml:space="preserve">menestyä pomonsa puolesta</w:t>
      </w:r>
    </w:p>
    <w:p>
      <w:r>
        <w:rPr>
          <w:b/>
        </w:rPr>
        <w:t xml:space="preserve">Esimerkki 4.627</w:t>
      </w:r>
    </w:p>
    <w:p>
      <w:r>
        <w:t xml:space="preserve">HenkilöX saa henkilöY:n ruokaa</w:t>
      </w:r>
    </w:p>
    <w:p>
      <w:r>
        <w:rPr>
          <w:b/>
        </w:rPr>
        <w:t xml:space="preserve">Tulos</w:t>
      </w:r>
    </w:p>
    <w:p>
      <w:r>
        <w:t xml:space="preserve">joku syömään</w:t>
      </w:r>
    </w:p>
    <w:p>
      <w:r>
        <w:rPr>
          <w:b/>
        </w:rPr>
        <w:t xml:space="preserve">Esimerkki 4.628</w:t>
      </w:r>
    </w:p>
    <w:p>
      <w:r>
        <w:t xml:space="preserve">HenkilöX vastustaa ___ väkisin</w:t>
      </w:r>
    </w:p>
    <w:p>
      <w:r>
        <w:rPr>
          <w:b/>
        </w:rPr>
        <w:t xml:space="preserve">Tulos</w:t>
      </w:r>
    </w:p>
    <w:p>
      <w:r>
        <w:t xml:space="preserve">olla rauhassa</w:t>
      </w:r>
    </w:p>
    <w:p>
      <w:r>
        <w:rPr>
          <w:b/>
        </w:rPr>
        <w:t xml:space="preserve">Esimerkki 4.629</w:t>
      </w:r>
    </w:p>
    <w:p>
      <w:r>
        <w:t xml:space="preserve">PersonX ottaa PersonY:n mahdollisuudet</w:t>
      </w:r>
    </w:p>
    <w:p>
      <w:r>
        <w:rPr>
          <w:b/>
        </w:rPr>
        <w:t xml:space="preserve">Tulos</w:t>
      </w:r>
    </w:p>
    <w:p>
      <w:r>
        <w:t xml:space="preserve">olla riskialtis</w:t>
      </w:r>
    </w:p>
    <w:p>
      <w:r>
        <w:rPr>
          <w:b/>
        </w:rPr>
        <w:t xml:space="preserve">Esimerkki 4.630</w:t>
      </w:r>
    </w:p>
    <w:p>
      <w:r>
        <w:t xml:space="preserve">PersonX kääntää PersonY:n pään katsomaan PersonY:tä.</w:t>
      </w:r>
    </w:p>
    <w:p>
      <w:r>
        <w:rPr>
          <w:b/>
        </w:rPr>
        <w:t xml:space="preserve">Tulos</w:t>
      </w:r>
    </w:p>
    <w:p>
      <w:r>
        <w:t xml:space="preserve">katsoa henkilöä</w:t>
      </w:r>
    </w:p>
    <w:p>
      <w:r>
        <w:rPr>
          <w:b/>
        </w:rPr>
        <w:t xml:space="preserve">Esimerkki 4.631</w:t>
      </w:r>
    </w:p>
    <w:p>
      <w:r>
        <w:t xml:space="preserve">HenkilöX kehottaa HenkilöY:tä palaamaan</w:t>
      </w:r>
    </w:p>
    <w:p>
      <w:r>
        <w:rPr>
          <w:b/>
        </w:rPr>
        <w:t xml:space="preserve">Tulos</w:t>
      </w:r>
    </w:p>
    <w:p>
      <w:r>
        <w:t xml:space="preserve">heidät palaamaan takaisin</w:t>
      </w:r>
    </w:p>
    <w:p>
      <w:r>
        <w:rPr>
          <w:b/>
        </w:rPr>
        <w:t xml:space="preserve">Esimerkki 4.632</w:t>
      </w:r>
    </w:p>
    <w:p>
      <w:r>
        <w:t xml:space="preserve">HenkilöX haluaa tehdä vaikutuksen henkilöY:hen</w:t>
      </w:r>
    </w:p>
    <w:p>
      <w:r>
        <w:rPr>
          <w:b/>
        </w:rPr>
        <w:t xml:space="preserve">Tulos</w:t>
      </w:r>
    </w:p>
    <w:p>
      <w:r>
        <w:t xml:space="preserve">jättää vaikutelman</w:t>
      </w:r>
    </w:p>
    <w:p>
      <w:r>
        <w:rPr>
          <w:b/>
        </w:rPr>
        <w:t xml:space="preserve">Esimerkki 4.633</w:t>
      </w:r>
    </w:p>
    <w:p>
      <w:r>
        <w:t xml:space="preserve">HenkilöX siivoaa HenkilöY:n kylpyhuoneen</w:t>
      </w:r>
    </w:p>
    <w:p>
      <w:r>
        <w:rPr>
          <w:b/>
        </w:rPr>
        <w:t xml:space="preserve">Tulos</w:t>
      </w:r>
    </w:p>
    <w:p>
      <w:r>
        <w:t xml:space="preserve">auttaa henkilöitä.</w:t>
      </w:r>
    </w:p>
    <w:p>
      <w:r>
        <w:rPr>
          <w:b/>
        </w:rPr>
        <w:t xml:space="preserve">Esimerkki 4.634</w:t>
      </w:r>
    </w:p>
    <w:p>
      <w:r>
        <w:t xml:space="preserve">PersonX lopettaa PersonX:n päivät</w:t>
      </w:r>
    </w:p>
    <w:p>
      <w:r>
        <w:rPr>
          <w:b/>
        </w:rPr>
        <w:t xml:space="preserve">Tulos</w:t>
      </w:r>
    </w:p>
    <w:p>
      <w:r>
        <w:t xml:space="preserve">välttää pitkien lomien aiheuttama laiskuus</w:t>
      </w:r>
    </w:p>
    <w:p>
      <w:r>
        <w:rPr>
          <w:b/>
        </w:rPr>
        <w:t xml:space="preserve">Esimerkki 4.635</w:t>
      </w:r>
    </w:p>
    <w:p>
      <w:r>
        <w:t xml:space="preserve">HenkilöX tulee kohti HenkilöY:tä</w:t>
      </w:r>
    </w:p>
    <w:p>
      <w:r>
        <w:rPr>
          <w:b/>
        </w:rPr>
        <w:t xml:space="preserve">Tulos</w:t>
      </w:r>
    </w:p>
    <w:p>
      <w:r>
        <w:t xml:space="preserve">puhumaan</w:t>
      </w:r>
    </w:p>
    <w:p>
      <w:r>
        <w:rPr>
          <w:b/>
        </w:rPr>
        <w:t xml:space="preserve">Esimerkki 4.636</w:t>
      </w:r>
    </w:p>
    <w:p>
      <w:r>
        <w:t xml:space="preserve">HenkilöX pääsee jonon etupäähän</w:t>
      </w:r>
    </w:p>
    <w:p>
      <w:r>
        <w:rPr>
          <w:b/>
        </w:rPr>
        <w:t xml:space="preserve">Tulos</w:t>
      </w:r>
    </w:p>
    <w:p>
      <w:r>
        <w:t xml:space="preserve">olla jonon kärjessä</w:t>
      </w:r>
    </w:p>
    <w:p>
      <w:r>
        <w:rPr>
          <w:b/>
        </w:rPr>
        <w:t xml:space="preserve">Esimerkki 4.637</w:t>
      </w:r>
    </w:p>
    <w:p>
      <w:r>
        <w:t xml:space="preserve">HenkilöX kuulee ___ vuodesta</w:t>
      </w:r>
    </w:p>
    <w:p>
      <w:r>
        <w:rPr>
          <w:b/>
        </w:rPr>
        <w:t xml:space="preserve">Tulos</w:t>
      </w:r>
    </w:p>
    <w:p>
      <w:r>
        <w:t xml:space="preserve">korvien toiminta</w:t>
      </w:r>
    </w:p>
    <w:p>
      <w:r>
        <w:rPr>
          <w:b/>
        </w:rPr>
        <w:t xml:space="preserve">Esimerkki 4.638</w:t>
      </w:r>
    </w:p>
    <w:p>
      <w:r>
        <w:t xml:space="preserve">HenkilöX on henkilöY:n matkalla kotiin.</w:t>
      </w:r>
    </w:p>
    <w:p>
      <w:r>
        <w:rPr>
          <w:b/>
        </w:rPr>
        <w:t xml:space="preserve">Tulos</w:t>
      </w:r>
    </w:p>
    <w:p>
      <w:r>
        <w:t xml:space="preserve">tapaa henkilö</w:t>
      </w:r>
    </w:p>
    <w:p>
      <w:r>
        <w:rPr>
          <w:b/>
        </w:rPr>
        <w:t xml:space="preserve">Esimerkki 4.639</w:t>
      </w:r>
    </w:p>
    <w:p>
      <w:r>
        <w:t xml:space="preserve">PersonX työntää ___ pitkälle</w:t>
      </w:r>
    </w:p>
    <w:p>
      <w:r>
        <w:rPr>
          <w:b/>
        </w:rPr>
        <w:t xml:space="preserve">Tulos</w:t>
      </w:r>
    </w:p>
    <w:p>
      <w:r>
        <w:t xml:space="preserve">työntää jotain pitkälle</w:t>
      </w:r>
    </w:p>
    <w:p>
      <w:r>
        <w:rPr>
          <w:b/>
        </w:rPr>
        <w:t xml:space="preserve">Esimerkki 4.640</w:t>
      </w:r>
    </w:p>
    <w:p>
      <w:r>
        <w:t xml:space="preserve">PersonX loukkaa ihmisten ___:tä</w:t>
      </w:r>
    </w:p>
    <w:p>
      <w:r>
        <w:rPr>
          <w:b/>
        </w:rPr>
        <w:t xml:space="preserve">Tulos</w:t>
      </w:r>
    </w:p>
    <w:p>
      <w:r>
        <w:t xml:space="preserve">ihmiset ovat hyvin onnellisia</w:t>
      </w:r>
    </w:p>
    <w:p>
      <w:r>
        <w:rPr>
          <w:b/>
        </w:rPr>
        <w:t xml:space="preserve">Esimerkki 4.641</w:t>
      </w:r>
    </w:p>
    <w:p>
      <w:r>
        <w:t xml:space="preserve">PersonX on kätevä</w:t>
      </w:r>
    </w:p>
    <w:p>
      <w:r>
        <w:rPr>
          <w:b/>
        </w:rPr>
        <w:t xml:space="preserve">Tulos</w:t>
      </w:r>
    </w:p>
    <w:p>
      <w:r>
        <w:t xml:space="preserve">olla arvokas</w:t>
      </w:r>
    </w:p>
    <w:p>
      <w:r>
        <w:rPr>
          <w:b/>
        </w:rPr>
        <w:t xml:space="preserve">Esimerkki 4.642</w:t>
      </w:r>
    </w:p>
    <w:p>
      <w:r>
        <w:t xml:space="preserve">PersonX pyyhkii PersonX:n otsat...</w:t>
      </w:r>
    </w:p>
    <w:p>
      <w:r>
        <w:rPr>
          <w:b/>
        </w:rPr>
        <w:t xml:space="preserve">Tulos</w:t>
      </w:r>
    </w:p>
    <w:p>
      <w:r>
        <w:t xml:space="preserve">poistaa hikeä</w:t>
      </w:r>
    </w:p>
    <w:p>
      <w:r>
        <w:rPr>
          <w:b/>
        </w:rPr>
        <w:t xml:space="preserve">Esimerkki 4.643</w:t>
      </w:r>
    </w:p>
    <w:p>
      <w:r>
        <w:t xml:space="preserve">HenkilöX saa ___ koulusta</w:t>
      </w:r>
    </w:p>
    <w:p>
      <w:r>
        <w:rPr>
          <w:b/>
        </w:rPr>
        <w:t xml:space="preserve">Tulos</w:t>
      </w:r>
    </w:p>
    <w:p>
      <w:r>
        <w:t xml:space="preserve">levätä</w:t>
      </w:r>
    </w:p>
    <w:p>
      <w:r>
        <w:rPr>
          <w:b/>
        </w:rPr>
        <w:t xml:space="preserve">Esimerkki 4.644</w:t>
      </w:r>
    </w:p>
    <w:p>
      <w:r>
        <w:t xml:space="preserve">PersonX hyödyntää tilaisuutta</w:t>
      </w:r>
    </w:p>
    <w:p>
      <w:r>
        <w:rPr>
          <w:b/>
        </w:rPr>
        <w:t xml:space="preserve">Tulos</w:t>
      </w:r>
    </w:p>
    <w:p>
      <w:r>
        <w:t xml:space="preserve">menestyä</w:t>
      </w:r>
    </w:p>
    <w:p>
      <w:r>
        <w:rPr>
          <w:b/>
        </w:rPr>
        <w:t xml:space="preserve">Esimerkki 4.645</w:t>
      </w:r>
    </w:p>
    <w:p>
      <w:r>
        <w:t xml:space="preserve">HenkilöX ryömii HenkilöY:n jalkoihin.</w:t>
      </w:r>
    </w:p>
    <w:p>
      <w:r>
        <w:rPr>
          <w:b/>
        </w:rPr>
        <w:t xml:space="preserve">Tulos</w:t>
      </w:r>
    </w:p>
    <w:p>
      <w:r>
        <w:t xml:space="preserve">napata jotain</w:t>
      </w:r>
    </w:p>
    <w:p>
      <w:r>
        <w:rPr>
          <w:b/>
        </w:rPr>
        <w:t xml:space="preserve">Esimerkki 4.646</w:t>
      </w:r>
    </w:p>
    <w:p>
      <w:r>
        <w:t xml:space="preserve">PersonX saa PersonX:n toiveet heräämään</w:t>
      </w:r>
    </w:p>
    <w:p>
      <w:r>
        <w:rPr>
          <w:b/>
        </w:rPr>
        <w:t xml:space="preserve">Tulos</w:t>
      </w:r>
    </w:p>
    <w:p>
      <w:r>
        <w:t xml:space="preserve">olla julma.</w:t>
      </w:r>
    </w:p>
    <w:p>
      <w:r>
        <w:rPr>
          <w:b/>
        </w:rPr>
        <w:t xml:space="preserve">Esimerkki 4.647</w:t>
      </w:r>
    </w:p>
    <w:p>
      <w:r>
        <w:t xml:space="preserve">PersonX vilkuttaa PersonY:n silmää</w:t>
      </w:r>
    </w:p>
    <w:p>
      <w:r>
        <w:rPr>
          <w:b/>
        </w:rPr>
        <w:t xml:space="preserve">Tulos</w:t>
      </w:r>
    </w:p>
    <w:p>
      <w:r>
        <w:t xml:space="preserve">virkistää silmiä</w:t>
      </w:r>
    </w:p>
    <w:p>
      <w:r>
        <w:rPr>
          <w:b/>
        </w:rPr>
        <w:t xml:space="preserve">Esimerkki 4.648</w:t>
      </w:r>
    </w:p>
    <w:p>
      <w:r>
        <w:t xml:space="preserve">HenkilöX ajaa henkilöX:n pyörällä kouluun.</w:t>
      </w:r>
    </w:p>
    <w:p>
      <w:r>
        <w:rPr>
          <w:b/>
        </w:rPr>
        <w:t xml:space="preserve">Tulos</w:t>
      </w:r>
    </w:p>
    <w:p>
      <w:r>
        <w:t xml:space="preserve">päästä kouluun opiskelemaan ja oppimaan</w:t>
      </w:r>
    </w:p>
    <w:p>
      <w:r>
        <w:rPr>
          <w:b/>
        </w:rPr>
        <w:t xml:space="preserve">Esimerkki 4.649</w:t>
      </w:r>
    </w:p>
    <w:p>
      <w:r>
        <w:t xml:space="preserve">HenkilöX laittaa sanoja HenkilöY:n suuhun.</w:t>
      </w:r>
    </w:p>
    <w:p>
      <w:r>
        <w:rPr>
          <w:b/>
        </w:rPr>
        <w:t xml:space="preserve">Tulos</w:t>
      </w:r>
    </w:p>
    <w:p>
      <w:r>
        <w:t xml:space="preserve">laittaa sanoja heidän suuhunsa.</w:t>
      </w:r>
    </w:p>
    <w:p>
      <w:r>
        <w:rPr>
          <w:b/>
        </w:rPr>
        <w:t xml:space="preserve">Esimerkki 4.650</w:t>
      </w:r>
    </w:p>
    <w:p>
      <w:r>
        <w:t xml:space="preserve">HenkilöX toimittaa HenkilöX:n verot</w:t>
      </w:r>
    </w:p>
    <w:p>
      <w:r>
        <w:rPr>
          <w:b/>
        </w:rPr>
        <w:t xml:space="preserve">Tulos</w:t>
      </w:r>
    </w:p>
    <w:p>
      <w:r>
        <w:t xml:space="preserve">maksaa verot ajoissa ja välttää sakot</w:t>
      </w:r>
    </w:p>
    <w:p>
      <w:r>
        <w:rPr>
          <w:b/>
        </w:rPr>
        <w:t xml:space="preserve">Esimerkki 4.651</w:t>
      </w:r>
    </w:p>
    <w:p>
      <w:r>
        <w:t xml:space="preserve">PersonX lintsaa</w:t>
      </w:r>
    </w:p>
    <w:p>
      <w:r>
        <w:rPr>
          <w:b/>
        </w:rPr>
        <w:t xml:space="preserve">Tulos</w:t>
      </w:r>
    </w:p>
    <w:p>
      <w:r>
        <w:t xml:space="preserve">lintsata koulusta</w:t>
      </w:r>
    </w:p>
    <w:p>
      <w:r>
        <w:rPr>
          <w:b/>
        </w:rPr>
        <w:t xml:space="preserve">Esimerkki 4.652</w:t>
      </w:r>
    </w:p>
    <w:p>
      <w:r>
        <w:t xml:space="preserve">PersonX tekee PersonX:n poistumisen</w:t>
      </w:r>
    </w:p>
    <w:p>
      <w:r>
        <w:rPr>
          <w:b/>
        </w:rPr>
        <w:t xml:space="preserve">Tulos</w:t>
      </w:r>
    </w:p>
    <w:p>
      <w:r>
        <w:t xml:space="preserve">mennä kotiin</w:t>
      </w:r>
    </w:p>
    <w:p>
      <w:r>
        <w:rPr>
          <w:b/>
        </w:rPr>
        <w:t xml:space="preserve">Esimerkki 4.653</w:t>
      </w:r>
    </w:p>
    <w:p>
      <w:r>
        <w:t xml:space="preserve">HenkilöX estää HenkilöY:n etenemisen</w:t>
      </w:r>
    </w:p>
    <w:p>
      <w:r>
        <w:rPr>
          <w:b/>
        </w:rPr>
        <w:t xml:space="preserve">Tulos</w:t>
      </w:r>
    </w:p>
    <w:p>
      <w:r>
        <w:t xml:space="preserve">tulla jonkun tielle</w:t>
      </w:r>
    </w:p>
    <w:p>
      <w:r>
        <w:rPr>
          <w:b/>
        </w:rPr>
        <w:t xml:space="preserve">Esimerkki 4.654</w:t>
      </w:r>
    </w:p>
    <w:p>
      <w:r>
        <w:t xml:space="preserve">Henkilö X todistaa teille nämä ___ seurakunnissa.</w:t>
      </w:r>
    </w:p>
    <w:p>
      <w:r>
        <w:rPr>
          <w:b/>
        </w:rPr>
        <w:t xml:space="preserve">Tulos</w:t>
      </w:r>
    </w:p>
    <w:p>
      <w:r>
        <w:t xml:space="preserve">muut uskovat</w:t>
      </w:r>
    </w:p>
    <w:p>
      <w:r>
        <w:rPr>
          <w:b/>
        </w:rPr>
        <w:t xml:space="preserve">Esimerkki 4.655</w:t>
      </w:r>
    </w:p>
    <w:p>
      <w:r>
        <w:t xml:space="preserve">HenkilöX ottaa ___ käteensä</w:t>
      </w:r>
    </w:p>
    <w:p>
      <w:r>
        <w:rPr>
          <w:b/>
        </w:rPr>
        <w:t xml:space="preserve">Tulos</w:t>
      </w:r>
    </w:p>
    <w:p>
      <w:r>
        <w:t xml:space="preserve">ottaa asian omiin käsiinsä</w:t>
      </w:r>
    </w:p>
    <w:p>
      <w:r>
        <w:rPr>
          <w:b/>
        </w:rPr>
        <w:t xml:space="preserve">Esimerkki 4.656</w:t>
      </w:r>
    </w:p>
    <w:p>
      <w:r>
        <w:t xml:space="preserve">HenkilöX kävelee kadun yli</w:t>
      </w:r>
    </w:p>
    <w:p>
      <w:r>
        <w:rPr>
          <w:b/>
        </w:rPr>
        <w:t xml:space="preserve">Tulos</w:t>
      </w:r>
    </w:p>
    <w:p>
      <w:r>
        <w:t xml:space="preserve">päästäksesi toiselle puolelle.</w:t>
      </w:r>
    </w:p>
    <w:p>
      <w:r>
        <w:rPr>
          <w:b/>
        </w:rPr>
        <w:t xml:space="preserve">Esimerkki 4.657</w:t>
      </w:r>
    </w:p>
    <w:p>
      <w:r>
        <w:t xml:space="preserve">PersonX tarjoaa ___ ymmärrystä</w:t>
      </w:r>
    </w:p>
    <w:p>
      <w:r>
        <w:rPr>
          <w:b/>
        </w:rPr>
        <w:t xml:space="preserve">Tulos</w:t>
      </w:r>
    </w:p>
    <w:p>
      <w:r>
        <w:t xml:space="preserve">saada asiansa perille</w:t>
      </w:r>
    </w:p>
    <w:p>
      <w:r>
        <w:rPr>
          <w:b/>
        </w:rPr>
        <w:t xml:space="preserve">Esimerkki 4.658</w:t>
      </w:r>
    </w:p>
    <w:p>
      <w:r>
        <w:t xml:space="preserve">HenkilöX ymmärtää HenkilöY:n merkityksen</w:t>
      </w:r>
    </w:p>
    <w:p>
      <w:r>
        <w:rPr>
          <w:b/>
        </w:rPr>
        <w:t xml:space="preserve">Tulos</w:t>
      </w:r>
    </w:p>
    <w:p>
      <w:r>
        <w:t xml:space="preserve">ymmärtämään henkilöä y.</w:t>
      </w:r>
    </w:p>
    <w:p>
      <w:r>
        <w:rPr>
          <w:b/>
        </w:rPr>
        <w:t xml:space="preserve">Esimerkki 4.659</w:t>
      </w:r>
    </w:p>
    <w:p>
      <w:r>
        <w:t xml:space="preserve">HenkilöX pelastaa HenkilöY:n kuolemalta</w:t>
      </w:r>
    </w:p>
    <w:p>
      <w:r>
        <w:rPr>
          <w:b/>
        </w:rPr>
        <w:t xml:space="preserve">Tulos</w:t>
      </w:r>
    </w:p>
    <w:p>
      <w:r>
        <w:t xml:space="preserve">suojella henkilöä</w:t>
      </w:r>
    </w:p>
    <w:p>
      <w:r>
        <w:rPr>
          <w:b/>
        </w:rPr>
        <w:t xml:space="preserve">Esimerkki 4.660</w:t>
      </w:r>
    </w:p>
    <w:p>
      <w:r>
        <w:t xml:space="preserve">PersonX:llä on pari</w:t>
      </w:r>
    </w:p>
    <w:p>
      <w:r>
        <w:rPr>
          <w:b/>
        </w:rPr>
        <w:t xml:space="preserve">Tulos</w:t>
      </w:r>
    </w:p>
    <w:p>
      <w:r>
        <w:t xml:space="preserve">pitää hauskaa</w:t>
      </w:r>
    </w:p>
    <w:p>
      <w:r>
        <w:rPr>
          <w:b/>
        </w:rPr>
        <w:t xml:space="preserve">Esimerkki 4.661</w:t>
      </w:r>
    </w:p>
    <w:p>
      <w:r>
        <w:t xml:space="preserve">PersonX on vuosien takaa</w:t>
      </w:r>
    </w:p>
    <w:p>
      <w:r>
        <w:rPr>
          <w:b/>
        </w:rPr>
        <w:t xml:space="preserve">Tulos</w:t>
      </w:r>
    </w:p>
    <w:p>
      <w:r>
        <w:t xml:space="preserve">muistaa muistin</w:t>
      </w:r>
    </w:p>
    <w:p>
      <w:r>
        <w:rPr>
          <w:b/>
        </w:rPr>
        <w:t xml:space="preserve">Esimerkki 4.662</w:t>
      </w:r>
    </w:p>
    <w:p>
      <w:r>
        <w:t xml:space="preserve">PersonX nostaa ___ PersonX:n huulille.</w:t>
      </w:r>
    </w:p>
    <w:p>
      <w:r>
        <w:rPr>
          <w:b/>
        </w:rPr>
        <w:t xml:space="preserve">Tulos</w:t>
      </w:r>
    </w:p>
    <w:p>
      <w:r>
        <w:t xml:space="preserve">tupakoinnin loppuun saattamiseksi</w:t>
      </w:r>
    </w:p>
    <w:p>
      <w:r>
        <w:rPr>
          <w:b/>
        </w:rPr>
        <w:t xml:space="preserve">Esimerkki 4.663</w:t>
      </w:r>
    </w:p>
    <w:p>
      <w:r>
        <w:t xml:space="preserve">HenkilöX raataa HenkilöY:n perseestä...</w:t>
      </w:r>
    </w:p>
    <w:p>
      <w:r>
        <w:rPr>
          <w:b/>
        </w:rPr>
        <w:t xml:space="preserve">Tulos</w:t>
      </w:r>
    </w:p>
    <w:p>
      <w:r>
        <w:t xml:space="preserve">olla hallitseva</w:t>
      </w:r>
    </w:p>
    <w:p>
      <w:r>
        <w:rPr>
          <w:b/>
        </w:rPr>
        <w:t xml:space="preserve">Esimerkki 4.664</w:t>
      </w:r>
    </w:p>
    <w:p>
      <w:r>
        <w:t xml:space="preserve">PersonX löytää PersonY paikan</w:t>
      </w:r>
    </w:p>
    <w:p>
      <w:r>
        <w:rPr>
          <w:b/>
        </w:rPr>
        <w:t xml:space="preserve">Tulos</w:t>
      </w:r>
    </w:p>
    <w:p>
      <w:r>
        <w:t xml:space="preserve">tiedusteluun</w:t>
      </w:r>
    </w:p>
    <w:p>
      <w:r>
        <w:rPr>
          <w:b/>
        </w:rPr>
        <w:t xml:space="preserve">Esimerkki 4.665</w:t>
      </w:r>
    </w:p>
    <w:p>
      <w:r>
        <w:t xml:space="preserve">PersonX antaa sille PersonX:n nimen</w:t>
      </w:r>
    </w:p>
    <w:p>
      <w:r>
        <w:rPr>
          <w:b/>
        </w:rPr>
        <w:t xml:space="preserve">Tulos</w:t>
      </w:r>
    </w:p>
    <w:p>
      <w:r>
        <w:t xml:space="preserve">jatkaa nimiensä merkitystä</w:t>
      </w:r>
    </w:p>
    <w:p>
      <w:r>
        <w:rPr>
          <w:b/>
        </w:rPr>
        <w:t xml:space="preserve">Esimerkki 4.666</w:t>
      </w:r>
    </w:p>
    <w:p>
      <w:r>
        <w:t xml:space="preserve">HenkilöX tulee ___ ovella</w:t>
      </w:r>
    </w:p>
    <w:p>
      <w:r>
        <w:rPr>
          <w:b/>
        </w:rPr>
        <w:t xml:space="preserve">Tulos</w:t>
      </w:r>
    </w:p>
    <w:p>
      <w:r>
        <w:t xml:space="preserve">ovi avataan heti</w:t>
      </w:r>
    </w:p>
    <w:p>
      <w:r>
        <w:rPr>
          <w:b/>
        </w:rPr>
        <w:t xml:space="preserve">Esimerkki 4.667</w:t>
      </w:r>
    </w:p>
    <w:p>
      <w:r>
        <w:t xml:space="preserve">PersonX palauttaa toisen ___</w:t>
      </w:r>
    </w:p>
    <w:p>
      <w:r>
        <w:rPr>
          <w:b/>
        </w:rPr>
        <w:t xml:space="preserve">Tulos</w:t>
      </w:r>
    </w:p>
    <w:p>
      <w:r>
        <w:t xml:space="preserve">olla mukana</w:t>
      </w:r>
    </w:p>
    <w:p>
      <w:r>
        <w:rPr>
          <w:b/>
        </w:rPr>
        <w:t xml:space="preserve">Esimerkki 4.668</w:t>
      </w:r>
    </w:p>
    <w:p>
      <w:r>
        <w:t xml:space="preserve">PersonX rakastaa leikkiä ulkona</w:t>
      </w:r>
    </w:p>
    <w:p>
      <w:r>
        <w:rPr>
          <w:b/>
        </w:rPr>
        <w:t xml:space="preserve">Tulos</w:t>
      </w:r>
    </w:p>
    <w:p>
      <w:r>
        <w:t xml:space="preserve">nauti ulkoilmasta</w:t>
      </w:r>
    </w:p>
    <w:p>
      <w:r>
        <w:rPr>
          <w:b/>
        </w:rPr>
        <w:t xml:space="preserve">Esimerkki 4.669</w:t>
      </w:r>
    </w:p>
    <w:p>
      <w:r>
        <w:t xml:space="preserve">HenkilöX ostaa ___ kaupasta.</w:t>
      </w:r>
    </w:p>
    <w:p>
      <w:r>
        <w:rPr>
          <w:b/>
        </w:rPr>
        <w:t xml:space="preserve">Tulos</w:t>
      </w:r>
    </w:p>
    <w:p>
      <w:r>
        <w:t xml:space="preserve">syödä, koska hänellä on nälkä</w:t>
      </w:r>
    </w:p>
    <w:p>
      <w:r>
        <w:rPr>
          <w:b/>
        </w:rPr>
        <w:t xml:space="preserve">Esimerkki 4.670</w:t>
      </w:r>
    </w:p>
    <w:p>
      <w:r>
        <w:t xml:space="preserve">PersonX käyttää PersonX:n mielikuvitusta</w:t>
      </w:r>
    </w:p>
    <w:p>
      <w:r>
        <w:rPr>
          <w:b/>
        </w:rPr>
        <w:t xml:space="preserve">Tulos</w:t>
      </w:r>
    </w:p>
    <w:p>
      <w:r>
        <w:t xml:space="preserve">olla luova.</w:t>
      </w:r>
    </w:p>
    <w:p>
      <w:r>
        <w:rPr>
          <w:b/>
        </w:rPr>
        <w:t xml:space="preserve">Esimerkki 4.671</w:t>
      </w:r>
    </w:p>
    <w:p>
      <w:r>
        <w:t xml:space="preserve">PersonX ottaa PersonX:n ulkopuolisen</w:t>
      </w:r>
    </w:p>
    <w:p>
      <w:r>
        <w:rPr>
          <w:b/>
        </w:rPr>
        <w:t xml:space="preserve">Tulos</w:t>
      </w:r>
    </w:p>
    <w:p>
      <w:r>
        <w:t xml:space="preserve">mennä telttailemaan</w:t>
      </w:r>
    </w:p>
    <w:p>
      <w:r>
        <w:rPr>
          <w:b/>
        </w:rPr>
        <w:t xml:space="preserve">Esimerkki 4.672</w:t>
      </w:r>
    </w:p>
    <w:p>
      <w:r>
        <w:t xml:space="preserve">PersonX tuo PersonX:n parhaan jalan esiin</w:t>
      </w:r>
    </w:p>
    <w:p>
      <w:r>
        <w:rPr>
          <w:b/>
        </w:rPr>
        <w:t xml:space="preserve">Tulos</w:t>
      </w:r>
    </w:p>
    <w:p>
      <w:r>
        <w:t xml:space="preserve">tehdä hyvä vaikutelma</w:t>
      </w:r>
    </w:p>
    <w:p>
      <w:r>
        <w:rPr>
          <w:b/>
        </w:rPr>
        <w:t xml:space="preserve">Esimerkki 4.673</w:t>
      </w:r>
    </w:p>
    <w:p>
      <w:r>
        <w:t xml:space="preserve">HenkilöX poistaa ___:n kokonaan.</w:t>
      </w:r>
    </w:p>
    <w:p>
      <w:r>
        <w:rPr>
          <w:b/>
        </w:rPr>
        <w:t xml:space="preserve">Tulos</w:t>
      </w:r>
    </w:p>
    <w:p>
      <w:r>
        <w:t xml:space="preserve">tehdä se omalla tavallaan</w:t>
      </w:r>
    </w:p>
    <w:p>
      <w:r>
        <w:rPr>
          <w:b/>
        </w:rPr>
        <w:t xml:space="preserve">Esimerkki 4.674</w:t>
      </w:r>
    </w:p>
    <w:p>
      <w:r>
        <w:t xml:space="preserve">HenkilöX ottaa ___ makaamaan</w:t>
      </w:r>
    </w:p>
    <w:p>
      <w:r>
        <w:rPr>
          <w:b/>
        </w:rPr>
        <w:t xml:space="preserve">Tulos</w:t>
      </w:r>
    </w:p>
    <w:p>
      <w:r>
        <w:t xml:space="preserve">olla passiivinen</w:t>
      </w:r>
    </w:p>
    <w:p>
      <w:r>
        <w:rPr>
          <w:b/>
        </w:rPr>
        <w:t xml:space="preserve">Esimerkki 4.675</w:t>
      </w:r>
    </w:p>
    <w:p>
      <w:r>
        <w:t xml:space="preserve">HenkilöX hakee henkilöY:n koulusta</w:t>
      </w:r>
    </w:p>
    <w:p>
      <w:r>
        <w:rPr>
          <w:b/>
        </w:rPr>
        <w:t xml:space="preserve">Tulos</w:t>
      </w:r>
    </w:p>
    <w:p>
      <w:r>
        <w:t xml:space="preserve">olla avulias ja luotettava.</w:t>
      </w:r>
    </w:p>
    <w:p>
      <w:r>
        <w:rPr>
          <w:b/>
        </w:rPr>
        <w:t xml:space="preserve">Esimerkki 4.676</w:t>
      </w:r>
    </w:p>
    <w:p>
      <w:r>
        <w:t xml:space="preserve">HenkilöX lausuu HenkilöY:n huudahduksen</w:t>
      </w:r>
    </w:p>
    <w:p>
      <w:r>
        <w:rPr>
          <w:b/>
        </w:rPr>
        <w:t xml:space="preserve">Tulos</w:t>
      </w:r>
    </w:p>
    <w:p>
      <w:r>
        <w:t xml:space="preserve">tehdäksesi asian selväksi</w:t>
      </w:r>
    </w:p>
    <w:p>
      <w:r>
        <w:rPr>
          <w:b/>
        </w:rPr>
        <w:t xml:space="preserve">Esimerkki 4.677</w:t>
      </w:r>
    </w:p>
    <w:p>
      <w:r>
        <w:t xml:space="preserve">HenkilöX seuraa ___ tarkasti</w:t>
      </w:r>
    </w:p>
    <w:p>
      <w:r>
        <w:rPr>
          <w:b/>
        </w:rPr>
        <w:t xml:space="preserve">Tulos</w:t>
      </w:r>
    </w:p>
    <w:p>
      <w:r>
        <w:t xml:space="preserve">seurata __</w:t>
      </w:r>
    </w:p>
    <w:p>
      <w:r>
        <w:rPr>
          <w:b/>
        </w:rPr>
        <w:t xml:space="preserve">Esimerkki 4.678</w:t>
      </w:r>
    </w:p>
    <w:p>
      <w:r>
        <w:t xml:space="preserve">PersonX pesee pois ___</w:t>
      </w:r>
    </w:p>
    <w:p>
      <w:r>
        <w:rPr>
          <w:b/>
        </w:rPr>
        <w:t xml:space="preserve">Tulos</w:t>
      </w:r>
    </w:p>
    <w:p>
      <w:r>
        <w:t xml:space="preserve">puhdistaa</w:t>
      </w:r>
    </w:p>
    <w:p>
      <w:r>
        <w:rPr>
          <w:b/>
        </w:rPr>
        <w:t xml:space="preserve">Esimerkki 4.679</w:t>
      </w:r>
    </w:p>
    <w:p>
      <w:r>
        <w:t xml:space="preserve">PersonX pitää PersonX:n kokoukset</w:t>
      </w:r>
    </w:p>
    <w:p>
      <w:r>
        <w:rPr>
          <w:b/>
        </w:rPr>
        <w:t xml:space="preserve">Tulos</w:t>
      </w:r>
    </w:p>
    <w:p>
      <w:r>
        <w:t xml:space="preserve">pitää kokouksen</w:t>
      </w:r>
    </w:p>
    <w:p>
      <w:r>
        <w:rPr>
          <w:b/>
        </w:rPr>
        <w:t xml:space="preserve">Esimerkki 4.680</w:t>
      </w:r>
    </w:p>
    <w:p>
      <w:r>
        <w:t xml:space="preserve">HenkilöX istuu vastapäätä HenkilöY:tä</w:t>
      </w:r>
    </w:p>
    <w:p>
      <w:r>
        <w:rPr>
          <w:b/>
        </w:rPr>
        <w:t xml:space="preserve">Tulos</w:t>
      </w:r>
    </w:p>
    <w:p>
      <w:r>
        <w:t xml:space="preserve">olla sivuston vastapuoli</w:t>
      </w:r>
    </w:p>
    <w:p>
      <w:r>
        <w:rPr>
          <w:b/>
        </w:rPr>
        <w:t xml:space="preserve">Esimerkki 4.681</w:t>
      </w:r>
    </w:p>
    <w:p>
      <w:r>
        <w:t xml:space="preserve">PersonX kasvattaa PersonX:n hiukset</w:t>
      </w:r>
    </w:p>
    <w:p>
      <w:r>
        <w:rPr>
          <w:b/>
        </w:rPr>
        <w:t xml:space="preserve">Tulos</w:t>
      </w:r>
    </w:p>
    <w:p>
      <w:r>
        <w:t xml:space="preserve">pitkät hiukset</w:t>
      </w:r>
    </w:p>
    <w:p>
      <w:r>
        <w:rPr>
          <w:b/>
        </w:rPr>
        <w:t xml:space="preserve">Esimerkki 4.682</w:t>
      </w:r>
    </w:p>
    <w:p>
      <w:r>
        <w:t xml:space="preserve">HenkilöX hoitaa HenkilöY:n asioita</w:t>
      </w:r>
    </w:p>
    <w:p>
      <w:r>
        <w:rPr>
          <w:b/>
        </w:rPr>
        <w:t xml:space="preserve">Tulos</w:t>
      </w:r>
    </w:p>
    <w:p>
      <w:r>
        <w:t xml:space="preserve">järjestäjän elämään</w:t>
      </w:r>
    </w:p>
    <w:p>
      <w:r>
        <w:rPr>
          <w:b/>
        </w:rPr>
        <w:t xml:space="preserve">Esimerkki 4.683</w:t>
      </w:r>
    </w:p>
    <w:p>
      <w:r>
        <w:t xml:space="preserve">PersonX jakaa ___:n alueisiin.</w:t>
      </w:r>
    </w:p>
    <w:p>
      <w:r>
        <w:rPr>
          <w:b/>
        </w:rPr>
        <w:t xml:space="preserve">Tulos</w:t>
      </w:r>
    </w:p>
    <w:p>
      <w:r>
        <w:t xml:space="preserve">jotta se olisi helppo ymmärtää</w:t>
      </w:r>
    </w:p>
    <w:p>
      <w:r>
        <w:rPr>
          <w:b/>
        </w:rPr>
        <w:t xml:space="preserve">Esimerkki 4.684</w:t>
      </w:r>
    </w:p>
    <w:p>
      <w:r>
        <w:t xml:space="preserve">PersonX rakentaa PersonX:n oman tietokoneen</w:t>
      </w:r>
    </w:p>
    <w:p>
      <w:r>
        <w:rPr>
          <w:b/>
        </w:rPr>
        <w:t xml:space="preserve">Tulos</w:t>
      </w:r>
    </w:p>
    <w:p>
      <w:r>
        <w:t xml:space="preserve">säästää rahaa</w:t>
      </w:r>
    </w:p>
    <w:p>
      <w:r>
        <w:rPr>
          <w:b/>
        </w:rPr>
        <w:t xml:space="preserve">Esimerkki 4.685</w:t>
      </w:r>
    </w:p>
    <w:p>
      <w:r>
        <w:t xml:space="preserve">PersonX lopettaa ___</w:t>
      </w:r>
    </w:p>
    <w:p>
      <w:r>
        <w:rPr>
          <w:b/>
        </w:rPr>
        <w:t xml:space="preserve">Tulos</w:t>
      </w:r>
    </w:p>
    <w:p>
      <w:r>
        <w:t xml:space="preserve">lopettaa jotain pahaa</w:t>
      </w:r>
    </w:p>
    <w:p>
      <w:r>
        <w:rPr>
          <w:b/>
        </w:rPr>
        <w:t xml:space="preserve">Esimerkki 4.686</w:t>
      </w:r>
    </w:p>
    <w:p>
      <w:r>
        <w:t xml:space="preserve">PersonX ymmärtää PersonY:n väärin</w:t>
      </w:r>
    </w:p>
    <w:p>
      <w:r>
        <w:rPr>
          <w:b/>
        </w:rPr>
        <w:t xml:space="preserve">Tulos</w:t>
      </w:r>
    </w:p>
    <w:p>
      <w:r>
        <w:t xml:space="preserve">olla väärässä</w:t>
      </w:r>
    </w:p>
    <w:p>
      <w:r>
        <w:rPr>
          <w:b/>
        </w:rPr>
        <w:t xml:space="preserve">Esimerkki 4.687</w:t>
      </w:r>
    </w:p>
    <w:p>
      <w:r>
        <w:t xml:space="preserve">HenkilöX avaa HenkilöY:n vyön</w:t>
      </w:r>
    </w:p>
    <w:p>
      <w:r>
        <w:rPr>
          <w:b/>
        </w:rPr>
        <w:t xml:space="preserve">Tulos</w:t>
      </w:r>
    </w:p>
    <w:p>
      <w:r>
        <w:t xml:space="preserve">olla seksuaalinen</w:t>
      </w:r>
    </w:p>
    <w:p>
      <w:r>
        <w:rPr>
          <w:b/>
        </w:rPr>
        <w:t xml:space="preserve">Esimerkki 4.688</w:t>
      </w:r>
    </w:p>
    <w:p>
      <w:r>
        <w:t xml:space="preserve">PersonX maksaa PersonY:lle hinnan</w:t>
      </w:r>
    </w:p>
    <w:p>
      <w:r>
        <w:rPr>
          <w:b/>
        </w:rPr>
        <w:t xml:space="preserve">Tulos</w:t>
      </w:r>
    </w:p>
    <w:p>
      <w:r>
        <w:t xml:space="preserve">ostaa jotain</w:t>
      </w:r>
    </w:p>
    <w:p>
      <w:r>
        <w:rPr>
          <w:b/>
        </w:rPr>
        <w:t xml:space="preserve">Esimerkki 4.689</w:t>
      </w:r>
    </w:p>
    <w:p>
      <w:r>
        <w:t xml:space="preserve">PersonX antaa PersonX:n pojalle</w:t>
      </w:r>
    </w:p>
    <w:p>
      <w:r>
        <w:rPr>
          <w:b/>
        </w:rPr>
        <w:t xml:space="preserve">Tulos</w:t>
      </w:r>
    </w:p>
    <w:p>
      <w:r>
        <w:t xml:space="preserve">olla kiltti</w:t>
      </w:r>
    </w:p>
    <w:p>
      <w:r>
        <w:rPr>
          <w:b/>
        </w:rPr>
        <w:t xml:space="preserve">Esimerkki 4.690</w:t>
      </w:r>
    </w:p>
    <w:p>
      <w:r>
        <w:t xml:space="preserve">PersonX palvelee kahta herraa</w:t>
      </w:r>
    </w:p>
    <w:p>
      <w:r>
        <w:rPr>
          <w:b/>
        </w:rPr>
        <w:t xml:space="preserve">Tulos</w:t>
      </w:r>
    </w:p>
    <w:p>
      <w:r>
        <w:t xml:space="preserve">tehdä kovasti töitä</w:t>
      </w:r>
    </w:p>
    <w:p>
      <w:r>
        <w:rPr>
          <w:b/>
        </w:rPr>
        <w:t xml:space="preserve">Esimerkki 4.691</w:t>
      </w:r>
    </w:p>
    <w:p>
      <w:r>
        <w:t xml:space="preserve">PersonX pitää PersonY:tä tiukasti kiinni</w:t>
      </w:r>
    </w:p>
    <w:p>
      <w:r>
        <w:rPr>
          <w:b/>
        </w:rPr>
        <w:t xml:space="preserve">Tulos</w:t>
      </w:r>
    </w:p>
    <w:p>
      <w:r>
        <w:t xml:space="preserve">pysäyttää henkilö</w:t>
      </w:r>
    </w:p>
    <w:p>
      <w:r>
        <w:rPr>
          <w:b/>
        </w:rPr>
        <w:t xml:space="preserve">Esimerkki 4.692</w:t>
      </w:r>
    </w:p>
    <w:p>
      <w:r>
        <w:t xml:space="preserve">HenkilöX piilottaa HenkilöY:n ___ henkilönX käsiin.</w:t>
      </w:r>
    </w:p>
    <w:p>
      <w:r>
        <w:rPr>
          <w:b/>
        </w:rPr>
        <w:t xml:space="preserve">Tulos</w:t>
      </w:r>
    </w:p>
    <w:p>
      <w:r>
        <w:t xml:space="preserve">pelata</w:t>
      </w:r>
    </w:p>
    <w:p>
      <w:r>
        <w:rPr>
          <w:b/>
        </w:rPr>
        <w:t xml:space="preserve">Esimerkki 4.693</w:t>
      </w:r>
    </w:p>
    <w:p>
      <w:r>
        <w:t xml:space="preserve">HenkilöX täyttää ___ vedellä.</w:t>
      </w:r>
    </w:p>
    <w:p>
      <w:r>
        <w:rPr>
          <w:b/>
        </w:rPr>
        <w:t xml:space="preserve">Tulos</w:t>
      </w:r>
    </w:p>
    <w:p>
      <w:r>
        <w:t xml:space="preserve">olla turvallinen terveys</w:t>
      </w:r>
    </w:p>
    <w:p>
      <w:r>
        <w:rPr>
          <w:b/>
        </w:rPr>
        <w:t xml:space="preserve">Esimerkki 4.694</w:t>
      </w:r>
    </w:p>
    <w:p>
      <w:r>
        <w:t xml:space="preserve">PersonX ostaa PersonX:n oman talon.</w:t>
      </w:r>
    </w:p>
    <w:p>
      <w:r>
        <w:rPr>
          <w:b/>
        </w:rPr>
        <w:t xml:space="preserve">Tulos</w:t>
      </w:r>
    </w:p>
    <w:p>
      <w:r>
        <w:t xml:space="preserve">elää omillaan</w:t>
      </w:r>
    </w:p>
    <w:p>
      <w:r>
        <w:rPr>
          <w:b/>
        </w:rPr>
        <w:t xml:space="preserve">Esimerkki 4.695</w:t>
      </w:r>
    </w:p>
    <w:p>
      <w:r>
        <w:t xml:space="preserve">HenkilöX väittää, että henkilöX:llä on oikeus</w:t>
      </w:r>
    </w:p>
    <w:p>
      <w:r>
        <w:rPr>
          <w:b/>
        </w:rPr>
        <w:t xml:space="preserve">Tulos</w:t>
      </w:r>
    </w:p>
    <w:p>
      <w:r>
        <w:t xml:space="preserve">olla vapaa</w:t>
      </w:r>
    </w:p>
    <w:p>
      <w:r>
        <w:rPr>
          <w:b/>
        </w:rPr>
        <w:t xml:space="preserve">Esimerkki 4.696</w:t>
      </w:r>
    </w:p>
    <w:p>
      <w:r>
        <w:t xml:space="preserve">PersonX käyttää ___ suojaamaan</w:t>
      </w:r>
    </w:p>
    <w:p>
      <w:r>
        <w:rPr>
          <w:b/>
        </w:rPr>
        <w:t xml:space="preserve">Tulos</w:t>
      </w:r>
    </w:p>
    <w:p>
      <w:r>
        <w:t xml:space="preserve">suojellakseen itseään vahingolta.</w:t>
      </w:r>
    </w:p>
    <w:p>
      <w:r>
        <w:rPr>
          <w:b/>
        </w:rPr>
        <w:t xml:space="preserve">Esimerkki 4.697</w:t>
      </w:r>
    </w:p>
    <w:p>
      <w:r>
        <w:t xml:space="preserve">PersonX esittelee PersonY-tilin</w:t>
      </w:r>
    </w:p>
    <w:p>
      <w:r>
        <w:rPr>
          <w:b/>
        </w:rPr>
        <w:t xml:space="preserve">Tulos</w:t>
      </w:r>
    </w:p>
    <w:p>
      <w:r>
        <w:t xml:space="preserve">jakaa personyn tarina</w:t>
      </w:r>
    </w:p>
    <w:p>
      <w:r>
        <w:rPr>
          <w:b/>
        </w:rPr>
        <w:t xml:space="preserve">Esimerkki 4.698</w:t>
      </w:r>
    </w:p>
    <w:p>
      <w:r>
        <w:t xml:space="preserve">PersonX tulee esiin heiluen</w:t>
      </w:r>
    </w:p>
    <w:p>
      <w:r>
        <w:rPr>
          <w:b/>
        </w:rPr>
        <w:t xml:space="preserve">Tulos</w:t>
      </w:r>
    </w:p>
    <w:p>
      <w:r>
        <w:t xml:space="preserve">voittaa</w:t>
      </w:r>
    </w:p>
    <w:p>
      <w:r>
        <w:rPr>
          <w:b/>
        </w:rPr>
        <w:t xml:space="preserve">Esimerkki 4.699</w:t>
      </w:r>
    </w:p>
    <w:p>
      <w:r>
        <w:t xml:space="preserve">PersonX osallistuu PersonY:n toimintaan</w:t>
      </w:r>
    </w:p>
    <w:p>
      <w:r>
        <w:rPr>
          <w:b/>
        </w:rPr>
        <w:t xml:space="preserve">Tulos</w:t>
      </w:r>
    </w:p>
    <w:p>
      <w:r>
        <w:t xml:space="preserve">auttaa heitä</w:t>
      </w:r>
    </w:p>
    <w:p>
      <w:r>
        <w:rPr>
          <w:b/>
        </w:rPr>
        <w:t xml:space="preserve">Esimerkki 4.700</w:t>
      </w:r>
    </w:p>
    <w:p>
      <w:r>
        <w:t xml:space="preserve">PersonX kävelee PersonX:n huoneeseen.</w:t>
      </w:r>
    </w:p>
    <w:p>
      <w:r>
        <w:rPr>
          <w:b/>
        </w:rPr>
        <w:t xml:space="preserve">Tulos</w:t>
      </w:r>
    </w:p>
    <w:p>
      <w:r>
        <w:t xml:space="preserve">mene huoneeseen</w:t>
      </w:r>
    </w:p>
    <w:p>
      <w:r>
        <w:rPr>
          <w:b/>
        </w:rPr>
        <w:t xml:space="preserve">Esimerkki 4.701</w:t>
      </w:r>
    </w:p>
    <w:p>
      <w:r>
        <w:t xml:space="preserve">PersonX pyytää sitä</w:t>
      </w:r>
    </w:p>
    <w:p>
      <w:r>
        <w:rPr>
          <w:b/>
        </w:rPr>
        <w:t xml:space="preserve">Tulos</w:t>
      </w:r>
    </w:p>
    <w:p>
      <w:r>
        <w:t xml:space="preserve">tehdä se oikein</w:t>
      </w:r>
    </w:p>
    <w:p>
      <w:r>
        <w:rPr>
          <w:b/>
        </w:rPr>
        <w:t xml:space="preserve">Esimerkki 4.702</w:t>
      </w:r>
    </w:p>
    <w:p>
      <w:r>
        <w:t xml:space="preserve">HenkilöX antaa henkilöY:n pitää sen</w:t>
      </w:r>
    </w:p>
    <w:p>
      <w:r>
        <w:rPr>
          <w:b/>
        </w:rPr>
        <w:t xml:space="preserve">Tulos</w:t>
      </w:r>
    </w:p>
    <w:p>
      <w:r>
        <w:t xml:space="preserve">olla kiltti</w:t>
      </w:r>
    </w:p>
    <w:p>
      <w:r>
        <w:rPr>
          <w:b/>
        </w:rPr>
        <w:t xml:space="preserve">Esimerkki 4.703</w:t>
      </w:r>
    </w:p>
    <w:p>
      <w:r>
        <w:t xml:space="preserve">PersonX lähettää nopean viestin takaisin</w:t>
      </w:r>
    </w:p>
    <w:p>
      <w:r>
        <w:rPr>
          <w:b/>
        </w:rPr>
        <w:t xml:space="preserve">Tulos</w:t>
      </w:r>
    </w:p>
    <w:p>
      <w:r>
        <w:t xml:space="preserve">antaa vastaus</w:t>
      </w:r>
    </w:p>
    <w:p>
      <w:r>
        <w:rPr>
          <w:b/>
        </w:rPr>
        <w:t xml:space="preserve">Esimerkki 4.704</w:t>
      </w:r>
    </w:p>
    <w:p>
      <w:r>
        <w:t xml:space="preserve">PersonX kehittää opiskelijoita' ___</w:t>
      </w:r>
    </w:p>
    <w:p>
      <w:r>
        <w:rPr>
          <w:b/>
        </w:rPr>
        <w:t xml:space="preserve">Tulos</w:t>
      </w:r>
    </w:p>
    <w:p>
      <w:r>
        <w:t xml:space="preserve">innostaa</w:t>
      </w:r>
    </w:p>
    <w:p>
      <w:r>
        <w:rPr>
          <w:b/>
        </w:rPr>
        <w:t xml:space="preserve">Esimerkki 4.705</w:t>
      </w:r>
    </w:p>
    <w:p>
      <w:r>
        <w:t xml:space="preserve">HenkilöX maksaa henkilöY:n palkkiot</w:t>
      </w:r>
    </w:p>
    <w:p>
      <w:r>
        <w:rPr>
          <w:b/>
        </w:rPr>
        <w:t xml:space="preserve">Tulos</w:t>
      </w:r>
    </w:p>
    <w:p>
      <w:r>
        <w:t xml:space="preserve">olla kiltti</w:t>
      </w:r>
    </w:p>
    <w:p>
      <w:r>
        <w:rPr>
          <w:b/>
        </w:rPr>
        <w:t xml:space="preserve">Esimerkki 4.706</w:t>
      </w:r>
    </w:p>
    <w:p>
      <w:r>
        <w:t xml:space="preserve">HenkilöX kääntää henkilöX:n ___ henkilöY:n puoleen.</w:t>
      </w:r>
    </w:p>
    <w:p>
      <w:r>
        <w:rPr>
          <w:b/>
        </w:rPr>
        <w:t xml:space="preserve">Tulos</w:t>
      </w:r>
    </w:p>
    <w:p>
      <w:r>
        <w:t xml:space="preserve">ei nähdä henkilöä sillä hetkellä</w:t>
      </w:r>
    </w:p>
    <w:p>
      <w:r>
        <w:rPr>
          <w:b/>
        </w:rPr>
        <w:t xml:space="preserve">Esimerkki 4.707</w:t>
      </w:r>
    </w:p>
    <w:p>
      <w:r>
        <w:t xml:space="preserve">PersonX heittää ___ ongelmiin</w:t>
      </w:r>
    </w:p>
    <w:p>
      <w:r>
        <w:rPr>
          <w:b/>
        </w:rPr>
        <w:t xml:space="preserve">Tulos</w:t>
      </w:r>
    </w:p>
    <w:p>
      <w:r>
        <w:t xml:space="preserve">katsoa jotain</w:t>
      </w:r>
    </w:p>
    <w:p>
      <w:r>
        <w:rPr>
          <w:b/>
        </w:rPr>
        <w:t xml:space="preserve">Esimerkki 4.708</w:t>
      </w:r>
    </w:p>
    <w:p>
      <w:r>
        <w:t xml:space="preserve">HenkilöX nyörittää HenkilöY:n sormet</w:t>
      </w:r>
    </w:p>
    <w:p>
      <w:r>
        <w:rPr>
          <w:b/>
        </w:rPr>
        <w:t xml:space="preserve">Tulos</w:t>
      </w:r>
    </w:p>
    <w:p>
      <w:r>
        <w:t xml:space="preserve">olla lähempänä henkilöä.</w:t>
      </w:r>
    </w:p>
    <w:p>
      <w:r>
        <w:rPr>
          <w:b/>
        </w:rPr>
        <w:t xml:space="preserve">Esimerkki 4.709</w:t>
      </w:r>
    </w:p>
    <w:p>
      <w:r>
        <w:t xml:space="preserve">PersonX suorittaa PersonX:n kurssin</w:t>
      </w:r>
    </w:p>
    <w:p>
      <w:r>
        <w:rPr>
          <w:b/>
        </w:rPr>
        <w:t xml:space="preserve">Tulos</w:t>
      </w:r>
    </w:p>
    <w:p>
      <w:r>
        <w:t xml:space="preserve">auttaa ja kehittää tietämystä</w:t>
      </w:r>
    </w:p>
    <w:p>
      <w:r>
        <w:rPr>
          <w:b/>
        </w:rPr>
        <w:t xml:space="preserve">Esimerkki 4.710</w:t>
      </w:r>
    </w:p>
    <w:p>
      <w:r>
        <w:t xml:space="preserve">HenkilöX kantaa ___ pidempään</w:t>
      </w:r>
    </w:p>
    <w:p>
      <w:r>
        <w:rPr>
          <w:b/>
        </w:rPr>
        <w:t xml:space="preserve">Tulos</w:t>
      </w:r>
    </w:p>
    <w:p>
      <w:r>
        <w:t xml:space="preserve">yllättää ihmiset.</w:t>
      </w:r>
    </w:p>
    <w:p>
      <w:r>
        <w:rPr>
          <w:b/>
        </w:rPr>
        <w:t xml:space="preserve">Esimerkki 4.711</w:t>
      </w:r>
    </w:p>
    <w:p>
      <w:r>
        <w:t xml:space="preserve">PersonX tekee PersonX:n nimen</w:t>
      </w:r>
    </w:p>
    <w:p>
      <w:r>
        <w:rPr>
          <w:b/>
        </w:rPr>
        <w:t xml:space="preserve">Tulos</w:t>
      </w:r>
    </w:p>
    <w:p>
      <w:r>
        <w:t xml:space="preserve">menestyä</w:t>
      </w:r>
    </w:p>
    <w:p>
      <w:r>
        <w:rPr>
          <w:b/>
        </w:rPr>
        <w:t xml:space="preserve">Esimerkki 4.712</w:t>
      </w:r>
    </w:p>
    <w:p>
      <w:r>
        <w:t xml:space="preserve">PersonX kusee rahaa seinään</w:t>
      </w:r>
    </w:p>
    <w:p>
      <w:r>
        <w:rPr>
          <w:b/>
        </w:rPr>
        <w:t xml:space="preserve">Tulos</w:t>
      </w:r>
    </w:p>
    <w:p>
      <w:r>
        <w:t xml:space="preserve">pitää hauskaa</w:t>
      </w:r>
    </w:p>
    <w:p>
      <w:r>
        <w:rPr>
          <w:b/>
        </w:rPr>
        <w:t xml:space="preserve">Esimerkki 4.713</w:t>
      </w:r>
    </w:p>
    <w:p>
      <w:r>
        <w:t xml:space="preserve">HenkilöX tekee ___ yhdessä</w:t>
      </w:r>
    </w:p>
    <w:p>
      <w:r>
        <w:rPr>
          <w:b/>
        </w:rPr>
        <w:t xml:space="preserve">Tulos</w:t>
      </w:r>
    </w:p>
    <w:p>
      <w:r>
        <w:t xml:space="preserve">olla yhteistyöhaluinen</w:t>
      </w:r>
    </w:p>
    <w:p>
      <w:r>
        <w:rPr>
          <w:b/>
        </w:rPr>
        <w:t xml:space="preserve">Esimerkki 4.714</w:t>
      </w:r>
    </w:p>
    <w:p>
      <w:r>
        <w:t xml:space="preserve">PersonX jakaa ___ luokkiin</w:t>
      </w:r>
    </w:p>
    <w:p>
      <w:r>
        <w:rPr>
          <w:b/>
        </w:rPr>
        <w:t xml:space="preserve">Tulos</w:t>
      </w:r>
    </w:p>
    <w:p>
      <w:r>
        <w:t xml:space="preserve">luoda erottelu</w:t>
      </w:r>
    </w:p>
    <w:p>
      <w:r>
        <w:rPr>
          <w:b/>
        </w:rPr>
        <w:t xml:space="preserve">Esimerkki 4.715</w:t>
      </w:r>
    </w:p>
    <w:p>
      <w:r>
        <w:t xml:space="preserve">PersonX pääsee sen keskelle</w:t>
      </w:r>
    </w:p>
    <w:p>
      <w:r>
        <w:rPr>
          <w:b/>
        </w:rPr>
        <w:t xml:space="preserve">Tulos</w:t>
      </w:r>
    </w:p>
    <w:p>
      <w:r>
        <w:t xml:space="preserve">osoittaakseen, että he ovat halukkaita</w:t>
      </w:r>
    </w:p>
    <w:p>
      <w:r>
        <w:rPr>
          <w:b/>
        </w:rPr>
        <w:t xml:space="preserve">Esimerkki 4.716</w:t>
      </w:r>
    </w:p>
    <w:p>
      <w:r>
        <w:t xml:space="preserve">HenkilöX näkee miehen koirasta</w:t>
      </w:r>
    </w:p>
    <w:p>
      <w:r>
        <w:rPr>
          <w:b/>
        </w:rPr>
        <w:t xml:space="preserve">Tulos</w:t>
      </w:r>
    </w:p>
    <w:p>
      <w:r>
        <w:t xml:space="preserve">salatakseen aikeensa</w:t>
      </w:r>
    </w:p>
    <w:p>
      <w:r>
        <w:rPr>
          <w:b/>
        </w:rPr>
        <w:t xml:space="preserve">Esimerkki 4.717</w:t>
      </w:r>
    </w:p>
    <w:p>
      <w:r>
        <w:t xml:space="preserve">HenkilöX kertoo HenkilöY:lle toivovansa</w:t>
      </w:r>
    </w:p>
    <w:p>
      <w:r>
        <w:rPr>
          <w:b/>
        </w:rPr>
        <w:t xml:space="preserve">Tulos</w:t>
      </w:r>
    </w:p>
    <w:p>
      <w:r>
        <w:t xml:space="preserve">kasvaa</w:t>
      </w:r>
    </w:p>
    <w:p>
      <w:r>
        <w:rPr>
          <w:b/>
        </w:rPr>
        <w:t xml:space="preserve">Esimerkki 4.718</w:t>
      </w:r>
    </w:p>
    <w:p>
      <w:r>
        <w:t xml:space="preserve">HenkilöX haluaa mennä elokuviin</w:t>
      </w:r>
    </w:p>
    <w:p>
      <w:r>
        <w:rPr>
          <w:b/>
        </w:rPr>
        <w:t xml:space="preserve">Tulos</w:t>
      </w:r>
    </w:p>
    <w:p>
      <w:r>
        <w:t xml:space="preserve">nauttia</w:t>
      </w:r>
    </w:p>
    <w:p>
      <w:r>
        <w:rPr>
          <w:b/>
        </w:rPr>
        <w:t xml:space="preserve">Esimerkki 4.719</w:t>
      </w:r>
    </w:p>
    <w:p>
      <w:r>
        <w:t xml:space="preserve">HenkilöX viettää ___ puhuen</w:t>
      </w:r>
    </w:p>
    <w:p>
      <w:r>
        <w:rPr>
          <w:b/>
        </w:rPr>
        <w:t xml:space="preserve">Tulos</w:t>
      </w:r>
    </w:p>
    <w:p>
      <w:r>
        <w:t xml:space="preserve">onnellinen, koska elokuva oli hyvä</w:t>
      </w:r>
    </w:p>
    <w:p>
      <w:r>
        <w:rPr>
          <w:b/>
        </w:rPr>
        <w:t xml:space="preserve">Esimerkki 4.720</w:t>
      </w:r>
    </w:p>
    <w:p>
      <w:r>
        <w:t xml:space="preserve">PersonX ei koskaan sanonut mitään</w:t>
      </w:r>
    </w:p>
    <w:p>
      <w:r>
        <w:rPr>
          <w:b/>
        </w:rPr>
        <w:t xml:space="preserve">Tulos</w:t>
      </w:r>
    </w:p>
    <w:p>
      <w:r>
        <w:t xml:space="preserve">pitää salaisuuksia</w:t>
      </w:r>
    </w:p>
    <w:p>
      <w:r>
        <w:rPr>
          <w:b/>
        </w:rPr>
        <w:t xml:space="preserve">Esimerkki 4.721</w:t>
      </w:r>
    </w:p>
    <w:p>
      <w:r>
        <w:t xml:space="preserve">HenkilöX kertoo, että henkilöY ei halunnut</w:t>
      </w:r>
    </w:p>
    <w:p>
      <w:r>
        <w:rPr>
          <w:b/>
        </w:rPr>
        <w:t xml:space="preserve">Tulos</w:t>
      </w:r>
    </w:p>
    <w:p>
      <w:r>
        <w:t xml:space="preserve">positiivinen</w:t>
      </w:r>
    </w:p>
    <w:p>
      <w:r>
        <w:rPr>
          <w:b/>
        </w:rPr>
        <w:t xml:space="preserve">Esimerkki 4.722</w:t>
      </w:r>
    </w:p>
    <w:p>
      <w:r>
        <w:t xml:space="preserve">PersonX syventää PersonX:n ymmärrystä</w:t>
      </w:r>
    </w:p>
    <w:p>
      <w:r>
        <w:rPr>
          <w:b/>
        </w:rPr>
        <w:t xml:space="preserve">Tulos</w:t>
      </w:r>
    </w:p>
    <w:p>
      <w:r>
        <w:t xml:space="preserve">saada tietoa</w:t>
      </w:r>
    </w:p>
    <w:p>
      <w:r>
        <w:rPr>
          <w:b/>
        </w:rPr>
        <w:t xml:space="preserve">Esimerkki 4.723</w:t>
      </w:r>
    </w:p>
    <w:p>
      <w:r>
        <w:t xml:space="preserve">HenkilöX nojaa taaksepäin seinää vasten</w:t>
      </w:r>
    </w:p>
    <w:p>
      <w:r>
        <w:rPr>
          <w:b/>
        </w:rPr>
        <w:t xml:space="preserve">Tulos</w:t>
      </w:r>
    </w:p>
    <w:p>
      <w:r>
        <w:t xml:space="preserve">katsella ihmisiä</w:t>
      </w:r>
    </w:p>
    <w:p>
      <w:r>
        <w:rPr>
          <w:b/>
        </w:rPr>
        <w:t xml:space="preserve">Esimerkki 4.724</w:t>
      </w:r>
    </w:p>
    <w:p>
      <w:r>
        <w:t xml:space="preserve">PersonX lukee PersonX:n lempikirjaa.</w:t>
      </w:r>
    </w:p>
    <w:p>
      <w:r>
        <w:rPr>
          <w:b/>
        </w:rPr>
        <w:t xml:space="preserve">Tulos</w:t>
      </w:r>
    </w:p>
    <w:p>
      <w:r>
        <w:t xml:space="preserve">rentoutua pitkän päivän jälkeen</w:t>
      </w:r>
    </w:p>
    <w:p>
      <w:r>
        <w:rPr>
          <w:b/>
        </w:rPr>
        <w:t xml:space="preserve">Esimerkki 4.725</w:t>
      </w:r>
    </w:p>
    <w:p>
      <w:r>
        <w:t xml:space="preserve">HenkilöX nostaa HenkilöY:n päätä</w:t>
      </w:r>
    </w:p>
    <w:p>
      <w:r>
        <w:rPr>
          <w:b/>
        </w:rPr>
        <w:t xml:space="preserve">Tulos</w:t>
      </w:r>
    </w:p>
    <w:p>
      <w:r>
        <w:t xml:space="preserve">olla kiltti</w:t>
      </w:r>
    </w:p>
    <w:p>
      <w:r>
        <w:rPr>
          <w:b/>
        </w:rPr>
        <w:t xml:space="preserve">Esimerkki 4.726</w:t>
      </w:r>
    </w:p>
    <w:p>
      <w:r>
        <w:t xml:space="preserve">PersonX rakastaa jokaista ___</w:t>
      </w:r>
    </w:p>
    <w:p>
      <w:r>
        <w:rPr>
          <w:b/>
        </w:rPr>
        <w:t xml:space="preserve">Tulos</w:t>
      </w:r>
    </w:p>
    <w:p>
      <w:r>
        <w:t xml:space="preserve">luoda onnellisuutta ja iloa</w:t>
      </w:r>
    </w:p>
    <w:p>
      <w:r>
        <w:rPr>
          <w:b/>
        </w:rPr>
        <w:t xml:space="preserve">Esimerkki 4.727</w:t>
      </w:r>
    </w:p>
    <w:p>
      <w:r>
        <w:t xml:space="preserve">PersonX säilyttää PersonX:n henkilöllisyyden</w:t>
      </w:r>
    </w:p>
    <w:p>
      <w:r>
        <w:rPr>
          <w:b/>
        </w:rPr>
        <w:t xml:space="preserve">Tulos</w:t>
      </w:r>
    </w:p>
    <w:p>
      <w:r>
        <w:t xml:space="preserve">olla rehellinen itselleen</w:t>
      </w:r>
    </w:p>
    <w:p>
      <w:r>
        <w:rPr>
          <w:b/>
        </w:rPr>
        <w:t xml:space="preserve">Esimerkki 4.728</w:t>
      </w:r>
    </w:p>
    <w:p>
      <w:r>
        <w:t xml:space="preserve">PersonX:llä on PersonX:n tapa</w:t>
      </w:r>
    </w:p>
    <w:p>
      <w:r>
        <w:rPr>
          <w:b/>
        </w:rPr>
        <w:t xml:space="preserve">Tulos</w:t>
      </w:r>
    </w:p>
    <w:p>
      <w:r>
        <w:t xml:space="preserve">saadakseen haluamansa</w:t>
      </w:r>
    </w:p>
    <w:p>
      <w:r>
        <w:rPr>
          <w:b/>
        </w:rPr>
        <w:t xml:space="preserve">Esimerkki 4.729</w:t>
      </w:r>
    </w:p>
    <w:p>
      <w:r>
        <w:t xml:space="preserve">PersonX menettää kosketuksen</w:t>
      </w:r>
    </w:p>
    <w:p>
      <w:r>
        <w:rPr>
          <w:b/>
        </w:rPr>
        <w:t xml:space="preserve">Tulos</w:t>
      </w:r>
    </w:p>
    <w:p>
      <w:r>
        <w:t xml:space="preserve">jätetään yksin</w:t>
      </w:r>
    </w:p>
    <w:p>
      <w:r>
        <w:rPr>
          <w:b/>
        </w:rPr>
        <w:t xml:space="preserve">Esimerkki 4.730</w:t>
      </w:r>
    </w:p>
    <w:p>
      <w:r>
        <w:t xml:space="preserve">HenkilöX heittää kiviä henkilöY:tä kohti</w:t>
      </w:r>
    </w:p>
    <w:p>
      <w:r>
        <w:rPr>
          <w:b/>
        </w:rPr>
        <w:t xml:space="preserve">Tulos</w:t>
      </w:r>
    </w:p>
    <w:p>
      <w:r>
        <w:t xml:space="preserve">olla ilkeä.</w:t>
      </w:r>
    </w:p>
    <w:p>
      <w:r>
        <w:rPr>
          <w:b/>
        </w:rPr>
        <w:t xml:space="preserve">Esimerkki 4.731</w:t>
      </w:r>
    </w:p>
    <w:p>
      <w:r>
        <w:t xml:space="preserve">HenkilöX kertoo HenkilöY:lle menevänsä</w:t>
      </w:r>
    </w:p>
    <w:p>
      <w:r>
        <w:rPr>
          <w:b/>
        </w:rPr>
        <w:t xml:space="preserve">Tulos</w:t>
      </w:r>
    </w:p>
    <w:p>
      <w:r>
        <w:t xml:space="preserve">tiedottaa</w:t>
      </w:r>
    </w:p>
    <w:p>
      <w:r>
        <w:rPr>
          <w:b/>
        </w:rPr>
        <w:t xml:space="preserve">Esimerkki 4.732</w:t>
      </w:r>
    </w:p>
    <w:p>
      <w:r>
        <w:t xml:space="preserve">PersonX tekee hyvää tekemällä hyvää</w:t>
      </w:r>
    </w:p>
    <w:p>
      <w:r>
        <w:rPr>
          <w:b/>
        </w:rPr>
        <w:t xml:space="preserve">Tulos</w:t>
      </w:r>
    </w:p>
    <w:p>
      <w:r>
        <w:t xml:space="preserve">hyvä ihminen</w:t>
      </w:r>
    </w:p>
    <w:p>
      <w:r>
        <w:rPr>
          <w:b/>
        </w:rPr>
        <w:t xml:space="preserve">Esimerkki 4.733</w:t>
      </w:r>
    </w:p>
    <w:p>
      <w:r>
        <w:t xml:space="preserve">PersonX käyttää ___ ylläpitääkseen</w:t>
      </w:r>
    </w:p>
    <w:p>
      <w:r>
        <w:rPr>
          <w:b/>
        </w:rPr>
        <w:t xml:space="preserve">Tulos</w:t>
      </w:r>
    </w:p>
    <w:p>
      <w:r>
        <w:t xml:space="preserve">täydellinen valvonta</w:t>
      </w:r>
    </w:p>
    <w:p>
      <w:r>
        <w:rPr>
          <w:b/>
        </w:rPr>
        <w:t xml:space="preserve">Esimerkki 4.734</w:t>
      </w:r>
    </w:p>
    <w:p>
      <w:r>
        <w:t xml:space="preserve">HenkilöX taistelee HenkilöY:n maan puolesta.</w:t>
      </w:r>
    </w:p>
    <w:p>
      <w:r>
        <w:rPr>
          <w:b/>
        </w:rPr>
        <w:t xml:space="preserve">Tulos</w:t>
      </w:r>
    </w:p>
    <w:p>
      <w:r>
        <w:t xml:space="preserve">tekemään työnsä</w:t>
      </w:r>
    </w:p>
    <w:p>
      <w:r>
        <w:rPr>
          <w:b/>
        </w:rPr>
        <w:t xml:space="preserve">Esimerkki 4.735</w:t>
      </w:r>
    </w:p>
    <w:p>
      <w:r>
        <w:t xml:space="preserve">HenkilöX antaa henkilöY:lle käden ___</w:t>
      </w:r>
    </w:p>
    <w:p>
      <w:r>
        <w:rPr>
          <w:b/>
        </w:rPr>
        <w:t xml:space="preserve">Tulos</w:t>
      </w:r>
    </w:p>
    <w:p>
      <w:r>
        <w:t xml:space="preserve">tarjota mukavuutta</w:t>
      </w:r>
    </w:p>
    <w:p>
      <w:r>
        <w:rPr>
          <w:b/>
        </w:rPr>
        <w:t xml:space="preserve">Esimerkki 4.736</w:t>
      </w:r>
    </w:p>
    <w:p>
      <w:r>
        <w:t xml:space="preserve">HenkilöX uhraa jokaisen ___</w:t>
      </w:r>
    </w:p>
    <w:p>
      <w:r>
        <w:rPr>
          <w:b/>
        </w:rPr>
        <w:t xml:space="preserve">Tulos</w:t>
      </w:r>
    </w:p>
    <w:p>
      <w:r>
        <w:t xml:space="preserve">saada haluamansa elämä</w:t>
      </w:r>
    </w:p>
    <w:p>
      <w:r>
        <w:rPr>
          <w:b/>
        </w:rPr>
        <w:t xml:space="preserve">Esimerkki 4.737</w:t>
      </w:r>
    </w:p>
    <w:p>
      <w:r>
        <w:t xml:space="preserve">HenkilöX ottaa HenkilöY:n vaatteet</w:t>
      </w:r>
    </w:p>
    <w:p>
      <w:r>
        <w:rPr>
          <w:b/>
        </w:rPr>
        <w:t xml:space="preserve">Tulos</w:t>
      </w:r>
    </w:p>
    <w:p>
      <w:r>
        <w:t xml:space="preserve">pukeutua kauniisti</w:t>
      </w:r>
    </w:p>
    <w:p>
      <w:r>
        <w:rPr>
          <w:b/>
        </w:rPr>
        <w:t xml:space="preserve">Esimerkki 4.738</w:t>
      </w:r>
    </w:p>
    <w:p>
      <w:r>
        <w:t xml:space="preserve">PersonX tekee ylimääräistä rahaa</w:t>
      </w:r>
    </w:p>
    <w:p>
      <w:r>
        <w:rPr>
          <w:b/>
        </w:rPr>
        <w:t xml:space="preserve">Tulos</w:t>
      </w:r>
    </w:p>
    <w:p>
      <w:r>
        <w:t xml:space="preserve">olla rikas</w:t>
      </w:r>
    </w:p>
    <w:p>
      <w:r>
        <w:rPr>
          <w:b/>
        </w:rPr>
        <w:t xml:space="preserve">Esimerkki 4.739</w:t>
      </w:r>
    </w:p>
    <w:p>
      <w:r>
        <w:t xml:space="preserve">PersonX ottaa PersonX:n käden PersonZ:n kädestä.</w:t>
      </w:r>
    </w:p>
    <w:p>
      <w:r>
        <w:rPr>
          <w:b/>
        </w:rPr>
        <w:t xml:space="preserve">Tulos</w:t>
      </w:r>
    </w:p>
    <w:p>
      <w:r>
        <w:t xml:space="preserve">olla lähempänä personzia.</w:t>
      </w:r>
    </w:p>
    <w:p>
      <w:r>
        <w:rPr>
          <w:b/>
        </w:rPr>
        <w:t xml:space="preserve">Esimerkki 4.740</w:t>
      </w:r>
    </w:p>
    <w:p>
      <w:r>
        <w:t xml:space="preserve">PersonX saavuttaa PersonX:n tavoitteen.</w:t>
      </w:r>
    </w:p>
    <w:p>
      <w:r>
        <w:rPr>
          <w:b/>
        </w:rPr>
        <w:t xml:space="preserve">Tulos</w:t>
      </w:r>
    </w:p>
    <w:p>
      <w:r>
        <w:t xml:space="preserve">täytettäväksi</w:t>
      </w:r>
    </w:p>
    <w:p>
      <w:r>
        <w:rPr>
          <w:b/>
        </w:rPr>
        <w:t xml:space="preserve">Esimerkki 4.741</w:t>
      </w:r>
    </w:p>
    <w:p>
      <w:r>
        <w:t xml:space="preserve">PersonX valvoo PersonY:n tietoja</w:t>
      </w:r>
    </w:p>
    <w:p>
      <w:r>
        <w:rPr>
          <w:b/>
        </w:rPr>
        <w:t xml:space="preserve">Tulos</w:t>
      </w:r>
    </w:p>
    <w:p>
      <w:r>
        <w:t xml:space="preserve">hallita henkilöä</w:t>
      </w:r>
    </w:p>
    <w:p>
      <w:r>
        <w:rPr>
          <w:b/>
        </w:rPr>
        <w:t xml:space="preserve">Esimerkki 4.742</w:t>
      </w:r>
    </w:p>
    <w:p>
      <w:r>
        <w:t xml:space="preserve">HenkilöX anelee HenkilöY:tä päästämään</w:t>
      </w:r>
    </w:p>
    <w:p>
      <w:r>
        <w:rPr>
          <w:b/>
        </w:rPr>
        <w:t xml:space="preserve">Tulos</w:t>
      </w:r>
    </w:p>
    <w:p>
      <w:r>
        <w:t xml:space="preserve">tarvitsevat vapautta tehdä jotain</w:t>
      </w:r>
    </w:p>
    <w:p>
      <w:r>
        <w:rPr>
          <w:b/>
        </w:rPr>
        <w:t xml:space="preserve">Esimerkki 4.743</w:t>
      </w:r>
    </w:p>
    <w:p>
      <w:r>
        <w:t xml:space="preserve">HenkilöX seuraa HenkilöY:tä huoneeseen</w:t>
      </w:r>
    </w:p>
    <w:p>
      <w:r>
        <w:rPr>
          <w:b/>
        </w:rPr>
        <w:t xml:space="preserve">Tulos</w:t>
      </w:r>
    </w:p>
    <w:p>
      <w:r>
        <w:t xml:space="preserve">mennä sinne minne henkilö on menossa</w:t>
      </w:r>
    </w:p>
    <w:p>
      <w:r>
        <w:rPr>
          <w:b/>
        </w:rPr>
        <w:t xml:space="preserve">Esimerkki 4.744</w:t>
      </w:r>
    </w:p>
    <w:p>
      <w:r>
        <w:t xml:space="preserve">PersonX pitää PersonX:n esitelmän</w:t>
      </w:r>
    </w:p>
    <w:p>
      <w:r>
        <w:rPr>
          <w:b/>
        </w:rPr>
        <w:t xml:space="preserve">Tulos</w:t>
      </w:r>
    </w:p>
    <w:p>
      <w:r>
        <w:t xml:space="preserve">näyttää pomolleen ja työtovereilleen, mitä hän on saanut aikaan.</w:t>
      </w:r>
    </w:p>
    <w:p>
      <w:r>
        <w:rPr>
          <w:b/>
        </w:rPr>
        <w:t xml:space="preserve">Esimerkki 4.745</w:t>
      </w:r>
    </w:p>
    <w:p>
      <w:r>
        <w:t xml:space="preserve">HenkilöX kallistaa HenkilöY:n päätä sivulle.</w:t>
      </w:r>
    </w:p>
    <w:p>
      <w:r>
        <w:rPr>
          <w:b/>
        </w:rPr>
        <w:t xml:space="preserve">Tulos</w:t>
      </w:r>
    </w:p>
    <w:p>
      <w:r>
        <w:t xml:space="preserve">olla itsevarma</w:t>
      </w:r>
    </w:p>
    <w:p>
      <w:r>
        <w:rPr>
          <w:b/>
        </w:rPr>
        <w:t xml:space="preserve">Esimerkki 4.746</w:t>
      </w:r>
    </w:p>
    <w:p>
      <w:r>
        <w:t xml:space="preserve">HenkilöX sanoo jotain HenkilöY:lle</w:t>
      </w:r>
    </w:p>
    <w:p>
      <w:r>
        <w:rPr>
          <w:b/>
        </w:rPr>
        <w:t xml:space="preserve">Tulos</w:t>
      </w:r>
    </w:p>
    <w:p>
      <w:r>
        <w:t xml:space="preserve">viestittää joitakin tärkeitä asioita</w:t>
      </w:r>
    </w:p>
    <w:p>
      <w:r>
        <w:rPr>
          <w:b/>
        </w:rPr>
        <w:t xml:space="preserve">Esimerkki 4.747</w:t>
      </w:r>
    </w:p>
    <w:p>
      <w:r>
        <w:t xml:space="preserve">PersonX painaa PersonX:n jalat alta</w:t>
      </w:r>
    </w:p>
    <w:p>
      <w:r>
        <w:rPr>
          <w:b/>
        </w:rPr>
        <w:t xml:space="preserve">Tulos</w:t>
      </w:r>
    </w:p>
    <w:p>
      <w:r>
        <w:t xml:space="preserve">tulla kuulluksi</w:t>
      </w:r>
    </w:p>
    <w:p>
      <w:r>
        <w:rPr>
          <w:b/>
        </w:rPr>
        <w:t xml:space="preserve">Esimerkki 4.748</w:t>
      </w:r>
    </w:p>
    <w:p>
      <w:r>
        <w:t xml:space="preserve">PersonX saapuu PersonX:n huoneeseen</w:t>
      </w:r>
    </w:p>
    <w:p>
      <w:r>
        <w:rPr>
          <w:b/>
        </w:rPr>
        <w:t xml:space="preserve">Tulos</w:t>
      </w:r>
    </w:p>
    <w:p>
      <w:r>
        <w:t xml:space="preserve">olla turvallisessa paikassa.</w:t>
      </w:r>
    </w:p>
    <w:p>
      <w:r>
        <w:rPr>
          <w:b/>
        </w:rPr>
        <w:t xml:space="preserve">Esimerkki 4.749</w:t>
      </w:r>
    </w:p>
    <w:p>
      <w:r>
        <w:t xml:space="preserve">HenkilöX ei ota huomioon HenkilöY:n valituksia</w:t>
      </w:r>
    </w:p>
    <w:p>
      <w:r>
        <w:rPr>
          <w:b/>
        </w:rPr>
        <w:t xml:space="preserve">Tulos</w:t>
      </w:r>
    </w:p>
    <w:p>
      <w:r>
        <w:t xml:space="preserve">että minun ei tarvitse enää puhua tämän henkilön kanssa.</w:t>
      </w:r>
    </w:p>
    <w:p>
      <w:r>
        <w:rPr>
          <w:b/>
        </w:rPr>
        <w:t xml:space="preserve">Esimerkki 4.750</w:t>
      </w:r>
    </w:p>
    <w:p>
      <w:r>
        <w:t xml:space="preserve">PersonX muuttaa takaisin kotiin</w:t>
      </w:r>
    </w:p>
    <w:p>
      <w:r>
        <w:rPr>
          <w:b/>
        </w:rPr>
        <w:t xml:space="preserve">Tulos</w:t>
      </w:r>
    </w:p>
    <w:p>
      <w:r>
        <w:t xml:space="preserve">ollakseen lähellä vanhempiaan</w:t>
      </w:r>
    </w:p>
    <w:p>
      <w:r>
        <w:rPr>
          <w:b/>
        </w:rPr>
        <w:t xml:space="preserve">Esimerkki 4.751</w:t>
      </w:r>
    </w:p>
    <w:p>
      <w:r>
        <w:t xml:space="preserve">PersonX vierailee PersonX:n isän luona</w:t>
      </w:r>
    </w:p>
    <w:p>
      <w:r>
        <w:rPr>
          <w:b/>
        </w:rPr>
        <w:t xml:space="preserve">Tulos</w:t>
      </w:r>
    </w:p>
    <w:p>
      <w:r>
        <w:t xml:space="preserve">osoittaakseen, että hän välittää</w:t>
      </w:r>
    </w:p>
    <w:p>
      <w:r>
        <w:rPr>
          <w:b/>
        </w:rPr>
        <w:t xml:space="preserve">Esimerkki 4.752</w:t>
      </w:r>
    </w:p>
    <w:p>
      <w:r>
        <w:t xml:space="preserve">HenkilöX sitoo HenkilöY:n kengät</w:t>
      </w:r>
    </w:p>
    <w:p>
      <w:r>
        <w:rPr>
          <w:b/>
        </w:rPr>
        <w:t xml:space="preserve">Tulos</w:t>
      </w:r>
    </w:p>
    <w:p>
      <w:r>
        <w:t xml:space="preserve">auttaa jotakuta</w:t>
      </w:r>
    </w:p>
    <w:p>
      <w:r>
        <w:rPr>
          <w:b/>
        </w:rPr>
        <w:t xml:space="preserve">Esimerkki 4.753</w:t>
      </w:r>
    </w:p>
    <w:p>
      <w:r>
        <w:t xml:space="preserve">HenkilöX antaa HenkilöX:n lausunnon</w:t>
      </w:r>
    </w:p>
    <w:p>
      <w:r>
        <w:rPr>
          <w:b/>
        </w:rPr>
        <w:t xml:space="preserve">Tulos</w:t>
      </w:r>
    </w:p>
    <w:p>
      <w:r>
        <w:t xml:space="preserve">kuultu</w:t>
      </w:r>
    </w:p>
    <w:p>
      <w:r>
        <w:rPr>
          <w:b/>
        </w:rPr>
        <w:t xml:space="preserve">Esimerkki 4.754</w:t>
      </w:r>
    </w:p>
    <w:p>
      <w:r>
        <w:t xml:space="preserve">HenkilöX lähtee ___:stä menemään</w:t>
      </w:r>
    </w:p>
    <w:p>
      <w:r>
        <w:rPr>
          <w:b/>
        </w:rPr>
        <w:t xml:space="preserve">Tulos</w:t>
      </w:r>
    </w:p>
    <w:p>
      <w:r>
        <w:t xml:space="preserve">pysyä erossa rikollisista</w:t>
      </w:r>
    </w:p>
    <w:p>
      <w:r>
        <w:rPr>
          <w:b/>
        </w:rPr>
        <w:t xml:space="preserve">Esimerkki 4.755</w:t>
      </w:r>
    </w:p>
    <w:p>
      <w:r>
        <w:t xml:space="preserve">HenkilöX kertoo HenkilöY:n isoäidille</w:t>
      </w:r>
    </w:p>
    <w:p>
      <w:r>
        <w:rPr>
          <w:b/>
        </w:rPr>
        <w:t xml:space="preserve">Tulos</w:t>
      </w:r>
    </w:p>
    <w:p>
      <w:r>
        <w:t xml:space="preserve">tehdä hänet ylpeäksi</w:t>
      </w:r>
    </w:p>
    <w:p>
      <w:r>
        <w:rPr>
          <w:b/>
        </w:rPr>
        <w:t xml:space="preserve">Esimerkki 4.756</w:t>
      </w:r>
    </w:p>
    <w:p>
      <w:r>
        <w:t xml:space="preserve">HenkilöX kääntää henkilöY:n pään poispäin</w:t>
      </w:r>
    </w:p>
    <w:p>
      <w:r>
        <w:rPr>
          <w:b/>
        </w:rPr>
        <w:t xml:space="preserve">Tulos</w:t>
      </w:r>
    </w:p>
    <w:p>
      <w:r>
        <w:t xml:space="preserve">näyttämön näkeminen on häiritsevää.</w:t>
      </w:r>
    </w:p>
    <w:p>
      <w:r>
        <w:rPr>
          <w:b/>
        </w:rPr>
        <w:t xml:space="preserve">Esimerkki 4.757</w:t>
      </w:r>
    </w:p>
    <w:p>
      <w:r>
        <w:t xml:space="preserve">HenkilöX lainaa HenkilöY:n puhelinta</w:t>
      </w:r>
    </w:p>
    <w:p>
      <w:r>
        <w:rPr>
          <w:b/>
        </w:rPr>
        <w:t xml:space="preserve">Tulos</w:t>
      </w:r>
    </w:p>
    <w:p>
      <w:r>
        <w:t xml:space="preserve">soittaa puhelun</w:t>
      </w:r>
    </w:p>
    <w:p>
      <w:r>
        <w:rPr>
          <w:b/>
        </w:rPr>
        <w:t xml:space="preserve">Esimerkki 4.758</w:t>
      </w:r>
    </w:p>
    <w:p>
      <w:r>
        <w:t xml:space="preserve">PersonX antaa PersonY:lle paljon</w:t>
      </w:r>
    </w:p>
    <w:p>
      <w:r>
        <w:rPr>
          <w:b/>
        </w:rPr>
        <w:t xml:space="preserve">Tulos</w:t>
      </w:r>
    </w:p>
    <w:p>
      <w:r>
        <w:t xml:space="preserve">olla antelias</w:t>
      </w:r>
    </w:p>
    <w:p>
      <w:r>
        <w:rPr>
          <w:b/>
        </w:rPr>
        <w:t xml:space="preserve">Esimerkki 4.759</w:t>
      </w:r>
    </w:p>
    <w:p>
      <w:r>
        <w:t xml:space="preserve">PersonX käyttää PersonY:n kannettavaa tietokonetta</w:t>
      </w:r>
    </w:p>
    <w:p>
      <w:r>
        <w:rPr>
          <w:b/>
        </w:rPr>
        <w:t xml:space="preserve">Tulos</w:t>
      </w:r>
    </w:p>
    <w:p>
      <w:r>
        <w:t xml:space="preserve">heidän on tehtävä jokin tehtävä sen avulla</w:t>
      </w:r>
    </w:p>
    <w:p>
      <w:r>
        <w:rPr>
          <w:b/>
        </w:rPr>
        <w:t xml:space="preserve">Esimerkki 4.760</w:t>
      </w:r>
    </w:p>
    <w:p>
      <w:r>
        <w:t xml:space="preserve">PersonX sanoo jotain muuta</w:t>
      </w:r>
    </w:p>
    <w:p>
      <w:r>
        <w:rPr>
          <w:b/>
        </w:rPr>
        <w:t xml:space="preserve">Tulos</w:t>
      </w:r>
    </w:p>
    <w:p>
      <w:r>
        <w:t xml:space="preserve">kuunnella itseään puhumassa</w:t>
      </w:r>
    </w:p>
    <w:p>
      <w:r>
        <w:rPr>
          <w:b/>
        </w:rPr>
        <w:t xml:space="preserve">Esimerkki 4.761</w:t>
      </w:r>
    </w:p>
    <w:p>
      <w:r>
        <w:t xml:space="preserve">PersonX on kuulolla</w:t>
      </w:r>
    </w:p>
    <w:p>
      <w:r>
        <w:rPr>
          <w:b/>
        </w:rPr>
        <w:t xml:space="preserve">Tulos</w:t>
      </w:r>
    </w:p>
    <w:p>
      <w:r>
        <w:t xml:space="preserve">kuunnella saamiaan tietoja</w:t>
      </w:r>
    </w:p>
    <w:p>
      <w:r>
        <w:rPr>
          <w:b/>
        </w:rPr>
        <w:t xml:space="preserve">Esimerkki 4.762</w:t>
      </w:r>
    </w:p>
    <w:p>
      <w:r>
        <w:t xml:space="preserve">PersonX toivoo, että se tulisi</w:t>
      </w:r>
    </w:p>
    <w:p>
      <w:r>
        <w:rPr>
          <w:b/>
        </w:rPr>
        <w:t xml:space="preserve">Tulos</w:t>
      </w:r>
    </w:p>
    <w:p>
      <w:r>
        <w:t xml:space="preserve">olla seurallinen</w:t>
      </w:r>
    </w:p>
    <w:p>
      <w:r>
        <w:rPr>
          <w:b/>
        </w:rPr>
        <w:t xml:space="preserve">Esimerkki 4.763</w:t>
      </w:r>
    </w:p>
    <w:p>
      <w:r>
        <w:t xml:space="preserve">PersonX omistaa PersonX:n kodit</w:t>
      </w:r>
    </w:p>
    <w:p>
      <w:r>
        <w:rPr>
          <w:b/>
        </w:rPr>
        <w:t xml:space="preserve">Tulos</w:t>
      </w:r>
    </w:p>
    <w:p>
      <w:r>
        <w:t xml:space="preserve">saavuttaa saavutus</w:t>
      </w:r>
    </w:p>
    <w:p>
      <w:r>
        <w:rPr>
          <w:b/>
        </w:rPr>
        <w:t xml:space="preserve">Esimerkki 4.764</w:t>
      </w:r>
    </w:p>
    <w:p>
      <w:r>
        <w:t xml:space="preserve">HenkilöX menee kauppaan ostamaan</w:t>
      </w:r>
    </w:p>
    <w:p>
      <w:r>
        <w:rPr>
          <w:b/>
        </w:rPr>
        <w:t xml:space="preserve">Tulos</w:t>
      </w:r>
    </w:p>
    <w:p>
      <w:r>
        <w:t xml:space="preserve">joitakin tuotteita, jotka ovat loppu</w:t>
      </w:r>
    </w:p>
    <w:p>
      <w:r>
        <w:rPr>
          <w:b/>
        </w:rPr>
        <w:t xml:space="preserve">Esimerkki 4.765</w:t>
      </w:r>
    </w:p>
    <w:p>
      <w:r>
        <w:t xml:space="preserve">PersonX seisoo pystyssä</w:t>
      </w:r>
    </w:p>
    <w:p>
      <w:r>
        <w:rPr>
          <w:b/>
        </w:rPr>
        <w:t xml:space="preserve">Tulos</w:t>
      </w:r>
    </w:p>
    <w:p>
      <w:r>
        <w:t xml:space="preserve">olla ylpeä</w:t>
      </w:r>
    </w:p>
    <w:p>
      <w:r>
        <w:rPr>
          <w:b/>
        </w:rPr>
        <w:t xml:space="preserve">Esimerkki 4.766</w:t>
      </w:r>
    </w:p>
    <w:p>
      <w:r>
        <w:t xml:space="preserve">PersonX käyttää PersonY-laitetta</w:t>
      </w:r>
    </w:p>
    <w:p>
      <w:r>
        <w:rPr>
          <w:b/>
        </w:rPr>
        <w:t xml:space="preserve">Tulos</w:t>
      </w:r>
    </w:p>
    <w:p>
      <w:r>
        <w:t xml:space="preserve">tehdä työtä</w:t>
      </w:r>
    </w:p>
    <w:p>
      <w:r>
        <w:rPr>
          <w:b/>
        </w:rPr>
        <w:t xml:space="preserve">Esimerkki 4.767</w:t>
      </w:r>
    </w:p>
    <w:p>
      <w:r>
        <w:t xml:space="preserve">HenkilöX estää henkilöY:tä lähtemästä</w:t>
      </w:r>
    </w:p>
    <w:p>
      <w:r>
        <w:rPr>
          <w:b/>
        </w:rPr>
        <w:t xml:space="preserve">Tulos</w:t>
      </w:r>
    </w:p>
    <w:p>
      <w:r>
        <w:t xml:space="preserve">olla hallinnassa</w:t>
      </w:r>
    </w:p>
    <w:p>
      <w:r>
        <w:rPr>
          <w:b/>
        </w:rPr>
        <w:t xml:space="preserve">Esimerkki 4.768</w:t>
      </w:r>
    </w:p>
    <w:p>
      <w:r>
        <w:t xml:space="preserve">HenkilöX käskee henkilöY:tä kertomaan</w:t>
      </w:r>
    </w:p>
    <w:p>
      <w:r>
        <w:rPr>
          <w:b/>
        </w:rPr>
        <w:t xml:space="preserve">Tulos</w:t>
      </w:r>
    </w:p>
    <w:p>
      <w:r>
        <w:t xml:space="preserve">lahja</w:t>
      </w:r>
    </w:p>
    <w:p>
      <w:r>
        <w:rPr>
          <w:b/>
        </w:rPr>
        <w:t xml:space="preserve">Esimerkki 4.769</w:t>
      </w:r>
    </w:p>
    <w:p>
      <w:r>
        <w:t xml:space="preserve">HenkilöX edistää henkilöY:n ymmärrystä</w:t>
      </w:r>
    </w:p>
    <w:p>
      <w:r>
        <w:rPr>
          <w:b/>
        </w:rPr>
        <w:t xml:space="preserve">Tulos</w:t>
      </w:r>
    </w:p>
    <w:p>
      <w:r>
        <w:t xml:space="preserve">opettaa henkilölle jotakin</w:t>
      </w:r>
    </w:p>
    <w:p>
      <w:r>
        <w:rPr>
          <w:b/>
        </w:rPr>
        <w:t xml:space="preserve">Esimerkki 4.770</w:t>
      </w:r>
    </w:p>
    <w:p>
      <w:r>
        <w:t xml:space="preserve">HenkilöX kutsuu HenkilöY:n HenkilöZ:n luokse.</w:t>
      </w:r>
    </w:p>
    <w:p>
      <w:r>
        <w:rPr>
          <w:b/>
        </w:rPr>
        <w:t xml:space="preserve">Tulos</w:t>
      </w:r>
    </w:p>
    <w:p>
      <w:r>
        <w:t xml:space="preserve">kutsua joku jonnekin</w:t>
      </w:r>
    </w:p>
    <w:p>
      <w:r>
        <w:rPr>
          <w:b/>
        </w:rPr>
        <w:t xml:space="preserve">Esimerkki 4.771</w:t>
      </w:r>
    </w:p>
    <w:p>
      <w:r>
        <w:t xml:space="preserve">PersonX sopii jokaiselle ___</w:t>
      </w:r>
    </w:p>
    <w:p>
      <w:r>
        <w:rPr>
          <w:b/>
        </w:rPr>
        <w:t xml:space="preserve">Tulos</w:t>
      </w:r>
    </w:p>
    <w:p>
      <w:r>
        <w:t xml:space="preserve">hyvä viestintä</w:t>
      </w:r>
    </w:p>
    <w:p>
      <w:r>
        <w:rPr>
          <w:b/>
        </w:rPr>
        <w:t xml:space="preserve">Esimerkki 4.772</w:t>
      </w:r>
    </w:p>
    <w:p>
      <w:r>
        <w:t xml:space="preserve">HenkilöX kättelee HenkilöY:tä</w:t>
      </w:r>
    </w:p>
    <w:p>
      <w:r>
        <w:rPr>
          <w:b/>
        </w:rPr>
        <w:t xml:space="preserve">Tulos</w:t>
      </w:r>
    </w:p>
    <w:p>
      <w:r>
        <w:t xml:space="preserve">olla ystävällinen</w:t>
      </w:r>
    </w:p>
    <w:p>
      <w:r>
        <w:rPr>
          <w:b/>
        </w:rPr>
        <w:t xml:space="preserve">Esimerkki 4.773</w:t>
      </w:r>
    </w:p>
    <w:p>
      <w:r>
        <w:t xml:space="preserve">PersonX vetää syvään henkeä</w:t>
      </w:r>
    </w:p>
    <w:p>
      <w:r>
        <w:rPr>
          <w:b/>
        </w:rPr>
        <w:t xml:space="preserve">Tulos</w:t>
      </w:r>
    </w:p>
    <w:p>
      <w:r>
        <w:t xml:space="preserve">hengittää</w:t>
      </w:r>
    </w:p>
    <w:p>
      <w:r>
        <w:rPr>
          <w:b/>
        </w:rPr>
        <w:t xml:space="preserve">Esimerkki 4.774</w:t>
      </w:r>
    </w:p>
    <w:p>
      <w:r>
        <w:t xml:space="preserve">PersonX saa uusia asiakkaita</w:t>
      </w:r>
    </w:p>
    <w:p>
      <w:r>
        <w:rPr>
          <w:b/>
        </w:rPr>
        <w:t xml:space="preserve">Tulos</w:t>
      </w:r>
    </w:p>
    <w:p>
      <w:r>
        <w:t xml:space="preserve">menestyä liike-elämässä</w:t>
      </w:r>
    </w:p>
    <w:p>
      <w:r>
        <w:rPr>
          <w:b/>
        </w:rPr>
        <w:t xml:space="preserve">Esimerkki 4.775</w:t>
      </w:r>
    </w:p>
    <w:p>
      <w:r>
        <w:t xml:space="preserve">PersonX kouluissa joka päivä</w:t>
      </w:r>
    </w:p>
    <w:p>
      <w:r>
        <w:rPr>
          <w:b/>
        </w:rPr>
        <w:t xml:space="preserve">Tulos</w:t>
      </w:r>
    </w:p>
    <w:p>
      <w:r>
        <w:t xml:space="preserve">oppia</w:t>
      </w:r>
    </w:p>
    <w:p>
      <w:r>
        <w:rPr>
          <w:b/>
        </w:rPr>
        <w:t xml:space="preserve">Esimerkki 4.776</w:t>
      </w:r>
    </w:p>
    <w:p>
      <w:r>
        <w:t xml:space="preserve">PersonX haluaa varmistaa, että</w:t>
      </w:r>
    </w:p>
    <w:p>
      <w:r>
        <w:rPr>
          <w:b/>
        </w:rPr>
        <w:t xml:space="preserve">Tulos</w:t>
      </w:r>
    </w:p>
    <w:p>
      <w:r>
        <w:t xml:space="preserve">varmistaakseen, että</w:t>
      </w:r>
    </w:p>
    <w:p>
      <w:r>
        <w:rPr>
          <w:b/>
        </w:rPr>
        <w:t xml:space="preserve">Esimerkki 4.777</w:t>
      </w:r>
    </w:p>
    <w:p>
      <w:r>
        <w:t xml:space="preserve">PersonX saa PersonY:n nukkumaan</w:t>
      </w:r>
    </w:p>
    <w:p>
      <w:r>
        <w:rPr>
          <w:b/>
        </w:rPr>
        <w:t xml:space="preserve">Tulos</w:t>
      </w:r>
    </w:p>
    <w:p>
      <w:r>
        <w:t xml:space="preserve">auttaa ihmisiä lepäämään, jotta he voivat tehdä työnsä loppuun.</w:t>
      </w:r>
    </w:p>
    <w:p>
      <w:r>
        <w:rPr>
          <w:b/>
        </w:rPr>
        <w:t xml:space="preserve">Esimerkki 4.778</w:t>
      </w:r>
    </w:p>
    <w:p>
      <w:r>
        <w:t xml:space="preserve">PersonX perustuu tutkimukseen</w:t>
      </w:r>
    </w:p>
    <w:p>
      <w:r>
        <w:rPr>
          <w:b/>
        </w:rPr>
        <w:t xml:space="preserve">Tulos</w:t>
      </w:r>
    </w:p>
    <w:p>
      <w:r>
        <w:t xml:space="preserve">olla perusteellinen</w:t>
      </w:r>
    </w:p>
    <w:p>
      <w:r>
        <w:rPr>
          <w:b/>
        </w:rPr>
        <w:t xml:space="preserve">Esimerkki 4.779</w:t>
      </w:r>
    </w:p>
    <w:p>
      <w:r>
        <w:t xml:space="preserve">PersonX täyttää PersonX:n velvollisuuden</w:t>
      </w:r>
    </w:p>
    <w:p>
      <w:r>
        <w:rPr>
          <w:b/>
        </w:rPr>
        <w:t xml:space="preserve">Tulos</w:t>
      </w:r>
    </w:p>
    <w:p>
      <w:r>
        <w:t xml:space="preserve">haluaa olla kurissa</w:t>
      </w:r>
    </w:p>
    <w:p>
      <w:r>
        <w:rPr>
          <w:b/>
        </w:rPr>
        <w:t xml:space="preserve">Esimerkki 4.780</w:t>
      </w:r>
    </w:p>
    <w:p>
      <w:r>
        <w:t xml:space="preserve">PersonX opettaa ___ käyttämään</w:t>
      </w:r>
    </w:p>
    <w:p>
      <w:r>
        <w:rPr>
          <w:b/>
        </w:rPr>
        <w:t xml:space="preserve">Tulos</w:t>
      </w:r>
    </w:p>
    <w:p>
      <w:r>
        <w:t xml:space="preserve">köyhien kouluttamiseen.</w:t>
      </w:r>
    </w:p>
    <w:p>
      <w:r>
        <w:rPr>
          <w:b/>
        </w:rPr>
        <w:t xml:space="preserve">Esimerkki 4.781</w:t>
      </w:r>
    </w:p>
    <w:p>
      <w:r>
        <w:t xml:space="preserve">PersonX menee etelään</w:t>
      </w:r>
    </w:p>
    <w:p>
      <w:r>
        <w:rPr>
          <w:b/>
        </w:rPr>
        <w:t xml:space="preserve">Tulos</w:t>
      </w:r>
    </w:p>
    <w:p>
      <w:r>
        <w:t xml:space="preserve">olla etelässä</w:t>
      </w:r>
    </w:p>
    <w:p>
      <w:r>
        <w:rPr>
          <w:b/>
        </w:rPr>
        <w:t xml:space="preserve">Esimerkki 4.782</w:t>
      </w:r>
    </w:p>
    <w:p>
      <w:r>
        <w:t xml:space="preserve">HenkilöX elää joka ___</w:t>
      </w:r>
    </w:p>
    <w:p>
      <w:r>
        <w:rPr>
          <w:b/>
        </w:rPr>
        <w:t xml:space="preserve">Tulos</w:t>
      </w:r>
    </w:p>
    <w:p>
      <w:r>
        <w:t xml:space="preserve">elää</w:t>
      </w:r>
    </w:p>
    <w:p>
      <w:r>
        <w:rPr>
          <w:b/>
        </w:rPr>
        <w:t xml:space="preserve">Esimerkki 4.783</w:t>
      </w:r>
    </w:p>
    <w:p>
      <w:r>
        <w:t xml:space="preserve">HenkilöX antaa henkilöY:n käskyt</w:t>
      </w:r>
    </w:p>
    <w:p>
      <w:r>
        <w:rPr>
          <w:b/>
        </w:rPr>
        <w:t xml:space="preserve">Tulos</w:t>
      </w:r>
    </w:p>
    <w:p>
      <w:r>
        <w:t xml:space="preserve">määrätä viranomainen</w:t>
      </w:r>
    </w:p>
    <w:p>
      <w:r>
        <w:rPr>
          <w:b/>
        </w:rPr>
        <w:t xml:space="preserve">Esimerkki 4.784</w:t>
      </w:r>
    </w:p>
    <w:p>
      <w:r>
        <w:t xml:space="preserve">HenkilöX uusii ___ päivässä</w:t>
      </w:r>
    </w:p>
    <w:p>
      <w:r>
        <w:rPr>
          <w:b/>
        </w:rPr>
        <w:t xml:space="preserve">Tulos</w:t>
      </w:r>
    </w:p>
    <w:p>
      <w:r>
        <w:t xml:space="preserve">uudistamaan jotain.</w:t>
      </w:r>
    </w:p>
    <w:p>
      <w:r>
        <w:rPr>
          <w:b/>
        </w:rPr>
        <w:t xml:space="preserve">Esimerkki 4.785</w:t>
      </w:r>
    </w:p>
    <w:p>
      <w:r>
        <w:t xml:space="preserve">PersonX astuu todistajanaitioon</w:t>
      </w:r>
    </w:p>
    <w:p>
      <w:r>
        <w:rPr>
          <w:b/>
        </w:rPr>
        <w:t xml:space="preserve">Tulos</w:t>
      </w:r>
    </w:p>
    <w:p>
      <w:r>
        <w:t xml:space="preserve">olla uskollinen</w:t>
      </w:r>
    </w:p>
    <w:p>
      <w:r>
        <w:rPr>
          <w:b/>
        </w:rPr>
        <w:t xml:space="preserve">Esimerkki 4.786</w:t>
      </w:r>
    </w:p>
    <w:p>
      <w:r>
        <w:t xml:space="preserve">PersonX antaa PersonY:lle arvion</w:t>
      </w:r>
    </w:p>
    <w:p>
      <w:r>
        <w:rPr>
          <w:b/>
        </w:rPr>
        <w:t xml:space="preserve">Tulos</w:t>
      </w:r>
    </w:p>
    <w:p>
      <w:r>
        <w:t xml:space="preserve">veloittaa joltakulta rahaa</w:t>
      </w:r>
    </w:p>
    <w:p>
      <w:r>
        <w:rPr>
          <w:b/>
        </w:rPr>
        <w:t xml:space="preserve">Esimerkki 4.787</w:t>
      </w:r>
    </w:p>
    <w:p>
      <w:r>
        <w:t xml:space="preserve">HenkilöX antaa henkilölleY rohkeutta</w:t>
      </w:r>
    </w:p>
    <w:p>
      <w:r>
        <w:rPr>
          <w:b/>
        </w:rPr>
        <w:t xml:space="preserve">Tulos</w:t>
      </w:r>
    </w:p>
    <w:p>
      <w:r>
        <w:t xml:space="preserve">innostaa</w:t>
      </w:r>
    </w:p>
    <w:p>
      <w:r>
        <w:rPr>
          <w:b/>
        </w:rPr>
        <w:t xml:space="preserve">Esimerkki 4.788</w:t>
      </w:r>
    </w:p>
    <w:p>
      <w:r>
        <w:t xml:space="preserve">HenkilöX vastaa ___ oikein</w:t>
      </w:r>
    </w:p>
    <w:p>
      <w:r>
        <w:rPr>
          <w:b/>
        </w:rPr>
        <w:t xml:space="preserve">Tulos</w:t>
      </w:r>
    </w:p>
    <w:p>
      <w:r>
        <w:t xml:space="preserve">todistaa itseään</w:t>
      </w:r>
    </w:p>
    <w:p>
      <w:r>
        <w:rPr>
          <w:b/>
        </w:rPr>
        <w:t xml:space="preserve">Esimerkki 4.789</w:t>
      </w:r>
    </w:p>
    <w:p>
      <w:r>
        <w:t xml:space="preserve">HenkilöX puhkaisee HenkilöY:n silmän.</w:t>
      </w:r>
    </w:p>
    <w:p>
      <w:r>
        <w:rPr>
          <w:b/>
        </w:rPr>
        <w:t xml:space="preserve">Tulos</w:t>
      </w:r>
    </w:p>
    <w:p>
      <w:r>
        <w:t xml:space="preserve">ärsyttää henkilöä</w:t>
      </w:r>
    </w:p>
    <w:p>
      <w:r>
        <w:rPr>
          <w:b/>
        </w:rPr>
        <w:t xml:space="preserve">Esimerkki 4.790</w:t>
      </w:r>
    </w:p>
    <w:p>
      <w:r>
        <w:t xml:space="preserve">PersonX tulee PersonY:n silmiin</w:t>
      </w:r>
    </w:p>
    <w:p>
      <w:r>
        <w:rPr>
          <w:b/>
        </w:rPr>
        <w:t xml:space="preserve">Tulos</w:t>
      </w:r>
    </w:p>
    <w:p>
      <w:r>
        <w:t xml:space="preserve">nähtäväksi</w:t>
      </w:r>
    </w:p>
    <w:p>
      <w:r>
        <w:rPr>
          <w:b/>
        </w:rPr>
        <w:t xml:space="preserve">Esimerkki 4.791</w:t>
      </w:r>
    </w:p>
    <w:p>
      <w:r>
        <w:t xml:space="preserve">HenkilöX on pahoillaan henkilöY:n puolesta</w:t>
      </w:r>
    </w:p>
    <w:p>
      <w:r>
        <w:rPr>
          <w:b/>
        </w:rPr>
        <w:t xml:space="preserve">Tulos</w:t>
      </w:r>
    </w:p>
    <w:p>
      <w:r>
        <w:t xml:space="preserve">auttaa henkilöä</w:t>
      </w:r>
    </w:p>
    <w:p>
      <w:r>
        <w:rPr>
          <w:b/>
        </w:rPr>
        <w:t xml:space="preserve">Esimerkki 4.792</w:t>
      </w:r>
    </w:p>
    <w:p>
      <w:r>
        <w:t xml:space="preserve">HenkilöX havaitsee Herran ___:n</w:t>
      </w:r>
    </w:p>
    <w:p>
      <w:r>
        <w:rPr>
          <w:b/>
        </w:rPr>
        <w:t xml:space="preserve">Tulos</w:t>
      </w:r>
    </w:p>
    <w:p>
      <w:r>
        <w:t xml:space="preserve">olla hyvä kansalainen</w:t>
      </w:r>
    </w:p>
    <w:p>
      <w:r>
        <w:rPr>
          <w:b/>
        </w:rPr>
        <w:t xml:space="preserve">Esimerkki 4.793</w:t>
      </w:r>
    </w:p>
    <w:p>
      <w:r>
        <w:t xml:space="preserve">HenkilöX hioo HenkilöY:n lanteita.</w:t>
      </w:r>
    </w:p>
    <w:p>
      <w:r>
        <w:rPr>
          <w:b/>
        </w:rPr>
        <w:t xml:space="preserve">Tulos</w:t>
      </w:r>
    </w:p>
    <w:p>
      <w:r>
        <w:t xml:space="preserve">osoittaa hellyyttä henkilölle</w:t>
      </w:r>
    </w:p>
    <w:p>
      <w:r>
        <w:rPr>
          <w:b/>
        </w:rPr>
        <w:t xml:space="preserve">Esimerkki 4.794</w:t>
      </w:r>
    </w:p>
    <w:p>
      <w:r>
        <w:t xml:space="preserve">HenkilöX yöpyy HenkilöY:n huoneessa.</w:t>
      </w:r>
    </w:p>
    <w:p>
      <w:r>
        <w:rPr>
          <w:b/>
        </w:rPr>
        <w:t xml:space="preserve">Tulos</w:t>
      </w:r>
    </w:p>
    <w:p>
      <w:r>
        <w:t xml:space="preserve">välttää sosiaalista kanssakäymistä</w:t>
      </w:r>
    </w:p>
    <w:p>
      <w:r>
        <w:rPr>
          <w:b/>
        </w:rPr>
        <w:t xml:space="preserve">Esimerkki 4.795</w:t>
      </w:r>
    </w:p>
    <w:p>
      <w:r>
        <w:t xml:space="preserve">HenkilöX auttaa HenkilöY:n käytäntöä</w:t>
      </w:r>
    </w:p>
    <w:p>
      <w:r>
        <w:rPr>
          <w:b/>
        </w:rPr>
        <w:t xml:space="preserve">Tulos</w:t>
      </w:r>
    </w:p>
    <w:p>
      <w:r>
        <w:t xml:space="preserve">tehdä niistä parhaita</w:t>
      </w:r>
    </w:p>
    <w:p>
      <w:r>
        <w:rPr>
          <w:b/>
        </w:rPr>
        <w:t xml:space="preserve">Esimerkki 4.796</w:t>
      </w:r>
    </w:p>
    <w:p>
      <w:r>
        <w:t xml:space="preserve">PersonX:llä on aika hauskaa</w:t>
      </w:r>
    </w:p>
    <w:p>
      <w:r>
        <w:rPr>
          <w:b/>
        </w:rPr>
        <w:t xml:space="preserve">Tulos</w:t>
      </w:r>
    </w:p>
    <w:p>
      <w:r>
        <w:t xml:space="preserve">rentoutua</w:t>
      </w:r>
    </w:p>
    <w:p>
      <w:r>
        <w:rPr>
          <w:b/>
        </w:rPr>
        <w:t xml:space="preserve">Esimerkki 4.797</w:t>
      </w:r>
    </w:p>
    <w:p>
      <w:r>
        <w:t xml:space="preserve">HenkilöX lähettää ___ kokouspaikalle.</w:t>
      </w:r>
    </w:p>
    <w:p>
      <w:r>
        <w:rPr>
          <w:b/>
        </w:rPr>
        <w:t xml:space="preserve">Tulos</w:t>
      </w:r>
    </w:p>
    <w:p>
      <w:r>
        <w:t xml:space="preserve">vaikuttaa päätöksiin</w:t>
      </w:r>
    </w:p>
    <w:p>
      <w:r>
        <w:rPr>
          <w:b/>
        </w:rPr>
        <w:t xml:space="preserve">Esimerkki 4.798</w:t>
      </w:r>
    </w:p>
    <w:p>
      <w:r>
        <w:t xml:space="preserve">PersonX saa PersonY:n äidin</w:t>
      </w:r>
    </w:p>
    <w:p>
      <w:r>
        <w:rPr>
          <w:b/>
        </w:rPr>
        <w:t xml:space="preserve">Tulos</w:t>
      </w:r>
    </w:p>
    <w:p>
      <w:r>
        <w:t xml:space="preserve">auttaa henkilö x:n äitiä</w:t>
      </w:r>
    </w:p>
    <w:p>
      <w:r>
        <w:rPr>
          <w:b/>
        </w:rPr>
        <w:t xml:space="preserve">Esimerkki 4.799</w:t>
      </w:r>
    </w:p>
    <w:p>
      <w:r>
        <w:t xml:space="preserve">HenkilöX menee tapaamaan HenkilöY:tä</w:t>
      </w:r>
    </w:p>
    <w:p>
      <w:r>
        <w:rPr>
          <w:b/>
        </w:rPr>
        <w:t xml:space="preserve">Tulos</w:t>
      </w:r>
    </w:p>
    <w:p>
      <w:r>
        <w:t xml:space="preserve">tavata ystävä.</w:t>
      </w:r>
    </w:p>
    <w:p>
      <w:r>
        <w:rPr>
          <w:b/>
        </w:rPr>
        <w:t xml:space="preserve">Esimerkki 4.800</w:t>
      </w:r>
    </w:p>
    <w:p>
      <w:r>
        <w:t xml:space="preserve">PersonX saa PersonX:n kiiltolaatikon.</w:t>
      </w:r>
    </w:p>
    <w:p>
      <w:r>
        <w:rPr>
          <w:b/>
        </w:rPr>
        <w:t xml:space="preserve">Tulos</w:t>
      </w:r>
    </w:p>
    <w:p>
      <w:r>
        <w:t xml:space="preserve">keskiarvo</w:t>
      </w:r>
    </w:p>
    <w:p>
      <w:r>
        <w:rPr>
          <w:b/>
        </w:rPr>
        <w:t xml:space="preserve">Esimerkki 4.801</w:t>
      </w:r>
    </w:p>
    <w:p>
      <w:r>
        <w:t xml:space="preserve">PersonX yrittää ottaa PersonY:n kiinni</w:t>
      </w:r>
    </w:p>
    <w:p>
      <w:r>
        <w:rPr>
          <w:b/>
        </w:rPr>
        <w:t xml:space="preserve">Tulos</w:t>
      </w:r>
    </w:p>
    <w:p>
      <w:r>
        <w:t xml:space="preserve">tehdä se</w:t>
      </w:r>
    </w:p>
    <w:p>
      <w:r>
        <w:rPr>
          <w:b/>
        </w:rPr>
        <w:t xml:space="preserve">Esimerkki 4.802</w:t>
      </w:r>
    </w:p>
    <w:p>
      <w:r>
        <w:t xml:space="preserve">HenkilöX löytää ___ vierekkäin</w:t>
      </w:r>
    </w:p>
    <w:p>
      <w:r>
        <w:rPr>
          <w:b/>
        </w:rPr>
        <w:t xml:space="preserve">Tulos</w:t>
      </w:r>
    </w:p>
    <w:p>
      <w:r>
        <w:t xml:space="preserve">edelleen ärsyyntynyt</w:t>
      </w:r>
    </w:p>
    <w:p>
      <w:r>
        <w:rPr>
          <w:b/>
        </w:rPr>
        <w:t xml:space="preserve">Esimerkki 4.803</w:t>
      </w:r>
    </w:p>
    <w:p>
      <w:r>
        <w:t xml:space="preserve">HenkilöX myöntää ___:lle oikeuden</w:t>
      </w:r>
    </w:p>
    <w:p>
      <w:r>
        <w:rPr>
          <w:b/>
        </w:rPr>
        <w:t xml:space="preserve">Tulos</w:t>
      </w:r>
    </w:p>
    <w:p>
      <w:r>
        <w:t xml:space="preserve">voimaannuttaa muita</w:t>
      </w:r>
    </w:p>
    <w:p>
      <w:r>
        <w:rPr>
          <w:b/>
        </w:rPr>
        <w:t xml:space="preserve">Esimerkki 4.804</w:t>
      </w:r>
    </w:p>
    <w:p>
      <w:r>
        <w:t xml:space="preserve">PersonX avaa PersonY:n silmät</w:t>
      </w:r>
    </w:p>
    <w:p>
      <w:r>
        <w:rPr>
          <w:b/>
        </w:rPr>
        <w:t xml:space="preserve">Tulos</w:t>
      </w:r>
    </w:p>
    <w:p>
      <w:r>
        <w:t xml:space="preserve">herättää</w:t>
      </w:r>
    </w:p>
    <w:p>
      <w:r>
        <w:rPr>
          <w:b/>
        </w:rPr>
        <w:t xml:space="preserve">Esimerkki 4.805</w:t>
      </w:r>
    </w:p>
    <w:p>
      <w:r>
        <w:t xml:space="preserve">PersonX etenee</w:t>
      </w:r>
    </w:p>
    <w:p>
      <w:r>
        <w:rPr>
          <w:b/>
        </w:rPr>
        <w:t xml:space="preserve">Tulos</w:t>
      </w:r>
    </w:p>
    <w:p>
      <w:r>
        <w:t xml:space="preserve">edistyä.</w:t>
      </w:r>
    </w:p>
    <w:p>
      <w:r>
        <w:rPr>
          <w:b/>
        </w:rPr>
        <w:t xml:space="preserve">Esimerkki 4.806</w:t>
      </w:r>
    </w:p>
    <w:p>
      <w:r>
        <w:t xml:space="preserve">PersonX:llä on ___ rooli</w:t>
      </w:r>
    </w:p>
    <w:p>
      <w:r>
        <w:rPr>
          <w:b/>
        </w:rPr>
        <w:t xml:space="preserve">Tulos</w:t>
      </w:r>
    </w:p>
    <w:p>
      <w:r>
        <w:t xml:space="preserve">auttamaan</w:t>
      </w:r>
    </w:p>
    <w:p>
      <w:r>
        <w:rPr>
          <w:b/>
        </w:rPr>
        <w:t xml:space="preserve">Esimerkki 4.807</w:t>
      </w:r>
    </w:p>
    <w:p>
      <w:r>
        <w:t xml:space="preserve">PersonX pelaa aikaa</w:t>
      </w:r>
    </w:p>
    <w:p>
      <w:r>
        <w:rPr>
          <w:b/>
        </w:rPr>
        <w:t xml:space="preserve">Tulos</w:t>
      </w:r>
    </w:p>
    <w:p>
      <w:r>
        <w:t xml:space="preserve">viivyttää</w:t>
      </w:r>
    </w:p>
    <w:p>
      <w:r>
        <w:rPr>
          <w:b/>
        </w:rPr>
        <w:t xml:space="preserve">Esimerkki 4.808</w:t>
      </w:r>
    </w:p>
    <w:p>
      <w:r>
        <w:t xml:space="preserve">HenkilöX toistaa ___ kertaa</w:t>
      </w:r>
    </w:p>
    <w:p>
      <w:r>
        <w:rPr>
          <w:b/>
        </w:rPr>
        <w:t xml:space="preserve">Tulos</w:t>
      </w:r>
    </w:p>
    <w:p>
      <w:r>
        <w:t xml:space="preserve">tarkka</w:t>
      </w:r>
    </w:p>
    <w:p>
      <w:r>
        <w:rPr>
          <w:b/>
        </w:rPr>
        <w:t xml:space="preserve">Esimerkki 4.809</w:t>
      </w:r>
    </w:p>
    <w:p>
      <w:r>
        <w:t xml:space="preserve">PersonX tähtää PersonX:n aseella</w:t>
      </w:r>
    </w:p>
    <w:p>
      <w:r>
        <w:rPr>
          <w:b/>
        </w:rPr>
        <w:t xml:space="preserve">Tulos</w:t>
      </w:r>
    </w:p>
    <w:p>
      <w:r>
        <w:t xml:space="preserve">harjoitella ampumaan hyvin</w:t>
      </w:r>
    </w:p>
    <w:p>
      <w:r>
        <w:rPr>
          <w:b/>
        </w:rPr>
        <w:t xml:space="preserve">Esimerkki 4.810</w:t>
      </w:r>
    </w:p>
    <w:p>
      <w:r>
        <w:t xml:space="preserve">PersonX laittaa PersonX:n kortit pöydälle -</w:t>
      </w:r>
    </w:p>
    <w:p>
      <w:r>
        <w:rPr>
          <w:b/>
        </w:rPr>
        <w:t xml:space="preserve">Tulos</w:t>
      </w:r>
    </w:p>
    <w:p>
      <w:r>
        <w:t xml:space="preserve">paljastaa kaiken</w:t>
      </w:r>
    </w:p>
    <w:p>
      <w:r>
        <w:rPr>
          <w:b/>
        </w:rPr>
        <w:t xml:space="preserve">Esimerkki 4.811</w:t>
      </w:r>
    </w:p>
    <w:p>
      <w:r>
        <w:t xml:space="preserve">PersonX imee jokaisen ___</w:t>
      </w:r>
    </w:p>
    <w:p>
      <w:r>
        <w:rPr>
          <w:b/>
        </w:rPr>
        <w:t xml:space="preserve">Tulos</w:t>
      </w:r>
    </w:p>
    <w:p>
      <w:r>
        <w:t xml:space="preserve">ymmärtää täysin hänen asemansa ja vaihtoehtonsa</w:t>
      </w:r>
    </w:p>
    <w:p>
      <w:r>
        <w:rPr>
          <w:b/>
        </w:rPr>
        <w:t xml:space="preserve">Esimerkki 4.812</w:t>
      </w:r>
    </w:p>
    <w:p>
      <w:r>
        <w:t xml:space="preserve">HenkilöX kertoo henkilöY:lle, ettei hänen tarvitse olla huolissaan</w:t>
      </w:r>
    </w:p>
    <w:p>
      <w:r>
        <w:rPr>
          <w:b/>
        </w:rPr>
        <w:t xml:space="preserve">Tulos</w:t>
      </w:r>
    </w:p>
    <w:p>
      <w:r>
        <w:t xml:space="preserve">olla lohduttava</w:t>
      </w:r>
    </w:p>
    <w:p>
      <w:r>
        <w:rPr>
          <w:b/>
        </w:rPr>
        <w:t xml:space="preserve">Esimerkki 4.813</w:t>
      </w:r>
    </w:p>
    <w:p>
      <w:r>
        <w:t xml:space="preserve">PersonX vähentää ___ prosenttia</w:t>
      </w:r>
    </w:p>
    <w:p>
      <w:r>
        <w:rPr>
          <w:b/>
        </w:rPr>
        <w:t xml:space="preserve">Tulos</w:t>
      </w:r>
    </w:p>
    <w:p>
      <w:r>
        <w:t xml:space="preserve">paino</w:t>
      </w:r>
    </w:p>
    <w:p>
      <w:r>
        <w:rPr>
          <w:b/>
        </w:rPr>
        <w:t xml:space="preserve">Esimerkki 4.814</w:t>
      </w:r>
    </w:p>
    <w:p>
      <w:r>
        <w:t xml:space="preserve">PersonX avaa oven</w:t>
      </w:r>
    </w:p>
    <w:p>
      <w:r>
        <w:rPr>
          <w:b/>
        </w:rPr>
        <w:t xml:space="preserve">Tulos</w:t>
      </w:r>
    </w:p>
    <w:p>
      <w:r>
        <w:t xml:space="preserve">tuhlaa asioita</w:t>
      </w:r>
    </w:p>
    <w:p>
      <w:r>
        <w:rPr>
          <w:b/>
        </w:rPr>
        <w:t xml:space="preserve">Esimerkki 4.815</w:t>
      </w:r>
    </w:p>
    <w:p>
      <w:r>
        <w:t xml:space="preserve">PersonX käyttää PersonX:n oikeutta</w:t>
      </w:r>
    </w:p>
    <w:p>
      <w:r>
        <w:rPr>
          <w:b/>
        </w:rPr>
        <w:t xml:space="preserve">Tulos</w:t>
      </w:r>
    </w:p>
    <w:p>
      <w:r>
        <w:t xml:space="preserve">tulla kuulluksi</w:t>
      </w:r>
    </w:p>
    <w:p>
      <w:r>
        <w:rPr>
          <w:b/>
        </w:rPr>
        <w:t xml:space="preserve">Esimerkki 4.816</w:t>
      </w:r>
    </w:p>
    <w:p>
      <w:r>
        <w:t xml:space="preserve">PersonX kasvattaa PersonY:n lapsia</w:t>
      </w:r>
    </w:p>
    <w:p>
      <w:r>
        <w:rPr>
          <w:b/>
        </w:rPr>
        <w:t xml:space="preserve">Tulos</w:t>
      </w:r>
    </w:p>
    <w:p>
      <w:r>
        <w:t xml:space="preserve">auttaa sukulaista</w:t>
      </w:r>
    </w:p>
    <w:p>
      <w:r>
        <w:rPr>
          <w:b/>
        </w:rPr>
        <w:t xml:space="preserve">Esimerkki 4.817</w:t>
      </w:r>
    </w:p>
    <w:p>
      <w:r>
        <w:t xml:space="preserve">PersonX kutsuu PersonX:n perheen</w:t>
      </w:r>
    </w:p>
    <w:p>
      <w:r>
        <w:rPr>
          <w:b/>
        </w:rPr>
        <w:t xml:space="preserve">Tulos</w:t>
      </w:r>
    </w:p>
    <w:p>
      <w:r>
        <w:t xml:space="preserve">viettää aikaa heidän kanssaan</w:t>
      </w:r>
    </w:p>
    <w:p>
      <w:r>
        <w:rPr>
          <w:b/>
        </w:rPr>
        <w:t xml:space="preserve">Esimerkki 4.818</w:t>
      </w:r>
    </w:p>
    <w:p>
      <w:r>
        <w:t xml:space="preserve">PersonX vie pelin ___</w:t>
      </w:r>
    </w:p>
    <w:p>
      <w:r>
        <w:rPr>
          <w:b/>
        </w:rPr>
        <w:t xml:space="preserve">Tulos</w:t>
      </w:r>
    </w:p>
    <w:p>
      <w:r>
        <w:t xml:space="preserve">tilanteen hallitseminen</w:t>
      </w:r>
    </w:p>
    <w:p>
      <w:r>
        <w:rPr>
          <w:b/>
        </w:rPr>
        <w:t xml:space="preserve">Esimerkki 4.819</w:t>
      </w:r>
    </w:p>
    <w:p>
      <w:r>
        <w:t xml:space="preserve">HenkilöX tulee henkilöY:n tietoon</w:t>
      </w:r>
    </w:p>
    <w:p>
      <w:r>
        <w:rPr>
          <w:b/>
        </w:rPr>
        <w:t xml:space="preserve">Tulos</w:t>
      </w:r>
    </w:p>
    <w:p>
      <w:r>
        <w:t xml:space="preserve">tulla huomatuksi</w:t>
      </w:r>
    </w:p>
    <w:p>
      <w:r>
        <w:rPr>
          <w:b/>
        </w:rPr>
        <w:t xml:space="preserve">Esimerkki 4.820</w:t>
      </w:r>
    </w:p>
    <w:p>
      <w:r>
        <w:t xml:space="preserve">PersonX määrittää muuttujalle ___ muuttujan</w:t>
      </w:r>
    </w:p>
    <w:p>
      <w:r>
        <w:rPr>
          <w:b/>
        </w:rPr>
        <w:t xml:space="preserve">Tulos</w:t>
      </w:r>
    </w:p>
    <w:p>
      <w:r>
        <w:t xml:space="preserve">ratkaista ongelma</w:t>
      </w:r>
    </w:p>
    <w:p>
      <w:r>
        <w:rPr>
          <w:b/>
        </w:rPr>
        <w:t xml:space="preserve">Esimerkki 4.821</w:t>
      </w:r>
    </w:p>
    <w:p>
      <w:r>
        <w:t xml:space="preserve">HenkilöX vetää henkilöY:n sormista</w:t>
      </w:r>
    </w:p>
    <w:p>
      <w:r>
        <w:rPr>
          <w:b/>
        </w:rPr>
        <w:t xml:space="preserve">Tulos</w:t>
      </w:r>
    </w:p>
    <w:p>
      <w:r>
        <w:t xml:space="preserve">tehdä kepponen</w:t>
      </w:r>
    </w:p>
    <w:p>
      <w:r>
        <w:rPr>
          <w:b/>
        </w:rPr>
        <w:t xml:space="preserve">Esimerkki 4.822</w:t>
      </w:r>
    </w:p>
    <w:p>
      <w:r>
        <w:t xml:space="preserve">HenkilöX soittaa joka ___</w:t>
      </w:r>
    </w:p>
    <w:p>
      <w:r>
        <w:rPr>
          <w:b/>
        </w:rPr>
        <w:t xml:space="preserve">Tulos</w:t>
      </w:r>
    </w:p>
    <w:p>
      <w:r>
        <w:t xml:space="preserve">tehdä yleistyksiä</w:t>
      </w:r>
    </w:p>
    <w:p>
      <w:r>
        <w:rPr>
          <w:b/>
        </w:rPr>
        <w:t xml:space="preserve">Esimerkki 4.823</w:t>
      </w:r>
    </w:p>
    <w:p>
      <w:r>
        <w:t xml:space="preserve">PersonX soittaa PersonX:n kelloa</w:t>
      </w:r>
    </w:p>
    <w:p>
      <w:r>
        <w:rPr>
          <w:b/>
        </w:rPr>
        <w:t xml:space="preserve">Tulos</w:t>
      </w:r>
    </w:p>
    <w:p>
      <w:r>
        <w:t xml:space="preserve">tapaamaan jotakuta</w:t>
      </w:r>
    </w:p>
    <w:p>
      <w:r>
        <w:rPr>
          <w:b/>
        </w:rPr>
        <w:t xml:space="preserve">Esimerkki 4.824</w:t>
      </w:r>
    </w:p>
    <w:p>
      <w:r>
        <w:t xml:space="preserve">PersonX lisää PersonX:n voimaa</w:t>
      </w:r>
    </w:p>
    <w:p>
      <w:r>
        <w:rPr>
          <w:b/>
        </w:rPr>
        <w:t xml:space="preserve">Tulos</w:t>
      </w:r>
    </w:p>
    <w:p>
      <w:r>
        <w:t xml:space="preserve">vahvempi</w:t>
      </w:r>
    </w:p>
    <w:p>
      <w:r>
        <w:rPr>
          <w:b/>
        </w:rPr>
        <w:t xml:space="preserve">Esimerkki 4.825</w:t>
      </w:r>
    </w:p>
    <w:p>
      <w:r>
        <w:t xml:space="preserve">HenkilöX vie koiran eläinlääkäriin</w:t>
      </w:r>
    </w:p>
    <w:p>
      <w:r>
        <w:rPr>
          <w:b/>
        </w:rPr>
        <w:t xml:space="preserve">Tulos</w:t>
      </w:r>
    </w:p>
    <w:p>
      <w:r>
        <w:t xml:space="preserve">hoitaa lemmikkieläintä</w:t>
      </w:r>
    </w:p>
    <w:p>
      <w:r>
        <w:rPr>
          <w:b/>
        </w:rPr>
        <w:t xml:space="preserve">Esimerkki 4.826</w:t>
      </w:r>
    </w:p>
    <w:p>
      <w:r>
        <w:t xml:space="preserve">PersonX tyhjentää säiliön</w:t>
      </w:r>
    </w:p>
    <w:p>
      <w:r>
        <w:rPr>
          <w:b/>
        </w:rPr>
        <w:t xml:space="preserve">Tulos</w:t>
      </w:r>
    </w:p>
    <w:p>
      <w:r>
        <w:t xml:space="preserve">antamaan kaikkensa.</w:t>
      </w:r>
    </w:p>
    <w:p>
      <w:r>
        <w:rPr>
          <w:b/>
        </w:rPr>
        <w:t xml:space="preserve">Esimerkki 4.827</w:t>
      </w:r>
    </w:p>
    <w:p>
      <w:r>
        <w:t xml:space="preserve">PersonX päättää asioista</w:t>
      </w:r>
    </w:p>
    <w:p>
      <w:r>
        <w:rPr>
          <w:b/>
        </w:rPr>
        <w:t xml:space="preserve">Tulos</w:t>
      </w:r>
    </w:p>
    <w:p>
      <w:r>
        <w:t xml:space="preserve">ymmärrettävä</w:t>
      </w:r>
    </w:p>
    <w:p>
      <w:r>
        <w:rPr>
          <w:b/>
        </w:rPr>
        <w:t xml:space="preserve">Esimerkki 4.828</w:t>
      </w:r>
    </w:p>
    <w:p>
      <w:r>
        <w:t xml:space="preserve">HenkilöX vie HenkilöY:n koiran ulos</w:t>
      </w:r>
    </w:p>
    <w:p>
      <w:r>
        <w:rPr>
          <w:b/>
        </w:rPr>
        <w:t xml:space="preserve">Tulos</w:t>
      </w:r>
    </w:p>
    <w:p>
      <w:r>
        <w:t xml:space="preserve">olla hyvä ystävä</w:t>
      </w:r>
    </w:p>
    <w:p>
      <w:r>
        <w:rPr>
          <w:b/>
        </w:rPr>
        <w:t xml:space="preserve">Esimerkki 4.829</w:t>
      </w:r>
    </w:p>
    <w:p>
      <w:r>
        <w:t xml:space="preserve">HenkilöX ostaa ___ HenkilöX:n lapsille.</w:t>
      </w:r>
    </w:p>
    <w:p>
      <w:r>
        <w:rPr>
          <w:b/>
        </w:rPr>
        <w:t xml:space="preserve">Tulos</w:t>
      </w:r>
    </w:p>
    <w:p>
      <w:r>
        <w:t xml:space="preserve">haluaa lastensa olevan onnellisia</w:t>
      </w:r>
    </w:p>
    <w:p>
      <w:r>
        <w:rPr>
          <w:b/>
        </w:rPr>
        <w:t xml:space="preserve">Esimerkki 4.830</w:t>
      </w:r>
    </w:p>
    <w:p>
      <w:r>
        <w:t xml:space="preserve">HenkilöX ostaa ___ lapsille.</w:t>
      </w:r>
    </w:p>
    <w:p>
      <w:r>
        <w:rPr>
          <w:b/>
        </w:rPr>
        <w:t xml:space="preserve">Tulos</w:t>
      </w:r>
    </w:p>
    <w:p>
      <w:r>
        <w:t xml:space="preserve">olla kiltti</w:t>
      </w:r>
    </w:p>
    <w:p>
      <w:r>
        <w:rPr>
          <w:b/>
        </w:rPr>
        <w:t xml:space="preserve">Esimerkki 4.831</w:t>
      </w:r>
    </w:p>
    <w:p>
      <w:r>
        <w:t xml:space="preserve">PersonX antaa PersonY:lle</w:t>
      </w:r>
    </w:p>
    <w:p>
      <w:r>
        <w:rPr>
          <w:b/>
        </w:rPr>
        <w:t xml:space="preserve">Tulos</w:t>
      </w:r>
    </w:p>
    <w:p>
      <w:r>
        <w:t xml:space="preserve">tarjota persoonallisuutta</w:t>
      </w:r>
    </w:p>
    <w:p>
      <w:r>
        <w:rPr>
          <w:b/>
        </w:rPr>
        <w:t xml:space="preserve">Esimerkki 4.832</w:t>
      </w:r>
    </w:p>
    <w:p>
      <w:r>
        <w:t xml:space="preserve">HenkilöX liukastuu HenkilöY:n käsistä</w:t>
      </w:r>
    </w:p>
    <w:p>
      <w:r>
        <w:rPr>
          <w:b/>
        </w:rPr>
        <w:t xml:space="preserve">Tulos</w:t>
      </w:r>
    </w:p>
    <w:p>
      <w:r>
        <w:t xml:space="preserve">olla ystävällinen</w:t>
      </w:r>
    </w:p>
    <w:p>
      <w:r>
        <w:rPr>
          <w:b/>
        </w:rPr>
        <w:t xml:space="preserve">Esimerkki 4.833</w:t>
      </w:r>
    </w:p>
    <w:p>
      <w:r>
        <w:t xml:space="preserve">HenkilöX ottaa kuvia henkilöY:stä</w:t>
      </w:r>
    </w:p>
    <w:p>
      <w:r>
        <w:rPr>
          <w:b/>
        </w:rPr>
        <w:t xml:space="preserve">Tulos</w:t>
      </w:r>
    </w:p>
    <w:p>
      <w:r>
        <w:t xml:space="preserve">saada henkilörekisteriote</w:t>
      </w:r>
    </w:p>
    <w:p>
      <w:r>
        <w:rPr>
          <w:b/>
        </w:rPr>
        <w:t xml:space="preserve">Esimerkki 4.834</w:t>
      </w:r>
    </w:p>
    <w:p>
      <w:r>
        <w:t xml:space="preserve">PersonX päättää paeta</w:t>
      </w:r>
    </w:p>
    <w:p>
      <w:r>
        <w:rPr>
          <w:b/>
        </w:rPr>
        <w:t xml:space="preserve">Tulos</w:t>
      </w:r>
    </w:p>
    <w:p>
      <w:r>
        <w:t xml:space="preserve">paetakseen ongelmiaan</w:t>
      </w:r>
    </w:p>
    <w:p>
      <w:r>
        <w:rPr>
          <w:b/>
        </w:rPr>
        <w:t xml:space="preserve">Esimerkki 4.835</w:t>
      </w:r>
    </w:p>
    <w:p>
      <w:r>
        <w:t xml:space="preserve">HenkilöX ratkaisee ___:n keinoin</w:t>
      </w:r>
    </w:p>
    <w:p>
      <w:r>
        <w:rPr>
          <w:b/>
        </w:rPr>
        <w:t xml:space="preserve">Tulos</w:t>
      </w:r>
    </w:p>
    <w:p>
      <w:r>
        <w:t xml:space="preserve">ratkaista</w:t>
      </w:r>
    </w:p>
    <w:p>
      <w:r>
        <w:rPr>
          <w:b/>
        </w:rPr>
        <w:t xml:space="preserve">Esimerkki 4.836</w:t>
      </w:r>
    </w:p>
    <w:p>
      <w:r>
        <w:t xml:space="preserve">PersonX lähettää ___ suojelemaan</w:t>
      </w:r>
    </w:p>
    <w:p>
      <w:r>
        <w:rPr>
          <w:b/>
        </w:rPr>
        <w:t xml:space="preserve">Tulos</w:t>
      </w:r>
    </w:p>
    <w:p>
      <w:r>
        <w:t xml:space="preserve">turvallisuuden varmistamiseksi</w:t>
      </w:r>
    </w:p>
    <w:p>
      <w:r>
        <w:rPr>
          <w:b/>
        </w:rPr>
        <w:t xml:space="preserve">Esimerkki 4.837</w:t>
      </w:r>
    </w:p>
    <w:p>
      <w:r>
        <w:t xml:space="preserve">PersonX laskeutuu PersonX:n jaloille</w:t>
      </w:r>
    </w:p>
    <w:p>
      <w:r>
        <w:rPr>
          <w:b/>
        </w:rPr>
        <w:t xml:space="preserve">Tulos</w:t>
      </w:r>
    </w:p>
    <w:p>
      <w:r>
        <w:t xml:space="preserve">olla hyvä voimistelija</w:t>
      </w:r>
    </w:p>
    <w:p>
      <w:r>
        <w:rPr>
          <w:b/>
        </w:rPr>
        <w:t xml:space="preserve">Esimerkki 4.838</w:t>
      </w:r>
    </w:p>
    <w:p>
      <w:r>
        <w:t xml:space="preserve">HenkilöX juoksee henkilöY:n ohi</w:t>
      </w:r>
    </w:p>
    <w:p>
      <w:r>
        <w:rPr>
          <w:b/>
        </w:rPr>
        <w:t xml:space="preserve">Tulos</w:t>
      </w:r>
    </w:p>
    <w:p>
      <w:r>
        <w:t xml:space="preserve">näyttää, kuinka nopeasti ne voivat juosta</w:t>
      </w:r>
    </w:p>
    <w:p>
      <w:r>
        <w:rPr>
          <w:b/>
        </w:rPr>
        <w:t xml:space="preserve">Esimerkki 4.839</w:t>
      </w:r>
    </w:p>
    <w:p>
      <w:r>
        <w:t xml:space="preserve">PersonX kävelee ostoskeskuksessa</w:t>
      </w:r>
    </w:p>
    <w:p>
      <w:r>
        <w:rPr>
          <w:b/>
        </w:rPr>
        <w:t xml:space="preserve">Tulos</w:t>
      </w:r>
    </w:p>
    <w:p>
      <w:r>
        <w:t xml:space="preserve">päästä ulos</w:t>
      </w:r>
    </w:p>
    <w:p>
      <w:r>
        <w:rPr>
          <w:b/>
        </w:rPr>
        <w:t xml:space="preserve">Esimerkki 4.840</w:t>
      </w:r>
    </w:p>
    <w:p>
      <w:r>
        <w:t xml:space="preserve">HenkilöX laittaa HenkilöY:n ___ järjestykseen.</w:t>
      </w:r>
    </w:p>
    <w:p>
      <w:r>
        <w:rPr>
          <w:b/>
        </w:rPr>
        <w:t xml:space="preserve">Tulos</w:t>
      </w:r>
    </w:p>
    <w:p>
      <w:r>
        <w:t xml:space="preserve">auttaa henkilöä hämmentävässä ja/tai ylivoimaisessa tilanteessa.</w:t>
      </w:r>
    </w:p>
    <w:p>
      <w:r>
        <w:rPr>
          <w:b/>
        </w:rPr>
        <w:t xml:space="preserve">Esimerkki 4.841</w:t>
      </w:r>
    </w:p>
    <w:p>
      <w:r>
        <w:t xml:space="preserve">HenkilöX istuu HenkilöY:n autossa.</w:t>
      </w:r>
    </w:p>
    <w:p>
      <w:r>
        <w:rPr>
          <w:b/>
        </w:rPr>
        <w:t xml:space="preserve">Tulos</w:t>
      </w:r>
    </w:p>
    <w:p>
      <w:r>
        <w:t xml:space="preserve">ratsastaa jonnekin henkilön kanssa</w:t>
      </w:r>
    </w:p>
    <w:p>
      <w:r>
        <w:rPr>
          <w:b/>
        </w:rPr>
        <w:t xml:space="preserve">Esimerkki 4.842</w:t>
      </w:r>
    </w:p>
    <w:p>
      <w:r>
        <w:t xml:space="preserve">HenkilöX suostuttelee ___ seuraamaan</w:t>
      </w:r>
    </w:p>
    <w:p>
      <w:r>
        <w:rPr>
          <w:b/>
        </w:rPr>
        <w:t xml:space="preserve">Tulos</w:t>
      </w:r>
    </w:p>
    <w:p>
      <w:r>
        <w:t xml:space="preserve">johtaa __</w:t>
      </w:r>
    </w:p>
    <w:p>
      <w:r>
        <w:rPr>
          <w:b/>
        </w:rPr>
        <w:t xml:space="preserve">Esimerkki 4.843</w:t>
      </w:r>
    </w:p>
    <w:p>
      <w:r>
        <w:t xml:space="preserve">HenkilöX kantaa HenkilöX:n ___ hihassaan.</w:t>
      </w:r>
    </w:p>
    <w:p>
      <w:r>
        <w:rPr>
          <w:b/>
        </w:rPr>
        <w:t xml:space="preserve">Tulos</w:t>
      </w:r>
    </w:p>
    <w:p>
      <w:r>
        <w:t xml:space="preserve">olla ennakkoluuloton</w:t>
      </w:r>
    </w:p>
    <w:p>
      <w:r>
        <w:rPr>
          <w:b/>
        </w:rPr>
        <w:t xml:space="preserve">Esimerkki 4.844</w:t>
      </w:r>
    </w:p>
    <w:p>
      <w:r>
        <w:t xml:space="preserve">HenkilöX vie henkilöY:n kouluun</w:t>
      </w:r>
    </w:p>
    <w:p>
      <w:r>
        <w:rPr>
          <w:b/>
        </w:rPr>
        <w:t xml:space="preserve">Tulos</w:t>
      </w:r>
    </w:p>
    <w:p>
      <w:r>
        <w:t xml:space="preserve">varmistaaksemme, että ne jätetään turvallisesti</w:t>
      </w:r>
    </w:p>
    <w:p>
      <w:r>
        <w:rPr>
          <w:b/>
        </w:rPr>
        <w:t xml:space="preserve">Esimerkki 4.845</w:t>
      </w:r>
    </w:p>
    <w:p>
      <w:r>
        <w:t xml:space="preserve">PersonX toteuttaa PersonX:n tarkoitusta.</w:t>
      </w:r>
    </w:p>
    <w:p>
      <w:r>
        <w:rPr>
          <w:b/>
        </w:rPr>
        <w:t xml:space="preserve">Tulos</w:t>
      </w:r>
    </w:p>
    <w:p>
      <w:r>
        <w:t xml:space="preserve">täyttämään kohtalonsa.</w:t>
      </w:r>
    </w:p>
    <w:p>
      <w:r>
        <w:rPr>
          <w:b/>
        </w:rPr>
        <w:t xml:space="preserve">Esimerkki 4.846</w:t>
      </w:r>
    </w:p>
    <w:p>
      <w:r>
        <w:t xml:space="preserve">HenkilöX kehittää henkilöY:n ymmärrystä</w:t>
      </w:r>
    </w:p>
    <w:p>
      <w:r>
        <w:rPr>
          <w:b/>
        </w:rPr>
        <w:t xml:space="preserve">Tulos</w:t>
      </w:r>
    </w:p>
    <w:p>
      <w:r>
        <w:t xml:space="preserve">olla devolops</w:t>
      </w:r>
    </w:p>
    <w:p>
      <w:r>
        <w:rPr>
          <w:b/>
        </w:rPr>
        <w:t xml:space="preserve">Esimerkki 4.847</w:t>
      </w:r>
    </w:p>
    <w:p>
      <w:r>
        <w:t xml:space="preserve">PersonX läpäisee jokaisen ___</w:t>
      </w:r>
    </w:p>
    <w:p>
      <w:r>
        <w:rPr>
          <w:b/>
        </w:rPr>
        <w:t xml:space="preserve">Tulos</w:t>
      </w:r>
    </w:p>
    <w:p>
      <w:r>
        <w:t xml:space="preserve">toiminta</w:t>
      </w:r>
    </w:p>
    <w:p>
      <w:r>
        <w:rPr>
          <w:b/>
        </w:rPr>
        <w:t xml:space="preserve">Esimerkki 4.848</w:t>
      </w:r>
    </w:p>
    <w:p>
      <w:r>
        <w:t xml:space="preserve">PersonX nauttii ___</w:t>
      </w:r>
    </w:p>
    <w:p>
      <w:r>
        <w:rPr>
          <w:b/>
        </w:rPr>
        <w:t xml:space="preserve">Tulos</w:t>
      </w:r>
    </w:p>
    <w:p>
      <w:r>
        <w:t xml:space="preserve">viihdyttää</w:t>
      </w:r>
    </w:p>
    <w:p>
      <w:r>
        <w:rPr>
          <w:b/>
        </w:rPr>
        <w:t xml:space="preserve">Esimerkki 4.849</w:t>
      </w:r>
    </w:p>
    <w:p>
      <w:r>
        <w:t xml:space="preserve">PersonX kysyy PersonX:n tyttäreltä</w:t>
      </w:r>
    </w:p>
    <w:p>
      <w:r>
        <w:rPr>
          <w:b/>
        </w:rPr>
        <w:t xml:space="preserve">Tulos</w:t>
      </w:r>
    </w:p>
    <w:p>
      <w:r>
        <w:t xml:space="preserve">tietää vastauksen kysymykseen</w:t>
      </w:r>
    </w:p>
    <w:p>
      <w:r>
        <w:rPr>
          <w:b/>
        </w:rPr>
        <w:t xml:space="preserve">Esimerkki 4.850</w:t>
      </w:r>
    </w:p>
    <w:p>
      <w:r>
        <w:t xml:space="preserve">PersonX kytkee PersonX:n päälle</w:t>
      </w:r>
    </w:p>
    <w:p>
      <w:r>
        <w:rPr>
          <w:b/>
        </w:rPr>
        <w:t xml:space="preserve">Tulos</w:t>
      </w:r>
    </w:p>
    <w:p>
      <w:r>
        <w:t xml:space="preserve">tyydyttää itseään</w:t>
      </w:r>
    </w:p>
    <w:p>
      <w:r>
        <w:rPr>
          <w:b/>
        </w:rPr>
        <w:t xml:space="preserve">Esimerkki 4.851</w:t>
      </w:r>
    </w:p>
    <w:p>
      <w:r>
        <w:t xml:space="preserve">HenkilöX kutsuu HenkilöY:n poikaystävän...</w:t>
      </w:r>
    </w:p>
    <w:p>
      <w:r>
        <w:rPr>
          <w:b/>
        </w:rPr>
        <w:t xml:space="preserve">Tulos</w:t>
      </w:r>
    </w:p>
    <w:p>
      <w:r>
        <w:t xml:space="preserve">saada ihmiset tuntemaan olonsa mukavammaksi</w:t>
      </w:r>
    </w:p>
    <w:p>
      <w:r>
        <w:rPr>
          <w:b/>
        </w:rPr>
        <w:t xml:space="preserve">Esimerkki 4.852</w:t>
      </w:r>
    </w:p>
    <w:p>
      <w:r>
        <w:t xml:space="preserve">HenkilöX ottaa HenkilöY:n rahat</w:t>
      </w:r>
    </w:p>
    <w:p>
      <w:r>
        <w:rPr>
          <w:b/>
        </w:rPr>
        <w:t xml:space="preserve">Tulos</w:t>
      </w:r>
    </w:p>
    <w:p>
      <w:r>
        <w:t xml:space="preserve">olla varas</w:t>
      </w:r>
    </w:p>
    <w:p>
      <w:r>
        <w:rPr>
          <w:b/>
        </w:rPr>
        <w:t xml:space="preserve">Esimerkki 4.853</w:t>
      </w:r>
    </w:p>
    <w:p>
      <w:r>
        <w:t xml:space="preserve">HenkilöX ajaa ___ pois</w:t>
      </w:r>
    </w:p>
    <w:p>
      <w:r>
        <w:rPr>
          <w:b/>
        </w:rPr>
        <w:t xml:space="preserve">Tulos</w:t>
      </w:r>
    </w:p>
    <w:p>
      <w:r>
        <w:t xml:space="preserve">päästä eroon tuholaisesta</w:t>
      </w:r>
    </w:p>
    <w:p>
      <w:r>
        <w:rPr>
          <w:b/>
        </w:rPr>
        <w:t xml:space="preserve">Esimerkki 4.854</w:t>
      </w:r>
    </w:p>
    <w:p>
      <w:r>
        <w:t xml:space="preserve">HenkilöX syöttää HenkilöY:n koukkuun</w:t>
      </w:r>
    </w:p>
    <w:p>
      <w:r>
        <w:rPr>
          <w:b/>
        </w:rPr>
        <w:t xml:space="preserve">Tulos</w:t>
      </w:r>
    </w:p>
    <w:p>
      <w:r>
        <w:t xml:space="preserve">pyydystää kalaa persoonallisella tavalla</w:t>
      </w:r>
    </w:p>
    <w:p>
      <w:r>
        <w:rPr>
          <w:b/>
        </w:rPr>
        <w:t xml:space="preserve">Esimerkki 4.855</w:t>
      </w:r>
    </w:p>
    <w:p>
      <w:r>
        <w:t xml:space="preserve">HenkilöX sanoo mitä tahansa HenkilöY:lle</w:t>
      </w:r>
    </w:p>
    <w:p>
      <w:r>
        <w:rPr>
          <w:b/>
        </w:rPr>
        <w:t xml:space="preserve">Tulos</w:t>
      </w:r>
    </w:p>
    <w:p>
      <w:r>
        <w:t xml:space="preserve">että he tietävät, että x on olemassa henkilöä varten</w:t>
      </w:r>
    </w:p>
    <w:p>
      <w:r>
        <w:rPr>
          <w:b/>
        </w:rPr>
        <w:t xml:space="preserve">Esimerkki 4.856</w:t>
      </w:r>
    </w:p>
    <w:p>
      <w:r>
        <w:t xml:space="preserve">PersonX ulkoiluttaa PersonX:n koiraa</w:t>
      </w:r>
    </w:p>
    <w:p>
      <w:r>
        <w:rPr>
          <w:b/>
        </w:rPr>
        <w:t xml:space="preserve">Tulos</w:t>
      </w:r>
    </w:p>
    <w:p>
      <w:r>
        <w:t xml:space="preserve">olla vastuussa</w:t>
      </w:r>
    </w:p>
    <w:p>
      <w:r>
        <w:rPr>
          <w:b/>
        </w:rPr>
        <w:t xml:space="preserve">Esimerkki 4.857</w:t>
      </w:r>
    </w:p>
    <w:p>
      <w:r>
        <w:t xml:space="preserve">PersonX luokittelee ___ ryhmiin.</w:t>
      </w:r>
    </w:p>
    <w:p>
      <w:r>
        <w:rPr>
          <w:b/>
        </w:rPr>
        <w:t xml:space="preserve">Tulos</w:t>
      </w:r>
    </w:p>
    <w:p>
      <w:r>
        <w:t xml:space="preserve">järjestäytyä</w:t>
      </w:r>
    </w:p>
    <w:p>
      <w:r>
        <w:rPr>
          <w:b/>
        </w:rPr>
        <w:t xml:space="preserve">Esimerkki 4.858</w:t>
      </w:r>
    </w:p>
    <w:p>
      <w:r>
        <w:t xml:space="preserve">PersonX kääntää suunnan</w:t>
      </w:r>
    </w:p>
    <w:p>
      <w:r>
        <w:rPr>
          <w:b/>
        </w:rPr>
        <w:t xml:space="preserve">Tulos</w:t>
      </w:r>
    </w:p>
    <w:p>
      <w:r>
        <w:t xml:space="preserve">saada ihmiset omaksumaan hänen näkemyksensä</w:t>
      </w:r>
    </w:p>
    <w:p>
      <w:r>
        <w:rPr>
          <w:b/>
        </w:rPr>
        <w:t xml:space="preserve">Esimerkki 4.859</w:t>
      </w:r>
    </w:p>
    <w:p>
      <w:r>
        <w:t xml:space="preserve">PersonX menee PersonX:n toimistoon</w:t>
      </w:r>
    </w:p>
    <w:p>
      <w:r>
        <w:rPr>
          <w:b/>
        </w:rPr>
        <w:t xml:space="preserve">Tulos</w:t>
      </w:r>
    </w:p>
    <w:p>
      <w:r>
        <w:t xml:space="preserve">töihin</w:t>
      </w:r>
    </w:p>
    <w:p>
      <w:r>
        <w:rPr>
          <w:b/>
        </w:rPr>
        <w:t xml:space="preserve">Esimerkki 4.860</w:t>
      </w:r>
    </w:p>
    <w:p>
      <w:r>
        <w:t xml:space="preserve">HenkilöX tuntee ___ kiihkeästi.</w:t>
      </w:r>
    </w:p>
    <w:p>
      <w:r>
        <w:rPr>
          <w:b/>
        </w:rPr>
        <w:t xml:space="preserve">Tulos</w:t>
      </w:r>
    </w:p>
    <w:p>
      <w:r>
        <w:t xml:space="preserve">tyytyväinen</w:t>
      </w:r>
    </w:p>
    <w:p>
      <w:r>
        <w:rPr>
          <w:b/>
        </w:rPr>
        <w:t xml:space="preserve">Esimerkki 4.861</w:t>
      </w:r>
    </w:p>
    <w:p>
      <w:r>
        <w:t xml:space="preserve">HenkilöX vie henkilöY:n lentokentälle</w:t>
      </w:r>
    </w:p>
    <w:p>
      <w:r>
        <w:rPr>
          <w:b/>
        </w:rPr>
        <w:t xml:space="preserve">Tulos</w:t>
      </w:r>
    </w:p>
    <w:p>
      <w:r>
        <w:t xml:space="preserve">olla hyvä ystävä</w:t>
      </w:r>
    </w:p>
    <w:p>
      <w:r>
        <w:rPr>
          <w:b/>
        </w:rPr>
        <w:t xml:space="preserve">Esimerkki 4.862</w:t>
      </w:r>
    </w:p>
    <w:p>
      <w:r>
        <w:t xml:space="preserve">PersonX aloittaa uuden työn</w:t>
      </w:r>
    </w:p>
    <w:p>
      <w:r>
        <w:rPr>
          <w:b/>
        </w:rPr>
        <w:t xml:space="preserve">Tulos</w:t>
      </w:r>
    </w:p>
    <w:p>
      <w:r>
        <w:t xml:space="preserve">toinen työ</w:t>
      </w:r>
    </w:p>
    <w:p>
      <w:r>
        <w:rPr>
          <w:b/>
        </w:rPr>
        <w:t xml:space="preserve">Esimerkki 4.863</w:t>
      </w:r>
    </w:p>
    <w:p>
      <w:r>
        <w:t xml:space="preserve">HenkilöX menee ___ illalliselle</w:t>
      </w:r>
    </w:p>
    <w:p>
      <w:r>
        <w:rPr>
          <w:b/>
        </w:rPr>
        <w:t xml:space="preserve">Tulos</w:t>
      </w:r>
    </w:p>
    <w:p>
      <w:r>
        <w:t xml:space="preserve">syödä</w:t>
      </w:r>
    </w:p>
    <w:p>
      <w:r>
        <w:rPr>
          <w:b/>
        </w:rPr>
        <w:t xml:space="preserve">Esimerkki 4.864</w:t>
      </w:r>
    </w:p>
    <w:p>
      <w:r>
        <w:t xml:space="preserve">PersonX tekee PersonY tilauksen</w:t>
      </w:r>
    </w:p>
    <w:p>
      <w:r>
        <w:rPr>
          <w:b/>
        </w:rPr>
        <w:t xml:space="preserve">Tulos</w:t>
      </w:r>
    </w:p>
    <w:p>
      <w:r>
        <w:t xml:space="preserve">työskennellä siellä</w:t>
      </w:r>
    </w:p>
    <w:p>
      <w:r>
        <w:rPr>
          <w:b/>
        </w:rPr>
        <w:t xml:space="preserve">Esimerkki 4.865</w:t>
      </w:r>
    </w:p>
    <w:p>
      <w:r>
        <w:t xml:space="preserve">HenkilöX syö HenkilöY:n joka tapauksessa</w:t>
      </w:r>
    </w:p>
    <w:p>
      <w:r>
        <w:rPr>
          <w:b/>
        </w:rPr>
        <w:t xml:space="preserve">Tulos</w:t>
      </w:r>
    </w:p>
    <w:p>
      <w:r>
        <w:t xml:space="preserve">kostaa</w:t>
      </w:r>
    </w:p>
    <w:p>
      <w:r>
        <w:rPr>
          <w:b/>
        </w:rPr>
        <w:t xml:space="preserve">Esimerkki 4.866</w:t>
      </w:r>
    </w:p>
    <w:p>
      <w:r>
        <w:t xml:space="preserve">HenkilöX päästää HenkilöX:n kissan</w:t>
      </w:r>
    </w:p>
    <w:p>
      <w:r>
        <w:rPr>
          <w:b/>
        </w:rPr>
        <w:t xml:space="preserve">Tulos</w:t>
      </w:r>
    </w:p>
    <w:p>
      <w:r>
        <w:t xml:space="preserve">kissa saa raitista ilmaa</w:t>
      </w:r>
    </w:p>
    <w:p>
      <w:r>
        <w:rPr>
          <w:b/>
        </w:rPr>
        <w:t xml:space="preserve">Esimerkki 4.867</w:t>
      </w:r>
    </w:p>
    <w:p>
      <w:r>
        <w:t xml:space="preserve">PersonX tekee päätöksiä</w:t>
      </w:r>
    </w:p>
    <w:p>
      <w:r>
        <w:rPr>
          <w:b/>
        </w:rPr>
        <w:t xml:space="preserve">Tulos</w:t>
      </w:r>
    </w:p>
    <w:p>
      <w:r>
        <w:t xml:space="preserve">päättää asioista</w:t>
      </w:r>
    </w:p>
    <w:p>
      <w:r>
        <w:rPr>
          <w:b/>
        </w:rPr>
        <w:t xml:space="preserve">Esimerkki 4.868</w:t>
      </w:r>
    </w:p>
    <w:p>
      <w:r>
        <w:t xml:space="preserve">HenkilöX tulee ___ menemään</w:t>
      </w:r>
    </w:p>
    <w:p>
      <w:r>
        <w:rPr>
          <w:b/>
        </w:rPr>
        <w:t xml:space="preserve">Tulos</w:t>
      </w:r>
    </w:p>
    <w:p>
      <w:r>
        <w:t xml:space="preserve">mennä jonnekin</w:t>
      </w:r>
    </w:p>
    <w:p>
      <w:r>
        <w:rPr>
          <w:b/>
        </w:rPr>
        <w:t xml:space="preserve">Esimerkki 4.869</w:t>
      </w:r>
    </w:p>
    <w:p>
      <w:r>
        <w:t xml:space="preserve">HenkilöX pyyhkii henkilöY:n pois</w:t>
      </w:r>
    </w:p>
    <w:p>
      <w:r>
        <w:rPr>
          <w:b/>
        </w:rPr>
        <w:t xml:space="preserve">Tulos</w:t>
      </w:r>
    </w:p>
    <w:p>
      <w:r>
        <w:t xml:space="preserve">puhdista pinta</w:t>
      </w:r>
    </w:p>
    <w:p>
      <w:r>
        <w:rPr>
          <w:b/>
        </w:rPr>
        <w:t xml:space="preserve">Esimerkki 4.870</w:t>
      </w:r>
    </w:p>
    <w:p>
      <w:r>
        <w:t xml:space="preserve">PersonX tulee PersonY:n luo</w:t>
      </w:r>
    </w:p>
    <w:p>
      <w:r>
        <w:rPr>
          <w:b/>
        </w:rPr>
        <w:t xml:space="preserve">Tulos</w:t>
      </w:r>
    </w:p>
    <w:p>
      <w:r>
        <w:t xml:space="preserve">olla tulee</w:t>
      </w:r>
    </w:p>
    <w:p>
      <w:r>
        <w:rPr>
          <w:b/>
        </w:rPr>
        <w:t xml:space="preserve">Esimerkki 4.871</w:t>
      </w:r>
    </w:p>
    <w:p>
      <w:r>
        <w:t xml:space="preserve">PersonX kiinnittää ___ huomiota yksityiskohtiin</w:t>
      </w:r>
    </w:p>
    <w:p>
      <w:r>
        <w:rPr>
          <w:b/>
        </w:rPr>
        <w:t xml:space="preserve">Tulos</w:t>
      </w:r>
    </w:p>
    <w:p>
      <w:r>
        <w:t xml:space="preserve">kiinnittää huomiota</w:t>
      </w:r>
    </w:p>
    <w:p>
      <w:r>
        <w:rPr>
          <w:b/>
        </w:rPr>
        <w:t xml:space="preserve">Esimerkki 4.872</w:t>
      </w:r>
    </w:p>
    <w:p>
      <w:r>
        <w:t xml:space="preserve">PersonX auttaa PersonX:n joukkuetta voittamaan</w:t>
      </w:r>
    </w:p>
    <w:p>
      <w:r>
        <w:rPr>
          <w:b/>
        </w:rPr>
        <w:t xml:space="preserve">Tulos</w:t>
      </w:r>
    </w:p>
    <w:p>
      <w:r>
        <w:t xml:space="preserve">jotta heidän tiiminsä menestyisi</w:t>
      </w:r>
    </w:p>
    <w:p>
      <w:r>
        <w:rPr>
          <w:b/>
        </w:rPr>
        <w:t xml:space="preserve">Esimerkki 4.873</w:t>
      </w:r>
    </w:p>
    <w:p>
      <w:r>
        <w:t xml:space="preserve">PersonX soveltaa ___ tapauksiin</w:t>
      </w:r>
    </w:p>
    <w:p>
      <w:r>
        <w:rPr>
          <w:b/>
        </w:rPr>
        <w:t xml:space="preserve">Tulos</w:t>
      </w:r>
    </w:p>
    <w:p>
      <w:r>
        <w:t xml:space="preserve">olla virallisia ja tehdä oikein ajattelevat, että he ovat tyytyväisiä.</w:t>
      </w:r>
    </w:p>
    <w:p>
      <w:r>
        <w:rPr>
          <w:b/>
        </w:rPr>
        <w:t xml:space="preserve">Esimerkki 4.874</w:t>
      </w:r>
    </w:p>
    <w:p>
      <w:r>
        <w:t xml:space="preserve">HenkilöX pitää puhelinta</w:t>
      </w:r>
    </w:p>
    <w:p>
      <w:r>
        <w:rPr>
          <w:b/>
        </w:rPr>
        <w:t xml:space="preserve">Tulos</w:t>
      </w:r>
    </w:p>
    <w:p>
      <w:r>
        <w:t xml:space="preserve">epäröivä</w:t>
      </w:r>
    </w:p>
    <w:p>
      <w:r>
        <w:rPr>
          <w:b/>
        </w:rPr>
        <w:t xml:space="preserve">Esimerkki 4.875</w:t>
      </w:r>
    </w:p>
    <w:p>
      <w:r>
        <w:t xml:space="preserve">HenkilöX tottelee HenkilöY:n käskyjä.</w:t>
      </w:r>
    </w:p>
    <w:p>
      <w:r>
        <w:rPr>
          <w:b/>
        </w:rPr>
        <w:t xml:space="preserve">Tulos</w:t>
      </w:r>
    </w:p>
    <w:p>
      <w:r>
        <w:t xml:space="preserve">vahvistus</w:t>
      </w:r>
    </w:p>
    <w:p>
      <w:r>
        <w:rPr>
          <w:b/>
        </w:rPr>
        <w:t xml:space="preserve">Esimerkki 4.876</w:t>
      </w:r>
    </w:p>
    <w:p>
      <w:r>
        <w:t xml:space="preserve">PersonX viettää monta tuntia</w:t>
      </w:r>
    </w:p>
    <w:p>
      <w:r>
        <w:rPr>
          <w:b/>
        </w:rPr>
        <w:t xml:space="preserve">Tulos</w:t>
      </w:r>
    </w:p>
    <w:p>
      <w:r>
        <w:t xml:space="preserve">saada asia tehtyä</w:t>
      </w:r>
    </w:p>
    <w:p>
      <w:r>
        <w:rPr>
          <w:b/>
        </w:rPr>
        <w:t xml:space="preserve">Esimerkki 4.877</w:t>
      </w:r>
    </w:p>
    <w:p>
      <w:r>
        <w:t xml:space="preserve">PersonX erottaa ___ todellisuudesta</w:t>
      </w:r>
    </w:p>
    <w:p>
      <w:r>
        <w:rPr>
          <w:b/>
        </w:rPr>
        <w:t xml:space="preserve">Tulos</w:t>
      </w:r>
    </w:p>
    <w:p>
      <w:r>
        <w:t xml:space="preserve">olla realistinen</w:t>
      </w:r>
    </w:p>
    <w:p>
      <w:r>
        <w:rPr>
          <w:b/>
        </w:rPr>
        <w:t xml:space="preserve">Esimerkki 4.878</w:t>
      </w:r>
    </w:p>
    <w:p>
      <w:r>
        <w:t xml:space="preserve">HenkilöX vie henkilöY:n perheen rannalle.</w:t>
      </w:r>
    </w:p>
    <w:p>
      <w:r>
        <w:rPr>
          <w:b/>
        </w:rPr>
        <w:t xml:space="preserve">Tulos</w:t>
      </w:r>
    </w:p>
    <w:p>
      <w:r>
        <w:t xml:space="preserve">olla hyväntekeväisyyttä</w:t>
      </w:r>
    </w:p>
    <w:p>
      <w:r>
        <w:rPr>
          <w:b/>
        </w:rPr>
        <w:t xml:space="preserve">Esimerkki 4.879</w:t>
      </w:r>
    </w:p>
    <w:p>
      <w:r>
        <w:t xml:space="preserve">PersonX jatkaa PersonX:n toimia</w:t>
      </w:r>
    </w:p>
    <w:p>
      <w:r>
        <w:rPr>
          <w:b/>
        </w:rPr>
        <w:t xml:space="preserve">Tulos</w:t>
      </w:r>
    </w:p>
    <w:p>
      <w:r>
        <w:t xml:space="preserve">saattaa jotain loppuun</w:t>
      </w:r>
    </w:p>
    <w:p>
      <w:r>
        <w:rPr>
          <w:b/>
        </w:rPr>
        <w:t xml:space="preserve">Esimerkki 4.880</w:t>
      </w:r>
    </w:p>
    <w:p>
      <w:r>
        <w:t xml:space="preserve">PersonX selittää tämän ___:n termein</w:t>
      </w:r>
    </w:p>
    <w:p>
      <w:r>
        <w:rPr>
          <w:b/>
        </w:rPr>
        <w:t xml:space="preserve">Tulos</w:t>
      </w:r>
    </w:p>
    <w:p>
      <w:r>
        <w:t xml:space="preserve">hyvä itsestään</w:t>
      </w:r>
    </w:p>
    <w:p>
      <w:r>
        <w:rPr>
          <w:b/>
        </w:rPr>
        <w:t xml:space="preserve">Esimerkki 4.881</w:t>
      </w:r>
    </w:p>
    <w:p>
      <w:r>
        <w:t xml:space="preserve">PersonX muuttaa henkilön ___</w:t>
      </w:r>
    </w:p>
    <w:p>
      <w:r>
        <w:rPr>
          <w:b/>
        </w:rPr>
        <w:t xml:space="preserve">Tulos</w:t>
      </w:r>
    </w:p>
    <w:p>
      <w:r>
        <w:t xml:space="preserve">uudistaa tapojaan</w:t>
      </w:r>
    </w:p>
    <w:p>
      <w:r>
        <w:rPr>
          <w:b/>
        </w:rPr>
        <w:t xml:space="preserve">Esimerkki 4.882</w:t>
      </w:r>
    </w:p>
    <w:p>
      <w:r>
        <w:t xml:space="preserve">HenkilöX toimittaa henkilölleY ruokaa</w:t>
      </w:r>
    </w:p>
    <w:p>
      <w:r>
        <w:rPr>
          <w:b/>
        </w:rPr>
        <w:t xml:space="preserve">Tulos</w:t>
      </w:r>
    </w:p>
    <w:p>
      <w:r>
        <w:t xml:space="preserve">ruokkimaan nälkäiset</w:t>
      </w:r>
    </w:p>
    <w:p>
      <w:r>
        <w:rPr>
          <w:b/>
        </w:rPr>
        <w:t xml:space="preserve">Esimerkki 4.883</w:t>
      </w:r>
    </w:p>
    <w:p>
      <w:r>
        <w:t xml:space="preserve">PersonX puolustaa PersonX:n kantaa</w:t>
      </w:r>
    </w:p>
    <w:p>
      <w:r>
        <w:rPr>
          <w:b/>
        </w:rPr>
        <w:t xml:space="preserve">Tulos</w:t>
      </w:r>
    </w:p>
    <w:p>
      <w:r>
        <w:t xml:space="preserve">todistaakseen olevansa oikeassa</w:t>
      </w:r>
    </w:p>
    <w:p>
      <w:r>
        <w:rPr>
          <w:b/>
        </w:rPr>
        <w:t xml:space="preserve">Esimerkki 4.884</w:t>
      </w:r>
    </w:p>
    <w:p>
      <w:r>
        <w:t xml:space="preserve">PersonX riisuu PersonX:n takin</w:t>
      </w:r>
    </w:p>
    <w:p>
      <w:r>
        <w:rPr>
          <w:b/>
        </w:rPr>
        <w:t xml:space="preserve">Tulos</w:t>
      </w:r>
    </w:p>
    <w:p>
      <w:r>
        <w:t xml:space="preserve">olla kunnioittava</w:t>
      </w:r>
    </w:p>
    <w:p>
      <w:r>
        <w:rPr>
          <w:b/>
        </w:rPr>
        <w:t xml:space="preserve">Esimerkki 4.885</w:t>
      </w:r>
    </w:p>
    <w:p>
      <w:r>
        <w:t xml:space="preserve">PersonX kiertää puskia</w:t>
      </w:r>
    </w:p>
    <w:p>
      <w:r>
        <w:rPr>
          <w:b/>
        </w:rPr>
        <w:t xml:space="preserve">Tulos</w:t>
      </w:r>
    </w:p>
    <w:p>
      <w:r>
        <w:t xml:space="preserve">välttää jotakin</w:t>
      </w:r>
    </w:p>
    <w:p>
      <w:r>
        <w:rPr>
          <w:b/>
        </w:rPr>
        <w:t xml:space="preserve">Esimerkki 4.886</w:t>
      </w:r>
    </w:p>
    <w:p>
      <w:r>
        <w:t xml:space="preserve">HenkilöX asettaa HenkilöX:n ___ sen päälle.</w:t>
      </w:r>
    </w:p>
    <w:p>
      <w:r>
        <w:rPr>
          <w:b/>
        </w:rPr>
        <w:t xml:space="preserve">Tulos</w:t>
      </w:r>
    </w:p>
    <w:p>
      <w:r>
        <w:t xml:space="preserve">olla varovainen</w:t>
      </w:r>
    </w:p>
    <w:p>
      <w:r>
        <w:rPr>
          <w:b/>
        </w:rPr>
        <w:t xml:space="preserve">Esimerkki 4.887</w:t>
      </w:r>
    </w:p>
    <w:p>
      <w:r>
        <w:t xml:space="preserve">HenkilöX vierailee HenkilöY:n sedän maatilalla.</w:t>
      </w:r>
    </w:p>
    <w:p>
      <w:r>
        <w:rPr>
          <w:b/>
        </w:rPr>
        <w:t xml:space="preserve">Tulos</w:t>
      </w:r>
    </w:p>
    <w:p>
      <w:r>
        <w:t xml:space="preserve">tutkittava</w:t>
      </w:r>
    </w:p>
    <w:p>
      <w:r>
        <w:rPr>
          <w:b/>
        </w:rPr>
        <w:t xml:space="preserve">Esimerkki 4.888</w:t>
      </w:r>
    </w:p>
    <w:p>
      <w:r>
        <w:t xml:space="preserve">PersonX vaatii PersonY:n selitystä</w:t>
      </w:r>
    </w:p>
    <w:p>
      <w:r>
        <w:rPr>
          <w:b/>
        </w:rPr>
        <w:t xml:space="preserve">Tulos</w:t>
      </w:r>
    </w:p>
    <w:p>
      <w:r>
        <w:t xml:space="preserve">tietää mitä tapahtui</w:t>
      </w:r>
    </w:p>
    <w:p>
      <w:r>
        <w:rPr>
          <w:b/>
        </w:rPr>
        <w:t xml:space="preserve">Esimerkki 4.889</w:t>
      </w:r>
    </w:p>
    <w:p>
      <w:r>
        <w:t xml:space="preserve">PersonX kattaa PersonX:n kulut</w:t>
      </w:r>
    </w:p>
    <w:p>
      <w:r>
        <w:rPr>
          <w:b/>
        </w:rPr>
        <w:t xml:space="preserve">Tulos</w:t>
      </w:r>
    </w:p>
    <w:p>
      <w:r>
        <w:t xml:space="preserve">olla taloudellisesti riippumaton</w:t>
      </w:r>
    </w:p>
    <w:p>
      <w:r>
        <w:rPr>
          <w:b/>
        </w:rPr>
        <w:t xml:space="preserve">Esimerkki 4.890</w:t>
      </w:r>
    </w:p>
    <w:p>
      <w:r>
        <w:t xml:space="preserve">HenkilöX nostaa ___ tasolle ___.</w:t>
      </w:r>
    </w:p>
    <w:p>
      <w:r>
        <w:rPr>
          <w:b/>
        </w:rPr>
        <w:t xml:space="preserve">Tulos</w:t>
      </w:r>
    </w:p>
    <w:p>
      <w:r>
        <w:t xml:space="preserve">kiitollinen</w:t>
      </w:r>
    </w:p>
    <w:p>
      <w:r>
        <w:rPr>
          <w:b/>
        </w:rPr>
        <w:t xml:space="preserve">Esimerkki 4.891</w:t>
      </w:r>
    </w:p>
    <w:p>
      <w:r>
        <w:t xml:space="preserve">HenkilöX matkustaa ___</w:t>
      </w:r>
    </w:p>
    <w:p>
      <w:r>
        <w:rPr>
          <w:b/>
        </w:rPr>
        <w:t xml:space="preserve">Tulos</w:t>
      </w:r>
    </w:p>
    <w:p>
      <w:r>
        <w:t xml:space="preserve">pitää matkustamisesta niin paljon</w:t>
      </w:r>
    </w:p>
    <w:p>
      <w:r>
        <w:rPr>
          <w:b/>
        </w:rPr>
        <w:t xml:space="preserve">Esimerkki 4.892</w:t>
      </w:r>
    </w:p>
    <w:p>
      <w:r>
        <w:t xml:space="preserve">HenkilöX kertoo HenkilöY:lle rakastavansa</w:t>
      </w:r>
    </w:p>
    <w:p>
      <w:r>
        <w:rPr>
          <w:b/>
        </w:rPr>
        <w:t xml:space="preserve">Tulos</w:t>
      </w:r>
    </w:p>
    <w:p>
      <w:r>
        <w:t xml:space="preserve">kertoa henkilölle jotain</w:t>
      </w:r>
    </w:p>
    <w:p>
      <w:r>
        <w:rPr>
          <w:b/>
        </w:rPr>
        <w:t xml:space="preserve">Esimerkki 4.893</w:t>
      </w:r>
    </w:p>
    <w:p>
      <w:r>
        <w:t xml:space="preserve">HenkilöX kiittää HenkilöY:tä tulostaan</w:t>
      </w:r>
    </w:p>
    <w:p>
      <w:r>
        <w:rPr>
          <w:b/>
        </w:rPr>
        <w:t xml:space="preserve">Tulos</w:t>
      </w:r>
    </w:p>
    <w:p>
      <w:r>
        <w:t xml:space="preserve">ilmaista kiitollisuutta</w:t>
      </w:r>
    </w:p>
    <w:p>
      <w:r>
        <w:rPr>
          <w:b/>
        </w:rPr>
        <w:t xml:space="preserve">Esimerkki 4.894</w:t>
      </w:r>
    </w:p>
    <w:p>
      <w:r>
        <w:t xml:space="preserve">PersonX puhuu PersonY:n naapurille</w:t>
      </w:r>
    </w:p>
    <w:p>
      <w:r>
        <w:rPr>
          <w:b/>
        </w:rPr>
        <w:t xml:space="preserve">Tulos</w:t>
      </w:r>
    </w:p>
    <w:p>
      <w:r>
        <w:t xml:space="preserve">esittää kysymys, olla utelias</w:t>
      </w:r>
    </w:p>
    <w:p>
      <w:r>
        <w:rPr>
          <w:b/>
        </w:rPr>
        <w:t xml:space="preserve">Esimerkki 4.895</w:t>
      </w:r>
    </w:p>
    <w:p>
      <w:r>
        <w:t xml:space="preserve">HenkilöX taittaa ___ HenkilöY:n rintakehän poikki.</w:t>
      </w:r>
    </w:p>
    <w:p>
      <w:r>
        <w:rPr>
          <w:b/>
        </w:rPr>
        <w:t xml:space="preserve">Tulos</w:t>
      </w:r>
    </w:p>
    <w:p>
      <w:r>
        <w:t xml:space="preserve">anna heidän tietää, että he ovat hulluja</w:t>
      </w:r>
    </w:p>
    <w:p>
      <w:r>
        <w:rPr>
          <w:b/>
        </w:rPr>
        <w:t xml:space="preserve">Esimerkki 4.896</w:t>
      </w:r>
    </w:p>
    <w:p>
      <w:r>
        <w:t xml:space="preserve">PersonX kävelee PersonY:n luokkaan</w:t>
      </w:r>
    </w:p>
    <w:p>
      <w:r>
        <w:rPr>
          <w:b/>
        </w:rPr>
        <w:t xml:space="preserve">Tulos</w:t>
      </w:r>
    </w:p>
    <w:p>
      <w:r>
        <w:t xml:space="preserve">kouluttautua</w:t>
      </w:r>
    </w:p>
    <w:p>
      <w:r>
        <w:rPr>
          <w:b/>
        </w:rPr>
        <w:t xml:space="preserve">Esimerkki 4.897</w:t>
      </w:r>
    </w:p>
    <w:p>
      <w:r>
        <w:t xml:space="preserve">HenkilöX kuolee HenkilöX:n hiukset</w:t>
      </w:r>
    </w:p>
    <w:p>
      <w:r>
        <w:rPr>
          <w:b/>
        </w:rPr>
        <w:t xml:space="preserve">Tulos</w:t>
      </w:r>
    </w:p>
    <w:p>
      <w:r>
        <w:t xml:space="preserve">näyttää nuorelta</w:t>
      </w:r>
    </w:p>
    <w:p>
      <w:r>
        <w:rPr>
          <w:b/>
        </w:rPr>
        <w:t xml:space="preserve">Esimerkki 4.898</w:t>
      </w:r>
    </w:p>
    <w:p>
      <w:r>
        <w:t xml:space="preserve">HenkilöX myy HenkilöY:n tavaroita</w:t>
      </w:r>
    </w:p>
    <w:p>
      <w:r>
        <w:rPr>
          <w:b/>
        </w:rPr>
        <w:t xml:space="preserve">Tulos</w:t>
      </w:r>
    </w:p>
    <w:p>
      <w:r>
        <w:t xml:space="preserve">auttaa henkilöä</w:t>
      </w:r>
    </w:p>
    <w:p>
      <w:r>
        <w:rPr>
          <w:b/>
        </w:rPr>
        <w:t xml:space="preserve">Esimerkki 4.899</w:t>
      </w:r>
    </w:p>
    <w:p>
      <w:r>
        <w:t xml:space="preserve">HenkilöX laittaa kaikki HenkilöX:n ___ koriin.</w:t>
      </w:r>
    </w:p>
    <w:p>
      <w:r>
        <w:rPr>
          <w:b/>
        </w:rPr>
        <w:t xml:space="preserve">Tulos</w:t>
      </w:r>
    </w:p>
    <w:p>
      <w:r>
        <w:t xml:space="preserve">sijoittaa voimavaransa yhteen asiaan</w:t>
      </w:r>
    </w:p>
    <w:p>
      <w:r>
        <w:rPr>
          <w:b/>
        </w:rPr>
        <w:t xml:space="preserve">Esimerkki 4.900</w:t>
      </w:r>
    </w:p>
    <w:p>
      <w:r>
        <w:t xml:space="preserve">HenkilöX hymyilee henkilöY:lle</w:t>
      </w:r>
    </w:p>
    <w:p>
      <w:r>
        <w:rPr>
          <w:b/>
        </w:rPr>
        <w:t xml:space="preserve">Tulos</w:t>
      </w:r>
    </w:p>
    <w:p>
      <w:r>
        <w:t xml:space="preserve">olla ystävällinen.</w:t>
      </w:r>
    </w:p>
    <w:p>
      <w:r>
        <w:rPr>
          <w:b/>
        </w:rPr>
        <w:t xml:space="preserve">Esimerkki 4.901</w:t>
      </w:r>
    </w:p>
    <w:p>
      <w:r>
        <w:t xml:space="preserve">HenkilöX kävelee HenkilöY:n takana</w:t>
      </w:r>
    </w:p>
    <w:p>
      <w:r>
        <w:rPr>
          <w:b/>
        </w:rPr>
        <w:t xml:space="preserve">Tulos</w:t>
      </w:r>
    </w:p>
    <w:p>
      <w:r>
        <w:t xml:space="preserve">olla johdatettu jonnekin</w:t>
      </w:r>
    </w:p>
    <w:p>
      <w:r>
        <w:rPr>
          <w:b/>
        </w:rPr>
        <w:t xml:space="preserve">Esimerkki 4.902</w:t>
      </w:r>
    </w:p>
    <w:p>
      <w:r>
        <w:t xml:space="preserve">PersonX rikkoo muotin</w:t>
      </w:r>
    </w:p>
    <w:p>
      <w:r>
        <w:rPr>
          <w:b/>
        </w:rPr>
        <w:t xml:space="preserve">Tulos</w:t>
      </w:r>
    </w:p>
    <w:p>
      <w:r>
        <w:t xml:space="preserve">olla erilainen</w:t>
      </w:r>
    </w:p>
    <w:p>
      <w:r>
        <w:rPr>
          <w:b/>
        </w:rPr>
        <w:t xml:space="preserve">Esimerkki 4.903</w:t>
      </w:r>
    </w:p>
    <w:p>
      <w:r>
        <w:t xml:space="preserve">PersonX potkii tölkkiä</w:t>
      </w:r>
    </w:p>
    <w:p>
      <w:r>
        <w:rPr>
          <w:b/>
        </w:rPr>
        <w:t xml:space="preserve">Tulos</w:t>
      </w:r>
    </w:p>
    <w:p>
      <w:r>
        <w:t xml:space="preserve">turhautuneena</w:t>
      </w:r>
    </w:p>
    <w:p>
      <w:r>
        <w:rPr>
          <w:b/>
        </w:rPr>
        <w:t xml:space="preserve">Esimerkki 4.904</w:t>
      </w:r>
    </w:p>
    <w:p>
      <w:r>
        <w:t xml:space="preserve">HenkilöX riisuu henkilöY:n vaatteet</w:t>
      </w:r>
    </w:p>
    <w:p>
      <w:r>
        <w:rPr>
          <w:b/>
        </w:rPr>
        <w:t xml:space="preserve">Tulos</w:t>
      </w:r>
    </w:p>
    <w:p>
      <w:r>
        <w:t xml:space="preserve">saada henkilö tuntemaan olonsa mukavammaksi</w:t>
      </w:r>
    </w:p>
    <w:p>
      <w:r>
        <w:rPr>
          <w:b/>
        </w:rPr>
        <w:t xml:space="preserve">Esimerkki 4.905</w:t>
      </w:r>
    </w:p>
    <w:p>
      <w:r>
        <w:t xml:space="preserve">PersonX leikkii hölmöläisiä</w:t>
      </w:r>
    </w:p>
    <w:p>
      <w:r>
        <w:rPr>
          <w:b/>
        </w:rPr>
        <w:t xml:space="preserve">Tulos</w:t>
      </w:r>
    </w:p>
    <w:p>
      <w:r>
        <w:t xml:space="preserve">osallistua nautinnolliseen jäänmurtajaan</w:t>
      </w:r>
    </w:p>
    <w:p>
      <w:r>
        <w:rPr>
          <w:b/>
        </w:rPr>
        <w:t xml:space="preserve">Esimerkki 4.906</w:t>
      </w:r>
    </w:p>
    <w:p>
      <w:r>
        <w:t xml:space="preserve">HenkilöX laittaa HenkilöY:n käden HenkilöZ:n ympärille</w:t>
      </w:r>
    </w:p>
    <w:p>
      <w:r>
        <w:rPr>
          <w:b/>
        </w:rPr>
        <w:t xml:space="preserve">Tulos</w:t>
      </w:r>
    </w:p>
    <w:p>
      <w:r>
        <w:t xml:space="preserve">olla rakastava</w:t>
      </w:r>
    </w:p>
    <w:p>
      <w:r>
        <w:rPr>
          <w:b/>
        </w:rPr>
        <w:t xml:space="preserve">Esimerkki 4.907</w:t>
      </w:r>
    </w:p>
    <w:p>
      <w:r>
        <w:t xml:space="preserve">PersonX ponnistaa ___ pitkälle</w:t>
      </w:r>
    </w:p>
    <w:p>
      <w:r>
        <w:rPr>
          <w:b/>
        </w:rPr>
        <w:t xml:space="preserve">Tulos</w:t>
      </w:r>
    </w:p>
    <w:p>
      <w:r>
        <w:t xml:space="preserve">pakottaa jotain</w:t>
      </w:r>
    </w:p>
    <w:p>
      <w:r>
        <w:rPr>
          <w:b/>
        </w:rPr>
        <w:t xml:space="preserve">Esimerkki 4.908</w:t>
      </w:r>
    </w:p>
    <w:p>
      <w:r>
        <w:t xml:space="preserve">PersonX saa PersonX:n objektin</w:t>
      </w:r>
    </w:p>
    <w:p>
      <w:r>
        <w:rPr>
          <w:b/>
        </w:rPr>
        <w:t xml:space="preserve">Tulos</w:t>
      </w:r>
    </w:p>
    <w:p>
      <w:r>
        <w:t xml:space="preserve">hallussaan takaisin</w:t>
      </w:r>
    </w:p>
    <w:p>
      <w:r>
        <w:rPr>
          <w:b/>
        </w:rPr>
        <w:t xml:space="preserve">Esimerkki 4.909</w:t>
      </w:r>
    </w:p>
    <w:p>
      <w:r>
        <w:t xml:space="preserve">PersonX parantaa PersonX:n elämää</w:t>
      </w:r>
    </w:p>
    <w:p>
      <w:r>
        <w:rPr>
          <w:b/>
        </w:rPr>
        <w:t xml:space="preserve">Tulos</w:t>
      </w:r>
    </w:p>
    <w:p>
      <w:r>
        <w:t xml:space="preserve">olla onnellinen.</w:t>
      </w:r>
    </w:p>
    <w:p>
      <w:r>
        <w:rPr>
          <w:b/>
        </w:rPr>
        <w:t xml:space="preserve">Esimerkki 4.910</w:t>
      </w:r>
    </w:p>
    <w:p>
      <w:r>
        <w:t xml:space="preserve">HenkilöX taputtaa HenkilöY:tä selkään</w:t>
      </w:r>
    </w:p>
    <w:p>
      <w:r>
        <w:rPr>
          <w:b/>
        </w:rPr>
        <w:t xml:space="preserve">Tulos</w:t>
      </w:r>
    </w:p>
    <w:p>
      <w:r>
        <w:t xml:space="preserve">estää heitä tukehtumasta</w:t>
      </w:r>
    </w:p>
    <w:p>
      <w:r>
        <w:rPr>
          <w:b/>
        </w:rPr>
        <w:t xml:space="preserve">Esimerkki 4.911</w:t>
      </w:r>
    </w:p>
    <w:p>
      <w:r>
        <w:t xml:space="preserve">HenkilöX soittaa ___ takaisin</w:t>
      </w:r>
    </w:p>
    <w:p>
      <w:r>
        <w:rPr>
          <w:b/>
        </w:rPr>
        <w:t xml:space="preserve">Tulos</w:t>
      </w:r>
    </w:p>
    <w:p>
      <w:r>
        <w:t xml:space="preserve">tietää kuka soittaa</w:t>
      </w:r>
    </w:p>
    <w:p>
      <w:r>
        <w:rPr>
          <w:b/>
        </w:rPr>
        <w:t xml:space="preserve">Esimerkki 4.912</w:t>
      </w:r>
    </w:p>
    <w:p>
      <w:r>
        <w:t xml:space="preserve">PersonX tuo PersonX:n lounaan</w:t>
      </w:r>
    </w:p>
    <w:p>
      <w:r>
        <w:rPr>
          <w:b/>
        </w:rPr>
        <w:t xml:space="preserve">Tulos</w:t>
      </w:r>
    </w:p>
    <w:p>
      <w:r>
        <w:t xml:space="preserve">syödä</w:t>
      </w:r>
    </w:p>
    <w:p>
      <w:r>
        <w:rPr>
          <w:b/>
        </w:rPr>
        <w:t xml:space="preserve">Esimerkki 4.913</w:t>
      </w:r>
    </w:p>
    <w:p>
      <w:r>
        <w:t xml:space="preserve">HenkilöX ilahduttaa HenkilöY:n päivää</w:t>
      </w:r>
    </w:p>
    <w:p>
      <w:r>
        <w:rPr>
          <w:b/>
        </w:rPr>
        <w:t xml:space="preserve">Tulos</w:t>
      </w:r>
    </w:p>
    <w:p>
      <w:r>
        <w:t xml:space="preserve">henkilö y tuntea itsensä erityiseksi ja tärkeäksi</w:t>
      </w:r>
    </w:p>
    <w:p>
      <w:r>
        <w:rPr>
          <w:b/>
        </w:rPr>
        <w:t xml:space="preserve">Esimerkki 4.914</w:t>
      </w:r>
    </w:p>
    <w:p>
      <w:r>
        <w:t xml:space="preserve">HenkilöX antaa henkilölleY ilmaa</w:t>
      </w:r>
    </w:p>
    <w:p>
      <w:r>
        <w:rPr>
          <w:b/>
        </w:rPr>
        <w:t xml:space="preserve">Tulos</w:t>
      </w:r>
    </w:p>
    <w:p>
      <w:r>
        <w:t xml:space="preserve">auttaa henkilöä y</w:t>
      </w:r>
    </w:p>
    <w:p>
      <w:r>
        <w:rPr>
          <w:b/>
        </w:rPr>
        <w:t xml:space="preserve">Esimerkki 4.915</w:t>
      </w:r>
    </w:p>
    <w:p>
      <w:r>
        <w:t xml:space="preserve">PersonX edustaa PersonX:n etuja</w:t>
      </w:r>
    </w:p>
    <w:p>
      <w:r>
        <w:rPr>
          <w:b/>
        </w:rPr>
        <w:t xml:space="preserve">Tulos</w:t>
      </w:r>
    </w:p>
    <w:p>
      <w:r>
        <w:t xml:space="preserve">edustettuna</w:t>
      </w:r>
    </w:p>
    <w:p>
      <w:r>
        <w:rPr>
          <w:b/>
        </w:rPr>
        <w:t xml:space="preserve">Esimerkki 4.916</w:t>
      </w:r>
    </w:p>
    <w:p>
      <w:r>
        <w:t xml:space="preserve">HenkilöX istuttaa puun HenkilöY:n takapihalle.</w:t>
      </w:r>
    </w:p>
    <w:p>
      <w:r>
        <w:rPr>
          <w:b/>
        </w:rPr>
        <w:t xml:space="preserve">Tulos</w:t>
      </w:r>
    </w:p>
    <w:p>
      <w:r>
        <w:t xml:space="preserve">nauttia mukavasta puutarhasta.</w:t>
      </w:r>
    </w:p>
    <w:p>
      <w:r>
        <w:rPr>
          <w:b/>
        </w:rPr>
        <w:t xml:space="preserve">Esimerkki 4.917</w:t>
      </w:r>
    </w:p>
    <w:p>
      <w:r>
        <w:t xml:space="preserve">PersonX näyttää PersonY esimerkin</w:t>
      </w:r>
    </w:p>
    <w:p>
      <w:r>
        <w:rPr>
          <w:b/>
        </w:rPr>
        <w:t xml:space="preserve">Tulos</w:t>
      </w:r>
    </w:p>
    <w:p>
      <w:r>
        <w:t xml:space="preserve">varmistaa, että henkilö ymmärtää</w:t>
      </w:r>
    </w:p>
    <w:p>
      <w:r>
        <w:rPr>
          <w:b/>
        </w:rPr>
        <w:t xml:space="preserve">Esimerkki 4.918</w:t>
      </w:r>
    </w:p>
    <w:p>
      <w:r>
        <w:t xml:space="preserve">HenkilöX poistuu ___:stä välittömästi</w:t>
      </w:r>
    </w:p>
    <w:p>
      <w:r>
        <w:rPr>
          <w:b/>
        </w:rPr>
        <w:t xml:space="preserve">Tulos</w:t>
      </w:r>
    </w:p>
    <w:p>
      <w:r>
        <w:t xml:space="preserve">epävarmaa sanoa tässä vaiheessa.</w:t>
      </w:r>
    </w:p>
    <w:p>
      <w:r>
        <w:rPr>
          <w:b/>
        </w:rPr>
        <w:t xml:space="preserve">Esimerkki 4.919</w:t>
      </w:r>
    </w:p>
    <w:p>
      <w:r>
        <w:t xml:space="preserve">HenkilöX hyökkää toisen kimppuun ___</w:t>
      </w:r>
    </w:p>
    <w:p>
      <w:r>
        <w:rPr>
          <w:b/>
        </w:rPr>
        <w:t xml:space="preserve">Tulos</w:t>
      </w:r>
    </w:p>
    <w:p>
      <w:r>
        <w:t xml:space="preserve">ei mitään</w:t>
      </w:r>
    </w:p>
    <w:p>
      <w:r>
        <w:rPr>
          <w:b/>
        </w:rPr>
        <w:t xml:space="preserve">Esimerkki 4.920</w:t>
      </w:r>
    </w:p>
    <w:p>
      <w:r>
        <w:t xml:space="preserve">PersonX löytää täydellisen talon</w:t>
      </w:r>
    </w:p>
    <w:p>
      <w:r>
        <w:rPr>
          <w:b/>
        </w:rPr>
        <w:t xml:space="preserve">Tulos</w:t>
      </w:r>
    </w:p>
    <w:p>
      <w:r>
        <w:t xml:space="preserve">omistaa talon.</w:t>
      </w:r>
    </w:p>
    <w:p>
      <w:r>
        <w:rPr>
          <w:b/>
        </w:rPr>
        <w:t xml:space="preserve">Esimerkki 4.921</w:t>
      </w:r>
    </w:p>
    <w:p>
      <w:r>
        <w:t xml:space="preserve">HenkilöX raapii yhteen ___:n.</w:t>
      </w:r>
    </w:p>
    <w:p>
      <w:r>
        <w:rPr>
          <w:b/>
        </w:rPr>
        <w:t xml:space="preserve">Tulos</w:t>
      </w:r>
    </w:p>
    <w:p>
      <w:r>
        <w:t xml:space="preserve">yhdessä käteistä</w:t>
      </w:r>
    </w:p>
    <w:p>
      <w:r>
        <w:rPr>
          <w:b/>
        </w:rPr>
        <w:t xml:space="preserve">Esimerkki 4.922</w:t>
      </w:r>
    </w:p>
    <w:p>
      <w:r>
        <w:t xml:space="preserve">HenkilöX koskettaa HenkilöäY syvästi</w:t>
      </w:r>
    </w:p>
    <w:p>
      <w:r>
        <w:rPr>
          <w:b/>
        </w:rPr>
        <w:t xml:space="preserve">Tulos</w:t>
      </w:r>
    </w:p>
    <w:p>
      <w:r>
        <w:t xml:space="preserve">inspiroi</w:t>
      </w:r>
    </w:p>
    <w:p>
      <w:r>
        <w:rPr>
          <w:b/>
        </w:rPr>
        <w:t xml:space="preserve">Esimerkki 4.923</w:t>
      </w:r>
    </w:p>
    <w:p>
      <w:r>
        <w:t xml:space="preserve">PersonX tyydyttää PersonX:n tarpeet</w:t>
      </w:r>
    </w:p>
    <w:p>
      <w:r>
        <w:rPr>
          <w:b/>
        </w:rPr>
        <w:t xml:space="preserve">Tulos</w:t>
      </w:r>
    </w:p>
    <w:p>
      <w:r>
        <w:t xml:space="preserve">olla onnellinen</w:t>
      </w:r>
    </w:p>
    <w:p>
      <w:r>
        <w:rPr>
          <w:b/>
        </w:rPr>
        <w:t xml:space="preserve">Esimerkki 4.924</w:t>
      </w:r>
    </w:p>
    <w:p>
      <w:r>
        <w:t xml:space="preserve">HenkilöX tekee sopimuksen henkilöY:n kanssa</w:t>
      </w:r>
    </w:p>
    <w:p>
      <w:r>
        <w:rPr>
          <w:b/>
        </w:rPr>
        <w:t xml:space="preserve">Tulos</w:t>
      </w:r>
    </w:p>
    <w:p>
      <w:r>
        <w:t xml:space="preserve">onnellinen</w:t>
      </w:r>
    </w:p>
    <w:p>
      <w:r>
        <w:rPr>
          <w:b/>
        </w:rPr>
        <w:t xml:space="preserve">Esimerkki 4.925</w:t>
      </w:r>
    </w:p>
    <w:p>
      <w:r>
        <w:t xml:space="preserve">HenkilöX haluaa uuden auton</w:t>
      </w:r>
    </w:p>
    <w:p>
      <w:r>
        <w:rPr>
          <w:b/>
        </w:rPr>
        <w:t xml:space="preserve">Tulos</w:t>
      </w:r>
    </w:p>
    <w:p>
      <w:r>
        <w:t xml:space="preserve">matkustaa</w:t>
      </w:r>
    </w:p>
    <w:p>
      <w:r>
        <w:rPr>
          <w:b/>
        </w:rPr>
        <w:t xml:space="preserve">Esimerkki 4.926</w:t>
      </w:r>
    </w:p>
    <w:p>
      <w:r>
        <w:t xml:space="preserve">HenkilöX asettaa ___ tielle</w:t>
      </w:r>
    </w:p>
    <w:p>
      <w:r>
        <w:rPr>
          <w:b/>
        </w:rPr>
        <w:t xml:space="preserve">Tulos</w:t>
      </w:r>
    </w:p>
    <w:p>
      <w:r>
        <w:t xml:space="preserve">estää jotain</w:t>
      </w:r>
    </w:p>
    <w:p>
      <w:r>
        <w:rPr>
          <w:b/>
        </w:rPr>
        <w:t xml:space="preserve">Esimerkki 4.927</w:t>
      </w:r>
    </w:p>
    <w:p>
      <w:r>
        <w:t xml:space="preserve">HenkilöX avaa hitaasti henkilöY:n silmät</w:t>
      </w:r>
    </w:p>
    <w:p>
      <w:r>
        <w:rPr>
          <w:b/>
        </w:rPr>
        <w:t xml:space="preserve">Tulos</w:t>
      </w:r>
    </w:p>
    <w:p>
      <w:r>
        <w:t xml:space="preserve">tehdä leikkaus</w:t>
      </w:r>
    </w:p>
    <w:p>
      <w:r>
        <w:rPr>
          <w:b/>
        </w:rPr>
        <w:t xml:space="preserve">Esimerkki 4.928</w:t>
      </w:r>
    </w:p>
    <w:p>
      <w:r>
        <w:t xml:space="preserve">PersonX nauraa PersonX:n hihassaan</w:t>
      </w:r>
    </w:p>
    <w:p>
      <w:r>
        <w:rPr>
          <w:b/>
        </w:rPr>
        <w:t xml:space="preserve">Tulos</w:t>
      </w:r>
    </w:p>
    <w:p>
      <w:r>
        <w:t xml:space="preserve">naurun peittäminen</w:t>
      </w:r>
    </w:p>
    <w:p>
      <w:r>
        <w:rPr>
          <w:b/>
        </w:rPr>
        <w:t xml:space="preserve">Esimerkki 4.929</w:t>
      </w:r>
    </w:p>
    <w:p>
      <w:r>
        <w:t xml:space="preserve">PersonX käyttää PersonY:n kuponkeja</w:t>
      </w:r>
    </w:p>
    <w:p>
      <w:r>
        <w:rPr>
          <w:b/>
        </w:rPr>
        <w:t xml:space="preserve">Tulos</w:t>
      </w:r>
    </w:p>
    <w:p>
      <w:r>
        <w:t xml:space="preserve">säästää rahaa kuponkeja käyttämällä</w:t>
      </w:r>
    </w:p>
    <w:p>
      <w:r>
        <w:rPr>
          <w:b/>
        </w:rPr>
        <w:t xml:space="preserve">Esimerkki 4.930</w:t>
      </w:r>
    </w:p>
    <w:p>
      <w:r>
        <w:t xml:space="preserve">HenkilöX jää jälkeen HenkilöY:stä</w:t>
      </w:r>
    </w:p>
    <w:p>
      <w:r>
        <w:rPr>
          <w:b/>
        </w:rPr>
        <w:t xml:space="preserve">Tulos</w:t>
      </w:r>
    </w:p>
    <w:p>
      <w:r>
        <w:t xml:space="preserve">seurata henkilöä</w:t>
      </w:r>
    </w:p>
    <w:p>
      <w:r>
        <w:rPr>
          <w:b/>
        </w:rPr>
        <w:t xml:space="preserve">Esimerkki 4.931</w:t>
      </w:r>
    </w:p>
    <w:p>
      <w:r>
        <w:t xml:space="preserve">PersonX tarjoaa PersonY:lle mahdollisuuden</w:t>
      </w:r>
    </w:p>
    <w:p>
      <w:r>
        <w:rPr>
          <w:b/>
        </w:rPr>
        <w:t xml:space="preserve">Tulos</w:t>
      </w:r>
    </w:p>
    <w:p>
      <w:r>
        <w:t xml:space="preserve">olla ystävällinen</w:t>
      </w:r>
    </w:p>
    <w:p>
      <w:r>
        <w:rPr>
          <w:b/>
        </w:rPr>
        <w:t xml:space="preserve">Esimerkki 4.932</w:t>
      </w:r>
    </w:p>
    <w:p>
      <w:r>
        <w:t xml:space="preserve">PersonX muuttaa PersonX:n äänensävyä</w:t>
      </w:r>
    </w:p>
    <w:p>
      <w:r>
        <w:rPr>
          <w:b/>
        </w:rPr>
        <w:t xml:space="preserve">Tulos</w:t>
      </w:r>
    </w:p>
    <w:p>
      <w:r>
        <w:t xml:space="preserve">kohteliaisuus</w:t>
      </w:r>
    </w:p>
    <w:p>
      <w:r>
        <w:rPr>
          <w:b/>
        </w:rPr>
        <w:t xml:space="preserve">Esimerkki 4.933</w:t>
      </w:r>
    </w:p>
    <w:p>
      <w:r>
        <w:t xml:space="preserve">PersonX saa korjauksen</w:t>
      </w:r>
    </w:p>
    <w:p>
      <w:r>
        <w:rPr>
          <w:b/>
        </w:rPr>
        <w:t xml:space="preserve">Tulos</w:t>
      </w:r>
    </w:p>
    <w:p>
      <w:r>
        <w:t xml:space="preserve">olla tyytyväinen</w:t>
      </w:r>
    </w:p>
    <w:p>
      <w:r>
        <w:rPr>
          <w:b/>
        </w:rPr>
        <w:t xml:space="preserve">Esimerkki 4.934</w:t>
      </w:r>
    </w:p>
    <w:p>
      <w:r>
        <w:t xml:space="preserve">HenkilöX tuntee HenkilöY parhaiten</w:t>
      </w:r>
    </w:p>
    <w:p>
      <w:r>
        <w:rPr>
          <w:b/>
        </w:rPr>
        <w:t xml:space="preserve">Tulos</w:t>
      </w:r>
    </w:p>
    <w:p>
      <w:r>
        <w:t xml:space="preserve">hyvä</w:t>
      </w:r>
    </w:p>
    <w:p>
      <w:r>
        <w:rPr>
          <w:b/>
        </w:rPr>
        <w:t xml:space="preserve">Esimerkki 4.935</w:t>
      </w:r>
    </w:p>
    <w:p>
      <w:r>
        <w:t xml:space="preserve">HenkilöX asettaa toisen ___</w:t>
      </w:r>
    </w:p>
    <w:p>
      <w:r>
        <w:rPr>
          <w:b/>
        </w:rPr>
        <w:t xml:space="preserve">Tulos</w:t>
      </w:r>
    </w:p>
    <w:p>
      <w:r>
        <w:t xml:space="preserve">toinen esimerkki maalissa</w:t>
      </w:r>
    </w:p>
    <w:p>
      <w:r>
        <w:rPr>
          <w:b/>
        </w:rPr>
        <w:t xml:space="preserve">Esimerkki 4.936</w:t>
      </w:r>
    </w:p>
    <w:p>
      <w:r>
        <w:t xml:space="preserve">HenkilöX selittää henkilöY:n syyt</w:t>
      </w:r>
    </w:p>
    <w:p>
      <w:r>
        <w:rPr>
          <w:b/>
        </w:rPr>
        <w:t xml:space="preserve">Tulos</w:t>
      </w:r>
    </w:p>
    <w:p>
      <w:r>
        <w:t xml:space="preserve">tehdä selväksi</w:t>
      </w:r>
    </w:p>
    <w:p>
      <w:r>
        <w:rPr>
          <w:b/>
        </w:rPr>
        <w:t xml:space="preserve">Esimerkki 4.937</w:t>
      </w:r>
    </w:p>
    <w:p>
      <w:r>
        <w:t xml:space="preserve">HenkilöX tapaa henkilöX:n isän</w:t>
      </w:r>
    </w:p>
    <w:p>
      <w:r>
        <w:rPr>
          <w:b/>
        </w:rPr>
        <w:t xml:space="preserve">Tulos</w:t>
      </w:r>
    </w:p>
    <w:p>
      <w:r>
        <w:t xml:space="preserve">viettää aikaa isänsä kanssa</w:t>
      </w:r>
    </w:p>
    <w:p>
      <w:r>
        <w:rPr>
          <w:b/>
        </w:rPr>
        <w:t xml:space="preserve">Esimerkki 4.938</w:t>
      </w:r>
    </w:p>
    <w:p>
      <w:r>
        <w:t xml:space="preserve">PersonX lopettaa yhden ___</w:t>
      </w:r>
    </w:p>
    <w:p>
      <w:r>
        <w:rPr>
          <w:b/>
        </w:rPr>
        <w:t xml:space="preserve">Tulos</w:t>
      </w:r>
    </w:p>
    <w:p>
      <w:r>
        <w:t xml:space="preserve">kuolla, hän on surullinen</w:t>
      </w:r>
    </w:p>
    <w:p>
      <w:r>
        <w:rPr>
          <w:b/>
        </w:rPr>
        <w:t xml:space="preserve">Esimerkki 4.939</w:t>
      </w:r>
    </w:p>
    <w:p>
      <w:r>
        <w:t xml:space="preserve">HenkilöX vierailee HenkilöY:n ystävän luona</w:t>
      </w:r>
    </w:p>
    <w:p>
      <w:r>
        <w:rPr>
          <w:b/>
        </w:rPr>
        <w:t xml:space="preserve">Tulos</w:t>
      </w:r>
    </w:p>
    <w:p>
      <w:r>
        <w:t xml:space="preserve">tavata joku uusi</w:t>
      </w:r>
    </w:p>
    <w:p>
      <w:r>
        <w:rPr>
          <w:b/>
        </w:rPr>
        <w:t xml:space="preserve">Esimerkki 4.940</w:t>
      </w:r>
    </w:p>
    <w:p>
      <w:r>
        <w:t xml:space="preserve">PersonX tuo ___ yhteen</w:t>
      </w:r>
    </w:p>
    <w:p>
      <w:r>
        <w:rPr>
          <w:b/>
        </w:rPr>
        <w:t xml:space="preserve">Tulos</w:t>
      </w:r>
    </w:p>
    <w:p>
      <w:r>
        <w:t xml:space="preserve">ohjelman järjestäminen</w:t>
      </w:r>
    </w:p>
    <w:p>
      <w:r>
        <w:rPr>
          <w:b/>
        </w:rPr>
        <w:t xml:space="preserve">Esimerkki 4.941</w:t>
      </w:r>
    </w:p>
    <w:p>
      <w:r>
        <w:t xml:space="preserve">PersonX hakee itseään</w:t>
      </w:r>
    </w:p>
    <w:p>
      <w:r>
        <w:rPr>
          <w:b/>
        </w:rPr>
        <w:t xml:space="preserve">Tulos</w:t>
      </w:r>
    </w:p>
    <w:p>
      <w:r>
        <w:t xml:space="preserve">olla tuottava</w:t>
      </w:r>
    </w:p>
    <w:p>
      <w:r>
        <w:rPr>
          <w:b/>
        </w:rPr>
        <w:t xml:space="preserve">Esimerkki 4.942</w:t>
      </w:r>
    </w:p>
    <w:p>
      <w:r>
        <w:t xml:space="preserve">PersonX muuttaa takaisin PersonX:n vanhempien luokse.</w:t>
      </w:r>
    </w:p>
    <w:p>
      <w:r>
        <w:rPr>
          <w:b/>
        </w:rPr>
        <w:t xml:space="preserve">Tulos</w:t>
      </w:r>
    </w:p>
    <w:p>
      <w:r>
        <w:t xml:space="preserve">säästää rahaa</w:t>
      </w:r>
    </w:p>
    <w:p>
      <w:r>
        <w:rPr>
          <w:b/>
        </w:rPr>
        <w:t xml:space="preserve">Esimerkki 4.943</w:t>
      </w:r>
    </w:p>
    <w:p>
      <w:r>
        <w:t xml:space="preserve">PersonX liittyy ratatiimiin</w:t>
      </w:r>
    </w:p>
    <w:p>
      <w:r>
        <w:rPr>
          <w:b/>
        </w:rPr>
        <w:t xml:space="preserve">Tulos</w:t>
      </w:r>
    </w:p>
    <w:p>
      <w:r>
        <w:t xml:space="preserve">paljastaa taitonsa</w:t>
      </w:r>
    </w:p>
    <w:p>
      <w:r>
        <w:rPr>
          <w:b/>
        </w:rPr>
        <w:t xml:space="preserve">Esimerkki 4.944</w:t>
      </w:r>
    </w:p>
    <w:p>
      <w:r>
        <w:t xml:space="preserve">PersonX vetää ___ pois</w:t>
      </w:r>
    </w:p>
    <w:p>
      <w:r>
        <w:rPr>
          <w:b/>
        </w:rPr>
        <w:t xml:space="preserve">Tulos</w:t>
      </w:r>
    </w:p>
    <w:p>
      <w:r>
        <w:t xml:space="preserve">naiset</w:t>
      </w:r>
    </w:p>
    <w:p>
      <w:r>
        <w:rPr>
          <w:b/>
        </w:rPr>
        <w:t xml:space="preserve">Esimerkki 4.945</w:t>
      </w:r>
    </w:p>
    <w:p>
      <w:r>
        <w:t xml:space="preserve">HenkilöX asettaa HenkilöY:n ___ yhteen.</w:t>
      </w:r>
    </w:p>
    <w:p>
      <w:r>
        <w:rPr>
          <w:b/>
        </w:rPr>
        <w:t xml:space="preserve">Tulos</w:t>
      </w:r>
    </w:p>
    <w:p>
      <w:r>
        <w:t xml:space="preserve">suunnitelman ymmärtäminen</w:t>
      </w:r>
    </w:p>
    <w:p>
      <w:r>
        <w:rPr>
          <w:b/>
        </w:rPr>
        <w:t xml:space="preserve">Esimerkki 4.946</w:t>
      </w:r>
    </w:p>
    <w:p>
      <w:r>
        <w:t xml:space="preserve">PersonX nauttii jokaisesta ___</w:t>
      </w:r>
    </w:p>
    <w:p>
      <w:r>
        <w:rPr>
          <w:b/>
        </w:rPr>
        <w:t xml:space="preserve">Tulos</w:t>
      </w:r>
    </w:p>
    <w:p>
      <w:r>
        <w:t xml:space="preserve">osoittaa arvostusta</w:t>
      </w:r>
    </w:p>
    <w:p>
      <w:r>
        <w:rPr>
          <w:b/>
        </w:rPr>
        <w:t xml:space="preserve">Esimerkki 4.947</w:t>
      </w:r>
    </w:p>
    <w:p>
      <w:r>
        <w:t xml:space="preserve">PersonX-suihkujen sarja</w:t>
      </w:r>
    </w:p>
    <w:p>
      <w:r>
        <w:rPr>
          <w:b/>
        </w:rPr>
        <w:t xml:space="preserve">Tulos</w:t>
      </w:r>
    </w:p>
    <w:p>
      <w:r>
        <w:t xml:space="preserve">vierailla euroopassa</w:t>
      </w:r>
    </w:p>
    <w:p>
      <w:r>
        <w:rPr>
          <w:b/>
        </w:rPr>
        <w:t xml:space="preserve">Esimerkki 4.948</w:t>
      </w:r>
    </w:p>
    <w:p>
      <w:r>
        <w:t xml:space="preserve">HenkilöX antaa henkilölleY tietoa</w:t>
      </w:r>
    </w:p>
    <w:p>
      <w:r>
        <w:rPr>
          <w:b/>
        </w:rPr>
        <w:t xml:space="preserve">Tulos</w:t>
      </w:r>
    </w:p>
    <w:p>
      <w:r>
        <w:t xml:space="preserve">heidän on tiedettävä jotain.</w:t>
      </w:r>
    </w:p>
    <w:p>
      <w:r>
        <w:rPr>
          <w:b/>
        </w:rPr>
        <w:t xml:space="preserve">Esimerkki 4.949</w:t>
      </w:r>
    </w:p>
    <w:p>
      <w:r>
        <w:t xml:space="preserve">PersonX pukeutuu tappaakseen</w:t>
      </w:r>
    </w:p>
    <w:p>
      <w:r>
        <w:rPr>
          <w:b/>
        </w:rPr>
        <w:t xml:space="preserve">Tulos</w:t>
      </w:r>
    </w:p>
    <w:p>
      <w:r>
        <w:t xml:space="preserve">tehdä vaikutuksen</w:t>
      </w:r>
    </w:p>
    <w:p>
      <w:r>
        <w:rPr>
          <w:b/>
        </w:rPr>
        <w:t xml:space="preserve">Esimerkki 4.950</w:t>
      </w:r>
    </w:p>
    <w:p>
      <w:r>
        <w:t xml:space="preserve">HenkilöX tulee lähelle HenkilöY:tä</w:t>
      </w:r>
    </w:p>
    <w:p>
      <w:r>
        <w:rPr>
          <w:b/>
        </w:rPr>
        <w:t xml:space="preserve">Tulos</w:t>
      </w:r>
    </w:p>
    <w:p>
      <w:r>
        <w:t xml:space="preserve">olla lähempänä henkilöä</w:t>
      </w:r>
    </w:p>
    <w:p>
      <w:r>
        <w:rPr>
          <w:b/>
        </w:rPr>
        <w:t xml:space="preserve">Esimerkki 4.951</w:t>
      </w:r>
    </w:p>
    <w:p>
      <w:r>
        <w:t xml:space="preserve">PersonX rakastaa sarjakuvia</w:t>
      </w:r>
    </w:p>
    <w:p>
      <w:r>
        <w:rPr>
          <w:b/>
        </w:rPr>
        <w:t xml:space="preserve">Tulos</w:t>
      </w:r>
    </w:p>
    <w:p>
      <w:r>
        <w:t xml:space="preserve">lukea tarina</w:t>
      </w:r>
    </w:p>
    <w:p>
      <w:r>
        <w:rPr>
          <w:b/>
        </w:rPr>
        <w:t xml:space="preserve">Esimerkki 4.952</w:t>
      </w:r>
    </w:p>
    <w:p>
      <w:r>
        <w:t xml:space="preserve">PersonX nauttii toistensa seurasta</w:t>
      </w:r>
    </w:p>
    <w:p>
      <w:r>
        <w:rPr>
          <w:b/>
        </w:rPr>
        <w:t xml:space="preserve">Tulos</w:t>
      </w:r>
    </w:p>
    <w:p>
      <w:r>
        <w:t xml:space="preserve">viettää lomansa hyödyllisesti</w:t>
      </w:r>
    </w:p>
    <w:p>
      <w:r>
        <w:rPr>
          <w:b/>
        </w:rPr>
        <w:t xml:space="preserve">Esimerkki 4.953</w:t>
      </w:r>
    </w:p>
    <w:p>
      <w:r>
        <w:t xml:space="preserve">PersonX jättää ___ väliin</w:t>
      </w:r>
    </w:p>
    <w:p>
      <w:r>
        <w:rPr>
          <w:b/>
        </w:rPr>
        <w:t xml:space="preserve">Tulos</w:t>
      </w:r>
    </w:p>
    <w:p>
      <w:r>
        <w:t xml:space="preserve">välttää jotakin</w:t>
      </w:r>
    </w:p>
    <w:p>
      <w:r>
        <w:rPr>
          <w:b/>
        </w:rPr>
        <w:t xml:space="preserve">Esimerkki 4.954</w:t>
      </w:r>
    </w:p>
    <w:p>
      <w:r>
        <w:t xml:space="preserve">HenkilöX antaa henkilöY:lle osuuden</w:t>
      </w:r>
    </w:p>
    <w:p>
      <w:r>
        <w:rPr>
          <w:b/>
        </w:rPr>
        <w:t xml:space="preserve">Tulos</w:t>
      </w:r>
    </w:p>
    <w:p>
      <w:r>
        <w:t xml:space="preserve">antaa jotakin jollekin</w:t>
      </w:r>
    </w:p>
    <w:p>
      <w:r>
        <w:rPr>
          <w:b/>
        </w:rPr>
        <w:t xml:space="preserve">Esimerkki 4.955</w:t>
      </w:r>
    </w:p>
    <w:p>
      <w:r>
        <w:t xml:space="preserve">HenkilöX lähtee ___:stä muutaman päivän kuluessa</w:t>
      </w:r>
    </w:p>
    <w:p>
      <w:r>
        <w:rPr>
          <w:b/>
        </w:rPr>
        <w:t xml:space="preserve">Tulos</w:t>
      </w:r>
    </w:p>
    <w:p>
      <w:r>
        <w:t xml:space="preserve">vaihtaa työpaikkaa</w:t>
      </w:r>
    </w:p>
    <w:p>
      <w:r>
        <w:rPr>
          <w:b/>
        </w:rPr>
        <w:t xml:space="preserve">Esimerkki 4.956</w:t>
      </w:r>
    </w:p>
    <w:p>
      <w:r>
        <w:t xml:space="preserve">HenkilöX tarttuu henkilöY:tä käsivarresta</w:t>
      </w:r>
    </w:p>
    <w:p>
      <w:r>
        <w:rPr>
          <w:b/>
        </w:rPr>
        <w:t xml:space="preserve">Tulos</w:t>
      </w:r>
    </w:p>
    <w:p>
      <w:r>
        <w:t xml:space="preserve">pelastaakseen hänet putoamiselta</w:t>
      </w:r>
    </w:p>
    <w:p>
      <w:r>
        <w:rPr>
          <w:b/>
        </w:rPr>
        <w:t xml:space="preserve">Esimerkki 4.957</w:t>
      </w:r>
    </w:p>
    <w:p>
      <w:r>
        <w:t xml:space="preserve">PersonX näyttää todella hyvältä</w:t>
      </w:r>
    </w:p>
    <w:p>
      <w:r>
        <w:rPr>
          <w:b/>
        </w:rPr>
        <w:t xml:space="preserve">Tulos</w:t>
      </w:r>
    </w:p>
    <w:p>
      <w:r>
        <w:t xml:space="preserve">näyttää houkuttelevalta</w:t>
      </w:r>
    </w:p>
    <w:p>
      <w:r>
        <w:rPr>
          <w:b/>
        </w:rPr>
        <w:t xml:space="preserve">Esimerkki 4.958</w:t>
      </w:r>
    </w:p>
    <w:p>
      <w:r>
        <w:t xml:space="preserve">PersonX tarjoaa jokaiselle ___</w:t>
      </w:r>
    </w:p>
    <w:p>
      <w:r>
        <w:rPr>
          <w:b/>
        </w:rPr>
        <w:t xml:space="preserve">Tulos</w:t>
      </w:r>
    </w:p>
    <w:p>
      <w:r>
        <w:t xml:space="preserve">olla turvassa kotona</w:t>
      </w:r>
    </w:p>
    <w:p>
      <w:r>
        <w:rPr>
          <w:b/>
        </w:rPr>
        <w:t xml:space="preserve">Esimerkki 4.959</w:t>
      </w:r>
    </w:p>
    <w:p>
      <w:r>
        <w:t xml:space="preserve">HenkilöX aiheuttaa henkilöY:n reaktion</w:t>
      </w:r>
    </w:p>
    <w:p>
      <w:r>
        <w:rPr>
          <w:b/>
        </w:rPr>
        <w:t xml:space="preserve">Tulos</w:t>
      </w:r>
    </w:p>
    <w:p>
      <w:r>
        <w:t xml:space="preserve">tulla huomatuksi</w:t>
      </w:r>
    </w:p>
    <w:p>
      <w:r>
        <w:rPr>
          <w:b/>
        </w:rPr>
        <w:t xml:space="preserve">Esimerkki 4.960</w:t>
      </w:r>
    </w:p>
    <w:p>
      <w:r>
        <w:t xml:space="preserve">PersonX tekee PersonY:lle sisäänpääsyn</w:t>
      </w:r>
    </w:p>
    <w:p>
      <w:r>
        <w:rPr>
          <w:b/>
        </w:rPr>
        <w:t xml:space="preserve">Tulos</w:t>
      </w:r>
    </w:p>
    <w:p>
      <w:r>
        <w:t xml:space="preserve">auttaa henkilöä y ulos</w:t>
      </w:r>
    </w:p>
    <w:p>
      <w:r>
        <w:rPr>
          <w:b/>
        </w:rPr>
        <w:t xml:space="preserve">Esimerkki 4.961</w:t>
      </w:r>
    </w:p>
    <w:p>
      <w:r>
        <w:t xml:space="preserve">PersonX vetää rajan</w:t>
      </w:r>
    </w:p>
    <w:p>
      <w:r>
        <w:rPr>
          <w:b/>
        </w:rPr>
        <w:t xml:space="preserve">Tulos</w:t>
      </w:r>
    </w:p>
    <w:p>
      <w:r>
        <w:t xml:space="preserve">pysyä kannassaan</w:t>
      </w:r>
    </w:p>
    <w:p>
      <w:r>
        <w:rPr>
          <w:b/>
        </w:rPr>
        <w:t xml:space="preserve">Esimerkki 4.962</w:t>
      </w:r>
    </w:p>
    <w:p>
      <w:r>
        <w:t xml:space="preserve">PersonX saa PersonY:n hyödyn</w:t>
      </w:r>
    </w:p>
    <w:p>
      <w:r>
        <w:rPr>
          <w:b/>
        </w:rPr>
        <w:t xml:space="preserve">Tulos</w:t>
      </w:r>
    </w:p>
    <w:p>
      <w:r>
        <w:t xml:space="preserve">ärsyttää häntä</w:t>
      </w:r>
    </w:p>
    <w:p>
      <w:r>
        <w:rPr>
          <w:b/>
        </w:rPr>
        <w:t xml:space="preserve">Esimerkki 4.963</w:t>
      </w:r>
    </w:p>
    <w:p>
      <w:r>
        <w:t xml:space="preserve">PersonX estää ___:n tarttumisen.</w:t>
      </w:r>
    </w:p>
    <w:p>
      <w:r>
        <w:rPr>
          <w:b/>
        </w:rPr>
        <w:t xml:space="preserve">Tulos</w:t>
      </w:r>
    </w:p>
    <w:p>
      <w:r>
        <w:t xml:space="preserve">liima</w:t>
      </w:r>
    </w:p>
    <w:p>
      <w:r>
        <w:rPr>
          <w:b/>
        </w:rPr>
        <w:t xml:space="preserve">Esimerkki 4.964</w:t>
      </w:r>
    </w:p>
    <w:p>
      <w:r>
        <w:t xml:space="preserve">HenkilöX poistuu ___:stä etuajassa</w:t>
      </w:r>
    </w:p>
    <w:p>
      <w:r>
        <w:rPr>
          <w:b/>
        </w:rPr>
        <w:t xml:space="preserve">Tulos</w:t>
      </w:r>
    </w:p>
    <w:p>
      <w:r>
        <w:t xml:space="preserve">päästä kotiin</w:t>
      </w:r>
    </w:p>
    <w:p>
      <w:r>
        <w:rPr>
          <w:b/>
        </w:rPr>
        <w:t xml:space="preserve">Esimerkki 4.965</w:t>
      </w:r>
    </w:p>
    <w:p>
      <w:r>
        <w:t xml:space="preserve">PersonX tuo kotiin ___</w:t>
      </w:r>
    </w:p>
    <w:p>
      <w:r>
        <w:rPr>
          <w:b/>
        </w:rPr>
        <w:t xml:space="preserve">Tulos</w:t>
      </w:r>
    </w:p>
    <w:p>
      <w:r>
        <w:t xml:space="preserve">elättää perhe</w:t>
      </w:r>
    </w:p>
    <w:p>
      <w:r>
        <w:rPr>
          <w:b/>
        </w:rPr>
        <w:t xml:space="preserve">Esimerkki 4.966</w:t>
      </w:r>
    </w:p>
    <w:p>
      <w:r>
        <w:t xml:space="preserve">HenkilöX taistelee HenkilöY:n tavoin</w:t>
      </w:r>
    </w:p>
    <w:p>
      <w:r>
        <w:rPr>
          <w:b/>
        </w:rPr>
        <w:t xml:space="preserve">Tulos</w:t>
      </w:r>
    </w:p>
    <w:p>
      <w:r>
        <w:t xml:space="preserve">puolustamaan sitä, mihin hän uskoo</w:t>
      </w:r>
    </w:p>
    <w:p>
      <w:r>
        <w:rPr>
          <w:b/>
        </w:rPr>
        <w:t xml:space="preserve">Esimerkki 4.967</w:t>
      </w:r>
    </w:p>
    <w:p>
      <w:r>
        <w:t xml:space="preserve">HenkilöX toteuttaa HenkilöY:n ___ käytännössä.</w:t>
      </w:r>
    </w:p>
    <w:p>
      <w:r>
        <w:rPr>
          <w:b/>
        </w:rPr>
        <w:t xml:space="preserve">Tulos</w:t>
      </w:r>
    </w:p>
    <w:p>
      <w:r>
        <w:t xml:space="preserve">tehdä jotain</w:t>
      </w:r>
    </w:p>
    <w:p>
      <w:r>
        <w:rPr>
          <w:b/>
        </w:rPr>
        <w:t xml:space="preserve">Esimerkki 4.968</w:t>
      </w:r>
    </w:p>
    <w:p>
      <w:r>
        <w:t xml:space="preserve">HenkilöX vie ___ kotiin</w:t>
      </w:r>
    </w:p>
    <w:p>
      <w:r>
        <w:rPr>
          <w:b/>
        </w:rPr>
        <w:t xml:space="preserve">Tulos</w:t>
      </w:r>
    </w:p>
    <w:p>
      <w:r>
        <w:t xml:space="preserve">omistaa _____</w:t>
      </w:r>
    </w:p>
    <w:p>
      <w:r>
        <w:rPr>
          <w:b/>
        </w:rPr>
        <w:t xml:space="preserve">Esimerkki 4.969</w:t>
      </w:r>
    </w:p>
    <w:p>
      <w:r>
        <w:t xml:space="preserve">PersonX näkee myös keskustelun</w:t>
      </w:r>
    </w:p>
    <w:p>
      <w:r>
        <w:rPr>
          <w:b/>
        </w:rPr>
        <w:t xml:space="preserve">Tulos</w:t>
      </w:r>
    </w:p>
    <w:p>
      <w:r>
        <w:t xml:space="preserve">osallistua keskusteluun</w:t>
      </w:r>
    </w:p>
    <w:p>
      <w:r>
        <w:rPr>
          <w:b/>
        </w:rPr>
        <w:t xml:space="preserve">Esimerkki 4.970</w:t>
      </w:r>
    </w:p>
    <w:p>
      <w:r>
        <w:t xml:space="preserve">HenkilöX antaa HenkilöY:lle HenkilöY:n numeron.</w:t>
      </w:r>
    </w:p>
    <w:p>
      <w:r>
        <w:rPr>
          <w:b/>
        </w:rPr>
        <w:t xml:space="preserve">Tulos</w:t>
      </w:r>
    </w:p>
    <w:p>
      <w:r>
        <w:t xml:space="preserve">koukuttaa henkilö.</w:t>
      </w:r>
    </w:p>
    <w:p>
      <w:r>
        <w:rPr>
          <w:b/>
        </w:rPr>
        <w:t xml:space="preserve">Esimerkki 4.971</w:t>
      </w:r>
    </w:p>
    <w:p>
      <w:r>
        <w:t xml:space="preserve">HenkilöX saa muutaman yöunet</w:t>
      </w:r>
    </w:p>
    <w:p>
      <w:r>
        <w:rPr>
          <w:b/>
        </w:rPr>
        <w:t xml:space="preserve">Tulos</w:t>
      </w:r>
    </w:p>
    <w:p>
      <w:r>
        <w:t xml:space="preserve">levätä ja palauttaa energiaa myöhempää käyttöä varten</w:t>
      </w:r>
    </w:p>
    <w:p>
      <w:r>
        <w:rPr>
          <w:b/>
        </w:rPr>
        <w:t xml:space="preserve">Esimerkki 4.972</w:t>
      </w:r>
    </w:p>
    <w:p>
      <w:r>
        <w:t xml:space="preserve">HenkilöX seisoo suoraan edessä</w:t>
      </w:r>
    </w:p>
    <w:p>
      <w:r>
        <w:rPr>
          <w:b/>
        </w:rPr>
        <w:t xml:space="preserve">Tulos</w:t>
      </w:r>
    </w:p>
    <w:p>
      <w:r>
        <w:t xml:space="preserve">auttamaan</w:t>
      </w:r>
    </w:p>
    <w:p>
      <w:r>
        <w:rPr>
          <w:b/>
        </w:rPr>
        <w:t xml:space="preserve">Esimerkki 4.973</w:t>
      </w:r>
    </w:p>
    <w:p>
      <w:r>
        <w:t xml:space="preserve">PersonX laittaa kissan kyyhkysten joukkoon</w:t>
      </w:r>
    </w:p>
    <w:p>
      <w:r>
        <w:rPr>
          <w:b/>
        </w:rPr>
        <w:t xml:space="preserve">Tulos</w:t>
      </w:r>
    </w:p>
    <w:p>
      <w:r>
        <w:t xml:space="preserve">nähdä asioiden tapahtuvan</w:t>
      </w:r>
    </w:p>
    <w:p>
      <w:r>
        <w:rPr>
          <w:b/>
        </w:rPr>
        <w:t xml:space="preserve">Esimerkki 4.974</w:t>
      </w:r>
    </w:p>
    <w:p>
      <w:r>
        <w:t xml:space="preserve">HenkilöX opettaa henkilöY:lle</w:t>
      </w:r>
    </w:p>
    <w:p>
      <w:r>
        <w:rPr>
          <w:b/>
        </w:rPr>
        <w:t xml:space="preserve">Tulos</w:t>
      </w:r>
    </w:p>
    <w:p>
      <w:r>
        <w:t xml:space="preserve">henkilö on itsenäinen.</w:t>
      </w:r>
    </w:p>
    <w:p>
      <w:r>
        <w:rPr>
          <w:b/>
        </w:rPr>
        <w:t xml:space="preserve">Esimerkki 4.975</w:t>
      </w:r>
    </w:p>
    <w:p>
      <w:r>
        <w:t xml:space="preserve">PersonX tulee luoksemme</w:t>
      </w:r>
    </w:p>
    <w:p>
      <w:r>
        <w:rPr>
          <w:b/>
        </w:rPr>
        <w:t xml:space="preserve">Tulos</w:t>
      </w:r>
    </w:p>
    <w:p>
      <w:r>
        <w:t xml:space="preserve">olla ystävien kanssa</w:t>
      </w:r>
    </w:p>
    <w:p>
      <w:r>
        <w:rPr>
          <w:b/>
        </w:rPr>
        <w:t xml:space="preserve">Esimerkki 4.976</w:t>
      </w:r>
    </w:p>
    <w:p>
      <w:r>
        <w:t xml:space="preserve">PersonX nostaa yhden ___:n.</w:t>
      </w:r>
    </w:p>
    <w:p>
      <w:r>
        <w:rPr>
          <w:b/>
        </w:rPr>
        <w:t xml:space="preserve">Tulos</w:t>
      </w:r>
    </w:p>
    <w:p>
      <w:r>
        <w:t xml:space="preserve">tukea muita</w:t>
      </w:r>
    </w:p>
    <w:p>
      <w:r>
        <w:rPr>
          <w:b/>
        </w:rPr>
        <w:t xml:space="preserve">Esimerkki 4.977</w:t>
      </w:r>
    </w:p>
    <w:p>
      <w:r>
        <w:t xml:space="preserve">PersonX tuottaa ___ eläimissä</w:t>
      </w:r>
    </w:p>
    <w:p>
      <w:r>
        <w:rPr>
          <w:b/>
        </w:rPr>
        <w:t xml:space="preserve">Tulos</w:t>
      </w:r>
    </w:p>
    <w:p>
      <w:r>
        <w:t xml:space="preserve">olla ilkeä</w:t>
      </w:r>
    </w:p>
    <w:p>
      <w:r>
        <w:rPr>
          <w:b/>
        </w:rPr>
        <w:t xml:space="preserve">Esimerkki 4.978</w:t>
      </w:r>
    </w:p>
    <w:p>
      <w:r>
        <w:t xml:space="preserve">PersonX käyttää paljon rahaa</w:t>
      </w:r>
    </w:p>
    <w:p>
      <w:r>
        <w:rPr>
          <w:b/>
        </w:rPr>
        <w:t xml:space="preserve">Tulos</w:t>
      </w:r>
    </w:p>
    <w:p>
      <w:r>
        <w:t xml:space="preserve">paljon leluja</w:t>
      </w:r>
    </w:p>
    <w:p>
      <w:r>
        <w:rPr>
          <w:b/>
        </w:rPr>
        <w:t xml:space="preserve">Esimerkki 4.979</w:t>
      </w:r>
    </w:p>
    <w:p>
      <w:r>
        <w:t xml:space="preserve">PersonX heittää PersonY:n katseen</w:t>
      </w:r>
    </w:p>
    <w:p>
      <w:r>
        <w:rPr>
          <w:b/>
        </w:rPr>
        <w:t xml:space="preserve">Tulos</w:t>
      </w:r>
    </w:p>
    <w:p>
      <w:r>
        <w:t xml:space="preserve">nähdä heidät</w:t>
      </w:r>
    </w:p>
    <w:p>
      <w:r>
        <w:rPr>
          <w:b/>
        </w:rPr>
        <w:t xml:space="preserve">Esimerkki 4.980</w:t>
      </w:r>
    </w:p>
    <w:p>
      <w:r>
        <w:t xml:space="preserve">HenkilöX suutelee hellästi HenkilöY:tä</w:t>
      </w:r>
    </w:p>
    <w:p>
      <w:r>
        <w:rPr>
          <w:b/>
        </w:rPr>
        <w:t xml:space="preserve">Tulos</w:t>
      </w:r>
    </w:p>
    <w:p>
      <w:r>
        <w:t xml:space="preserve">he rakastavat tätä henkilöä</w:t>
      </w:r>
    </w:p>
    <w:p>
      <w:r>
        <w:rPr>
          <w:b/>
        </w:rPr>
        <w:t xml:space="preserve">Esimerkki 4.981</w:t>
      </w:r>
    </w:p>
    <w:p>
      <w:r>
        <w:t xml:space="preserve">PersonX vetää huomion pois</w:t>
      </w:r>
    </w:p>
    <w:p>
      <w:r>
        <w:rPr>
          <w:b/>
        </w:rPr>
        <w:t xml:space="preserve">Tulos</w:t>
      </w:r>
    </w:p>
    <w:p>
      <w:r>
        <w:t xml:space="preserve">olla häiritsevä</w:t>
      </w:r>
    </w:p>
    <w:p>
      <w:r>
        <w:rPr>
          <w:b/>
        </w:rPr>
        <w:t xml:space="preserve">Esimerkki 4.982</w:t>
      </w:r>
    </w:p>
    <w:p>
      <w:r>
        <w:t xml:space="preserve">PersonX käyttää ___:ää luodakseen</w:t>
      </w:r>
    </w:p>
    <w:p>
      <w:r>
        <w:rPr>
          <w:b/>
        </w:rPr>
        <w:t xml:space="preserve">Tulos</w:t>
      </w:r>
    </w:p>
    <w:p>
      <w:r>
        <w:t xml:space="preserve">olla luova</w:t>
      </w:r>
    </w:p>
    <w:p>
      <w:r>
        <w:rPr>
          <w:b/>
        </w:rPr>
        <w:t xml:space="preserve">Esimerkki 4.983</w:t>
      </w:r>
    </w:p>
    <w:p>
      <w:r>
        <w:t xml:space="preserve">HenkilöX soittaa henkilöY:n vanhemmille</w:t>
      </w:r>
    </w:p>
    <w:p>
      <w:r>
        <w:rPr>
          <w:b/>
        </w:rPr>
        <w:t xml:space="preserve">Tulos</w:t>
      </w:r>
    </w:p>
    <w:p>
      <w:r>
        <w:t xml:space="preserve">pitää vanhemmat ajan tasalla</w:t>
      </w:r>
    </w:p>
    <w:p>
      <w:r>
        <w:rPr>
          <w:b/>
        </w:rPr>
        <w:t xml:space="preserve">Esimerkki 4.984</w:t>
      </w:r>
    </w:p>
    <w:p>
      <w:r>
        <w:t xml:space="preserve">PersonX tulee kotiin koulusta</w:t>
      </w:r>
    </w:p>
    <w:p>
      <w:r>
        <w:rPr>
          <w:b/>
        </w:rPr>
        <w:t xml:space="preserve">Tulos</w:t>
      </w:r>
    </w:p>
    <w:p>
      <w:r>
        <w:t xml:space="preserve">levätä</w:t>
      </w:r>
    </w:p>
    <w:p>
      <w:r>
        <w:rPr>
          <w:b/>
        </w:rPr>
        <w:t xml:space="preserve">Esimerkki 4.985</w:t>
      </w:r>
    </w:p>
    <w:p>
      <w:r>
        <w:t xml:space="preserve">HenkilöX katsoo henkilöY:tä katseella</w:t>
      </w:r>
    </w:p>
    <w:p>
      <w:r>
        <w:rPr>
          <w:b/>
        </w:rPr>
        <w:t xml:space="preserve">Tulos</w:t>
      </w:r>
    </w:p>
    <w:p>
      <w:r>
        <w:t xml:space="preserve">osoittaa kunnioitusta</w:t>
      </w:r>
    </w:p>
    <w:p>
      <w:r>
        <w:rPr>
          <w:b/>
        </w:rPr>
        <w:t xml:space="preserve">Esimerkki 4.986</w:t>
      </w:r>
    </w:p>
    <w:p>
      <w:r>
        <w:t xml:space="preserve">HenkilöX siirtää HenkilöY:n sormia</w:t>
      </w:r>
    </w:p>
    <w:p>
      <w:r>
        <w:rPr>
          <w:b/>
        </w:rPr>
        <w:t xml:space="preserve">Tulos</w:t>
      </w:r>
    </w:p>
    <w:p>
      <w:r>
        <w:t xml:space="preserve">siirtää jonkun sormia</w:t>
      </w:r>
    </w:p>
    <w:p>
      <w:r>
        <w:rPr>
          <w:b/>
        </w:rPr>
        <w:t xml:space="preserve">Esimerkki 4.987</w:t>
      </w:r>
    </w:p>
    <w:p>
      <w:r>
        <w:t xml:space="preserve">PersonX työskentelee ahkerasti PersonX:n työssään.</w:t>
      </w:r>
    </w:p>
    <w:p>
      <w:r>
        <w:rPr>
          <w:b/>
        </w:rPr>
        <w:t xml:space="preserve">Tulos</w:t>
      </w:r>
    </w:p>
    <w:p>
      <w:r>
        <w:t xml:space="preserve">tehdä hyvää työtä</w:t>
      </w:r>
    </w:p>
    <w:p>
      <w:r>
        <w:rPr>
          <w:b/>
        </w:rPr>
        <w:t xml:space="preserve">Esimerkki 4.988</w:t>
      </w:r>
    </w:p>
    <w:p>
      <w:r>
        <w:t xml:space="preserve">HenkilöX soittaa HenkilöY:n äidille</w:t>
      </w:r>
    </w:p>
    <w:p>
      <w:r>
        <w:rPr>
          <w:b/>
        </w:rPr>
        <w:t xml:space="preserve">Tulos</w:t>
      </w:r>
    </w:p>
    <w:p>
      <w:r>
        <w:t xml:space="preserve">palveluksen.</w:t>
      </w:r>
    </w:p>
    <w:p>
      <w:r>
        <w:rPr>
          <w:b/>
        </w:rPr>
        <w:t xml:space="preserve">Esimerkki 4.989</w:t>
      </w:r>
    </w:p>
    <w:p>
      <w:r>
        <w:t xml:space="preserve">PersonX laittaa PersonY:n kuntoon</w:t>
      </w:r>
    </w:p>
    <w:p>
      <w:r>
        <w:rPr>
          <w:b/>
        </w:rPr>
        <w:t xml:space="preserve">Tulos</w:t>
      </w:r>
    </w:p>
    <w:p>
      <w:r>
        <w:t xml:space="preserve">olla hyvä ystävä</w:t>
      </w:r>
    </w:p>
    <w:p>
      <w:r>
        <w:rPr>
          <w:b/>
        </w:rPr>
        <w:t xml:space="preserve">Esimerkki 4.990</w:t>
      </w:r>
    </w:p>
    <w:p>
      <w:r>
        <w:t xml:space="preserve">HenkilöX antaa lukijalle HenkilöY:n _____</w:t>
      </w:r>
    </w:p>
    <w:p>
      <w:r>
        <w:rPr>
          <w:b/>
        </w:rPr>
        <w:t xml:space="preserve">Tulos</w:t>
      </w:r>
    </w:p>
    <w:p>
      <w:r>
        <w:t xml:space="preserve">auttaa henkilöä y.</w:t>
      </w:r>
    </w:p>
    <w:p>
      <w:r>
        <w:rPr>
          <w:b/>
        </w:rPr>
        <w:t xml:space="preserve">Esimerkki 4.991</w:t>
      </w:r>
    </w:p>
    <w:p>
      <w:r>
        <w:t xml:space="preserve">HenkilöX pukee HenkilöY:n ___ sanoiksi.</w:t>
      </w:r>
    </w:p>
    <w:p>
      <w:r>
        <w:rPr>
          <w:b/>
        </w:rPr>
        <w:t xml:space="preserve">Tulos</w:t>
      </w:r>
    </w:p>
    <w:p>
      <w:r>
        <w:t xml:space="preserve">tietää toisen henkilön ajatukset</w:t>
      </w:r>
    </w:p>
    <w:p>
      <w:r>
        <w:rPr>
          <w:b/>
        </w:rPr>
        <w:t xml:space="preserve">Esimerkki 4.992</w:t>
      </w:r>
    </w:p>
    <w:p>
      <w:r>
        <w:t xml:space="preserve">PersonX katsoo PersonY:n ystävää</w:t>
      </w:r>
    </w:p>
    <w:p>
      <w:r>
        <w:rPr>
          <w:b/>
        </w:rPr>
        <w:t xml:space="preserve">Tulos</w:t>
      </w:r>
    </w:p>
    <w:p>
      <w:r>
        <w:t xml:space="preserve">nähdä enemmän henkilön ystävästä</w:t>
      </w:r>
    </w:p>
    <w:p>
      <w:r>
        <w:rPr>
          <w:b/>
        </w:rPr>
        <w:t xml:space="preserve">Esimerkki 4.993</w:t>
      </w:r>
    </w:p>
    <w:p>
      <w:r>
        <w:t xml:space="preserve">PersonX löytää PersonX:n paikan</w:t>
      </w:r>
    </w:p>
    <w:p>
      <w:r>
        <w:rPr>
          <w:b/>
        </w:rPr>
        <w:t xml:space="preserve">Tulos</w:t>
      </w:r>
    </w:p>
    <w:p>
      <w:r>
        <w:t xml:space="preserve">nauttia päivästä</w:t>
      </w:r>
    </w:p>
    <w:p>
      <w:r>
        <w:rPr>
          <w:b/>
        </w:rPr>
        <w:t xml:space="preserve">Esimerkki 4.994</w:t>
      </w:r>
    </w:p>
    <w:p>
      <w:r>
        <w:t xml:space="preserve">PersonX istuu sen päällä</w:t>
      </w:r>
    </w:p>
    <w:p>
      <w:r>
        <w:rPr>
          <w:b/>
        </w:rPr>
        <w:t xml:space="preserve">Tulos</w:t>
      </w:r>
    </w:p>
    <w:p>
      <w:r>
        <w:t xml:space="preserve">odottaa toimia</w:t>
      </w:r>
    </w:p>
    <w:p>
      <w:r>
        <w:rPr>
          <w:b/>
        </w:rPr>
        <w:t xml:space="preserve">Esimerkki 4.995</w:t>
      </w:r>
    </w:p>
    <w:p>
      <w:r>
        <w:t xml:space="preserve">HenkilöX ostaa uuden talon</w:t>
      </w:r>
    </w:p>
    <w:p>
      <w:r>
        <w:rPr>
          <w:b/>
        </w:rPr>
        <w:t xml:space="preserve">Tulos</w:t>
      </w:r>
    </w:p>
    <w:p>
      <w:r>
        <w:t xml:space="preserve">vakaus</w:t>
      </w:r>
    </w:p>
    <w:p>
      <w:r>
        <w:rPr>
          <w:b/>
        </w:rPr>
        <w:t xml:space="preserve">Esimerkki 4.996</w:t>
      </w:r>
    </w:p>
    <w:p>
      <w:r>
        <w:t xml:space="preserve">PersonX pitää PersonY:n ympärillä</w:t>
      </w:r>
    </w:p>
    <w:p>
      <w:r>
        <w:rPr>
          <w:b/>
        </w:rPr>
        <w:t xml:space="preserve">Tulos</w:t>
      </w:r>
    </w:p>
    <w:p>
      <w:r>
        <w:t xml:space="preserve">tuntea olonsa vähemmän yksinäiseksi</w:t>
      </w:r>
    </w:p>
    <w:p>
      <w:r>
        <w:rPr>
          <w:b/>
        </w:rPr>
        <w:t xml:space="preserve">Esimerkki 4.997</w:t>
      </w:r>
    </w:p>
    <w:p>
      <w:r>
        <w:t xml:space="preserve">PersonX saavuttaa PersonX:n potentiaalin</w:t>
      </w:r>
    </w:p>
    <w:p>
      <w:r>
        <w:rPr>
          <w:b/>
        </w:rPr>
        <w:t xml:space="preserve">Tulos</w:t>
      </w:r>
    </w:p>
    <w:p>
      <w:r>
        <w:t xml:space="preserve">tuntea itsensä saavutetuksi</w:t>
      </w:r>
    </w:p>
    <w:p>
      <w:r>
        <w:rPr>
          <w:b/>
        </w:rPr>
        <w:t xml:space="preserve">Esimerkki 4.998</w:t>
      </w:r>
    </w:p>
    <w:p>
      <w:r>
        <w:t xml:space="preserve">HenkilöX saavuttaa ___ ajoissa.</w:t>
      </w:r>
    </w:p>
    <w:p>
      <w:r>
        <w:rPr>
          <w:b/>
        </w:rPr>
        <w:t xml:space="preserve">Tulos</w:t>
      </w:r>
    </w:p>
    <w:p>
      <w:r>
        <w:t xml:space="preserve">päästä turvallisesti konserttipaikalle kaupungilla.</w:t>
      </w:r>
    </w:p>
    <w:p>
      <w:r>
        <w:rPr>
          <w:b/>
        </w:rPr>
        <w:t xml:space="preserve">Esimerkki 4.999</w:t>
      </w:r>
    </w:p>
    <w:p>
      <w:r>
        <w:t xml:space="preserve">PersonX hoitaa PersonX:n liiketoimintaa</w:t>
      </w:r>
    </w:p>
    <w:p>
      <w:r>
        <w:rPr>
          <w:b/>
        </w:rPr>
        <w:t xml:space="preserve">Tulos</w:t>
      </w:r>
    </w:p>
    <w:p>
      <w:r>
        <w:t xml:space="preserve">olla turvassa.</w:t>
      </w:r>
    </w:p>
    <w:p>
      <w:r>
        <w:rPr>
          <w:b/>
        </w:rPr>
        <w:t xml:space="preserve">Esimerkki 4.1000</w:t>
      </w:r>
    </w:p>
    <w:p>
      <w:r>
        <w:t xml:space="preserve">HenkilöX kysyi myös henkilöY:ltä</w:t>
      </w:r>
    </w:p>
    <w:p>
      <w:r>
        <w:rPr>
          <w:b/>
        </w:rPr>
        <w:t xml:space="preserve">Tulos</w:t>
      </w:r>
    </w:p>
    <w:p>
      <w:r>
        <w:t xml:space="preserve">Tieto</w:t>
      </w:r>
    </w:p>
    <w:p>
      <w:r>
        <w:rPr>
          <w:b/>
        </w:rPr>
        <w:t xml:space="preserve">Esimerkki 4.1001</w:t>
      </w:r>
    </w:p>
    <w:p>
      <w:r>
        <w:t xml:space="preserve">HenkilöX asettaa ___ taloon</w:t>
      </w:r>
    </w:p>
    <w:p>
      <w:r>
        <w:rPr>
          <w:b/>
        </w:rPr>
        <w:t xml:space="preserve">Tulos</w:t>
      </w:r>
    </w:p>
    <w:p>
      <w:r>
        <w:t xml:space="preserve">henkilö odottaa liittyä taloon</w:t>
      </w:r>
    </w:p>
    <w:p>
      <w:r>
        <w:rPr>
          <w:b/>
        </w:rPr>
        <w:t xml:space="preserve">Esimerkki 4.1002</w:t>
      </w:r>
    </w:p>
    <w:p>
      <w:r>
        <w:t xml:space="preserve">PersonX heittää tuuleen</w:t>
      </w:r>
    </w:p>
    <w:p>
      <w:r>
        <w:rPr>
          <w:b/>
        </w:rPr>
        <w:t xml:space="preserve">Tulos</w:t>
      </w:r>
    </w:p>
    <w:p>
      <w:r>
        <w:t xml:space="preserve">ei tarvitse huolehtia</w:t>
      </w:r>
    </w:p>
    <w:p>
      <w:r>
        <w:rPr>
          <w:b/>
        </w:rPr>
        <w:t xml:space="preserve">Esimerkki 4.1003</w:t>
      </w:r>
    </w:p>
    <w:p>
      <w:r>
        <w:t xml:space="preserve">PersonX jahtaa sateenkaaria</w:t>
      </w:r>
    </w:p>
    <w:p>
      <w:r>
        <w:rPr>
          <w:b/>
        </w:rPr>
        <w:t xml:space="preserve">Tulos</w:t>
      </w:r>
    </w:p>
    <w:p>
      <w:r>
        <w:t xml:space="preserve">vaikeasti saatavia asioita</w:t>
      </w:r>
    </w:p>
    <w:p>
      <w:r>
        <w:rPr>
          <w:b/>
        </w:rPr>
        <w:t xml:space="preserve">Esimerkki 4.1004</w:t>
      </w:r>
    </w:p>
    <w:p>
      <w:r>
        <w:t xml:space="preserve">HenkilöX luovuttaa HenkilöY:n ___:n ymmärretyksi.</w:t>
      </w:r>
    </w:p>
    <w:p>
      <w:r>
        <w:rPr>
          <w:b/>
        </w:rPr>
        <w:t xml:space="preserve">Tulos</w:t>
      </w:r>
    </w:p>
    <w:p>
      <w:r>
        <w:t xml:space="preserve">osoittaakseen ymmärtävänsä</w:t>
      </w:r>
    </w:p>
    <w:p>
      <w:r>
        <w:rPr>
          <w:b/>
        </w:rPr>
        <w:t xml:space="preserve">Esimerkki 4.1005</w:t>
      </w:r>
    </w:p>
    <w:p>
      <w:r>
        <w:t xml:space="preserve">HenkilöX maksaa ___ yhdelle</w:t>
      </w:r>
    </w:p>
    <w:p>
      <w:r>
        <w:rPr>
          <w:b/>
        </w:rPr>
        <w:t xml:space="preserve">Tulos</w:t>
      </w:r>
    </w:p>
    <w:p>
      <w:r>
        <w:t xml:space="preserve">maksaa velkaa</w:t>
      </w:r>
    </w:p>
    <w:p>
      <w:r>
        <w:rPr>
          <w:b/>
        </w:rPr>
        <w:t xml:space="preserve">Esimerkki 4.1006</w:t>
      </w:r>
    </w:p>
    <w:p>
      <w:r>
        <w:t xml:space="preserve">HenkilöX välittää henkilöY:n ajatuksen</w:t>
      </w:r>
    </w:p>
    <w:p>
      <w:r>
        <w:rPr>
          <w:b/>
        </w:rPr>
        <w:t xml:space="preserve">Tulos</w:t>
      </w:r>
    </w:p>
    <w:p>
      <w:r>
        <w:t xml:space="preserve">tämä ajatus on oltava kaikkien nähtävillä</w:t>
      </w:r>
    </w:p>
    <w:p>
      <w:r>
        <w:rPr>
          <w:b/>
        </w:rPr>
        <w:t xml:space="preserve">Esimerkki 4.1007</w:t>
      </w:r>
    </w:p>
    <w:p>
      <w:r>
        <w:t xml:space="preserve">PersonX leikkii tulella</w:t>
      </w:r>
    </w:p>
    <w:p>
      <w:r>
        <w:rPr>
          <w:b/>
        </w:rPr>
        <w:t xml:space="preserve">Tulos</w:t>
      </w:r>
    </w:p>
    <w:p>
      <w:r>
        <w:t xml:space="preserve">ottaa riskejä</w:t>
      </w:r>
    </w:p>
    <w:p>
      <w:r>
        <w:rPr>
          <w:b/>
        </w:rPr>
        <w:t xml:space="preserve">Esimerkki 4.1008</w:t>
      </w:r>
    </w:p>
    <w:p>
      <w:r>
        <w:t xml:space="preserve">HenkilöX vastaa ___ hyvin</w:t>
      </w:r>
    </w:p>
    <w:p>
      <w:r>
        <w:rPr>
          <w:b/>
        </w:rPr>
        <w:t xml:space="preserve">Tulos</w:t>
      </w:r>
    </w:p>
    <w:p>
      <w:r>
        <w:t xml:space="preserve">esiintyä asiantuntevana</w:t>
      </w:r>
    </w:p>
    <w:p>
      <w:r>
        <w:rPr>
          <w:b/>
        </w:rPr>
        <w:t xml:space="preserve">Esimerkki 4.1009</w:t>
      </w:r>
    </w:p>
    <w:p>
      <w:r>
        <w:t xml:space="preserve">HenkilöX asettaa ___ HenkilöY:n olkapäälle.</w:t>
      </w:r>
    </w:p>
    <w:p>
      <w:r>
        <w:rPr>
          <w:b/>
        </w:rPr>
        <w:t xml:space="preserve">Tulos</w:t>
      </w:r>
    </w:p>
    <w:p>
      <w:r>
        <w:t xml:space="preserve">osoittaa rakkautta</w:t>
      </w:r>
    </w:p>
    <w:p>
      <w:r>
        <w:rPr>
          <w:b/>
        </w:rPr>
        <w:t xml:space="preserve">Esimerkki 4.1010</w:t>
      </w:r>
    </w:p>
    <w:p>
      <w:r>
        <w:t xml:space="preserve">PersonX tulee PersonY:n päähän</w:t>
      </w:r>
    </w:p>
    <w:p>
      <w:r>
        <w:rPr>
          <w:b/>
        </w:rPr>
        <w:t xml:space="preserve">Tulos</w:t>
      </w:r>
    </w:p>
    <w:p>
      <w:r>
        <w:t xml:space="preserve">olla tulee</w:t>
      </w:r>
    </w:p>
    <w:p>
      <w:r>
        <w:rPr>
          <w:b/>
        </w:rPr>
        <w:t xml:space="preserve">Esimerkki 4.1011</w:t>
      </w:r>
    </w:p>
    <w:p>
      <w:r>
        <w:t xml:space="preserve">HenkilöX ajaa ___ kotiin</w:t>
      </w:r>
    </w:p>
    <w:p>
      <w:r>
        <w:rPr>
          <w:b/>
        </w:rPr>
        <w:t xml:space="preserve">Tulos</w:t>
      </w:r>
    </w:p>
    <w:p>
      <w:r>
        <w:t xml:space="preserve">olla kiltti</w:t>
      </w:r>
    </w:p>
    <w:p>
      <w:r>
        <w:rPr>
          <w:b/>
        </w:rPr>
        <w:t xml:space="preserve">Esimerkki 4.1012</w:t>
      </w:r>
    </w:p>
    <w:p>
      <w:r>
        <w:t xml:space="preserve">PersonX antaa PersonY:n tyttöystävälle</w:t>
      </w:r>
    </w:p>
    <w:p>
      <w:r>
        <w:rPr>
          <w:b/>
        </w:rPr>
        <w:t xml:space="preserve">Tulos</w:t>
      </w:r>
    </w:p>
    <w:p>
      <w:r>
        <w:t xml:space="preserve">persony's tyttöystävä antaa hyvän lahjan</w:t>
      </w:r>
    </w:p>
    <w:p>
      <w:r>
        <w:rPr>
          <w:b/>
        </w:rPr>
        <w:t xml:space="preserve">Esimerkki 4.1013</w:t>
      </w:r>
    </w:p>
    <w:p>
      <w:r>
        <w:t xml:space="preserve">HenkilöX hoitaa henkilöY:n asioita</w:t>
      </w:r>
    </w:p>
    <w:p>
      <w:r>
        <w:rPr>
          <w:b/>
        </w:rPr>
        <w:t xml:space="preserve">Tulos</w:t>
      </w:r>
    </w:p>
    <w:p>
      <w:r>
        <w:t xml:space="preserve">olla avuksi</w:t>
      </w:r>
    </w:p>
    <w:p>
      <w:r>
        <w:rPr>
          <w:b/>
        </w:rPr>
        <w:t xml:space="preserve">Esimerkki 4.1014</w:t>
      </w:r>
    </w:p>
    <w:p>
      <w:r>
        <w:t xml:space="preserve">PersonX toimittaa PersonX:n tarpeet</w:t>
      </w:r>
    </w:p>
    <w:p>
      <w:r>
        <w:rPr>
          <w:b/>
        </w:rPr>
        <w:t xml:space="preserve">Tulos</w:t>
      </w:r>
    </w:p>
    <w:p>
      <w:r>
        <w:t xml:space="preserve">tietty asia</w:t>
      </w:r>
    </w:p>
    <w:p>
      <w:r>
        <w:rPr>
          <w:b/>
        </w:rPr>
        <w:t xml:space="preserve">Esimerkki 4.1015</w:t>
      </w:r>
    </w:p>
    <w:p>
      <w:r>
        <w:t xml:space="preserve">PersonX kääntää pöydän</w:t>
      </w:r>
    </w:p>
    <w:p>
      <w:r>
        <w:rPr>
          <w:b/>
        </w:rPr>
        <w:t xml:space="preserve">Tulos</w:t>
      </w:r>
    </w:p>
    <w:p>
      <w:r>
        <w:t xml:space="preserve">toi muuttaa argumenttia.</w:t>
      </w:r>
    </w:p>
    <w:p>
      <w:r>
        <w:rPr>
          <w:b/>
        </w:rPr>
        <w:t xml:space="preserve">Esimerkki 4.1016</w:t>
      </w:r>
    </w:p>
    <w:p>
      <w:r>
        <w:t xml:space="preserve">PersonX kantaa PersonY:n pitkälle</w:t>
      </w:r>
    </w:p>
    <w:p>
      <w:r>
        <w:rPr>
          <w:b/>
        </w:rPr>
        <w:t xml:space="preserve">Tulos</w:t>
      </w:r>
    </w:p>
    <w:p>
      <w:r>
        <w:t xml:space="preserve">viedä heidät pois</w:t>
      </w:r>
    </w:p>
    <w:p>
      <w:r>
        <w:rPr>
          <w:b/>
        </w:rPr>
        <w:t xml:space="preserve">Esimerkki 4.1017</w:t>
      </w:r>
    </w:p>
    <w:p>
      <w:r>
        <w:t xml:space="preserve">HenkilöX pyytää henkilöY:tä istumaan</w:t>
      </w:r>
    </w:p>
    <w:p>
      <w:r>
        <w:rPr>
          <w:b/>
        </w:rPr>
        <w:t xml:space="preserve">Tulos</w:t>
      </w:r>
    </w:p>
    <w:p>
      <w:r>
        <w:t xml:space="preserve">puhua heille</w:t>
      </w:r>
    </w:p>
    <w:p>
      <w:r>
        <w:rPr>
          <w:b/>
        </w:rPr>
        <w:t xml:space="preserve">Esimerkki 4.1018</w:t>
      </w:r>
    </w:p>
    <w:p>
      <w:r>
        <w:t xml:space="preserve">PersonX rummuttaa PersonY:n sormia</w:t>
      </w:r>
    </w:p>
    <w:p>
      <w:r>
        <w:rPr>
          <w:b/>
        </w:rPr>
        <w:t xml:space="preserve">Tulos</w:t>
      </w:r>
    </w:p>
    <w:p>
      <w:r>
        <w:t xml:space="preserve">olla ärsyttävä</w:t>
      </w:r>
    </w:p>
    <w:p>
      <w:r>
        <w:rPr>
          <w:b/>
        </w:rPr>
        <w:t xml:space="preserve">Esimerkki 4.1019</w:t>
      </w:r>
    </w:p>
    <w:p>
      <w:r>
        <w:t xml:space="preserve">PersonX saa PersonY:n lopettamaan</w:t>
      </w:r>
    </w:p>
    <w:p>
      <w:r>
        <w:rPr>
          <w:b/>
        </w:rPr>
        <w:t xml:space="preserve">Tulos</w:t>
      </w:r>
    </w:p>
    <w:p>
      <w:r>
        <w:t xml:space="preserve">olla rauhassa</w:t>
      </w:r>
    </w:p>
    <w:p>
      <w:r>
        <w:rPr>
          <w:b/>
        </w:rPr>
        <w:t xml:space="preserve">Esimerkki 4.1020</w:t>
      </w:r>
    </w:p>
    <w:p>
      <w:r>
        <w:t xml:space="preserve">HenkilöX on tyytyväinen HenkilöY:n työhön.</w:t>
      </w:r>
    </w:p>
    <w:p>
      <w:r>
        <w:rPr>
          <w:b/>
        </w:rPr>
        <w:t xml:space="preserve">Tulos</w:t>
      </w:r>
    </w:p>
    <w:p>
      <w:r>
        <w:t xml:space="preserve">arvostamaan</w:t>
      </w:r>
    </w:p>
    <w:p>
      <w:r>
        <w:rPr>
          <w:b/>
        </w:rPr>
        <w:t xml:space="preserve">Esimerkki 4.1021</w:t>
      </w:r>
    </w:p>
    <w:p>
      <w:r>
        <w:t xml:space="preserve">HenkilöX liittyy toiseen ___</w:t>
      </w:r>
    </w:p>
    <w:p>
      <w:r>
        <w:rPr>
          <w:b/>
        </w:rPr>
        <w:t xml:space="preserve">Tulos</w:t>
      </w:r>
    </w:p>
    <w:p>
      <w:r>
        <w:t xml:space="preserve">osallistua</w:t>
      </w:r>
    </w:p>
    <w:p>
      <w:r>
        <w:rPr>
          <w:b/>
        </w:rPr>
        <w:t xml:space="preserve">Esimerkki 4.1022</w:t>
      </w:r>
    </w:p>
    <w:p>
      <w:r>
        <w:t xml:space="preserve">PersonX sitoo yhteen ___</w:t>
      </w:r>
    </w:p>
    <w:p>
      <w:r>
        <w:rPr>
          <w:b/>
        </w:rPr>
        <w:t xml:space="preserve">Tulos</w:t>
      </w:r>
    </w:p>
    <w:p>
      <w:r>
        <w:t xml:space="preserve">jotta toiminto olisi onnellisempi</w:t>
      </w:r>
    </w:p>
    <w:p>
      <w:r>
        <w:rPr>
          <w:b/>
        </w:rPr>
        <w:t xml:space="preserve">Esimerkki 4.1023</w:t>
      </w:r>
    </w:p>
    <w:p>
      <w:r>
        <w:t xml:space="preserve">HenkilöX rikkoo HenkilöX:n puhelimen</w:t>
      </w:r>
    </w:p>
    <w:p>
      <w:r>
        <w:rPr>
          <w:b/>
        </w:rPr>
        <w:t xml:space="preserve">Tulos</w:t>
      </w:r>
    </w:p>
    <w:p>
      <w:r>
        <w:t xml:space="preserve">olla ilkeä ihmiselle</w:t>
      </w:r>
    </w:p>
    <w:p>
      <w:r>
        <w:rPr>
          <w:b/>
        </w:rPr>
        <w:t xml:space="preserve">Esimerkki 4.1024</w:t>
      </w:r>
    </w:p>
    <w:p>
      <w:r>
        <w:t xml:space="preserve">PersonX esittää ___</w:t>
      </w:r>
    </w:p>
    <w:p>
      <w:r>
        <w:rPr>
          <w:b/>
        </w:rPr>
        <w:t xml:space="preserve">Tulos</w:t>
      </w:r>
    </w:p>
    <w:p>
      <w:r>
        <w:t xml:space="preserve">olla johtaja</w:t>
      </w:r>
    </w:p>
    <w:p>
      <w:r>
        <w:rPr>
          <w:b/>
        </w:rPr>
        <w:t xml:space="preserve">Esimerkki 4.1025</w:t>
      </w:r>
    </w:p>
    <w:p>
      <w:r>
        <w:t xml:space="preserve">HenkilöX hyväksyy ___ vastineeksi</w:t>
      </w:r>
    </w:p>
    <w:p>
      <w:r>
        <w:rPr>
          <w:b/>
        </w:rPr>
        <w:t xml:space="preserve">Tulos</w:t>
      </w:r>
    </w:p>
    <w:p>
      <w:r>
        <w:t xml:space="preserve">hyväksyy mekon vaihdossa</w:t>
      </w:r>
    </w:p>
    <w:p>
      <w:r>
        <w:rPr>
          <w:b/>
        </w:rPr>
        <w:t xml:space="preserve">Esimerkki 4.1026</w:t>
      </w:r>
    </w:p>
    <w:p>
      <w:r>
        <w:t xml:space="preserve">PersonX odottaa PersonY:n vastausta</w:t>
      </w:r>
    </w:p>
    <w:p>
      <w:r>
        <w:rPr>
          <w:b/>
        </w:rPr>
        <w:t xml:space="preserve">Tulos</w:t>
      </w:r>
    </w:p>
    <w:p>
      <w:r>
        <w:t xml:space="preserve">tietää, onko y päässyt pääkaupunkiin</w:t>
      </w:r>
    </w:p>
    <w:p>
      <w:r>
        <w:rPr>
          <w:b/>
        </w:rPr>
        <w:t xml:space="preserve">Esimerkki 4.1027</w:t>
      </w:r>
    </w:p>
    <w:p>
      <w:r>
        <w:t xml:space="preserve">HenkilöX soittaa HenkilöY:n ___ oikealla.</w:t>
      </w:r>
    </w:p>
    <w:p>
      <w:r>
        <w:rPr>
          <w:b/>
        </w:rPr>
        <w:t xml:space="preserve">Tulos</w:t>
      </w:r>
    </w:p>
    <w:p>
      <w:r>
        <w:t xml:space="preserve">myönteinen lopputulos</w:t>
      </w:r>
    </w:p>
    <w:p>
      <w:r>
        <w:rPr>
          <w:b/>
        </w:rPr>
        <w:t xml:space="preserve">Esimerkki 4.1028</w:t>
      </w:r>
    </w:p>
    <w:p>
      <w:r>
        <w:t xml:space="preserve">PersonX jakaa PersonY:n kesken</w:t>
      </w:r>
    </w:p>
    <w:p>
      <w:r>
        <w:rPr>
          <w:b/>
        </w:rPr>
        <w:t xml:space="preserve">Tulos</w:t>
      </w:r>
    </w:p>
    <w:p>
      <w:r>
        <w:t xml:space="preserve">jakaa</w:t>
      </w:r>
    </w:p>
    <w:p>
      <w:r>
        <w:rPr>
          <w:b/>
        </w:rPr>
        <w:t xml:space="preserve">Esimerkki 4.1029</w:t>
      </w:r>
    </w:p>
    <w:p>
      <w:r>
        <w:t xml:space="preserve">HenkilöX kertoo HenkilöY:lle toisin</w:t>
      </w:r>
    </w:p>
    <w:p>
      <w:r>
        <w:rPr>
          <w:b/>
        </w:rPr>
        <w:t xml:space="preserve">Tulos</w:t>
      </w:r>
    </w:p>
    <w:p>
      <w:r>
        <w:t xml:space="preserve">ilmaista näkemyksensä</w:t>
      </w:r>
    </w:p>
    <w:p>
      <w:r>
        <w:rPr>
          <w:b/>
        </w:rPr>
        <w:t xml:space="preserve">Esimerkki 4.1030</w:t>
      </w:r>
    </w:p>
    <w:p>
      <w:r>
        <w:t xml:space="preserve">HenkilöX näkee HenkilöY:n suosikkibändin</w:t>
      </w:r>
    </w:p>
    <w:p>
      <w:r>
        <w:rPr>
          <w:b/>
        </w:rPr>
        <w:t xml:space="preserve">Tulos</w:t>
      </w:r>
    </w:p>
    <w:p>
      <w:r>
        <w:t xml:space="preserve">kuunnella omaa parasta musiikkia</w:t>
      </w:r>
    </w:p>
    <w:p>
      <w:r>
        <w:rPr>
          <w:b/>
        </w:rPr>
        <w:t xml:space="preserve">Esimerkki 4.1031</w:t>
      </w:r>
    </w:p>
    <w:p>
      <w:r>
        <w:t xml:space="preserve">HenkilöX asettaa HenkilöY:n päälle</w:t>
      </w:r>
    </w:p>
    <w:p>
      <w:r>
        <w:rPr>
          <w:b/>
        </w:rPr>
        <w:t xml:space="preserve">Tulos</w:t>
      </w:r>
    </w:p>
    <w:p>
      <w:r>
        <w:t xml:space="preserve">hallitsemaan henkilöä</w:t>
      </w:r>
    </w:p>
    <w:p>
      <w:r>
        <w:rPr>
          <w:b/>
        </w:rPr>
        <w:t xml:space="preserve">Esimerkki 4.1032</w:t>
      </w:r>
    </w:p>
    <w:p>
      <w:r>
        <w:t xml:space="preserve">PersonX pyyhkii ___ PersonX:n otsalta...</w:t>
      </w:r>
    </w:p>
    <w:p>
      <w:r>
        <w:rPr>
          <w:b/>
        </w:rPr>
        <w:t xml:space="preserve">Tulos</w:t>
      </w:r>
    </w:p>
    <w:p>
      <w:r>
        <w:t xml:space="preserve">olla mukavampi</w:t>
      </w:r>
    </w:p>
    <w:p>
      <w:r>
        <w:rPr>
          <w:b/>
        </w:rPr>
        <w:t xml:space="preserve">Esimerkki 4.1033</w:t>
      </w:r>
    </w:p>
    <w:p>
      <w:r>
        <w:t xml:space="preserve">PersonX ei satuttaisi kärpästäkään</w:t>
      </w:r>
    </w:p>
    <w:p>
      <w:r>
        <w:rPr>
          <w:b/>
        </w:rPr>
        <w:t xml:space="preserve">Tulos</w:t>
      </w:r>
    </w:p>
    <w:p>
      <w:r>
        <w:t xml:space="preserve">olla rauhallinen</w:t>
      </w:r>
    </w:p>
    <w:p>
      <w:r>
        <w:rPr>
          <w:b/>
        </w:rPr>
        <w:t xml:space="preserve">Esimerkki 4.1034</w:t>
      </w:r>
    </w:p>
    <w:p>
      <w:r>
        <w:t xml:space="preserve">PersonX korvaa ___ ykköksillä</w:t>
      </w:r>
    </w:p>
    <w:p>
      <w:r>
        <w:rPr>
          <w:b/>
        </w:rPr>
        <w:t xml:space="preserve">Tulos</w:t>
      </w:r>
    </w:p>
    <w:p>
      <w:r>
        <w:t xml:space="preserve">uudet huonekalut.</w:t>
      </w:r>
    </w:p>
    <w:p>
      <w:r>
        <w:rPr>
          <w:b/>
        </w:rPr>
        <w:t xml:space="preserve">Esimerkki 4.1035</w:t>
      </w:r>
    </w:p>
    <w:p>
      <w:r>
        <w:t xml:space="preserve">PersonX ratsastaa aallolla</w:t>
      </w:r>
    </w:p>
    <w:p>
      <w:r>
        <w:rPr>
          <w:b/>
        </w:rPr>
        <w:t xml:space="preserve">Tulos</w:t>
      </w:r>
    </w:p>
    <w:p>
      <w:r>
        <w:t xml:space="preserve">olla vakaa</w:t>
      </w:r>
    </w:p>
    <w:p>
      <w:r>
        <w:rPr>
          <w:b/>
        </w:rPr>
        <w:t xml:space="preserve">Esimerkki 4.1036</w:t>
      </w:r>
    </w:p>
    <w:p>
      <w:r>
        <w:t xml:space="preserve">PersonX antaa PersonY-ilmaisun</w:t>
      </w:r>
    </w:p>
    <w:p>
      <w:r>
        <w:rPr>
          <w:b/>
        </w:rPr>
        <w:t xml:space="preserve">Tulos</w:t>
      </w:r>
    </w:p>
    <w:p>
      <w:r>
        <w:t xml:space="preserve">paljastaa ajatuksensa</w:t>
      </w:r>
    </w:p>
    <w:p>
      <w:r>
        <w:rPr>
          <w:b/>
        </w:rPr>
        <w:t xml:space="preserve">Esimerkki 4.1037</w:t>
      </w:r>
    </w:p>
    <w:p>
      <w:r>
        <w:t xml:space="preserve">PersonX pumppaa PersonY:n renkaita</w:t>
      </w:r>
    </w:p>
    <w:p>
      <w:r>
        <w:rPr>
          <w:b/>
        </w:rPr>
        <w:t xml:space="preserve">Tulos</w:t>
      </w:r>
    </w:p>
    <w:p>
      <w:r>
        <w:t xml:space="preserve">nostamaan egoaan esityksen jälkeen</w:t>
      </w:r>
    </w:p>
    <w:p>
      <w:r>
        <w:rPr>
          <w:b/>
        </w:rPr>
        <w:t xml:space="preserve">Esimerkki 4.1038</w:t>
      </w:r>
    </w:p>
    <w:p>
      <w:r>
        <w:t xml:space="preserve">HenkilöX vihaa HenkilöY:n sisuksia.</w:t>
      </w:r>
    </w:p>
    <w:p>
      <w:r>
        <w:rPr>
          <w:b/>
        </w:rPr>
        <w:t xml:space="preserve">Tulos</w:t>
      </w:r>
    </w:p>
    <w:p>
      <w:r>
        <w:t xml:space="preserve">olla negatiivinen</w:t>
      </w:r>
    </w:p>
    <w:p>
      <w:r>
        <w:rPr>
          <w:b/>
        </w:rPr>
        <w:t xml:space="preserve">Esimerkki 4.1039</w:t>
      </w:r>
    </w:p>
    <w:p>
      <w:r>
        <w:t xml:space="preserve">HenkilöX opiskelee ___ yliopistossa</w:t>
      </w:r>
    </w:p>
    <w:p>
      <w:r>
        <w:rPr>
          <w:b/>
        </w:rPr>
        <w:t xml:space="preserve">Tulos</w:t>
      </w:r>
    </w:p>
    <w:p>
      <w:r>
        <w:t xml:space="preserve">oppia</w:t>
      </w:r>
    </w:p>
    <w:p>
      <w:r>
        <w:rPr>
          <w:b/>
        </w:rPr>
        <w:t xml:space="preserve">Esimerkki 4.1040</w:t>
      </w:r>
    </w:p>
    <w:p>
      <w:r>
        <w:t xml:space="preserve">PersonX ottaa parannuskeinon</w:t>
      </w:r>
    </w:p>
    <w:p>
      <w:r>
        <w:rPr>
          <w:b/>
        </w:rPr>
        <w:t xml:space="preserve">Tulos</w:t>
      </w:r>
    </w:p>
    <w:p>
      <w:r>
        <w:t xml:space="preserve">voida hyvin</w:t>
      </w:r>
    </w:p>
    <w:p>
      <w:r>
        <w:rPr>
          <w:b/>
        </w:rPr>
        <w:t xml:space="preserve">Esimerkki 4.1041</w:t>
      </w:r>
    </w:p>
    <w:p>
      <w:r>
        <w:t xml:space="preserve">PersonX iskee, kun rauta on kuumaa</w:t>
      </w:r>
    </w:p>
    <w:p>
      <w:r>
        <w:rPr>
          <w:b/>
        </w:rPr>
        <w:t xml:space="preserve">Tulos</w:t>
      </w:r>
    </w:p>
    <w:p>
      <w:r>
        <w:t xml:space="preserve">silittää hänen vaatteensa.</w:t>
      </w:r>
    </w:p>
    <w:p>
      <w:r>
        <w:rPr>
          <w:b/>
        </w:rPr>
        <w:t xml:space="preserve">Esimerkki 4.1042</w:t>
      </w:r>
    </w:p>
    <w:p>
      <w:r>
        <w:t xml:space="preserve">HenkilöX korvaa henkilöY:n renkaan.</w:t>
      </w:r>
    </w:p>
    <w:p>
      <w:r>
        <w:rPr>
          <w:b/>
        </w:rPr>
        <w:t xml:space="preserve">Tulos</w:t>
      </w:r>
    </w:p>
    <w:p>
      <w:r>
        <w:t xml:space="preserve">olla avuksi</w:t>
      </w:r>
    </w:p>
    <w:p>
      <w:r>
        <w:rPr>
          <w:b/>
        </w:rPr>
        <w:t xml:space="preserve">Esimerkki 4.1043</w:t>
      </w:r>
    </w:p>
    <w:p>
      <w:r>
        <w:t xml:space="preserve">HenkilöX tuntee henkilönY ___ paremmin</w:t>
      </w:r>
    </w:p>
    <w:p>
      <w:r>
        <w:rPr>
          <w:b/>
        </w:rPr>
        <w:t xml:space="preserve">Tulos</w:t>
      </w:r>
    </w:p>
    <w:p>
      <w:r>
        <w:t xml:space="preserve">viettelemään aviomiehen</w:t>
      </w:r>
    </w:p>
    <w:p>
      <w:r>
        <w:rPr>
          <w:b/>
        </w:rPr>
        <w:t xml:space="preserve">Esimerkki 4.1044</w:t>
      </w:r>
    </w:p>
    <w:p>
      <w:r>
        <w:t xml:space="preserve">PersonX maksaa PersonX:n koiralle</w:t>
      </w:r>
    </w:p>
    <w:p>
      <w:r>
        <w:rPr>
          <w:b/>
        </w:rPr>
        <w:t xml:space="preserve">Tulos</w:t>
      </w:r>
    </w:p>
    <w:p>
      <w:r>
        <w:t xml:space="preserve">huolehtimaan lemmikkieläimestään</w:t>
      </w:r>
    </w:p>
    <w:p>
      <w:r>
        <w:rPr>
          <w:b/>
        </w:rPr>
        <w:t xml:space="preserve">Esimerkki 4.1045</w:t>
      </w:r>
    </w:p>
    <w:p>
      <w:r>
        <w:t xml:space="preserve">HenkilöX vie HenkilöY:n koiran kävelylle.</w:t>
      </w:r>
    </w:p>
    <w:p>
      <w:r>
        <w:rPr>
          <w:b/>
        </w:rPr>
        <w:t xml:space="preserve">Tulos</w:t>
      </w:r>
    </w:p>
    <w:p>
      <w:r>
        <w:t xml:space="preserve">ulkoiluttaa koiraa</w:t>
      </w:r>
    </w:p>
    <w:p>
      <w:r>
        <w:rPr>
          <w:b/>
        </w:rPr>
        <w:t xml:space="preserve">Esimerkki 4.1046</w:t>
      </w:r>
    </w:p>
    <w:p>
      <w:r>
        <w:t xml:space="preserve">HenkilöX seisoo HenkilöY:n edessä</w:t>
      </w:r>
    </w:p>
    <w:p>
      <w:r>
        <w:rPr>
          <w:b/>
        </w:rPr>
        <w:t xml:space="preserve">Tulos</w:t>
      </w:r>
    </w:p>
    <w:p>
      <w:r>
        <w:t xml:space="preserve">estääksesi toisen henkilön tien.</w:t>
      </w:r>
    </w:p>
    <w:p>
      <w:r>
        <w:rPr>
          <w:b/>
        </w:rPr>
        <w:t xml:space="preserve">Esimerkki 4.1047</w:t>
      </w:r>
    </w:p>
    <w:p>
      <w:r>
        <w:t xml:space="preserve">HenkilöX määrittelee ___:n keinoin</w:t>
      </w:r>
    </w:p>
    <w:p>
      <w:r>
        <w:rPr>
          <w:b/>
        </w:rPr>
        <w:t xml:space="preserve">Tulos</w:t>
      </w:r>
    </w:p>
    <w:p>
      <w:r>
        <w:t xml:space="preserve">tarkoittaa ja erittäin onnellinen</w:t>
      </w:r>
    </w:p>
    <w:p>
      <w:r>
        <w:rPr>
          <w:b/>
        </w:rPr>
        <w:t xml:space="preserve">Esimerkki 4.1048</w:t>
      </w:r>
    </w:p>
    <w:p>
      <w:r>
        <w:t xml:space="preserve">PersonX lukee PersonX:n teoksia</w:t>
      </w:r>
    </w:p>
    <w:p>
      <w:r>
        <w:rPr>
          <w:b/>
        </w:rPr>
        <w:t xml:space="preserve">Tulos</w:t>
      </w:r>
    </w:p>
    <w:p>
      <w:r>
        <w:t xml:space="preserve">tietää, mitä papereissa lukee.</w:t>
      </w:r>
    </w:p>
    <w:p>
      <w:r>
        <w:rPr>
          <w:b/>
        </w:rPr>
        <w:t xml:space="preserve">Esimerkki 4.1049</w:t>
      </w:r>
    </w:p>
    <w:p>
      <w:r>
        <w:t xml:space="preserve">HenkilöX rullaa HenkilöY:n olkapäitä.</w:t>
      </w:r>
    </w:p>
    <w:p>
      <w:r>
        <w:rPr>
          <w:b/>
        </w:rPr>
        <w:t xml:space="preserve">Tulos</w:t>
      </w:r>
    </w:p>
    <w:p>
      <w:r>
        <w:t xml:space="preserve">rullata</w:t>
      </w:r>
    </w:p>
    <w:p>
      <w:r>
        <w:rPr>
          <w:b/>
        </w:rPr>
        <w:t xml:space="preserve">Esimerkki 4.1050</w:t>
      </w:r>
    </w:p>
    <w:p>
      <w:r>
        <w:t xml:space="preserve">HenkilöX maalaa HenkilöY:n muotokuvan.</w:t>
      </w:r>
    </w:p>
    <w:p>
      <w:r>
        <w:rPr>
          <w:b/>
        </w:rPr>
        <w:t xml:space="preserve">Tulos</w:t>
      </w:r>
    </w:p>
    <w:p>
      <w:r>
        <w:t xml:space="preserve">tehdä jotain mukavaa ihmiselle</w:t>
      </w:r>
    </w:p>
    <w:p>
      <w:r>
        <w:rPr>
          <w:b/>
        </w:rPr>
        <w:t xml:space="preserve">Esimerkki 4.1051</w:t>
      </w:r>
    </w:p>
    <w:p>
      <w:r>
        <w:t xml:space="preserve">HenkilöX kutsuu ___ aseisiin</w:t>
      </w:r>
    </w:p>
    <w:p>
      <w:r>
        <w:rPr>
          <w:b/>
        </w:rPr>
        <w:t xml:space="preserve">Tulos</w:t>
      </w:r>
    </w:p>
    <w:p>
      <w:r>
        <w:t xml:space="preserve">yllyttää väkivaltaan</w:t>
      </w:r>
    </w:p>
    <w:p>
      <w:r>
        <w:rPr>
          <w:b/>
        </w:rPr>
        <w:t xml:space="preserve">Esimerkki 4.1052</w:t>
      </w:r>
    </w:p>
    <w:p>
      <w:r>
        <w:t xml:space="preserve">PersonX keskittyy ___ käsiin</w:t>
      </w:r>
    </w:p>
    <w:p>
      <w:r>
        <w:rPr>
          <w:b/>
        </w:rPr>
        <w:t xml:space="preserve">Tulos</w:t>
      </w:r>
    </w:p>
    <w:p>
      <w:r>
        <w:t xml:space="preserve">tuntea voimaa</w:t>
      </w:r>
    </w:p>
    <w:p>
      <w:r>
        <w:rPr>
          <w:b/>
        </w:rPr>
        <w:t xml:space="preserve">Esimerkki 4.1053</w:t>
      </w:r>
    </w:p>
    <w:p>
      <w:r>
        <w:t xml:space="preserve">PersonX pääsi vihdoin kotiin</w:t>
      </w:r>
    </w:p>
    <w:p>
      <w:r>
        <w:rPr>
          <w:b/>
        </w:rPr>
        <w:t xml:space="preserve">Tulos</w:t>
      </w:r>
    </w:p>
    <w:p>
      <w:r>
        <w:t xml:space="preserve">mennä kotiin</w:t>
      </w:r>
    </w:p>
    <w:p>
      <w:r>
        <w:rPr>
          <w:b/>
        </w:rPr>
        <w:t xml:space="preserve">Esimerkki 4.1054</w:t>
      </w:r>
    </w:p>
    <w:p>
      <w:r>
        <w:t xml:space="preserve">PersonX ottaa kantaa</w:t>
      </w:r>
    </w:p>
    <w:p>
      <w:r>
        <w:rPr>
          <w:b/>
        </w:rPr>
        <w:t xml:space="preserve">Tulos</w:t>
      </w:r>
    </w:p>
    <w:p>
      <w:r>
        <w:t xml:space="preserve">osallistua enemmän politiikkaan</w:t>
      </w:r>
    </w:p>
    <w:p>
      <w:r>
        <w:rPr>
          <w:b/>
        </w:rPr>
        <w:t xml:space="preserve">Esimerkki 4.1055</w:t>
      </w:r>
    </w:p>
    <w:p>
      <w:r>
        <w:t xml:space="preserve">PersonX näyttää nilkan</w:t>
      </w:r>
    </w:p>
    <w:p>
      <w:r>
        <w:rPr>
          <w:b/>
        </w:rPr>
        <w:t xml:space="preserve">Tulos</w:t>
      </w:r>
    </w:p>
    <w:p>
      <w:r>
        <w:t xml:space="preserve">näyttää hieman ihoa</w:t>
      </w:r>
    </w:p>
    <w:p>
      <w:r>
        <w:rPr>
          <w:b/>
        </w:rPr>
        <w:t xml:space="preserve">Esimerkki 4.1056</w:t>
      </w:r>
    </w:p>
    <w:p>
      <w:r>
        <w:t xml:space="preserve">HenkilöX lähettää henkilölleY kirjat</w:t>
      </w:r>
    </w:p>
    <w:p>
      <w:r>
        <w:rPr>
          <w:b/>
        </w:rPr>
        <w:t xml:space="preserve">Tulos</w:t>
      </w:r>
    </w:p>
    <w:p>
      <w:r>
        <w:t xml:space="preserve">auttaa opiskelussa</w:t>
      </w:r>
    </w:p>
    <w:p>
      <w:r>
        <w:rPr>
          <w:b/>
        </w:rPr>
        <w:t xml:space="preserve">Esimerkki 4.1057</w:t>
      </w:r>
    </w:p>
    <w:p>
      <w:r>
        <w:t xml:space="preserve">PersonX lukee PersonX:n työtä</w:t>
      </w:r>
    </w:p>
    <w:p>
      <w:r>
        <w:rPr>
          <w:b/>
        </w:rPr>
        <w:t xml:space="preserve">Tulos</w:t>
      </w:r>
    </w:p>
    <w:p>
      <w:r>
        <w:t xml:space="preserve">tarkalleen ottaen</w:t>
      </w:r>
    </w:p>
    <w:p>
      <w:r>
        <w:rPr>
          <w:b/>
        </w:rPr>
        <w:t xml:space="preserve">Esimerkki 4.1058</w:t>
      </w:r>
    </w:p>
    <w:p>
      <w:r>
        <w:t xml:space="preserve">HenkilöX ei koskaan kertonut HenkilöY:lle</w:t>
      </w:r>
    </w:p>
    <w:p>
      <w:r>
        <w:rPr>
          <w:b/>
        </w:rPr>
        <w:t xml:space="preserve">Tulos</w:t>
      </w:r>
    </w:p>
    <w:p>
      <w:r>
        <w:t xml:space="preserve">kätkeä salaisuus</w:t>
      </w:r>
    </w:p>
    <w:p>
      <w:r>
        <w:rPr>
          <w:b/>
        </w:rPr>
        <w:t xml:space="preserve">Esimerkki 4.1059</w:t>
      </w:r>
    </w:p>
    <w:p>
      <w:r>
        <w:t xml:space="preserve">PersonX työskentelee todella kovasti</w:t>
      </w:r>
    </w:p>
    <w:p>
      <w:r>
        <w:rPr>
          <w:b/>
        </w:rPr>
        <w:t xml:space="preserve">Tulos</w:t>
      </w:r>
    </w:p>
    <w:p>
      <w:r>
        <w:t xml:space="preserve">hyvään</w:t>
      </w:r>
    </w:p>
    <w:p>
      <w:r>
        <w:rPr>
          <w:b/>
        </w:rPr>
        <w:t xml:space="preserve">Esimerkki 4.1060</w:t>
      </w:r>
    </w:p>
    <w:p>
      <w:r>
        <w:t xml:space="preserve">HenkilöX maksaa henkilöY:n palveluista</w:t>
      </w:r>
    </w:p>
    <w:p>
      <w:r>
        <w:rPr>
          <w:b/>
        </w:rPr>
        <w:t xml:space="preserve">Tulos</w:t>
      </w:r>
    </w:p>
    <w:p>
      <w:r>
        <w:t xml:space="preserve">olla vastuussa</w:t>
      </w:r>
    </w:p>
    <w:p>
      <w:r>
        <w:rPr>
          <w:b/>
        </w:rPr>
        <w:t xml:space="preserve">Esimerkki 4.1061</w:t>
      </w:r>
    </w:p>
    <w:p>
      <w:r>
        <w:t xml:space="preserve">PersonX sulkee PersonY:n silmät</w:t>
      </w:r>
    </w:p>
    <w:p>
      <w:r>
        <w:rPr>
          <w:b/>
        </w:rPr>
        <w:t xml:space="preserve">Tulos</w:t>
      </w:r>
    </w:p>
    <w:p>
      <w:r>
        <w:t xml:space="preserve">nukkumaan</w:t>
      </w:r>
    </w:p>
    <w:p>
      <w:r>
        <w:rPr>
          <w:b/>
        </w:rPr>
        <w:t xml:space="preserve">Esimerkki 4.1062</w:t>
      </w:r>
    </w:p>
    <w:p>
      <w:r>
        <w:t xml:space="preserve">HenkilöX menee ruokakauppaan</w:t>
      </w:r>
    </w:p>
    <w:p>
      <w:r>
        <w:rPr>
          <w:b/>
        </w:rPr>
        <w:t xml:space="preserve">Tulos</w:t>
      </w:r>
    </w:p>
    <w:p>
      <w:r>
        <w:t xml:space="preserve">ostamaan elintarvikkeita</w:t>
      </w:r>
    </w:p>
    <w:p>
      <w:r>
        <w:rPr>
          <w:b/>
        </w:rPr>
        <w:t xml:space="preserve">Esimerkki 4.1063</w:t>
      </w:r>
    </w:p>
    <w:p>
      <w:r>
        <w:t xml:space="preserve">HenkilöX saa ___ nopeasti</w:t>
      </w:r>
    </w:p>
    <w:p>
      <w:r>
        <w:rPr>
          <w:b/>
        </w:rPr>
        <w:t xml:space="preserve">Tulos</w:t>
      </w:r>
    </w:p>
    <w:p>
      <w:r>
        <w:t xml:space="preserve">selviytyä ja tyydyttää tarpeet</w:t>
      </w:r>
    </w:p>
    <w:p>
      <w:r>
        <w:rPr>
          <w:b/>
        </w:rPr>
        <w:t xml:space="preserve">Esimerkki 4.1064</w:t>
      </w:r>
    </w:p>
    <w:p>
      <w:r>
        <w:t xml:space="preserve">HenkilöX järjestää henkilöY:lle juhlat</w:t>
      </w:r>
    </w:p>
    <w:p>
      <w:r>
        <w:rPr>
          <w:b/>
        </w:rPr>
        <w:t xml:space="preserve">Tulos</w:t>
      </w:r>
    </w:p>
    <w:p>
      <w:r>
        <w:t xml:space="preserve">pitää juhlat.</w:t>
      </w:r>
    </w:p>
    <w:p>
      <w:r>
        <w:rPr>
          <w:b/>
        </w:rPr>
        <w:t xml:space="preserve">Esimerkki 4.1065</w:t>
      </w:r>
    </w:p>
    <w:p>
      <w:r>
        <w:t xml:space="preserve">HenkilöX välttää ___ paljon</w:t>
      </w:r>
    </w:p>
    <w:p>
      <w:r>
        <w:rPr>
          <w:b/>
        </w:rPr>
        <w:t xml:space="preserve">Tulos</w:t>
      </w:r>
    </w:p>
    <w:p>
      <w:r>
        <w:t xml:space="preserve">välttää kilpailuja</w:t>
      </w:r>
    </w:p>
    <w:p>
      <w:r>
        <w:rPr>
          <w:b/>
        </w:rPr>
        <w:t xml:space="preserve">Esimerkki 4.1066</w:t>
      </w:r>
    </w:p>
    <w:p>
      <w:r>
        <w:t xml:space="preserve">PersonX kiittää ___:tä avustuksesta.</w:t>
      </w:r>
    </w:p>
    <w:p>
      <w:r>
        <w:rPr>
          <w:b/>
        </w:rPr>
        <w:t xml:space="preserve">Tulos</w:t>
      </w:r>
    </w:p>
    <w:p>
      <w:r>
        <w:t xml:space="preserve">vaikuttaa kiitolliselta</w:t>
      </w:r>
    </w:p>
    <w:p>
      <w:r>
        <w:rPr>
          <w:b/>
        </w:rPr>
        <w:t xml:space="preserve">Esimerkki 4.1067</w:t>
      </w:r>
    </w:p>
    <w:p>
      <w:r>
        <w:t xml:space="preserve">HenkilöX maksaa henkilöY:n vesilaskun</w:t>
      </w:r>
    </w:p>
    <w:p>
      <w:r>
        <w:rPr>
          <w:b/>
        </w:rPr>
        <w:t xml:space="preserve">Tulos</w:t>
      </w:r>
    </w:p>
    <w:p>
      <w:r>
        <w:t xml:space="preserve">olla avuksi</w:t>
      </w:r>
    </w:p>
    <w:p>
      <w:r>
        <w:rPr>
          <w:b/>
        </w:rPr>
        <w:t xml:space="preserve">Esimerkki 4.1068</w:t>
      </w:r>
    </w:p>
    <w:p>
      <w:r>
        <w:t xml:space="preserve">HenkilöX kertoi lopulta HenkilöY:lle</w:t>
      </w:r>
    </w:p>
    <w:p>
      <w:r>
        <w:rPr>
          <w:b/>
        </w:rPr>
        <w:t xml:space="preserve">Tulos</w:t>
      </w:r>
    </w:p>
    <w:p>
      <w:r>
        <w:t xml:space="preserve">kertoa jollekin jotakin</w:t>
      </w:r>
    </w:p>
    <w:p>
      <w:r>
        <w:rPr>
          <w:b/>
        </w:rPr>
        <w:t xml:space="preserve">Esimerkki 4.1069</w:t>
      </w:r>
    </w:p>
    <w:p>
      <w:r>
        <w:t xml:space="preserve">HenkilöX rukoilee joka ___</w:t>
      </w:r>
    </w:p>
    <w:p>
      <w:r>
        <w:rPr>
          <w:b/>
        </w:rPr>
        <w:t xml:space="preserve">Tulos</w:t>
      </w:r>
    </w:p>
    <w:p>
      <w:r>
        <w:t xml:space="preserve">kiitos Jumalalle hänen elämästään.</w:t>
      </w:r>
    </w:p>
    <w:p>
      <w:r>
        <w:rPr>
          <w:b/>
        </w:rPr>
        <w:t xml:space="preserve">Esimerkki 4.1070</w:t>
      </w:r>
    </w:p>
    <w:p>
      <w:r>
        <w:t xml:space="preserve">HenkilöX pesee HenkilöY:n hiukset</w:t>
      </w:r>
    </w:p>
    <w:p>
      <w:r>
        <w:rPr>
          <w:b/>
        </w:rPr>
        <w:t xml:space="preserve">Tulos</w:t>
      </w:r>
    </w:p>
    <w:p>
      <w:r>
        <w:t xml:space="preserve">hyödyllinen</w:t>
      </w:r>
    </w:p>
    <w:p>
      <w:r>
        <w:rPr>
          <w:b/>
        </w:rPr>
        <w:t xml:space="preserve">Esimerkki 4.1071</w:t>
      </w:r>
    </w:p>
    <w:p>
      <w:r>
        <w:t xml:space="preserve">PersonX lähettää ___ verkossa</w:t>
      </w:r>
    </w:p>
    <w:p>
      <w:r>
        <w:rPr>
          <w:b/>
        </w:rPr>
        <w:t xml:space="preserve">Tulos</w:t>
      </w:r>
    </w:p>
    <w:p>
      <w:r>
        <w:t xml:space="preserve">ylistys</w:t>
      </w:r>
    </w:p>
    <w:p>
      <w:r>
        <w:rPr>
          <w:b/>
        </w:rPr>
        <w:t xml:space="preserve">Esimerkki 4.1072</w:t>
      </w:r>
    </w:p>
    <w:p>
      <w:r>
        <w:t xml:space="preserve">HenkilöX tekee ___ HenkilönY päälle.</w:t>
      </w:r>
    </w:p>
    <w:p>
      <w:r>
        <w:rPr>
          <w:b/>
        </w:rPr>
        <w:t xml:space="preserve">Tulos</w:t>
      </w:r>
    </w:p>
    <w:p>
      <w:r>
        <w:t xml:space="preserve">rangaista</w:t>
      </w:r>
    </w:p>
    <w:p>
      <w:r>
        <w:rPr>
          <w:b/>
        </w:rPr>
        <w:t xml:space="preserve">Esimerkki 4.1073</w:t>
      </w:r>
    </w:p>
    <w:p>
      <w:r>
        <w:t xml:space="preserve">PersonX myy ___ hintaan</w:t>
      </w:r>
    </w:p>
    <w:p>
      <w:r>
        <w:rPr>
          <w:b/>
        </w:rPr>
        <w:t xml:space="preserve">Tulos</w:t>
      </w:r>
    </w:p>
    <w:p>
      <w:r>
        <w:t xml:space="preserve">olla ovela</w:t>
      </w:r>
    </w:p>
    <w:p>
      <w:r>
        <w:rPr>
          <w:b/>
        </w:rPr>
        <w:t xml:space="preserve">Esimerkki 4.1074</w:t>
      </w:r>
    </w:p>
    <w:p>
      <w:r>
        <w:t xml:space="preserve">HenkilöX kuvaa lyhyesti ___</w:t>
      </w:r>
    </w:p>
    <w:p>
      <w:r>
        <w:rPr>
          <w:b/>
        </w:rPr>
        <w:t xml:space="preserve">Tulos</w:t>
      </w:r>
    </w:p>
    <w:p>
      <w:r>
        <w:t xml:space="preserve">ihmiset ovat tietoisia tuotteensa sisällöstä.</w:t>
      </w:r>
    </w:p>
    <w:p>
      <w:r>
        <w:rPr>
          <w:b/>
        </w:rPr>
        <w:t xml:space="preserve">Esimerkki 4.1075</w:t>
      </w:r>
    </w:p>
    <w:p>
      <w:r>
        <w:t xml:space="preserve">HenkilöX pitää hallussaan henkilöY:n kuolemaan asti</w:t>
      </w:r>
    </w:p>
    <w:p>
      <w:r>
        <w:rPr>
          <w:b/>
        </w:rPr>
        <w:t xml:space="preserve">Tulos</w:t>
      </w:r>
    </w:p>
    <w:p>
      <w:r>
        <w:t xml:space="preserve">elää persoonallisuuden kanssa</w:t>
      </w:r>
    </w:p>
    <w:p>
      <w:r>
        <w:rPr>
          <w:b/>
        </w:rPr>
        <w:t xml:space="preserve">Esimerkki 4.1076</w:t>
      </w:r>
    </w:p>
    <w:p>
      <w:r>
        <w:t xml:space="preserve">PersonX järjestää ___ tavalla, jolla</w:t>
      </w:r>
    </w:p>
    <w:p>
      <w:r>
        <w:rPr>
          <w:b/>
        </w:rPr>
        <w:t xml:space="preserve">Tulos</w:t>
      </w:r>
    </w:p>
    <w:p>
      <w:r>
        <w:t xml:space="preserve">hän organisoi työnsä siten, että</w:t>
      </w:r>
    </w:p>
    <w:p>
      <w:r>
        <w:rPr>
          <w:b/>
        </w:rPr>
        <w:t xml:space="preserve">Esimerkki 4.1077</w:t>
      </w:r>
    </w:p>
    <w:p>
      <w:r>
        <w:t xml:space="preserve">PersonX löytää toisen vaihteen</w:t>
      </w:r>
    </w:p>
    <w:p>
      <w:r>
        <w:rPr>
          <w:b/>
        </w:rPr>
        <w:t xml:space="preserve">Tulos</w:t>
      </w:r>
    </w:p>
    <w:p>
      <w:r>
        <w:t xml:space="preserve">nopeuttaa</w:t>
      </w:r>
    </w:p>
    <w:p>
      <w:r>
        <w:rPr>
          <w:b/>
        </w:rPr>
        <w:t xml:space="preserve">Esimerkki 4.1078</w:t>
      </w:r>
    </w:p>
    <w:p>
      <w:r>
        <w:t xml:space="preserve">HenkilöX rakastaa vastineeksi HenkilöY:tä</w:t>
      </w:r>
    </w:p>
    <w:p>
      <w:r>
        <w:rPr>
          <w:b/>
        </w:rPr>
        <w:t xml:space="preserve">Tulos</w:t>
      </w:r>
    </w:p>
    <w:p>
      <w:r>
        <w:t xml:space="preserve">olla rakastaja</w:t>
      </w:r>
    </w:p>
    <w:p>
      <w:r>
        <w:rPr>
          <w:b/>
        </w:rPr>
        <w:t xml:space="preserve">Esimerkki 4.1079</w:t>
      </w:r>
    </w:p>
    <w:p>
      <w:r>
        <w:t xml:space="preserve">HenkilöX pelastaa HenkilöY:n ___:n tuhoutumiselta.</w:t>
      </w:r>
    </w:p>
    <w:p>
      <w:r>
        <w:rPr>
          <w:b/>
        </w:rPr>
        <w:t xml:space="preserve">Tulos</w:t>
      </w:r>
    </w:p>
    <w:p>
      <w:r>
        <w:t xml:space="preserve">pelastaa ihmishenkiä</w:t>
      </w:r>
    </w:p>
    <w:p>
      <w:r>
        <w:rPr>
          <w:b/>
        </w:rPr>
        <w:t xml:space="preserve">Esimerkki 4.1080</w:t>
      </w:r>
    </w:p>
    <w:p>
      <w:r>
        <w:t xml:space="preserve">HenkilöX kokeilee HenkilöX:n ___:n ___ tekemistä</w:t>
      </w:r>
    </w:p>
    <w:p>
      <w:r>
        <w:rPr>
          <w:b/>
        </w:rPr>
        <w:t xml:space="preserve">Tulos</w:t>
      </w:r>
    </w:p>
    <w:p>
      <w:r>
        <w:t xml:space="preserve">tehdä uusi yksi lahjakkuus</w:t>
      </w:r>
    </w:p>
    <w:p>
      <w:r>
        <w:rPr>
          <w:b/>
        </w:rPr>
        <w:t xml:space="preserve">Esimerkki 4.1081</w:t>
      </w:r>
    </w:p>
    <w:p>
      <w:r>
        <w:t xml:space="preserve">PersonX vaatii PersonY:n vastausta</w:t>
      </w:r>
    </w:p>
    <w:p>
      <w:r>
        <w:rPr>
          <w:b/>
        </w:rPr>
        <w:t xml:space="preserve">Tulos</w:t>
      </w:r>
    </w:p>
    <w:p>
      <w:r>
        <w:t xml:space="preserve">ratkaista hänen ongelmansa</w:t>
      </w:r>
    </w:p>
    <w:p>
      <w:r>
        <w:rPr>
          <w:b/>
        </w:rPr>
        <w:t xml:space="preserve">Esimerkki 4.1082</w:t>
      </w:r>
    </w:p>
    <w:p>
      <w:r>
        <w:t xml:space="preserve">PersonX tekee PersonY esimerkin</w:t>
      </w:r>
    </w:p>
    <w:p>
      <w:r>
        <w:rPr>
          <w:b/>
        </w:rPr>
        <w:t xml:space="preserve">Tulos</w:t>
      </w:r>
    </w:p>
    <w:p>
      <w:r>
        <w:t xml:space="preserve">muut ihmiset oppimaan henkilön virheestä</w:t>
      </w:r>
    </w:p>
    <w:p>
      <w:r>
        <w:rPr>
          <w:b/>
        </w:rPr>
        <w:t xml:space="preserve">Esimerkki 4.1083</w:t>
      </w:r>
    </w:p>
    <w:p>
      <w:r>
        <w:t xml:space="preserve">PersonX-koulut joka ___</w:t>
      </w:r>
    </w:p>
    <w:p>
      <w:r>
        <w:rPr>
          <w:b/>
        </w:rPr>
        <w:t xml:space="preserve">Tulos</w:t>
      </w:r>
    </w:p>
    <w:p>
      <w:r>
        <w:t xml:space="preserve">olla täsmällinen oppia</w:t>
      </w:r>
    </w:p>
    <w:p>
      <w:r>
        <w:rPr>
          <w:b/>
        </w:rPr>
        <w:t xml:space="preserve">Esimerkki 4.1084</w:t>
      </w:r>
    </w:p>
    <w:p>
      <w:r>
        <w:t xml:space="preserve">PersonX tuo ___ takaisin</w:t>
      </w:r>
    </w:p>
    <w:p>
      <w:r>
        <w:rPr>
          <w:b/>
        </w:rPr>
        <w:t xml:space="preserve">Tulos</w:t>
      </w:r>
    </w:p>
    <w:p>
      <w:r>
        <w:t xml:space="preserve">palauttaa objektin</w:t>
      </w:r>
    </w:p>
    <w:p>
      <w:r>
        <w:rPr>
          <w:b/>
        </w:rPr>
        <w:t xml:space="preserve">Esimerkki 4.1085</w:t>
      </w:r>
    </w:p>
    <w:p>
      <w:r>
        <w:t xml:space="preserve">HenkilöX tuo esiin HenkilöX:n ___</w:t>
      </w:r>
    </w:p>
    <w:p>
      <w:r>
        <w:rPr>
          <w:b/>
        </w:rPr>
        <w:t xml:space="preserve">Tulos</w:t>
      </w:r>
    </w:p>
    <w:p>
      <w:r>
        <w:t xml:space="preserve">auttamaan</w:t>
      </w:r>
    </w:p>
    <w:p>
      <w:r>
        <w:rPr>
          <w:b/>
        </w:rPr>
        <w:t xml:space="preserve">Esimerkki 4.1086</w:t>
      </w:r>
    </w:p>
    <w:p>
      <w:r>
        <w:t xml:space="preserve">HenkilöX kylvää ___ HenkilöY:n pellolle.</w:t>
      </w:r>
    </w:p>
    <w:p>
      <w:r>
        <w:rPr>
          <w:b/>
        </w:rPr>
        <w:t xml:space="preserve">Tulos</w:t>
      </w:r>
    </w:p>
    <w:p>
      <w:r>
        <w:t xml:space="preserve">kasvattaa satoa</w:t>
      </w:r>
    </w:p>
    <w:p>
      <w:r>
        <w:rPr>
          <w:b/>
        </w:rPr>
        <w:t xml:space="preserve">Esimerkki 4.1087</w:t>
      </w:r>
    </w:p>
    <w:p>
      <w:r>
        <w:t xml:space="preserve">PersonX käyttää ___ parantamaan</w:t>
      </w:r>
    </w:p>
    <w:p>
      <w:r>
        <w:rPr>
          <w:b/>
        </w:rPr>
        <w:t xml:space="preserve">Tulos</w:t>
      </w:r>
    </w:p>
    <w:p>
      <w:r>
        <w:t xml:space="preserve">olla parempi</w:t>
      </w:r>
    </w:p>
    <w:p>
      <w:r>
        <w:rPr>
          <w:b/>
        </w:rPr>
        <w:t xml:space="preserve">Esimerkki 4.1088</w:t>
      </w:r>
    </w:p>
    <w:p>
      <w:r>
        <w:t xml:space="preserve">HenkilöX nuolee HenkilöY:n palleja</w:t>
      </w:r>
    </w:p>
    <w:p>
      <w:r>
        <w:rPr>
          <w:b/>
        </w:rPr>
        <w:t xml:space="preserve">Tulos</w:t>
      </w:r>
    </w:p>
    <w:p>
      <w:r>
        <w:t xml:space="preserve">imemään</w:t>
      </w:r>
    </w:p>
    <w:p>
      <w:r>
        <w:rPr>
          <w:b/>
        </w:rPr>
        <w:t xml:space="preserve">Esimerkki 4.1089</w:t>
      </w:r>
    </w:p>
    <w:p>
      <w:r>
        <w:t xml:space="preserve">PersonX edistää PersonX:n tavoitteita</w:t>
      </w:r>
    </w:p>
    <w:p>
      <w:r>
        <w:rPr>
          <w:b/>
        </w:rPr>
        <w:t xml:space="preserve">Tulos</w:t>
      </w:r>
    </w:p>
    <w:p>
      <w:r>
        <w:t xml:space="preserve">toimimaan suotuisasti oman edun nimissä.</w:t>
      </w:r>
    </w:p>
    <w:p>
      <w:r>
        <w:rPr>
          <w:b/>
        </w:rPr>
        <w:t xml:space="preserve">Esimerkki 4.1090</w:t>
      </w:r>
    </w:p>
    <w:p>
      <w:r>
        <w:t xml:space="preserve">HenkilöX kunnioittaa ___:tä.</w:t>
      </w:r>
    </w:p>
    <w:p>
      <w:r>
        <w:rPr>
          <w:b/>
        </w:rPr>
        <w:t xml:space="preserve">Tulos</w:t>
      </w:r>
    </w:p>
    <w:p>
      <w:r>
        <w:t xml:space="preserve">osoittaa kiitollisuutta</w:t>
      </w:r>
    </w:p>
    <w:p>
      <w:r>
        <w:rPr>
          <w:b/>
        </w:rPr>
        <w:t xml:space="preserve">Esimerkki 4.1091</w:t>
      </w:r>
    </w:p>
    <w:p>
      <w:r>
        <w:t xml:space="preserve">PersonX juhlii PersonX:n vuosipäivää</w:t>
      </w:r>
    </w:p>
    <w:p>
      <w:r>
        <w:rPr>
          <w:b/>
        </w:rPr>
        <w:t xml:space="preserve">Tulos</w:t>
      </w:r>
    </w:p>
    <w:p>
      <w:r>
        <w:t xml:space="preserve">vaalia kumppaniaan</w:t>
      </w:r>
    </w:p>
    <w:p>
      <w:r>
        <w:rPr>
          <w:b/>
        </w:rPr>
        <w:t xml:space="preserve">Esimerkki 4.1092</w:t>
      </w:r>
    </w:p>
    <w:p>
      <w:r>
        <w:t xml:space="preserve">HenkilöX pyytää HenkilöY:tä istumaan</w:t>
      </w:r>
    </w:p>
    <w:p>
      <w:r>
        <w:rPr>
          <w:b/>
        </w:rPr>
        <w:t xml:space="preserve">Tulos</w:t>
      </w:r>
    </w:p>
    <w:p>
      <w:r>
        <w:t xml:space="preserve">olla kiltti</w:t>
      </w:r>
    </w:p>
    <w:p>
      <w:r>
        <w:rPr>
          <w:b/>
        </w:rPr>
        <w:t xml:space="preserve">Esimerkki 4.1093</w:t>
      </w:r>
    </w:p>
    <w:p>
      <w:r>
        <w:t xml:space="preserve">PersonX ilmaisee PersonX:n näkemykset</w:t>
      </w:r>
    </w:p>
    <w:p>
      <w:r>
        <w:rPr>
          <w:b/>
        </w:rPr>
        <w:t xml:space="preserve">Tulos</w:t>
      </w:r>
    </w:p>
    <w:p>
      <w:r>
        <w:t xml:space="preserve">auttaa ystäväänsä ilmaisemaan itseään</w:t>
      </w:r>
    </w:p>
    <w:p>
      <w:r>
        <w:rPr>
          <w:b/>
        </w:rPr>
        <w:t xml:space="preserve">Esimerkki 4.1094</w:t>
      </w:r>
    </w:p>
    <w:p>
      <w:r>
        <w:t xml:space="preserve">PersonX herää todella aikaisin</w:t>
      </w:r>
    </w:p>
    <w:p>
      <w:r>
        <w:rPr>
          <w:b/>
        </w:rPr>
        <w:t xml:space="preserve">Tulos</w:t>
      </w:r>
    </w:p>
    <w:p>
      <w:r>
        <w:t xml:space="preserve">aloittaa päivä aikaisin</w:t>
      </w:r>
    </w:p>
    <w:p>
      <w:r>
        <w:rPr>
          <w:b/>
        </w:rPr>
        <w:t xml:space="preserve">Esimerkki 4.1095</w:t>
      </w:r>
    </w:p>
    <w:p>
      <w:r>
        <w:t xml:space="preserve">PersonX kietoo PersonY:n sormet</w:t>
      </w:r>
    </w:p>
    <w:p>
      <w:r>
        <w:rPr>
          <w:b/>
        </w:rPr>
        <w:t xml:space="preserve">Tulos</w:t>
      </w:r>
    </w:p>
    <w:p>
      <w:r>
        <w:t xml:space="preserve">olla avuksi</w:t>
      </w:r>
    </w:p>
    <w:p>
      <w:r>
        <w:rPr>
          <w:b/>
        </w:rPr>
        <w:t xml:space="preserve">Esimerkki 4.1096</w:t>
      </w:r>
    </w:p>
    <w:p>
      <w:r>
        <w:t xml:space="preserve">HenkilöX pyytää henkilöY:tä käymään</w:t>
      </w:r>
    </w:p>
    <w:p>
      <w:r>
        <w:rPr>
          <w:b/>
        </w:rPr>
        <w:t xml:space="preserve">Tulos</w:t>
      </w:r>
    </w:p>
    <w:p>
      <w:r>
        <w:t xml:space="preserve">lopettaa yksinäisyyden tunteen.</w:t>
      </w:r>
    </w:p>
    <w:p>
      <w:r>
        <w:rPr>
          <w:b/>
        </w:rPr>
        <w:t xml:space="preserve">Esimerkki 4.1097</w:t>
      </w:r>
    </w:p>
    <w:p>
      <w:r>
        <w:t xml:space="preserve">HenkilöX työntyy avointa ovea vasten</w:t>
      </w:r>
    </w:p>
    <w:p>
      <w:r>
        <w:rPr>
          <w:b/>
        </w:rPr>
        <w:t xml:space="preserve">Tulos</w:t>
      </w:r>
    </w:p>
    <w:p>
      <w:r>
        <w:t xml:space="preserve">syöttää</w:t>
      </w:r>
    </w:p>
    <w:p>
      <w:r>
        <w:rPr>
          <w:b/>
        </w:rPr>
        <w:t xml:space="preserve">Esimerkki 4.1098</w:t>
      </w:r>
    </w:p>
    <w:p>
      <w:r>
        <w:t xml:space="preserve">PersonX valmistautuu PersonY:n hyökkäykseen</w:t>
      </w:r>
    </w:p>
    <w:p>
      <w:r>
        <w:rPr>
          <w:b/>
        </w:rPr>
        <w:t xml:space="preserve">Tulos</w:t>
      </w:r>
    </w:p>
    <w:p>
      <w:r>
        <w:t xml:space="preserve">olla valmis.</w:t>
      </w:r>
    </w:p>
    <w:p>
      <w:r>
        <w:rPr>
          <w:b/>
        </w:rPr>
        <w:t xml:space="preserve">Esimerkki 4.1099</w:t>
      </w:r>
    </w:p>
    <w:p>
      <w:r>
        <w:t xml:space="preserve">HenkilöX puhui henkilöY:lle</w:t>
      </w:r>
    </w:p>
    <w:p>
      <w:r>
        <w:rPr>
          <w:b/>
        </w:rPr>
        <w:t xml:space="preserve">Tulos</w:t>
      </w:r>
    </w:p>
    <w:p>
      <w:r>
        <w:t xml:space="preserve">kuunneltavaksi</w:t>
      </w:r>
    </w:p>
    <w:p>
      <w:r>
        <w:rPr>
          <w:b/>
        </w:rPr>
        <w:t xml:space="preserve">Esimerkki 4.1100</w:t>
      </w:r>
    </w:p>
    <w:p>
      <w:r>
        <w:t xml:space="preserve">PersonX allekirjoittaa PersonY nimi</w:t>
      </w:r>
    </w:p>
    <w:p>
      <w:r>
        <w:rPr>
          <w:b/>
        </w:rPr>
        <w:t xml:space="preserve">Tulos</w:t>
      </w:r>
    </w:p>
    <w:p>
      <w:r>
        <w:t xml:space="preserve">varastaa heidän henkilöllisyytensä</w:t>
      </w:r>
    </w:p>
    <w:p>
      <w:r>
        <w:rPr>
          <w:b/>
        </w:rPr>
        <w:t xml:space="preserve">Esimerkki 4.1101</w:t>
      </w:r>
    </w:p>
    <w:p>
      <w:r>
        <w:t xml:space="preserve">PersonX vie ___ pois</w:t>
      </w:r>
    </w:p>
    <w:p>
      <w:r>
        <w:rPr>
          <w:b/>
        </w:rPr>
        <w:t xml:space="preserve">Tulos</w:t>
      </w:r>
    </w:p>
    <w:p>
      <w:r>
        <w:t xml:space="preserve">olla hallinnassa</w:t>
      </w:r>
    </w:p>
    <w:p>
      <w:r>
        <w:rPr>
          <w:b/>
        </w:rPr>
        <w:t xml:space="preserve">Esimerkki 4.1102</w:t>
      </w:r>
    </w:p>
    <w:p>
      <w:r>
        <w:t xml:space="preserve">HenkilöX juoksee kohti HenkilöY:tä</w:t>
      </w:r>
    </w:p>
    <w:p>
      <w:r>
        <w:rPr>
          <w:b/>
        </w:rPr>
        <w:t xml:space="preserve">Tulos</w:t>
      </w:r>
    </w:p>
    <w:p>
      <w:r>
        <w:t xml:space="preserve">halaamaan henkilöä.</w:t>
      </w:r>
    </w:p>
    <w:p>
      <w:r>
        <w:rPr>
          <w:b/>
        </w:rPr>
        <w:t xml:space="preserve">Esimerkki 4.1103</w:t>
      </w:r>
    </w:p>
    <w:p>
      <w:r>
        <w:t xml:space="preserve">HenkilöX lähtee matkalle HenkilöY:n luokse</w:t>
      </w:r>
    </w:p>
    <w:p>
      <w:r>
        <w:rPr>
          <w:b/>
        </w:rPr>
        <w:t xml:space="preserve">Tulos</w:t>
      </w:r>
    </w:p>
    <w:p>
      <w:r>
        <w:t xml:space="preserve">katso henkilö</w:t>
      </w:r>
    </w:p>
    <w:p>
      <w:r>
        <w:rPr>
          <w:b/>
        </w:rPr>
        <w:t xml:space="preserve">Esimerkki 4.1104</w:t>
      </w:r>
    </w:p>
    <w:p>
      <w:r>
        <w:t xml:space="preserve">HenkilöX hallitsee HenkilöY:n aikaa.</w:t>
      </w:r>
    </w:p>
    <w:p>
      <w:r>
        <w:rPr>
          <w:b/>
        </w:rPr>
        <w:t xml:space="preserve">Tulos</w:t>
      </w:r>
    </w:p>
    <w:p>
      <w:r>
        <w:t xml:space="preserve">valvoa</w:t>
      </w:r>
    </w:p>
    <w:p>
      <w:r>
        <w:rPr>
          <w:b/>
        </w:rPr>
        <w:t xml:space="preserve">Esimerkki 4.1105</w:t>
      </w:r>
    </w:p>
    <w:p>
      <w:r>
        <w:t xml:space="preserve">PersonX antaa PersonY:lle vihjeen</w:t>
      </w:r>
    </w:p>
    <w:p>
      <w:r>
        <w:rPr>
          <w:b/>
        </w:rPr>
        <w:t xml:space="preserve">Tulos</w:t>
      </w:r>
    </w:p>
    <w:p>
      <w:r>
        <w:t xml:space="preserve">auttamaan heitä ratkaisemaan mysteerin</w:t>
      </w:r>
    </w:p>
    <w:p>
      <w:r>
        <w:rPr>
          <w:b/>
        </w:rPr>
        <w:t xml:space="preserve">Esimerkki 4.1106</w:t>
      </w:r>
    </w:p>
    <w:p>
      <w:r>
        <w:t xml:space="preserve">HenkilöX antaa henkilölleY tämän mahdollisuuden</w:t>
      </w:r>
    </w:p>
    <w:p>
      <w:r>
        <w:rPr>
          <w:b/>
        </w:rPr>
        <w:t xml:space="preserve">Tulos</w:t>
      </w:r>
    </w:p>
    <w:p>
      <w:r>
        <w:t xml:space="preserve">tehdä jotain mukavaa</w:t>
      </w:r>
    </w:p>
    <w:p>
      <w:r>
        <w:rPr>
          <w:b/>
        </w:rPr>
        <w:t xml:space="preserve">Esimerkki 4.1107</w:t>
      </w:r>
    </w:p>
    <w:p>
      <w:r>
        <w:t xml:space="preserve">PersonX harppuaa PersonX-merkkijonoa</w:t>
      </w:r>
    </w:p>
    <w:p>
      <w:r>
        <w:rPr>
          <w:b/>
        </w:rPr>
        <w:t xml:space="preserve">Tulos</w:t>
      </w:r>
    </w:p>
    <w:p>
      <w:r>
        <w:t xml:space="preserve">olla ilkeä</w:t>
      </w:r>
    </w:p>
    <w:p>
      <w:r>
        <w:rPr>
          <w:b/>
        </w:rPr>
        <w:t xml:space="preserve">Esimerkki 4.1108</w:t>
      </w:r>
    </w:p>
    <w:p>
      <w:r>
        <w:t xml:space="preserve">HenkilöX eroaa tehtävästään HenkilöX:n tehtävästä.</w:t>
      </w:r>
    </w:p>
    <w:p>
      <w:r>
        <w:rPr>
          <w:b/>
        </w:rPr>
        <w:t xml:space="preserve">Tulos</w:t>
      </w:r>
    </w:p>
    <w:p>
      <w:r>
        <w:t xml:space="preserve">jättää tietty työ</w:t>
      </w:r>
    </w:p>
    <w:p>
      <w:r>
        <w:rPr>
          <w:b/>
        </w:rPr>
        <w:t xml:space="preserve">Esimerkki 4.1109</w:t>
      </w:r>
    </w:p>
    <w:p>
      <w:r>
        <w:t xml:space="preserve">HenkilöX työntää HenkilöY:n kieltä.</w:t>
      </w:r>
    </w:p>
    <w:p>
      <w:r>
        <w:rPr>
          <w:b/>
        </w:rPr>
        <w:t xml:space="preserve">Tulos</w:t>
      </w:r>
    </w:p>
    <w:p>
      <w:r>
        <w:t xml:space="preserve">olla kapinallinen</w:t>
      </w:r>
    </w:p>
    <w:p>
      <w:r>
        <w:rPr>
          <w:b/>
        </w:rPr>
        <w:t xml:space="preserve">Esimerkki 4.1110</w:t>
      </w:r>
    </w:p>
    <w:p>
      <w:r>
        <w:t xml:space="preserve">HenkilöX lähettää HenkilöY:n HenkilöZ:n huoneeseen.</w:t>
      </w:r>
    </w:p>
    <w:p>
      <w:r>
        <w:rPr>
          <w:b/>
        </w:rPr>
        <w:t xml:space="preserve">Tulos</w:t>
      </w:r>
    </w:p>
    <w:p>
      <w:r>
        <w:t xml:space="preserve">heitä puhumaan</w:t>
      </w:r>
    </w:p>
    <w:p>
      <w:r>
        <w:rPr>
          <w:b/>
        </w:rPr>
        <w:t xml:space="preserve">Esimerkki 4.1111</w:t>
      </w:r>
    </w:p>
    <w:p>
      <w:r>
        <w:t xml:space="preserve">HenkilöX menettää ___ kokonaan.</w:t>
      </w:r>
    </w:p>
    <w:p>
      <w:r>
        <w:rPr>
          <w:b/>
        </w:rPr>
        <w:t xml:space="preserve">Tulos</w:t>
      </w:r>
    </w:p>
    <w:p>
      <w:r>
        <w:t xml:space="preserve">tämä on elämäni menetys</w:t>
      </w:r>
    </w:p>
    <w:p>
      <w:r>
        <w:rPr>
          <w:b/>
        </w:rPr>
        <w:t xml:space="preserve">Esimerkki 4.1112</w:t>
      </w:r>
    </w:p>
    <w:p>
      <w:r>
        <w:t xml:space="preserve">HenkilöX kätkee HenkilöX:n ___:n puskurin alle.</w:t>
      </w:r>
    </w:p>
    <w:p>
      <w:r>
        <w:rPr>
          <w:b/>
        </w:rPr>
        <w:t xml:space="preserve">Tulos</w:t>
      </w:r>
    </w:p>
    <w:p>
      <w:r>
        <w:t xml:space="preserve">olla turvassa.</w:t>
      </w:r>
    </w:p>
    <w:p>
      <w:r>
        <w:rPr>
          <w:b/>
        </w:rPr>
        <w:t xml:space="preserve">Esimerkki 4.1113</w:t>
      </w:r>
    </w:p>
    <w:p>
      <w:r>
        <w:t xml:space="preserve">PersonX tekee vaikutuksen PersonX:n uuteen tyttöystävään</w:t>
      </w:r>
    </w:p>
    <w:p>
      <w:r>
        <w:rPr>
          <w:b/>
        </w:rPr>
        <w:t xml:space="preserve">Tulos</w:t>
      </w:r>
    </w:p>
    <w:p>
      <w:r>
        <w:t xml:space="preserve">tehdä vaikutus henkilö x:n uuteen tyttöystävään.</w:t>
      </w:r>
    </w:p>
    <w:p>
      <w:r>
        <w:rPr>
          <w:b/>
        </w:rPr>
        <w:t xml:space="preserve">Esimerkki 4.1114</w:t>
      </w:r>
    </w:p>
    <w:p>
      <w:r>
        <w:t xml:space="preserve">PersonX kusee ja valittaa</w:t>
      </w:r>
    </w:p>
    <w:p>
      <w:r>
        <w:rPr>
          <w:b/>
        </w:rPr>
        <w:t xml:space="preserve">Tulos</w:t>
      </w:r>
    </w:p>
    <w:p>
      <w:r>
        <w:t xml:space="preserve">ilmaista paheneminen</w:t>
      </w:r>
    </w:p>
    <w:p>
      <w:r>
        <w:rPr>
          <w:b/>
        </w:rPr>
        <w:t xml:space="preserve">Esimerkki 4.1115</w:t>
      </w:r>
    </w:p>
    <w:p>
      <w:r>
        <w:t xml:space="preserve">HenkilöX lähtee ___ pian</w:t>
      </w:r>
    </w:p>
    <w:p>
      <w:r>
        <w:rPr>
          <w:b/>
        </w:rPr>
        <w:t xml:space="preserve">Tulos</w:t>
      </w:r>
    </w:p>
    <w:p>
      <w:r>
        <w:t xml:space="preserve">matkustaa</w:t>
      </w:r>
    </w:p>
    <w:p>
      <w:r>
        <w:rPr>
          <w:b/>
        </w:rPr>
        <w:t xml:space="preserve">Esimerkki 4.1116</w:t>
      </w:r>
    </w:p>
    <w:p>
      <w:r>
        <w:t xml:space="preserve">HenkilöX lakkaa rakastamasta HenkilöäY</w:t>
      </w:r>
    </w:p>
    <w:p>
      <w:r>
        <w:rPr>
          <w:b/>
        </w:rPr>
        <w:t xml:space="preserve">Tulos</w:t>
      </w:r>
    </w:p>
    <w:p>
      <w:r>
        <w:t xml:space="preserve">rakastaa jotakuta toista</w:t>
      </w:r>
    </w:p>
    <w:p>
      <w:r>
        <w:rPr>
          <w:b/>
        </w:rPr>
        <w:t xml:space="preserve">Esimerkki 4.1117</w:t>
      </w:r>
    </w:p>
    <w:p>
      <w:r>
        <w:t xml:space="preserve">PersonX leikkii paholaista ___</w:t>
      </w:r>
    </w:p>
    <w:p>
      <w:r>
        <w:rPr>
          <w:b/>
        </w:rPr>
        <w:t xml:space="preserve">Tulos</w:t>
      </w:r>
    </w:p>
    <w:p>
      <w:r>
        <w:t xml:space="preserve">huoli</w:t>
      </w:r>
    </w:p>
    <w:p>
      <w:r>
        <w:rPr>
          <w:b/>
        </w:rPr>
        <w:t xml:space="preserve">Esimerkki 4.1118</w:t>
      </w:r>
    </w:p>
    <w:p>
      <w:r>
        <w:t xml:space="preserve">PersonX häipyy</w:t>
      </w:r>
    </w:p>
    <w:p>
      <w:r>
        <w:rPr>
          <w:b/>
        </w:rPr>
        <w:t xml:space="preserve">Tulos</w:t>
      </w:r>
    </w:p>
    <w:p>
      <w:r>
        <w:t xml:space="preserve">päästä jonnekin nopeasti</w:t>
      </w:r>
    </w:p>
    <w:p>
      <w:r>
        <w:rPr>
          <w:b/>
        </w:rPr>
        <w:t xml:space="preserve">Esimerkki 4.1119</w:t>
      </w:r>
    </w:p>
    <w:p>
      <w:r>
        <w:t xml:space="preserve">HenkilöX laskee HenkilöY:n käden alas</w:t>
      </w:r>
    </w:p>
    <w:p>
      <w:r>
        <w:rPr>
          <w:b/>
        </w:rPr>
        <w:t xml:space="preserve">Tulos</w:t>
      </w:r>
    </w:p>
    <w:p>
      <w:r>
        <w:t xml:space="preserve">päästää henkilö menemään</w:t>
      </w:r>
    </w:p>
    <w:p>
      <w:r>
        <w:rPr>
          <w:b/>
        </w:rPr>
        <w:t xml:space="preserve">Esimerkki 4.1120</w:t>
      </w:r>
    </w:p>
    <w:p>
      <w:r>
        <w:t xml:space="preserve">PersonX hyppää ennen kuin PersonX työnnetään.</w:t>
      </w:r>
    </w:p>
    <w:p>
      <w:r>
        <w:rPr>
          <w:b/>
        </w:rPr>
        <w:t xml:space="preserve">Tulos</w:t>
      </w:r>
    </w:p>
    <w:p>
      <w:r>
        <w:t xml:space="preserve">luoda itselleen parempi tilanne ennen määräaikaa</w:t>
      </w:r>
    </w:p>
    <w:p>
      <w:r>
        <w:rPr>
          <w:b/>
        </w:rPr>
        <w:t xml:space="preserve">Esimerkki 4.1121</w:t>
      </w:r>
    </w:p>
    <w:p>
      <w:r>
        <w:t xml:space="preserve">HenkilöX tekee HenkilöY:n hyvin surulliseksi</w:t>
      </w:r>
    </w:p>
    <w:p>
      <w:r>
        <w:rPr>
          <w:b/>
        </w:rPr>
        <w:t xml:space="preserve">Tulos</w:t>
      </w:r>
    </w:p>
    <w:p>
      <w:r>
        <w:t xml:space="preserve">kostaa.</w:t>
      </w:r>
    </w:p>
    <w:p>
      <w:r>
        <w:rPr>
          <w:b/>
        </w:rPr>
        <w:t xml:space="preserve">Esimerkki 4.1122</w:t>
      </w:r>
    </w:p>
    <w:p>
      <w:r>
        <w:t xml:space="preserve">PersonX rikkoo PersonX:n paaston</w:t>
      </w:r>
    </w:p>
    <w:p>
      <w:r>
        <w:rPr>
          <w:b/>
        </w:rPr>
        <w:t xml:space="preserve">Tulos</w:t>
      </w:r>
    </w:p>
    <w:p>
      <w:r>
        <w:t xml:space="preserve">syödä</w:t>
      </w:r>
    </w:p>
    <w:p>
      <w:r>
        <w:rPr>
          <w:b/>
        </w:rPr>
        <w:t xml:space="preserve">Esimerkki 4.1123</w:t>
      </w:r>
    </w:p>
    <w:p>
      <w:r>
        <w:t xml:space="preserve">PersonX parantaa PersonX:n asemaa</w:t>
      </w:r>
    </w:p>
    <w:p>
      <w:r>
        <w:rPr>
          <w:b/>
        </w:rPr>
        <w:t xml:space="preserve">Tulos</w:t>
      </w:r>
    </w:p>
    <w:p>
      <w:r>
        <w:t xml:space="preserve">olla onnellisempi</w:t>
      </w:r>
    </w:p>
    <w:p>
      <w:r>
        <w:rPr>
          <w:b/>
        </w:rPr>
        <w:t xml:space="preserve">Esimerkki 4.1124</w:t>
      </w:r>
    </w:p>
    <w:p>
      <w:r>
        <w:t xml:space="preserve">PersonX vuotaa punaista mustetta</w:t>
      </w:r>
    </w:p>
    <w:p>
      <w:r>
        <w:rPr>
          <w:b/>
        </w:rPr>
        <w:t xml:space="preserve">Tulos</w:t>
      </w:r>
    </w:p>
    <w:p>
      <w:r>
        <w:t xml:space="preserve">tuhlaamaan</w:t>
      </w:r>
    </w:p>
    <w:p>
      <w:r>
        <w:rPr>
          <w:b/>
        </w:rPr>
        <w:t xml:space="preserve">Esimerkki 4.1125</w:t>
      </w:r>
    </w:p>
    <w:p>
      <w:r>
        <w:t xml:space="preserve">PersonX hoitaa PersonX:n liiketoimintaa</w:t>
      </w:r>
    </w:p>
    <w:p>
      <w:r>
        <w:rPr>
          <w:b/>
        </w:rPr>
        <w:t xml:space="preserve">Tulos</w:t>
      </w:r>
    </w:p>
    <w:p>
      <w:r>
        <w:t xml:space="preserve">toteuttaa liiketoimintaansa</w:t>
      </w:r>
    </w:p>
    <w:p>
      <w:r>
        <w:rPr>
          <w:b/>
        </w:rPr>
        <w:t xml:space="preserve">Esimerkki 4.1126</w:t>
      </w:r>
    </w:p>
    <w:p>
      <w:r>
        <w:t xml:space="preserve">HenkilöX antaa henkilölleY lahjan</w:t>
      </w:r>
    </w:p>
    <w:p>
      <w:r>
        <w:rPr>
          <w:b/>
        </w:rPr>
        <w:t xml:space="preserve">Tulos</w:t>
      </w:r>
    </w:p>
    <w:p>
      <w:r>
        <w:t xml:space="preserve">osoittaa arvostusta</w:t>
      </w:r>
    </w:p>
    <w:p>
      <w:r>
        <w:rPr>
          <w:b/>
        </w:rPr>
        <w:t xml:space="preserve">Esimerkki 4.1127</w:t>
      </w:r>
    </w:p>
    <w:p>
      <w:r>
        <w:t xml:space="preserve">HenkilöX sanoo toinen ___</w:t>
      </w:r>
    </w:p>
    <w:p>
      <w:r>
        <w:rPr>
          <w:b/>
        </w:rPr>
        <w:t xml:space="preserve">Tulos</w:t>
      </w:r>
    </w:p>
    <w:p>
      <w:r>
        <w:t xml:space="preserve">olla ilmeikäs</w:t>
      </w:r>
    </w:p>
    <w:p>
      <w:r>
        <w:rPr>
          <w:b/>
        </w:rPr>
        <w:t xml:space="preserve">Esimerkki 4.1128</w:t>
      </w:r>
    </w:p>
    <w:p>
      <w:r>
        <w:t xml:space="preserve">PersonX hoitaa PersonX:n vastuualueet.</w:t>
      </w:r>
    </w:p>
    <w:p>
      <w:r>
        <w:rPr>
          <w:b/>
        </w:rPr>
        <w:t xml:space="preserve">Tulos</w:t>
      </w:r>
    </w:p>
    <w:p>
      <w:r>
        <w:t xml:space="preserve">olla aikuinen</w:t>
      </w:r>
    </w:p>
    <w:p>
      <w:r>
        <w:rPr>
          <w:b/>
        </w:rPr>
        <w:t xml:space="preserve">Esimerkki 4.1129</w:t>
      </w:r>
    </w:p>
    <w:p>
      <w:r>
        <w:t xml:space="preserve">PersonX vaikuttaa PersonX:n menestykseen</w:t>
      </w:r>
    </w:p>
    <w:p>
      <w:r>
        <w:rPr>
          <w:b/>
        </w:rPr>
        <w:t xml:space="preserve">Tulos</w:t>
      </w:r>
    </w:p>
    <w:p>
      <w:r>
        <w:t xml:space="preserve">päästä elämässä eteenpäin</w:t>
      </w:r>
    </w:p>
    <w:p>
      <w:r>
        <w:rPr>
          <w:b/>
        </w:rPr>
        <w:t xml:space="preserve">Esimerkki 4.1130</w:t>
      </w:r>
    </w:p>
    <w:p>
      <w:r>
        <w:t xml:space="preserve">PersonX juo itsensä humalaan PersonX:n ystävien kanssa.</w:t>
      </w:r>
    </w:p>
    <w:p>
      <w:r>
        <w:rPr>
          <w:b/>
        </w:rPr>
        <w:t xml:space="preserve">Tulos</w:t>
      </w:r>
    </w:p>
    <w:p>
      <w:r>
        <w:t xml:space="preserve">pitää hauskaa</w:t>
      </w:r>
    </w:p>
    <w:p>
      <w:r>
        <w:rPr>
          <w:b/>
        </w:rPr>
        <w:t xml:space="preserve">Esimerkki 4.1131</w:t>
      </w:r>
    </w:p>
    <w:p>
      <w:r>
        <w:t xml:space="preserve">HenkilöX lähettää henkilöY:n välityksellä ilman lupaa</w:t>
      </w:r>
    </w:p>
    <w:p>
      <w:r>
        <w:rPr>
          <w:b/>
        </w:rPr>
        <w:t xml:space="preserve">Tulos</w:t>
      </w:r>
    </w:p>
    <w:p>
      <w:r>
        <w:t xml:space="preserve">olla kapinallinen</w:t>
      </w:r>
    </w:p>
    <w:p>
      <w:r>
        <w:rPr>
          <w:b/>
        </w:rPr>
        <w:t xml:space="preserve">Esimerkki 4.1132</w:t>
      </w:r>
    </w:p>
    <w:p>
      <w:r>
        <w:t xml:space="preserve">HenkilöX laittaa HenkilöX:n ___ pois.</w:t>
      </w:r>
    </w:p>
    <w:p>
      <w:r>
        <w:rPr>
          <w:b/>
        </w:rPr>
        <w:t xml:space="preserve">Tulos</w:t>
      </w:r>
    </w:p>
    <w:p>
      <w:r>
        <w:t xml:space="preserve">olla avuksi</w:t>
      </w:r>
    </w:p>
    <w:p>
      <w:r>
        <w:rPr>
          <w:b/>
        </w:rPr>
        <w:t xml:space="preserve">Esimerkki 4.1133</w:t>
      </w:r>
    </w:p>
    <w:p>
      <w:r>
        <w:t xml:space="preserve">HenkilöX hoitaa HenkilöY:n verot</w:t>
      </w:r>
    </w:p>
    <w:p>
      <w:r>
        <w:rPr>
          <w:b/>
        </w:rPr>
        <w:t xml:space="preserve">Tulos</w:t>
      </w:r>
    </w:p>
    <w:p>
      <w:r>
        <w:t xml:space="preserve">hyödyllinen</w:t>
      </w:r>
    </w:p>
    <w:p>
      <w:r>
        <w:rPr>
          <w:b/>
        </w:rPr>
        <w:t xml:space="preserve">Esimerkki 4.1134</w:t>
      </w:r>
    </w:p>
    <w:p>
      <w:r>
        <w:t xml:space="preserve">PersonX tekee PersonX:n puvun</w:t>
      </w:r>
    </w:p>
    <w:p>
      <w:r>
        <w:rPr>
          <w:b/>
        </w:rPr>
        <w:t xml:space="preserve">Tulos</w:t>
      </w:r>
    </w:p>
    <w:p>
      <w:r>
        <w:t xml:space="preserve">pukeutua</w:t>
      </w:r>
    </w:p>
    <w:p>
      <w:r>
        <w:rPr>
          <w:b/>
        </w:rPr>
        <w:t xml:space="preserve">Esimerkki 4.1135</w:t>
      </w:r>
    </w:p>
    <w:p>
      <w:r>
        <w:t xml:space="preserve">HenkilöX säilyttää henkilöX:n aseman</w:t>
      </w:r>
    </w:p>
    <w:p>
      <w:r>
        <w:rPr>
          <w:b/>
        </w:rPr>
        <w:t xml:space="preserve">Tulos</w:t>
      </w:r>
    </w:p>
    <w:p>
      <w:r>
        <w:t xml:space="preserve">työtä enemmän kuin haluaa ystävän</w:t>
      </w:r>
    </w:p>
    <w:p>
      <w:r>
        <w:rPr>
          <w:b/>
        </w:rPr>
        <w:t xml:space="preserve">Esimerkki 4.1136</w:t>
      </w:r>
    </w:p>
    <w:p>
      <w:r>
        <w:t xml:space="preserve">HenkilöX pelaa HenkilöY:tä ___ prosessissa</w:t>
      </w:r>
    </w:p>
    <w:p>
      <w:r>
        <w:rPr>
          <w:b/>
        </w:rPr>
        <w:t xml:space="preserve">Tulos</w:t>
      </w:r>
    </w:p>
    <w:p>
      <w:r>
        <w:t xml:space="preserve">olla avuksi</w:t>
      </w:r>
    </w:p>
    <w:p>
      <w:r>
        <w:rPr>
          <w:b/>
        </w:rPr>
        <w:t xml:space="preserve">Esimerkki 4.1137</w:t>
      </w:r>
    </w:p>
    <w:p>
      <w:r>
        <w:t xml:space="preserve">PersonX soittaa PersonY:lle takaisin</w:t>
      </w:r>
    </w:p>
    <w:p>
      <w:r>
        <w:rPr>
          <w:b/>
        </w:rPr>
        <w:t xml:space="preserve">Tulos</w:t>
      </w:r>
    </w:p>
    <w:p>
      <w:r>
        <w:t xml:space="preserve">puhua henkilölle</w:t>
      </w:r>
    </w:p>
    <w:p>
      <w:r>
        <w:rPr>
          <w:b/>
        </w:rPr>
        <w:t xml:space="preserve">Esimerkki 4.1138</w:t>
      </w:r>
    </w:p>
    <w:p>
      <w:r>
        <w:t xml:space="preserve">HenkilöX katsoo henkilöY:n silmiin</w:t>
      </w:r>
    </w:p>
    <w:p>
      <w:r>
        <w:rPr>
          <w:b/>
        </w:rPr>
        <w:t xml:space="preserve">Tulos</w:t>
      </w:r>
    </w:p>
    <w:p>
      <w:r>
        <w:t xml:space="preserve">haluaa tavata toisen yksilön</w:t>
      </w:r>
    </w:p>
    <w:p>
      <w:r>
        <w:rPr>
          <w:b/>
        </w:rPr>
        <w:t xml:space="preserve">Esimerkki 4.1139</w:t>
      </w:r>
    </w:p>
    <w:p>
      <w:r>
        <w:t xml:space="preserve">PersonX kertoo lian</w:t>
      </w:r>
    </w:p>
    <w:p>
      <w:r>
        <w:rPr>
          <w:b/>
        </w:rPr>
        <w:t xml:space="preserve">Tulos</w:t>
      </w:r>
    </w:p>
    <w:p>
      <w:r>
        <w:t xml:space="preserve">luoda skandaali</w:t>
      </w:r>
    </w:p>
    <w:p>
      <w:r>
        <w:rPr>
          <w:b/>
        </w:rPr>
        <w:t xml:space="preserve">Esimerkki 4.1140</w:t>
      </w:r>
    </w:p>
    <w:p>
      <w:r>
        <w:t xml:space="preserve">PersonX harjoittelee PersonY:n linjoja</w:t>
      </w:r>
    </w:p>
    <w:p>
      <w:r>
        <w:rPr>
          <w:b/>
        </w:rPr>
        <w:t xml:space="preserve">Tulos</w:t>
      </w:r>
    </w:p>
    <w:p>
      <w:r>
        <w:t xml:space="preserve">olla valmis</w:t>
      </w:r>
    </w:p>
    <w:p>
      <w:r>
        <w:rPr>
          <w:b/>
        </w:rPr>
        <w:t xml:space="preserve">Esimerkki 4.1141</w:t>
      </w:r>
    </w:p>
    <w:p>
      <w:r>
        <w:t xml:space="preserve">HenkilöX maalaa HenkilöY:n makuuhuoneen seinät.</w:t>
      </w:r>
    </w:p>
    <w:p>
      <w:r>
        <w:rPr>
          <w:b/>
        </w:rPr>
        <w:t xml:space="preserve">Tulos</w:t>
      </w:r>
    </w:p>
    <w:p>
      <w:r>
        <w:t xml:space="preserve">auttamaan</w:t>
      </w:r>
    </w:p>
    <w:p>
      <w:r>
        <w:rPr>
          <w:b/>
        </w:rPr>
        <w:t xml:space="preserve">Esimerkki 4.1142</w:t>
      </w:r>
    </w:p>
    <w:p>
      <w:r>
        <w:t xml:space="preserve">HenkilöX sallii henkilöY:n pääsyn</w:t>
      </w:r>
    </w:p>
    <w:p>
      <w:r>
        <w:rPr>
          <w:b/>
        </w:rPr>
        <w:t xml:space="preserve">Tulos</w:t>
      </w:r>
    </w:p>
    <w:p>
      <w:r>
        <w:t xml:space="preserve">olla avuksi</w:t>
      </w:r>
    </w:p>
    <w:p>
      <w:r>
        <w:rPr>
          <w:b/>
        </w:rPr>
        <w:t xml:space="preserve">Esimerkki 4.1143</w:t>
      </w:r>
    </w:p>
    <w:p>
      <w:r>
        <w:t xml:space="preserve">HenkilöX antaa henkilöY:lle käskyjä</w:t>
      </w:r>
    </w:p>
    <w:p>
      <w:r>
        <w:rPr>
          <w:b/>
        </w:rPr>
        <w:t xml:space="preserve">Tulos</w:t>
      </w:r>
    </w:p>
    <w:p>
      <w:r>
        <w:t xml:space="preserve">saada joku suorittamaan tehtävä</w:t>
      </w:r>
    </w:p>
    <w:p>
      <w:r>
        <w:rPr>
          <w:b/>
        </w:rPr>
        <w:t xml:space="preserve">Esimerkki 4.1144</w:t>
      </w:r>
    </w:p>
    <w:p>
      <w:r>
        <w:t xml:space="preserve">HenkilöX vahtii henkilöY:n selustaa</w:t>
      </w:r>
    </w:p>
    <w:p>
      <w:r>
        <w:rPr>
          <w:b/>
        </w:rPr>
        <w:t xml:space="preserve">Tulos</w:t>
      </w:r>
    </w:p>
    <w:p>
      <w:r>
        <w:t xml:space="preserve">olla avuksi</w:t>
      </w:r>
    </w:p>
    <w:p>
      <w:r>
        <w:rPr>
          <w:b/>
        </w:rPr>
        <w:t xml:space="preserve">Esimerkki 4.1145</w:t>
      </w:r>
    </w:p>
    <w:p>
      <w:r>
        <w:t xml:space="preserve">HenkilöX puristaa ___ HenkilöY:n rintaan...</w:t>
      </w:r>
    </w:p>
    <w:p>
      <w:r>
        <w:rPr>
          <w:b/>
        </w:rPr>
        <w:t xml:space="preserve">Tulos</w:t>
      </w:r>
    </w:p>
    <w:p>
      <w:r>
        <w:t xml:space="preserve">pelastaa henkilöiden hengen</w:t>
      </w:r>
    </w:p>
    <w:p>
      <w:r>
        <w:rPr>
          <w:b/>
        </w:rPr>
        <w:t xml:space="preserve">Esimerkki 4.1146</w:t>
      </w:r>
    </w:p>
    <w:p>
      <w:r>
        <w:t xml:space="preserve">HenkilöX opettaa henkilöY:tä ajamaan</w:t>
      </w:r>
    </w:p>
    <w:p>
      <w:r>
        <w:rPr>
          <w:b/>
        </w:rPr>
        <w:t xml:space="preserve">Tulos</w:t>
      </w:r>
    </w:p>
    <w:p>
      <w:r>
        <w:t xml:space="preserve">opettaa jollekin jotakin</w:t>
      </w:r>
    </w:p>
    <w:p>
      <w:r>
        <w:rPr>
          <w:b/>
        </w:rPr>
        <w:t xml:space="preserve">Esimerkki 4.1147</w:t>
      </w:r>
    </w:p>
    <w:p>
      <w:r>
        <w:t xml:space="preserve">HenkilöX antaa henkilölleY pojan</w:t>
      </w:r>
    </w:p>
    <w:p>
      <w:r>
        <w:rPr>
          <w:b/>
        </w:rPr>
        <w:t xml:space="preserve">Tulos</w:t>
      </w:r>
    </w:p>
    <w:p>
      <w:r>
        <w:t xml:space="preserve">olla vanhempi.</w:t>
      </w:r>
    </w:p>
    <w:p>
      <w:r>
        <w:rPr>
          <w:b/>
        </w:rPr>
        <w:t xml:space="preserve">Esimerkki 4.1148</w:t>
      </w:r>
    </w:p>
    <w:p>
      <w:r>
        <w:t xml:space="preserve">HenkilöX vapauttaa HenkilöY:n hevosen</w:t>
      </w:r>
    </w:p>
    <w:p>
      <w:r>
        <w:rPr>
          <w:b/>
        </w:rPr>
        <w:t xml:space="preserve">Tulos</w:t>
      </w:r>
    </w:p>
    <w:p>
      <w:r>
        <w:t xml:space="preserve">pitää hauskaa</w:t>
      </w:r>
    </w:p>
    <w:p>
      <w:r>
        <w:rPr>
          <w:b/>
        </w:rPr>
        <w:t xml:space="preserve">Esimerkki 4.1149</w:t>
      </w:r>
    </w:p>
    <w:p>
      <w:r>
        <w:t xml:space="preserve">HenkilöX kiittää ___:tä henkilöY:n avusta.</w:t>
      </w:r>
    </w:p>
    <w:p>
      <w:r>
        <w:rPr>
          <w:b/>
        </w:rPr>
        <w:t xml:space="preserve">Tulos</w:t>
      </w:r>
    </w:p>
    <w:p>
      <w:r>
        <w:t xml:space="preserve">ilmaista kiitollisuutta</w:t>
      </w:r>
    </w:p>
    <w:p>
      <w:r>
        <w:rPr>
          <w:b/>
        </w:rPr>
        <w:t xml:space="preserve">Esimerkki 4.1150</w:t>
      </w:r>
    </w:p>
    <w:p>
      <w:r>
        <w:t xml:space="preserve">PersonX lopettaa tupakoinnin lopullisesti</w:t>
      </w:r>
    </w:p>
    <w:p>
      <w:r>
        <w:rPr>
          <w:b/>
        </w:rPr>
        <w:t xml:space="preserve">Tulos</w:t>
      </w:r>
    </w:p>
    <w:p>
      <w:r>
        <w:t xml:space="preserve">parantamaan terveyttään</w:t>
      </w:r>
    </w:p>
    <w:p>
      <w:r>
        <w:rPr>
          <w:b/>
        </w:rPr>
        <w:t xml:space="preserve">Esimerkki 4.1151</w:t>
      </w:r>
    </w:p>
    <w:p>
      <w:r>
        <w:t xml:space="preserve">HenkilöX kutsuu HenkilöY:n jäämään</w:t>
      </w:r>
    </w:p>
    <w:p>
      <w:r>
        <w:rPr>
          <w:b/>
        </w:rPr>
        <w:t xml:space="preserve">Tulos</w:t>
      </w:r>
    </w:p>
    <w:p>
      <w:r>
        <w:t xml:space="preserve">yritys</w:t>
      </w:r>
    </w:p>
    <w:p>
      <w:r>
        <w:rPr>
          <w:b/>
        </w:rPr>
        <w:t xml:space="preserve">Esimerkki 4.1152</w:t>
      </w:r>
    </w:p>
    <w:p>
      <w:r>
        <w:t xml:space="preserve">HenkilöX tulee töistä kotiin</w:t>
      </w:r>
    </w:p>
    <w:p>
      <w:r>
        <w:rPr>
          <w:b/>
        </w:rPr>
        <w:t xml:space="preserve">Tulos</w:t>
      </w:r>
    </w:p>
    <w:p>
      <w:r>
        <w:t xml:space="preserve">olla kotona</w:t>
      </w:r>
    </w:p>
    <w:p>
      <w:r>
        <w:rPr>
          <w:b/>
        </w:rPr>
        <w:t xml:space="preserve">Esimerkki 4.1153</w:t>
      </w:r>
    </w:p>
    <w:p>
      <w:r>
        <w:t xml:space="preserve">HenkilöX heilahtaa ___ kautta</w:t>
      </w:r>
    </w:p>
    <w:p>
      <w:r>
        <w:rPr>
          <w:b/>
        </w:rPr>
        <w:t xml:space="preserve">Tulos</w:t>
      </w:r>
    </w:p>
    <w:p>
      <w:r>
        <w:t xml:space="preserve">tehdä hauskaa, leikkiä</w:t>
      </w:r>
    </w:p>
    <w:p>
      <w:r>
        <w:rPr>
          <w:b/>
        </w:rPr>
        <w:t xml:space="preserve">Esimerkki 4.1154</w:t>
      </w:r>
    </w:p>
    <w:p>
      <w:r>
        <w:t xml:space="preserve">PersonX pelastaa PersonX:n ihon</w:t>
      </w:r>
    </w:p>
    <w:p>
      <w:r>
        <w:rPr>
          <w:b/>
        </w:rPr>
        <w:t xml:space="preserve">Tulos</w:t>
      </w:r>
    </w:p>
    <w:p>
      <w:r>
        <w:t xml:space="preserve">auttaa itseään</w:t>
      </w:r>
    </w:p>
    <w:p>
      <w:r>
        <w:rPr>
          <w:b/>
        </w:rPr>
        <w:t xml:space="preserve">Esimerkki 4.1155</w:t>
      </w:r>
    </w:p>
    <w:p>
      <w:r>
        <w:t xml:space="preserve">HenkilöX kutsuu toisen ___</w:t>
      </w:r>
    </w:p>
    <w:p>
      <w:r>
        <w:rPr>
          <w:b/>
        </w:rPr>
        <w:t xml:space="preserve">Tulos</w:t>
      </w:r>
    </w:p>
    <w:p>
      <w:r>
        <w:t xml:space="preserve">kilpailija</w:t>
      </w:r>
    </w:p>
    <w:p>
      <w:r>
        <w:rPr>
          <w:b/>
        </w:rPr>
        <w:t xml:space="preserve">Esimerkki 4.1156</w:t>
      </w:r>
    </w:p>
    <w:p>
      <w:r>
        <w:t xml:space="preserve">PersonX pitää sivistyneen kielen PersonX:n päässään.</w:t>
      </w:r>
    </w:p>
    <w:p>
      <w:r>
        <w:rPr>
          <w:b/>
        </w:rPr>
        <w:t xml:space="preserve">Tulos</w:t>
      </w:r>
    </w:p>
    <w:p>
      <w:r>
        <w:t xml:space="preserve">yrittäen olla aiheuttamatta tappelua</w:t>
      </w:r>
    </w:p>
    <w:p>
      <w:r>
        <w:rPr>
          <w:b/>
        </w:rPr>
        <w:t xml:space="preserve">Esimerkki 4.1157</w:t>
      </w:r>
    </w:p>
    <w:p>
      <w:r>
        <w:t xml:space="preserve">HenkilöX nukkuu pois ___</w:t>
      </w:r>
    </w:p>
    <w:p>
      <w:r>
        <w:rPr>
          <w:b/>
        </w:rPr>
        <w:t xml:space="preserve">Tulos</w:t>
      </w:r>
    </w:p>
    <w:p>
      <w:r>
        <w:t xml:space="preserve">nukkuu pois onnellisena</w:t>
      </w:r>
    </w:p>
    <w:p>
      <w:r>
        <w:rPr>
          <w:b/>
        </w:rPr>
        <w:t xml:space="preserve">Esimerkki 4.1158</w:t>
      </w:r>
    </w:p>
    <w:p>
      <w:r>
        <w:t xml:space="preserve">PersonX suorittaa ___ määrittääkseen</w:t>
      </w:r>
    </w:p>
    <w:p>
      <w:r>
        <w:rPr>
          <w:b/>
        </w:rPr>
        <w:t xml:space="preserve">Tulos</w:t>
      </w:r>
    </w:p>
    <w:p>
      <w:r>
        <w:t xml:space="preserve">oppia</w:t>
      </w:r>
    </w:p>
    <w:p>
      <w:r>
        <w:rPr>
          <w:b/>
        </w:rPr>
        <w:t xml:space="preserve">Esimerkki 4.1159</w:t>
      </w:r>
    </w:p>
    <w:p>
      <w:r>
        <w:t xml:space="preserve">PersonX tekee PersonY:lle ilmoituksen</w:t>
      </w:r>
    </w:p>
    <w:p>
      <w:r>
        <w:rPr>
          <w:b/>
        </w:rPr>
        <w:t xml:space="preserve">Tulos</w:t>
      </w:r>
    </w:p>
    <w:p>
      <w:r>
        <w:t xml:space="preserve">ilmoittautua henkilölle</w:t>
      </w:r>
    </w:p>
    <w:p>
      <w:r>
        <w:rPr>
          <w:b/>
        </w:rPr>
        <w:t xml:space="preserve">Esimerkki 4.1160</w:t>
      </w:r>
    </w:p>
    <w:p>
      <w:r>
        <w:t xml:space="preserve">PersonX erottaa ___ ja fiktion toisistaan.</w:t>
      </w:r>
    </w:p>
    <w:p>
      <w:r>
        <w:rPr>
          <w:b/>
        </w:rPr>
        <w:t xml:space="preserve">Tulos</w:t>
      </w:r>
    </w:p>
    <w:p>
      <w:r>
        <w:t xml:space="preserve">fiktion suuri</w:t>
      </w:r>
    </w:p>
    <w:p>
      <w:r>
        <w:rPr>
          <w:b/>
        </w:rPr>
        <w:t xml:space="preserve">Esimerkki 4.1161</w:t>
      </w:r>
    </w:p>
    <w:p>
      <w:r>
        <w:t xml:space="preserve">PersonX nukahtaa nopeasti</w:t>
      </w:r>
    </w:p>
    <w:p>
      <w:r>
        <w:rPr>
          <w:b/>
        </w:rPr>
        <w:t xml:space="preserve">Tulos</w:t>
      </w:r>
    </w:p>
    <w:p>
      <w:r>
        <w:t xml:space="preserve">levätä</w:t>
      </w:r>
    </w:p>
    <w:p>
      <w:r>
        <w:rPr>
          <w:b/>
        </w:rPr>
        <w:t xml:space="preserve">Esimerkki 4.1162</w:t>
      </w:r>
    </w:p>
    <w:p>
      <w:r>
        <w:t xml:space="preserve">Henkilö X makaa ___ vierekkäin</w:t>
      </w:r>
    </w:p>
    <w:p>
      <w:r>
        <w:rPr>
          <w:b/>
        </w:rPr>
        <w:t xml:space="preserve">Tulos</w:t>
      </w:r>
    </w:p>
    <w:p>
      <w:r>
        <w:t xml:space="preserve">olla muiden vieressä</w:t>
      </w:r>
    </w:p>
    <w:p>
      <w:r>
        <w:rPr>
          <w:b/>
        </w:rPr>
        <w:t xml:space="preserve">Esimerkki 4.1163</w:t>
      </w:r>
    </w:p>
    <w:p>
      <w:r>
        <w:t xml:space="preserve">PersonX katsoo tarkkaan</w:t>
      </w:r>
    </w:p>
    <w:p>
      <w:r>
        <w:rPr>
          <w:b/>
        </w:rPr>
        <w:t xml:space="preserve">Tulos</w:t>
      </w:r>
    </w:p>
    <w:p>
      <w:r>
        <w:t xml:space="preserve">tutkia tarkasti</w:t>
      </w:r>
    </w:p>
    <w:p>
      <w:r>
        <w:rPr>
          <w:b/>
        </w:rPr>
        <w:t xml:space="preserve">Esimerkki 4.1164</w:t>
      </w:r>
    </w:p>
    <w:p>
      <w:r>
        <w:t xml:space="preserve">PersonX toivoo, että se johtaisi</w:t>
      </w:r>
    </w:p>
    <w:p>
      <w:r>
        <w:rPr>
          <w:b/>
        </w:rPr>
        <w:t xml:space="preserve">Tulos</w:t>
      </w:r>
    </w:p>
    <w:p>
      <w:r>
        <w:t xml:space="preserve">olla eturintamassa</w:t>
      </w:r>
    </w:p>
    <w:p>
      <w:r>
        <w:rPr>
          <w:b/>
        </w:rPr>
        <w:t xml:space="preserve">Esimerkki 4.1165</w:t>
      </w:r>
    </w:p>
    <w:p>
      <w:r>
        <w:t xml:space="preserve">PersonX tekee luokan</w:t>
      </w:r>
    </w:p>
    <w:p>
      <w:r>
        <w:rPr>
          <w:b/>
        </w:rPr>
        <w:t xml:space="preserve">Tulos</w:t>
      </w:r>
    </w:p>
    <w:p>
      <w:r>
        <w:t xml:space="preserve">olla tarpeeksi hyvä</w:t>
      </w:r>
    </w:p>
    <w:p>
      <w:r>
        <w:rPr>
          <w:b/>
        </w:rPr>
        <w:t xml:space="preserve">Esimerkki 4.1166</w:t>
      </w:r>
    </w:p>
    <w:p>
      <w:r>
        <w:t xml:space="preserve">HenkilöX pitää henkilöY:n neuvon</w:t>
      </w:r>
    </w:p>
    <w:p>
      <w:r>
        <w:rPr>
          <w:b/>
        </w:rPr>
        <w:t xml:space="preserve">Tulos</w:t>
      </w:r>
    </w:p>
    <w:p>
      <w:r>
        <w:t xml:space="preserve">kunnioittaa yksityisyyttä</w:t>
      </w:r>
    </w:p>
    <w:p>
      <w:r>
        <w:rPr>
          <w:b/>
        </w:rPr>
        <w:t xml:space="preserve">Esimerkki 4.1167</w:t>
      </w:r>
    </w:p>
    <w:p>
      <w:r>
        <w:t xml:space="preserve">PersonX auttaa ___ ymmärtämään</w:t>
      </w:r>
    </w:p>
    <w:p>
      <w:r>
        <w:rPr>
          <w:b/>
        </w:rPr>
        <w:t xml:space="preserve">Tulos</w:t>
      </w:r>
    </w:p>
    <w:p>
      <w:r>
        <w:t xml:space="preserve">kouluttaa</w:t>
      </w:r>
    </w:p>
    <w:p>
      <w:r>
        <w:rPr>
          <w:b/>
        </w:rPr>
        <w:t xml:space="preserve">Esimerkki 4.1168</w:t>
      </w:r>
    </w:p>
    <w:p>
      <w:r>
        <w:t xml:space="preserve">PersonX voittaa PersonX:n pelon</w:t>
      </w:r>
    </w:p>
    <w:p>
      <w:r>
        <w:rPr>
          <w:b/>
        </w:rPr>
        <w:t xml:space="preserve">Tulos</w:t>
      </w:r>
    </w:p>
    <w:p>
      <w:r>
        <w:t xml:space="preserve">olla rohkea</w:t>
      </w:r>
    </w:p>
    <w:p>
      <w:r>
        <w:rPr>
          <w:b/>
        </w:rPr>
        <w:t xml:space="preserve">Esimerkki 4.1169</w:t>
      </w:r>
    </w:p>
    <w:p>
      <w:r>
        <w:t xml:space="preserve">PersonX antaa sinulle PersonY-tilin</w:t>
      </w:r>
    </w:p>
    <w:p>
      <w:r>
        <w:rPr>
          <w:b/>
        </w:rPr>
        <w:t xml:space="preserve">Tulos</w:t>
      </w:r>
    </w:p>
    <w:p>
      <w:r>
        <w:t xml:space="preserve">hoitaa kassanhoitotehtävänsä</w:t>
      </w:r>
    </w:p>
    <w:p>
      <w:r>
        <w:rPr>
          <w:b/>
        </w:rPr>
        <w:t xml:space="preserve">Esimerkki 4.1170</w:t>
      </w:r>
    </w:p>
    <w:p>
      <w:r>
        <w:t xml:space="preserve">HenkilöX käyttää ___ kirjoittamiseen</w:t>
      </w:r>
    </w:p>
    <w:p>
      <w:r>
        <w:rPr>
          <w:b/>
        </w:rPr>
        <w:t xml:space="preserve">Tulos</w:t>
      </w:r>
    </w:p>
    <w:p>
      <w:r>
        <w:t xml:space="preserve">ilmaista ajatuksiaan</w:t>
      </w:r>
    </w:p>
    <w:p>
      <w:r>
        <w:rPr>
          <w:b/>
        </w:rPr>
        <w:t xml:space="preserve">Esimerkki 4.1171</w:t>
      </w:r>
    </w:p>
    <w:p>
      <w:r>
        <w:t xml:space="preserve">HenkilöX kääntää henkilöY:n kasvot</w:t>
      </w:r>
    </w:p>
    <w:p>
      <w:r>
        <w:rPr>
          <w:b/>
        </w:rPr>
        <w:t xml:space="preserve">Tulos</w:t>
      </w:r>
    </w:p>
    <w:p>
      <w:r>
        <w:t xml:space="preserve">estääksesi näkymän</w:t>
      </w:r>
    </w:p>
    <w:p>
      <w:r>
        <w:rPr>
          <w:b/>
        </w:rPr>
        <w:t xml:space="preserve">Esimerkki 4.1172</w:t>
      </w:r>
    </w:p>
    <w:p>
      <w:r>
        <w:t xml:space="preserve">HenkilöX menee HenkilöY:n luokse -</w:t>
      </w:r>
    </w:p>
    <w:p>
      <w:r>
        <w:rPr>
          <w:b/>
        </w:rPr>
        <w:t xml:space="preserve">Tulos</w:t>
      </w:r>
    </w:p>
    <w:p>
      <w:r>
        <w:t xml:space="preserve">hengailla ystävien kanssa</w:t>
      </w:r>
    </w:p>
    <w:p>
      <w:r>
        <w:rPr>
          <w:b/>
        </w:rPr>
        <w:t xml:space="preserve">Esimerkki 4.1173</w:t>
      </w:r>
    </w:p>
    <w:p>
      <w:r>
        <w:t xml:space="preserve">PersonX menee kerjäämään</w:t>
      </w:r>
    </w:p>
    <w:p>
      <w:r>
        <w:rPr>
          <w:b/>
        </w:rPr>
        <w:t xml:space="preserve">Tulos</w:t>
      </w:r>
    </w:p>
    <w:p>
      <w:r>
        <w:t xml:space="preserve">saada rahaa</w:t>
      </w:r>
    </w:p>
    <w:p>
      <w:r>
        <w:rPr>
          <w:b/>
        </w:rPr>
        <w:t xml:space="preserve">Esimerkki 4.1174</w:t>
      </w:r>
    </w:p>
    <w:p>
      <w:r>
        <w:t xml:space="preserve">PersonX tekee muistiinpanon</w:t>
      </w:r>
    </w:p>
    <w:p>
      <w:r>
        <w:rPr>
          <w:b/>
        </w:rPr>
        <w:t xml:space="preserve">Tulos</w:t>
      </w:r>
    </w:p>
    <w:p>
      <w:r>
        <w:t xml:space="preserve">muistaa</w:t>
      </w:r>
    </w:p>
    <w:p>
      <w:r>
        <w:rPr>
          <w:b/>
        </w:rPr>
        <w:t xml:space="preserve">Esimerkki 4.1175</w:t>
      </w:r>
    </w:p>
    <w:p>
      <w:r>
        <w:t xml:space="preserve">HenkilöX ottaa henkilöY:ltä rahaa</w:t>
      </w:r>
    </w:p>
    <w:p>
      <w:r>
        <w:rPr>
          <w:b/>
        </w:rPr>
        <w:t xml:space="preserve">Tulos</w:t>
      </w:r>
    </w:p>
    <w:p>
      <w:r>
        <w:t xml:space="preserve">ostaa jotain</w:t>
      </w:r>
    </w:p>
    <w:p>
      <w:r>
        <w:rPr>
          <w:b/>
        </w:rPr>
        <w:t xml:space="preserve">Esimerkki 4.1176</w:t>
      </w:r>
    </w:p>
    <w:p>
      <w:r>
        <w:t xml:space="preserve">PersonX ryntää PersonX:n huoneeseen.</w:t>
      </w:r>
    </w:p>
    <w:p>
      <w:r>
        <w:rPr>
          <w:b/>
        </w:rPr>
        <w:t xml:space="preserve">Tulos</w:t>
      </w:r>
    </w:p>
    <w:p>
      <w:r>
        <w:t xml:space="preserve">olla yksin</w:t>
      </w:r>
    </w:p>
    <w:p>
      <w:r>
        <w:rPr>
          <w:b/>
        </w:rPr>
        <w:t xml:space="preserve">Esimerkki 4.1177</w:t>
      </w:r>
    </w:p>
    <w:p>
      <w:r>
        <w:t xml:space="preserve">PersonX työntää veneen ulos</w:t>
      </w:r>
    </w:p>
    <w:p>
      <w:r>
        <w:rPr>
          <w:b/>
        </w:rPr>
        <w:t xml:space="preserve">Tulos</w:t>
      </w:r>
    </w:p>
    <w:p>
      <w:r>
        <w:t xml:space="preserve">olla mukava ja avulias</w:t>
      </w:r>
    </w:p>
    <w:p>
      <w:r>
        <w:rPr>
          <w:b/>
        </w:rPr>
        <w:t xml:space="preserve">Esimerkki 4.1178</w:t>
      </w:r>
    </w:p>
    <w:p>
      <w:r>
        <w:t xml:space="preserve">HenkilöX pitää ___ yhdessä</w:t>
      </w:r>
    </w:p>
    <w:p>
      <w:r>
        <w:rPr>
          <w:b/>
        </w:rPr>
        <w:t xml:space="preserve">Tulos</w:t>
      </w:r>
    </w:p>
    <w:p>
      <w:r>
        <w:t xml:space="preserve">yhdistää ihmisiä</w:t>
      </w:r>
    </w:p>
    <w:p>
      <w:r>
        <w:rPr>
          <w:b/>
        </w:rPr>
        <w:t xml:space="preserve">Esimerkki 4.1179</w:t>
      </w:r>
    </w:p>
    <w:p>
      <w:r>
        <w:t xml:space="preserve">HenkilöX saa henkilöY:n ___ suostumuksesta</w:t>
      </w:r>
    </w:p>
    <w:p>
      <w:r>
        <w:rPr>
          <w:b/>
        </w:rPr>
        <w:t xml:space="preserve">Tulos</w:t>
      </w:r>
    </w:p>
    <w:p>
      <w:r>
        <w:t xml:space="preserve">harkitsemaan</w:t>
      </w:r>
    </w:p>
    <w:p>
      <w:r>
        <w:rPr>
          <w:b/>
        </w:rPr>
        <w:t xml:space="preserve">Esimerkki 4.1180</w:t>
      </w:r>
    </w:p>
    <w:p>
      <w:r>
        <w:t xml:space="preserve">HenkilöX leikkaa HenkilöX:n takin HenkilöX:n kankaan mukaan.</w:t>
      </w:r>
    </w:p>
    <w:p>
      <w:r>
        <w:rPr>
          <w:b/>
        </w:rPr>
        <w:t xml:space="preserve">Tulos</w:t>
      </w:r>
    </w:p>
    <w:p>
      <w:r>
        <w:t xml:space="preserve">olla yksilö</w:t>
      </w:r>
    </w:p>
    <w:p>
      <w:r>
        <w:rPr>
          <w:b/>
        </w:rPr>
        <w:t xml:space="preserve">Esimerkki 4.1181</w:t>
      </w:r>
    </w:p>
    <w:p>
      <w:r>
        <w:t xml:space="preserve">PersonX pysyy ajan hermolla</w:t>
      </w:r>
    </w:p>
    <w:p>
      <w:r>
        <w:rPr>
          <w:b/>
        </w:rPr>
        <w:t xml:space="preserve">Tulos</w:t>
      </w:r>
    </w:p>
    <w:p>
      <w:r>
        <w:t xml:space="preserve">sisällytettävä</w:t>
      </w:r>
    </w:p>
    <w:p>
      <w:r>
        <w:rPr>
          <w:b/>
        </w:rPr>
        <w:t xml:space="preserve">Esimerkki 4.1182</w:t>
      </w:r>
    </w:p>
    <w:p>
      <w:r>
        <w:t xml:space="preserve">HenkilöX antaa henkilölleY vettä</w:t>
      </w:r>
    </w:p>
    <w:p>
      <w:r>
        <w:rPr>
          <w:b/>
        </w:rPr>
        <w:t xml:space="preserve">Tulos</w:t>
      </w:r>
    </w:p>
    <w:p>
      <w:r>
        <w:t xml:space="preserve">sammuttamaan janonsa</w:t>
      </w:r>
    </w:p>
    <w:p>
      <w:r>
        <w:rPr>
          <w:b/>
        </w:rPr>
        <w:t xml:space="preserve">Esimerkki 4.1183</w:t>
      </w:r>
    </w:p>
    <w:p>
      <w:r>
        <w:t xml:space="preserve">HenkilöX seisoo lähellä HenkilöY:tä</w:t>
      </w:r>
    </w:p>
    <w:p>
      <w:r>
        <w:rPr>
          <w:b/>
        </w:rPr>
        <w:t xml:space="preserve">Tulos</w:t>
      </w:r>
    </w:p>
    <w:p>
      <w:r>
        <w:t xml:space="preserve">olla lähellä henkilöä</w:t>
      </w:r>
    </w:p>
    <w:p>
      <w:r>
        <w:rPr>
          <w:b/>
        </w:rPr>
        <w:t xml:space="preserve">Esimerkki 4.1184</w:t>
      </w:r>
    </w:p>
    <w:p>
      <w:r>
        <w:t xml:space="preserve">PersonX lähestyy PersonX:n ihastusta</w:t>
      </w:r>
    </w:p>
    <w:p>
      <w:r>
        <w:rPr>
          <w:b/>
        </w:rPr>
        <w:t xml:space="preserve">Tulos</w:t>
      </w:r>
    </w:p>
    <w:p>
      <w:r>
        <w:t xml:space="preserve">pyytää heitä treffeille.</w:t>
      </w:r>
    </w:p>
    <w:p>
      <w:r>
        <w:rPr>
          <w:b/>
        </w:rPr>
        <w:t xml:space="preserve">Esimerkki 4.1185</w:t>
      </w:r>
    </w:p>
    <w:p>
      <w:r>
        <w:t xml:space="preserve">HenkilöX riisuu HenkilöY:n kengät</w:t>
      </w:r>
    </w:p>
    <w:p>
      <w:r>
        <w:rPr>
          <w:b/>
        </w:rPr>
        <w:t xml:space="preserve">Tulos</w:t>
      </w:r>
    </w:p>
    <w:p>
      <w:r>
        <w:t xml:space="preserve">todistaa uuden kengän</w:t>
      </w:r>
    </w:p>
    <w:p>
      <w:r>
        <w:rPr>
          <w:b/>
        </w:rPr>
        <w:t xml:space="preserve">Esimerkki 4.1186</w:t>
      </w:r>
    </w:p>
    <w:p>
      <w:r>
        <w:t xml:space="preserve">HenkilöX valvoo koko ___ päivän.</w:t>
      </w:r>
    </w:p>
    <w:p>
      <w:r>
        <w:rPr>
          <w:b/>
        </w:rPr>
        <w:t xml:space="preserve">Tulos</w:t>
      </w:r>
    </w:p>
    <w:p>
      <w:r>
        <w:t xml:space="preserve">tehdä jotain</w:t>
      </w:r>
    </w:p>
    <w:p>
      <w:r>
        <w:rPr>
          <w:b/>
        </w:rPr>
        <w:t xml:space="preserve">Esimerkki 4.1187</w:t>
      </w:r>
    </w:p>
    <w:p>
      <w:r>
        <w:t xml:space="preserve">HenkilöX kaipaa HenkilöäY niin paljon</w:t>
      </w:r>
    </w:p>
    <w:p>
      <w:r>
        <w:rPr>
          <w:b/>
        </w:rPr>
        <w:t xml:space="preserve">Tulos</w:t>
      </w:r>
    </w:p>
    <w:p>
      <w:r>
        <w:t xml:space="preserve">olla surullinen</w:t>
      </w:r>
    </w:p>
    <w:p>
      <w:r>
        <w:rPr>
          <w:b/>
        </w:rPr>
        <w:t xml:space="preserve">Esimerkki 4.1188</w:t>
      </w:r>
    </w:p>
    <w:p>
      <w:r>
        <w:t xml:space="preserve">PersonX kokoaa yhteen ___</w:t>
      </w:r>
    </w:p>
    <w:p>
      <w:r>
        <w:rPr>
          <w:b/>
        </w:rPr>
        <w:t xml:space="preserve">Tulos</w:t>
      </w:r>
    </w:p>
    <w:p>
      <w:r>
        <w:t xml:space="preserve">olla avuksi</w:t>
      </w:r>
    </w:p>
    <w:p>
      <w:r>
        <w:rPr>
          <w:b/>
        </w:rPr>
        <w:t xml:space="preserve">Esimerkki 4.1189</w:t>
      </w:r>
    </w:p>
    <w:p>
      <w:r>
        <w:t xml:space="preserve">PersonX palaa PersonY:n luo</w:t>
      </w:r>
    </w:p>
    <w:p>
      <w:r>
        <w:rPr>
          <w:b/>
        </w:rPr>
        <w:t xml:space="preserve">Tulos</w:t>
      </w:r>
    </w:p>
    <w:p>
      <w:r>
        <w:t xml:space="preserve">jatkaa suhdetta</w:t>
      </w:r>
    </w:p>
    <w:p>
      <w:r>
        <w:rPr>
          <w:b/>
        </w:rPr>
        <w:t xml:space="preserve">Esimerkki 4.1190</w:t>
      </w:r>
    </w:p>
    <w:p>
      <w:r>
        <w:t xml:space="preserve">HenkilöX menee joko ___</w:t>
      </w:r>
    </w:p>
    <w:p>
      <w:r>
        <w:rPr>
          <w:b/>
        </w:rPr>
        <w:t xml:space="preserve">Tulos</w:t>
      </w:r>
    </w:p>
    <w:p>
      <w:r>
        <w:t xml:space="preserve">mennä jonnekin.</w:t>
      </w:r>
    </w:p>
    <w:p>
      <w:r>
        <w:rPr>
          <w:b/>
        </w:rPr>
        <w:t xml:space="preserve">Esimerkki 4.1191</w:t>
      </w:r>
    </w:p>
    <w:p>
      <w:r>
        <w:t xml:space="preserve">HenkilöX sulkee ___:n pois tekemästä</w:t>
      </w:r>
    </w:p>
    <w:p>
      <w:r>
        <w:rPr>
          <w:b/>
        </w:rPr>
        <w:t xml:space="preserve">Tulos</w:t>
      </w:r>
    </w:p>
    <w:p>
      <w:r>
        <w:t xml:space="preserve">perheenjäsenet</w:t>
      </w:r>
    </w:p>
    <w:p>
      <w:r>
        <w:rPr>
          <w:b/>
        </w:rPr>
        <w:t xml:space="preserve">Esimerkki 4.1192</w:t>
      </w:r>
    </w:p>
    <w:p>
      <w:r>
        <w:t xml:space="preserve">HenkilöX työntää henkilöX:n airoa sisään</w:t>
      </w:r>
    </w:p>
    <w:p>
      <w:r>
        <w:rPr>
          <w:b/>
        </w:rPr>
        <w:t xml:space="preserve">Tulos</w:t>
      </w:r>
    </w:p>
    <w:p>
      <w:r>
        <w:t xml:space="preserve">saada jokin toimimaan</w:t>
      </w:r>
    </w:p>
    <w:p>
      <w:r>
        <w:rPr>
          <w:b/>
        </w:rPr>
        <w:t xml:space="preserve">Esimerkki 4.1193</w:t>
      </w:r>
    </w:p>
    <w:p>
      <w:r>
        <w:t xml:space="preserve">PersonX panee ___ paperille</w:t>
      </w:r>
    </w:p>
    <w:p>
      <w:r>
        <w:rPr>
          <w:b/>
        </w:rPr>
        <w:t xml:space="preserve">Tulos</w:t>
      </w:r>
    </w:p>
    <w:p>
      <w:r>
        <w:t xml:space="preserve">kirjoittaa paperille</w:t>
      </w:r>
    </w:p>
    <w:p>
      <w:r>
        <w:rPr>
          <w:b/>
        </w:rPr>
        <w:t xml:space="preserve">Esimerkki 4.1194</w:t>
      </w:r>
    </w:p>
    <w:p>
      <w:r>
        <w:t xml:space="preserve">PersonX puhuttelee PersonY-yleisöä</w:t>
      </w:r>
    </w:p>
    <w:p>
      <w:r>
        <w:rPr>
          <w:b/>
        </w:rPr>
        <w:t xml:space="preserve">Tulos</w:t>
      </w:r>
    </w:p>
    <w:p>
      <w:r>
        <w:t xml:space="preserve">suunnata huomio</w:t>
      </w:r>
    </w:p>
    <w:p>
      <w:r>
        <w:rPr>
          <w:b/>
        </w:rPr>
        <w:t xml:space="preserve">Esimerkki 4.1195</w:t>
      </w:r>
    </w:p>
    <w:p>
      <w:r>
        <w:t xml:space="preserve">PersonX sanoo setä</w:t>
      </w:r>
    </w:p>
    <w:p>
      <w:r>
        <w:rPr>
          <w:b/>
        </w:rPr>
        <w:t xml:space="preserve">Tulos</w:t>
      </w:r>
    </w:p>
    <w:p>
      <w:r>
        <w:t xml:space="preserve">lopettaa</w:t>
      </w:r>
    </w:p>
    <w:p>
      <w:r>
        <w:rPr>
          <w:b/>
        </w:rPr>
        <w:t xml:space="preserve">Esimerkki 4.1196</w:t>
      </w:r>
    </w:p>
    <w:p>
      <w:r>
        <w:t xml:space="preserve">PersonX käy ruokaostoksilla</w:t>
      </w:r>
    </w:p>
    <w:p>
      <w:r>
        <w:rPr>
          <w:b/>
        </w:rPr>
        <w:t xml:space="preserve">Tulos</w:t>
      </w:r>
    </w:p>
    <w:p>
      <w:r>
        <w:t xml:space="preserve">täyttääkseen jääkaappinsa.</w:t>
      </w:r>
    </w:p>
    <w:p>
      <w:r>
        <w:rPr>
          <w:b/>
        </w:rPr>
        <w:t xml:space="preserve">Esimerkki 4.1197</w:t>
      </w:r>
    </w:p>
    <w:p>
      <w:r>
        <w:t xml:space="preserve">HenkilöX täyttää HenkilöY:n tarpeet</w:t>
      </w:r>
    </w:p>
    <w:p>
      <w:r>
        <w:rPr>
          <w:b/>
        </w:rPr>
        <w:t xml:space="preserve">Tulos</w:t>
      </w:r>
    </w:p>
    <w:p>
      <w:r>
        <w:t xml:space="preserve">täysi tyytyväisyys</w:t>
      </w:r>
    </w:p>
    <w:p>
      <w:r>
        <w:rPr>
          <w:b/>
        </w:rPr>
        <w:t xml:space="preserve">Esimerkki 4.1198</w:t>
      </w:r>
    </w:p>
    <w:p>
      <w:r>
        <w:t xml:space="preserve">HenkilöX uhkaa henkilöY:n henkeä</w:t>
      </w:r>
    </w:p>
    <w:p>
      <w:r>
        <w:rPr>
          <w:b/>
        </w:rPr>
        <w:t xml:space="preserve">Tulos</w:t>
      </w:r>
    </w:p>
    <w:p>
      <w:r>
        <w:t xml:space="preserve">uhkaamaan henkilöä y.</w:t>
      </w:r>
    </w:p>
    <w:p>
      <w:r>
        <w:rPr>
          <w:b/>
        </w:rPr>
        <w:t xml:space="preserve">Esimerkki 4.1199</w:t>
      </w:r>
    </w:p>
    <w:p>
      <w:r>
        <w:t xml:space="preserve">HenkilöX viettää ___ opiskellen</w:t>
      </w:r>
    </w:p>
    <w:p>
      <w:r>
        <w:rPr>
          <w:b/>
        </w:rPr>
        <w:t xml:space="preserve">Tulos</w:t>
      </w:r>
    </w:p>
    <w:p>
      <w:r>
        <w:t xml:space="preserve">tulla paremmaksi jossakin.</w:t>
      </w:r>
    </w:p>
    <w:p>
      <w:r>
        <w:rPr>
          <w:b/>
        </w:rPr>
        <w:t xml:space="preserve">Esimerkki 4.1200</w:t>
      </w:r>
    </w:p>
    <w:p>
      <w:r>
        <w:t xml:space="preserve">PersonX tekee vaikutuksen PersonX:n seurustelukumppaniin</w:t>
      </w:r>
    </w:p>
    <w:p>
      <w:r>
        <w:rPr>
          <w:b/>
        </w:rPr>
        <w:t xml:space="preserve">Tulos</w:t>
      </w:r>
    </w:p>
    <w:p>
      <w:r>
        <w:t xml:space="preserve">tehdä jotain luovaa ensitreffeille.</w:t>
      </w:r>
    </w:p>
    <w:p>
      <w:r>
        <w:rPr>
          <w:b/>
        </w:rPr>
        <w:t xml:space="preserve">Esimerkki 4.1201</w:t>
      </w:r>
    </w:p>
    <w:p>
      <w:r>
        <w:t xml:space="preserve">Henkilö X vetää sivuun ___</w:t>
      </w:r>
    </w:p>
    <w:p>
      <w:r>
        <w:rPr>
          <w:b/>
        </w:rPr>
        <w:t xml:space="preserve">Tulos</w:t>
      </w:r>
    </w:p>
    <w:p>
      <w:r>
        <w:t xml:space="preserve">kohteen siirtäminen toiseen paikkaan</w:t>
      </w:r>
    </w:p>
    <w:p>
      <w:r>
        <w:rPr>
          <w:b/>
        </w:rPr>
        <w:t xml:space="preserve">Esimerkki 4.1202</w:t>
      </w:r>
    </w:p>
    <w:p>
      <w:r>
        <w:t xml:space="preserve">HenkilöX suorittaa henkilöX:n kuljettajantutkinnon.</w:t>
      </w:r>
    </w:p>
    <w:p>
      <w:r>
        <w:rPr>
          <w:b/>
        </w:rPr>
        <w:t xml:space="preserve">Tulos</w:t>
      </w:r>
    </w:p>
    <w:p>
      <w:r>
        <w:t xml:space="preserve">saada kuljetus paikkoihin</w:t>
      </w:r>
    </w:p>
    <w:p>
      <w:r>
        <w:rPr>
          <w:b/>
        </w:rPr>
        <w:t xml:space="preserve">Esimerkki 4.1203</w:t>
      </w:r>
    </w:p>
    <w:p>
      <w:r>
        <w:t xml:space="preserve">HenkilöX pitää todella HenkilöY:stä</w:t>
      </w:r>
    </w:p>
    <w:p>
      <w:r>
        <w:rPr>
          <w:b/>
        </w:rPr>
        <w:t xml:space="preserve">Tulos</w:t>
      </w:r>
    </w:p>
    <w:p>
      <w:r>
        <w:t xml:space="preserve">pitää henkilön luonteesta ja toiminnasta</w:t>
      </w:r>
    </w:p>
    <w:p>
      <w:r>
        <w:rPr>
          <w:b/>
        </w:rPr>
        <w:t xml:space="preserve">Esimerkki 4.1204</w:t>
      </w:r>
    </w:p>
    <w:p>
      <w:r>
        <w:t xml:space="preserve">PersonX työntää sitä</w:t>
      </w:r>
    </w:p>
    <w:p>
      <w:r>
        <w:rPr>
          <w:b/>
        </w:rPr>
        <w:t xml:space="preserve">Tulos</w:t>
      </w:r>
    </w:p>
    <w:p>
      <w:r>
        <w:t xml:space="preserve">saavuttaa</w:t>
      </w:r>
    </w:p>
    <w:p>
      <w:r>
        <w:rPr>
          <w:b/>
        </w:rPr>
        <w:t xml:space="preserve">Esimerkki 4.1205</w:t>
      </w:r>
    </w:p>
    <w:p>
      <w:r>
        <w:t xml:space="preserve">PersonX harjoittaa ___ vuosia</w:t>
      </w:r>
    </w:p>
    <w:p>
      <w:r>
        <w:rPr>
          <w:b/>
        </w:rPr>
        <w:t xml:space="preserve">Tulos</w:t>
      </w:r>
    </w:p>
    <w:p>
      <w:r>
        <w:t xml:space="preserve">riippuvaisia vuosia henkilökohtaisesti</w:t>
      </w:r>
    </w:p>
    <w:p>
      <w:r>
        <w:rPr>
          <w:b/>
        </w:rPr>
        <w:t xml:space="preserve">Esimerkki 4.1206</w:t>
      </w:r>
    </w:p>
    <w:p>
      <w:r>
        <w:t xml:space="preserve">HenkilöX pidentää HenkilöY:n elämää.</w:t>
      </w:r>
    </w:p>
    <w:p>
      <w:r>
        <w:rPr>
          <w:b/>
        </w:rPr>
        <w:t xml:space="preserve">Tulos</w:t>
      </w:r>
    </w:p>
    <w:p>
      <w:r>
        <w:t xml:space="preserve">auttamaan</w:t>
      </w:r>
    </w:p>
    <w:p>
      <w:r>
        <w:rPr>
          <w:b/>
        </w:rPr>
        <w:t xml:space="preserve">Esimerkki 4.1207</w:t>
      </w:r>
    </w:p>
    <w:p>
      <w:r>
        <w:t xml:space="preserve">HenkilöX saattaa HenkilöY:n kotiin</w:t>
      </w:r>
    </w:p>
    <w:p>
      <w:r>
        <w:rPr>
          <w:b/>
        </w:rPr>
        <w:t xml:space="preserve">Tulos</w:t>
      </w:r>
    </w:p>
    <w:p>
      <w:r>
        <w:t xml:space="preserve">mennä kotiin</w:t>
      </w:r>
    </w:p>
    <w:p>
      <w:r>
        <w:rPr>
          <w:b/>
        </w:rPr>
        <w:t xml:space="preserve">Esimerkki 4.1208</w:t>
      </w:r>
    </w:p>
    <w:p>
      <w:r>
        <w:t xml:space="preserve">PersonX yhdistää ___ yhteen</w:t>
      </w:r>
    </w:p>
    <w:p>
      <w:r>
        <w:rPr>
          <w:b/>
        </w:rPr>
        <w:t xml:space="preserve">Tulos</w:t>
      </w:r>
    </w:p>
    <w:p>
      <w:r>
        <w:t xml:space="preserve">yhdistää asioita</w:t>
      </w:r>
    </w:p>
    <w:p>
      <w:r>
        <w:rPr>
          <w:b/>
        </w:rPr>
        <w:t xml:space="preserve">Esimerkki 4.1209</w:t>
      </w:r>
    </w:p>
    <w:p>
      <w:r>
        <w:t xml:space="preserve">HenkilöX silittää HenkilöY:n selkää.</w:t>
      </w:r>
    </w:p>
    <w:p>
      <w:r>
        <w:rPr>
          <w:b/>
        </w:rPr>
        <w:t xml:space="preserve">Tulos</w:t>
      </w:r>
    </w:p>
    <w:p>
      <w:r>
        <w:t xml:space="preserve">olla viettelevä</w:t>
      </w:r>
    </w:p>
    <w:p>
      <w:r>
        <w:rPr>
          <w:b/>
        </w:rPr>
        <w:t xml:space="preserve">Esimerkki 4.1210</w:t>
      </w:r>
    </w:p>
    <w:p>
      <w:r>
        <w:t xml:space="preserve">HenkilöX yöpyy HenkilöY:n luona.</w:t>
      </w:r>
    </w:p>
    <w:p>
      <w:r>
        <w:rPr>
          <w:b/>
        </w:rPr>
        <w:t xml:space="preserve">Tulos</w:t>
      </w:r>
    </w:p>
    <w:p>
      <w:r>
        <w:t xml:space="preserve">asua omassa asunnossaan</w:t>
      </w:r>
    </w:p>
    <w:p>
      <w:r>
        <w:rPr>
          <w:b/>
        </w:rPr>
        <w:t xml:space="preserve">Esimerkki 4.1211</w:t>
      </w:r>
    </w:p>
    <w:p>
      <w:r>
        <w:t xml:space="preserve">HenkilöX hoitaa HenkilöX:n ___ HenkilöY:n tavalla.</w:t>
      </w:r>
    </w:p>
    <w:p>
      <w:r>
        <w:rPr>
          <w:b/>
        </w:rPr>
        <w:t xml:space="preserve">Tulos</w:t>
      </w:r>
    </w:p>
    <w:p>
      <w:r>
        <w:t xml:space="preserve">olla avuksi</w:t>
      </w:r>
    </w:p>
    <w:p>
      <w:r>
        <w:rPr>
          <w:b/>
        </w:rPr>
        <w:t xml:space="preserve">Esimerkki 4.1212</w:t>
      </w:r>
    </w:p>
    <w:p>
      <w:r>
        <w:t xml:space="preserve">HenkilöX pelaa HenkilöY:tä kuin viulua</w:t>
      </w:r>
    </w:p>
    <w:p>
      <w:r>
        <w:rPr>
          <w:b/>
        </w:rPr>
        <w:t xml:space="preserve">Tulos</w:t>
      </w:r>
    </w:p>
    <w:p>
      <w:r>
        <w:t xml:space="preserve">hyödyntää</w:t>
      </w:r>
    </w:p>
    <w:p>
      <w:r>
        <w:rPr>
          <w:b/>
        </w:rPr>
        <w:t xml:space="preserve">Esimerkki 4.1213</w:t>
      </w:r>
    </w:p>
    <w:p>
      <w:r>
        <w:t xml:space="preserve">PersonX ihmettelee, mitä tapahtuisi</w:t>
      </w:r>
    </w:p>
    <w:p>
      <w:r>
        <w:rPr>
          <w:b/>
        </w:rPr>
        <w:t xml:space="preserve">Tulos</w:t>
      </w:r>
    </w:p>
    <w:p>
      <w:r>
        <w:t xml:space="preserve">miettiä jotain</w:t>
      </w:r>
    </w:p>
    <w:p>
      <w:r>
        <w:rPr>
          <w:b/>
        </w:rPr>
        <w:t xml:space="preserve">Esimerkki 4.1214</w:t>
      </w:r>
    </w:p>
    <w:p>
      <w:r>
        <w:t xml:space="preserve">PersonX tarvitsee uuden paidan</w:t>
      </w:r>
    </w:p>
    <w:p>
      <w:r>
        <w:rPr>
          <w:b/>
        </w:rPr>
        <w:t xml:space="preserve">Tulos</w:t>
      </w:r>
    </w:p>
    <w:p>
      <w:r>
        <w:t xml:space="preserve">korvaamaan kuluneita vaatteita</w:t>
      </w:r>
    </w:p>
    <w:p>
      <w:r>
        <w:rPr>
          <w:b/>
        </w:rPr>
        <w:t xml:space="preserve">Esimerkki 4.1215</w:t>
      </w:r>
    </w:p>
    <w:p>
      <w:r>
        <w:t xml:space="preserve">PersonX menee elokuviin</w:t>
      </w:r>
    </w:p>
    <w:p>
      <w:r>
        <w:rPr>
          <w:b/>
        </w:rPr>
        <w:t xml:space="preserve">Tulos</w:t>
      </w:r>
    </w:p>
    <w:p>
      <w:r>
        <w:t xml:space="preserve">rentoutua</w:t>
      </w:r>
    </w:p>
    <w:p>
      <w:r>
        <w:rPr>
          <w:b/>
        </w:rPr>
        <w:t xml:space="preserve">Esimerkki 4.1216</w:t>
      </w:r>
    </w:p>
    <w:p>
      <w:r>
        <w:t xml:space="preserve">PersonX muuttaa PersonX:n tapaa</w:t>
      </w:r>
    </w:p>
    <w:p>
      <w:r>
        <w:rPr>
          <w:b/>
        </w:rPr>
        <w:t xml:space="preserve">Tulos</w:t>
      </w:r>
    </w:p>
    <w:p>
      <w:r>
        <w:t xml:space="preserve">olla hyvä ihminen.</w:t>
      </w:r>
    </w:p>
    <w:p>
      <w:r>
        <w:rPr>
          <w:b/>
        </w:rPr>
        <w:t xml:space="preserve">Esimerkki 4.1217</w:t>
      </w:r>
    </w:p>
    <w:p>
      <w:r>
        <w:t xml:space="preserve">PersonX muodostaa PersonY:n armeijan</w:t>
      </w:r>
    </w:p>
    <w:p>
      <w:r>
        <w:rPr>
          <w:b/>
        </w:rPr>
        <w:t xml:space="preserve">Tulos</w:t>
      </w:r>
    </w:p>
    <w:p>
      <w:r>
        <w:t xml:space="preserve">auttaa kukistamaan jotain</w:t>
      </w:r>
    </w:p>
    <w:p>
      <w:r>
        <w:rPr>
          <w:b/>
        </w:rPr>
        <w:t xml:space="preserve">Esimerkki 4.1218</w:t>
      </w:r>
    </w:p>
    <w:p>
      <w:r>
        <w:t xml:space="preserve">HenkilöX lukee HenkilöY:n kirjeen</w:t>
      </w:r>
    </w:p>
    <w:p>
      <w:r>
        <w:rPr>
          <w:b/>
        </w:rPr>
        <w:t xml:space="preserve">Tulos</w:t>
      </w:r>
    </w:p>
    <w:p>
      <w:r>
        <w:t xml:space="preserve">lukea</w:t>
      </w:r>
    </w:p>
    <w:p>
      <w:r>
        <w:rPr>
          <w:b/>
        </w:rPr>
        <w:t xml:space="preserve">Esimerkki 4.1219</w:t>
      </w:r>
    </w:p>
    <w:p>
      <w:r>
        <w:t xml:space="preserve">HenkilöX ottaa HenkilöX:n ___ vakavasti.</w:t>
      </w:r>
    </w:p>
    <w:p>
      <w:r>
        <w:rPr>
          <w:b/>
        </w:rPr>
        <w:t xml:space="preserve">Tulos</w:t>
      </w:r>
    </w:p>
    <w:p>
      <w:r>
        <w:t xml:space="preserve">olla varovainen</w:t>
      </w:r>
    </w:p>
    <w:p>
      <w:r>
        <w:rPr>
          <w:b/>
        </w:rPr>
        <w:t xml:space="preserve">Esimerkki 4.1220</w:t>
      </w:r>
    </w:p>
    <w:p>
      <w:r>
        <w:t xml:space="preserve">HenkilöX kääntyy kohti henkilöäY</w:t>
      </w:r>
    </w:p>
    <w:p>
      <w:r>
        <w:rPr>
          <w:b/>
        </w:rPr>
        <w:t xml:space="preserve">Tulos</w:t>
      </w:r>
    </w:p>
    <w:p>
      <w:r>
        <w:t xml:space="preserve">olla tukena</w:t>
      </w:r>
    </w:p>
    <w:p>
      <w:r>
        <w:rPr>
          <w:b/>
        </w:rPr>
        <w:t xml:space="preserve">Esimerkki 4.1221</w:t>
      </w:r>
    </w:p>
    <w:p>
      <w:r>
        <w:t xml:space="preserve">PersonX laskeutuu yhdelle polvelle</w:t>
      </w:r>
    </w:p>
    <w:p>
      <w:r>
        <w:rPr>
          <w:b/>
        </w:rPr>
        <w:t xml:space="preserve">Tulos</w:t>
      </w:r>
    </w:p>
    <w:p>
      <w:r>
        <w:t xml:space="preserve">olla romanttinen</w:t>
      </w:r>
    </w:p>
    <w:p>
      <w:r>
        <w:rPr>
          <w:b/>
        </w:rPr>
        <w:t xml:space="preserve">Esimerkki 4.1222</w:t>
      </w:r>
    </w:p>
    <w:p>
      <w:r>
        <w:t xml:space="preserve">PersonX pysyy paikallaan</w:t>
      </w:r>
    </w:p>
    <w:p>
      <w:r>
        <w:rPr>
          <w:b/>
        </w:rPr>
        <w:t xml:space="preserve">Tulos</w:t>
      </w:r>
    </w:p>
    <w:p>
      <w:r>
        <w:t xml:space="preserve">ole rauhallinen ja odota.</w:t>
      </w:r>
    </w:p>
    <w:p>
      <w:r>
        <w:rPr>
          <w:b/>
        </w:rPr>
        <w:t xml:space="preserve">Esimerkki 4.1223</w:t>
      </w:r>
    </w:p>
    <w:p>
      <w:r>
        <w:t xml:space="preserve">PersonX murskaa numerot</w:t>
      </w:r>
    </w:p>
    <w:p>
      <w:r>
        <w:rPr>
          <w:b/>
        </w:rPr>
        <w:t xml:space="preserve">Tulos</w:t>
      </w:r>
    </w:p>
    <w:p>
      <w:r>
        <w:t xml:space="preserve">olla paras</w:t>
      </w:r>
    </w:p>
    <w:p>
      <w:r>
        <w:rPr>
          <w:b/>
        </w:rPr>
        <w:t xml:space="preserve">Esimerkki 4.1224</w:t>
      </w:r>
    </w:p>
    <w:p>
      <w:r>
        <w:t xml:space="preserve">HenkilöX tutkii ___ huolellisesti</w:t>
      </w:r>
    </w:p>
    <w:p>
      <w:r>
        <w:rPr>
          <w:b/>
        </w:rPr>
        <w:t xml:space="preserve">Tulos</w:t>
      </w:r>
    </w:p>
    <w:p>
      <w:r>
        <w:t xml:space="preserve">tutkimukset</w:t>
      </w:r>
    </w:p>
    <w:p>
      <w:r>
        <w:rPr>
          <w:b/>
        </w:rPr>
        <w:t xml:space="preserve">Esimerkki 4.1225</w:t>
      </w:r>
    </w:p>
    <w:p>
      <w:r>
        <w:t xml:space="preserve">HenkilöX sekoittaa HenkilöY:n jalkoja...</w:t>
      </w:r>
    </w:p>
    <w:p>
      <w:r>
        <w:rPr>
          <w:b/>
        </w:rPr>
        <w:t xml:space="preserve">Tulos</w:t>
      </w:r>
    </w:p>
    <w:p>
      <w:r>
        <w:t xml:space="preserve">tanssimaan</w:t>
      </w:r>
    </w:p>
    <w:p>
      <w:r>
        <w:rPr>
          <w:b/>
        </w:rPr>
        <w:t xml:space="preserve">Esimerkki 4.1226</w:t>
      </w:r>
    </w:p>
    <w:p>
      <w:r>
        <w:t xml:space="preserve">PersonX kokoaa ___ yhteen</w:t>
      </w:r>
    </w:p>
    <w:p>
      <w:r>
        <w:rPr>
          <w:b/>
        </w:rPr>
        <w:t xml:space="preserve">Tulos</w:t>
      </w:r>
    </w:p>
    <w:p>
      <w:r>
        <w:t xml:space="preserve">pitää kokous.</w:t>
      </w:r>
    </w:p>
    <w:p>
      <w:r>
        <w:rPr>
          <w:b/>
        </w:rPr>
        <w:t xml:space="preserve">Esimerkki 4.1227</w:t>
      </w:r>
    </w:p>
    <w:p>
      <w:r>
        <w:t xml:space="preserve">PersonX käyttää PersonY-menetelmää</w:t>
      </w:r>
    </w:p>
    <w:p>
      <w:r>
        <w:rPr>
          <w:b/>
        </w:rPr>
        <w:t xml:space="preserve">Tulos</w:t>
      </w:r>
    </w:p>
    <w:p>
      <w:r>
        <w:t xml:space="preserve">tehdä jotain tuon henkilön tavalla</w:t>
      </w:r>
    </w:p>
    <w:p>
      <w:r>
        <w:rPr>
          <w:b/>
        </w:rPr>
        <w:t xml:space="preserve">Esimerkki 4.1228</w:t>
      </w:r>
    </w:p>
    <w:p>
      <w:r>
        <w:t xml:space="preserve">HenkilöX ottaa henkilöY:n silmät pois</w:t>
      </w:r>
    </w:p>
    <w:p>
      <w:r>
        <w:rPr>
          <w:b/>
        </w:rPr>
        <w:t xml:space="preserve">Tulos</w:t>
      </w:r>
    </w:p>
    <w:p>
      <w:r>
        <w:t xml:space="preserve">olla ilkeä</w:t>
      </w:r>
    </w:p>
    <w:p>
      <w:r>
        <w:rPr>
          <w:b/>
        </w:rPr>
        <w:t xml:space="preserve">Esimerkki 4.1229</w:t>
      </w:r>
    </w:p>
    <w:p>
      <w:r>
        <w:t xml:space="preserve">HenkilöX edustaa toista ___</w:t>
      </w:r>
    </w:p>
    <w:p>
      <w:r>
        <w:rPr>
          <w:b/>
        </w:rPr>
        <w:t xml:space="preserve">Tulos</w:t>
      </w:r>
    </w:p>
    <w:p>
      <w:r>
        <w:t xml:space="preserve">henkilön asenne</w:t>
      </w:r>
    </w:p>
    <w:p>
      <w:r>
        <w:rPr>
          <w:b/>
        </w:rPr>
        <w:t xml:space="preserve">Esimerkki 4.1230</w:t>
      </w:r>
    </w:p>
    <w:p>
      <w:r>
        <w:t xml:space="preserve">PersonX jakaa ___:n luokkiin.</w:t>
      </w:r>
    </w:p>
    <w:p>
      <w:r>
        <w:rPr>
          <w:b/>
        </w:rPr>
        <w:t xml:space="preserve">Tulos</w:t>
      </w:r>
    </w:p>
    <w:p>
      <w:r>
        <w:t xml:space="preserve">helpottamaan hänen työtään.</w:t>
      </w:r>
    </w:p>
    <w:p>
      <w:r>
        <w:rPr>
          <w:b/>
        </w:rPr>
        <w:t xml:space="preserve">Esimerkki 4.1231</w:t>
      </w:r>
    </w:p>
    <w:p>
      <w:r>
        <w:t xml:space="preserve">HenkilöX lähettää HenkilöX:n ___ kuolemaan.</w:t>
      </w:r>
    </w:p>
    <w:p>
      <w:r>
        <w:rPr>
          <w:b/>
        </w:rPr>
        <w:t xml:space="preserve">Tulos</w:t>
      </w:r>
    </w:p>
    <w:p>
      <w:r>
        <w:t xml:space="preserve">käytä ainoaa vaihtoehtoa</w:t>
      </w:r>
    </w:p>
    <w:p>
      <w:r>
        <w:rPr>
          <w:b/>
        </w:rPr>
        <w:t xml:space="preserve">Esimerkki 4.1232</w:t>
      </w:r>
    </w:p>
    <w:p>
      <w:r>
        <w:t xml:space="preserve">HenkilöX esittelee HenkilöX:n ruumiit ___</w:t>
      </w:r>
    </w:p>
    <w:p>
      <w:r>
        <w:rPr>
          <w:b/>
        </w:rPr>
        <w:t xml:space="preserve">Tulos</w:t>
      </w:r>
    </w:p>
    <w:p>
      <w:r>
        <w:t xml:space="preserve">miellyttää jumalaa uhrilla</w:t>
      </w:r>
    </w:p>
    <w:p>
      <w:r>
        <w:rPr>
          <w:b/>
        </w:rPr>
        <w:t xml:space="preserve">Esimerkki 4.1233</w:t>
      </w:r>
    </w:p>
    <w:p>
      <w:r>
        <w:t xml:space="preserve">PersonX laittaa ___ testiin</w:t>
      </w:r>
    </w:p>
    <w:p>
      <w:r>
        <w:rPr>
          <w:b/>
        </w:rPr>
        <w:t xml:space="preserve">Tulos</w:t>
      </w:r>
    </w:p>
    <w:p>
      <w:r>
        <w:t xml:space="preserve">tietää jonkin asian rajan</w:t>
      </w:r>
    </w:p>
    <w:p>
      <w:r>
        <w:rPr>
          <w:b/>
        </w:rPr>
        <w:t xml:space="preserve">Esimerkki 4.1234</w:t>
      </w:r>
    </w:p>
    <w:p>
      <w:r>
        <w:t xml:space="preserve">HenkilöX koskettaa HenkilöY:n ihoa</w:t>
      </w:r>
    </w:p>
    <w:p>
      <w:r>
        <w:rPr>
          <w:b/>
        </w:rPr>
        <w:t xml:space="preserve">Tulos</w:t>
      </w:r>
    </w:p>
    <w:p>
      <w:r>
        <w:t xml:space="preserve">osoittaa hellyyttä</w:t>
      </w:r>
    </w:p>
    <w:p>
      <w:r>
        <w:rPr>
          <w:b/>
        </w:rPr>
        <w:t xml:space="preserve">Esimerkki 4.1235</w:t>
      </w:r>
    </w:p>
    <w:p>
      <w:r>
        <w:t xml:space="preserve">HenkilöX laittaa ___ järjestykseen</w:t>
      </w:r>
    </w:p>
    <w:p>
      <w:r>
        <w:rPr>
          <w:b/>
        </w:rPr>
        <w:t xml:space="preserve">Tulos</w:t>
      </w:r>
    </w:p>
    <w:p>
      <w:r>
        <w:t xml:space="preserve">järjestää jotain.</w:t>
      </w:r>
    </w:p>
    <w:p>
      <w:r>
        <w:rPr>
          <w:b/>
        </w:rPr>
        <w:t xml:space="preserve">Esimerkki 4.1236</w:t>
      </w:r>
    </w:p>
    <w:p>
      <w:r>
        <w:t xml:space="preserve">PersonX käyttää tässä kirjassa</w:t>
      </w:r>
    </w:p>
    <w:p>
      <w:r>
        <w:rPr>
          <w:b/>
        </w:rPr>
        <w:t xml:space="preserve">Tulos</w:t>
      </w:r>
    </w:p>
    <w:p>
      <w:r>
        <w:t xml:space="preserve">muistaa se</w:t>
      </w:r>
    </w:p>
    <w:p>
      <w:r>
        <w:rPr>
          <w:b/>
        </w:rPr>
        <w:t xml:space="preserve">Esimerkki 4.1237</w:t>
      </w:r>
    </w:p>
    <w:p>
      <w:r>
        <w:t xml:space="preserve">HenkilöX lähettää henkilölleY sähköpostia</w:t>
      </w:r>
    </w:p>
    <w:p>
      <w:r>
        <w:rPr>
          <w:b/>
        </w:rPr>
        <w:t xml:space="preserve">Tulos</w:t>
      </w:r>
    </w:p>
    <w:p>
      <w:r>
        <w:t xml:space="preserve">kommunikoida</w:t>
      </w:r>
    </w:p>
    <w:p>
      <w:r>
        <w:rPr>
          <w:b/>
        </w:rPr>
        <w:t xml:space="preserve">Esimerkki 4.1238</w:t>
      </w:r>
    </w:p>
    <w:p>
      <w:r>
        <w:t xml:space="preserve">HenkilöX menee joka ___</w:t>
      </w:r>
    </w:p>
    <w:p>
      <w:r>
        <w:rPr>
          <w:b/>
        </w:rPr>
        <w:t xml:space="preserve">Tulos</w:t>
      </w:r>
    </w:p>
    <w:p>
      <w:r>
        <w:t xml:space="preserve">olla täsmällinen</w:t>
      </w:r>
    </w:p>
    <w:p>
      <w:r>
        <w:rPr>
          <w:b/>
        </w:rPr>
        <w:t xml:space="preserve">Esimerkki 4.1239</w:t>
      </w:r>
    </w:p>
    <w:p>
      <w:r>
        <w:t xml:space="preserve">PersonX toivoo saavansa</w:t>
      </w:r>
    </w:p>
    <w:p>
      <w:r>
        <w:rPr>
          <w:b/>
        </w:rPr>
        <w:t xml:space="preserve">Tulos</w:t>
      </w:r>
    </w:p>
    <w:p>
      <w:r>
        <w:t xml:space="preserve">olla hoppeja</w:t>
      </w:r>
    </w:p>
    <w:p>
      <w:r>
        <w:rPr>
          <w:b/>
        </w:rPr>
        <w:t xml:space="preserve">Esimerkki 4.1240</w:t>
      </w:r>
    </w:p>
    <w:p>
      <w:r>
        <w:t xml:space="preserve">PersonX vetää PersonY:n päätä</w:t>
      </w:r>
    </w:p>
    <w:p>
      <w:r>
        <w:rPr>
          <w:b/>
        </w:rPr>
        <w:t xml:space="preserve">Tulos</w:t>
      </w:r>
    </w:p>
    <w:p>
      <w:r>
        <w:t xml:space="preserve">olla väkivaltainen</w:t>
      </w:r>
    </w:p>
    <w:p>
      <w:r>
        <w:rPr>
          <w:b/>
        </w:rPr>
        <w:t xml:space="preserve">Esimerkki 4.1241</w:t>
      </w:r>
    </w:p>
    <w:p>
      <w:r>
        <w:t xml:space="preserve">PersonX valmistuu PersonX:n luokan parhaimmistosta</w:t>
      </w:r>
    </w:p>
    <w:p>
      <w:r>
        <w:rPr>
          <w:b/>
        </w:rPr>
        <w:t xml:space="preserve">Tulos</w:t>
      </w:r>
    </w:p>
    <w:p>
      <w:r>
        <w:t xml:space="preserve">tehdä vanhempansa ylpeiksi.</w:t>
      </w:r>
    </w:p>
    <w:p>
      <w:r>
        <w:rPr>
          <w:b/>
        </w:rPr>
        <w:t xml:space="preserve">Esimerkki 4.1242</w:t>
      </w:r>
    </w:p>
    <w:p>
      <w:r>
        <w:t xml:space="preserve">HenkilöX tekee HenkilöX:n matematiikan kotitehtävät.</w:t>
      </w:r>
    </w:p>
    <w:p>
      <w:r>
        <w:rPr>
          <w:b/>
        </w:rPr>
        <w:t xml:space="preserve">Tulos</w:t>
      </w:r>
    </w:p>
    <w:p>
      <w:r>
        <w:t xml:space="preserve">saada hyvä arvosana</w:t>
      </w:r>
    </w:p>
    <w:p>
      <w:r>
        <w:rPr>
          <w:b/>
        </w:rPr>
        <w:t xml:space="preserve">Esimerkki 4.1243</w:t>
      </w:r>
    </w:p>
    <w:p>
      <w:r>
        <w:t xml:space="preserve">PersonX muuttaa PersonX:n hiustyyliä.</w:t>
      </w:r>
    </w:p>
    <w:p>
      <w:r>
        <w:rPr>
          <w:b/>
        </w:rPr>
        <w:t xml:space="preserve">Tulos</w:t>
      </w:r>
    </w:p>
    <w:p>
      <w:r>
        <w:t xml:space="preserve">saada uusi ilme</w:t>
      </w:r>
    </w:p>
    <w:p>
      <w:r>
        <w:rPr>
          <w:b/>
        </w:rPr>
        <w:t xml:space="preserve">Esimerkki 4.1244</w:t>
      </w:r>
    </w:p>
    <w:p>
      <w:r>
        <w:t xml:space="preserve">HenkilöX tekee henkilöY:n kierrokset</w:t>
      </w:r>
    </w:p>
    <w:p>
      <w:r>
        <w:rPr>
          <w:b/>
        </w:rPr>
        <w:t xml:space="preserve">Tulos</w:t>
      </w:r>
    </w:p>
    <w:p>
      <w:r>
        <w:t xml:space="preserve">auttaa henkilöitä heidän työssään</w:t>
      </w:r>
    </w:p>
    <w:p>
      <w:r>
        <w:rPr>
          <w:b/>
        </w:rPr>
        <w:t xml:space="preserve">Esimerkki 4.1245</w:t>
      </w:r>
    </w:p>
    <w:p>
      <w:r>
        <w:t xml:space="preserve">PersonX saa PersonX:n tyttöystävän</w:t>
      </w:r>
    </w:p>
    <w:p>
      <w:r>
        <w:rPr>
          <w:b/>
        </w:rPr>
        <w:t xml:space="preserve">Tulos</w:t>
      </w:r>
    </w:p>
    <w:p>
      <w:r>
        <w:t xml:space="preserve">jakaa aikaa jonkun erityisen kanssa</w:t>
      </w:r>
    </w:p>
    <w:p>
      <w:r>
        <w:rPr>
          <w:b/>
        </w:rPr>
        <w:t xml:space="preserve">Esimerkki 4.1246</w:t>
      </w:r>
    </w:p>
    <w:p>
      <w:r>
        <w:t xml:space="preserve">HenkilöX ottaa ___ tuloksena</w:t>
      </w:r>
    </w:p>
    <w:p>
      <w:r>
        <w:rPr>
          <w:b/>
        </w:rPr>
        <w:t xml:space="preserve">Tulos</w:t>
      </w:r>
    </w:p>
    <w:p>
      <w:r>
        <w:t xml:space="preserve">olla kunnossa</w:t>
      </w:r>
    </w:p>
    <w:p>
      <w:r>
        <w:rPr>
          <w:b/>
        </w:rPr>
        <w:t xml:space="preserve">Esimerkki 4.1247</w:t>
      </w:r>
    </w:p>
    <w:p>
      <w:r>
        <w:t xml:space="preserve">HenkilöX pitää henkilöY:n kädessä</w:t>
      </w:r>
    </w:p>
    <w:p>
      <w:r>
        <w:rPr>
          <w:b/>
        </w:rPr>
        <w:t xml:space="preserve">Tulos</w:t>
      </w:r>
    </w:p>
    <w:p>
      <w:r>
        <w:t xml:space="preserve">ottaa jotain henkilöltä</w:t>
      </w:r>
    </w:p>
    <w:p>
      <w:r>
        <w:rPr>
          <w:b/>
        </w:rPr>
        <w:t xml:space="preserve">Esimerkki 4.1248</w:t>
      </w:r>
    </w:p>
    <w:p>
      <w:r>
        <w:t xml:space="preserve">PersonX käyttää ___ hyvin</w:t>
      </w:r>
    </w:p>
    <w:p>
      <w:r>
        <w:rPr>
          <w:b/>
        </w:rPr>
        <w:t xml:space="preserve">Tulos</w:t>
      </w:r>
    </w:p>
    <w:p>
      <w:r>
        <w:t xml:space="preserve">tehdä hyvää työtä.</w:t>
      </w:r>
    </w:p>
    <w:p>
      <w:r>
        <w:rPr>
          <w:b/>
        </w:rPr>
        <w:t xml:space="preserve">Esimerkki 4.1249</w:t>
      </w:r>
    </w:p>
    <w:p>
      <w:r>
        <w:t xml:space="preserve">HenkilöX laittaa jalkansa toisen eteen.</w:t>
      </w:r>
    </w:p>
    <w:p>
      <w:r>
        <w:rPr>
          <w:b/>
        </w:rPr>
        <w:t xml:space="preserve">Tulos</w:t>
      </w:r>
    </w:p>
    <w:p>
      <w:r>
        <w:t xml:space="preserve">lähteä liikkeelle</w:t>
      </w:r>
    </w:p>
    <w:p>
      <w:r>
        <w:rPr>
          <w:b/>
        </w:rPr>
        <w:t xml:space="preserve">Esimerkki 4.1250</w:t>
      </w:r>
    </w:p>
    <w:p>
      <w:r>
        <w:t xml:space="preserve">PersonX tuo ___ silmiin</w:t>
      </w:r>
    </w:p>
    <w:p>
      <w:r>
        <w:rPr>
          <w:b/>
        </w:rPr>
        <w:t xml:space="preserve">Tulos</w:t>
      </w:r>
    </w:p>
    <w:p>
      <w:r>
        <w:t xml:space="preserve">talossa ei ole kuivia silmiä</w:t>
      </w:r>
    </w:p>
    <w:p>
      <w:r>
        <w:rPr>
          <w:b/>
        </w:rPr>
        <w:t xml:space="preserve">Esimerkki 4.1251</w:t>
      </w:r>
    </w:p>
    <w:p>
      <w:r>
        <w:t xml:space="preserve">HenkilöX vilkaisee HenkilöY:n kelloa.</w:t>
      </w:r>
    </w:p>
    <w:p>
      <w:r>
        <w:rPr>
          <w:b/>
        </w:rPr>
        <w:t xml:space="preserve">Tulos</w:t>
      </w:r>
    </w:p>
    <w:p>
      <w:r>
        <w:t xml:space="preserve">tarkistaa kellonajan</w:t>
      </w:r>
    </w:p>
    <w:p>
      <w:r>
        <w:rPr>
          <w:b/>
        </w:rPr>
        <w:t xml:space="preserve">Esimerkki 4.1252</w:t>
      </w:r>
    </w:p>
    <w:p>
      <w:r>
        <w:t xml:space="preserve">PersonX kovettaa faaraon ___:n ___</w:t>
      </w:r>
    </w:p>
    <w:p>
      <w:r>
        <w:rPr>
          <w:b/>
        </w:rPr>
        <w:t xml:space="preserve">Tulos</w:t>
      </w:r>
    </w:p>
    <w:p>
      <w:r>
        <w:t xml:space="preserve">tapahtumien kulkua tietyllä tavalla</w:t>
      </w:r>
    </w:p>
    <w:p>
      <w:r>
        <w:rPr>
          <w:b/>
        </w:rPr>
        <w:t xml:space="preserve">Esimerkki 4.1253</w:t>
      </w:r>
    </w:p>
    <w:p>
      <w:r>
        <w:t xml:space="preserve">HenkilöX kuiskaa HenkilöY:n korvaan</w:t>
      </w:r>
    </w:p>
    <w:p>
      <w:r>
        <w:rPr>
          <w:b/>
        </w:rPr>
        <w:t xml:space="preserve">Tulos</w:t>
      </w:r>
    </w:p>
    <w:p>
      <w:r>
        <w:t xml:space="preserve">y tietää salaisuuden.</w:t>
      </w:r>
    </w:p>
    <w:p>
      <w:r>
        <w:rPr>
          <w:b/>
        </w:rPr>
        <w:t xml:space="preserve">Esimerkki 4.1254</w:t>
      </w:r>
    </w:p>
    <w:p>
      <w:r>
        <w:t xml:space="preserve">HenkilöX kertoo HenkilölleY, ettei hänen tarvitse huolehtia siitä.</w:t>
      </w:r>
    </w:p>
    <w:p>
      <w:r>
        <w:rPr>
          <w:b/>
        </w:rPr>
        <w:t xml:space="preserve">Tulos</w:t>
      </w:r>
    </w:p>
    <w:p>
      <w:r>
        <w:t xml:space="preserve">olla avuksi</w:t>
      </w:r>
    </w:p>
    <w:p>
      <w:r>
        <w:rPr>
          <w:b/>
        </w:rPr>
        <w:t xml:space="preserve">Esimerkki 4.1255</w:t>
      </w:r>
    </w:p>
    <w:p>
      <w:r>
        <w:t xml:space="preserve">PersonX saa asiat tehtyä</w:t>
      </w:r>
    </w:p>
    <w:p>
      <w:r>
        <w:rPr>
          <w:b/>
        </w:rPr>
        <w:t xml:space="preserve">Tulos</w:t>
      </w:r>
    </w:p>
    <w:p>
      <w:r>
        <w:t xml:space="preserve">olla tuottava</w:t>
      </w:r>
    </w:p>
    <w:p>
      <w:r>
        <w:rPr>
          <w:b/>
        </w:rPr>
        <w:t xml:space="preserve">Esimerkki 4.1256</w:t>
      </w:r>
    </w:p>
    <w:p>
      <w:r>
        <w:t xml:space="preserve">PersonX analysoi ___:n kannalta.</w:t>
      </w:r>
    </w:p>
    <w:p>
      <w:r>
        <w:rPr>
          <w:b/>
        </w:rPr>
        <w:t xml:space="preserve">Tulos</w:t>
      </w:r>
    </w:p>
    <w:p>
      <w:r>
        <w:t xml:space="preserve">lauseen aitouden tarkistaminen</w:t>
      </w:r>
    </w:p>
    <w:p>
      <w:r>
        <w:rPr>
          <w:b/>
        </w:rPr>
        <w:t xml:space="preserve">Esimerkki 4.1257</w:t>
      </w:r>
    </w:p>
    <w:p>
      <w:r>
        <w:t xml:space="preserve">PersonX pitää ___ paikallaan</w:t>
      </w:r>
    </w:p>
    <w:p>
      <w:r>
        <w:rPr>
          <w:b/>
        </w:rPr>
        <w:t xml:space="preserve">Tulos</w:t>
      </w:r>
    </w:p>
    <w:p>
      <w:r>
        <w:t xml:space="preserve">matkapuhelin</w:t>
      </w:r>
    </w:p>
    <w:p>
      <w:r>
        <w:rPr>
          <w:b/>
        </w:rPr>
        <w:t xml:space="preserve">Esimerkki 4.1258</w:t>
      </w:r>
    </w:p>
    <w:p>
      <w:r>
        <w:t xml:space="preserve">HenkilöX saavuttaa HenkilöX:n päämäärän.</w:t>
      </w:r>
    </w:p>
    <w:p>
      <w:r>
        <w:rPr>
          <w:b/>
        </w:rPr>
        <w:t xml:space="preserve">Tulos</w:t>
      </w:r>
    </w:p>
    <w:p>
      <w:r>
        <w:t xml:space="preserve">saavuttaa saavutus</w:t>
      </w:r>
    </w:p>
    <w:p>
      <w:r>
        <w:rPr>
          <w:b/>
        </w:rPr>
        <w:t xml:space="preserve">Esimerkki 4.1259</w:t>
      </w:r>
    </w:p>
    <w:p>
      <w:r>
        <w:t xml:space="preserve">PersonX tuntee itsensä mieheksi</w:t>
      </w:r>
    </w:p>
    <w:p>
      <w:r>
        <w:rPr>
          <w:b/>
        </w:rPr>
        <w:t xml:space="preserve">Tulos</w:t>
      </w:r>
    </w:p>
    <w:p>
      <w:r>
        <w:t xml:space="preserve">arvostettu</w:t>
      </w:r>
    </w:p>
    <w:p>
      <w:r>
        <w:rPr>
          <w:b/>
        </w:rPr>
        <w:t xml:space="preserve">Esimerkki 4.1260</w:t>
      </w:r>
    </w:p>
    <w:p>
      <w:r>
        <w:t xml:space="preserve">PersonX tekee kaunista musiikkia yhdessä</w:t>
      </w:r>
    </w:p>
    <w:p>
      <w:r>
        <w:rPr>
          <w:b/>
        </w:rPr>
        <w:t xml:space="preserve">Tulos</w:t>
      </w:r>
    </w:p>
    <w:p>
      <w:r>
        <w:t xml:space="preserve">haluaa tehdä melodioita</w:t>
      </w:r>
    </w:p>
    <w:p>
      <w:r>
        <w:rPr>
          <w:b/>
        </w:rPr>
        <w:t xml:space="preserve">Esimerkki 4.1261</w:t>
      </w:r>
    </w:p>
    <w:p>
      <w:r>
        <w:t xml:space="preserve">PersonX määrää tahdin</w:t>
      </w:r>
    </w:p>
    <w:p>
      <w:r>
        <w:rPr>
          <w:b/>
        </w:rPr>
        <w:t xml:space="preserve">Tulos</w:t>
      </w:r>
    </w:p>
    <w:p>
      <w:r>
        <w:t xml:space="preserve">olla johtaja</w:t>
      </w:r>
    </w:p>
    <w:p>
      <w:r>
        <w:rPr>
          <w:b/>
        </w:rPr>
        <w:t xml:space="preserve">Esimerkki 4.1262</w:t>
      </w:r>
    </w:p>
    <w:p>
      <w:r>
        <w:t xml:space="preserve">PersonX hoitaa jokaisen ___</w:t>
      </w:r>
    </w:p>
    <w:p>
      <w:r>
        <w:rPr>
          <w:b/>
        </w:rPr>
        <w:t xml:space="preserve">Tulos</w:t>
      </w:r>
    </w:p>
    <w:p>
      <w:r>
        <w:t xml:space="preserve">varmistaa, että tapahtuma sujuu ongelmitta.</w:t>
      </w:r>
    </w:p>
    <w:p>
      <w:r>
        <w:rPr>
          <w:b/>
        </w:rPr>
        <w:t xml:space="preserve">Esimerkki 4.1263</w:t>
      </w:r>
    </w:p>
    <w:p>
      <w:r>
        <w:t xml:space="preserve">PersonX kysyy PersonX:n tyttöystävältä</w:t>
      </w:r>
    </w:p>
    <w:p>
      <w:r>
        <w:rPr>
          <w:b/>
        </w:rPr>
        <w:t xml:space="preserve">Tulos</w:t>
      </w:r>
    </w:p>
    <w:p>
      <w:r>
        <w:t xml:space="preserve">saada selville jotain</w:t>
      </w:r>
    </w:p>
    <w:p>
      <w:r>
        <w:rPr>
          <w:b/>
        </w:rPr>
        <w:t xml:space="preserve">Esimerkki 4.1264</w:t>
      </w:r>
    </w:p>
    <w:p>
      <w:r>
        <w:t xml:space="preserve">PersonX kirjoittaa PersonY:n nimen</w:t>
      </w:r>
    </w:p>
    <w:p>
      <w:r>
        <w:rPr>
          <w:b/>
        </w:rPr>
        <w:t xml:space="preserve">Tulos</w:t>
      </w:r>
    </w:p>
    <w:p>
      <w:r>
        <w:t xml:space="preserve">tietää osallistujien nimet</w:t>
      </w:r>
    </w:p>
    <w:p>
      <w:r>
        <w:rPr>
          <w:b/>
        </w:rPr>
        <w:t xml:space="preserve">Esimerkki 4.1265</w:t>
      </w:r>
    </w:p>
    <w:p>
      <w:r>
        <w:t xml:space="preserve">PersonX ottaa syyn niskoilleen</w:t>
      </w:r>
    </w:p>
    <w:p>
      <w:r>
        <w:rPr>
          <w:b/>
        </w:rPr>
        <w:t xml:space="preserve">Tulos</w:t>
      </w:r>
    </w:p>
    <w:p>
      <w:r>
        <w:t xml:space="preserve">ottaa syyt niskoilleen</w:t>
      </w:r>
    </w:p>
    <w:p>
      <w:r>
        <w:rPr>
          <w:b/>
        </w:rPr>
        <w:t xml:space="preserve">Esimerkki 4.1266</w:t>
      </w:r>
    </w:p>
    <w:p>
      <w:r>
        <w:t xml:space="preserve">PersonX pelaa joka päivä</w:t>
      </w:r>
    </w:p>
    <w:p>
      <w:r>
        <w:rPr>
          <w:b/>
        </w:rPr>
        <w:t xml:space="preserve">Tulos</w:t>
      </w:r>
    </w:p>
    <w:p>
      <w:r>
        <w:t xml:space="preserve">tulla hyväksi pelaajaksi</w:t>
      </w:r>
    </w:p>
    <w:p>
      <w:r>
        <w:rPr>
          <w:b/>
        </w:rPr>
        <w:t xml:space="preserve">Esimerkki 4.1267</w:t>
      </w:r>
    </w:p>
    <w:p>
      <w:r>
        <w:t xml:space="preserve">PersonX jatkaa matkaansa</w:t>
      </w:r>
    </w:p>
    <w:p>
      <w:r>
        <w:rPr>
          <w:b/>
        </w:rPr>
        <w:t xml:space="preserve">Tulos</w:t>
      </w:r>
    </w:p>
    <w:p>
      <w:r>
        <w:t xml:space="preserve">jatkaa tehtävää</w:t>
      </w:r>
    </w:p>
    <w:p>
      <w:r>
        <w:rPr>
          <w:b/>
        </w:rPr>
        <w:t xml:space="preserve">Esimerkki 4.1268</w:t>
      </w:r>
    </w:p>
    <w:p>
      <w:r>
        <w:t xml:space="preserve">HenkilöX tuntee ___ HenkilöY:n sisällä</w:t>
      </w:r>
    </w:p>
    <w:p>
      <w:r>
        <w:rPr>
          <w:b/>
        </w:rPr>
        <w:t xml:space="preserve">Tulos</w:t>
      </w:r>
    </w:p>
    <w:p>
      <w:r>
        <w:t xml:space="preserve">uskoa sieluun</w:t>
      </w:r>
    </w:p>
    <w:p>
      <w:r>
        <w:rPr>
          <w:b/>
        </w:rPr>
        <w:t xml:space="preserve">Esimerkki 4.1269</w:t>
      </w:r>
    </w:p>
    <w:p>
      <w:r>
        <w:t xml:space="preserve">HenkilöX kertoo HenkilöY:n äidille</w:t>
      </w:r>
    </w:p>
    <w:p>
      <w:r>
        <w:rPr>
          <w:b/>
        </w:rPr>
        <w:t xml:space="preserve">Tulos</w:t>
      </w:r>
    </w:p>
    <w:p>
      <w:r>
        <w:t xml:space="preserve">tiedottaa</w:t>
      </w:r>
    </w:p>
    <w:p>
      <w:r>
        <w:rPr>
          <w:b/>
        </w:rPr>
        <w:t xml:space="preserve">Esimerkki 4.1270</w:t>
      </w:r>
    </w:p>
    <w:p>
      <w:r>
        <w:t xml:space="preserve">PersonX muuttaa PersonX:n hiusten väriä</w:t>
      </w:r>
    </w:p>
    <w:p>
      <w:r>
        <w:rPr>
          <w:b/>
        </w:rPr>
        <w:t xml:space="preserve">Tulos</w:t>
      </w:r>
    </w:p>
    <w:p>
      <w:r>
        <w:t xml:space="preserve">täyttämään personx:n pyynnön.</w:t>
      </w:r>
    </w:p>
    <w:p>
      <w:r>
        <w:rPr>
          <w:b/>
        </w:rPr>
        <w:t xml:space="preserve">Esimerkki 4.1271</w:t>
      </w:r>
    </w:p>
    <w:p>
      <w:r>
        <w:t xml:space="preserve">HenkilöX tulee henkilöY:n tielle</w:t>
      </w:r>
    </w:p>
    <w:p>
      <w:r>
        <w:rPr>
          <w:b/>
        </w:rPr>
        <w:t xml:space="preserve">Tulos</w:t>
      </w:r>
    </w:p>
    <w:p>
      <w:r>
        <w:t xml:space="preserve">pysäyttää toinen henkilö.</w:t>
      </w:r>
    </w:p>
    <w:p>
      <w:r>
        <w:rPr>
          <w:b/>
        </w:rPr>
        <w:t xml:space="preserve">Esimerkki 4.1272</w:t>
      </w:r>
    </w:p>
    <w:p>
      <w:r>
        <w:t xml:space="preserve">PersonX istuu PersonX:n ystävien kanssa.</w:t>
      </w:r>
    </w:p>
    <w:p>
      <w:r>
        <w:rPr>
          <w:b/>
        </w:rPr>
        <w:t xml:space="preserve">Tulos</w:t>
      </w:r>
    </w:p>
    <w:p>
      <w:r>
        <w:t xml:space="preserve">lounastaa yhdessä</w:t>
      </w:r>
    </w:p>
    <w:p>
      <w:r>
        <w:rPr>
          <w:b/>
        </w:rPr>
        <w:t xml:space="preserve">Esimerkki 4.1273</w:t>
      </w:r>
    </w:p>
    <w:p>
      <w:r>
        <w:t xml:space="preserve">PersonX tilaa PersonY:n takaisin</w:t>
      </w:r>
    </w:p>
    <w:p>
      <w:r>
        <w:rPr>
          <w:b/>
        </w:rPr>
        <w:t xml:space="preserve">Tulos</w:t>
      </w:r>
    </w:p>
    <w:p>
      <w:r>
        <w:t xml:space="preserve">saada heidät</w:t>
      </w:r>
    </w:p>
    <w:p>
      <w:r>
        <w:rPr>
          <w:b/>
        </w:rPr>
        <w:t xml:space="preserve">Esimerkki 4.1274</w:t>
      </w:r>
    </w:p>
    <w:p>
      <w:r>
        <w:t xml:space="preserve">HenkilöX johtaa HenkilöY:n ryhmää</w:t>
      </w:r>
    </w:p>
    <w:p>
      <w:r>
        <w:rPr>
          <w:b/>
        </w:rPr>
        <w:t xml:space="preserve">Tulos</w:t>
      </w:r>
    </w:p>
    <w:p>
      <w:r>
        <w:t xml:space="preserve">olla persoonallisen tiimin johtaja</w:t>
      </w:r>
    </w:p>
    <w:p>
      <w:r>
        <w:rPr>
          <w:b/>
        </w:rPr>
        <w:t xml:space="preserve">Esimerkki 4.1275</w:t>
      </w:r>
    </w:p>
    <w:p>
      <w:r>
        <w:t xml:space="preserve">PersonX antaa PersonX:lle kaikkensa</w:t>
      </w:r>
    </w:p>
    <w:p>
      <w:r>
        <w:rPr>
          <w:b/>
        </w:rPr>
        <w:t xml:space="preserve">Tulos</w:t>
      </w:r>
    </w:p>
    <w:p>
      <w:r>
        <w:t xml:space="preserve">tuntea onnistuneensa</w:t>
      </w:r>
    </w:p>
    <w:p>
      <w:r>
        <w:rPr>
          <w:b/>
        </w:rPr>
        <w:t xml:space="preserve">Esimerkki 4.1276</w:t>
      </w:r>
    </w:p>
    <w:p>
      <w:r>
        <w:t xml:space="preserve">HenkilöX lainaa henkilöY:n autoa</w:t>
      </w:r>
    </w:p>
    <w:p>
      <w:r>
        <w:rPr>
          <w:b/>
        </w:rPr>
        <w:t xml:space="preserve">Tulos</w:t>
      </w:r>
    </w:p>
    <w:p>
      <w:r>
        <w:t xml:space="preserve">mennä jonnekin</w:t>
      </w:r>
    </w:p>
    <w:p>
      <w:r>
        <w:rPr>
          <w:b/>
        </w:rPr>
        <w:t xml:space="preserve">Esimerkki 4.1277</w:t>
      </w:r>
    </w:p>
    <w:p>
      <w:r>
        <w:t xml:space="preserve">HenkilöX ajaa kotiin henkilöY:n uudella autolla.</w:t>
      </w:r>
    </w:p>
    <w:p>
      <w:r>
        <w:rPr>
          <w:b/>
        </w:rPr>
        <w:t xml:space="preserve">Tulos</w:t>
      </w:r>
    </w:p>
    <w:p>
      <w:r>
        <w:t xml:space="preserve">ratsastaa sillä.</w:t>
      </w:r>
    </w:p>
    <w:p>
      <w:r>
        <w:rPr>
          <w:b/>
        </w:rPr>
        <w:t xml:space="preserve">Esimerkki 4.1278</w:t>
      </w:r>
    </w:p>
    <w:p>
      <w:r>
        <w:t xml:space="preserve">HenkilöX nojaa HenkilöY:n otsaan.</w:t>
      </w:r>
    </w:p>
    <w:p>
      <w:r>
        <w:rPr>
          <w:b/>
        </w:rPr>
        <w:t xml:space="preserve">Tulos</w:t>
      </w:r>
    </w:p>
    <w:p>
      <w:r>
        <w:t xml:space="preserve">olla lähempänä</w:t>
      </w:r>
    </w:p>
    <w:p>
      <w:r>
        <w:rPr>
          <w:b/>
        </w:rPr>
        <w:t xml:space="preserve">Esimerkki 4.1279</w:t>
      </w:r>
    </w:p>
    <w:p>
      <w:r>
        <w:t xml:space="preserve">HenkilöX suorittaa jokaisen ___</w:t>
      </w:r>
    </w:p>
    <w:p>
      <w:r>
        <w:rPr>
          <w:b/>
        </w:rPr>
        <w:t xml:space="preserve">Tulos</w:t>
      </w:r>
    </w:p>
    <w:p>
      <w:r>
        <w:t xml:space="preserve">jotta kaikki tukee prosessia</w:t>
      </w:r>
    </w:p>
    <w:p>
      <w:r>
        <w:rPr>
          <w:b/>
        </w:rPr>
        <w:t xml:space="preserve">Esimerkki 4.1280</w:t>
      </w:r>
    </w:p>
    <w:p>
      <w:r>
        <w:t xml:space="preserve">PersonX lisää ___ vähentämällä</w:t>
      </w:r>
    </w:p>
    <w:p>
      <w:r>
        <w:rPr>
          <w:b/>
        </w:rPr>
        <w:t xml:space="preserve">Tulos</w:t>
      </w:r>
    </w:p>
    <w:p>
      <w:r>
        <w:t xml:space="preserve">maksimoida rahansa</w:t>
      </w:r>
    </w:p>
    <w:p>
      <w:r>
        <w:rPr>
          <w:b/>
        </w:rPr>
        <w:t xml:space="preserve">Esimerkki 4.1281</w:t>
      </w:r>
    </w:p>
    <w:p>
      <w:r>
        <w:t xml:space="preserve">HenkilöX kysyy HenkilöY:n mieheltä</w:t>
      </w:r>
    </w:p>
    <w:p>
      <w:r>
        <w:rPr>
          <w:b/>
        </w:rPr>
        <w:t xml:space="preserve">Tulos</w:t>
      </w:r>
    </w:p>
    <w:p>
      <w:r>
        <w:t xml:space="preserve">kysyä ihmisiltä jotain</w:t>
      </w:r>
    </w:p>
    <w:p>
      <w:r>
        <w:rPr>
          <w:b/>
        </w:rPr>
        <w:t xml:space="preserve">Esimerkki 4.1282</w:t>
      </w:r>
    </w:p>
    <w:p>
      <w:r>
        <w:t xml:space="preserve">HenkilöX päättää lähteä ostoksille</w:t>
      </w:r>
    </w:p>
    <w:p>
      <w:r>
        <w:rPr>
          <w:b/>
        </w:rPr>
        <w:t xml:space="preserve">Tulos</w:t>
      </w:r>
    </w:p>
    <w:p>
      <w:r>
        <w:t xml:space="preserve">hankkia uusia asioita</w:t>
      </w:r>
    </w:p>
    <w:p>
      <w:r>
        <w:rPr>
          <w:b/>
        </w:rPr>
        <w:t xml:space="preserve">Esimerkki 4.1283</w:t>
      </w:r>
    </w:p>
    <w:p>
      <w:r>
        <w:t xml:space="preserve">PersonX näyttää, mistä PersonX on tehty ___</w:t>
      </w:r>
    </w:p>
    <w:p>
      <w:r>
        <w:rPr>
          <w:b/>
        </w:rPr>
        <w:t xml:space="preserve">Tulos</w:t>
      </w:r>
    </w:p>
    <w:p>
      <w:r>
        <w:t xml:space="preserve">todistaa itseään</w:t>
      </w:r>
    </w:p>
    <w:p>
      <w:r>
        <w:rPr>
          <w:b/>
        </w:rPr>
        <w:t xml:space="preserve">Esimerkki 4.1284</w:t>
      </w:r>
    </w:p>
    <w:p>
      <w:r>
        <w:t xml:space="preserve">PersonX liittyy PersonY:n nimeen.</w:t>
      </w:r>
    </w:p>
    <w:p>
      <w:r>
        <w:rPr>
          <w:b/>
        </w:rPr>
        <w:t xml:space="preserve">Tulos</w:t>
      </w:r>
    </w:p>
    <w:p>
      <w:r>
        <w:t xml:space="preserve">olla lähempänä persoonaa</w:t>
      </w:r>
    </w:p>
    <w:p>
      <w:r>
        <w:rPr>
          <w:b/>
        </w:rPr>
        <w:t xml:space="preserve">Esimerkki 4.1285</w:t>
      </w:r>
    </w:p>
    <w:p>
      <w:r>
        <w:t xml:space="preserve">PersonX ottaa huomioon ___</w:t>
      </w:r>
    </w:p>
    <w:p>
      <w:r>
        <w:rPr>
          <w:b/>
        </w:rPr>
        <w:t xml:space="preserve">Tulos</w:t>
      </w:r>
    </w:p>
    <w:p>
      <w:r>
        <w:t xml:space="preserve">oikeudenmukaisuuden nimissä</w:t>
      </w:r>
    </w:p>
    <w:p>
      <w:r>
        <w:rPr>
          <w:b/>
        </w:rPr>
        <w:t xml:space="preserve">Esimerkki 4.1286</w:t>
      </w:r>
    </w:p>
    <w:p>
      <w:r>
        <w:t xml:space="preserve">HenkilöX lähettää tekstiviestin HenkilöY:n ystävälle</w:t>
      </w:r>
    </w:p>
    <w:p>
      <w:r>
        <w:rPr>
          <w:b/>
        </w:rPr>
        <w:t xml:space="preserve">Tulos</w:t>
      </w:r>
    </w:p>
    <w:p>
      <w:r>
        <w:t xml:space="preserve">viestin välittäminen</w:t>
      </w:r>
    </w:p>
    <w:p>
      <w:r>
        <w:rPr>
          <w:b/>
        </w:rPr>
        <w:t xml:space="preserve">Esimerkki 4.1287</w:t>
      </w:r>
    </w:p>
    <w:p>
      <w:r>
        <w:t xml:space="preserve">PersonX antaa pehmeän suudelman</w:t>
      </w:r>
    </w:p>
    <w:p>
      <w:r>
        <w:rPr>
          <w:b/>
        </w:rPr>
        <w:t xml:space="preserve">Tulos</w:t>
      </w:r>
    </w:p>
    <w:p>
      <w:r>
        <w:t xml:space="preserve">olla hellä</w:t>
      </w:r>
    </w:p>
    <w:p>
      <w:r>
        <w:rPr>
          <w:b/>
        </w:rPr>
        <w:t xml:space="preserve">Esimerkki 4.1288</w:t>
      </w:r>
    </w:p>
    <w:p>
      <w:r>
        <w:t xml:space="preserve">HenkilöX kohtaa henkilöY:n pelot</w:t>
      </w:r>
    </w:p>
    <w:p>
      <w:r>
        <w:rPr>
          <w:b/>
        </w:rPr>
        <w:t xml:space="preserve">Tulos</w:t>
      </w:r>
    </w:p>
    <w:p>
      <w:r>
        <w:t xml:space="preserve">haastaa itsensä</w:t>
      </w:r>
    </w:p>
    <w:p>
      <w:r>
        <w:rPr>
          <w:b/>
        </w:rPr>
        <w:t xml:space="preserve">Esimerkki 4.1289</w:t>
      </w:r>
    </w:p>
    <w:p>
      <w:r>
        <w:t xml:space="preserve">PersonX toimii ___ paitsi</w:t>
      </w:r>
    </w:p>
    <w:p>
      <w:r>
        <w:rPr>
          <w:b/>
        </w:rPr>
        <w:t xml:space="preserve">Tulos</w:t>
      </w:r>
    </w:p>
    <w:p>
      <w:r>
        <w:t xml:space="preserve">rakentaa hyvää elämää perheelleen</w:t>
      </w:r>
    </w:p>
    <w:p>
      <w:r>
        <w:rPr>
          <w:b/>
        </w:rPr>
        <w:t xml:space="preserve">Esimerkki 4.1290</w:t>
      </w:r>
    </w:p>
    <w:p>
      <w:r>
        <w:t xml:space="preserve">HenkilöX maksaa henkilölleY maksun</w:t>
      </w:r>
    </w:p>
    <w:p>
      <w:r>
        <w:rPr>
          <w:b/>
        </w:rPr>
        <w:t xml:space="preserve">Tulos</w:t>
      </w:r>
    </w:p>
    <w:p>
      <w:r>
        <w:t xml:space="preserve">maksettava</w:t>
      </w:r>
    </w:p>
    <w:p>
      <w:r>
        <w:rPr>
          <w:b/>
        </w:rPr>
        <w:t xml:space="preserve">Esimerkki 4.1291</w:t>
      </w:r>
    </w:p>
    <w:p>
      <w:r>
        <w:t xml:space="preserve">HenkilöX vaihtaa HenkilöY:n puvun</w:t>
      </w:r>
    </w:p>
    <w:p>
      <w:r>
        <w:rPr>
          <w:b/>
        </w:rPr>
        <w:t xml:space="preserve">Tulos</w:t>
      </w:r>
    </w:p>
    <w:p>
      <w:r>
        <w:t xml:space="preserve">antaa henkilön olla edustavampi</w:t>
      </w:r>
    </w:p>
    <w:p>
      <w:r>
        <w:rPr>
          <w:b/>
        </w:rPr>
        <w:t xml:space="preserve">Esimerkki 4.1292</w:t>
      </w:r>
    </w:p>
    <w:p>
      <w:r>
        <w:t xml:space="preserve">PersonX käyttää PersonY-analogiaa</w:t>
      </w:r>
    </w:p>
    <w:p>
      <w:r>
        <w:rPr>
          <w:b/>
        </w:rPr>
        <w:t xml:space="preserve">Tulos</w:t>
      </w:r>
    </w:p>
    <w:p>
      <w:r>
        <w:t xml:space="preserve">kuulostaa älykkäältä</w:t>
      </w:r>
    </w:p>
    <w:p>
      <w:r>
        <w:rPr>
          <w:b/>
        </w:rPr>
        <w:t xml:space="preserve">Esimerkki 4.1293</w:t>
      </w:r>
    </w:p>
    <w:p>
      <w:r>
        <w:t xml:space="preserve">HenkilöX maksaa henkilöY:n kulut</w:t>
      </w:r>
    </w:p>
    <w:p>
      <w:r>
        <w:rPr>
          <w:b/>
        </w:rPr>
        <w:t xml:space="preserve">Tulos</w:t>
      </w:r>
    </w:p>
    <w:p>
      <w:r>
        <w:t xml:space="preserve">olla kiltti</w:t>
      </w:r>
    </w:p>
    <w:p>
      <w:r>
        <w:rPr>
          <w:b/>
        </w:rPr>
        <w:t xml:space="preserve">Esimerkki 4.1294</w:t>
      </w:r>
    </w:p>
    <w:p>
      <w:r>
        <w:t xml:space="preserve">PersonX juo paljon vettä</w:t>
      </w:r>
    </w:p>
    <w:p>
      <w:r>
        <w:rPr>
          <w:b/>
        </w:rPr>
        <w:t xml:space="preserve">Tulos</w:t>
      </w:r>
    </w:p>
    <w:p>
      <w:r>
        <w:t xml:space="preserve">pysyä nesteytettynä</w:t>
      </w:r>
    </w:p>
    <w:p>
      <w:r>
        <w:rPr>
          <w:b/>
        </w:rPr>
        <w:t xml:space="preserve">Esimerkki 4.1295</w:t>
      </w:r>
    </w:p>
    <w:p>
      <w:r>
        <w:t xml:space="preserve">PersonX yrittää kaikin voimin -</w:t>
      </w:r>
    </w:p>
    <w:p>
      <w:r>
        <w:rPr>
          <w:b/>
        </w:rPr>
        <w:t xml:space="preserve">Tulos</w:t>
      </w:r>
    </w:p>
    <w:p>
      <w:r>
        <w:t xml:space="preserve">saada se valmiiksi</w:t>
      </w:r>
    </w:p>
    <w:p>
      <w:r>
        <w:rPr>
          <w:b/>
        </w:rPr>
        <w:t xml:space="preserve">Esimerkki 4.1296</w:t>
      </w:r>
    </w:p>
    <w:p>
      <w:r>
        <w:t xml:space="preserve">PersonX voittaa lyönnin</w:t>
      </w:r>
    </w:p>
    <w:p>
      <w:r>
        <w:rPr>
          <w:b/>
        </w:rPr>
        <w:t xml:space="preserve">Tulos</w:t>
      </w:r>
    </w:p>
    <w:p>
      <w:r>
        <w:t xml:space="preserve">olla ensimmäinen</w:t>
      </w:r>
    </w:p>
    <w:p>
      <w:r>
        <w:rPr>
          <w:b/>
        </w:rPr>
        <w:t xml:space="preserve">Esimerkki 4.1297</w:t>
      </w:r>
    </w:p>
    <w:p>
      <w:r>
        <w:t xml:space="preserve">PersonX tarjoaa ___ ihmisille</w:t>
      </w:r>
    </w:p>
    <w:p>
      <w:r>
        <w:rPr>
          <w:b/>
        </w:rPr>
        <w:t xml:space="preserve">Tulos</w:t>
      </w:r>
    </w:p>
    <w:p>
      <w:r>
        <w:t xml:space="preserve">auttaa ihmisiä</w:t>
      </w:r>
    </w:p>
    <w:p>
      <w:r>
        <w:rPr>
          <w:b/>
        </w:rPr>
        <w:t xml:space="preserve">Esimerkki 4.1298</w:t>
      </w:r>
    </w:p>
    <w:p>
      <w:r>
        <w:t xml:space="preserve">PersonX kysyy PersonX:n lapsilta</w:t>
      </w:r>
    </w:p>
    <w:p>
      <w:r>
        <w:rPr>
          <w:b/>
        </w:rPr>
        <w:t xml:space="preserve">Tulos</w:t>
      </w:r>
    </w:p>
    <w:p>
      <w:r>
        <w:t xml:space="preserve">kysy heidän mielipiteensä</w:t>
      </w:r>
    </w:p>
    <w:p>
      <w:r>
        <w:rPr>
          <w:b/>
        </w:rPr>
        <w:t xml:space="preserve">Esimerkki 4.1299</w:t>
      </w:r>
    </w:p>
    <w:p>
      <w:r>
        <w:t xml:space="preserve">PersonX perustuu PersonX:n kokemuksiin</w:t>
      </w:r>
    </w:p>
    <w:p>
      <w:r>
        <w:rPr>
          <w:b/>
        </w:rPr>
        <w:t xml:space="preserve">Tulos</w:t>
      </w:r>
    </w:p>
    <w:p>
      <w:r>
        <w:t xml:space="preserve">oppia menneistä virheistään</w:t>
      </w:r>
    </w:p>
    <w:p>
      <w:r>
        <w:rPr>
          <w:b/>
        </w:rPr>
        <w:t xml:space="preserve">Esimerkki 4.1300</w:t>
      </w:r>
    </w:p>
    <w:p>
      <w:r>
        <w:t xml:space="preserve">HenkilöX pitää henkilöX:n kieltä</w:t>
      </w:r>
    </w:p>
    <w:p>
      <w:r>
        <w:rPr>
          <w:b/>
        </w:rPr>
        <w:t xml:space="preserve">Tulos</w:t>
      </w:r>
    </w:p>
    <w:p>
      <w:r>
        <w:t xml:space="preserve">olla loukkaamatta ketään</w:t>
      </w:r>
    </w:p>
    <w:p>
      <w:r>
        <w:rPr>
          <w:b/>
        </w:rPr>
        <w:t xml:space="preserve">Esimerkki 4.1301</w:t>
      </w:r>
    </w:p>
    <w:p>
      <w:r>
        <w:t xml:space="preserve">PersonX ottaa PersonY:n edun</w:t>
      </w:r>
    </w:p>
    <w:p>
      <w:r>
        <w:rPr>
          <w:b/>
        </w:rPr>
        <w:t xml:space="preserve">Tulos</w:t>
      </w:r>
    </w:p>
    <w:p>
      <w:r>
        <w:t xml:space="preserve">tehdä oikeudenmukaiseksi</w:t>
      </w:r>
    </w:p>
    <w:p>
      <w:r>
        <w:rPr>
          <w:b/>
        </w:rPr>
        <w:t xml:space="preserve">Esimerkki 4.1302</w:t>
      </w:r>
    </w:p>
    <w:p>
      <w:r>
        <w:t xml:space="preserve">PersonX tarjoaa PersonY-puitteet</w:t>
      </w:r>
    </w:p>
    <w:p>
      <w:r>
        <w:rPr>
          <w:b/>
        </w:rPr>
        <w:t xml:space="preserve">Tulos</w:t>
      </w:r>
    </w:p>
    <w:p>
      <w:r>
        <w:t xml:space="preserve">menestyä</w:t>
      </w:r>
    </w:p>
    <w:p>
      <w:r>
        <w:rPr>
          <w:b/>
        </w:rPr>
        <w:t xml:space="preserve">Esimerkki 4.1303</w:t>
      </w:r>
    </w:p>
    <w:p>
      <w:r>
        <w:t xml:space="preserve">PersonX palvelee ___ paremmin</w:t>
      </w:r>
    </w:p>
    <w:p>
      <w:r>
        <w:rPr>
          <w:b/>
        </w:rPr>
        <w:t xml:space="preserve">Tulos</w:t>
      </w:r>
    </w:p>
    <w:p>
      <w:r>
        <w:t xml:space="preserve">olla avuliaampi</w:t>
      </w:r>
    </w:p>
    <w:p>
      <w:r>
        <w:rPr>
          <w:b/>
        </w:rPr>
        <w:t xml:space="preserve">Esimerkki 4.1304</w:t>
      </w:r>
    </w:p>
    <w:p>
      <w:r>
        <w:t xml:space="preserve">PersonX tukee baaria</w:t>
      </w:r>
    </w:p>
    <w:p>
      <w:r>
        <w:rPr>
          <w:b/>
        </w:rPr>
        <w:t xml:space="preserve">Tulos</w:t>
      </w:r>
    </w:p>
    <w:p>
      <w:r>
        <w:t xml:space="preserve">tulla päihtyneeksi</w:t>
      </w:r>
    </w:p>
    <w:p>
      <w:r>
        <w:rPr>
          <w:b/>
        </w:rPr>
        <w:t xml:space="preserve">Esimerkki 4.1305</w:t>
      </w:r>
    </w:p>
    <w:p>
      <w:r>
        <w:t xml:space="preserve">HenkilöX siirtyy uudelleen HenkilöX:n asemaan</w:t>
      </w:r>
    </w:p>
    <w:p>
      <w:r>
        <w:rPr>
          <w:b/>
        </w:rPr>
        <w:t xml:space="preserve">Tulos</w:t>
      </w:r>
    </w:p>
    <w:p>
      <w:r>
        <w:t xml:space="preserve">jatkaa</w:t>
      </w:r>
    </w:p>
    <w:p>
      <w:r>
        <w:rPr>
          <w:b/>
        </w:rPr>
        <w:t xml:space="preserve">Esimerkki 4.1306</w:t>
      </w:r>
    </w:p>
    <w:p>
      <w:r>
        <w:t xml:space="preserve">PersonX perustutkinto- ja jatko-opiskelijat ___</w:t>
      </w:r>
    </w:p>
    <w:p>
      <w:r>
        <w:rPr>
          <w:b/>
        </w:rPr>
        <w:t xml:space="preserve">Tulos</w:t>
      </w:r>
    </w:p>
    <w:p>
      <w:r>
        <w:t xml:space="preserve">jatko-opiskelijat ja jatko-opiskelijat</w:t>
      </w:r>
    </w:p>
    <w:p>
      <w:r>
        <w:rPr>
          <w:b/>
        </w:rPr>
        <w:t xml:space="preserve">Esimerkki 4.1307</w:t>
      </w:r>
    </w:p>
    <w:p>
      <w:r>
        <w:t xml:space="preserve">HenkilöX tavoittelee ___:tä</w:t>
      </w:r>
    </w:p>
    <w:p>
      <w:r>
        <w:rPr>
          <w:b/>
        </w:rPr>
        <w:t xml:space="preserve">Tulos</w:t>
      </w:r>
    </w:p>
    <w:p>
      <w:r>
        <w:t xml:space="preserve">häntä tutkittiin kirjassa</w:t>
      </w:r>
    </w:p>
    <w:p>
      <w:r>
        <w:rPr>
          <w:b/>
        </w:rPr>
        <w:t xml:space="preserve">Esimerkki 4.1308</w:t>
      </w:r>
    </w:p>
    <w:p>
      <w:r>
        <w:t xml:space="preserve">HenkilöX kävelee HenkilöY:n talolle.</w:t>
      </w:r>
    </w:p>
    <w:p>
      <w:r>
        <w:rPr>
          <w:b/>
        </w:rPr>
        <w:t xml:space="preserve">Tulos</w:t>
      </w:r>
    </w:p>
    <w:p>
      <w:r>
        <w:t xml:space="preserve">pelata videopelejä</w:t>
      </w:r>
    </w:p>
    <w:p>
      <w:r>
        <w:rPr>
          <w:b/>
        </w:rPr>
        <w:t xml:space="preserve">Esimerkki 4.1309</w:t>
      </w:r>
    </w:p>
    <w:p>
      <w:r>
        <w:t xml:space="preserve">HenkilöX tulee henkilöY:n ulottuville</w:t>
      </w:r>
    </w:p>
    <w:p>
      <w:r>
        <w:rPr>
          <w:b/>
        </w:rPr>
        <w:t xml:space="preserve">Tulos</w:t>
      </w:r>
    </w:p>
    <w:p>
      <w:r>
        <w:t xml:space="preserve">olla lähempänä</w:t>
      </w:r>
    </w:p>
    <w:p>
      <w:r>
        <w:rPr>
          <w:b/>
        </w:rPr>
        <w:t xml:space="preserve">Esimerkki 4.1310</w:t>
      </w:r>
    </w:p>
    <w:p>
      <w:r>
        <w:t xml:space="preserve">PersonX täyttää PersonX:n putken</w:t>
      </w:r>
    </w:p>
    <w:p>
      <w:r>
        <w:rPr>
          <w:b/>
        </w:rPr>
        <w:t xml:space="preserve">Tulos</w:t>
      </w:r>
    </w:p>
    <w:p>
      <w:r>
        <w:t xml:space="preserve">polttaa</w:t>
      </w:r>
    </w:p>
    <w:p>
      <w:r>
        <w:rPr>
          <w:b/>
        </w:rPr>
        <w:t xml:space="preserve">Esimerkki 4.1311</w:t>
      </w:r>
    </w:p>
    <w:p>
      <w:r>
        <w:t xml:space="preserve">PersonX tulee ___ jouluksi</w:t>
      </w:r>
    </w:p>
    <w:p>
      <w:r>
        <w:rPr>
          <w:b/>
        </w:rPr>
        <w:t xml:space="preserve">Tulos</w:t>
      </w:r>
    </w:p>
    <w:p>
      <w:r>
        <w:t xml:space="preserve">toimisto</w:t>
      </w:r>
    </w:p>
    <w:p>
      <w:r>
        <w:rPr>
          <w:b/>
        </w:rPr>
        <w:t xml:space="preserve">Esimerkki 4.1312</w:t>
      </w:r>
    </w:p>
    <w:p>
      <w:r>
        <w:t xml:space="preserve">HenkilöX antaa HenkilöY:n liput</w:t>
      </w:r>
    </w:p>
    <w:p>
      <w:r>
        <w:rPr>
          <w:b/>
        </w:rPr>
        <w:t xml:space="preserve">Tulos</w:t>
      </w:r>
    </w:p>
    <w:p>
      <w:r>
        <w:t xml:space="preserve">olla antelias</w:t>
      </w:r>
    </w:p>
    <w:p>
      <w:r>
        <w:rPr>
          <w:b/>
        </w:rPr>
        <w:t xml:space="preserve">Esimerkki 4.1313</w:t>
      </w:r>
    </w:p>
    <w:p>
      <w:r>
        <w:t xml:space="preserve">PersonX maksaa rahdin</w:t>
      </w:r>
    </w:p>
    <w:p>
      <w:r>
        <w:rPr>
          <w:b/>
        </w:rPr>
        <w:t xml:space="preserve">Tulos</w:t>
      </w:r>
    </w:p>
    <w:p>
      <w:r>
        <w:t xml:space="preserve">saada lähetys jonnekin</w:t>
      </w:r>
    </w:p>
    <w:p>
      <w:r>
        <w:rPr>
          <w:b/>
        </w:rPr>
        <w:t xml:space="preserve">Esimerkki 4.1314</w:t>
      </w:r>
    </w:p>
    <w:p>
      <w:r>
        <w:t xml:space="preserve">PersonX saa ___ pelkäämään Jumalaa.</w:t>
      </w:r>
    </w:p>
    <w:p>
      <w:r>
        <w:rPr>
          <w:b/>
        </w:rPr>
        <w:t xml:space="preserve">Tulos</w:t>
      </w:r>
    </w:p>
    <w:p>
      <w:r>
        <w:t xml:space="preserve">Varmistaakseen, ettei y tee sitä uudestaan.</w:t>
      </w:r>
    </w:p>
    <w:p>
      <w:r>
        <w:rPr>
          <w:b/>
        </w:rPr>
        <w:t xml:space="preserve">Esimerkki 4.1315</w:t>
      </w:r>
    </w:p>
    <w:p>
      <w:r>
        <w:t xml:space="preserve">PersonX pitää PersonX:n rauhan</w:t>
      </w:r>
    </w:p>
    <w:p>
      <w:r>
        <w:rPr>
          <w:b/>
        </w:rPr>
        <w:t xml:space="preserve">Tulos</w:t>
      </w:r>
    </w:p>
    <w:p>
      <w:r>
        <w:t xml:space="preserve">tulla toimeen</w:t>
      </w:r>
    </w:p>
    <w:p>
      <w:r>
        <w:rPr>
          <w:b/>
        </w:rPr>
        <w:t xml:space="preserve">Esimerkki 4.1316</w:t>
      </w:r>
    </w:p>
    <w:p>
      <w:r>
        <w:t xml:space="preserve">HenkilöX taputtaa HenkilöY:n päätä</w:t>
      </w:r>
    </w:p>
    <w:p>
      <w:r>
        <w:rPr>
          <w:b/>
        </w:rPr>
        <w:t xml:space="preserve">Tulos</w:t>
      </w:r>
    </w:p>
    <w:p>
      <w:r>
        <w:t xml:space="preserve">osoittaa hellyyttä henkilölle</w:t>
      </w:r>
    </w:p>
    <w:p>
      <w:r>
        <w:rPr>
          <w:b/>
        </w:rPr>
        <w:t xml:space="preserve">Esimerkki 4.1317</w:t>
      </w:r>
    </w:p>
    <w:p>
      <w:r>
        <w:t xml:space="preserve">HenkilöX kohottaa HenkilöY:n kulmakarvoja.</w:t>
      </w:r>
    </w:p>
    <w:p>
      <w:r>
        <w:rPr>
          <w:b/>
        </w:rPr>
        <w:t xml:space="preserve">Tulos</w:t>
      </w:r>
    </w:p>
    <w:p>
      <w:r>
        <w:t xml:space="preserve">huudahtaa henkilö.</w:t>
      </w:r>
    </w:p>
    <w:p>
      <w:r>
        <w:rPr>
          <w:b/>
        </w:rPr>
        <w:t xml:space="preserve">Esimerkki 4.1318</w:t>
      </w:r>
    </w:p>
    <w:p>
      <w:r>
        <w:t xml:space="preserve">HenkilöX ryntää kohti HenkilöY:tä</w:t>
      </w:r>
    </w:p>
    <w:p>
      <w:r>
        <w:rPr>
          <w:b/>
        </w:rPr>
        <w:t xml:space="preserve">Tulos</w:t>
      </w:r>
    </w:p>
    <w:p>
      <w:r>
        <w:t xml:space="preserve">tavata</w:t>
      </w:r>
    </w:p>
    <w:p>
      <w:r>
        <w:rPr>
          <w:b/>
        </w:rPr>
        <w:t xml:space="preserve">Esimerkki 4.1319</w:t>
      </w:r>
    </w:p>
    <w:p>
      <w:r>
        <w:t xml:space="preserve">HenkilöX ansaitsee elantonsa</w:t>
      </w:r>
    </w:p>
    <w:p>
      <w:r>
        <w:rPr>
          <w:b/>
        </w:rPr>
        <w:t xml:space="preserve">Tulos</w:t>
      </w:r>
    </w:p>
    <w:p>
      <w:r>
        <w:t xml:space="preserve">pystyä elättämään itsensä</w:t>
      </w:r>
    </w:p>
    <w:p>
      <w:r>
        <w:rPr>
          <w:b/>
        </w:rPr>
        <w:t xml:space="preserve">Esimerkki 4.1320</w:t>
      </w:r>
    </w:p>
    <w:p>
      <w:r>
        <w:t xml:space="preserve">HenkilöX tekee HenkilöX:n sängyn ja makaa siinä.</w:t>
      </w:r>
    </w:p>
    <w:p>
      <w:r>
        <w:rPr>
          <w:b/>
        </w:rPr>
        <w:t xml:space="preserve">Tulos</w:t>
      </w:r>
    </w:p>
    <w:p>
      <w:r>
        <w:t xml:space="preserve">sänky on siisti.</w:t>
      </w:r>
    </w:p>
    <w:p>
      <w:r>
        <w:rPr>
          <w:b/>
        </w:rPr>
        <w:t xml:space="preserve">Esimerkki 4.1321</w:t>
      </w:r>
    </w:p>
    <w:p>
      <w:r>
        <w:t xml:space="preserve">HenkilöX kiittää ___ HenkilöY:tä avusta.</w:t>
      </w:r>
    </w:p>
    <w:p>
      <w:r>
        <w:rPr>
          <w:b/>
        </w:rPr>
        <w:t xml:space="preserve">Tulos</w:t>
      </w:r>
    </w:p>
    <w:p>
      <w:r>
        <w:t xml:space="preserve">olla kiitollinen</w:t>
      </w:r>
    </w:p>
    <w:p>
      <w:r>
        <w:rPr>
          <w:b/>
        </w:rPr>
        <w:t xml:space="preserve">Esimerkki 4.1322</w:t>
      </w:r>
    </w:p>
    <w:p>
      <w:r>
        <w:t xml:space="preserve">PersonX jatkaa ___ pidempään</w:t>
      </w:r>
    </w:p>
    <w:p>
      <w:r>
        <w:rPr>
          <w:b/>
        </w:rPr>
        <w:t xml:space="preserve">Tulos</w:t>
      </w:r>
    </w:p>
    <w:p>
      <w:r>
        <w:t xml:space="preserve">imnporatant tämä taistelu pidempään</w:t>
      </w:r>
    </w:p>
    <w:p>
      <w:r>
        <w:rPr>
          <w:b/>
        </w:rPr>
        <w:t xml:space="preserve">Esimerkki 4.1323</w:t>
      </w:r>
    </w:p>
    <w:p>
      <w:r>
        <w:t xml:space="preserve">HenkilöX järjestää juhlat HenkilöY:lle</w:t>
      </w:r>
    </w:p>
    <w:p>
      <w:r>
        <w:rPr>
          <w:b/>
        </w:rPr>
        <w:t xml:space="preserve">Tulos</w:t>
      </w:r>
    </w:p>
    <w:p>
      <w:r>
        <w:t xml:space="preserve">henkilö olla onnellinen</w:t>
      </w:r>
    </w:p>
    <w:p>
      <w:r>
        <w:rPr>
          <w:b/>
        </w:rPr>
        <w:t xml:space="preserve">Esimerkki 4.1324</w:t>
      </w:r>
    </w:p>
    <w:p>
      <w:r>
        <w:t xml:space="preserve">PersonX pitää PersonX:n oman äänen äänestä.</w:t>
      </w:r>
    </w:p>
    <w:p>
      <w:r>
        <w:rPr>
          <w:b/>
        </w:rPr>
        <w:t xml:space="preserve">Tulos</w:t>
      </w:r>
    </w:p>
    <w:p>
      <w:r>
        <w:t xml:space="preserve">tuntea olonsa paremmaksi puhumalla</w:t>
      </w:r>
    </w:p>
    <w:p>
      <w:r>
        <w:rPr>
          <w:b/>
        </w:rPr>
        <w:t xml:space="preserve">Esimerkki 4.1325</w:t>
      </w:r>
    </w:p>
    <w:p>
      <w:r>
        <w:t xml:space="preserve">HenkilöX piiskaa HenkilöY:n päätä</w:t>
      </w:r>
    </w:p>
    <w:p>
      <w:r>
        <w:rPr>
          <w:b/>
        </w:rPr>
        <w:t xml:space="preserve">Tulos</w:t>
      </w:r>
    </w:p>
    <w:p>
      <w:r>
        <w:t xml:space="preserve">rangaista henkilöä</w:t>
      </w:r>
    </w:p>
    <w:p>
      <w:r>
        <w:rPr>
          <w:b/>
        </w:rPr>
        <w:t xml:space="preserve">Esimerkki 4.1326</w:t>
      </w:r>
    </w:p>
    <w:p>
      <w:r>
        <w:t xml:space="preserve">HenkilöX lyö henkilöY:n päähän</w:t>
      </w:r>
    </w:p>
    <w:p>
      <w:r>
        <w:rPr>
          <w:b/>
        </w:rPr>
        <w:t xml:space="preserve">Tulos</w:t>
      </w:r>
    </w:p>
    <w:p>
      <w:r>
        <w:t xml:space="preserve">tyydyttää vihaa.</w:t>
      </w:r>
    </w:p>
    <w:p>
      <w:r>
        <w:rPr>
          <w:b/>
        </w:rPr>
        <w:t xml:space="preserve">Esimerkki 4.1327</w:t>
      </w:r>
    </w:p>
    <w:p>
      <w:r>
        <w:t xml:space="preserve">HenkilöX lukee ___ ääneen.</w:t>
      </w:r>
    </w:p>
    <w:p>
      <w:r>
        <w:rPr>
          <w:b/>
        </w:rPr>
        <w:t xml:space="preserve">Tulos</w:t>
      </w:r>
    </w:p>
    <w:p>
      <w:r>
        <w:t xml:space="preserve">olla äänekäs</w:t>
      </w:r>
    </w:p>
    <w:p>
      <w:r>
        <w:rPr>
          <w:b/>
        </w:rPr>
        <w:t xml:space="preserve">Esimerkki 4.1328</w:t>
      </w:r>
    </w:p>
    <w:p>
      <w:r>
        <w:t xml:space="preserve">HenkilöX opettaa henkilöY:lle ___ temppua.</w:t>
      </w:r>
    </w:p>
    <w:p>
      <w:r>
        <w:rPr>
          <w:b/>
        </w:rPr>
        <w:t xml:space="preserve">Tulos</w:t>
      </w:r>
    </w:p>
    <w:p>
      <w:r>
        <w:t xml:space="preserve">auttamaan</w:t>
      </w:r>
    </w:p>
    <w:p>
      <w:r>
        <w:rPr>
          <w:b/>
        </w:rPr>
        <w:t xml:space="preserve">Esimerkki 4.1329</w:t>
      </w:r>
    </w:p>
    <w:p>
      <w:r>
        <w:t xml:space="preserve">PersonX ostaa uuden sohvan</w:t>
      </w:r>
    </w:p>
    <w:p>
      <w:r>
        <w:rPr>
          <w:b/>
        </w:rPr>
        <w:t xml:space="preserve">Tulos</w:t>
      </w:r>
    </w:p>
    <w:p>
      <w:r>
        <w:t xml:space="preserve">saada huonekaluja, joilla istua</w:t>
      </w:r>
    </w:p>
    <w:p>
      <w:r>
        <w:rPr>
          <w:b/>
        </w:rPr>
        <w:t xml:space="preserve">Esimerkki 4.1330</w:t>
      </w:r>
    </w:p>
    <w:p>
      <w:r>
        <w:t xml:space="preserve">PersonX ottaa PersonY:n ystävät</w:t>
      </w:r>
    </w:p>
    <w:p>
      <w:r>
        <w:rPr>
          <w:b/>
        </w:rPr>
        <w:t xml:space="preserve">Tulos</w:t>
      </w:r>
    </w:p>
    <w:p>
      <w:r>
        <w:t xml:space="preserve">olla ystävällinen</w:t>
      </w:r>
    </w:p>
    <w:p>
      <w:r>
        <w:rPr>
          <w:b/>
        </w:rPr>
        <w:t xml:space="preserve">Esimerkki 4.1331</w:t>
      </w:r>
    </w:p>
    <w:p>
      <w:r>
        <w:t xml:space="preserve">HenkilöX vierailee HenkilöY:n isoisän luona.</w:t>
      </w:r>
    </w:p>
    <w:p>
      <w:r>
        <w:rPr>
          <w:b/>
        </w:rPr>
        <w:t xml:space="preserve">Tulos</w:t>
      </w:r>
    </w:p>
    <w:p>
      <w:r>
        <w:t xml:space="preserve">persony's isoisä ei ole yksinäinen</w:t>
      </w:r>
    </w:p>
    <w:p>
      <w:r>
        <w:rPr>
          <w:b/>
        </w:rPr>
        <w:t xml:space="preserve">Esimerkki 4.1332</w:t>
      </w:r>
    </w:p>
    <w:p>
      <w:r>
        <w:t xml:space="preserve">PersonX sopii PersonX:n tarpeisiin</w:t>
      </w:r>
    </w:p>
    <w:p>
      <w:r>
        <w:rPr>
          <w:b/>
        </w:rPr>
        <w:t xml:space="preserve">Tulos</w:t>
      </w:r>
    </w:p>
    <w:p>
      <w:r>
        <w:t xml:space="preserve">saavuttaa saavutus</w:t>
      </w:r>
    </w:p>
    <w:p>
      <w:r>
        <w:rPr>
          <w:b/>
        </w:rPr>
        <w:t xml:space="preserve">Esimerkki 4.1333</w:t>
      </w:r>
    </w:p>
    <w:p>
      <w:r>
        <w:t xml:space="preserve">HenkilöX pesee HenkilöY:n kädet</w:t>
      </w:r>
    </w:p>
    <w:p>
      <w:r>
        <w:rPr>
          <w:b/>
        </w:rPr>
        <w:t xml:space="preserve">Tulos</w:t>
      </w:r>
    </w:p>
    <w:p>
      <w:r>
        <w:t xml:space="preserve">auttamaan</w:t>
      </w:r>
    </w:p>
    <w:p>
      <w:r>
        <w:rPr>
          <w:b/>
        </w:rPr>
        <w:t xml:space="preserve">Esimerkki 4.1334</w:t>
      </w:r>
    </w:p>
    <w:p>
      <w:r>
        <w:t xml:space="preserve">PersonX saa PersonY:n tapaamisen</w:t>
      </w:r>
    </w:p>
    <w:p>
      <w:r>
        <w:rPr>
          <w:b/>
        </w:rPr>
        <w:t xml:space="preserve">Tulos</w:t>
      </w:r>
    </w:p>
    <w:p>
      <w:r>
        <w:t xml:space="preserve">haastatella henkilö y:tä työpaikkaa varten</w:t>
      </w:r>
    </w:p>
    <w:p>
      <w:r>
        <w:rPr>
          <w:b/>
        </w:rPr>
        <w:t xml:space="preserve">Esimerkki 4.1335</w:t>
      </w:r>
    </w:p>
    <w:p>
      <w:r>
        <w:t xml:space="preserve">PersonX kirjoittaa PersonY:n tilille</w:t>
      </w:r>
    </w:p>
    <w:p>
      <w:r>
        <w:rPr>
          <w:b/>
        </w:rPr>
        <w:t xml:space="preserve">Tulos</w:t>
      </w:r>
    </w:p>
    <w:p>
      <w:r>
        <w:t xml:space="preserve">tiedostojen yksityiskohtiin</w:t>
      </w:r>
    </w:p>
    <w:p>
      <w:r>
        <w:rPr>
          <w:b/>
        </w:rPr>
        <w:t xml:space="preserve">Esimerkki 4.1336</w:t>
      </w:r>
    </w:p>
    <w:p>
      <w:r>
        <w:t xml:space="preserve">HenkilöX ansaitsee henkilöY:n elannon</w:t>
      </w:r>
    </w:p>
    <w:p>
      <w:r>
        <w:rPr>
          <w:b/>
        </w:rPr>
        <w:t xml:space="preserve">Tulos</w:t>
      </w:r>
    </w:p>
    <w:p>
      <w:r>
        <w:t xml:space="preserve">saada tarpeeksi rahaa elämiseen</w:t>
      </w:r>
    </w:p>
    <w:p>
      <w:r>
        <w:rPr>
          <w:b/>
        </w:rPr>
        <w:t xml:space="preserve">Esimerkki 4.1337</w:t>
      </w:r>
    </w:p>
    <w:p>
      <w:r>
        <w:t xml:space="preserve">PersonX antaa PersonY:lle päänsä</w:t>
      </w:r>
    </w:p>
    <w:p>
      <w:r>
        <w:rPr>
          <w:b/>
        </w:rPr>
        <w:t xml:space="preserve">Tulos</w:t>
      </w:r>
    </w:p>
    <w:p>
      <w:r>
        <w:t xml:space="preserve">antaa henkilölle mahdollisuus olla vapaa</w:t>
      </w:r>
    </w:p>
    <w:p>
      <w:r>
        <w:rPr>
          <w:b/>
        </w:rPr>
        <w:t xml:space="preserve">Esimerkki 4.1338</w:t>
      </w:r>
    </w:p>
    <w:p>
      <w:r>
        <w:t xml:space="preserve">HenkilöX auttaa henkilöY:tä nukkumaan</w:t>
      </w:r>
    </w:p>
    <w:p>
      <w:r>
        <w:rPr>
          <w:b/>
        </w:rPr>
        <w:t xml:space="preserve">Tulos</w:t>
      </w:r>
    </w:p>
    <w:p>
      <w:r>
        <w:t xml:space="preserve">pysyä rentona</w:t>
      </w:r>
    </w:p>
    <w:p>
      <w:r>
        <w:rPr>
          <w:b/>
        </w:rPr>
        <w:t xml:space="preserve">Esimerkki 4.1339</w:t>
      </w:r>
    </w:p>
    <w:p>
      <w:r>
        <w:t xml:space="preserve">PersonX ottaa kyydin tyburniin</w:t>
      </w:r>
    </w:p>
    <w:p>
      <w:r>
        <w:rPr>
          <w:b/>
        </w:rPr>
        <w:t xml:space="preserve">Tulos</w:t>
      </w:r>
    </w:p>
    <w:p>
      <w:r>
        <w:t xml:space="preserve">käydä jonkun luona tyburnissa</w:t>
      </w:r>
    </w:p>
    <w:p>
      <w:r>
        <w:rPr>
          <w:b/>
        </w:rPr>
        <w:t xml:space="preserve">Esimerkki 4.1340</w:t>
      </w:r>
    </w:p>
    <w:p>
      <w:r>
        <w:t xml:space="preserve">PersonX rullalautailee PersonY:n ystävien kanssa.</w:t>
      </w:r>
    </w:p>
    <w:p>
      <w:r>
        <w:rPr>
          <w:b/>
        </w:rPr>
        <w:t xml:space="preserve">Tulos</w:t>
      </w:r>
    </w:p>
    <w:p>
      <w:r>
        <w:t xml:space="preserve">olla osa personyn miehistöä</w:t>
      </w:r>
    </w:p>
    <w:p>
      <w:r>
        <w:rPr>
          <w:b/>
        </w:rPr>
        <w:t xml:space="preserve">Esimerkki 4.1341</w:t>
      </w:r>
    </w:p>
    <w:p>
      <w:r>
        <w:t xml:space="preserve">HenkilöX kutsuu HenkilöY:n HenkilöX:n luokse.</w:t>
      </w:r>
    </w:p>
    <w:p>
      <w:r>
        <w:rPr>
          <w:b/>
        </w:rPr>
        <w:t xml:space="preserve">Tulos</w:t>
      </w:r>
    </w:p>
    <w:p>
      <w:r>
        <w:t xml:space="preserve">olla heidän ystävänsä</w:t>
      </w:r>
    </w:p>
    <w:p>
      <w:r>
        <w:rPr>
          <w:b/>
        </w:rPr>
        <w:t xml:space="preserve">Esimerkki 4.1342</w:t>
      </w:r>
    </w:p>
    <w:p>
      <w:r>
        <w:t xml:space="preserve">HenkilöX suutelee henkilöY:tä hyvästiksi</w:t>
      </w:r>
    </w:p>
    <w:p>
      <w:r>
        <w:rPr>
          <w:b/>
        </w:rPr>
        <w:t xml:space="preserve">Tulos</w:t>
      </w:r>
    </w:p>
    <w:p>
      <w:r>
        <w:t xml:space="preserve">osoittaa arvostusta toista kohtaan</w:t>
      </w:r>
    </w:p>
    <w:p>
      <w:r>
        <w:rPr>
          <w:b/>
        </w:rPr>
        <w:t xml:space="preserve">Esimerkki 4.1343</w:t>
      </w:r>
    </w:p>
    <w:p>
      <w:r>
        <w:t xml:space="preserve">PersonX soittaa PersonY:n nimellä</w:t>
      </w:r>
    </w:p>
    <w:p>
      <w:r>
        <w:rPr>
          <w:b/>
        </w:rPr>
        <w:t xml:space="preserve">Tulos</w:t>
      </w:r>
    </w:p>
    <w:p>
      <w:r>
        <w:t xml:space="preserve">saada henkilön huomio</w:t>
      </w:r>
    </w:p>
    <w:p>
      <w:r>
        <w:rPr>
          <w:b/>
        </w:rPr>
        <w:t xml:space="preserve">Esimerkki 4.1344</w:t>
      </w:r>
    </w:p>
    <w:p>
      <w:r>
        <w:t xml:space="preserve">HenkilöX kuljettaa ___:n pahoinpitelemällä sitä.</w:t>
      </w:r>
    </w:p>
    <w:p>
      <w:r>
        <w:rPr>
          <w:b/>
        </w:rPr>
        <w:t xml:space="preserve">Tulos</w:t>
      </w:r>
    </w:p>
    <w:p>
      <w:r>
        <w:t xml:space="preserve">suojella rikollisilta</w:t>
      </w:r>
    </w:p>
    <w:p>
      <w:r>
        <w:rPr>
          <w:b/>
        </w:rPr>
        <w:t xml:space="preserve">Esimerkki 4.1345</w:t>
      </w:r>
    </w:p>
    <w:p>
      <w:r>
        <w:t xml:space="preserve">PersonX kiristää PersonX:n hampaita</w:t>
      </w:r>
    </w:p>
    <w:p>
      <w:r>
        <w:rPr>
          <w:b/>
        </w:rPr>
        <w:t xml:space="preserve">Tulos</w:t>
      </w:r>
    </w:p>
    <w:p>
      <w:r>
        <w:t xml:space="preserve">pelättävä</w:t>
      </w:r>
    </w:p>
    <w:p>
      <w:r>
        <w:rPr>
          <w:b/>
        </w:rPr>
        <w:t xml:space="preserve">Esimerkki 4.1346</w:t>
      </w:r>
    </w:p>
    <w:p>
      <w:r>
        <w:t xml:space="preserve">HenkilöX pitää HenkilöY:n jalkoja tulessa.</w:t>
      </w:r>
    </w:p>
    <w:p>
      <w:r>
        <w:rPr>
          <w:b/>
        </w:rPr>
        <w:t xml:space="preserve">Tulos</w:t>
      </w:r>
    </w:p>
    <w:p>
      <w:r>
        <w:t xml:space="preserve">tulokset.</w:t>
      </w:r>
    </w:p>
    <w:p>
      <w:r>
        <w:rPr>
          <w:b/>
        </w:rPr>
        <w:t xml:space="preserve">Esimerkki 4.1347</w:t>
      </w:r>
    </w:p>
    <w:p>
      <w:r>
        <w:t xml:space="preserve">PersonX heittää PersonX:n linjan</w:t>
      </w:r>
    </w:p>
    <w:p>
      <w:r>
        <w:rPr>
          <w:b/>
        </w:rPr>
        <w:t xml:space="preserve">Tulos</w:t>
      </w:r>
    </w:p>
    <w:p>
      <w:r>
        <w:t xml:space="preserve">saada kala kiinni.</w:t>
      </w:r>
    </w:p>
    <w:p>
      <w:r>
        <w:rPr>
          <w:b/>
        </w:rPr>
        <w:t xml:space="preserve">Esimerkki 4.1348</w:t>
      </w:r>
    </w:p>
    <w:p>
      <w:r>
        <w:t xml:space="preserve">PersonX vastaa PersonY:n kysymykseen</w:t>
      </w:r>
    </w:p>
    <w:p>
      <w:r>
        <w:rPr>
          <w:b/>
        </w:rPr>
        <w:t xml:space="preserve">Tulos</w:t>
      </w:r>
    </w:p>
    <w:p>
      <w:r>
        <w:t xml:space="preserve">ilmoittaa henkilölle</w:t>
      </w:r>
    </w:p>
    <w:p>
      <w:r>
        <w:rPr>
          <w:b/>
        </w:rPr>
        <w:t xml:space="preserve">Esimerkki 4.1349</w:t>
      </w:r>
    </w:p>
    <w:p>
      <w:r>
        <w:t xml:space="preserve">HenkilöX kietoo HenkilöY:n kädet HenkilöY:n vyötärön ympärille.</w:t>
      </w:r>
    </w:p>
    <w:p>
      <w:r>
        <w:rPr>
          <w:b/>
        </w:rPr>
        <w:t xml:space="preserve">Tulos</w:t>
      </w:r>
    </w:p>
    <w:p>
      <w:r>
        <w:t xml:space="preserve">osoittaa fyysistä arvostusta, koska he pitävät henkilöstä</w:t>
      </w:r>
    </w:p>
    <w:p>
      <w:r>
        <w:rPr>
          <w:b/>
        </w:rPr>
        <w:t xml:space="preserve">Esimerkki 4.1350</w:t>
      </w:r>
    </w:p>
    <w:p>
      <w:r>
        <w:t xml:space="preserve">HenkilöX työskentelee HenkilöY:n tavalla</w:t>
      </w:r>
    </w:p>
    <w:p>
      <w:r>
        <w:rPr>
          <w:b/>
        </w:rPr>
        <w:t xml:space="preserve">Tulos</w:t>
      </w:r>
    </w:p>
    <w:p>
      <w:r>
        <w:t xml:space="preserve">hyväksyntä</w:t>
      </w:r>
    </w:p>
    <w:p>
      <w:r>
        <w:rPr>
          <w:b/>
        </w:rPr>
        <w:t xml:space="preserve">Esimerkki 4.1351</w:t>
      </w:r>
    </w:p>
    <w:p>
      <w:r>
        <w:t xml:space="preserve">HenkilöX vilkaisee kerran HenkilöY:tä</w:t>
      </w:r>
    </w:p>
    <w:p>
      <w:r>
        <w:rPr>
          <w:b/>
        </w:rPr>
        <w:t xml:space="preserve">Tulos</w:t>
      </w:r>
    </w:p>
    <w:p>
      <w:r>
        <w:t xml:space="preserve">nähdä jotain kasvoillaan</w:t>
      </w:r>
    </w:p>
    <w:p>
      <w:r>
        <w:rPr>
          <w:b/>
        </w:rPr>
        <w:t xml:space="preserve">Esimerkki 4.1352</w:t>
      </w:r>
    </w:p>
    <w:p>
      <w:r>
        <w:t xml:space="preserve">PersonX haluaa mennä yksin</w:t>
      </w:r>
    </w:p>
    <w:p>
      <w:r>
        <w:rPr>
          <w:b/>
        </w:rPr>
        <w:t xml:space="preserve">Tulos</w:t>
      </w:r>
    </w:p>
    <w:p>
      <w:r>
        <w:t xml:space="preserve">saada hieman aikaa yksin</w:t>
      </w:r>
    </w:p>
    <w:p>
      <w:r>
        <w:rPr>
          <w:b/>
        </w:rPr>
        <w:t xml:space="preserve">Esimerkki 4.1353</w:t>
      </w:r>
    </w:p>
    <w:p>
      <w:r>
        <w:t xml:space="preserve">HenkilöX hallinnoi tehokkaasti HenkilöY:n ___.</w:t>
      </w:r>
    </w:p>
    <w:p>
      <w:r>
        <w:rPr>
          <w:b/>
        </w:rPr>
        <w:t xml:space="preserve">Tulos</w:t>
      </w:r>
    </w:p>
    <w:p>
      <w:r>
        <w:t xml:space="preserve">auttaa ystäväänsä ratkaisemalla tämän ongelmat</w:t>
      </w:r>
    </w:p>
    <w:p>
      <w:r>
        <w:rPr>
          <w:b/>
        </w:rPr>
        <w:t xml:space="preserve">Esimerkki 4.1354</w:t>
      </w:r>
    </w:p>
    <w:p>
      <w:r>
        <w:t xml:space="preserve">HenkilöX auttaa HenkilöY:n kasvia</w:t>
      </w:r>
    </w:p>
    <w:p>
      <w:r>
        <w:rPr>
          <w:b/>
        </w:rPr>
        <w:t xml:space="preserve">Tulos</w:t>
      </w:r>
    </w:p>
    <w:p>
      <w:r>
        <w:t xml:space="preserve">auttaa henkilöitä.</w:t>
      </w:r>
    </w:p>
    <w:p>
      <w:r>
        <w:rPr>
          <w:b/>
        </w:rPr>
        <w:t xml:space="preserve">Esimerkki 4.1355</w:t>
      </w:r>
    </w:p>
    <w:p>
      <w:r>
        <w:t xml:space="preserve">HenkilöX menee henkilöY:n toimistoon</w:t>
      </w:r>
    </w:p>
    <w:p>
      <w:r>
        <w:rPr>
          <w:b/>
        </w:rPr>
        <w:t xml:space="preserve">Tulos</w:t>
      </w:r>
    </w:p>
    <w:p>
      <w:r>
        <w:t xml:space="preserve">saada apua y:ltä</w:t>
      </w:r>
    </w:p>
    <w:p>
      <w:r>
        <w:rPr>
          <w:b/>
        </w:rPr>
        <w:t xml:space="preserve">Esimerkki 4.1356</w:t>
      </w:r>
    </w:p>
    <w:p>
      <w:r>
        <w:t xml:space="preserve">HenkilöX siirtyy toiseen ___</w:t>
      </w:r>
    </w:p>
    <w:p>
      <w:r>
        <w:rPr>
          <w:b/>
        </w:rPr>
        <w:t xml:space="preserve">Tulos</w:t>
      </w:r>
    </w:p>
    <w:p>
      <w:r>
        <w:t xml:space="preserve">olla kunnioittava</w:t>
      </w:r>
    </w:p>
    <w:p>
      <w:r>
        <w:rPr>
          <w:b/>
        </w:rPr>
        <w:t xml:space="preserve">Esimerkki 4.1357</w:t>
      </w:r>
    </w:p>
    <w:p>
      <w:r>
        <w:t xml:space="preserve">HenkilöX syö ja ___ juo.</w:t>
      </w:r>
    </w:p>
    <w:p>
      <w:r>
        <w:rPr>
          <w:b/>
        </w:rPr>
        <w:t xml:space="preserve">Tulos</w:t>
      </w:r>
    </w:p>
    <w:p>
      <w:r>
        <w:t xml:space="preserve">juoda</w:t>
      </w:r>
    </w:p>
    <w:p>
      <w:r>
        <w:rPr>
          <w:b/>
        </w:rPr>
        <w:t xml:space="preserve">Esimerkki 4.1358</w:t>
      </w:r>
    </w:p>
    <w:p>
      <w:r>
        <w:t xml:space="preserve">HenkilöX kävelee bussipysäkille</w:t>
      </w:r>
    </w:p>
    <w:p>
      <w:r>
        <w:rPr>
          <w:b/>
        </w:rPr>
        <w:t xml:space="preserve">Tulos</w:t>
      </w:r>
    </w:p>
    <w:p>
      <w:r>
        <w:t xml:space="preserve">mennä bussipysäkille</w:t>
      </w:r>
    </w:p>
    <w:p>
      <w:r>
        <w:rPr>
          <w:b/>
        </w:rPr>
        <w:t xml:space="preserve">Esimerkki 4.1359</w:t>
      </w:r>
    </w:p>
    <w:p>
      <w:r>
        <w:t xml:space="preserve">PersonX aloittaa oikealla jalalla</w:t>
      </w:r>
    </w:p>
    <w:p>
      <w:r>
        <w:rPr>
          <w:b/>
        </w:rPr>
        <w:t xml:space="preserve">Tulos</w:t>
      </w:r>
    </w:p>
    <w:p>
      <w:r>
        <w:t xml:space="preserve">pärjätä hyvin</w:t>
      </w:r>
    </w:p>
    <w:p>
      <w:r>
        <w:rPr>
          <w:b/>
        </w:rPr>
        <w:t xml:space="preserve">Esimerkki 4.1360</w:t>
      </w:r>
    </w:p>
    <w:p>
      <w:r>
        <w:t xml:space="preserve">HenkilöX vajoaa HenkilöY:n polvilleen.</w:t>
      </w:r>
    </w:p>
    <w:p>
      <w:r>
        <w:rPr>
          <w:b/>
        </w:rPr>
        <w:t xml:space="preserve">Tulos</w:t>
      </w:r>
    </w:p>
    <w:p>
      <w:r>
        <w:t xml:space="preserve">olla enää seisomassa</w:t>
      </w:r>
    </w:p>
    <w:p>
      <w:r>
        <w:rPr>
          <w:b/>
        </w:rPr>
        <w:t xml:space="preserve">Esimerkki 4.1361</w:t>
      </w:r>
    </w:p>
    <w:p>
      <w:r>
        <w:t xml:space="preserve">PersonX painaa kaasujalkaa</w:t>
      </w:r>
    </w:p>
    <w:p>
      <w:r>
        <w:rPr>
          <w:b/>
        </w:rPr>
        <w:t xml:space="preserve">Tulos</w:t>
      </w:r>
    </w:p>
    <w:p>
      <w:r>
        <w:t xml:space="preserve">olla nopea</w:t>
      </w:r>
    </w:p>
    <w:p>
      <w:r>
        <w:rPr>
          <w:b/>
        </w:rPr>
        <w:t xml:space="preserve">Esimerkki 4.1362</w:t>
      </w:r>
    </w:p>
    <w:p>
      <w:r>
        <w:t xml:space="preserve">PersonX toimittaa PersonY:n tarpeet</w:t>
      </w:r>
    </w:p>
    <w:p>
      <w:r>
        <w:rPr>
          <w:b/>
        </w:rPr>
        <w:t xml:space="preserve">Tulos</w:t>
      </w:r>
    </w:p>
    <w:p>
      <w:r>
        <w:t xml:space="preserve">olla avuksi.</w:t>
      </w:r>
    </w:p>
    <w:p>
      <w:r>
        <w:rPr>
          <w:b/>
        </w:rPr>
        <w:t xml:space="preserve">Esimerkki 4.1363</w:t>
      </w:r>
    </w:p>
    <w:p>
      <w:r>
        <w:t xml:space="preserve">HenkilöX pyytää HenkilöäY tanssimaan</w:t>
      </w:r>
    </w:p>
    <w:p>
      <w:r>
        <w:rPr>
          <w:b/>
        </w:rPr>
        <w:t xml:space="preserve">Tulos</w:t>
      </w:r>
    </w:p>
    <w:p>
      <w:r>
        <w:t xml:space="preserve">pitää treffit</w:t>
      </w:r>
    </w:p>
    <w:p>
      <w:r>
        <w:rPr>
          <w:b/>
        </w:rPr>
        <w:t xml:space="preserve">Esimerkki 4.1364</w:t>
      </w:r>
    </w:p>
    <w:p>
      <w:r>
        <w:t xml:space="preserve">HenkilöX vähentää ___ tasolle</w:t>
      </w:r>
    </w:p>
    <w:p>
      <w:r>
        <w:rPr>
          <w:b/>
        </w:rPr>
        <w:t xml:space="preserve">Tulos</w:t>
      </w:r>
    </w:p>
    <w:p>
      <w:r>
        <w:t xml:space="preserve">olla aktiivinen</w:t>
      </w:r>
    </w:p>
    <w:p>
      <w:r>
        <w:rPr>
          <w:b/>
        </w:rPr>
        <w:t xml:space="preserve">Esimerkki 4.1365</w:t>
      </w:r>
    </w:p>
    <w:p>
      <w:r>
        <w:t xml:space="preserve">HenkilöX hoitaa HenkilöY:n tehtävät.</w:t>
      </w:r>
    </w:p>
    <w:p>
      <w:r>
        <w:rPr>
          <w:b/>
        </w:rPr>
        <w:t xml:space="preserve">Tulos</w:t>
      </w:r>
    </w:p>
    <w:p>
      <w:r>
        <w:t xml:space="preserve">auttaa ihmisiä</w:t>
      </w:r>
    </w:p>
    <w:p>
      <w:r>
        <w:rPr>
          <w:b/>
        </w:rPr>
        <w:t xml:space="preserve">Esimerkki 4.1366</w:t>
      </w:r>
    </w:p>
    <w:p>
      <w:r>
        <w:t xml:space="preserve">PersonX tekee PersonY:n arvioinnin</w:t>
      </w:r>
    </w:p>
    <w:p>
      <w:r>
        <w:rPr>
          <w:b/>
        </w:rPr>
        <w:t xml:space="preserve">Tulos</w:t>
      </w:r>
    </w:p>
    <w:p>
      <w:r>
        <w:t xml:space="preserve">arvioida henkilön suorituskykyä</w:t>
      </w:r>
    </w:p>
    <w:p>
      <w:r>
        <w:rPr>
          <w:b/>
        </w:rPr>
        <w:t xml:space="preserve">Esimerkki 4.1367</w:t>
      </w:r>
    </w:p>
    <w:p>
      <w:r>
        <w:t xml:space="preserve">HenkilöX asettaa ___ maahan</w:t>
      </w:r>
    </w:p>
    <w:p>
      <w:r>
        <w:rPr>
          <w:b/>
        </w:rPr>
        <w:t xml:space="preserve">Tulos</w:t>
      </w:r>
    </w:p>
    <w:p>
      <w:r>
        <w:t xml:space="preserve">olla ylpeä</w:t>
      </w:r>
    </w:p>
    <w:p>
      <w:r>
        <w:rPr>
          <w:b/>
        </w:rPr>
        <w:t xml:space="preserve">Esimerkki 4.1368</w:t>
      </w:r>
    </w:p>
    <w:p>
      <w:r>
        <w:t xml:space="preserve">PersonX etsii ___ ulkomaille</w:t>
      </w:r>
    </w:p>
    <w:p>
      <w:r>
        <w:rPr>
          <w:b/>
        </w:rPr>
        <w:t xml:space="preserve">Tulos</w:t>
      </w:r>
    </w:p>
    <w:p>
      <w:r>
        <w:t xml:space="preserve">löytää jotain</w:t>
      </w:r>
    </w:p>
    <w:p>
      <w:r>
        <w:rPr>
          <w:b/>
        </w:rPr>
        <w:t xml:space="preserve">Esimerkki 4.1369</w:t>
      </w:r>
    </w:p>
    <w:p>
      <w:r>
        <w:t xml:space="preserve">HenkilöX tuhoaa vihollisen ___:n.</w:t>
      </w:r>
    </w:p>
    <w:p>
      <w:r>
        <w:rPr>
          <w:b/>
        </w:rPr>
        <w:t xml:space="preserve">Tulos</w:t>
      </w:r>
    </w:p>
    <w:p>
      <w:r>
        <w:t xml:space="preserve">miesten kapasiteetti hyvin hidas</w:t>
      </w:r>
    </w:p>
    <w:p>
      <w:r>
        <w:rPr>
          <w:b/>
        </w:rPr>
        <w:t xml:space="preserve">Esimerkki 4.1370</w:t>
      </w:r>
    </w:p>
    <w:p>
      <w:r>
        <w:t xml:space="preserve">HenkilöX käyttää ___ edustamaan</w:t>
      </w:r>
    </w:p>
    <w:p>
      <w:r>
        <w:rPr>
          <w:b/>
        </w:rPr>
        <w:t xml:space="preserve">Tulos</w:t>
      </w:r>
    </w:p>
    <w:p>
      <w:r>
        <w:t xml:space="preserve">yksinkertaistaa</w:t>
      </w:r>
    </w:p>
    <w:p>
      <w:r>
        <w:rPr>
          <w:b/>
        </w:rPr>
        <w:t xml:space="preserve">Esimerkki 4.1371</w:t>
      </w:r>
    </w:p>
    <w:p>
      <w:r>
        <w:t xml:space="preserve">HenkilöX puolustaa ___:tä</w:t>
      </w:r>
    </w:p>
    <w:p>
      <w:r>
        <w:rPr>
          <w:b/>
        </w:rPr>
        <w:t xml:space="preserve">Tulos</w:t>
      </w:r>
    </w:p>
    <w:p>
      <w:r>
        <w:t xml:space="preserve">titteli peräkkäin</w:t>
      </w:r>
    </w:p>
    <w:p>
      <w:r>
        <w:rPr>
          <w:b/>
        </w:rPr>
        <w:t xml:space="preserve">Esimerkki 4.1372</w:t>
      </w:r>
    </w:p>
    <w:p>
      <w:r>
        <w:t xml:space="preserve">PersonX nostaa PersonX:n kurssia</w:t>
      </w:r>
    </w:p>
    <w:p>
      <w:r>
        <w:rPr>
          <w:b/>
        </w:rPr>
        <w:t xml:space="preserve">Tulos</w:t>
      </w:r>
    </w:p>
    <w:p>
      <w:r>
        <w:t xml:space="preserve">olosuhteiden parantamiseksi.</w:t>
      </w:r>
    </w:p>
    <w:p>
      <w:r>
        <w:rPr>
          <w:b/>
        </w:rPr>
        <w:t xml:space="preserve">Esimerkki 4.1373</w:t>
      </w:r>
    </w:p>
    <w:p>
      <w:r>
        <w:t xml:space="preserve">HenkilöX välttää ___ myöhemmin</w:t>
      </w:r>
    </w:p>
    <w:p>
      <w:r>
        <w:rPr>
          <w:b/>
        </w:rPr>
        <w:t xml:space="preserve">Tulos</w:t>
      </w:r>
    </w:p>
    <w:p>
      <w:r>
        <w:t xml:space="preserve">olla tulevaisuuden suunnittelu</w:t>
      </w:r>
    </w:p>
    <w:p>
      <w:r>
        <w:rPr>
          <w:b/>
        </w:rPr>
        <w:t xml:space="preserve">Esimerkki 4.1374</w:t>
      </w:r>
    </w:p>
    <w:p>
      <w:r>
        <w:t xml:space="preserve">HenkilöX välttää kaikkia ___</w:t>
      </w:r>
    </w:p>
    <w:p>
      <w:r>
        <w:rPr>
          <w:b/>
        </w:rPr>
        <w:t xml:space="preserve">Tulos</w:t>
      </w:r>
    </w:p>
    <w:p>
      <w:r>
        <w:t xml:space="preserve">olla rauhassa</w:t>
      </w:r>
    </w:p>
    <w:p>
      <w:r>
        <w:rPr>
          <w:b/>
        </w:rPr>
        <w:t xml:space="preserve">Esimerkki 4.1375</w:t>
      </w:r>
    </w:p>
    <w:p>
      <w:r>
        <w:t xml:space="preserve">PersonX koskettaa itseään</w:t>
      </w:r>
    </w:p>
    <w:p>
      <w:r>
        <w:rPr>
          <w:b/>
        </w:rPr>
        <w:t xml:space="preserve">Tulos</w:t>
      </w:r>
    </w:p>
    <w:p>
      <w:r>
        <w:t xml:space="preserve">saada tietoa</w:t>
      </w:r>
    </w:p>
    <w:p>
      <w:r>
        <w:rPr>
          <w:b/>
        </w:rPr>
        <w:t xml:space="preserve">Esimerkki 4.1376</w:t>
      </w:r>
    </w:p>
    <w:p>
      <w:r>
        <w:t xml:space="preserve">PersonX saa kaiken kasaan</w:t>
      </w:r>
    </w:p>
    <w:p>
      <w:r>
        <w:rPr>
          <w:b/>
        </w:rPr>
        <w:t xml:space="preserve">Tulos</w:t>
      </w:r>
    </w:p>
    <w:p>
      <w:r>
        <w:t xml:space="preserve">olla tehokas</w:t>
      </w:r>
    </w:p>
    <w:p>
      <w:r>
        <w:rPr>
          <w:b/>
        </w:rPr>
        <w:t xml:space="preserve">Esimerkki 4.1377</w:t>
      </w:r>
    </w:p>
    <w:p>
      <w:r>
        <w:t xml:space="preserve">HenkilöX viimeistelee HenkilöY:n työn</w:t>
      </w:r>
    </w:p>
    <w:p>
      <w:r>
        <w:rPr>
          <w:b/>
        </w:rPr>
        <w:t xml:space="preserve">Tulos</w:t>
      </w:r>
    </w:p>
    <w:p>
      <w:r>
        <w:t xml:space="preserve">auttamaan</w:t>
      </w:r>
    </w:p>
    <w:p>
      <w:r>
        <w:rPr>
          <w:b/>
        </w:rPr>
        <w:t xml:space="preserve">Esimerkki 4.1378</w:t>
      </w:r>
    </w:p>
    <w:p>
      <w:r>
        <w:t xml:space="preserve">HenkilöX tajuaa, että yksi ___</w:t>
      </w:r>
    </w:p>
    <w:p>
      <w:r>
        <w:rPr>
          <w:b/>
        </w:rPr>
        <w:t xml:space="preserve">Tulos</w:t>
      </w:r>
    </w:p>
    <w:p>
      <w:r>
        <w:t xml:space="preserve">pelata peliä</w:t>
      </w:r>
    </w:p>
    <w:p>
      <w:r>
        <w:rPr>
          <w:b/>
        </w:rPr>
        <w:t xml:space="preserve">Esimerkki 4.1379</w:t>
      </w:r>
    </w:p>
    <w:p>
      <w:r>
        <w:t xml:space="preserve">PersonX pitää PersonX:n työpaikat</w:t>
      </w:r>
    </w:p>
    <w:p>
      <w:r>
        <w:rPr>
          <w:b/>
        </w:rPr>
        <w:t xml:space="preserve">Tulos</w:t>
      </w:r>
    </w:p>
    <w:p>
      <w:r>
        <w:t xml:space="preserve">jatkamaan työskentelyä</w:t>
      </w:r>
    </w:p>
    <w:p>
      <w:r>
        <w:rPr>
          <w:b/>
        </w:rPr>
        <w:t xml:space="preserve">Esimerkki 4.1380</w:t>
      </w:r>
    </w:p>
    <w:p>
      <w:r>
        <w:t xml:space="preserve">PersonX esittää PersonX:n näkemykset</w:t>
      </w:r>
    </w:p>
    <w:p>
      <w:r>
        <w:rPr>
          <w:b/>
        </w:rPr>
        <w:t xml:space="preserve">Tulos</w:t>
      </w:r>
    </w:p>
    <w:p>
      <w:r>
        <w:t xml:space="preserve">ilmaisemaan tunteitaan.</w:t>
      </w:r>
    </w:p>
    <w:p>
      <w:r>
        <w:rPr>
          <w:b/>
        </w:rPr>
        <w:t xml:space="preserve">Esimerkki 4.1381</w:t>
      </w:r>
    </w:p>
    <w:p>
      <w:r>
        <w:t xml:space="preserve">PersonX rakastaa elokuvien katselua</w:t>
      </w:r>
    </w:p>
    <w:p>
      <w:r>
        <w:rPr>
          <w:b/>
        </w:rPr>
        <w:t xml:space="preserve">Tulos</w:t>
      </w:r>
    </w:p>
    <w:p>
      <w:r>
        <w:t xml:space="preserve">viihdyttää</w:t>
      </w:r>
    </w:p>
    <w:p>
      <w:r>
        <w:rPr>
          <w:b/>
        </w:rPr>
        <w:t xml:space="preserve">Esimerkki 4.1382</w:t>
      </w:r>
    </w:p>
    <w:p>
      <w:r>
        <w:t xml:space="preserve">PersonX salaa PersonX:n tunteet</w:t>
      </w:r>
    </w:p>
    <w:p>
      <w:r>
        <w:rPr>
          <w:b/>
        </w:rPr>
        <w:t xml:space="preserve">Tulos</w:t>
      </w:r>
    </w:p>
    <w:p>
      <w:r>
        <w:t xml:space="preserve">ei halua muiden tietävän hänen tunteistaan.</w:t>
      </w:r>
    </w:p>
    <w:p>
      <w:r>
        <w:rPr>
          <w:b/>
        </w:rPr>
        <w:t xml:space="preserve">Esimerkki 4.1383</w:t>
      </w:r>
    </w:p>
    <w:p>
      <w:r>
        <w:t xml:space="preserve">PersonX näkee PersonX:n työn</w:t>
      </w:r>
    </w:p>
    <w:p>
      <w:r>
        <w:rPr>
          <w:b/>
        </w:rPr>
        <w:t xml:space="preserve">Tulos</w:t>
      </w:r>
    </w:p>
    <w:p>
      <w:r>
        <w:t xml:space="preserve">nähdä, mitä he saivat aikaan</w:t>
      </w:r>
    </w:p>
    <w:p>
      <w:r>
        <w:rPr>
          <w:b/>
        </w:rPr>
        <w:t xml:space="preserve">Esimerkki 4.1384</w:t>
      </w:r>
    </w:p>
    <w:p>
      <w:r>
        <w:t xml:space="preserve">PersonX kallistaa PersonY:n päätä</w:t>
      </w:r>
    </w:p>
    <w:p>
      <w:r>
        <w:rPr>
          <w:b/>
        </w:rPr>
        <w:t xml:space="preserve">Tulos</w:t>
      </w:r>
    </w:p>
    <w:p>
      <w:r>
        <w:t xml:space="preserve">auttaa heitä niskakrampin kanssa</w:t>
      </w:r>
    </w:p>
    <w:p>
      <w:r>
        <w:rPr>
          <w:b/>
        </w:rPr>
        <w:t xml:space="preserve">Esimerkki 4.1385</w:t>
      </w:r>
    </w:p>
    <w:p>
      <w:r>
        <w:t xml:space="preserve">Henkilö X syö ___ valtakunnassa.</w:t>
      </w:r>
    </w:p>
    <w:p>
      <w:r>
        <w:rPr>
          <w:b/>
        </w:rPr>
        <w:t xml:space="preserve">Tulos</w:t>
      </w:r>
    </w:p>
    <w:p>
      <w:r>
        <w:t xml:space="preserve">tyydyttääkseen nälkänsä</w:t>
      </w:r>
    </w:p>
    <w:p>
      <w:r>
        <w:rPr>
          <w:b/>
        </w:rPr>
        <w:t xml:space="preserve">Esimerkki 4.1386</w:t>
      </w:r>
    </w:p>
    <w:p>
      <w:r>
        <w:t xml:space="preserve">PersonX toteuttaa PersonY-järjestelmän</w:t>
      </w:r>
    </w:p>
    <w:p>
      <w:r>
        <w:rPr>
          <w:b/>
        </w:rPr>
        <w:t xml:space="preserve">Tulos</w:t>
      </w:r>
    </w:p>
    <w:p>
      <w:r>
        <w:t xml:space="preserve">saada jokin tapahtumaan tietyllä tavalla</w:t>
      </w:r>
    </w:p>
    <w:p>
      <w:r>
        <w:rPr>
          <w:b/>
        </w:rPr>
        <w:t xml:space="preserve">Esimerkki 4.1387</w:t>
      </w:r>
    </w:p>
    <w:p>
      <w:r>
        <w:t xml:space="preserve">HenkilöX saavuttaa veden pinnan ___.</w:t>
      </w:r>
    </w:p>
    <w:p>
      <w:r>
        <w:rPr>
          <w:b/>
        </w:rPr>
        <w:t xml:space="preserve">Tulos</w:t>
      </w:r>
    </w:p>
    <w:p>
      <w:r>
        <w:t xml:space="preserve">päästä pois järvestä</w:t>
      </w:r>
    </w:p>
    <w:p>
      <w:r>
        <w:rPr>
          <w:b/>
        </w:rPr>
        <w:t xml:space="preserve">Esimerkki 4.1388</w:t>
      </w:r>
    </w:p>
    <w:p>
      <w:r>
        <w:t xml:space="preserve">HenkilöX ottaa HenkilöY:n lapset</w:t>
      </w:r>
    </w:p>
    <w:p>
      <w:r>
        <w:rPr>
          <w:b/>
        </w:rPr>
        <w:t xml:space="preserve">Tulos</w:t>
      </w:r>
    </w:p>
    <w:p>
      <w:r>
        <w:t xml:space="preserve">aiheuttaa kipua</w:t>
      </w:r>
    </w:p>
    <w:p>
      <w:r>
        <w:rPr>
          <w:b/>
        </w:rPr>
        <w:t xml:space="preserve">Esimerkki 4.1389</w:t>
      </w:r>
    </w:p>
    <w:p>
      <w:r>
        <w:t xml:space="preserve">PersonX suojaa ___ vahingoittumiselta.</w:t>
      </w:r>
    </w:p>
    <w:p>
      <w:r>
        <w:rPr>
          <w:b/>
        </w:rPr>
        <w:t xml:space="preserve">Tulos</w:t>
      </w:r>
    </w:p>
    <w:p>
      <w:r>
        <w:t xml:space="preserve">suojella jotakuta</w:t>
      </w:r>
    </w:p>
    <w:p>
      <w:r>
        <w:rPr>
          <w:b/>
        </w:rPr>
        <w:t xml:space="preserve">Esimerkki 4.1390</w:t>
      </w:r>
    </w:p>
    <w:p>
      <w:r>
        <w:t xml:space="preserve">HenkilöX ostaa uuden puhelimen</w:t>
      </w:r>
    </w:p>
    <w:p>
      <w:r>
        <w:rPr>
          <w:b/>
        </w:rPr>
        <w:t xml:space="preserve">Tulos</w:t>
      </w:r>
    </w:p>
    <w:p>
      <w:r>
        <w:t xml:space="preserve">uusin puhelin</w:t>
      </w:r>
    </w:p>
    <w:p>
      <w:r>
        <w:rPr>
          <w:b/>
        </w:rPr>
        <w:t xml:space="preserve">Esimerkki 4.1391</w:t>
      </w:r>
    </w:p>
    <w:p>
      <w:r>
        <w:t xml:space="preserve">PersonX yrittää todella kovasti</w:t>
      </w:r>
    </w:p>
    <w:p>
      <w:r>
        <w:rPr>
          <w:b/>
        </w:rPr>
        <w:t xml:space="preserve">Tulos</w:t>
      </w:r>
    </w:p>
    <w:p>
      <w:r>
        <w:t xml:space="preserve">saavuttaakseen tavoitteensa</w:t>
      </w:r>
    </w:p>
    <w:p>
      <w:r>
        <w:rPr>
          <w:b/>
        </w:rPr>
        <w:t xml:space="preserve">Esimerkki 4.1392</w:t>
      </w:r>
    </w:p>
    <w:p>
      <w:r>
        <w:t xml:space="preserve">PersonX tuottaa tuloksen PersonY</w:t>
      </w:r>
    </w:p>
    <w:p>
      <w:r>
        <w:rPr>
          <w:b/>
        </w:rPr>
        <w:t xml:space="preserve">Tulos</w:t>
      </w:r>
    </w:p>
    <w:p>
      <w:r>
        <w:t xml:space="preserve">tuotettava</w:t>
      </w:r>
    </w:p>
    <w:p>
      <w:r>
        <w:rPr>
          <w:b/>
        </w:rPr>
        <w:t xml:space="preserve">Esimerkki 4.1393</w:t>
      </w:r>
    </w:p>
    <w:p>
      <w:r>
        <w:t xml:space="preserve">HenkilöX pyytää henkilöäY kokeilemaan</w:t>
      </w:r>
    </w:p>
    <w:p>
      <w:r>
        <w:rPr>
          <w:b/>
        </w:rPr>
        <w:t xml:space="preserve">Tulos</w:t>
      </w:r>
    </w:p>
    <w:p>
      <w:r>
        <w:t xml:space="preserve">saada henkilöitä jalkapallon pariin</w:t>
      </w:r>
    </w:p>
    <w:p>
      <w:r>
        <w:rPr>
          <w:b/>
        </w:rPr>
        <w:t xml:space="preserve">Esimerkki 4.1394</w:t>
      </w:r>
    </w:p>
    <w:p>
      <w:r>
        <w:t xml:space="preserve">PersonX ilmaisee PersonX:n toiveen</w:t>
      </w:r>
    </w:p>
    <w:p>
      <w:r>
        <w:rPr>
          <w:b/>
        </w:rPr>
        <w:t xml:space="preserve">Tulos</w:t>
      </w:r>
    </w:p>
    <w:p>
      <w:r>
        <w:t xml:space="preserve">osoittaakseen halunsa</w:t>
      </w:r>
    </w:p>
    <w:p>
      <w:r>
        <w:rPr>
          <w:b/>
        </w:rPr>
        <w:t xml:space="preserve">Esimerkki 4.1395</w:t>
      </w:r>
    </w:p>
    <w:p>
      <w:r>
        <w:t xml:space="preserve">PersonX kilpailee joka ___</w:t>
      </w:r>
    </w:p>
    <w:p>
      <w:r>
        <w:rPr>
          <w:b/>
        </w:rPr>
        <w:t xml:space="preserve">Tulos</w:t>
      </w:r>
    </w:p>
    <w:p>
      <w:r>
        <w:t xml:space="preserve">yllättynyt, kiitollinen, onnellinen</w:t>
      </w:r>
    </w:p>
    <w:p>
      <w:r>
        <w:rPr>
          <w:b/>
        </w:rPr>
        <w:t xml:space="preserve">Esimerkki 4.1396</w:t>
      </w:r>
    </w:p>
    <w:p>
      <w:r>
        <w:t xml:space="preserve">HenkilöX pitää henkilöY:n kättä ylhäällä</w:t>
      </w:r>
    </w:p>
    <w:p>
      <w:r>
        <w:rPr>
          <w:b/>
        </w:rPr>
        <w:t xml:space="preserve">Tulos</w:t>
      </w:r>
    </w:p>
    <w:p>
      <w:r>
        <w:t xml:space="preserve">huolehtiva</w:t>
      </w:r>
    </w:p>
    <w:p>
      <w:r>
        <w:rPr>
          <w:b/>
        </w:rPr>
        <w:t xml:space="preserve">Esimerkki 4.1397</w:t>
      </w:r>
    </w:p>
    <w:p>
      <w:r>
        <w:t xml:space="preserve">HenkilöX tutkii koko HenkilöY:n talon.</w:t>
      </w:r>
    </w:p>
    <w:p>
      <w:r>
        <w:rPr>
          <w:b/>
        </w:rPr>
        <w:t xml:space="preserve">Tulos</w:t>
      </w:r>
    </w:p>
    <w:p>
      <w:r>
        <w:t xml:space="preserve">etsimään avaimia</w:t>
      </w:r>
    </w:p>
    <w:p>
      <w:r>
        <w:rPr>
          <w:b/>
        </w:rPr>
        <w:t xml:space="preserve">Esimerkki 4.1398</w:t>
      </w:r>
    </w:p>
    <w:p>
      <w:r>
        <w:t xml:space="preserve">HenkilöX yrittää toista ___</w:t>
      </w:r>
    </w:p>
    <w:p>
      <w:r>
        <w:rPr>
          <w:b/>
        </w:rPr>
        <w:t xml:space="preserve">Tulos</w:t>
      </w:r>
    </w:p>
    <w:p>
      <w:r>
        <w:t xml:space="preserve">hän oli uusi muoti</w:t>
      </w:r>
    </w:p>
    <w:p>
      <w:r>
        <w:rPr>
          <w:b/>
        </w:rPr>
        <w:t xml:space="preserve">Esimerkki 4.1399</w:t>
      </w:r>
    </w:p>
    <w:p>
      <w:r>
        <w:t xml:space="preserve">PersonX valmistautuu PersonY:n vastaanottoon</w:t>
      </w:r>
    </w:p>
    <w:p>
      <w:r>
        <w:rPr>
          <w:b/>
        </w:rPr>
        <w:t xml:space="preserve">Tulos</w:t>
      </w:r>
    </w:p>
    <w:p>
      <w:r>
        <w:t xml:space="preserve">osallistua tähän tehtävään</w:t>
      </w:r>
    </w:p>
    <w:p>
      <w:r>
        <w:rPr>
          <w:b/>
        </w:rPr>
        <w:t xml:space="preserve">Esimerkki 4.1400</w:t>
      </w:r>
    </w:p>
    <w:p>
      <w:r>
        <w:t xml:space="preserve">HenkilöX käyttää toisen ___</w:t>
      </w:r>
    </w:p>
    <w:p>
      <w:r>
        <w:rPr>
          <w:b/>
        </w:rPr>
        <w:t xml:space="preserve">Tulos</w:t>
      </w:r>
    </w:p>
    <w:p>
      <w:r>
        <w:t xml:space="preserve">jatkaa työskentelyä.</w:t>
      </w:r>
    </w:p>
    <w:p>
      <w:r>
        <w:rPr>
          <w:b/>
        </w:rPr>
        <w:t xml:space="preserve">Esimerkki 4.1401</w:t>
      </w:r>
    </w:p>
    <w:p>
      <w:r>
        <w:t xml:space="preserve">PersonX täyttää jokaisen ___</w:t>
      </w:r>
    </w:p>
    <w:p>
      <w:r>
        <w:rPr>
          <w:b/>
        </w:rPr>
        <w:t xml:space="preserve">Tulos</w:t>
      </w:r>
    </w:p>
    <w:p>
      <w:r>
        <w:t xml:space="preserve">olla hyvä</w:t>
      </w:r>
    </w:p>
    <w:p>
      <w:r>
        <w:rPr>
          <w:b/>
        </w:rPr>
        <w:t xml:space="preserve">Esimerkki 4.1402</w:t>
      </w:r>
    </w:p>
    <w:p>
      <w:r>
        <w:t xml:space="preserve">HenkilöX pyytää henkilöY:ltä anteeksipyyntöä.</w:t>
      </w:r>
    </w:p>
    <w:p>
      <w:r>
        <w:rPr>
          <w:b/>
        </w:rPr>
        <w:t xml:space="preserve">Tulos</w:t>
      </w:r>
    </w:p>
    <w:p>
      <w:r>
        <w:t xml:space="preserve">y antaa hänelle anteeksi</w:t>
      </w:r>
    </w:p>
    <w:p>
      <w:r>
        <w:rPr>
          <w:b/>
        </w:rPr>
        <w:t xml:space="preserve">Esimerkki 4.1403</w:t>
      </w:r>
    </w:p>
    <w:p>
      <w:r>
        <w:t xml:space="preserve">PersonX lisää PersonX:n kykyä</w:t>
      </w:r>
    </w:p>
    <w:p>
      <w:r>
        <w:rPr>
          <w:b/>
        </w:rPr>
        <w:t xml:space="preserve">Tulos</w:t>
      </w:r>
    </w:p>
    <w:p>
      <w:r>
        <w:t xml:space="preserve">tulla paremmaksi versioksi itsestään</w:t>
      </w:r>
    </w:p>
    <w:p>
      <w:r>
        <w:rPr>
          <w:b/>
        </w:rPr>
        <w:t xml:space="preserve">Esimerkki 4.1404</w:t>
      </w:r>
    </w:p>
    <w:p>
      <w:r>
        <w:t xml:space="preserve">HenkilöX kavioi sen</w:t>
      </w:r>
    </w:p>
    <w:p>
      <w:r>
        <w:rPr>
          <w:b/>
        </w:rPr>
        <w:t xml:space="preserve">Tulos</w:t>
      </w:r>
    </w:p>
    <w:p>
      <w:r>
        <w:t xml:space="preserve">poistua paikalta</w:t>
      </w:r>
    </w:p>
    <w:p>
      <w:r>
        <w:rPr>
          <w:b/>
        </w:rPr>
        <w:t xml:space="preserve">Esimerkki 4.1405</w:t>
      </w:r>
    </w:p>
    <w:p>
      <w:r>
        <w:t xml:space="preserve">PersonX huolehtii PersonX:n lapsista.</w:t>
      </w:r>
    </w:p>
    <w:p>
      <w:r>
        <w:rPr>
          <w:b/>
        </w:rPr>
        <w:t xml:space="preserve">Tulos</w:t>
      </w:r>
    </w:p>
    <w:p>
      <w:r>
        <w:t xml:space="preserve">olla hyvä vanhempi</w:t>
      </w:r>
    </w:p>
    <w:p>
      <w:r>
        <w:rPr>
          <w:b/>
        </w:rPr>
        <w:t xml:space="preserve">Esimerkki 4.1406</w:t>
      </w:r>
    </w:p>
    <w:p>
      <w:r>
        <w:t xml:space="preserve">HenkilöX tarjoaa henkilöY:lle jokaisen ___:n.</w:t>
      </w:r>
    </w:p>
    <w:p>
      <w:r>
        <w:rPr>
          <w:b/>
        </w:rPr>
        <w:t xml:space="preserve">Tulos</w:t>
      </w:r>
    </w:p>
    <w:p>
      <w:r>
        <w:t xml:space="preserve">osoittaa ystävällisyyttä</w:t>
      </w:r>
    </w:p>
    <w:p>
      <w:r>
        <w:rPr>
          <w:b/>
        </w:rPr>
        <w:t xml:space="preserve">Esimerkki 4.1407</w:t>
      </w:r>
    </w:p>
    <w:p>
      <w:r>
        <w:t xml:space="preserve">HenkilöX syö HenkilöY:n lounaan</w:t>
      </w:r>
    </w:p>
    <w:p>
      <w:r>
        <w:rPr>
          <w:b/>
        </w:rPr>
        <w:t xml:space="preserve">Tulos</w:t>
      </w:r>
    </w:p>
    <w:p>
      <w:r>
        <w:t xml:space="preserve">syömään lounasta</w:t>
      </w:r>
    </w:p>
    <w:p>
      <w:r>
        <w:rPr>
          <w:b/>
        </w:rPr>
        <w:t xml:space="preserve">Esimerkki 4.1408</w:t>
      </w:r>
    </w:p>
    <w:p>
      <w:r>
        <w:t xml:space="preserve">PersonX tekee PersonY:n kokeen</w:t>
      </w:r>
    </w:p>
    <w:p>
      <w:r>
        <w:rPr>
          <w:b/>
        </w:rPr>
        <w:t xml:space="preserve">Tulos</w:t>
      </w:r>
    </w:p>
    <w:p>
      <w:r>
        <w:t xml:space="preserve">avata ihmisen silmät</w:t>
      </w:r>
    </w:p>
    <w:p>
      <w:r>
        <w:rPr>
          <w:b/>
        </w:rPr>
        <w:t xml:space="preserve">Esimerkki 4.1409</w:t>
      </w:r>
    </w:p>
    <w:p>
      <w:r>
        <w:t xml:space="preserve">PersonX huolehtii liiketoiminnasta</w:t>
      </w:r>
    </w:p>
    <w:p>
      <w:r>
        <w:rPr>
          <w:b/>
        </w:rPr>
        <w:t xml:space="preserve">Tulos</w:t>
      </w:r>
    </w:p>
    <w:p>
      <w:r>
        <w:t xml:space="preserve">jotta asiat saadaan tehtyä</w:t>
      </w:r>
    </w:p>
    <w:p>
      <w:r>
        <w:rPr>
          <w:b/>
        </w:rPr>
        <w:t xml:space="preserve">Esimerkki 4.1410</w:t>
      </w:r>
    </w:p>
    <w:p>
      <w:r>
        <w:t xml:space="preserve">HenkilöX auttaa ___:tä määrittämään</w:t>
      </w:r>
    </w:p>
    <w:p>
      <w:r>
        <w:rPr>
          <w:b/>
        </w:rPr>
        <w:t xml:space="preserve">Tulos</w:t>
      </w:r>
    </w:p>
    <w:p>
      <w:r>
        <w:t xml:space="preserve">auttaa jotakuta</w:t>
      </w:r>
    </w:p>
    <w:p>
      <w:r>
        <w:rPr>
          <w:b/>
        </w:rPr>
        <w:t xml:space="preserve">Esimerkki 4.1411</w:t>
      </w:r>
    </w:p>
    <w:p>
      <w:r>
        <w:t xml:space="preserve">HenkilöX päättää lähteä kävelylle</w:t>
      </w:r>
    </w:p>
    <w:p>
      <w:r>
        <w:rPr>
          <w:b/>
        </w:rPr>
        <w:t xml:space="preserve">Tulos</w:t>
      </w:r>
    </w:p>
    <w:p>
      <w:r>
        <w:t xml:space="preserve">saada liikuntaa</w:t>
      </w:r>
    </w:p>
    <w:p>
      <w:r>
        <w:rPr>
          <w:b/>
        </w:rPr>
        <w:t xml:space="preserve">Esimerkki 4.1412</w:t>
      </w:r>
    </w:p>
    <w:p>
      <w:r>
        <w:t xml:space="preserve">HenkilöX viettää ___ vuotta henkilöY:n perheen kanssa</w:t>
      </w:r>
    </w:p>
    <w:p>
      <w:r>
        <w:rPr>
          <w:b/>
        </w:rPr>
        <w:t xml:space="preserve">Tulos</w:t>
      </w:r>
    </w:p>
    <w:p>
      <w:r>
        <w:t xml:space="preserve">tyytyväinen,</w:t>
      </w:r>
    </w:p>
    <w:p>
      <w:r>
        <w:rPr>
          <w:b/>
        </w:rPr>
        <w:t xml:space="preserve">Esimerkki 4.1413</w:t>
      </w:r>
    </w:p>
    <w:p>
      <w:r>
        <w:t xml:space="preserve">PersonX rukoilee lakkaamatta</w:t>
      </w:r>
    </w:p>
    <w:p>
      <w:r>
        <w:rPr>
          <w:b/>
        </w:rPr>
        <w:t xml:space="preserve">Tulos</w:t>
      </w:r>
    </w:p>
    <w:p>
      <w:r>
        <w:t xml:space="preserve">tulla hurskaammaksi</w:t>
      </w:r>
    </w:p>
    <w:p>
      <w:r>
        <w:rPr>
          <w:b/>
        </w:rPr>
        <w:t xml:space="preserve">Esimerkki 4.1414</w:t>
      </w:r>
    </w:p>
    <w:p>
      <w:r>
        <w:t xml:space="preserve">PersonX kastelee PersonX:n nurmikon</w:t>
      </w:r>
    </w:p>
    <w:p>
      <w:r>
        <w:rPr>
          <w:b/>
        </w:rPr>
        <w:t xml:space="preserve">Tulos</w:t>
      </w:r>
    </w:p>
    <w:p>
      <w:r>
        <w:t xml:space="preserve">olla avuksi</w:t>
      </w:r>
    </w:p>
    <w:p>
      <w:r>
        <w:rPr>
          <w:b/>
        </w:rPr>
        <w:t xml:space="preserve">Esimerkki 4.1415</w:t>
      </w:r>
    </w:p>
    <w:p>
      <w:r>
        <w:t xml:space="preserve">PersonX pitää PersonY:n hiljaa</w:t>
      </w:r>
    </w:p>
    <w:p>
      <w:r>
        <w:rPr>
          <w:b/>
        </w:rPr>
        <w:t xml:space="preserve">Tulos</w:t>
      </w:r>
    </w:p>
    <w:p>
      <w:r>
        <w:t xml:space="preserve">keskittyä opiskeluun</w:t>
      </w:r>
    </w:p>
    <w:p>
      <w:r>
        <w:rPr>
          <w:b/>
        </w:rPr>
        <w:t xml:space="preserve">Esimerkki 4.1416</w:t>
      </w:r>
    </w:p>
    <w:p>
      <w:r>
        <w:t xml:space="preserve">HenkilöX antaa henkilöY:lle neuvoja</w:t>
      </w:r>
    </w:p>
    <w:p>
      <w:r>
        <w:rPr>
          <w:b/>
        </w:rPr>
        <w:t xml:space="preserve">Tulos</w:t>
      </w:r>
    </w:p>
    <w:p>
      <w:r>
        <w:t xml:space="preserve">auttamaan</w:t>
      </w:r>
    </w:p>
    <w:p>
      <w:r>
        <w:rPr>
          <w:b/>
        </w:rPr>
        <w:t xml:space="preserve">Esimerkki 4.1417</w:t>
      </w:r>
    </w:p>
    <w:p>
      <w:r>
        <w:t xml:space="preserve">HenkilöX kysyy henkilöY:ltä haluaisiko</w:t>
      </w:r>
    </w:p>
    <w:p>
      <w:r>
        <w:rPr>
          <w:b/>
        </w:rPr>
        <w:t xml:space="preserve">Tulos</w:t>
      </w:r>
    </w:p>
    <w:p>
      <w:r>
        <w:t xml:space="preserve">pyydetään</w:t>
      </w:r>
    </w:p>
    <w:p>
      <w:r>
        <w:rPr>
          <w:b/>
        </w:rPr>
        <w:t xml:space="preserve">Esimerkki 4.1418</w:t>
      </w:r>
    </w:p>
    <w:p>
      <w:r>
        <w:t xml:space="preserve">HenkilöX rakastaa ___ paljon</w:t>
      </w:r>
    </w:p>
    <w:p>
      <w:r>
        <w:rPr>
          <w:b/>
        </w:rPr>
        <w:t xml:space="preserve">Tulos</w:t>
      </w:r>
    </w:p>
    <w:p>
      <w:r>
        <w:t xml:space="preserve">olla onnellinen</w:t>
      </w:r>
    </w:p>
    <w:p>
      <w:r>
        <w:rPr>
          <w:b/>
        </w:rPr>
        <w:t xml:space="preserve">Esimerkki 4.1419</w:t>
      </w:r>
    </w:p>
    <w:p>
      <w:r>
        <w:t xml:space="preserve">HenkilöX heittää ___ sen päälle</w:t>
      </w:r>
    </w:p>
    <w:p>
      <w:r>
        <w:rPr>
          <w:b/>
        </w:rPr>
        <w:t xml:space="preserve">Tulos</w:t>
      </w:r>
    </w:p>
    <w:p>
      <w:r>
        <w:t xml:space="preserve">sammuttaa liekit</w:t>
      </w:r>
    </w:p>
    <w:p>
      <w:r>
        <w:rPr>
          <w:b/>
        </w:rPr>
        <w:t xml:space="preserve">Esimerkki 4.1420</w:t>
      </w:r>
    </w:p>
    <w:p>
      <w:r>
        <w:t xml:space="preserve">PersonX huolehtii PersonX:n tarpeista</w:t>
      </w:r>
    </w:p>
    <w:p>
      <w:r>
        <w:rPr>
          <w:b/>
        </w:rPr>
        <w:t xml:space="preserve">Tulos</w:t>
      </w:r>
    </w:p>
    <w:p>
      <w:r>
        <w:t xml:space="preserve">pysyä hengissä.</w:t>
      </w:r>
    </w:p>
    <w:p>
      <w:r>
        <w:rPr>
          <w:b/>
        </w:rPr>
        <w:t xml:space="preserve">Esimerkki 4.1421</w:t>
      </w:r>
    </w:p>
    <w:p>
      <w:r>
        <w:t xml:space="preserve">PersonX kiinnittää ___ huomiota yksityiskohtiin</w:t>
      </w:r>
    </w:p>
    <w:p>
      <w:r>
        <w:rPr>
          <w:b/>
        </w:rPr>
        <w:t xml:space="preserve">Tulos</w:t>
      </w:r>
    </w:p>
    <w:p>
      <w:r>
        <w:t xml:space="preserve">varmistaakseen, että hänellä on oikea</w:t>
      </w:r>
    </w:p>
    <w:p>
      <w:r>
        <w:rPr>
          <w:b/>
        </w:rPr>
        <w:t xml:space="preserve">Esimerkki 4.1422</w:t>
      </w:r>
    </w:p>
    <w:p>
      <w:r>
        <w:t xml:space="preserve">PersonX löytää ___ kirjallisuudesta</w:t>
      </w:r>
    </w:p>
    <w:p>
      <w:r>
        <w:rPr>
          <w:b/>
        </w:rPr>
        <w:t xml:space="preserve">Tulos</w:t>
      </w:r>
    </w:p>
    <w:p>
      <w:r>
        <w:t xml:space="preserve">hyvä</w:t>
      </w:r>
    </w:p>
    <w:p>
      <w:r>
        <w:rPr>
          <w:b/>
        </w:rPr>
        <w:t xml:space="preserve">Esimerkki 4.1423</w:t>
      </w:r>
    </w:p>
    <w:p>
      <w:r>
        <w:t xml:space="preserve">PersonX säilyttää PersonX:n riippumattomuuden</w:t>
      </w:r>
    </w:p>
    <w:p>
      <w:r>
        <w:rPr>
          <w:b/>
        </w:rPr>
        <w:t xml:space="preserve">Tulos</w:t>
      </w:r>
    </w:p>
    <w:p>
      <w:r>
        <w:t xml:space="preserve">oikeudenmukainen kohtelu</w:t>
      </w:r>
    </w:p>
    <w:p>
      <w:r>
        <w:rPr>
          <w:b/>
        </w:rPr>
        <w:t xml:space="preserve">Esimerkki 4.1424</w:t>
      </w:r>
    </w:p>
    <w:p>
      <w:r>
        <w:t xml:space="preserve">HenkilöX käyttää ___ opettamiseen</w:t>
      </w:r>
    </w:p>
    <w:p>
      <w:r>
        <w:rPr>
          <w:b/>
        </w:rPr>
        <w:t xml:space="preserve">Tulos</w:t>
      </w:r>
    </w:p>
    <w:p>
      <w:r>
        <w:t xml:space="preserve">auttaa mahdollisimman monia oppimaan</w:t>
      </w:r>
    </w:p>
    <w:p>
      <w:r>
        <w:rPr>
          <w:b/>
        </w:rPr>
        <w:t xml:space="preserve">Esimerkki 4.1425</w:t>
      </w:r>
    </w:p>
    <w:p>
      <w:r>
        <w:t xml:space="preserve">PersonX piiloutuu näkyville</w:t>
      </w:r>
    </w:p>
    <w:p>
      <w:r>
        <w:rPr>
          <w:b/>
        </w:rPr>
        <w:t xml:space="preserve">Tulos</w:t>
      </w:r>
    </w:p>
    <w:p>
      <w:r>
        <w:t xml:space="preserve">olla näkymätön</w:t>
      </w:r>
    </w:p>
    <w:p>
      <w:r>
        <w:rPr>
          <w:b/>
        </w:rPr>
        <w:t xml:space="preserve">Esimerkki 4.1426</w:t>
      </w:r>
    </w:p>
    <w:p>
      <w:r>
        <w:t xml:space="preserve">HenkilöX on ___ tuotannossa.</w:t>
      </w:r>
    </w:p>
    <w:p>
      <w:r>
        <w:rPr>
          <w:b/>
        </w:rPr>
        <w:t xml:space="preserve">Tulos</w:t>
      </w:r>
    </w:p>
    <w:p>
      <w:r>
        <w:t xml:space="preserve">todistaa kykynsä</w:t>
      </w:r>
    </w:p>
    <w:p>
      <w:r>
        <w:rPr>
          <w:b/>
        </w:rPr>
        <w:t xml:space="preserve">Esimerkki 4.1427</w:t>
      </w:r>
    </w:p>
    <w:p>
      <w:r>
        <w:t xml:space="preserve">PersonX kehystää PersonY:n kasvot</w:t>
      </w:r>
    </w:p>
    <w:p>
      <w:r>
        <w:rPr>
          <w:b/>
        </w:rPr>
        <w:t xml:space="preserve">Tulos</w:t>
      </w:r>
    </w:p>
    <w:p>
      <w:r>
        <w:t xml:space="preserve">olla avuksi</w:t>
      </w:r>
    </w:p>
    <w:p>
      <w:r>
        <w:rPr>
          <w:b/>
        </w:rPr>
        <w:t xml:space="preserve">Esimerkki 4.1428</w:t>
      </w:r>
    </w:p>
    <w:p>
      <w:r>
        <w:t xml:space="preserve">PersonX ymmärtää tämän ___ paremmin</w:t>
      </w:r>
    </w:p>
    <w:p>
      <w:r>
        <w:rPr>
          <w:b/>
        </w:rPr>
        <w:t xml:space="preserve">Tulos</w:t>
      </w:r>
    </w:p>
    <w:p>
      <w:r>
        <w:t xml:space="preserve">auttava äiti</w:t>
      </w:r>
    </w:p>
    <w:p>
      <w:r>
        <w:rPr>
          <w:b/>
        </w:rPr>
        <w:t xml:space="preserve">Esimerkki 4.1429</w:t>
      </w:r>
    </w:p>
    <w:p>
      <w:r>
        <w:t xml:space="preserve">HenkilöX katsoo huoneeseen</w:t>
      </w:r>
    </w:p>
    <w:p>
      <w:r>
        <w:rPr>
          <w:b/>
        </w:rPr>
        <w:t xml:space="preserve">Tulos</w:t>
      </w:r>
    </w:p>
    <w:p>
      <w:r>
        <w:t xml:space="preserve">löytää, mihin hän pudotti lompakkonsa.</w:t>
      </w:r>
    </w:p>
    <w:p>
      <w:r>
        <w:rPr>
          <w:b/>
        </w:rPr>
        <w:t xml:space="preserve">Esimerkki 4.1430</w:t>
      </w:r>
    </w:p>
    <w:p>
      <w:r>
        <w:t xml:space="preserve">PersonX laskee puomin</w:t>
      </w:r>
    </w:p>
    <w:p>
      <w:r>
        <w:rPr>
          <w:b/>
        </w:rPr>
        <w:t xml:space="preserve">Tulos</w:t>
      </w:r>
    </w:p>
    <w:p>
      <w:r>
        <w:t xml:space="preserve">näyttelijä, joka haluaa tulla kuulluksi</w:t>
      </w:r>
    </w:p>
    <w:p>
      <w:r>
        <w:rPr>
          <w:b/>
        </w:rPr>
        <w:t xml:space="preserve">Esimerkki 4.1431</w:t>
      </w:r>
    </w:p>
    <w:p>
      <w:r>
        <w:t xml:space="preserve">PersonX harkitsee uudelleen PersonX:n päätöstä.</w:t>
      </w:r>
    </w:p>
    <w:p>
      <w:r>
        <w:rPr>
          <w:b/>
        </w:rPr>
        <w:t xml:space="preserve">Tulos</w:t>
      </w:r>
    </w:p>
    <w:p>
      <w:r>
        <w:t xml:space="preserve">olla varovainen</w:t>
      </w:r>
    </w:p>
    <w:p>
      <w:r>
        <w:rPr>
          <w:b/>
        </w:rPr>
        <w:t xml:space="preserve">Esimerkki 4.1432</w:t>
      </w:r>
    </w:p>
    <w:p>
      <w:r>
        <w:t xml:space="preserve">PersonX pelastaa ___:n tuholta</w:t>
      </w:r>
    </w:p>
    <w:p>
      <w:r>
        <w:rPr>
          <w:b/>
        </w:rPr>
        <w:t xml:space="preserve">Tulos</w:t>
      </w:r>
    </w:p>
    <w:p>
      <w:r>
        <w:t xml:space="preserve">olla sankari.</w:t>
      </w:r>
    </w:p>
    <w:p>
      <w:r>
        <w:rPr>
          <w:b/>
        </w:rPr>
        <w:t xml:space="preserve">Esimerkki 4.1433</w:t>
      </w:r>
    </w:p>
    <w:p>
      <w:r>
        <w:t xml:space="preserve">PersonX kertoo PersonY:n kaiken</w:t>
      </w:r>
    </w:p>
    <w:p>
      <w:r>
        <w:rPr>
          <w:b/>
        </w:rPr>
        <w:t xml:space="preserve">Tulos</w:t>
      </w:r>
    </w:p>
    <w:p>
      <w:r>
        <w:t xml:space="preserve">jakaa taakkaa</w:t>
      </w:r>
    </w:p>
    <w:p>
      <w:r>
        <w:rPr>
          <w:b/>
        </w:rPr>
        <w:t xml:space="preserve">Esimerkki 4.1434</w:t>
      </w:r>
    </w:p>
    <w:p>
      <w:r>
        <w:t xml:space="preserve">HenkilöX rukoilee HenkilöY:n äitiä</w:t>
      </w:r>
    </w:p>
    <w:p>
      <w:r>
        <w:rPr>
          <w:b/>
        </w:rPr>
        <w:t xml:space="preserve">Tulos</w:t>
      </w:r>
    </w:p>
    <w:p>
      <w:r>
        <w:t xml:space="preserve">jotain äidiltä.</w:t>
      </w:r>
    </w:p>
    <w:p>
      <w:r>
        <w:rPr>
          <w:b/>
        </w:rPr>
        <w:t xml:space="preserve">Esimerkki 4.1435</w:t>
      </w:r>
    </w:p>
    <w:p>
      <w:r>
        <w:t xml:space="preserve">PersonX tarttuu nokkosiin</w:t>
      </w:r>
    </w:p>
    <w:p>
      <w:r>
        <w:rPr>
          <w:b/>
        </w:rPr>
        <w:t xml:space="preserve">Tulos</w:t>
      </w:r>
    </w:p>
    <w:p>
      <w:r>
        <w:t xml:space="preserve">tarttua nokkosiin</w:t>
      </w:r>
    </w:p>
    <w:p>
      <w:r>
        <w:rPr>
          <w:b/>
        </w:rPr>
        <w:t xml:space="preserve">Esimerkki 4.1436</w:t>
      </w:r>
    </w:p>
    <w:p>
      <w:r>
        <w:t xml:space="preserve">PersonX viettää yhtä paljon aikaa</w:t>
      </w:r>
    </w:p>
    <w:p>
      <w:r>
        <w:rPr>
          <w:b/>
        </w:rPr>
        <w:t xml:space="preserve">Tulos</w:t>
      </w:r>
    </w:p>
    <w:p>
      <w:r>
        <w:t xml:space="preserve">viettää aikaa</w:t>
      </w:r>
    </w:p>
    <w:p>
      <w:r>
        <w:rPr>
          <w:b/>
        </w:rPr>
        <w:t xml:space="preserve">Esimerkki 4.1437</w:t>
      </w:r>
    </w:p>
    <w:p>
      <w:r>
        <w:t xml:space="preserve">PersonX antaa PersonX:lle jotain</w:t>
      </w:r>
    </w:p>
    <w:p>
      <w:r>
        <w:rPr>
          <w:b/>
        </w:rPr>
        <w:t xml:space="preserve">Tulos</w:t>
      </w:r>
    </w:p>
    <w:p>
      <w:r>
        <w:t xml:space="preserve">jakaa jotain</w:t>
      </w:r>
    </w:p>
    <w:p>
      <w:r>
        <w:rPr>
          <w:b/>
        </w:rPr>
        <w:t xml:space="preserve">Esimerkki 4.1438</w:t>
      </w:r>
    </w:p>
    <w:p>
      <w:r>
        <w:t xml:space="preserve">PersonX opettaa miehille ___</w:t>
      </w:r>
    </w:p>
    <w:p>
      <w:r>
        <w:rPr>
          <w:b/>
        </w:rPr>
        <w:t xml:space="preserve">Tulos</w:t>
      </w:r>
    </w:p>
    <w:p>
      <w:r>
        <w:t xml:space="preserve">kouluttaa</w:t>
      </w:r>
    </w:p>
    <w:p>
      <w:r>
        <w:rPr>
          <w:b/>
        </w:rPr>
        <w:t xml:space="preserve">Esimerkki 4.1439</w:t>
      </w:r>
    </w:p>
    <w:p>
      <w:r>
        <w:t xml:space="preserve">HenkilöX rikkoo kamelin ___</w:t>
      </w:r>
    </w:p>
    <w:p>
      <w:r>
        <w:rPr>
          <w:b/>
        </w:rPr>
        <w:t xml:space="preserve">Tulos</w:t>
      </w:r>
    </w:p>
    <w:p>
      <w:r>
        <w:t xml:space="preserve">tappaa kameli</w:t>
      </w:r>
    </w:p>
    <w:p>
      <w:r>
        <w:rPr>
          <w:b/>
        </w:rPr>
        <w:t xml:space="preserve">Esimerkki 4.1440</w:t>
      </w:r>
    </w:p>
    <w:p>
      <w:r>
        <w:t xml:space="preserve">HenkilöX sulkee henkilöY:n silmät hetkeksi.</w:t>
      </w:r>
    </w:p>
    <w:p>
      <w:r>
        <w:rPr>
          <w:b/>
        </w:rPr>
        <w:t xml:space="preserve">Tulos</w:t>
      </w:r>
    </w:p>
    <w:p>
      <w:r>
        <w:t xml:space="preserve">yllättää henkilö</w:t>
      </w:r>
    </w:p>
    <w:p>
      <w:r>
        <w:rPr>
          <w:b/>
        </w:rPr>
        <w:t xml:space="preserve">Esimerkki 4.1441</w:t>
      </w:r>
    </w:p>
    <w:p>
      <w:r>
        <w:t xml:space="preserve">HenkilöX asettaa sivuun ___</w:t>
      </w:r>
    </w:p>
    <w:p>
      <w:r>
        <w:rPr>
          <w:b/>
        </w:rPr>
        <w:t xml:space="preserve">Tulos</w:t>
      </w:r>
    </w:p>
    <w:p>
      <w:r>
        <w:t xml:space="preserve">laita se syrjään</w:t>
      </w:r>
    </w:p>
    <w:p>
      <w:r>
        <w:rPr>
          <w:b/>
        </w:rPr>
        <w:t xml:space="preserve">Esimerkki 4.1442</w:t>
      </w:r>
    </w:p>
    <w:p>
      <w:r>
        <w:t xml:space="preserve">PersonX saattaa PersonX:n työn päätökseen</w:t>
      </w:r>
    </w:p>
    <w:p>
      <w:r>
        <w:rPr>
          <w:b/>
        </w:rPr>
        <w:t xml:space="preserve">Tulos</w:t>
      </w:r>
    </w:p>
    <w:p>
      <w:r>
        <w:t xml:space="preserve">saada jotain aikaan</w:t>
      </w:r>
    </w:p>
    <w:p>
      <w:r>
        <w:rPr>
          <w:b/>
        </w:rPr>
        <w:t xml:space="preserve">Esimerkki 4.1443</w:t>
      </w:r>
    </w:p>
    <w:p>
      <w:r>
        <w:t xml:space="preserve">HenkilöX työntää HenkilöY:n kädet HenkilöY:n taskuihin -</w:t>
      </w:r>
    </w:p>
    <w:p>
      <w:r>
        <w:rPr>
          <w:b/>
        </w:rPr>
        <w:t xml:space="preserve">Tulos</w:t>
      </w:r>
    </w:p>
    <w:p>
      <w:r>
        <w:t xml:space="preserve">toinen henkilö pitää kätensä omana tietonaan.</w:t>
      </w:r>
    </w:p>
    <w:p>
      <w:r>
        <w:rPr>
          <w:b/>
        </w:rPr>
        <w:t xml:space="preserve">Esimerkki 4.1444</w:t>
      </w:r>
    </w:p>
    <w:p>
      <w:r>
        <w:t xml:space="preserve">HenkilöX ei kiinnitä huomiota henkilöY:hen</w:t>
      </w:r>
    </w:p>
    <w:p>
      <w:r>
        <w:rPr>
          <w:b/>
        </w:rPr>
        <w:t xml:space="preserve">Tulos</w:t>
      </w:r>
    </w:p>
    <w:p>
      <w:r>
        <w:t xml:space="preserve">ilmaista vihaa henkilölle</w:t>
      </w:r>
    </w:p>
    <w:p>
      <w:r>
        <w:rPr>
          <w:b/>
        </w:rPr>
        <w:t xml:space="preserve">Esimerkki 4.1445</w:t>
      </w:r>
    </w:p>
    <w:p>
      <w:r>
        <w:t xml:space="preserve">HenkilöX viettää ___ vuotta HenkilöY:n luona.</w:t>
      </w:r>
    </w:p>
    <w:p>
      <w:r>
        <w:rPr>
          <w:b/>
        </w:rPr>
        <w:t xml:space="preserve">Tulos</w:t>
      </w:r>
    </w:p>
    <w:p>
      <w:r>
        <w:t xml:space="preserve">pysyä lähellä</w:t>
      </w:r>
    </w:p>
    <w:p>
      <w:r>
        <w:rPr>
          <w:b/>
        </w:rPr>
        <w:t xml:space="preserve">Esimerkki 4.1446</w:t>
      </w:r>
    </w:p>
    <w:p>
      <w:r>
        <w:t xml:space="preserve">PersonX kuljettaa tätä ___ alkoholisteille -</w:t>
      </w:r>
    </w:p>
    <w:p>
      <w:r>
        <w:rPr>
          <w:b/>
        </w:rPr>
        <w:t xml:space="preserve">Tulos</w:t>
      </w:r>
    </w:p>
    <w:p>
      <w:r>
        <w:t xml:space="preserve">sisältää tämän viestin</w:t>
      </w:r>
    </w:p>
    <w:p>
      <w:r>
        <w:rPr>
          <w:b/>
        </w:rPr>
        <w:t xml:space="preserve">Esimerkki 4.1447</w:t>
      </w:r>
    </w:p>
    <w:p>
      <w:r>
        <w:t xml:space="preserve">HenkilöX työskentelee HenkilöX:n sormet luuhun asti.</w:t>
      </w:r>
    </w:p>
    <w:p>
      <w:r>
        <w:rPr>
          <w:b/>
        </w:rPr>
        <w:t xml:space="preserve">Tulos</w:t>
      </w:r>
    </w:p>
    <w:p>
      <w:r>
        <w:t xml:space="preserve">näyttää taitojaan</w:t>
      </w:r>
    </w:p>
    <w:p>
      <w:r>
        <w:rPr>
          <w:b/>
        </w:rPr>
        <w:t xml:space="preserve">Esimerkki 4.1448</w:t>
      </w:r>
    </w:p>
    <w:p>
      <w:r>
        <w:t xml:space="preserve">PersonX täyttää PersonX:n velvoitteet</w:t>
      </w:r>
    </w:p>
    <w:p>
      <w:r>
        <w:rPr>
          <w:b/>
        </w:rPr>
        <w:t xml:space="preserve">Tulos</w:t>
      </w:r>
    </w:p>
    <w:p>
      <w:r>
        <w:t xml:space="preserve">olla vastuussa</w:t>
      </w:r>
    </w:p>
    <w:p>
      <w:r>
        <w:rPr>
          <w:b/>
        </w:rPr>
        <w:t xml:space="preserve">Esimerkki 4.1449</w:t>
      </w:r>
    </w:p>
    <w:p>
      <w:r>
        <w:t xml:space="preserve">HenkilöX onnistuu ___</w:t>
      </w:r>
    </w:p>
    <w:p>
      <w:r>
        <w:rPr>
          <w:b/>
        </w:rPr>
        <w:t xml:space="preserve">Tulos</w:t>
      </w:r>
    </w:p>
    <w:p>
      <w:r>
        <w:t xml:space="preserve">saada jotain aikaan</w:t>
      </w:r>
    </w:p>
    <w:p>
      <w:r>
        <w:rPr>
          <w:b/>
        </w:rPr>
        <w:t xml:space="preserve">Esimerkki 4.1450</w:t>
      </w:r>
    </w:p>
    <w:p>
      <w:r>
        <w:t xml:space="preserve">HenkilöX parantaa HenkilöY:n olosuhteita</w:t>
      </w:r>
    </w:p>
    <w:p>
      <w:r>
        <w:rPr>
          <w:b/>
        </w:rPr>
        <w:t xml:space="preserve">Tulos</w:t>
      </w:r>
    </w:p>
    <w:p>
      <w:r>
        <w:t xml:space="preserve">huolehtia y</w:t>
      </w:r>
    </w:p>
    <w:p>
      <w:r>
        <w:rPr>
          <w:b/>
        </w:rPr>
        <w:t xml:space="preserve">Esimerkki 4.1451</w:t>
      </w:r>
    </w:p>
    <w:p>
      <w:r>
        <w:t xml:space="preserve">HenkilöX säästää HenkilöY:n rahat.</w:t>
      </w:r>
    </w:p>
    <w:p>
      <w:r>
        <w:rPr>
          <w:b/>
        </w:rPr>
        <w:t xml:space="preserve">Tulos</w:t>
      </w:r>
    </w:p>
    <w:p>
      <w:r>
        <w:t xml:space="preserve">henkilöllä on varallisuutta</w:t>
      </w:r>
    </w:p>
    <w:p>
      <w:r>
        <w:rPr>
          <w:b/>
        </w:rPr>
        <w:t xml:space="preserve">Esimerkki 4.1452</w:t>
      </w:r>
    </w:p>
    <w:p>
      <w:r>
        <w:t xml:space="preserve">PersonX antaa yhdelle ___</w:t>
      </w:r>
    </w:p>
    <w:p>
      <w:r>
        <w:rPr>
          <w:b/>
        </w:rPr>
        <w:t xml:space="preserve">Tulos</w:t>
      </w:r>
    </w:p>
    <w:p>
      <w:r>
        <w:t xml:space="preserve">kerskailemaan</w:t>
      </w:r>
    </w:p>
    <w:p>
      <w:r>
        <w:rPr>
          <w:b/>
        </w:rPr>
        <w:t xml:space="preserve">Esimerkki 4.1453</w:t>
      </w:r>
    </w:p>
    <w:p>
      <w:r>
        <w:t xml:space="preserve">PersonX lähettää PersonY:n kouluun</w:t>
      </w:r>
    </w:p>
    <w:p>
      <w:r>
        <w:rPr>
          <w:b/>
        </w:rPr>
        <w:t xml:space="preserve">Tulos</w:t>
      </w:r>
    </w:p>
    <w:p>
      <w:r>
        <w:t xml:space="preserve">y oppia</w:t>
      </w:r>
    </w:p>
    <w:p>
      <w:r>
        <w:rPr>
          <w:b/>
        </w:rPr>
        <w:t xml:space="preserve">Esimerkki 4.1454</w:t>
      </w:r>
    </w:p>
    <w:p>
      <w:r>
        <w:t xml:space="preserve">HenkilöX vakuuttaa, että henkilöY olisi</w:t>
      </w:r>
    </w:p>
    <w:p>
      <w:r>
        <w:rPr>
          <w:b/>
        </w:rPr>
        <w:t xml:space="preserve">Tulos</w:t>
      </w:r>
    </w:p>
    <w:p>
      <w:r>
        <w:t xml:space="preserve">varmistaa, että henkilö ymmärtää</w:t>
      </w:r>
    </w:p>
    <w:p>
      <w:r>
        <w:rPr>
          <w:b/>
        </w:rPr>
        <w:t xml:space="preserve">Esimerkki 4.1455</w:t>
      </w:r>
    </w:p>
    <w:p>
      <w:r>
        <w:t xml:space="preserve">PersonX pudottaa pommin</w:t>
      </w:r>
    </w:p>
    <w:p>
      <w:r>
        <w:rPr>
          <w:b/>
        </w:rPr>
        <w:t xml:space="preserve">Tulos</w:t>
      </w:r>
    </w:p>
    <w:p>
      <w:r>
        <w:t xml:space="preserve">ilmoittamaan kaikille, että he ovat raskaana.</w:t>
      </w:r>
    </w:p>
    <w:p>
      <w:r>
        <w:rPr>
          <w:b/>
        </w:rPr>
        <w:t xml:space="preserve">Esimerkki 4.1456</w:t>
      </w:r>
    </w:p>
    <w:p>
      <w:r>
        <w:t xml:space="preserve">HenkilöX takavarikoi ___ väkisin</w:t>
      </w:r>
    </w:p>
    <w:p>
      <w:r>
        <w:rPr>
          <w:b/>
        </w:rPr>
        <w:t xml:space="preserve">Tulos</w:t>
      </w:r>
    </w:p>
    <w:p>
      <w:r>
        <w:t xml:space="preserve">saada se tehtyä väkisin</w:t>
      </w:r>
    </w:p>
    <w:p>
      <w:r>
        <w:rPr>
          <w:b/>
        </w:rPr>
        <w:t xml:space="preserve">Esimerkki 4.1457</w:t>
      </w:r>
    </w:p>
    <w:p>
      <w:r>
        <w:t xml:space="preserve">HenkilöX käyttää HenkilöY:n ___ estääkseen -</w:t>
      </w:r>
    </w:p>
    <w:p>
      <w:r>
        <w:rPr>
          <w:b/>
        </w:rPr>
        <w:t xml:space="preserve">Tulos</w:t>
      </w:r>
    </w:p>
    <w:p>
      <w:r>
        <w:t xml:space="preserve">estää hyökkäykset</w:t>
      </w:r>
    </w:p>
    <w:p>
      <w:r>
        <w:rPr>
          <w:b/>
        </w:rPr>
        <w:t xml:space="preserve">Esimerkki 4.1458</w:t>
      </w:r>
    </w:p>
    <w:p>
      <w:r>
        <w:t xml:space="preserve">HenkilöX on ___ elämässään</w:t>
      </w:r>
    </w:p>
    <w:p>
      <w:r>
        <w:rPr>
          <w:b/>
        </w:rPr>
        <w:t xml:space="preserve">Tulos</w:t>
      </w:r>
    </w:p>
    <w:p>
      <w:r>
        <w:t xml:space="preserve">saada läsnäolonsa tuntumaan</w:t>
      </w:r>
    </w:p>
    <w:p>
      <w:r>
        <w:rPr>
          <w:b/>
        </w:rPr>
        <w:t xml:space="preserve">Esimerkki 4.1459</w:t>
      </w:r>
    </w:p>
    <w:p>
      <w:r>
        <w:t xml:space="preserve">HenkilöX estää ___:n tapahtumisen.</w:t>
      </w:r>
    </w:p>
    <w:p>
      <w:r>
        <w:rPr>
          <w:b/>
        </w:rPr>
        <w:t xml:space="preserve">Tulos</w:t>
      </w:r>
    </w:p>
    <w:p>
      <w:r>
        <w:t xml:space="preserve">turvalliseen [epoleen, koska he pitävät ystävällisyydestä</w:t>
      </w:r>
    </w:p>
    <w:p>
      <w:r>
        <w:rPr>
          <w:b/>
        </w:rPr>
        <w:t xml:space="preserve">Esimerkki 4.1460</w:t>
      </w:r>
    </w:p>
    <w:p>
      <w:r>
        <w:t xml:space="preserve">HenkilöX kävelee kohti HenkilöY:tä</w:t>
      </w:r>
    </w:p>
    <w:p>
      <w:r>
        <w:rPr>
          <w:b/>
        </w:rPr>
        <w:t xml:space="preserve">Tulos</w:t>
      </w:r>
    </w:p>
    <w:p>
      <w:r>
        <w:t xml:space="preserve">jutustella</w:t>
      </w:r>
    </w:p>
    <w:p>
      <w:r>
        <w:rPr>
          <w:b/>
        </w:rPr>
        <w:t xml:space="preserve">Esimerkki 4.1461</w:t>
      </w:r>
    </w:p>
    <w:p>
      <w:r>
        <w:t xml:space="preserve">PersonX mittaa jalat jaloilla</w:t>
      </w:r>
    </w:p>
    <w:p>
      <w:r>
        <w:rPr>
          <w:b/>
        </w:rPr>
        <w:t xml:space="preserve">Tulos</w:t>
      </w:r>
    </w:p>
    <w:p>
      <w:r>
        <w:t xml:space="preserve">rakentaminen</w:t>
      </w:r>
    </w:p>
    <w:p>
      <w:r>
        <w:rPr>
          <w:b/>
        </w:rPr>
        <w:t xml:space="preserve">Esimerkki 4.1462</w:t>
      </w:r>
    </w:p>
    <w:p>
      <w:r>
        <w:t xml:space="preserve">PersonX lähtee merelle</w:t>
      </w:r>
    </w:p>
    <w:p>
      <w:r>
        <w:rPr>
          <w:b/>
        </w:rPr>
        <w:t xml:space="preserve">Tulos</w:t>
      </w:r>
    </w:p>
    <w:p>
      <w:r>
        <w:t xml:space="preserve">pyydystää kalaa ja ansaita rahaa</w:t>
      </w:r>
    </w:p>
    <w:p>
      <w:r>
        <w:rPr>
          <w:b/>
        </w:rPr>
        <w:t xml:space="preserve">Esimerkki 4.1463</w:t>
      </w:r>
    </w:p>
    <w:p>
      <w:r>
        <w:t xml:space="preserve">PersonX jäljittää yksityiskohtaisesti ___.</w:t>
      </w:r>
    </w:p>
    <w:p>
      <w:r>
        <w:rPr>
          <w:b/>
        </w:rPr>
        <w:t xml:space="preserve">Tulos</w:t>
      </w:r>
    </w:p>
    <w:p>
      <w:r>
        <w:t xml:space="preserve">tuntea sukuhistoriaa.</w:t>
      </w:r>
    </w:p>
    <w:p>
      <w:r>
        <w:rPr>
          <w:b/>
        </w:rPr>
        <w:t xml:space="preserve">Esimerkki 4.1464</w:t>
      </w:r>
    </w:p>
    <w:p>
      <w:r>
        <w:t xml:space="preserve">HenkilöX ostaa HenkilöY:n puhelimen</w:t>
      </w:r>
    </w:p>
    <w:p>
      <w:r>
        <w:rPr>
          <w:b/>
        </w:rPr>
        <w:t xml:space="preserve">Tulos</w:t>
      </w:r>
    </w:p>
    <w:p>
      <w:r>
        <w:t xml:space="preserve">auttaa henkilöä y ostamaan uuden puhelimen</w:t>
      </w:r>
    </w:p>
    <w:p>
      <w:r>
        <w:rPr>
          <w:b/>
        </w:rPr>
        <w:t xml:space="preserve">Esimerkki 4.1465</w:t>
      </w:r>
    </w:p>
    <w:p>
      <w:r>
        <w:t xml:space="preserve">PersonX saavuttaa PersonY:n loppu</w:t>
      </w:r>
    </w:p>
    <w:p>
      <w:r>
        <w:rPr>
          <w:b/>
        </w:rPr>
        <w:t xml:space="preserve">Tulos</w:t>
      </w:r>
    </w:p>
    <w:p>
      <w:r>
        <w:t xml:space="preserve">olla yksin</w:t>
      </w:r>
    </w:p>
    <w:p>
      <w:r>
        <w:rPr>
          <w:b/>
        </w:rPr>
        <w:t xml:space="preserve">Esimerkki 4.1466</w:t>
      </w:r>
    </w:p>
    <w:p>
      <w:r>
        <w:t xml:space="preserve">HenkilöX tuntee HenkilöY:n ___ perusteellisesti.</w:t>
      </w:r>
    </w:p>
    <w:p>
      <w:r>
        <w:rPr>
          <w:b/>
        </w:rPr>
        <w:t xml:space="preserve">Tulos</w:t>
      </w:r>
    </w:p>
    <w:p>
      <w:r>
        <w:t xml:space="preserve">olla tietoinen henkilöstä</w:t>
      </w:r>
    </w:p>
    <w:p>
      <w:r>
        <w:rPr>
          <w:b/>
        </w:rPr>
        <w:t xml:space="preserve">Esimerkki 4.1467</w:t>
      </w:r>
    </w:p>
    <w:p>
      <w:r>
        <w:t xml:space="preserve">HenkilöX murskaa käärmeen ___.</w:t>
      </w:r>
    </w:p>
    <w:p>
      <w:r>
        <w:rPr>
          <w:b/>
        </w:rPr>
        <w:t xml:space="preserve">Tulos</w:t>
      </w:r>
    </w:p>
    <w:p>
      <w:r>
        <w:t xml:space="preserve">estääkseen käärmettä satuttamasta heitä.</w:t>
      </w:r>
    </w:p>
    <w:p>
      <w:r>
        <w:rPr>
          <w:b/>
        </w:rPr>
        <w:t xml:space="preserve">Esimerkki 4.1468</w:t>
      </w:r>
    </w:p>
    <w:p>
      <w:r>
        <w:t xml:space="preserve">PersonX antaa PersonY:lle laatikon</w:t>
      </w:r>
    </w:p>
    <w:p>
      <w:r>
        <w:rPr>
          <w:b/>
        </w:rPr>
        <w:t xml:space="preserve">Tulos</w:t>
      </w:r>
    </w:p>
    <w:p>
      <w:r>
        <w:t xml:space="preserve">antaa jollekulle lahja</w:t>
      </w:r>
    </w:p>
    <w:p>
      <w:r>
        <w:rPr>
          <w:b/>
        </w:rPr>
        <w:t xml:space="preserve">Esimerkki 4.1469</w:t>
      </w:r>
    </w:p>
    <w:p>
      <w:r>
        <w:t xml:space="preserve">HenkilöX puhuu HenkilöX:n kieltä</w:t>
      </w:r>
    </w:p>
    <w:p>
      <w:r>
        <w:rPr>
          <w:b/>
        </w:rPr>
        <w:t xml:space="preserve">Tulos</w:t>
      </w:r>
    </w:p>
    <w:p>
      <w:r>
        <w:t xml:space="preserve">sanoa jotain</w:t>
      </w:r>
    </w:p>
    <w:p>
      <w:r>
        <w:rPr>
          <w:b/>
        </w:rPr>
        <w:t xml:space="preserve">Esimerkki 4.1470</w:t>
      </w:r>
    </w:p>
    <w:p>
      <w:r>
        <w:t xml:space="preserve">PersonX iskee pulloon</w:t>
      </w:r>
    </w:p>
    <w:p>
      <w:r>
        <w:rPr>
          <w:b/>
        </w:rPr>
        <w:t xml:space="preserve">Tulos</w:t>
      </w:r>
    </w:p>
    <w:p>
      <w:r>
        <w:t xml:space="preserve">nauttia alkoholijuomaa</w:t>
      </w:r>
    </w:p>
    <w:p>
      <w:r>
        <w:rPr>
          <w:b/>
        </w:rPr>
        <w:t xml:space="preserve">Esimerkki 4.1471</w:t>
      </w:r>
    </w:p>
    <w:p>
      <w:r>
        <w:t xml:space="preserve">HenkilöX muuttaa HenkilöX:n ___ asioiksi, -</w:t>
      </w:r>
    </w:p>
    <w:p>
      <w:r>
        <w:rPr>
          <w:b/>
        </w:rPr>
        <w:t xml:space="preserve">Tulos</w:t>
      </w:r>
    </w:p>
    <w:p>
      <w:r>
        <w:t xml:space="preserve">kouluttautua</w:t>
      </w:r>
    </w:p>
    <w:p>
      <w:r>
        <w:rPr>
          <w:b/>
        </w:rPr>
        <w:t xml:space="preserve">Esimerkki 4.1472</w:t>
      </w:r>
    </w:p>
    <w:p>
      <w:r>
        <w:t xml:space="preserve">PersonX antaa PersonY:lle viestin</w:t>
      </w:r>
    </w:p>
    <w:p>
      <w:r>
        <w:rPr>
          <w:b/>
        </w:rPr>
        <w:t xml:space="preserve">Tulos</w:t>
      </w:r>
    </w:p>
    <w:p>
      <w:r>
        <w:t xml:space="preserve">tiedottaa</w:t>
      </w:r>
    </w:p>
    <w:p>
      <w:r>
        <w:rPr>
          <w:b/>
        </w:rPr>
        <w:t xml:space="preserve">Esimerkki 4.1473</w:t>
      </w:r>
    </w:p>
    <w:p>
      <w:r>
        <w:t xml:space="preserve">HenkilöX katsoo silmiin HenkilöY:n kanssa</w:t>
      </w:r>
    </w:p>
    <w:p>
      <w:r>
        <w:rPr>
          <w:b/>
        </w:rPr>
        <w:t xml:space="preserve">Tulos</w:t>
      </w:r>
    </w:p>
    <w:p>
      <w:r>
        <w:t xml:space="preserve">tulla huomatuksi</w:t>
      </w:r>
    </w:p>
    <w:p>
      <w:r>
        <w:rPr>
          <w:b/>
        </w:rPr>
        <w:t xml:space="preserve">Esimerkki 4.1474</w:t>
      </w:r>
    </w:p>
    <w:p>
      <w:r>
        <w:t xml:space="preserve">HenkilöX estää ___:tä äänestämästä</w:t>
      </w:r>
    </w:p>
    <w:p>
      <w:r>
        <w:rPr>
          <w:b/>
        </w:rPr>
        <w:t xml:space="preserve">Tulos</w:t>
      </w:r>
    </w:p>
    <w:p>
      <w:r>
        <w:t xml:space="preserve">Vaalien horjuttaminen</w:t>
      </w:r>
    </w:p>
    <w:p>
      <w:r>
        <w:rPr>
          <w:b/>
        </w:rPr>
        <w:t xml:space="preserve">Esimerkki 4.1475</w:t>
      </w:r>
    </w:p>
    <w:p>
      <w:r>
        <w:t xml:space="preserve">HenkilöX ilmaisee selkeästi HenkilöX:n ___:n.</w:t>
      </w:r>
    </w:p>
    <w:p>
      <w:r>
        <w:rPr>
          <w:b/>
        </w:rPr>
        <w:t xml:space="preserve">Tulos</w:t>
      </w:r>
    </w:p>
    <w:p>
      <w:r>
        <w:t xml:space="preserve">tulla kuulluksi</w:t>
      </w:r>
    </w:p>
    <w:p>
      <w:r>
        <w:rPr>
          <w:b/>
        </w:rPr>
        <w:t xml:space="preserve">Esimerkki 4.1476</w:t>
      </w:r>
    </w:p>
    <w:p>
      <w:r>
        <w:t xml:space="preserve">HenkilöX pesee henkilöY:n kädet</w:t>
      </w:r>
    </w:p>
    <w:p>
      <w:r>
        <w:rPr>
          <w:b/>
        </w:rPr>
        <w:t xml:space="preserve">Tulos</w:t>
      </w:r>
    </w:p>
    <w:p>
      <w:r>
        <w:t xml:space="preserve">olla puhdas</w:t>
      </w:r>
    </w:p>
    <w:p>
      <w:r>
        <w:rPr>
          <w:b/>
        </w:rPr>
        <w:t xml:space="preserve">Esimerkki 4.1477</w:t>
      </w:r>
    </w:p>
    <w:p>
      <w:r>
        <w:t xml:space="preserve">PersonX tekee PersonY:stä vihollisen</w:t>
      </w:r>
    </w:p>
    <w:p>
      <w:r>
        <w:rPr>
          <w:b/>
        </w:rPr>
        <w:t xml:space="preserve">Tulos</w:t>
      </w:r>
    </w:p>
    <w:p>
      <w:r>
        <w:t xml:space="preserve">kostaa</w:t>
      </w:r>
    </w:p>
    <w:p>
      <w:r>
        <w:rPr>
          <w:b/>
        </w:rPr>
        <w:t xml:space="preserve">Esimerkki 4.1478</w:t>
      </w:r>
    </w:p>
    <w:p>
      <w:r>
        <w:t xml:space="preserve">HenkilöX hakee ___ toisilta</w:t>
      </w:r>
    </w:p>
    <w:p>
      <w:r>
        <w:rPr>
          <w:b/>
        </w:rPr>
        <w:t xml:space="preserve">Tulos</w:t>
      </w:r>
    </w:p>
    <w:p>
      <w:r>
        <w:t xml:space="preserve">saada palautetta muilta</w:t>
      </w:r>
    </w:p>
    <w:p>
      <w:r>
        <w:rPr>
          <w:b/>
        </w:rPr>
        <w:t xml:space="preserve">Esimerkki 4.1479</w:t>
      </w:r>
    </w:p>
    <w:p>
      <w:r>
        <w:t xml:space="preserve">PersonX kulkee virran mukana</w:t>
      </w:r>
    </w:p>
    <w:p>
      <w:r>
        <w:rPr>
          <w:b/>
        </w:rPr>
        <w:t xml:space="preserve">Tulos</w:t>
      </w:r>
    </w:p>
    <w:p>
      <w:r>
        <w:t xml:space="preserve">tuntea olonsa rauhalliseksi</w:t>
      </w:r>
    </w:p>
    <w:p>
      <w:r>
        <w:rPr>
          <w:b/>
        </w:rPr>
        <w:t xml:space="preserve">Esimerkki 4.1480</w:t>
      </w:r>
    </w:p>
    <w:p>
      <w:r>
        <w:t xml:space="preserve">HenkilöX kertoo HenkilöY:lle haluavansa</w:t>
      </w:r>
    </w:p>
    <w:p>
      <w:r>
        <w:rPr>
          <w:b/>
        </w:rPr>
        <w:t xml:space="preserve">Tulos</w:t>
      </w:r>
    </w:p>
    <w:p>
      <w:r>
        <w:t xml:space="preserve">ilmoittaa y:lle x:n mieltymyksestä</w:t>
      </w:r>
    </w:p>
    <w:p>
      <w:r>
        <w:rPr>
          <w:b/>
        </w:rPr>
        <w:t xml:space="preserve">Esimerkki 4.1481</w:t>
      </w:r>
    </w:p>
    <w:p>
      <w:r>
        <w:t xml:space="preserve">PersonX odottaa PersonX:n aikaa</w:t>
      </w:r>
    </w:p>
    <w:p>
      <w:r>
        <w:rPr>
          <w:b/>
        </w:rPr>
        <w:t xml:space="preserve">Tulos</w:t>
      </w:r>
    </w:p>
    <w:p>
      <w:r>
        <w:t xml:space="preserve">saavuttaa saavutus</w:t>
      </w:r>
    </w:p>
    <w:p>
      <w:r>
        <w:rPr>
          <w:b/>
        </w:rPr>
        <w:t xml:space="preserve">Esimerkki 4.1482</w:t>
      </w:r>
    </w:p>
    <w:p>
      <w:r>
        <w:t xml:space="preserve">PersonX tulee ensin</w:t>
      </w:r>
    </w:p>
    <w:p>
      <w:r>
        <w:rPr>
          <w:b/>
        </w:rPr>
        <w:t xml:space="preserve">Tulos</w:t>
      </w:r>
    </w:p>
    <w:p>
      <w:r>
        <w:t xml:space="preserve">osoittaa voimaa</w:t>
      </w:r>
    </w:p>
    <w:p>
      <w:r>
        <w:rPr>
          <w:b/>
        </w:rPr>
        <w:t xml:space="preserve">Esimerkki 4.1483</w:t>
      </w:r>
    </w:p>
    <w:p>
      <w:r>
        <w:t xml:space="preserve">HenkilöX katsoo henkilöY:tä uteliaana</w:t>
      </w:r>
    </w:p>
    <w:p>
      <w:r>
        <w:rPr>
          <w:b/>
        </w:rPr>
        <w:t xml:space="preserve">Tulos</w:t>
      </w:r>
    </w:p>
    <w:p>
      <w:r>
        <w:t xml:space="preserve">tietää jotain</w:t>
      </w:r>
    </w:p>
    <w:p>
      <w:r>
        <w:rPr>
          <w:b/>
        </w:rPr>
        <w:t xml:space="preserve">Esimerkki 4.1484</w:t>
      </w:r>
    </w:p>
    <w:p>
      <w:r>
        <w:t xml:space="preserve">PersonX pysyy hiljaa</w:t>
      </w:r>
    </w:p>
    <w:p>
      <w:r>
        <w:rPr>
          <w:b/>
        </w:rPr>
        <w:t xml:space="preserve">Tulos</w:t>
      </w:r>
    </w:p>
    <w:p>
      <w:r>
        <w:t xml:space="preserve">ei halua osallistua keskusteluun.</w:t>
      </w:r>
    </w:p>
    <w:p>
      <w:r>
        <w:rPr>
          <w:b/>
        </w:rPr>
        <w:t xml:space="preserve">Esimerkki 4.1485</w:t>
      </w:r>
    </w:p>
    <w:p>
      <w:r>
        <w:t xml:space="preserve">PersonX asuu PersonX:n lasten kanssa</w:t>
      </w:r>
    </w:p>
    <w:p>
      <w:r>
        <w:rPr>
          <w:b/>
        </w:rPr>
        <w:t xml:space="preserve">Tulos</w:t>
      </w:r>
    </w:p>
    <w:p>
      <w:r>
        <w:t xml:space="preserve">olla vastuussa</w:t>
      </w:r>
    </w:p>
    <w:p>
      <w:r>
        <w:rPr>
          <w:b/>
        </w:rPr>
        <w:t xml:space="preserve">Esimerkki 4.1486</w:t>
      </w:r>
    </w:p>
    <w:p>
      <w:r>
        <w:t xml:space="preserve">HenkilöX varastaa HenkilöY:n käsilaukun.</w:t>
      </w:r>
    </w:p>
    <w:p>
      <w:r>
        <w:rPr>
          <w:b/>
        </w:rPr>
        <w:t xml:space="preserve">Tulos</w:t>
      </w:r>
    </w:p>
    <w:p>
      <w:r>
        <w:t xml:space="preserve">mitä kukkarossa on</w:t>
      </w:r>
    </w:p>
    <w:p>
      <w:r>
        <w:rPr>
          <w:b/>
        </w:rPr>
        <w:t xml:space="preserve">Esimerkki 4.1487</w:t>
      </w:r>
    </w:p>
    <w:p>
      <w:r>
        <w:t xml:space="preserve">HenkilöX hoitaa tehokkaasti HenkilöX:n ___ tehtävät.</w:t>
      </w:r>
    </w:p>
    <w:p>
      <w:r>
        <w:rPr>
          <w:b/>
        </w:rPr>
        <w:t xml:space="preserve">Tulos</w:t>
      </w:r>
    </w:p>
    <w:p>
      <w:r>
        <w:t xml:space="preserve">olla hyvä työntekijä</w:t>
      </w:r>
    </w:p>
    <w:p>
      <w:r>
        <w:rPr>
          <w:b/>
        </w:rPr>
        <w:t xml:space="preserve">Esimerkki 4.1488</w:t>
      </w:r>
    </w:p>
    <w:p>
      <w:r>
        <w:t xml:space="preserve">PersonX mukauttaa ___ tarpeita vastaavaksi.</w:t>
      </w:r>
    </w:p>
    <w:p>
      <w:r>
        <w:rPr>
          <w:b/>
        </w:rPr>
        <w:t xml:space="preserve">Tulos</w:t>
      </w:r>
    </w:p>
    <w:p>
      <w:r>
        <w:t xml:space="preserve">pysyä poissa vaikeuksista</w:t>
      </w:r>
    </w:p>
    <w:p>
      <w:r>
        <w:rPr>
          <w:b/>
        </w:rPr>
        <w:t xml:space="preserve">Esimerkki 4.1489</w:t>
      </w:r>
    </w:p>
    <w:p>
      <w:r>
        <w:t xml:space="preserve">PersonX kirjoittaa ___ hyvin</w:t>
      </w:r>
    </w:p>
    <w:p>
      <w:r>
        <w:rPr>
          <w:b/>
        </w:rPr>
        <w:t xml:space="preserve">Tulos</w:t>
      </w:r>
    </w:p>
    <w:p>
      <w:r>
        <w:t xml:space="preserve">hyvään työhön</w:t>
      </w:r>
    </w:p>
    <w:p>
      <w:r>
        <w:rPr>
          <w:b/>
        </w:rPr>
        <w:t xml:space="preserve">Esimerkki 4.1490</w:t>
      </w:r>
    </w:p>
    <w:p>
      <w:r>
        <w:t xml:space="preserve">HenkilöX asettaa ___ muille</w:t>
      </w:r>
    </w:p>
    <w:p>
      <w:r>
        <w:rPr>
          <w:b/>
        </w:rPr>
        <w:t xml:space="preserve">Tulos</w:t>
      </w:r>
    </w:p>
    <w:p>
      <w:r>
        <w:t xml:space="preserve">olla hyvä johtaja</w:t>
      </w:r>
    </w:p>
    <w:p>
      <w:r>
        <w:rPr>
          <w:b/>
        </w:rPr>
        <w:t xml:space="preserve">Esimerkki 4.1491</w:t>
      </w:r>
    </w:p>
    <w:p>
      <w:r>
        <w:t xml:space="preserve">HenkilöX myy HenkilöY:n ___:n tarjoajalle.</w:t>
      </w:r>
    </w:p>
    <w:p>
      <w:r>
        <w:rPr>
          <w:b/>
        </w:rPr>
        <w:t xml:space="preserve">Tulos</w:t>
      </w:r>
    </w:p>
    <w:p>
      <w:r>
        <w:t xml:space="preserve">avustaa henkilöä</w:t>
      </w:r>
    </w:p>
    <w:p>
      <w:r>
        <w:rPr>
          <w:b/>
        </w:rPr>
        <w:t xml:space="preserve">Esimerkki 4.1492</w:t>
      </w:r>
    </w:p>
    <w:p>
      <w:r>
        <w:t xml:space="preserve">PersonX pitää mielessä ___</w:t>
      </w:r>
    </w:p>
    <w:p>
      <w:r>
        <w:rPr>
          <w:b/>
        </w:rPr>
        <w:t xml:space="preserve">Tulos</w:t>
      </w:r>
    </w:p>
    <w:p>
      <w:r>
        <w:t xml:space="preserve">olla kunnioittava</w:t>
      </w:r>
    </w:p>
    <w:p>
      <w:r>
        <w:rPr>
          <w:b/>
        </w:rPr>
        <w:t xml:space="preserve">Esimerkki 4.1493</w:t>
      </w:r>
    </w:p>
    <w:p>
      <w:r>
        <w:t xml:space="preserve">HenkilöX menee HenkilöY:n autolle</w:t>
      </w:r>
    </w:p>
    <w:p>
      <w:r>
        <w:rPr>
          <w:b/>
        </w:rPr>
        <w:t xml:space="preserve">Tulos</w:t>
      </w:r>
    </w:p>
    <w:p>
      <w:r>
        <w:t xml:space="preserve">olla jotain</w:t>
      </w:r>
    </w:p>
    <w:p>
      <w:r>
        <w:rPr>
          <w:b/>
        </w:rPr>
        <w:t xml:space="preserve">Esimerkki 4.1494</w:t>
      </w:r>
    </w:p>
    <w:p>
      <w:r>
        <w:t xml:space="preserve">PersonX löytää jotain syötävää</w:t>
      </w:r>
    </w:p>
    <w:p>
      <w:r>
        <w:rPr>
          <w:b/>
        </w:rPr>
        <w:t xml:space="preserve">Tulos</w:t>
      </w:r>
    </w:p>
    <w:p>
      <w:r>
        <w:t xml:space="preserve">syödä</w:t>
      </w:r>
    </w:p>
    <w:p>
      <w:r>
        <w:rPr>
          <w:b/>
        </w:rPr>
        <w:t xml:space="preserve">Esimerkki 4.1495</w:t>
      </w:r>
    </w:p>
    <w:p>
      <w:r>
        <w:t xml:space="preserve">HenkilöX heittää ___ tästä aiheesta.</w:t>
      </w:r>
    </w:p>
    <w:p>
      <w:r>
        <w:rPr>
          <w:b/>
        </w:rPr>
        <w:t xml:space="preserve">Tulos</w:t>
      </w:r>
    </w:p>
    <w:p>
      <w:r>
        <w:t xml:space="preserve">hyvä ystävyys</w:t>
      </w:r>
    </w:p>
    <w:p>
      <w:r>
        <w:rPr>
          <w:b/>
        </w:rPr>
        <w:t xml:space="preserve">Esimerkki 4.1496</w:t>
      </w:r>
    </w:p>
    <w:p>
      <w:r>
        <w:t xml:space="preserve">PersonX tarjoaa PersonY:lle yleiskatsauksen</w:t>
      </w:r>
    </w:p>
    <w:p>
      <w:r>
        <w:rPr>
          <w:b/>
        </w:rPr>
        <w:t xml:space="preserve">Tulos</w:t>
      </w:r>
    </w:p>
    <w:p>
      <w:r>
        <w:t xml:space="preserve">antaa tietoja</w:t>
      </w:r>
    </w:p>
    <w:p>
      <w:r>
        <w:rPr>
          <w:b/>
        </w:rPr>
        <w:t xml:space="preserve">Esimerkki 4.1497</w:t>
      </w:r>
    </w:p>
    <w:p>
      <w:r>
        <w:t xml:space="preserve">HenkilöX maksaa ___ takaisin</w:t>
      </w:r>
    </w:p>
    <w:p>
      <w:r>
        <w:rPr>
          <w:b/>
        </w:rPr>
        <w:t xml:space="preserve">Tulos</w:t>
      </w:r>
    </w:p>
    <w:p>
      <w:r>
        <w:t xml:space="preserve">rehellisesti sanottuna</w:t>
      </w:r>
    </w:p>
    <w:p>
      <w:r>
        <w:rPr>
          <w:b/>
        </w:rPr>
        <w:t xml:space="preserve">Esimerkki 4.1498</w:t>
      </w:r>
    </w:p>
    <w:p>
      <w:r>
        <w:t xml:space="preserve">PersonX alkaa ___ pian</w:t>
      </w:r>
    </w:p>
    <w:p>
      <w:r>
        <w:rPr>
          <w:b/>
        </w:rPr>
        <w:t xml:space="preserve">Tulos</w:t>
      </w:r>
    </w:p>
    <w:p>
      <w:r>
        <w:t xml:space="preserve">tekemään velvollisuutensa</w:t>
      </w:r>
    </w:p>
    <w:p>
      <w:r>
        <w:rPr>
          <w:b/>
        </w:rPr>
        <w:t xml:space="preserve">Esimerkki 4.1499</w:t>
      </w:r>
    </w:p>
    <w:p>
      <w:r>
        <w:t xml:space="preserve">HenkilöX nykäisee HenkilöY:n päätä -</w:t>
      </w:r>
    </w:p>
    <w:p>
      <w:r>
        <w:rPr>
          <w:b/>
        </w:rPr>
        <w:t xml:space="preserve">Tulos</w:t>
      </w:r>
    </w:p>
    <w:p>
      <w:r>
        <w:t xml:space="preserve">satuttaa henkilöä</w:t>
      </w:r>
    </w:p>
    <w:p>
      <w:r>
        <w:rPr>
          <w:b/>
        </w:rPr>
        <w:t xml:space="preserve">Esimerkki 4.1500</w:t>
      </w:r>
    </w:p>
    <w:p>
      <w:r>
        <w:t xml:space="preserve">HenkilöX elää HenkilöX:n ___ tavalla HenkilöX:n tavalla.</w:t>
      </w:r>
    </w:p>
    <w:p>
      <w:r>
        <w:rPr>
          <w:b/>
        </w:rPr>
        <w:t xml:space="preserve">Tulos</w:t>
      </w:r>
    </w:p>
    <w:p>
      <w:r>
        <w:t xml:space="preserve">päättää omasta kohtalostaan</w:t>
      </w:r>
    </w:p>
    <w:p>
      <w:r>
        <w:rPr>
          <w:b/>
        </w:rPr>
        <w:t xml:space="preserve">Esimerkki 4.1501</w:t>
      </w:r>
    </w:p>
    <w:p>
      <w:r>
        <w:t xml:space="preserve">PersonX antaa PersonY:lle edun</w:t>
      </w:r>
    </w:p>
    <w:p>
      <w:r>
        <w:rPr>
          <w:b/>
        </w:rPr>
        <w:t xml:space="preserve">Tulos</w:t>
      </w:r>
    </w:p>
    <w:p>
      <w:r>
        <w:t xml:space="preserve">joku päästä eteenpäin</w:t>
      </w:r>
    </w:p>
    <w:p>
      <w:r>
        <w:rPr>
          <w:b/>
        </w:rPr>
        <w:t xml:space="preserve">Esimerkki 4.1502</w:t>
      </w:r>
    </w:p>
    <w:p>
      <w:r>
        <w:t xml:space="preserve">PersonX välttää PersonY:n ulkonäköä</w:t>
      </w:r>
    </w:p>
    <w:p>
      <w:r>
        <w:rPr>
          <w:b/>
        </w:rPr>
        <w:t xml:space="preserve">Tulos</w:t>
      </w:r>
    </w:p>
    <w:p>
      <w:r>
        <w:t xml:space="preserve">jättää huomiotta y</w:t>
      </w:r>
    </w:p>
    <w:p>
      <w:r>
        <w:rPr>
          <w:b/>
        </w:rPr>
        <w:t xml:space="preserve">Esimerkki 4.1503</w:t>
      </w:r>
    </w:p>
    <w:p>
      <w:r>
        <w:t xml:space="preserve">HenkilöX suorittaa henkilöX:n tehtävän</w:t>
      </w:r>
    </w:p>
    <w:p>
      <w:r>
        <w:rPr>
          <w:b/>
        </w:rPr>
        <w:t xml:space="preserve">Tulos</w:t>
      </w:r>
    </w:p>
    <w:p>
      <w:r>
        <w:t xml:space="preserve">saadakseen työnsä tehtyä</w:t>
      </w:r>
    </w:p>
    <w:p>
      <w:r>
        <w:rPr>
          <w:b/>
        </w:rPr>
        <w:t xml:space="preserve">Esimerkki 4.1504</w:t>
      </w:r>
    </w:p>
    <w:p>
      <w:r>
        <w:t xml:space="preserve">PersonX hyppää aseen yli</w:t>
      </w:r>
    </w:p>
    <w:p>
      <w:r>
        <w:rPr>
          <w:b/>
        </w:rPr>
        <w:t xml:space="preserve">Tulos</w:t>
      </w:r>
    </w:p>
    <w:p>
      <w:r>
        <w:t xml:space="preserve">tehdä asiat nopeimmin</w:t>
      </w:r>
    </w:p>
    <w:p>
      <w:r>
        <w:rPr>
          <w:b/>
        </w:rPr>
        <w:t xml:space="preserve">Esimerkki 4.1505</w:t>
      </w:r>
    </w:p>
    <w:p>
      <w:r>
        <w:t xml:space="preserve">PersonX saa PersonX:n unelmatyön</w:t>
      </w:r>
    </w:p>
    <w:p>
      <w:r>
        <w:rPr>
          <w:b/>
        </w:rPr>
        <w:t xml:space="preserve">Tulos</w:t>
      </w:r>
    </w:p>
    <w:p>
      <w:r>
        <w:t xml:space="preserve">saavuttaakseen tavoitteensa</w:t>
      </w:r>
    </w:p>
    <w:p>
      <w:r>
        <w:rPr>
          <w:b/>
        </w:rPr>
        <w:t xml:space="preserve">Esimerkki 4.1506</w:t>
      </w:r>
    </w:p>
    <w:p>
      <w:r>
        <w:t xml:space="preserve">PersonX saa PersonX:n ensimmäisen auton</w:t>
      </w:r>
    </w:p>
    <w:p>
      <w:r>
        <w:rPr>
          <w:b/>
        </w:rPr>
        <w:t xml:space="preserve">Tulos</w:t>
      </w:r>
    </w:p>
    <w:p>
      <w:r>
        <w:t xml:space="preserve">saada vapaus</w:t>
      </w:r>
    </w:p>
    <w:p>
      <w:r>
        <w:rPr>
          <w:b/>
        </w:rPr>
        <w:t xml:space="preserve">Esimerkki 4.1507</w:t>
      </w:r>
    </w:p>
    <w:p>
      <w:r>
        <w:t xml:space="preserve">HenkilöX maksaa ___ saadakseen</w:t>
      </w:r>
    </w:p>
    <w:p>
      <w:r>
        <w:rPr>
          <w:b/>
        </w:rPr>
        <w:t xml:space="preserve">Tulos</w:t>
      </w:r>
    </w:p>
    <w:p>
      <w:r>
        <w:t xml:space="preserve">ostaa .koska he pitävät koirista</w:t>
      </w:r>
    </w:p>
    <w:p>
      <w:r>
        <w:rPr>
          <w:b/>
        </w:rPr>
        <w:t xml:space="preserve">Esimerkki 4.1508</w:t>
      </w:r>
    </w:p>
    <w:p>
      <w:r>
        <w:t xml:space="preserve">HenkilöX ylittää ___ päivämäärän päivästä</w:t>
      </w:r>
    </w:p>
    <w:p>
      <w:r>
        <w:rPr>
          <w:b/>
        </w:rPr>
        <w:t xml:space="preserve">Tulos</w:t>
      </w:r>
    </w:p>
    <w:p>
      <w:r>
        <w:t xml:space="preserve">kuukausimaksu työssä</w:t>
      </w:r>
    </w:p>
    <w:p>
      <w:r>
        <w:rPr>
          <w:b/>
        </w:rPr>
        <w:t xml:space="preserve">Esimerkki 4.1509</w:t>
      </w:r>
    </w:p>
    <w:p>
      <w:r>
        <w:t xml:space="preserve">PersonX leikkii PersonY:n ystävien kanssa</w:t>
      </w:r>
    </w:p>
    <w:p>
      <w:r>
        <w:rPr>
          <w:b/>
        </w:rPr>
        <w:t xml:space="preserve">Tulos</w:t>
      </w:r>
    </w:p>
    <w:p>
      <w:r>
        <w:t xml:space="preserve">olla ystävällinen</w:t>
      </w:r>
    </w:p>
    <w:p>
      <w:r>
        <w:rPr>
          <w:b/>
        </w:rPr>
        <w:t xml:space="preserve">Esimerkki 4.1510</w:t>
      </w:r>
    </w:p>
    <w:p>
      <w:r>
        <w:t xml:space="preserve">PersonX näyttää kaikki PersonX:n ystävät</w:t>
      </w:r>
    </w:p>
    <w:p>
      <w:r>
        <w:rPr>
          <w:b/>
        </w:rPr>
        <w:t xml:space="preserve">Tulos</w:t>
      </w:r>
    </w:p>
    <w:p>
      <w:r>
        <w:t xml:space="preserve">jokainen nähdä heidän kirjansa</w:t>
      </w:r>
    </w:p>
    <w:p>
      <w:r>
        <w:rPr>
          <w:b/>
        </w:rPr>
        <w:t xml:space="preserve">Esimerkki 4.1511</w:t>
      </w:r>
    </w:p>
    <w:p>
      <w:r>
        <w:t xml:space="preserve">PersonX asettaa ___ kuuhun</w:t>
      </w:r>
    </w:p>
    <w:p>
      <w:r>
        <w:rPr>
          <w:b/>
        </w:rPr>
        <w:t xml:space="preserve">Tulos</w:t>
      </w:r>
    </w:p>
    <w:p>
      <w:r>
        <w:t xml:space="preserve">henkilökohtainen</w:t>
      </w:r>
    </w:p>
    <w:p>
      <w:r>
        <w:rPr>
          <w:b/>
        </w:rPr>
        <w:t xml:space="preserve">Esimerkki 4.1512</w:t>
      </w:r>
    </w:p>
    <w:p>
      <w:r>
        <w:t xml:space="preserve">HenkilöX luokittelee HenkilöY:n</w:t>
      </w:r>
    </w:p>
    <w:p>
      <w:r>
        <w:rPr>
          <w:b/>
        </w:rPr>
        <w:t xml:space="preserve">Tulos</w:t>
      </w:r>
    </w:p>
    <w:p>
      <w:r>
        <w:t xml:space="preserve">järjestellä asioita</w:t>
      </w:r>
    </w:p>
    <w:p>
      <w:r>
        <w:rPr>
          <w:b/>
        </w:rPr>
        <w:t xml:space="preserve">Esimerkki 4.1513</w:t>
      </w:r>
    </w:p>
    <w:p>
      <w:r>
        <w:t xml:space="preserve">HenkilöX häviää HenkilöY:n tieltä</w:t>
      </w:r>
    </w:p>
    <w:p>
      <w:r>
        <w:rPr>
          <w:b/>
        </w:rPr>
        <w:t xml:space="preserve">Tulos</w:t>
      </w:r>
    </w:p>
    <w:p>
      <w:r>
        <w:t xml:space="preserve">seuraa</w:t>
      </w:r>
    </w:p>
    <w:p>
      <w:r>
        <w:rPr>
          <w:b/>
        </w:rPr>
        <w:t xml:space="preserve">Esimerkki 4.1514</w:t>
      </w:r>
    </w:p>
    <w:p>
      <w:r>
        <w:t xml:space="preserve">HenkilöX antaa HenkilöY:n kukkia</w:t>
      </w:r>
    </w:p>
    <w:p>
      <w:r>
        <w:rPr>
          <w:b/>
        </w:rPr>
        <w:t xml:space="preserve">Tulos</w:t>
      </w:r>
    </w:p>
    <w:p>
      <w:r>
        <w:t xml:space="preserve">antaa lahja</w:t>
      </w:r>
    </w:p>
    <w:p>
      <w:r>
        <w:rPr>
          <w:b/>
        </w:rPr>
        <w:t xml:space="preserve">Esimerkki 4.1515</w:t>
      </w:r>
    </w:p>
    <w:p>
      <w:r>
        <w:t xml:space="preserve">HenkilöX ohittaa henkilöY:n</w:t>
      </w:r>
    </w:p>
    <w:p>
      <w:r>
        <w:rPr>
          <w:b/>
        </w:rPr>
        <w:t xml:space="preserve">Tulos</w:t>
      </w:r>
    </w:p>
    <w:p>
      <w:r>
        <w:t xml:space="preserve">päästä sinne ensin</w:t>
      </w:r>
    </w:p>
    <w:p>
      <w:r>
        <w:rPr>
          <w:b/>
        </w:rPr>
        <w:t xml:space="preserve">Esimerkki 4.1516</w:t>
      </w:r>
    </w:p>
    <w:p>
      <w:r>
        <w:t xml:space="preserve">HenkilöX ravistelee HenkilöX:n ___ epäuskoisena.</w:t>
      </w:r>
    </w:p>
    <w:p>
      <w:r>
        <w:rPr>
          <w:b/>
        </w:rPr>
        <w:t xml:space="preserve">Tulos</w:t>
      </w:r>
    </w:p>
    <w:p>
      <w:r>
        <w:t xml:space="preserve">ilmaisemaan epäuskonsa</w:t>
      </w:r>
    </w:p>
    <w:p>
      <w:r>
        <w:rPr>
          <w:b/>
        </w:rPr>
        <w:t xml:space="preserve">Esimerkki 4.1517</w:t>
      </w:r>
    </w:p>
    <w:p>
      <w:r>
        <w:t xml:space="preserve">HenkilöX tuhlaa henkilöY:lle</w:t>
      </w:r>
    </w:p>
    <w:p>
      <w:r>
        <w:rPr>
          <w:b/>
        </w:rPr>
        <w:t xml:space="preserve">Tulos</w:t>
      </w:r>
    </w:p>
    <w:p>
      <w:r>
        <w:t xml:space="preserve">osoittaa arvostusta</w:t>
      </w:r>
    </w:p>
    <w:p>
      <w:r>
        <w:rPr>
          <w:b/>
        </w:rPr>
        <w:t xml:space="preserve">Esimerkki 4.1518</w:t>
      </w:r>
    </w:p>
    <w:p>
      <w:r>
        <w:t xml:space="preserve">PersonX raapii sitä</w:t>
      </w:r>
    </w:p>
    <w:p>
      <w:r>
        <w:rPr>
          <w:b/>
        </w:rPr>
        <w:t xml:space="preserve">Tulos</w:t>
      </w:r>
    </w:p>
    <w:p>
      <w:r>
        <w:t xml:space="preserve">helpotus</w:t>
      </w:r>
    </w:p>
    <w:p>
      <w:r>
        <w:rPr>
          <w:b/>
        </w:rPr>
        <w:t xml:space="preserve">Esimerkki 4.1519</w:t>
      </w:r>
    </w:p>
    <w:p>
      <w:r>
        <w:t xml:space="preserve">PersonX maalaa olohuoneen</w:t>
      </w:r>
    </w:p>
    <w:p>
      <w:r>
        <w:rPr>
          <w:b/>
        </w:rPr>
        <w:t xml:space="preserve">Tulos</w:t>
      </w:r>
    </w:p>
    <w:p>
      <w:r>
        <w:t xml:space="preserve">olohuone näyttää hyvältä</w:t>
      </w:r>
    </w:p>
    <w:p>
      <w:r>
        <w:rPr>
          <w:b/>
        </w:rPr>
        <w:t xml:space="preserve">Esimerkki 4.1520</w:t>
      </w:r>
    </w:p>
    <w:p>
      <w:r>
        <w:t xml:space="preserve">PersonX ravistelee jalkaa</w:t>
      </w:r>
    </w:p>
    <w:p>
      <w:r>
        <w:rPr>
          <w:b/>
        </w:rPr>
        <w:t xml:space="preserve">Tulos</w:t>
      </w:r>
    </w:p>
    <w:p>
      <w:r>
        <w:t xml:space="preserve">aloittaa liikkuminen</w:t>
      </w:r>
    </w:p>
    <w:p>
      <w:r>
        <w:rPr>
          <w:b/>
        </w:rPr>
        <w:t xml:space="preserve">Esimerkki 4.1521</w:t>
      </w:r>
    </w:p>
    <w:p>
      <w:r>
        <w:t xml:space="preserve">HenkilöX työntää HenkilöY:n selkään</w:t>
      </w:r>
    </w:p>
    <w:p>
      <w:r>
        <w:rPr>
          <w:b/>
        </w:rPr>
        <w:t xml:space="preserve">Tulos</w:t>
      </w:r>
    </w:p>
    <w:p>
      <w:r>
        <w:t xml:space="preserve">olla aggressiivinen</w:t>
      </w:r>
    </w:p>
    <w:p>
      <w:r>
        <w:rPr>
          <w:b/>
        </w:rPr>
        <w:t xml:space="preserve">Esimerkki 4.1522</w:t>
      </w:r>
    </w:p>
    <w:p>
      <w:r>
        <w:t xml:space="preserve">HenkilöX tuntee HenkilöY:n liiketoiminnan</w:t>
      </w:r>
    </w:p>
    <w:p>
      <w:r>
        <w:rPr>
          <w:b/>
        </w:rPr>
        <w:t xml:space="preserve">Tulos</w:t>
      </w:r>
    </w:p>
    <w:p>
      <w:r>
        <w:t xml:space="preserve">olla utelias</w:t>
      </w:r>
    </w:p>
    <w:p>
      <w:r>
        <w:rPr>
          <w:b/>
        </w:rPr>
        <w:t xml:space="preserve">Esimerkki 4.1523</w:t>
      </w:r>
    </w:p>
    <w:p>
      <w:r>
        <w:t xml:space="preserve">HenkilöX laulaa toisen ___</w:t>
      </w:r>
    </w:p>
    <w:p>
      <w:r>
        <w:rPr>
          <w:b/>
        </w:rPr>
        <w:t xml:space="preserve">Tulos</w:t>
      </w:r>
    </w:p>
    <w:p>
      <w:r>
        <w:t xml:space="preserve">heidän äänensä kuullaan</w:t>
      </w:r>
    </w:p>
    <w:p>
      <w:r>
        <w:rPr>
          <w:b/>
        </w:rPr>
        <w:t xml:space="preserve">Esimerkki 4.1524</w:t>
      </w:r>
    </w:p>
    <w:p>
      <w:r>
        <w:t xml:space="preserve">HenkilöX oppii HenkilöY:n virheistä.</w:t>
      </w:r>
    </w:p>
    <w:p>
      <w:r>
        <w:rPr>
          <w:b/>
        </w:rPr>
        <w:t xml:space="preserve">Tulos</w:t>
      </w:r>
    </w:p>
    <w:p>
      <w:r>
        <w:t xml:space="preserve">olla tekemättä samaa virhettä</w:t>
      </w:r>
    </w:p>
    <w:p>
      <w:r>
        <w:rPr>
          <w:b/>
        </w:rPr>
        <w:t xml:space="preserve">Esimerkki 4.1525</w:t>
      </w:r>
    </w:p>
    <w:p>
      <w:r>
        <w:t xml:space="preserve">HenkilöX tuntee toisen ___</w:t>
      </w:r>
    </w:p>
    <w:p>
      <w:r>
        <w:rPr>
          <w:b/>
        </w:rPr>
        <w:t xml:space="preserve">Tulos</w:t>
      </w:r>
    </w:p>
    <w:p>
      <w:r>
        <w:t xml:space="preserve">kommunikoida eri paikoista tulevien ihmisten kanssa</w:t>
      </w:r>
    </w:p>
    <w:p>
      <w:r>
        <w:rPr>
          <w:b/>
        </w:rPr>
        <w:t xml:space="preserve">Esimerkki 4.1526</w:t>
      </w:r>
    </w:p>
    <w:p>
      <w:r>
        <w:t xml:space="preserve">PersonX kysyy, voisiko hän tulla</w:t>
      </w:r>
    </w:p>
    <w:p>
      <w:r>
        <w:rPr>
          <w:b/>
        </w:rPr>
        <w:t xml:space="preserve">Tulos</w:t>
      </w:r>
    </w:p>
    <w:p>
      <w:r>
        <w:t xml:space="preserve">lähteä mukaan paikkaan</w:t>
      </w:r>
    </w:p>
    <w:p>
      <w:r>
        <w:rPr>
          <w:b/>
        </w:rPr>
        <w:t xml:space="preserve">Esimerkki 4.1527</w:t>
      </w:r>
    </w:p>
    <w:p>
      <w:r>
        <w:t xml:space="preserve">PersonX palaa kotiin</w:t>
      </w:r>
    </w:p>
    <w:p>
      <w:r>
        <w:rPr>
          <w:b/>
        </w:rPr>
        <w:t xml:space="preserve">Tulos</w:t>
      </w:r>
    </w:p>
    <w:p>
      <w:r>
        <w:t xml:space="preserve">mennä kotiin</w:t>
      </w:r>
    </w:p>
    <w:p>
      <w:r>
        <w:rPr>
          <w:b/>
        </w:rPr>
        <w:t xml:space="preserve">Esimerkki 4.1528</w:t>
      </w:r>
    </w:p>
    <w:p>
      <w:r>
        <w:t xml:space="preserve">HenkilöX näkee henkilöY:n silmät</w:t>
      </w:r>
    </w:p>
    <w:p>
      <w:r>
        <w:rPr>
          <w:b/>
        </w:rPr>
        <w:t xml:space="preserve">Tulos</w:t>
      </w:r>
    </w:p>
    <w:p>
      <w:r>
        <w:t xml:space="preserve">nähdäksesi, katsooko henkilö</w:t>
      </w:r>
    </w:p>
    <w:p>
      <w:r>
        <w:rPr>
          <w:b/>
        </w:rPr>
        <w:t xml:space="preserve">Esimerkki 4.1529</w:t>
      </w:r>
    </w:p>
    <w:p>
      <w:r>
        <w:t xml:space="preserve">HenkilöX lyö henkilöY:tä kasvoihin</w:t>
      </w:r>
    </w:p>
    <w:p>
      <w:r>
        <w:rPr>
          <w:b/>
        </w:rPr>
        <w:t xml:space="preserve">Tulos</w:t>
      </w:r>
    </w:p>
    <w:p>
      <w:r>
        <w:t xml:space="preserve">taistelemaan</w:t>
      </w:r>
    </w:p>
    <w:p>
      <w:r>
        <w:rPr>
          <w:b/>
        </w:rPr>
        <w:t xml:space="preserve">Esimerkki 4.1530</w:t>
      </w:r>
    </w:p>
    <w:p>
      <w:r>
        <w:t xml:space="preserve">HenkilöX kertoo HenkilöY:n isälle</w:t>
      </w:r>
    </w:p>
    <w:p>
      <w:r>
        <w:rPr>
          <w:b/>
        </w:rPr>
        <w:t xml:space="preserve">Tulos</w:t>
      </w:r>
    </w:p>
    <w:p>
      <w:r>
        <w:t xml:space="preserve">tehdä toisen henkilön isä tietoiseksi</w:t>
      </w:r>
    </w:p>
    <w:p>
      <w:r>
        <w:rPr>
          <w:b/>
        </w:rPr>
        <w:t xml:space="preserve">Esimerkki 4.1531</w:t>
      </w:r>
    </w:p>
    <w:p>
      <w:r>
        <w:t xml:space="preserve">HenkilöX tekee ___ hyppäämällä.</w:t>
      </w:r>
    </w:p>
    <w:p>
      <w:r>
        <w:rPr>
          <w:b/>
        </w:rPr>
        <w:t xml:space="preserve">Tulos</w:t>
      </w:r>
    </w:p>
    <w:p>
      <w:r>
        <w:t xml:space="preserve">kuolleille</w:t>
      </w:r>
    </w:p>
    <w:p>
      <w:r>
        <w:rPr>
          <w:b/>
        </w:rPr>
        <w:t xml:space="preserve">Esimerkki 4.1532</w:t>
      </w:r>
    </w:p>
    <w:p>
      <w:r>
        <w:t xml:space="preserve">HenkilöX palaa ___ illalla</w:t>
      </w:r>
    </w:p>
    <w:p>
      <w:r>
        <w:rPr>
          <w:b/>
        </w:rPr>
        <w:t xml:space="preserve">Tulos</w:t>
      </w:r>
    </w:p>
    <w:p>
      <w:r>
        <w:t xml:space="preserve">levätä kotona</w:t>
      </w:r>
    </w:p>
    <w:p>
      <w:r>
        <w:rPr>
          <w:b/>
        </w:rPr>
        <w:t xml:space="preserve">Esimerkki 4.1533</w:t>
      </w:r>
    </w:p>
    <w:p>
      <w:r>
        <w:t xml:space="preserve">HenkilöX tapaa henkilöY:n naapurit</w:t>
      </w:r>
    </w:p>
    <w:p>
      <w:r>
        <w:rPr>
          <w:b/>
        </w:rPr>
        <w:t xml:space="preserve">Tulos</w:t>
      </w:r>
    </w:p>
    <w:p>
      <w:r>
        <w:t xml:space="preserve">esittäytymään.</w:t>
      </w:r>
    </w:p>
    <w:p>
      <w:r>
        <w:rPr>
          <w:b/>
        </w:rPr>
        <w:t xml:space="preserve">Esimerkki 4.1534</w:t>
      </w:r>
    </w:p>
    <w:p>
      <w:r>
        <w:t xml:space="preserve">PersonX suorittaa PersonY:n tehtävän</w:t>
      </w:r>
    </w:p>
    <w:p>
      <w:r>
        <w:rPr>
          <w:b/>
        </w:rPr>
        <w:t xml:space="preserve">Tulos</w:t>
      </w:r>
    </w:p>
    <w:p>
      <w:r>
        <w:t xml:space="preserve">jotain tehtävää</w:t>
      </w:r>
    </w:p>
    <w:p>
      <w:r>
        <w:rPr>
          <w:b/>
        </w:rPr>
        <w:t xml:space="preserve">Esimerkki 4.1535</w:t>
      </w:r>
    </w:p>
    <w:p>
      <w:r>
        <w:t xml:space="preserve">HenkilöX välttää ___ kokonaan.</w:t>
      </w:r>
    </w:p>
    <w:p>
      <w:r>
        <w:rPr>
          <w:b/>
        </w:rPr>
        <w:t xml:space="preserve">Tulos</w:t>
      </w:r>
    </w:p>
    <w:p>
      <w:r>
        <w:t xml:space="preserve">välttää draamaa</w:t>
      </w:r>
    </w:p>
    <w:p>
      <w:r>
        <w:rPr>
          <w:b/>
        </w:rPr>
        <w:t xml:space="preserve">Esimerkki 4.1536</w:t>
      </w:r>
    </w:p>
    <w:p>
      <w:r>
        <w:t xml:space="preserve">PersonX on saanut tiikerin hännästä kiinni</w:t>
      </w:r>
    </w:p>
    <w:p>
      <w:r>
        <w:rPr>
          <w:b/>
        </w:rPr>
        <w:t xml:space="preserve">Tulos</w:t>
      </w:r>
    </w:p>
    <w:p>
      <w:r>
        <w:t xml:space="preserve">toimia rohkeasti</w:t>
      </w:r>
    </w:p>
    <w:p>
      <w:r>
        <w:rPr>
          <w:b/>
        </w:rPr>
        <w:t xml:space="preserve">Esimerkki 4.1537</w:t>
      </w:r>
    </w:p>
    <w:p>
      <w:r>
        <w:t xml:space="preserve">HenkilöX oppii toisen ___</w:t>
      </w:r>
    </w:p>
    <w:p>
      <w:r>
        <w:rPr>
          <w:b/>
        </w:rPr>
        <w:t xml:space="preserve">Tulos</w:t>
      </w:r>
    </w:p>
    <w:p>
      <w:r>
        <w:t xml:space="preserve">oppia</w:t>
      </w:r>
    </w:p>
    <w:p>
      <w:r>
        <w:rPr>
          <w:b/>
        </w:rPr>
        <w:t xml:space="preserve">Esimerkki 4.1538</w:t>
      </w:r>
    </w:p>
    <w:p>
      <w:r>
        <w:t xml:space="preserve">PersonX luokittelee ___:n</w:t>
      </w:r>
    </w:p>
    <w:p>
      <w:r>
        <w:rPr>
          <w:b/>
        </w:rPr>
        <w:t xml:space="preserve">Tulos</w:t>
      </w:r>
    </w:p>
    <w:p>
      <w:r>
        <w:t xml:space="preserve">järjestää</w:t>
      </w:r>
    </w:p>
    <w:p>
      <w:r>
        <w:rPr>
          <w:b/>
        </w:rPr>
        <w:t xml:space="preserve">Esimerkki 4.1539</w:t>
      </w:r>
    </w:p>
    <w:p>
      <w:r>
        <w:t xml:space="preserve">PersonX viettää liikaa aikaa</w:t>
      </w:r>
    </w:p>
    <w:p>
      <w:r>
        <w:rPr>
          <w:b/>
        </w:rPr>
        <w:t xml:space="preserve">Tulos</w:t>
      </w:r>
    </w:p>
    <w:p>
      <w:r>
        <w:t xml:space="preserve">olla tuottava</w:t>
      </w:r>
    </w:p>
    <w:p>
      <w:r>
        <w:rPr>
          <w:b/>
        </w:rPr>
        <w:t xml:space="preserve">Esimerkki 4.1540</w:t>
      </w:r>
    </w:p>
    <w:p>
      <w:r>
        <w:t xml:space="preserve">PersonX vetää hampaat irti</w:t>
      </w:r>
    </w:p>
    <w:p>
      <w:r>
        <w:rPr>
          <w:b/>
        </w:rPr>
        <w:t xml:space="preserve">Tulos</w:t>
      </w:r>
    </w:p>
    <w:p>
      <w:r>
        <w:t xml:space="preserve">olla paha</w:t>
      </w:r>
    </w:p>
    <w:p>
      <w:r>
        <w:rPr>
          <w:b/>
        </w:rPr>
        <w:t xml:space="preserve">Esimerkki 4.1541</w:t>
      </w:r>
    </w:p>
    <w:p>
      <w:r>
        <w:t xml:space="preserve">HenkilöX istuu HenkilöY:n tietokoneen ääressä.</w:t>
      </w:r>
    </w:p>
    <w:p>
      <w:r>
        <w:rPr>
          <w:b/>
        </w:rPr>
        <w:t xml:space="preserve">Tulos</w:t>
      </w:r>
    </w:p>
    <w:p>
      <w:r>
        <w:t xml:space="preserve">näyttää hänelle, miten sähköposti avataan</w:t>
      </w:r>
    </w:p>
    <w:p>
      <w:r>
        <w:rPr>
          <w:b/>
        </w:rPr>
        <w:t xml:space="preserve">Esimerkki 4.1542</w:t>
      </w:r>
    </w:p>
    <w:p>
      <w:r>
        <w:t xml:space="preserve">PersonX lähettää PersonY:lle viestin</w:t>
      </w:r>
    </w:p>
    <w:p>
      <w:r>
        <w:rPr>
          <w:b/>
        </w:rPr>
        <w:t xml:space="preserve">Tulos</w:t>
      </w:r>
    </w:p>
    <w:p>
      <w:r>
        <w:t xml:space="preserve">henkilö tietää jotain</w:t>
      </w:r>
    </w:p>
    <w:p>
      <w:r>
        <w:rPr>
          <w:b/>
        </w:rPr>
        <w:t xml:space="preserve">Esimerkki 4.1543</w:t>
      </w:r>
    </w:p>
    <w:p>
      <w:r>
        <w:t xml:space="preserve">HenkilöX ottaa ___ sinä päivänä</w:t>
      </w:r>
    </w:p>
    <w:p>
      <w:r>
        <w:rPr>
          <w:b/>
        </w:rPr>
        <w:t xml:space="preserve">Tulos</w:t>
      </w:r>
    </w:p>
    <w:p>
      <w:r>
        <w:t xml:space="preserve">olla täsmällinen</w:t>
      </w:r>
    </w:p>
    <w:p>
      <w:r>
        <w:rPr>
          <w:b/>
        </w:rPr>
        <w:t xml:space="preserve">Esimerkki 4.1544</w:t>
      </w:r>
    </w:p>
    <w:p>
      <w:r>
        <w:t xml:space="preserve">PersonX:n poika seuraa PersonX:ää</w:t>
      </w:r>
    </w:p>
    <w:p>
      <w:r>
        <w:rPr>
          <w:b/>
        </w:rPr>
        <w:t xml:space="preserve">Tulos</w:t>
      </w:r>
    </w:p>
    <w:p>
      <w:r>
        <w:t xml:space="preserve">menestyä.</w:t>
      </w:r>
    </w:p>
    <w:p>
      <w:r>
        <w:rPr>
          <w:b/>
        </w:rPr>
        <w:t xml:space="preserve">Esimerkki 4.1545</w:t>
      </w:r>
    </w:p>
    <w:p>
      <w:r>
        <w:t xml:space="preserve">HenkilöX kiittää HenkilöäY vuolaasti</w:t>
      </w:r>
    </w:p>
    <w:p>
      <w:r>
        <w:rPr>
          <w:b/>
        </w:rPr>
        <w:t xml:space="preserve">Tulos</w:t>
      </w:r>
    </w:p>
    <w:p>
      <w:r>
        <w:t xml:space="preserve">osoittaakseen, kuinka kiitollinen hän on</w:t>
      </w:r>
    </w:p>
    <w:p>
      <w:r>
        <w:rPr>
          <w:b/>
        </w:rPr>
        <w:t xml:space="preserve">Esimerkki 4.1546</w:t>
      </w:r>
    </w:p>
    <w:p>
      <w:r>
        <w:t xml:space="preserve">HenkilöX tekee ___ ajallaan</w:t>
      </w:r>
    </w:p>
    <w:p>
      <w:r>
        <w:rPr>
          <w:b/>
        </w:rPr>
        <w:t xml:space="preserve">Tulos</w:t>
      </w:r>
    </w:p>
    <w:p>
      <w:r>
        <w:t xml:space="preserve">hän on täsmällinen</w:t>
      </w:r>
    </w:p>
    <w:p>
      <w:r>
        <w:rPr>
          <w:b/>
        </w:rPr>
        <w:t xml:space="preserve">Esimerkki 4.1547</w:t>
      </w:r>
    </w:p>
    <w:p>
      <w:r>
        <w:t xml:space="preserve">HenkilöX kiittää ___:tä HenkilöY:n panoksesta.</w:t>
      </w:r>
    </w:p>
    <w:p>
      <w:r>
        <w:rPr>
          <w:b/>
        </w:rPr>
        <w:t xml:space="preserve">Tulos</w:t>
      </w:r>
    </w:p>
    <w:p>
      <w:r>
        <w:t xml:space="preserve">osoittaa arvostusta</w:t>
      </w:r>
    </w:p>
    <w:p>
      <w:r>
        <w:rPr>
          <w:b/>
        </w:rPr>
        <w:t xml:space="preserve">Esimerkki 4.1548</w:t>
      </w:r>
    </w:p>
    <w:p>
      <w:r>
        <w:t xml:space="preserve">PersonX sisältää myös ___</w:t>
      </w:r>
    </w:p>
    <w:p>
      <w:r>
        <w:rPr>
          <w:b/>
        </w:rPr>
        <w:t xml:space="preserve">Tulos</w:t>
      </w:r>
    </w:p>
    <w:p>
      <w:r>
        <w:t xml:space="preserve">ottaa kaikki huomioon</w:t>
      </w:r>
    </w:p>
    <w:p>
      <w:r>
        <w:rPr>
          <w:b/>
        </w:rPr>
        <w:t xml:space="preserve">Esimerkki 4.1549</w:t>
      </w:r>
    </w:p>
    <w:p>
      <w:r>
        <w:t xml:space="preserve">HenkilöX kääntää ___ takaisin</w:t>
      </w:r>
    </w:p>
    <w:p>
      <w:r>
        <w:rPr>
          <w:b/>
        </w:rPr>
        <w:t xml:space="preserve">Tulos</w:t>
      </w:r>
    </w:p>
    <w:p>
      <w:r>
        <w:t xml:space="preserve">saada asiat takaisin niin kuin hän haluaa</w:t>
      </w:r>
    </w:p>
    <w:p>
      <w:r>
        <w:rPr>
          <w:b/>
        </w:rPr>
        <w:t xml:space="preserve">Esimerkki 4.1550</w:t>
      </w:r>
    </w:p>
    <w:p>
      <w:r>
        <w:t xml:space="preserve">HenkilöX menettää HenkilX:n ___ sodassa.</w:t>
      </w:r>
    </w:p>
    <w:p>
      <w:r>
        <w:rPr>
          <w:b/>
        </w:rPr>
        <w:t xml:space="preserve">Tulos</w:t>
      </w:r>
    </w:p>
    <w:p>
      <w:r>
        <w:t xml:space="preserve">nähdäkseen poikansa suorituksen sodassa...</w:t>
      </w:r>
    </w:p>
    <w:p>
      <w:r>
        <w:rPr>
          <w:b/>
        </w:rPr>
        <w:t xml:space="preserve">Esimerkki 4.1551</w:t>
      </w:r>
    </w:p>
    <w:p>
      <w:r>
        <w:t xml:space="preserve">HenkilöX miellyttää henkilöäY hyvin</w:t>
      </w:r>
    </w:p>
    <w:p>
      <w:r>
        <w:rPr>
          <w:b/>
        </w:rPr>
        <w:t xml:space="preserve">Tulos</w:t>
      </w:r>
    </w:p>
    <w:p>
      <w:r>
        <w:t xml:space="preserve">olla hyvä naapuri</w:t>
      </w:r>
    </w:p>
    <w:p>
      <w:r>
        <w:rPr>
          <w:b/>
        </w:rPr>
        <w:t xml:space="preserve">Esimerkki 4.1552</w:t>
      </w:r>
    </w:p>
    <w:p>
      <w:r>
        <w:t xml:space="preserve">PersonX näkee voisiko auttaa</w:t>
      </w:r>
    </w:p>
    <w:p>
      <w:r>
        <w:rPr>
          <w:b/>
        </w:rPr>
        <w:t xml:space="preserve">Tulos</w:t>
      </w:r>
    </w:p>
    <w:p>
      <w:r>
        <w:t xml:space="preserve">olla avuksi</w:t>
      </w:r>
    </w:p>
    <w:p>
      <w:r>
        <w:rPr>
          <w:b/>
        </w:rPr>
        <w:t xml:space="preserve">Esimerkki 4.1553</w:t>
      </w:r>
    </w:p>
    <w:p>
      <w:r>
        <w:t xml:space="preserve">HenkilöX heittää HenkilöX:n hatun seinän yli -</w:t>
      </w:r>
    </w:p>
    <w:p>
      <w:r>
        <w:rPr>
          <w:b/>
        </w:rPr>
        <w:t xml:space="preserve">Tulos</w:t>
      </w:r>
    </w:p>
    <w:p>
      <w:r>
        <w:t xml:space="preserve">olla hauska</w:t>
      </w:r>
    </w:p>
    <w:p>
      <w:r>
        <w:rPr>
          <w:b/>
        </w:rPr>
        <w:t xml:space="preserve">Esimerkki 4.1554</w:t>
      </w:r>
    </w:p>
    <w:p>
      <w:r>
        <w:t xml:space="preserve">Henkilö X asettaa ___ pöydälle.</w:t>
      </w:r>
    </w:p>
    <w:p>
      <w:r>
        <w:rPr>
          <w:b/>
        </w:rPr>
        <w:t xml:space="preserve">Tulos</w:t>
      </w:r>
    </w:p>
    <w:p>
      <w:r>
        <w:t xml:space="preserve">jakaa lisää kortteja</w:t>
      </w:r>
    </w:p>
    <w:p>
      <w:r>
        <w:rPr>
          <w:b/>
        </w:rPr>
        <w:t xml:space="preserve">Esimerkki 4.1555</w:t>
      </w:r>
    </w:p>
    <w:p>
      <w:r>
        <w:t xml:space="preserve">PersonX seuraa PersonY:n sormia</w:t>
      </w:r>
    </w:p>
    <w:p>
      <w:r>
        <w:rPr>
          <w:b/>
        </w:rPr>
        <w:t xml:space="preserve">Tulos</w:t>
      </w:r>
    </w:p>
    <w:p>
      <w:r>
        <w:t xml:space="preserve">olla viettelevä</w:t>
      </w:r>
    </w:p>
    <w:p>
      <w:r>
        <w:rPr>
          <w:b/>
        </w:rPr>
        <w:t xml:space="preserve">Esimerkki 4.1556</w:t>
      </w:r>
    </w:p>
    <w:p>
      <w:r>
        <w:t xml:space="preserve">PersonX juhlii PersonY:n syntymäpäivää</w:t>
      </w:r>
    </w:p>
    <w:p>
      <w:r>
        <w:rPr>
          <w:b/>
        </w:rPr>
        <w:t xml:space="preserve">Tulos</w:t>
      </w:r>
    </w:p>
    <w:p>
      <w:r>
        <w:t xml:space="preserve">olla kiltti</w:t>
      </w:r>
    </w:p>
    <w:p>
      <w:r>
        <w:rPr>
          <w:b/>
        </w:rPr>
        <w:t xml:space="preserve">Esimerkki 4.1557</w:t>
      </w:r>
    </w:p>
    <w:p>
      <w:r>
        <w:t xml:space="preserve">HenkilöX nousee HenkilöX:n hevosen selkään</w:t>
      </w:r>
    </w:p>
    <w:p>
      <w:r>
        <w:rPr>
          <w:b/>
        </w:rPr>
        <w:t xml:space="preserve">Tulos</w:t>
      </w:r>
    </w:p>
    <w:p>
      <w:r>
        <w:t xml:space="preserve">ratsastaa jonnekin</w:t>
      </w:r>
    </w:p>
    <w:p>
      <w:r>
        <w:rPr>
          <w:b/>
        </w:rPr>
        <w:t xml:space="preserve">Esimerkki 4.1558</w:t>
      </w:r>
    </w:p>
    <w:p>
      <w:r>
        <w:t xml:space="preserve">PersonX purjehtii rannikkoa pitkin</w:t>
      </w:r>
    </w:p>
    <w:p>
      <w:r>
        <w:rPr>
          <w:b/>
        </w:rPr>
        <w:t xml:space="preserve">Tulos</w:t>
      </w:r>
    </w:p>
    <w:p>
      <w:r>
        <w:t xml:space="preserve">nähdä maailma</w:t>
      </w:r>
    </w:p>
    <w:p>
      <w:r>
        <w:rPr>
          <w:b/>
        </w:rPr>
        <w:t xml:space="preserve">Esimerkki 4.1559</w:t>
      </w:r>
    </w:p>
    <w:p>
      <w:r>
        <w:t xml:space="preserve">HenkilöX kantaa ___ pois</w:t>
      </w:r>
    </w:p>
    <w:p>
      <w:r>
        <w:rPr>
          <w:b/>
        </w:rPr>
        <w:t xml:space="preserve">Tulos</w:t>
      </w:r>
    </w:p>
    <w:p>
      <w:r>
        <w:t xml:space="preserve">siirtää jotain</w:t>
      </w:r>
    </w:p>
    <w:p>
      <w:r>
        <w:rPr>
          <w:b/>
        </w:rPr>
        <w:t xml:space="preserve">Esimerkki 4.1560</w:t>
      </w:r>
    </w:p>
    <w:p>
      <w:r>
        <w:t xml:space="preserve">PersonX pitää PersonY:n tietämättömänä</w:t>
      </w:r>
    </w:p>
    <w:p>
      <w:r>
        <w:rPr>
          <w:b/>
        </w:rPr>
        <w:t xml:space="preserve">Tulos</w:t>
      </w:r>
    </w:p>
    <w:p>
      <w:r>
        <w:t xml:space="preserve">olla vallassa</w:t>
      </w:r>
    </w:p>
    <w:p>
      <w:r>
        <w:rPr>
          <w:b/>
        </w:rPr>
        <w:t xml:space="preserve">Esimerkki 4.1561</w:t>
      </w:r>
    </w:p>
    <w:p>
      <w:r>
        <w:t xml:space="preserve">PersonX polttaa kynttilää molemmista päistä</w:t>
      </w:r>
    </w:p>
    <w:p>
      <w:r>
        <w:rPr>
          <w:b/>
        </w:rPr>
        <w:t xml:space="preserve">Tulos</w:t>
      </w:r>
    </w:p>
    <w:p>
      <w:r>
        <w:t xml:space="preserve">kiireellisen tehtävän suorittaminen</w:t>
      </w:r>
    </w:p>
    <w:p>
      <w:r>
        <w:rPr>
          <w:b/>
        </w:rPr>
        <w:t xml:space="preserve">Esimerkki 4.1562</w:t>
      </w:r>
    </w:p>
    <w:p>
      <w:r>
        <w:t xml:space="preserve">PersonX sulkee luukut</w:t>
      </w:r>
    </w:p>
    <w:p>
      <w:r>
        <w:rPr>
          <w:b/>
        </w:rPr>
        <w:t xml:space="preserve">Tulos</w:t>
      </w:r>
    </w:p>
    <w:p>
      <w:r>
        <w:t xml:space="preserve">vahvistaa asemaansa.</w:t>
      </w:r>
    </w:p>
    <w:p>
      <w:r>
        <w:rPr>
          <w:b/>
        </w:rPr>
        <w:t xml:space="preserve">Esimerkki 4.1563</w:t>
      </w:r>
    </w:p>
    <w:p>
      <w:r>
        <w:t xml:space="preserve">PersonX viitoittaa tietä</w:t>
      </w:r>
    </w:p>
    <w:p>
      <w:r>
        <w:rPr>
          <w:b/>
        </w:rPr>
        <w:t xml:space="preserve">Tulos</w:t>
      </w:r>
    </w:p>
    <w:p>
      <w:r>
        <w:t xml:space="preserve">ensimmäinen</w:t>
      </w:r>
    </w:p>
    <w:p>
      <w:r>
        <w:rPr>
          <w:b/>
        </w:rPr>
        <w:t xml:space="preserve">Esimerkki 4.1564</w:t>
      </w:r>
    </w:p>
    <w:p>
      <w:r>
        <w:t xml:space="preserve">HenkilöX kantaa HenkilöY:n ruumiissa ___</w:t>
      </w:r>
    </w:p>
    <w:p>
      <w:r>
        <w:rPr>
          <w:b/>
        </w:rPr>
        <w:t xml:space="preserve">Tulos</w:t>
      </w:r>
    </w:p>
    <w:p>
      <w:r>
        <w:t xml:space="preserve">Heath Contitional on huono</w:t>
      </w:r>
    </w:p>
    <w:p>
      <w:r>
        <w:rPr>
          <w:b/>
        </w:rPr>
        <w:t xml:space="preserve">Esimerkki 4.1565</w:t>
      </w:r>
    </w:p>
    <w:p>
      <w:r>
        <w:t xml:space="preserve">HenkilöX viettää aikaa HenkilöY:n ystävien kanssa.</w:t>
      </w:r>
    </w:p>
    <w:p>
      <w:r>
        <w:rPr>
          <w:b/>
        </w:rPr>
        <w:t xml:space="preserve">Tulos</w:t>
      </w:r>
    </w:p>
    <w:p>
      <w:r>
        <w:t xml:space="preserve">tapaamaan ihmisiä</w:t>
      </w:r>
    </w:p>
    <w:p>
      <w:r>
        <w:rPr>
          <w:b/>
        </w:rPr>
        <w:t xml:space="preserve">Esimerkki 4.1566</w:t>
      </w:r>
    </w:p>
    <w:p>
      <w:r>
        <w:t xml:space="preserve">HenkilöX antaa henkilöY:lle kopion</w:t>
      </w:r>
    </w:p>
    <w:p>
      <w:r>
        <w:rPr>
          <w:b/>
        </w:rPr>
        <w:t xml:space="preserve">Tulos</w:t>
      </w:r>
    </w:p>
    <w:p>
      <w:r>
        <w:t xml:space="preserve">henkilö y lukemaan asiakirjaa</w:t>
      </w:r>
    </w:p>
    <w:p>
      <w:r>
        <w:rPr>
          <w:b/>
        </w:rPr>
        <w:t xml:space="preserve">Esimerkki 4.1567</w:t>
      </w:r>
    </w:p>
    <w:p>
      <w:r>
        <w:t xml:space="preserve">HenkilöX hallitsee toista ___</w:t>
      </w:r>
    </w:p>
    <w:p>
      <w:r>
        <w:rPr>
          <w:b/>
        </w:rPr>
        <w:t xml:space="preserve">Tulos</w:t>
      </w:r>
    </w:p>
    <w:p>
      <w:r>
        <w:t xml:space="preserve">henkilö yhteiskunnassa</w:t>
      </w:r>
    </w:p>
    <w:p>
      <w:r>
        <w:rPr>
          <w:b/>
        </w:rPr>
        <w:t xml:space="preserve">Esimerkki 4.1568</w:t>
      </w:r>
    </w:p>
    <w:p>
      <w:r>
        <w:t xml:space="preserve">PersonX ostaa PersonX:n ensimmäisen kodin</w:t>
      </w:r>
    </w:p>
    <w:p>
      <w:r>
        <w:rPr>
          <w:b/>
        </w:rPr>
        <w:t xml:space="preserve">Tulos</w:t>
      </w:r>
    </w:p>
    <w:p>
      <w:r>
        <w:t xml:space="preserve">saada asunto</w:t>
      </w:r>
    </w:p>
    <w:p>
      <w:r>
        <w:rPr>
          <w:b/>
        </w:rPr>
        <w:t xml:space="preserve">Esimerkki 4.1569</w:t>
      </w:r>
    </w:p>
    <w:p>
      <w:r>
        <w:t xml:space="preserve">PersonX lähtee liikkeelle</w:t>
      </w:r>
    </w:p>
    <w:p>
      <w:r>
        <w:rPr>
          <w:b/>
        </w:rPr>
        <w:t xml:space="preserve">Tulos</w:t>
      </w:r>
    </w:p>
    <w:p>
      <w:r>
        <w:t xml:space="preserve">aloittaa liikunta ja laihtua.</w:t>
      </w:r>
    </w:p>
    <w:p>
      <w:r>
        <w:rPr>
          <w:b/>
        </w:rPr>
        <w:t xml:space="preserve">Esimerkki 4.1570</w:t>
      </w:r>
    </w:p>
    <w:p>
      <w:r>
        <w:t xml:space="preserve">HenkilöX kutsuu HenkilöY:tä valehtelijaksi</w:t>
      </w:r>
    </w:p>
    <w:p>
      <w:r>
        <w:rPr>
          <w:b/>
        </w:rPr>
        <w:t xml:space="preserve">Tulos</w:t>
      </w:r>
    </w:p>
    <w:p>
      <w:r>
        <w:t xml:space="preserve">kostaa</w:t>
      </w:r>
    </w:p>
    <w:p>
      <w:r>
        <w:rPr>
          <w:b/>
        </w:rPr>
        <w:t xml:space="preserve">Esimerkki 4.1571</w:t>
      </w:r>
    </w:p>
    <w:p>
      <w:r>
        <w:t xml:space="preserve">HenkilöX antaa henkilöY:lle shokin</w:t>
      </w:r>
    </w:p>
    <w:p>
      <w:r>
        <w:rPr>
          <w:b/>
        </w:rPr>
        <w:t xml:space="preserve">Tulos</w:t>
      </w:r>
    </w:p>
    <w:p>
      <w:r>
        <w:t xml:space="preserve">olla julma</w:t>
      </w:r>
    </w:p>
    <w:p>
      <w:r>
        <w:rPr>
          <w:b/>
        </w:rPr>
        <w:t xml:space="preserve">Esimerkki 4.1572</w:t>
      </w:r>
    </w:p>
    <w:p>
      <w:r>
        <w:t xml:space="preserve">PersonX pumppaa PersonX:n kaasua</w:t>
      </w:r>
    </w:p>
    <w:p>
      <w:r>
        <w:rPr>
          <w:b/>
        </w:rPr>
        <w:t xml:space="preserve">Tulos</w:t>
      </w:r>
    </w:p>
    <w:p>
      <w:r>
        <w:t xml:space="preserve">auton tankkaaminen</w:t>
      </w:r>
    </w:p>
    <w:p>
      <w:r>
        <w:rPr>
          <w:b/>
        </w:rPr>
        <w:t xml:space="preserve">Esimerkki 4.1573</w:t>
      </w:r>
    </w:p>
    <w:p>
      <w:r>
        <w:t xml:space="preserve">HenkilöX kutsuu kaikki HenkilöY:n ystävät mukaan.</w:t>
      </w:r>
    </w:p>
    <w:p>
      <w:r>
        <w:rPr>
          <w:b/>
        </w:rPr>
        <w:t xml:space="preserve">Tulos</w:t>
      </w:r>
    </w:p>
    <w:p>
      <w:r>
        <w:t xml:space="preserve">olla seurallinen</w:t>
      </w:r>
    </w:p>
    <w:p>
      <w:r>
        <w:rPr>
          <w:b/>
        </w:rPr>
        <w:t xml:space="preserve">Esimerkki 4.1574</w:t>
      </w:r>
    </w:p>
    <w:p>
      <w:r>
        <w:t xml:space="preserve">PersonX havainnollistaa PersonY piste</w:t>
      </w:r>
    </w:p>
    <w:p>
      <w:r>
        <w:rPr>
          <w:b/>
        </w:rPr>
        <w:t xml:space="preserve">Tulos</w:t>
      </w:r>
    </w:p>
    <w:p>
      <w:r>
        <w:t xml:space="preserve">selvennys</w:t>
      </w:r>
    </w:p>
    <w:p>
      <w:r>
        <w:rPr>
          <w:b/>
        </w:rPr>
        <w:t xml:space="preserve">Esimerkki 4.1575</w:t>
      </w:r>
    </w:p>
    <w:p>
      <w:r>
        <w:t xml:space="preserve">HenkilöX kääntää henkilöY:n kasvot poispäin</w:t>
      </w:r>
    </w:p>
    <w:p>
      <w:r>
        <w:rPr>
          <w:b/>
        </w:rPr>
        <w:t xml:space="preserve">Tulos</w:t>
      </w:r>
    </w:p>
    <w:p>
      <w:r>
        <w:t xml:space="preserve">ryhtyä suoriin toimiin</w:t>
      </w:r>
    </w:p>
    <w:p>
      <w:r>
        <w:rPr>
          <w:b/>
        </w:rPr>
        <w:t xml:space="preserve">Esimerkki 4.1576</w:t>
      </w:r>
    </w:p>
    <w:p>
      <w:r>
        <w:t xml:space="preserve">PersonX saavuttaa PersonX:n potentiaalin</w:t>
      </w:r>
    </w:p>
    <w:p>
      <w:r>
        <w:rPr>
          <w:b/>
        </w:rPr>
        <w:t xml:space="preserve">Tulos</w:t>
      </w:r>
    </w:p>
    <w:p>
      <w:r>
        <w:t xml:space="preserve">olla kykenevä.</w:t>
      </w:r>
    </w:p>
    <w:p>
      <w:r>
        <w:rPr>
          <w:b/>
        </w:rPr>
        <w:t xml:space="preserve">Esimerkki 4.1577</w:t>
      </w:r>
    </w:p>
    <w:p>
      <w:r>
        <w:t xml:space="preserve">HenkilöX hallinnoi ___:tä.</w:t>
      </w:r>
    </w:p>
    <w:p>
      <w:r>
        <w:rPr>
          <w:b/>
        </w:rPr>
        <w:t xml:space="preserve">Tulos</w:t>
      </w:r>
    </w:p>
    <w:p>
      <w:r>
        <w:t xml:space="preserve">heidän päivänsä ovat tuottavia</w:t>
      </w:r>
    </w:p>
    <w:p>
      <w:r>
        <w:rPr>
          <w:b/>
        </w:rPr>
        <w:t xml:space="preserve">Esimerkki 4.1578</w:t>
      </w:r>
    </w:p>
    <w:p>
      <w:r>
        <w:t xml:space="preserve">PersonX muodostaa PersonY:n mielipiteen seuraavasti</w:t>
      </w:r>
    </w:p>
    <w:p>
      <w:r>
        <w:rPr>
          <w:b/>
        </w:rPr>
        <w:t xml:space="preserve">Tulos</w:t>
      </w:r>
    </w:p>
    <w:p>
      <w:r>
        <w:t xml:space="preserve">tietää kaikki tiedot</w:t>
      </w:r>
    </w:p>
    <w:p>
      <w:r>
        <w:rPr>
          <w:b/>
        </w:rPr>
        <w:t xml:space="preserve">Esimerkki 4.1579</w:t>
      </w:r>
    </w:p>
    <w:p>
      <w:r>
        <w:t xml:space="preserve">PersonX saa PersonY:n etenemään</w:t>
      </w:r>
    </w:p>
    <w:p>
      <w:r>
        <w:rPr>
          <w:b/>
        </w:rPr>
        <w:t xml:space="preserve">Tulos</w:t>
      </w:r>
    </w:p>
    <w:p>
      <w:r>
        <w:t xml:space="preserve">henkilö y astuu heidän luokseen.</w:t>
      </w:r>
    </w:p>
    <w:p>
      <w:r>
        <w:rPr>
          <w:b/>
        </w:rPr>
        <w:t xml:space="preserve">Esimerkki 4.1580</w:t>
      </w:r>
    </w:p>
    <w:p>
      <w:r>
        <w:t xml:space="preserve">PersonX pitää silmänsä auki</w:t>
      </w:r>
    </w:p>
    <w:p>
      <w:r>
        <w:rPr>
          <w:b/>
        </w:rPr>
        <w:t xml:space="preserve">Tulos</w:t>
      </w:r>
    </w:p>
    <w:p>
      <w:r>
        <w:t xml:space="preserve">olla valppaana</w:t>
      </w:r>
    </w:p>
    <w:p>
      <w:r>
        <w:rPr>
          <w:b/>
        </w:rPr>
        <w:t xml:space="preserve">Esimerkki 4.1581</w:t>
      </w:r>
    </w:p>
    <w:p>
      <w:r>
        <w:t xml:space="preserve">PersonX puhaltaa valtakuntaan</w:t>
      </w:r>
    </w:p>
    <w:p>
      <w:r>
        <w:rPr>
          <w:b/>
        </w:rPr>
        <w:t xml:space="preserve">Tulos</w:t>
      </w:r>
    </w:p>
    <w:p>
      <w:r>
        <w:t xml:space="preserve">purkaa höyryjä</w:t>
      </w:r>
    </w:p>
    <w:p>
      <w:r>
        <w:rPr>
          <w:b/>
        </w:rPr>
        <w:t xml:space="preserve">Esimerkki 4.1582</w:t>
      </w:r>
    </w:p>
    <w:p>
      <w:r>
        <w:t xml:space="preserve">HenkilöX vierailee henkilöY:n luona työpaikalla</w:t>
      </w:r>
    </w:p>
    <w:p>
      <w:r>
        <w:rPr>
          <w:b/>
        </w:rPr>
        <w:t xml:space="preserve">Tulos</w:t>
      </w:r>
    </w:p>
    <w:p>
      <w:r>
        <w:t xml:space="preserve">tapaamaan tätä yksilöä</w:t>
      </w:r>
    </w:p>
    <w:p>
      <w:r>
        <w:rPr>
          <w:b/>
        </w:rPr>
        <w:t xml:space="preserve">Esimerkki 4.1583</w:t>
      </w:r>
    </w:p>
    <w:p>
      <w:r>
        <w:t xml:space="preserve">HenkilöX kiittää henkilöäY</w:t>
      </w:r>
    </w:p>
    <w:p>
      <w:r>
        <w:rPr>
          <w:b/>
        </w:rPr>
        <w:t xml:space="preserve">Tulos</w:t>
      </w:r>
    </w:p>
    <w:p>
      <w:r>
        <w:t xml:space="preserve">näytä gratitutde</w:t>
      </w:r>
    </w:p>
    <w:p>
      <w:r>
        <w:rPr>
          <w:b/>
        </w:rPr>
        <w:t xml:space="preserve">Esimerkki 4.1584</w:t>
      </w:r>
    </w:p>
    <w:p>
      <w:r>
        <w:t xml:space="preserve">PersonX pudottaa pommin</w:t>
      </w:r>
    </w:p>
    <w:p>
      <w:r>
        <w:rPr>
          <w:b/>
        </w:rPr>
        <w:t xml:space="preserve">Tulos</w:t>
      </w:r>
    </w:p>
    <w:p>
      <w:r>
        <w:t xml:space="preserve">halusin olla rehellinen</w:t>
      </w:r>
    </w:p>
    <w:p>
      <w:r>
        <w:rPr>
          <w:b/>
        </w:rPr>
        <w:t xml:space="preserve">Esimerkki 4.1585</w:t>
      </w:r>
    </w:p>
    <w:p>
      <w:r>
        <w:t xml:space="preserve">PersonX asettaa ___ oikein</w:t>
      </w:r>
    </w:p>
    <w:p>
      <w:r>
        <w:rPr>
          <w:b/>
        </w:rPr>
        <w:t xml:space="preserve">Tulos</w:t>
      </w:r>
    </w:p>
    <w:p>
      <w:r>
        <w:t xml:space="preserve">ymmärrettävä</w:t>
      </w:r>
    </w:p>
    <w:p>
      <w:r>
        <w:rPr>
          <w:b/>
        </w:rPr>
        <w:t xml:space="preserve">Esimerkki 4.1586</w:t>
      </w:r>
    </w:p>
    <w:p>
      <w:r>
        <w:t xml:space="preserve">PersonX keskustelee pitkään ___:stä</w:t>
      </w:r>
    </w:p>
    <w:p>
      <w:r>
        <w:rPr>
          <w:b/>
        </w:rPr>
        <w:t xml:space="preserve">Tulos</w:t>
      </w:r>
    </w:p>
    <w:p>
      <w:r>
        <w:t xml:space="preserve">onnellinen</w:t>
      </w:r>
    </w:p>
    <w:p>
      <w:r>
        <w:rPr>
          <w:b/>
        </w:rPr>
        <w:t xml:space="preserve">Esimerkki 4.1587</w:t>
      </w:r>
    </w:p>
    <w:p>
      <w:r>
        <w:t xml:space="preserve">HenkilöX auttaa HenkilöY:n tiimiä</w:t>
      </w:r>
    </w:p>
    <w:p>
      <w:r>
        <w:rPr>
          <w:b/>
        </w:rPr>
        <w:t xml:space="preserve">Tulos</w:t>
      </w:r>
    </w:p>
    <w:p>
      <w:r>
        <w:t xml:space="preserve">tehtävän loppuun saattaminen</w:t>
      </w:r>
    </w:p>
    <w:p>
      <w:r>
        <w:rPr>
          <w:b/>
        </w:rPr>
        <w:t xml:space="preserve">Esimerkki 4.1588</w:t>
      </w:r>
    </w:p>
    <w:p>
      <w:r>
        <w:t xml:space="preserve">PersonX antaa PersonY:lle määräysvallan</w:t>
      </w:r>
    </w:p>
    <w:p>
      <w:r>
        <w:rPr>
          <w:b/>
        </w:rPr>
        <w:t xml:space="preserve">Tulos</w:t>
      </w:r>
    </w:p>
    <w:p>
      <w:r>
        <w:t xml:space="preserve">palkita hänet ahkeruudesta</w:t>
      </w:r>
    </w:p>
    <w:p>
      <w:r>
        <w:rPr>
          <w:b/>
        </w:rPr>
        <w:t xml:space="preserve">Esimerkki 4.1589</w:t>
      </w:r>
    </w:p>
    <w:p>
      <w:r>
        <w:t xml:space="preserve">HenkilöX puree HenkilöX:n ___ pitääkseen kiinni</w:t>
      </w:r>
    </w:p>
    <w:p>
      <w:r>
        <w:rPr>
          <w:b/>
        </w:rPr>
        <w:t xml:space="preserve">Tulos</w:t>
      </w:r>
    </w:p>
    <w:p>
      <w:r>
        <w:t xml:space="preserve">olla sanomatta mitään</w:t>
      </w:r>
    </w:p>
    <w:p>
      <w:r>
        <w:rPr>
          <w:b/>
        </w:rPr>
        <w:t xml:space="preserve">Esimerkki 4.1590</w:t>
      </w:r>
    </w:p>
    <w:p>
      <w:r>
        <w:t xml:space="preserve">HenkilöX menee ___ ensin</w:t>
      </w:r>
    </w:p>
    <w:p>
      <w:r>
        <w:rPr>
          <w:b/>
        </w:rPr>
        <w:t xml:space="preserve">Tulos</w:t>
      </w:r>
    </w:p>
    <w:p>
      <w:r>
        <w:t xml:space="preserve">ollakseen lastensa kanssa</w:t>
      </w:r>
    </w:p>
    <w:p>
      <w:r>
        <w:rPr>
          <w:b/>
        </w:rPr>
        <w:t xml:space="preserve">Esimerkki 4.1591</w:t>
      </w:r>
    </w:p>
    <w:p>
      <w:r>
        <w:t xml:space="preserve">HenkilöX leikkaa HenkilöY:n pihan</w:t>
      </w:r>
    </w:p>
    <w:p>
      <w:r>
        <w:rPr>
          <w:b/>
        </w:rPr>
        <w:t xml:space="preserve">Tulos</w:t>
      </w:r>
    </w:p>
    <w:p>
      <w:r>
        <w:t xml:space="preserve">tehdä ystävälle palvelus</w:t>
      </w:r>
    </w:p>
    <w:p>
      <w:r>
        <w:rPr>
          <w:b/>
        </w:rPr>
        <w:t xml:space="preserve">Esimerkki 4.1592</w:t>
      </w:r>
    </w:p>
    <w:p>
      <w:r>
        <w:t xml:space="preserve">PersonX:n mielestä saisi</w:t>
      </w:r>
    </w:p>
    <w:p>
      <w:r>
        <w:rPr>
          <w:b/>
        </w:rPr>
        <w:t xml:space="preserve">Tulos</w:t>
      </w:r>
    </w:p>
    <w:p>
      <w:r>
        <w:t xml:space="preserve">onnekas nymbers</w:t>
      </w:r>
    </w:p>
    <w:p>
      <w:r>
        <w:rPr>
          <w:b/>
        </w:rPr>
        <w:t xml:space="preserve">Esimerkki 4.1593</w:t>
      </w:r>
    </w:p>
    <w:p>
      <w:r>
        <w:t xml:space="preserve">PersonX:stä tulee ammattipelaaja</w:t>
      </w:r>
    </w:p>
    <w:p>
      <w:r>
        <w:rPr>
          <w:b/>
        </w:rPr>
        <w:t xml:space="preserve">Tulos</w:t>
      </w:r>
    </w:p>
    <w:p>
      <w:r>
        <w:t xml:space="preserve">ansaita rahaa pelaamalla</w:t>
      </w:r>
    </w:p>
    <w:p>
      <w:r>
        <w:rPr>
          <w:b/>
        </w:rPr>
        <w:t xml:space="preserve">Esimerkki 4.1594</w:t>
      </w:r>
    </w:p>
    <w:p>
      <w:r>
        <w:t xml:space="preserve">HenkilöX auttaa ___:tä tekemään</w:t>
      </w:r>
    </w:p>
    <w:p>
      <w:r>
        <w:rPr>
          <w:b/>
        </w:rPr>
        <w:t xml:space="preserve">Tulos</w:t>
      </w:r>
    </w:p>
    <w:p>
      <w:r>
        <w:t xml:space="preserve">olla hyvä ihminen</w:t>
      </w:r>
    </w:p>
    <w:p>
      <w:r>
        <w:rPr>
          <w:b/>
        </w:rPr>
        <w:t xml:space="preserve">Esimerkki 4.1595</w:t>
      </w:r>
    </w:p>
    <w:p>
      <w:r>
        <w:t xml:space="preserve">HenkilöX odottaa toista ___</w:t>
      </w:r>
    </w:p>
    <w:p>
      <w:r>
        <w:rPr>
          <w:b/>
        </w:rPr>
        <w:t xml:space="preserve">Tulos</w:t>
      </w:r>
    </w:p>
    <w:p>
      <w:r>
        <w:t xml:space="preserve">henkilö houkuttelee toista henkilöä</w:t>
      </w:r>
    </w:p>
    <w:p>
      <w:r>
        <w:rPr>
          <w:b/>
        </w:rPr>
        <w:t xml:space="preserve">Esimerkki 4.1596</w:t>
      </w:r>
    </w:p>
    <w:p>
      <w:r>
        <w:t xml:space="preserve">PersonX edustaa PersonX:n maata</w:t>
      </w:r>
    </w:p>
    <w:p>
      <w:r>
        <w:rPr>
          <w:b/>
        </w:rPr>
        <w:t xml:space="preserve">Tulos</w:t>
      </w:r>
    </w:p>
    <w:p>
      <w:r>
        <w:t xml:space="preserve">tukemaan maataan</w:t>
      </w:r>
    </w:p>
    <w:p>
      <w:r>
        <w:rPr>
          <w:b/>
        </w:rPr>
        <w:t xml:space="preserve">Esimerkki 4.1597</w:t>
      </w:r>
    </w:p>
    <w:p>
      <w:r>
        <w:t xml:space="preserve">PersonX saa PersonY:n tiedot</w:t>
      </w:r>
    </w:p>
    <w:p>
      <w:r>
        <w:rPr>
          <w:b/>
        </w:rPr>
        <w:t xml:space="preserve">Tulos</w:t>
      </w:r>
    </w:p>
    <w:p>
      <w:r>
        <w:t xml:space="preserve">saada kaikki tarvittavat tiedot</w:t>
      </w:r>
    </w:p>
    <w:p>
      <w:r>
        <w:rPr>
          <w:b/>
        </w:rPr>
        <w:t xml:space="preserve">Esimerkki 4.1598</w:t>
      </w:r>
    </w:p>
    <w:p>
      <w:r>
        <w:t xml:space="preserve">HenkilöX työntää HenkilöY:n pään ulos.</w:t>
      </w:r>
    </w:p>
    <w:p>
      <w:r>
        <w:rPr>
          <w:b/>
        </w:rPr>
        <w:t xml:space="preserve">Tulos</w:t>
      </w:r>
    </w:p>
    <w:p>
      <w:r>
        <w:t xml:space="preserve">olla ilkeä</w:t>
      </w:r>
    </w:p>
    <w:p>
      <w:r>
        <w:rPr>
          <w:b/>
        </w:rPr>
        <w:t xml:space="preserve">Esimerkki 4.1599</w:t>
      </w:r>
    </w:p>
    <w:p>
      <w:r>
        <w:t xml:space="preserve">HenkilöX makaa HenkilöY:n sängyllä.</w:t>
      </w:r>
    </w:p>
    <w:p>
      <w:r>
        <w:rPr>
          <w:b/>
        </w:rPr>
        <w:t xml:space="preserve">Tulos</w:t>
      </w:r>
    </w:p>
    <w:p>
      <w:r>
        <w:t xml:space="preserve">lepäämään sängyssään</w:t>
      </w:r>
    </w:p>
    <w:p>
      <w:r>
        <w:rPr>
          <w:b/>
        </w:rPr>
        <w:t xml:space="preserve">Esimerkki 4.1600</w:t>
      </w:r>
    </w:p>
    <w:p>
      <w:r>
        <w:t xml:space="preserve">HenkilöX viettää ___ työskentelemällä</w:t>
      </w:r>
    </w:p>
    <w:p>
      <w:r>
        <w:rPr>
          <w:b/>
        </w:rPr>
        <w:t xml:space="preserve">Tulos</w:t>
      </w:r>
    </w:p>
    <w:p>
      <w:r>
        <w:t xml:space="preserve">olla tuottava</w:t>
      </w:r>
    </w:p>
    <w:p>
      <w:r>
        <w:rPr>
          <w:b/>
        </w:rPr>
        <w:t xml:space="preserve">Esimerkki 4.1601</w:t>
      </w:r>
    </w:p>
    <w:p>
      <w:r>
        <w:t xml:space="preserve">PersonX tarkistaa joka ___</w:t>
      </w:r>
    </w:p>
    <w:p>
      <w:r>
        <w:rPr>
          <w:b/>
        </w:rPr>
        <w:t xml:space="preserve">Tulos</w:t>
      </w:r>
    </w:p>
    <w:p>
      <w:r>
        <w:t xml:space="preserve">olla kiltti</w:t>
      </w:r>
    </w:p>
    <w:p>
      <w:r>
        <w:rPr>
          <w:b/>
        </w:rPr>
        <w:t xml:space="preserve">Esimerkki 4.1602</w:t>
      </w:r>
    </w:p>
    <w:p>
      <w:r>
        <w:t xml:space="preserve">PersonX tuo esiin PersonX:n lapset</w:t>
      </w:r>
    </w:p>
    <w:p>
      <w:r>
        <w:rPr>
          <w:b/>
        </w:rPr>
        <w:t xml:space="preserve">Tulos</w:t>
      </w:r>
    </w:p>
    <w:p>
      <w:r>
        <w:t xml:space="preserve">muiden ihmisten tietävän heidän perheestään.</w:t>
      </w:r>
    </w:p>
    <w:p>
      <w:r>
        <w:rPr>
          <w:b/>
        </w:rPr>
        <w:t xml:space="preserve">Esimerkki 4.1603</w:t>
      </w:r>
    </w:p>
    <w:p>
      <w:r>
        <w:t xml:space="preserve">HenkilöX vähentää henkilöY:n riskiä</w:t>
      </w:r>
    </w:p>
    <w:p>
      <w:r>
        <w:rPr>
          <w:b/>
        </w:rPr>
        <w:t xml:space="preserve">Tulos</w:t>
      </w:r>
    </w:p>
    <w:p>
      <w:r>
        <w:t xml:space="preserve">auttaa henkilöä y.</w:t>
      </w:r>
    </w:p>
    <w:p>
      <w:r>
        <w:rPr>
          <w:b/>
        </w:rPr>
        <w:t xml:space="preserve">Esimerkki 4.1604</w:t>
      </w:r>
    </w:p>
    <w:p>
      <w:r>
        <w:t xml:space="preserve">HenkilöX nostaa HenkilöY:n kädet ylös</w:t>
      </w:r>
    </w:p>
    <w:p>
      <w:r>
        <w:rPr>
          <w:b/>
        </w:rPr>
        <w:t xml:space="preserve">Tulos</w:t>
      </w:r>
    </w:p>
    <w:p>
      <w:r>
        <w:t xml:space="preserve">auttaa henkilöä osallistumaan</w:t>
      </w:r>
    </w:p>
    <w:p>
      <w:r>
        <w:rPr>
          <w:b/>
        </w:rPr>
        <w:t xml:space="preserve">Esimerkki 4.1605</w:t>
      </w:r>
    </w:p>
    <w:p>
      <w:r>
        <w:t xml:space="preserve">HenkilöX toimii henkilöY:n tavoin</w:t>
      </w:r>
    </w:p>
    <w:p>
      <w:r>
        <w:rPr>
          <w:b/>
        </w:rPr>
        <w:t xml:space="preserve">Tulos</w:t>
      </w:r>
    </w:p>
    <w:p>
      <w:r>
        <w:t xml:space="preserve">pilkata persoonallisuutta</w:t>
      </w:r>
    </w:p>
    <w:p>
      <w:r>
        <w:rPr>
          <w:b/>
        </w:rPr>
        <w:t xml:space="preserve">Esimerkki 4.1606</w:t>
      </w:r>
    </w:p>
    <w:p>
      <w:r>
        <w:t xml:space="preserve">HenkilöX kävelee HenkilöY:n taloon -</w:t>
      </w:r>
    </w:p>
    <w:p>
      <w:r>
        <w:rPr>
          <w:b/>
        </w:rPr>
        <w:t xml:space="preserve">Tulos</w:t>
      </w:r>
    </w:p>
    <w:p>
      <w:r>
        <w:t xml:space="preserve">viettää aikaa henkilön y kanssa</w:t>
      </w:r>
    </w:p>
    <w:p>
      <w:r>
        <w:rPr>
          <w:b/>
        </w:rPr>
        <w:t xml:space="preserve">Esimerkki 4.1607</w:t>
      </w:r>
    </w:p>
    <w:p>
      <w:r>
        <w:t xml:space="preserve">PersonX ylittää sydämeni ja toivon kuolevani -</w:t>
      </w:r>
    </w:p>
    <w:p>
      <w:r>
        <w:rPr>
          <w:b/>
        </w:rPr>
        <w:t xml:space="preserve">Tulos</w:t>
      </w:r>
    </w:p>
    <w:p>
      <w:r>
        <w:t xml:space="preserve">antaa lupaus henkilölle</w:t>
      </w:r>
    </w:p>
    <w:p>
      <w:r>
        <w:rPr>
          <w:b/>
        </w:rPr>
        <w:t xml:space="preserve">Esimerkki 4.1608</w:t>
      </w:r>
    </w:p>
    <w:p>
      <w:r>
        <w:t xml:space="preserve">HenkilöX hieroo HenkilöY:n otsaa -</w:t>
      </w:r>
    </w:p>
    <w:p>
      <w:r>
        <w:rPr>
          <w:b/>
        </w:rPr>
        <w:t xml:space="preserve">Tulos</w:t>
      </w:r>
    </w:p>
    <w:p>
      <w:r>
        <w:t xml:space="preserve">nähdä, onko henkilö sairas</w:t>
      </w:r>
    </w:p>
    <w:p>
      <w:r>
        <w:rPr>
          <w:b/>
        </w:rPr>
        <w:t xml:space="preserve">Esimerkki 4.1609</w:t>
      </w:r>
    </w:p>
    <w:p>
      <w:r>
        <w:t xml:space="preserve">PersonX rakastaa videopelien pelaamista</w:t>
      </w:r>
    </w:p>
    <w:p>
      <w:r>
        <w:rPr>
          <w:b/>
        </w:rPr>
        <w:t xml:space="preserve">Tulos</w:t>
      </w:r>
    </w:p>
    <w:p>
      <w:r>
        <w:t xml:space="preserve">viihde</w:t>
      </w:r>
    </w:p>
    <w:p>
      <w:r>
        <w:rPr>
          <w:b/>
        </w:rPr>
        <w:t xml:space="preserve">Esimerkki 4.1610</w:t>
      </w:r>
    </w:p>
    <w:p>
      <w:r>
        <w:t xml:space="preserve">PersonX hieroo PersonX:n leukaa</w:t>
      </w:r>
    </w:p>
    <w:p>
      <w:r>
        <w:rPr>
          <w:b/>
        </w:rPr>
        <w:t xml:space="preserve">Tulos</w:t>
      </w:r>
    </w:p>
    <w:p>
      <w:r>
        <w:t xml:space="preserve">lievittää kutinaa</w:t>
      </w:r>
    </w:p>
    <w:p>
      <w:r>
        <w:rPr>
          <w:b/>
        </w:rPr>
        <w:t xml:space="preserve">Esimerkki 4.1611</w:t>
      </w:r>
    </w:p>
    <w:p>
      <w:r>
        <w:t xml:space="preserve">PersonX jättää asian sikseen</w:t>
      </w:r>
    </w:p>
    <w:p>
      <w:r>
        <w:rPr>
          <w:b/>
        </w:rPr>
        <w:t xml:space="preserve">Tulos</w:t>
      </w:r>
    </w:p>
    <w:p>
      <w:r>
        <w:t xml:space="preserve">olla kunnioittava</w:t>
      </w:r>
    </w:p>
    <w:p>
      <w:r>
        <w:rPr>
          <w:b/>
        </w:rPr>
        <w:t xml:space="preserve">Esimerkki 4.1612</w:t>
      </w:r>
    </w:p>
    <w:p>
      <w:r>
        <w:t xml:space="preserve">PersonX itkee kuin vauva</w:t>
      </w:r>
    </w:p>
    <w:p>
      <w:r>
        <w:rPr>
          <w:b/>
        </w:rPr>
        <w:t xml:space="preserve">Tulos</w:t>
      </w:r>
    </w:p>
    <w:p>
      <w:r>
        <w:t xml:space="preserve">itkeä kuin vauva</w:t>
      </w:r>
    </w:p>
    <w:p>
      <w:r>
        <w:rPr>
          <w:b/>
        </w:rPr>
        <w:t xml:space="preserve">Esimerkki 4.1613</w:t>
      </w:r>
    </w:p>
    <w:p>
      <w:r>
        <w:t xml:space="preserve">HenkilöX kouluttaa HenkilöY:n lapsia</w:t>
      </w:r>
    </w:p>
    <w:p>
      <w:r>
        <w:rPr>
          <w:b/>
        </w:rPr>
        <w:t xml:space="preserve">Tulos</w:t>
      </w:r>
    </w:p>
    <w:p>
      <w:r>
        <w:t xml:space="preserve">heille tuntemattomista asioista</w:t>
      </w:r>
    </w:p>
    <w:p>
      <w:r>
        <w:rPr>
          <w:b/>
        </w:rPr>
        <w:t xml:space="preserve">Esimerkki 4.1614</w:t>
      </w:r>
    </w:p>
    <w:p>
      <w:r>
        <w:t xml:space="preserve">PersonX heittäytyy syvään päähän</w:t>
      </w:r>
    </w:p>
    <w:p>
      <w:r>
        <w:rPr>
          <w:b/>
        </w:rPr>
        <w:t xml:space="preserve">Tulos</w:t>
      </w:r>
    </w:p>
    <w:p>
      <w:r>
        <w:t xml:space="preserve">saada joku pääsemään pelkonsa yli</w:t>
      </w:r>
    </w:p>
    <w:p>
      <w:r>
        <w:rPr>
          <w:b/>
        </w:rPr>
        <w:t xml:space="preserve">Esimerkki 4.1615</w:t>
      </w:r>
    </w:p>
    <w:p>
      <w:r>
        <w:t xml:space="preserve">PersonX huolehtii PersonY:n lapsista</w:t>
      </w:r>
    </w:p>
    <w:p>
      <w:r>
        <w:rPr>
          <w:b/>
        </w:rPr>
        <w:t xml:space="preserve">Tulos</w:t>
      </w:r>
    </w:p>
    <w:p>
      <w:r>
        <w:t xml:space="preserve">auttamaan</w:t>
      </w:r>
    </w:p>
    <w:p>
      <w:r>
        <w:rPr>
          <w:b/>
        </w:rPr>
        <w:t xml:space="preserve">Esimerkki 4.1616</w:t>
      </w:r>
    </w:p>
    <w:p>
      <w:r>
        <w:t xml:space="preserve">HenkilöX rakastaa suuresti HenkilöX:n ___:ää.</w:t>
      </w:r>
    </w:p>
    <w:p>
      <w:r>
        <w:rPr>
          <w:b/>
        </w:rPr>
        <w:t xml:space="preserve">Tulos</w:t>
      </w:r>
    </w:p>
    <w:p>
      <w:r>
        <w:t xml:space="preserve">osoittaa rakkauttaan ja kiintymystään</w:t>
      </w:r>
    </w:p>
    <w:p>
      <w:r>
        <w:rPr>
          <w:b/>
        </w:rPr>
        <w:t xml:space="preserve">Esimerkki 4.1617</w:t>
      </w:r>
    </w:p>
    <w:p>
      <w:r>
        <w:t xml:space="preserve">PersonX kulkee käsi kädessä</w:t>
      </w:r>
    </w:p>
    <w:p>
      <w:r>
        <w:rPr>
          <w:b/>
        </w:rPr>
        <w:t xml:space="preserve">Tulos</w:t>
      </w:r>
    </w:p>
    <w:p>
      <w:r>
        <w:t xml:space="preserve">näyttää poseerausta muille</w:t>
      </w:r>
    </w:p>
    <w:p>
      <w:r>
        <w:rPr>
          <w:b/>
        </w:rPr>
        <w:t xml:space="preserve">Esimerkki 4.1618</w:t>
      </w:r>
    </w:p>
    <w:p>
      <w:r>
        <w:t xml:space="preserve">PersonX kattaa PersonY:n retriitin</w:t>
      </w:r>
    </w:p>
    <w:p>
      <w:r>
        <w:rPr>
          <w:b/>
        </w:rPr>
        <w:t xml:space="preserve">Tulos</w:t>
      </w:r>
    </w:p>
    <w:p>
      <w:r>
        <w:t xml:space="preserve">suojella henkilöä y</w:t>
      </w:r>
    </w:p>
    <w:p>
      <w:r>
        <w:rPr>
          <w:b/>
        </w:rPr>
        <w:t xml:space="preserve">Esimerkki 4.1619</w:t>
      </w:r>
    </w:p>
    <w:p>
      <w:r>
        <w:t xml:space="preserve">PersonX hyödyntää PersonY:n</w:t>
      </w:r>
    </w:p>
    <w:p>
      <w:r>
        <w:rPr>
          <w:b/>
        </w:rPr>
        <w:t xml:space="preserve">Tulos</w:t>
      </w:r>
    </w:p>
    <w:p>
      <w:r>
        <w:t xml:space="preserve">olla parempi</w:t>
      </w:r>
    </w:p>
    <w:p>
      <w:r>
        <w:rPr>
          <w:b/>
        </w:rPr>
        <w:t xml:space="preserve">Esimerkki 4.1620</w:t>
      </w:r>
    </w:p>
    <w:p>
      <w:r>
        <w:t xml:space="preserve">HenkilöX saa ___ yksin</w:t>
      </w:r>
    </w:p>
    <w:p>
      <w:r>
        <w:rPr>
          <w:b/>
        </w:rPr>
        <w:t xml:space="preserve">Tulos</w:t>
      </w:r>
    </w:p>
    <w:p>
      <w:r>
        <w:t xml:space="preserve">saa pelkkiä antibiootteja</w:t>
      </w:r>
    </w:p>
    <w:p>
      <w:r>
        <w:rPr>
          <w:b/>
        </w:rPr>
        <w:t xml:space="preserve">Esimerkki 4.1621</w:t>
      </w:r>
    </w:p>
    <w:p>
      <w:r>
        <w:t xml:space="preserve">PersonX iskee ___ kovaa</w:t>
      </w:r>
    </w:p>
    <w:p>
      <w:r>
        <w:rPr>
          <w:b/>
        </w:rPr>
        <w:t xml:space="preserve">Tulos</w:t>
      </w:r>
    </w:p>
    <w:p>
      <w:r>
        <w:t xml:space="preserve">saada valtaa</w:t>
      </w:r>
    </w:p>
    <w:p>
      <w:r>
        <w:rPr>
          <w:b/>
        </w:rPr>
        <w:t xml:space="preserve">Esimerkki 4.1622</w:t>
      </w:r>
    </w:p>
    <w:p>
      <w:r>
        <w:t xml:space="preserve">HenkilöX väittää, että henkilöY:llä on oikeus</w:t>
      </w:r>
    </w:p>
    <w:p>
      <w:r>
        <w:rPr>
          <w:b/>
        </w:rPr>
        <w:t xml:space="preserve">Tulos</w:t>
      </w:r>
    </w:p>
    <w:p>
      <w:r>
        <w:t xml:space="preserve">suojella y</w:t>
      </w:r>
    </w:p>
    <w:p>
      <w:r>
        <w:rPr>
          <w:b/>
        </w:rPr>
        <w:t xml:space="preserve">Esimerkki 4.1623</w:t>
      </w:r>
    </w:p>
    <w:p>
      <w:r>
        <w:t xml:space="preserve">PersonX tekee ___ muiden puolesta</w:t>
      </w:r>
    </w:p>
    <w:p>
      <w:r>
        <w:rPr>
          <w:b/>
        </w:rPr>
        <w:t xml:space="preserve">Tulos</w:t>
      </w:r>
    </w:p>
    <w:p>
      <w:r>
        <w:t xml:space="preserve">olla antelias</w:t>
      </w:r>
    </w:p>
    <w:p>
      <w:r>
        <w:rPr>
          <w:b/>
        </w:rPr>
        <w:t xml:space="preserve">Esimerkki 4.1624</w:t>
      </w:r>
    </w:p>
    <w:p>
      <w:r>
        <w:t xml:space="preserve">PersonX näkee PersonY esimerkin</w:t>
      </w:r>
    </w:p>
    <w:p>
      <w:r>
        <w:rPr>
          <w:b/>
        </w:rPr>
        <w:t xml:space="preserve">Tulos</w:t>
      </w:r>
    </w:p>
    <w:p>
      <w:r>
        <w:t xml:space="preserve">käyttää henkilön y esimerkillistä elämää</w:t>
      </w:r>
    </w:p>
    <w:p>
      <w:r>
        <w:rPr>
          <w:b/>
        </w:rPr>
        <w:t xml:space="preserve">Esimerkki 4.1625</w:t>
      </w:r>
    </w:p>
    <w:p>
      <w:r>
        <w:t xml:space="preserve">HenkilöX hyötyy ___ kustannuksella</w:t>
      </w:r>
    </w:p>
    <w:p>
      <w:r>
        <w:rPr>
          <w:b/>
        </w:rPr>
        <w:t xml:space="preserve">Tulos</w:t>
      </w:r>
    </w:p>
    <w:p>
      <w:r>
        <w:t xml:space="preserve">henkilökohtainen hyöty</w:t>
      </w:r>
    </w:p>
    <w:p>
      <w:r>
        <w:rPr>
          <w:b/>
        </w:rPr>
        <w:t xml:space="preserve">Esimerkki 4.1626</w:t>
      </w:r>
    </w:p>
    <w:p>
      <w:r>
        <w:t xml:space="preserve">PersonX tukee PersonY-perhettä</w:t>
      </w:r>
    </w:p>
    <w:p>
      <w:r>
        <w:rPr>
          <w:b/>
        </w:rPr>
        <w:t xml:space="preserve">Tulos</w:t>
      </w:r>
    </w:p>
    <w:p>
      <w:r>
        <w:t xml:space="preserve">poistaa heidän syyllisyytensä</w:t>
      </w:r>
    </w:p>
    <w:p>
      <w:r>
        <w:rPr>
          <w:b/>
        </w:rPr>
        <w:t xml:space="preserve">Esimerkki 4.1627</w:t>
      </w:r>
    </w:p>
    <w:p>
      <w:r>
        <w:t xml:space="preserve">PersonX odottaa pallon putoamista</w:t>
      </w:r>
    </w:p>
    <w:p>
      <w:r>
        <w:rPr>
          <w:b/>
        </w:rPr>
        <w:t xml:space="preserve">Tulos</w:t>
      </w:r>
    </w:p>
    <w:p>
      <w:r>
        <w:t xml:space="preserve">saada se kiinni</w:t>
      </w:r>
    </w:p>
    <w:p>
      <w:r>
        <w:rPr>
          <w:b/>
        </w:rPr>
        <w:t xml:space="preserve">Esimerkki 4.1628</w:t>
      </w:r>
    </w:p>
    <w:p>
      <w:r>
        <w:t xml:space="preserve">PersonX palaa PersonY:n kimppuun</w:t>
      </w:r>
    </w:p>
    <w:p>
      <w:r>
        <w:rPr>
          <w:b/>
        </w:rPr>
        <w:t xml:space="preserve">Tulos</w:t>
      </w:r>
    </w:p>
    <w:p>
      <w:r>
        <w:t xml:space="preserve">kostaa</w:t>
      </w:r>
    </w:p>
    <w:p>
      <w:r>
        <w:rPr>
          <w:b/>
        </w:rPr>
        <w:t xml:space="preserve">Esimerkki 4.1629</w:t>
      </w:r>
    </w:p>
    <w:p>
      <w:r>
        <w:t xml:space="preserve">HenkilöX pyytää apua henkilöY:ltä</w:t>
      </w:r>
    </w:p>
    <w:p>
      <w:r>
        <w:rPr>
          <w:b/>
        </w:rPr>
        <w:t xml:space="preserve">Tulos</w:t>
      </w:r>
    </w:p>
    <w:p>
      <w:r>
        <w:t xml:space="preserve">tuettava</w:t>
      </w:r>
    </w:p>
    <w:p>
      <w:r>
        <w:rPr>
          <w:b/>
        </w:rPr>
        <w:t xml:space="preserve">Esimerkki 4.1630</w:t>
      </w:r>
    </w:p>
    <w:p>
      <w:r>
        <w:t xml:space="preserve">HenkilöX lepää ___ HenkilöY:n rinnalla.</w:t>
      </w:r>
    </w:p>
    <w:p>
      <w:r>
        <w:rPr>
          <w:b/>
        </w:rPr>
        <w:t xml:space="preserve">Tulos</w:t>
      </w:r>
    </w:p>
    <w:p>
      <w:r>
        <w:t xml:space="preserve">viihtyä</w:t>
      </w:r>
    </w:p>
    <w:p>
      <w:r>
        <w:rPr>
          <w:b/>
        </w:rPr>
        <w:t xml:space="preserve">Esimerkki 4.1631</w:t>
      </w:r>
    </w:p>
    <w:p>
      <w:r>
        <w:t xml:space="preserve">HenkilöX palaa hakemaan HenkilöY:tä</w:t>
      </w:r>
    </w:p>
    <w:p>
      <w:r>
        <w:rPr>
          <w:b/>
        </w:rPr>
        <w:t xml:space="preserve">Tulos</w:t>
      </w:r>
    </w:p>
    <w:p>
      <w:r>
        <w:t xml:space="preserve">olla läsnä henkilölle</w:t>
      </w:r>
    </w:p>
    <w:p>
      <w:r>
        <w:rPr>
          <w:b/>
        </w:rPr>
        <w:t xml:space="preserve">Esimerkki 4.1632</w:t>
      </w:r>
    </w:p>
    <w:p>
      <w:r>
        <w:t xml:space="preserve">HenkilöX käskee HenkilöY:n pitää turpansa kiinni</w:t>
      </w:r>
    </w:p>
    <w:p>
      <w:r>
        <w:rPr>
          <w:b/>
        </w:rPr>
        <w:t xml:space="preserve">Tulos</w:t>
      </w:r>
    </w:p>
    <w:p>
      <w:r>
        <w:t xml:space="preserve">saada rauhallinen tila</w:t>
      </w:r>
    </w:p>
    <w:p>
      <w:r>
        <w:rPr>
          <w:b/>
        </w:rPr>
        <w:t xml:space="preserve">Esimerkki 4.1633</w:t>
      </w:r>
    </w:p>
    <w:p>
      <w:r>
        <w:t xml:space="preserve">HenkilöX keventää HenkilöY:n kukkaroa.</w:t>
      </w:r>
    </w:p>
    <w:p>
      <w:r>
        <w:rPr>
          <w:b/>
        </w:rPr>
        <w:t xml:space="preserve">Tulos</w:t>
      </w:r>
    </w:p>
    <w:p>
      <w:r>
        <w:t xml:space="preserve">auttaa henkilöitä heidän kukkaronsa kanssa</w:t>
      </w:r>
    </w:p>
    <w:p>
      <w:r>
        <w:rPr>
          <w:b/>
        </w:rPr>
        <w:t xml:space="preserve">Esimerkki 4.1634</w:t>
      </w:r>
    </w:p>
    <w:p>
      <w:r>
        <w:t xml:space="preserve">HenkilöX repii HenkilöY:n palasiksi</w:t>
      </w:r>
    </w:p>
    <w:p>
      <w:r>
        <w:rPr>
          <w:b/>
        </w:rPr>
        <w:t xml:space="preserve">Tulos</w:t>
      </w:r>
    </w:p>
    <w:p>
      <w:r>
        <w:t xml:space="preserve">tappaa henkilö</w:t>
      </w:r>
    </w:p>
    <w:p>
      <w:r>
        <w:rPr>
          <w:b/>
        </w:rPr>
        <w:t xml:space="preserve">Esimerkki 4.1635</w:t>
      </w:r>
    </w:p>
    <w:p>
      <w:r>
        <w:t xml:space="preserve">PersonX ajaa kotiin ___</w:t>
      </w:r>
    </w:p>
    <w:p>
      <w:r>
        <w:rPr>
          <w:b/>
        </w:rPr>
        <w:t xml:space="preserve">Tulos</w:t>
      </w:r>
    </w:p>
    <w:p>
      <w:r>
        <w:t xml:space="preserve">estää</w:t>
      </w:r>
    </w:p>
    <w:p>
      <w:r>
        <w:rPr>
          <w:b/>
        </w:rPr>
        <w:t xml:space="preserve">Esimerkki 4.1636</w:t>
      </w:r>
    </w:p>
    <w:p>
      <w:r>
        <w:t xml:space="preserve">PersonX käyttää korkokenkiä</w:t>
      </w:r>
    </w:p>
    <w:p>
      <w:r>
        <w:rPr>
          <w:b/>
        </w:rPr>
        <w:t xml:space="preserve">Tulos</w:t>
      </w:r>
    </w:p>
    <w:p>
      <w:r>
        <w:t xml:space="preserve">näyttää kauniilta</w:t>
      </w:r>
    </w:p>
    <w:p>
      <w:r>
        <w:rPr>
          <w:b/>
        </w:rPr>
        <w:t xml:space="preserve">Esimerkki 4.1637</w:t>
      </w:r>
    </w:p>
    <w:p>
      <w:r>
        <w:t xml:space="preserve">HenkilöX määrittelee tarkasti ___</w:t>
      </w:r>
    </w:p>
    <w:p>
      <w:r>
        <w:rPr>
          <w:b/>
        </w:rPr>
        <w:t xml:space="preserve">Tulos</w:t>
      </w:r>
    </w:p>
    <w:p>
      <w:r>
        <w:t xml:space="preserve">varmistaakseen, että</w:t>
      </w:r>
    </w:p>
    <w:p>
      <w:r>
        <w:rPr>
          <w:b/>
        </w:rPr>
        <w:t xml:space="preserve">Esimerkki 4.1638</w:t>
      </w:r>
    </w:p>
    <w:p>
      <w:r>
        <w:t xml:space="preserve">HenkilöX hyväksyy HenkilöY:n kutsun</w:t>
      </w:r>
    </w:p>
    <w:p>
      <w:r>
        <w:rPr>
          <w:b/>
        </w:rPr>
        <w:t xml:space="preserve">Tulos</w:t>
      </w:r>
    </w:p>
    <w:p>
      <w:r>
        <w:t xml:space="preserve">he haluavat mennä ulos persony</w:t>
      </w:r>
    </w:p>
    <w:p>
      <w:r>
        <w:rPr>
          <w:b/>
        </w:rPr>
        <w:t xml:space="preserve">Esimerkki 4.1639</w:t>
      </w:r>
    </w:p>
    <w:p>
      <w:r>
        <w:t xml:space="preserve">PersonX pääsee turvallisesti kotiin</w:t>
      </w:r>
    </w:p>
    <w:p>
      <w:r>
        <w:rPr>
          <w:b/>
        </w:rPr>
        <w:t xml:space="preserve">Tulos</w:t>
      </w:r>
    </w:p>
    <w:p>
      <w:r>
        <w:t xml:space="preserve">olla turvassa</w:t>
      </w:r>
    </w:p>
    <w:p>
      <w:r>
        <w:rPr>
          <w:b/>
        </w:rPr>
        <w:t xml:space="preserve">Esimerkki 4.1640</w:t>
      </w:r>
    </w:p>
    <w:p>
      <w:r>
        <w:t xml:space="preserve">PersonX tarttuu oljenkorsiin</w:t>
      </w:r>
    </w:p>
    <w:p>
      <w:r>
        <w:rPr>
          <w:b/>
        </w:rPr>
        <w:t xml:space="preserve">Tulos</w:t>
      </w:r>
    </w:p>
    <w:p>
      <w:r>
        <w:t xml:space="preserve">yrittää ymmärtää jotakin asiaa</w:t>
      </w:r>
    </w:p>
    <w:p>
      <w:r>
        <w:rPr>
          <w:b/>
        </w:rPr>
        <w:t xml:space="preserve">Esimerkki 4.1641</w:t>
      </w:r>
    </w:p>
    <w:p>
      <w:r>
        <w:t xml:space="preserve">PersonX tulee jälleen</w:t>
      </w:r>
    </w:p>
    <w:p>
      <w:r>
        <w:rPr>
          <w:b/>
        </w:rPr>
        <w:t xml:space="preserve">Tulos</w:t>
      </w:r>
    </w:p>
    <w:p>
      <w:r>
        <w:t xml:space="preserve">käydä paljon ystäviensä luona</w:t>
      </w:r>
    </w:p>
    <w:p>
      <w:r>
        <w:rPr>
          <w:b/>
        </w:rPr>
        <w:t xml:space="preserve">Esimerkki 4.1642</w:t>
      </w:r>
    </w:p>
    <w:p>
      <w:r>
        <w:t xml:space="preserve">PersonX huolehtii kaikesta</w:t>
      </w:r>
    </w:p>
    <w:p>
      <w:r>
        <w:rPr>
          <w:b/>
        </w:rPr>
        <w:t xml:space="preserve">Tulos</w:t>
      </w:r>
    </w:p>
    <w:p>
      <w:r>
        <w:t xml:space="preserve">olla kekseliäs</w:t>
      </w:r>
    </w:p>
    <w:p>
      <w:r>
        <w:rPr>
          <w:b/>
        </w:rPr>
        <w:t xml:space="preserve">Esimerkki 4.1643</w:t>
      </w:r>
    </w:p>
    <w:p>
      <w:r>
        <w:t xml:space="preserve">HenkilöX kirjoittaa kirjeen henkilöY:lle</w:t>
      </w:r>
    </w:p>
    <w:p>
      <w:r>
        <w:rPr>
          <w:b/>
        </w:rPr>
        <w:t xml:space="preserve">Tulos</w:t>
      </w:r>
    </w:p>
    <w:p>
      <w:r>
        <w:t xml:space="preserve">yhteyshenkilölle y</w:t>
      </w:r>
    </w:p>
    <w:p>
      <w:r>
        <w:rPr>
          <w:b/>
        </w:rPr>
        <w:t xml:space="preserve">Esimerkki 4.1644</w:t>
      </w:r>
    </w:p>
    <w:p>
      <w:r>
        <w:t xml:space="preserve">PersonX saa uuden tietokoneen</w:t>
      </w:r>
    </w:p>
    <w:p>
      <w:r>
        <w:rPr>
          <w:b/>
        </w:rPr>
        <w:t xml:space="preserve">Tulos</w:t>
      </w:r>
    </w:p>
    <w:p>
      <w:r>
        <w:t xml:space="preserve">olla teknisesti taitava</w:t>
      </w:r>
    </w:p>
    <w:p>
      <w:r>
        <w:rPr>
          <w:b/>
        </w:rPr>
        <w:t xml:space="preserve">Esimerkki 4.1645</w:t>
      </w:r>
    </w:p>
    <w:p>
      <w:r>
        <w:t xml:space="preserve">HenkilöX saarnaa ___ köyhille.</w:t>
      </w:r>
    </w:p>
    <w:p>
      <w:r>
        <w:rPr>
          <w:b/>
        </w:rPr>
        <w:t xml:space="preserve">Tulos</w:t>
      </w:r>
    </w:p>
    <w:p>
      <w:r>
        <w:t xml:space="preserve">olla avuksi</w:t>
      </w:r>
    </w:p>
    <w:p>
      <w:r>
        <w:rPr>
          <w:b/>
        </w:rPr>
        <w:t xml:space="preserve">Esimerkki 4.1646</w:t>
      </w:r>
    </w:p>
    <w:p>
      <w:r>
        <w:t xml:space="preserve">PersonX päättää tehdä PersonX:n oman</w:t>
      </w:r>
    </w:p>
    <w:p>
      <w:r>
        <w:rPr>
          <w:b/>
        </w:rPr>
        <w:t xml:space="preserve">Tulos</w:t>
      </w:r>
    </w:p>
    <w:p>
      <w:r>
        <w:t xml:space="preserve">tehdä asioita itse</w:t>
      </w:r>
    </w:p>
    <w:p>
      <w:r>
        <w:rPr>
          <w:b/>
        </w:rPr>
        <w:t xml:space="preserve">Esimerkki 4.1647</w:t>
      </w:r>
    </w:p>
    <w:p>
      <w:r>
        <w:t xml:space="preserve">HenkilöX tappaa ___ kivellä</w:t>
      </w:r>
    </w:p>
    <w:p>
      <w:r>
        <w:rPr>
          <w:b/>
        </w:rPr>
        <w:t xml:space="preserve">Tulos</w:t>
      </w:r>
    </w:p>
    <w:p>
      <w:r>
        <w:t xml:space="preserve">ilmaista vihaa</w:t>
      </w:r>
    </w:p>
    <w:p>
      <w:r>
        <w:rPr>
          <w:b/>
        </w:rPr>
        <w:t xml:space="preserve">Esimerkki 4.1648</w:t>
      </w:r>
    </w:p>
    <w:p>
      <w:r>
        <w:t xml:space="preserve">PersonX nousee PersonX:n jaloille</w:t>
      </w:r>
    </w:p>
    <w:p>
      <w:r>
        <w:rPr>
          <w:b/>
        </w:rPr>
        <w:t xml:space="preserve">Tulos</w:t>
      </w:r>
    </w:p>
    <w:p>
      <w:r>
        <w:t xml:space="preserve">nousta seisomaan</w:t>
      </w:r>
    </w:p>
    <w:p>
      <w:r>
        <w:rPr>
          <w:b/>
        </w:rPr>
        <w:t xml:space="preserve">Esimerkki 4.1649</w:t>
      </w:r>
    </w:p>
    <w:p>
      <w:r>
        <w:t xml:space="preserve">HenkilöX antaa henkilölleY lahjan</w:t>
      </w:r>
    </w:p>
    <w:p>
      <w:r>
        <w:rPr>
          <w:b/>
        </w:rPr>
        <w:t xml:space="preserve">Tulos</w:t>
      </w:r>
    </w:p>
    <w:p>
      <w:r>
        <w:t xml:space="preserve">onnitella</w:t>
      </w:r>
    </w:p>
    <w:p>
      <w:r>
        <w:rPr>
          <w:b/>
        </w:rPr>
        <w:t xml:space="preserve">Esimerkki 4.1650</w:t>
      </w:r>
    </w:p>
    <w:p>
      <w:r>
        <w:t xml:space="preserve">PersonX leikkaa PersonY:n hiukset</w:t>
      </w:r>
    </w:p>
    <w:p>
      <w:r>
        <w:rPr>
          <w:b/>
        </w:rPr>
        <w:t xml:space="preserve">Tulos</w:t>
      </w:r>
    </w:p>
    <w:p>
      <w:r>
        <w:t xml:space="preserve">olla hyvä kampaaja</w:t>
      </w:r>
    </w:p>
    <w:p>
      <w:r>
        <w:rPr>
          <w:b/>
        </w:rPr>
        <w:t xml:space="preserve">Esimerkki 4.1651</w:t>
      </w:r>
    </w:p>
    <w:p>
      <w:r>
        <w:t xml:space="preserve">HenkilöX vie henkilöY:n taloon</w:t>
      </w:r>
    </w:p>
    <w:p>
      <w:r>
        <w:rPr>
          <w:b/>
        </w:rPr>
        <w:t xml:space="preserve">Tulos</w:t>
      </w:r>
    </w:p>
    <w:p>
      <w:r>
        <w:t xml:space="preserve">varmistaa, että henkilö y on turvassa</w:t>
      </w:r>
    </w:p>
    <w:p>
      <w:r>
        <w:rPr>
          <w:b/>
        </w:rPr>
        <w:t xml:space="preserve">Esimerkki 4.1652</w:t>
      </w:r>
    </w:p>
    <w:p>
      <w:r>
        <w:t xml:space="preserve">HenkilöX saa HenkilöX:n veljen ___ henkilönX kädestä.</w:t>
      </w:r>
    </w:p>
    <w:p>
      <w:r>
        <w:rPr>
          <w:b/>
        </w:rPr>
        <w:t xml:space="preserve">Tulos</w:t>
      </w:r>
    </w:p>
    <w:p>
      <w:r>
        <w:t xml:space="preserve">henkilön veren hyytyminen</w:t>
      </w:r>
    </w:p>
    <w:p>
      <w:r>
        <w:rPr>
          <w:b/>
        </w:rPr>
        <w:t xml:space="preserve">Esimerkki 4.1653</w:t>
      </w:r>
    </w:p>
    <w:p>
      <w:r>
        <w:t xml:space="preserve">PersonX aloittaa PersonX:n yrityksen</w:t>
      </w:r>
    </w:p>
    <w:p>
      <w:r>
        <w:rPr>
          <w:b/>
        </w:rPr>
        <w:t xml:space="preserve">Tulos</w:t>
      </w:r>
    </w:p>
    <w:p>
      <w:r>
        <w:t xml:space="preserve">olla taloudellisesti riippumaton, ylpeä saavutetusta vallasta ja sosiaalisesta vipuvaikutuksesta oman yrityksen pyörittämisessä.</w:t>
      </w:r>
    </w:p>
    <w:p>
      <w:r>
        <w:rPr>
          <w:b/>
        </w:rPr>
        <w:t xml:space="preserve">Esimerkki 4.1654</w:t>
      </w:r>
    </w:p>
    <w:p>
      <w:r>
        <w:t xml:space="preserve">HenkilöX säätää HenkilöY:n silmälaseja</w:t>
      </w:r>
    </w:p>
    <w:p>
      <w:r>
        <w:rPr>
          <w:b/>
        </w:rPr>
        <w:t xml:space="preserve">Tulos</w:t>
      </w:r>
    </w:p>
    <w:p>
      <w:r>
        <w:t xml:space="preserve">nähdä paremmin</w:t>
      </w:r>
    </w:p>
    <w:p>
      <w:r>
        <w:rPr>
          <w:b/>
        </w:rPr>
        <w:t xml:space="preserve">Esimerkki 4.1655</w:t>
      </w:r>
    </w:p>
    <w:p>
      <w:r>
        <w:t xml:space="preserve">PersonX päättää tämän ___:n.</w:t>
      </w:r>
    </w:p>
    <w:p>
      <w:r>
        <w:rPr>
          <w:b/>
        </w:rPr>
        <w:t xml:space="preserve">Tulos</w:t>
      </w:r>
    </w:p>
    <w:p>
      <w:r>
        <w:t xml:space="preserve">saada jotain valmiiksi</w:t>
      </w:r>
    </w:p>
    <w:p>
      <w:r>
        <w:rPr>
          <w:b/>
        </w:rPr>
        <w:t xml:space="preserve">Esimerkki 4.1656</w:t>
      </w:r>
    </w:p>
    <w:p>
      <w:r>
        <w:t xml:space="preserve">PersonX nousee PersonX:n korkealta hevosen selästä.</w:t>
      </w:r>
    </w:p>
    <w:p>
      <w:r>
        <w:rPr>
          <w:b/>
        </w:rPr>
        <w:t xml:space="preserve">Tulos</w:t>
      </w:r>
    </w:p>
    <w:p>
      <w:r>
        <w:t xml:space="preserve">olla nöyrä</w:t>
      </w:r>
    </w:p>
    <w:p>
      <w:r>
        <w:rPr>
          <w:b/>
        </w:rPr>
        <w:t xml:space="preserve">Esimerkki 4.1657</w:t>
      </w:r>
    </w:p>
    <w:p>
      <w:r>
        <w:t xml:space="preserve">PersonX vähentää ___ tasolle</w:t>
      </w:r>
    </w:p>
    <w:p>
      <w:r>
        <w:rPr>
          <w:b/>
        </w:rPr>
        <w:t xml:space="preserve">Tulos</w:t>
      </w:r>
    </w:p>
    <w:p>
      <w:r>
        <w:t xml:space="preserve">olla avuksi</w:t>
      </w:r>
    </w:p>
    <w:p>
      <w:r>
        <w:rPr>
          <w:b/>
        </w:rPr>
        <w:t xml:space="preserve">Esimerkki 4.1658</w:t>
      </w:r>
    </w:p>
    <w:p>
      <w:r>
        <w:t xml:space="preserve">PersonX palaa PersonX:n kotiin</w:t>
      </w:r>
    </w:p>
    <w:p>
      <w:r>
        <w:rPr>
          <w:b/>
        </w:rPr>
        <w:t xml:space="preserve">Tulos</w:t>
      </w:r>
    </w:p>
    <w:p>
      <w:r>
        <w:t xml:space="preserve">mennä nukkumaan</w:t>
      </w:r>
    </w:p>
    <w:p>
      <w:r>
        <w:rPr>
          <w:b/>
        </w:rPr>
        <w:t xml:space="preserve">Esimerkki 4.1659</w:t>
      </w:r>
    </w:p>
    <w:p>
      <w:r>
        <w:t xml:space="preserve">PersonX myy ___ verkossa</w:t>
      </w:r>
    </w:p>
    <w:p>
      <w:r>
        <w:rPr>
          <w:b/>
        </w:rPr>
        <w:t xml:space="preserve">Tulos</w:t>
      </w:r>
    </w:p>
    <w:p>
      <w:r>
        <w:t xml:space="preserve">saada enemmän rahaa</w:t>
      </w:r>
    </w:p>
    <w:p>
      <w:r>
        <w:rPr>
          <w:b/>
        </w:rPr>
        <w:t xml:space="preserve">Esimerkki 4.1660</w:t>
      </w:r>
    </w:p>
    <w:p>
      <w:r>
        <w:t xml:space="preserve">HenkilöX kattaa HenkilöY:n kulut</w:t>
      </w:r>
    </w:p>
    <w:p>
      <w:r>
        <w:rPr>
          <w:b/>
        </w:rPr>
        <w:t xml:space="preserve">Tulos</w:t>
      </w:r>
    </w:p>
    <w:p>
      <w:r>
        <w:t xml:space="preserve">auttamaan</w:t>
      </w:r>
    </w:p>
    <w:p>
      <w:r>
        <w:rPr>
          <w:b/>
        </w:rPr>
        <w:t xml:space="preserve">Esimerkki 4.1661</w:t>
      </w:r>
    </w:p>
    <w:p>
      <w:r>
        <w:t xml:space="preserve">HenkilöX sitoutuu joka ___</w:t>
      </w:r>
    </w:p>
    <w:p>
      <w:r>
        <w:rPr>
          <w:b/>
        </w:rPr>
        <w:t xml:space="preserve">Tulos</w:t>
      </w:r>
    </w:p>
    <w:p>
      <w:r>
        <w:t xml:space="preserve">selvitä rikoksesta</w:t>
      </w:r>
    </w:p>
    <w:p>
      <w:r>
        <w:rPr>
          <w:b/>
        </w:rPr>
        <w:t xml:space="preserve">Esimerkki 4.1662</w:t>
      </w:r>
    </w:p>
    <w:p>
      <w:r>
        <w:t xml:space="preserve">PersonX pelaa videopeliä</w:t>
      </w:r>
    </w:p>
    <w:p>
      <w:r>
        <w:rPr>
          <w:b/>
        </w:rPr>
        <w:t xml:space="preserve">Tulos</w:t>
      </w:r>
    </w:p>
    <w:p>
      <w:r>
        <w:t xml:space="preserve">kukista pomo tason lopussa.</w:t>
      </w:r>
    </w:p>
    <w:p>
      <w:r>
        <w:rPr>
          <w:b/>
        </w:rPr>
        <w:t xml:space="preserve">Esimerkki 4.1663</w:t>
      </w:r>
    </w:p>
    <w:p>
      <w:r>
        <w:t xml:space="preserve">PersonX ilmaisee PersonX:n mielipiteitä</w:t>
      </w:r>
    </w:p>
    <w:p>
      <w:r>
        <w:rPr>
          <w:b/>
        </w:rPr>
        <w:t xml:space="preserve">Tulos</w:t>
      </w:r>
    </w:p>
    <w:p>
      <w:r>
        <w:t xml:space="preserve">ymmärrettävä</w:t>
      </w:r>
    </w:p>
    <w:p>
      <w:r>
        <w:rPr>
          <w:b/>
        </w:rPr>
        <w:t xml:space="preserve">Esimerkki 4.1664</w:t>
      </w:r>
    </w:p>
    <w:p>
      <w:r>
        <w:t xml:space="preserve">PersonX vapauttaa PersonY:n</w:t>
      </w:r>
    </w:p>
    <w:p>
      <w:r>
        <w:rPr>
          <w:b/>
        </w:rPr>
        <w:t xml:space="preserve">Tulos</w:t>
      </w:r>
    </w:p>
    <w:p>
      <w:r>
        <w:t xml:space="preserve">vapauttaa viaton mies</w:t>
      </w:r>
    </w:p>
    <w:p>
      <w:r>
        <w:rPr>
          <w:b/>
        </w:rPr>
        <w:t xml:space="preserve">Esimerkki 4.1665</w:t>
      </w:r>
    </w:p>
    <w:p>
      <w:r>
        <w:t xml:space="preserve">PersonX työskentelee ahkerasti koko päivän</w:t>
      </w:r>
    </w:p>
    <w:p>
      <w:r>
        <w:rPr>
          <w:b/>
        </w:rPr>
        <w:t xml:space="preserve">Tulos</w:t>
      </w:r>
    </w:p>
    <w:p>
      <w:r>
        <w:t xml:space="preserve">ansaita rahaa</w:t>
      </w:r>
    </w:p>
    <w:p>
      <w:r>
        <w:rPr>
          <w:b/>
        </w:rPr>
        <w:t xml:space="preserve">Esimerkki 4.1666</w:t>
      </w:r>
    </w:p>
    <w:p>
      <w:r>
        <w:t xml:space="preserve">HenkilöX värjää henkilöY:n hiukset</w:t>
      </w:r>
    </w:p>
    <w:p>
      <w:r>
        <w:rPr>
          <w:b/>
        </w:rPr>
        <w:t xml:space="preserve">Tulos</w:t>
      </w:r>
    </w:p>
    <w:p>
      <w:r>
        <w:t xml:space="preserve">auttaa henkilöä</w:t>
      </w:r>
    </w:p>
    <w:p>
      <w:r>
        <w:rPr>
          <w:b/>
        </w:rPr>
        <w:t xml:space="preserve">Esimerkki 4.1667</w:t>
      </w:r>
    </w:p>
    <w:p>
      <w:r>
        <w:t xml:space="preserve">PersonX on ___ kehityksessä</w:t>
      </w:r>
    </w:p>
    <w:p>
      <w:r>
        <w:rPr>
          <w:b/>
        </w:rPr>
        <w:t xml:space="preserve">Tulos</w:t>
      </w:r>
    </w:p>
    <w:p>
      <w:r>
        <w:t xml:space="preserve">saavuttaa tavoite</w:t>
      </w:r>
    </w:p>
    <w:p>
      <w:r>
        <w:rPr>
          <w:b/>
        </w:rPr>
        <w:t xml:space="preserve">Esimerkki 4.1668</w:t>
      </w:r>
    </w:p>
    <w:p>
      <w:r>
        <w:t xml:space="preserve">PersonX rakentaa ___ ilmaan</w:t>
      </w:r>
    </w:p>
    <w:p>
      <w:r>
        <w:rPr>
          <w:b/>
        </w:rPr>
        <w:t xml:space="preserve">Tulos</w:t>
      </w:r>
    </w:p>
    <w:p>
      <w:r>
        <w:t xml:space="preserve">ba ongelma monista asioista, jotka vaikuttavat ihmisiin.</w:t>
      </w:r>
    </w:p>
    <w:p>
      <w:r>
        <w:rPr>
          <w:b/>
        </w:rPr>
        <w:t xml:space="preserve">Esimerkki 4.1669</w:t>
      </w:r>
    </w:p>
    <w:p>
      <w:r>
        <w:t xml:space="preserve">HenkilöX ostaa jokaisen ___</w:t>
      </w:r>
    </w:p>
    <w:p>
      <w:r>
        <w:rPr>
          <w:b/>
        </w:rPr>
        <w:t xml:space="preserve">Tulos</w:t>
      </w:r>
    </w:p>
    <w:p>
      <w:r>
        <w:t xml:space="preserve">menestyä kaupankäynnissä</w:t>
      </w:r>
    </w:p>
    <w:p>
      <w:r>
        <w:rPr>
          <w:b/>
        </w:rPr>
        <w:t xml:space="preserve">Esimerkki 4.1670</w:t>
      </w:r>
    </w:p>
    <w:p>
      <w:r>
        <w:t xml:space="preserve">HenkilöX pitää henkilöX:n kieliä kiinni</w:t>
      </w:r>
    </w:p>
    <w:p>
      <w:r>
        <w:rPr>
          <w:b/>
        </w:rPr>
        <w:t xml:space="preserve">Tulos</w:t>
      </w:r>
    </w:p>
    <w:p>
      <w:r>
        <w:t xml:space="preserve">kunnioittamaan muita.</w:t>
      </w:r>
    </w:p>
    <w:p>
      <w:r>
        <w:rPr>
          <w:b/>
        </w:rPr>
        <w:t xml:space="preserve">Esimerkki 4.1671</w:t>
      </w:r>
    </w:p>
    <w:p>
      <w:r>
        <w:t xml:space="preserve">PersonX antaa PersonY:lle arvion</w:t>
      </w:r>
    </w:p>
    <w:p>
      <w:r>
        <w:rPr>
          <w:b/>
        </w:rPr>
        <w:t xml:space="preserve">Tulos</w:t>
      </w:r>
    </w:p>
    <w:p>
      <w:r>
        <w:t xml:space="preserve">saadakseen hyvän tilauksen tavaroidensa myyntiin.</w:t>
      </w:r>
    </w:p>
    <w:p>
      <w:r>
        <w:rPr>
          <w:b/>
        </w:rPr>
        <w:t xml:space="preserve">Esimerkki 4.1672</w:t>
      </w:r>
    </w:p>
    <w:p>
      <w:r>
        <w:t xml:space="preserve">HenkilöX tulee takaisin ___</w:t>
      </w:r>
    </w:p>
    <w:p>
      <w:r>
        <w:rPr>
          <w:b/>
        </w:rPr>
        <w:t xml:space="preserve">Tulos</w:t>
      </w:r>
    </w:p>
    <w:p>
      <w:r>
        <w:t xml:space="preserve">olla kotona</w:t>
      </w:r>
    </w:p>
    <w:p>
      <w:r>
        <w:rPr>
          <w:b/>
        </w:rPr>
        <w:t xml:space="preserve">Esimerkki 4.1673</w:t>
      </w:r>
    </w:p>
    <w:p>
      <w:r>
        <w:t xml:space="preserve">PersonX työskentelee seuraavana päivänä</w:t>
      </w:r>
    </w:p>
    <w:p>
      <w:r>
        <w:rPr>
          <w:b/>
        </w:rPr>
        <w:t xml:space="preserve">Tulos</w:t>
      </w:r>
    </w:p>
    <w:p>
      <w:r>
        <w:t xml:space="preserve">työllistettäväksi</w:t>
      </w:r>
    </w:p>
    <w:p>
      <w:r>
        <w:rPr>
          <w:b/>
        </w:rPr>
        <w:t xml:space="preserve">Esimerkki 4.1674</w:t>
      </w:r>
    </w:p>
    <w:p>
      <w:r>
        <w:t xml:space="preserve">PersonX vetää pilveä</w:t>
      </w:r>
    </w:p>
    <w:p>
      <w:r>
        <w:rPr>
          <w:b/>
        </w:rPr>
        <w:t xml:space="preserve">Tulos</w:t>
      </w:r>
    </w:p>
    <w:p>
      <w:r>
        <w:t xml:space="preserve">unohtaakseen murheensa</w:t>
      </w:r>
    </w:p>
    <w:p>
      <w:r>
        <w:rPr>
          <w:b/>
        </w:rPr>
        <w:t xml:space="preserve">Esimerkki 4.1675</w:t>
      </w:r>
    </w:p>
    <w:p>
      <w:r>
        <w:t xml:space="preserve">PersonX pitää PersonY:tä hengissä</w:t>
      </w:r>
    </w:p>
    <w:p>
      <w:r>
        <w:rPr>
          <w:b/>
        </w:rPr>
        <w:t xml:space="preserve">Tulos</w:t>
      </w:r>
    </w:p>
    <w:p>
      <w:r>
        <w:t xml:space="preserve">tietää, kuinka kauan hän voi pidättää hengitystään</w:t>
      </w:r>
    </w:p>
    <w:p>
      <w:r>
        <w:rPr>
          <w:b/>
        </w:rPr>
        <w:t xml:space="preserve">Esimerkki 4.1676</w:t>
      </w:r>
    </w:p>
    <w:p>
      <w:r>
        <w:t xml:space="preserve">PersonX valmistuu lukiosta</w:t>
      </w:r>
    </w:p>
    <w:p>
      <w:r>
        <w:rPr>
          <w:b/>
        </w:rPr>
        <w:t xml:space="preserve">Tulos</w:t>
      </w:r>
    </w:p>
    <w:p>
      <w:r>
        <w:t xml:space="preserve">mennä yliopistoon</w:t>
      </w:r>
    </w:p>
    <w:p>
      <w:r>
        <w:rPr>
          <w:b/>
        </w:rPr>
        <w:t xml:space="preserve">Esimerkki 4.1677</w:t>
      </w:r>
    </w:p>
    <w:p>
      <w:r>
        <w:t xml:space="preserve">PersonX on järkevä</w:t>
      </w:r>
    </w:p>
    <w:p>
      <w:r>
        <w:rPr>
          <w:b/>
        </w:rPr>
        <w:t xml:space="preserve">Tulos</w:t>
      </w:r>
    </w:p>
    <w:p>
      <w:r>
        <w:t xml:space="preserve">muut ymmärtämään</w:t>
      </w:r>
    </w:p>
    <w:p>
      <w:r>
        <w:rPr>
          <w:b/>
        </w:rPr>
        <w:t xml:space="preserve">Esimerkki 4.1678</w:t>
      </w:r>
    </w:p>
    <w:p>
      <w:r>
        <w:t xml:space="preserve">HenkilöX menee rautakauppaan</w:t>
      </w:r>
    </w:p>
    <w:p>
      <w:r>
        <w:rPr>
          <w:b/>
        </w:rPr>
        <w:t xml:space="preserve">Tulos</w:t>
      </w:r>
    </w:p>
    <w:p>
      <w:r>
        <w:t xml:space="preserve">ostaa vasara.</w:t>
      </w:r>
    </w:p>
    <w:p>
      <w:r>
        <w:rPr>
          <w:b/>
        </w:rPr>
        <w:t xml:space="preserve">Esimerkki 4.1679</w:t>
      </w:r>
    </w:p>
    <w:p>
      <w:r>
        <w:t xml:space="preserve">PersonX lentää pois tangentin</w:t>
      </w:r>
    </w:p>
    <w:p>
      <w:r>
        <w:rPr>
          <w:b/>
        </w:rPr>
        <w:t xml:space="preserve">Tulos</w:t>
      </w:r>
    </w:p>
    <w:p>
      <w:r>
        <w:t xml:space="preserve">tuulettaa muille</w:t>
      </w:r>
    </w:p>
    <w:p>
      <w:r>
        <w:rPr>
          <w:b/>
        </w:rPr>
        <w:t xml:space="preserve">Esimerkki 4.1680</w:t>
      </w:r>
    </w:p>
    <w:p>
      <w:r>
        <w:t xml:space="preserve">PersonX saa hotellihuoneen</w:t>
      </w:r>
    </w:p>
    <w:p>
      <w:r>
        <w:rPr>
          <w:b/>
        </w:rPr>
        <w:t xml:space="preserve">Tulos</w:t>
      </w:r>
    </w:p>
    <w:p>
      <w:r>
        <w:t xml:space="preserve">nukkumaan</w:t>
      </w:r>
    </w:p>
    <w:p>
      <w:r>
        <w:rPr>
          <w:b/>
        </w:rPr>
        <w:t xml:space="preserve">Esimerkki 4.1681</w:t>
      </w:r>
    </w:p>
    <w:p>
      <w:r>
        <w:t xml:space="preserve">HenkilöX lopettaa HenkilöY:n vaelluksen.</w:t>
      </w:r>
    </w:p>
    <w:p>
      <w:r>
        <w:rPr>
          <w:b/>
        </w:rPr>
        <w:t xml:space="preserve">Tulos</w:t>
      </w:r>
    </w:p>
    <w:p>
      <w:r>
        <w:t xml:space="preserve">käyttää itseään</w:t>
      </w:r>
    </w:p>
    <w:p>
      <w:r>
        <w:rPr>
          <w:b/>
        </w:rPr>
        <w:t xml:space="preserve">Esimerkki 4.1682</w:t>
      </w:r>
    </w:p>
    <w:p>
      <w:r>
        <w:t xml:space="preserve">PersonX äänestää jaloillaan</w:t>
      </w:r>
    </w:p>
    <w:p>
      <w:r>
        <w:rPr>
          <w:b/>
        </w:rPr>
        <w:t xml:space="preserve">Tulos</w:t>
      </w:r>
    </w:p>
    <w:p>
      <w:r>
        <w:t xml:space="preserve">osoittaa osallistumisensa läsnäolollaan</w:t>
      </w:r>
    </w:p>
    <w:p>
      <w:r>
        <w:rPr>
          <w:b/>
        </w:rPr>
        <w:t xml:space="preserve">Esimerkki 4.1683</w:t>
      </w:r>
    </w:p>
    <w:p>
      <w:r>
        <w:t xml:space="preserve">HenkilöX nauttii ___ paljon</w:t>
      </w:r>
    </w:p>
    <w:p>
      <w:r>
        <w:rPr>
          <w:b/>
        </w:rPr>
        <w:t xml:space="preserve">Tulos</w:t>
      </w:r>
    </w:p>
    <w:p>
      <w:r>
        <w:t xml:space="preserve">pysyä onnellisena</w:t>
      </w:r>
    </w:p>
    <w:p>
      <w:r>
        <w:rPr>
          <w:b/>
        </w:rPr>
        <w:t xml:space="preserve">Esimerkki 4.1684</w:t>
      </w:r>
    </w:p>
    <w:p>
      <w:r>
        <w:t xml:space="preserve">PersonX muodostaa PersonY-organisaation</w:t>
      </w:r>
    </w:p>
    <w:p>
      <w:r>
        <w:rPr>
          <w:b/>
        </w:rPr>
        <w:t xml:space="preserve">Tulos</w:t>
      </w:r>
    </w:p>
    <w:p>
      <w:r>
        <w:t xml:space="preserve">uuden yrityksen perustaminen</w:t>
      </w:r>
    </w:p>
    <w:p>
      <w:r>
        <w:rPr>
          <w:b/>
        </w:rPr>
        <w:t xml:space="preserve">Esimerkki 4.1685</w:t>
      </w:r>
    </w:p>
    <w:p>
      <w:r>
        <w:t xml:space="preserve">HenkilöX astuu pois henkilöY:n luota</w:t>
      </w:r>
    </w:p>
    <w:p>
      <w:r>
        <w:rPr>
          <w:b/>
        </w:rPr>
        <w:t xml:space="preserve">Tulos</w:t>
      </w:r>
    </w:p>
    <w:p>
      <w:r>
        <w:t xml:space="preserve">lopettaa keskustelu</w:t>
      </w:r>
    </w:p>
    <w:p>
      <w:r>
        <w:rPr>
          <w:b/>
        </w:rPr>
        <w:t xml:space="preserve">Esimerkki 4.1686</w:t>
      </w:r>
    </w:p>
    <w:p>
      <w:r>
        <w:t xml:space="preserve">PersonX suorittaa PersonY-toiminnon</w:t>
      </w:r>
    </w:p>
    <w:p>
      <w:r>
        <w:rPr>
          <w:b/>
        </w:rPr>
        <w:t xml:space="preserve">Tulos</w:t>
      </w:r>
    </w:p>
    <w:p>
      <w:r>
        <w:t xml:space="preserve">auta persony</w:t>
      </w:r>
    </w:p>
    <w:p>
      <w:r>
        <w:rPr>
          <w:b/>
        </w:rPr>
        <w:t xml:space="preserve">Esimerkki 4.1687</w:t>
      </w:r>
    </w:p>
    <w:p>
      <w:r>
        <w:t xml:space="preserve">PersonX osoittaa PersonX:n kiitollisuutta</w:t>
      </w:r>
    </w:p>
    <w:p>
      <w:r>
        <w:rPr>
          <w:b/>
        </w:rPr>
        <w:t xml:space="preserve">Tulos</w:t>
      </w:r>
    </w:p>
    <w:p>
      <w:r>
        <w:t xml:space="preserve">osoittaakseen, kuinka kiitollisia he ovat</w:t>
      </w:r>
    </w:p>
    <w:p>
      <w:r>
        <w:rPr>
          <w:b/>
        </w:rPr>
        <w:t xml:space="preserve">Esimerkki 4.1688</w:t>
      </w:r>
    </w:p>
    <w:p>
      <w:r>
        <w:t xml:space="preserve">PersonX leikkii PersonX:n kissan kanssa -</w:t>
      </w:r>
    </w:p>
    <w:p>
      <w:r>
        <w:rPr>
          <w:b/>
        </w:rPr>
        <w:t xml:space="preserve">Tulos</w:t>
      </w:r>
    </w:p>
    <w:p>
      <w:r>
        <w:t xml:space="preserve">silitellä kissaa</w:t>
      </w:r>
    </w:p>
    <w:p>
      <w:r>
        <w:rPr>
          <w:b/>
        </w:rPr>
        <w:t xml:space="preserve">Esimerkki 4.1689</w:t>
      </w:r>
    </w:p>
    <w:p>
      <w:r>
        <w:t xml:space="preserve">HenkilöX rakastaa HenkilöX:n koiraa</w:t>
      </w:r>
    </w:p>
    <w:p>
      <w:r>
        <w:rPr>
          <w:b/>
        </w:rPr>
        <w:t xml:space="preserve">Tulos</w:t>
      </w:r>
    </w:p>
    <w:p>
      <w:r>
        <w:t xml:space="preserve">olla rakastunut siihen</w:t>
      </w:r>
    </w:p>
    <w:p>
      <w:r>
        <w:rPr>
          <w:b/>
        </w:rPr>
        <w:t xml:space="preserve">Esimerkki 4.1690</w:t>
      </w:r>
    </w:p>
    <w:p>
      <w:r>
        <w:t xml:space="preserve">HenkilöX nousee henkilöY:n koneeseen</w:t>
      </w:r>
    </w:p>
    <w:p>
      <w:r>
        <w:rPr>
          <w:b/>
        </w:rPr>
        <w:t xml:space="preserve">Tulos</w:t>
      </w:r>
    </w:p>
    <w:p>
      <w:r>
        <w:t xml:space="preserve">kokea lentokone</w:t>
      </w:r>
    </w:p>
    <w:p>
      <w:r>
        <w:rPr>
          <w:b/>
        </w:rPr>
        <w:t xml:space="preserve">Esimerkki 4.1691</w:t>
      </w:r>
    </w:p>
    <w:p>
      <w:r>
        <w:t xml:space="preserve">HenkilöX lainaa toista ___</w:t>
      </w:r>
    </w:p>
    <w:p>
      <w:r>
        <w:rPr>
          <w:b/>
        </w:rPr>
        <w:t xml:space="preserve">Tulos</w:t>
      </w:r>
    </w:p>
    <w:p>
      <w:r>
        <w:t xml:space="preserve">osoittaakseen kiitollisuutta</w:t>
      </w:r>
    </w:p>
    <w:p>
      <w:r>
        <w:rPr>
          <w:b/>
        </w:rPr>
        <w:t xml:space="preserve">Esimerkki 4.1692</w:t>
      </w:r>
    </w:p>
    <w:p>
      <w:r>
        <w:t xml:space="preserve">HenkilöX nauttii henkilöY:n kanssa vietetystä ajasta.</w:t>
      </w:r>
    </w:p>
    <w:p>
      <w:r>
        <w:rPr>
          <w:b/>
        </w:rPr>
        <w:t xml:space="preserve">Tulos</w:t>
      </w:r>
    </w:p>
    <w:p>
      <w:r>
        <w:t xml:space="preserve">viettää aikaa henkilön kanssa</w:t>
      </w:r>
    </w:p>
    <w:p>
      <w:r>
        <w:rPr>
          <w:b/>
        </w:rPr>
        <w:t xml:space="preserve">Esimerkki 4.1693</w:t>
      </w:r>
    </w:p>
    <w:p>
      <w:r>
        <w:t xml:space="preserve">PersonX rullaa kielestä</w:t>
      </w:r>
    </w:p>
    <w:p>
      <w:r>
        <w:rPr>
          <w:b/>
        </w:rPr>
        <w:t xml:space="preserve">Tulos</w:t>
      </w:r>
    </w:p>
    <w:p>
      <w:r>
        <w:t xml:space="preserve">ilmaista ajatus.</w:t>
      </w:r>
    </w:p>
    <w:p>
      <w:r>
        <w:rPr>
          <w:b/>
        </w:rPr>
        <w:t xml:space="preserve">Esimerkki 4.1694</w:t>
      </w:r>
    </w:p>
    <w:p>
      <w:r>
        <w:t xml:space="preserve">PersonX hoitaa ___ lapsia</w:t>
      </w:r>
    </w:p>
    <w:p>
      <w:r>
        <w:rPr>
          <w:b/>
        </w:rPr>
        <w:t xml:space="preserve">Tulos</w:t>
      </w:r>
    </w:p>
    <w:p>
      <w:r>
        <w:t xml:space="preserve">ankarasti</w:t>
      </w:r>
    </w:p>
    <w:p>
      <w:r>
        <w:rPr>
          <w:b/>
        </w:rPr>
        <w:t xml:space="preserve">Esimerkki 4.1695</w:t>
      </w:r>
    </w:p>
    <w:p>
      <w:r>
        <w:t xml:space="preserve">HenkilöX ajaa punaisia päin</w:t>
      </w:r>
    </w:p>
    <w:p>
      <w:r>
        <w:rPr>
          <w:b/>
        </w:rPr>
        <w:t xml:space="preserve">Tulos</w:t>
      </w:r>
    </w:p>
    <w:p>
      <w:r>
        <w:t xml:space="preserve">päästä töihin</w:t>
      </w:r>
    </w:p>
    <w:p>
      <w:r>
        <w:rPr>
          <w:b/>
        </w:rPr>
        <w:t xml:space="preserve">Esimerkki 4.1696</w:t>
      </w:r>
    </w:p>
    <w:p>
      <w:r>
        <w:t xml:space="preserve">PersonX lisää PersonX:n tietämystä</w:t>
      </w:r>
    </w:p>
    <w:p>
      <w:r>
        <w:rPr>
          <w:b/>
        </w:rPr>
        <w:t xml:space="preserve">Tulos</w:t>
      </w:r>
    </w:p>
    <w:p>
      <w:r>
        <w:t xml:space="preserve">tyytyväinen, ylpeä siitä, että hän voi edistää ihmisten henkistä kasvua ja edistystä.</w:t>
      </w:r>
    </w:p>
    <w:p>
      <w:r>
        <w:rPr>
          <w:b/>
        </w:rPr>
        <w:t xml:space="preserve">Esimerkki 4.1697</w:t>
      </w:r>
    </w:p>
    <w:p>
      <w:r>
        <w:t xml:space="preserve">HenkilöX ohjaa HenkilöX:n ___ tapaan, jolla -</w:t>
      </w:r>
    </w:p>
    <w:p>
      <w:r>
        <w:rPr>
          <w:b/>
        </w:rPr>
        <w:t xml:space="preserve">Tulos</w:t>
      </w:r>
    </w:p>
    <w:p>
      <w:r>
        <w:t xml:space="preserve">valvoa</w:t>
      </w:r>
    </w:p>
    <w:p>
      <w:r>
        <w:rPr>
          <w:b/>
        </w:rPr>
        <w:t xml:space="preserve">Esimerkki 4.1698</w:t>
      </w:r>
    </w:p>
    <w:p>
      <w:r>
        <w:t xml:space="preserve">HenkilöX löytää henkilöY:n tien</w:t>
      </w:r>
    </w:p>
    <w:p>
      <w:r>
        <w:rPr>
          <w:b/>
        </w:rPr>
        <w:t xml:space="preserve">Tulos</w:t>
      </w:r>
    </w:p>
    <w:p>
      <w:r>
        <w:t xml:space="preserve">auttaa jotakuta, joka on eksyksissä.</w:t>
      </w:r>
    </w:p>
    <w:p>
      <w:r>
        <w:rPr>
          <w:b/>
        </w:rPr>
        <w:t xml:space="preserve">Esimerkki 4.1699</w:t>
      </w:r>
    </w:p>
    <w:p>
      <w:r>
        <w:t xml:space="preserve">HenkilöX kyynelehtii henkilöY:n silmät</w:t>
      </w:r>
    </w:p>
    <w:p>
      <w:r>
        <w:rPr>
          <w:b/>
        </w:rPr>
        <w:t xml:space="preserve">Tulos</w:t>
      </w:r>
    </w:p>
    <w:p>
      <w:r>
        <w:t xml:space="preserve">satuttaa jotakuta</w:t>
      </w:r>
    </w:p>
    <w:p>
      <w:r>
        <w:rPr>
          <w:b/>
        </w:rPr>
        <w:t xml:space="preserve">Esimerkki 4.1700</w:t>
      </w:r>
    </w:p>
    <w:p>
      <w:r>
        <w:t xml:space="preserve">HenkilöX antaa henkilölleY vastauksen</w:t>
      </w:r>
    </w:p>
    <w:p>
      <w:r>
        <w:rPr>
          <w:b/>
        </w:rPr>
        <w:t xml:space="preserve">Tulos</w:t>
      </w:r>
    </w:p>
    <w:p>
      <w:r>
        <w:t xml:space="preserve">tiedossa olevat tiedot</w:t>
      </w:r>
    </w:p>
    <w:p>
      <w:r>
        <w:rPr>
          <w:b/>
        </w:rPr>
        <w:t xml:space="preserve">Esimerkki 4.1701</w:t>
      </w:r>
    </w:p>
    <w:p>
      <w:r>
        <w:t xml:space="preserve">PersonX sanoo sinulle</w:t>
      </w:r>
    </w:p>
    <w:p>
      <w:r>
        <w:rPr>
          <w:b/>
        </w:rPr>
        <w:t xml:space="preserve">Tulos</w:t>
      </w:r>
    </w:p>
    <w:p>
      <w:r>
        <w:t xml:space="preserve">puhumaan</w:t>
      </w:r>
    </w:p>
    <w:p>
      <w:r>
        <w:rPr>
          <w:b/>
        </w:rPr>
        <w:t xml:space="preserve">Esimerkki 4.1702</w:t>
      </w:r>
    </w:p>
    <w:p>
      <w:r>
        <w:t xml:space="preserve">HenkilöX kutsuu sinua ___</w:t>
      </w:r>
    </w:p>
    <w:p>
      <w:r>
        <w:rPr>
          <w:b/>
        </w:rPr>
        <w:t xml:space="preserve">Tulos</w:t>
      </w:r>
    </w:p>
    <w:p>
      <w:r>
        <w:t xml:space="preserve">on jännittävää</w:t>
      </w:r>
    </w:p>
    <w:p>
      <w:r>
        <w:rPr>
          <w:b/>
        </w:rPr>
        <w:t xml:space="preserve">Esimerkki 4.1703</w:t>
      </w:r>
    </w:p>
    <w:p>
      <w:r>
        <w:t xml:space="preserve">PersonX huolehtii PersonX:n perheestä</w:t>
      </w:r>
    </w:p>
    <w:p>
      <w:r>
        <w:rPr>
          <w:b/>
        </w:rPr>
        <w:t xml:space="preserve">Tulos</w:t>
      </w:r>
    </w:p>
    <w:p>
      <w:r>
        <w:t xml:space="preserve">olla vastuussa</w:t>
      </w:r>
    </w:p>
    <w:p>
      <w:r>
        <w:rPr>
          <w:b/>
        </w:rPr>
        <w:t xml:space="preserve">Esimerkki 4.1704</w:t>
      </w:r>
    </w:p>
    <w:p>
      <w:r>
        <w:t xml:space="preserve">PersonX juoksee kukkuloille</w:t>
      </w:r>
    </w:p>
    <w:p>
      <w:r>
        <w:rPr>
          <w:b/>
        </w:rPr>
        <w:t xml:space="preserve">Tulos</w:t>
      </w:r>
    </w:p>
    <w:p>
      <w:r>
        <w:t xml:space="preserve">paeta tilannetta</w:t>
      </w:r>
    </w:p>
    <w:p>
      <w:r>
        <w:rPr>
          <w:b/>
        </w:rPr>
        <w:t xml:space="preserve">Esimerkki 4.1705</w:t>
      </w:r>
    </w:p>
    <w:p>
      <w:r>
        <w:t xml:space="preserve">HenkilöX täyttää HenkilöY:n tarpeet</w:t>
      </w:r>
    </w:p>
    <w:p>
      <w:r>
        <w:rPr>
          <w:b/>
        </w:rPr>
        <w:t xml:space="preserve">Tulos</w:t>
      </w:r>
    </w:p>
    <w:p>
      <w:r>
        <w:t xml:space="preserve">huolehtia toisesta.</w:t>
      </w:r>
    </w:p>
    <w:p>
      <w:r>
        <w:rPr>
          <w:b/>
        </w:rPr>
        <w:t xml:space="preserve">Esimerkki 4.1706</w:t>
      </w:r>
    </w:p>
    <w:p>
      <w:r>
        <w:t xml:space="preserve">HenkilöX katsoo ___:tä kasvoihin.</w:t>
      </w:r>
    </w:p>
    <w:p>
      <w:r>
        <w:rPr>
          <w:b/>
        </w:rPr>
        <w:t xml:space="preserve">Tulos</w:t>
      </w:r>
    </w:p>
    <w:p>
      <w:r>
        <w:t xml:space="preserve">Pidän tästä tosiasiasta näissä kasvoissa</w:t>
      </w:r>
    </w:p>
    <w:p>
      <w:r>
        <w:rPr>
          <w:b/>
        </w:rPr>
        <w:t xml:space="preserve">Esimerkki 4.1707</w:t>
      </w:r>
    </w:p>
    <w:p>
      <w:r>
        <w:t xml:space="preserve">PersonX heittää aiheesta ___.</w:t>
      </w:r>
    </w:p>
    <w:p>
      <w:r>
        <w:rPr>
          <w:b/>
        </w:rPr>
        <w:t xml:space="preserve">Tulos</w:t>
      </w:r>
    </w:p>
    <w:p>
      <w:r>
        <w:t xml:space="preserve">ratkaista ongelma</w:t>
      </w:r>
    </w:p>
    <w:p>
      <w:r>
        <w:rPr>
          <w:b/>
        </w:rPr>
        <w:t xml:space="preserve">Esimerkki 4.1708</w:t>
      </w:r>
    </w:p>
    <w:p>
      <w:r>
        <w:t xml:space="preserve">HenkilöX katkaisee HenkilöY:n käden</w:t>
      </w:r>
    </w:p>
    <w:p>
      <w:r>
        <w:rPr>
          <w:b/>
        </w:rPr>
        <w:t xml:space="preserve">Tulos</w:t>
      </w:r>
    </w:p>
    <w:p>
      <w:r>
        <w:t xml:space="preserve">satuttaa jotakuta.</w:t>
      </w:r>
    </w:p>
    <w:p>
      <w:r>
        <w:rPr>
          <w:b/>
        </w:rPr>
        <w:t xml:space="preserve">Esimerkki 4.1709</w:t>
      </w:r>
    </w:p>
    <w:p>
      <w:r>
        <w:t xml:space="preserve">PersonX säästää ___ mahdollisimman paljon</w:t>
      </w:r>
    </w:p>
    <w:p>
      <w:r>
        <w:rPr>
          <w:b/>
        </w:rPr>
        <w:t xml:space="preserve">Tulos</w:t>
      </w:r>
    </w:p>
    <w:p>
      <w:r>
        <w:t xml:space="preserve">auttaa muita</w:t>
      </w:r>
    </w:p>
    <w:p>
      <w:r>
        <w:rPr>
          <w:b/>
        </w:rPr>
        <w:t xml:space="preserve">Esimerkki 4.1710</w:t>
      </w:r>
    </w:p>
    <w:p>
      <w:r>
        <w:t xml:space="preserve">HenkilöX pysyy poissa koulusta ___</w:t>
      </w:r>
    </w:p>
    <w:p>
      <w:r>
        <w:rPr>
          <w:b/>
        </w:rPr>
        <w:t xml:space="preserve">Tulos</w:t>
      </w:r>
    </w:p>
    <w:p>
      <w:r>
        <w:t xml:space="preserve">ottaa vapaapäivä</w:t>
      </w:r>
    </w:p>
    <w:p>
      <w:r>
        <w:rPr>
          <w:b/>
        </w:rPr>
        <w:t xml:space="preserve">Esimerkki 4.1711</w:t>
      </w:r>
    </w:p>
    <w:p>
      <w:r>
        <w:t xml:space="preserve">PersonX seisoo aukossa</w:t>
      </w:r>
    </w:p>
    <w:p>
      <w:r>
        <w:rPr>
          <w:b/>
        </w:rPr>
        <w:t xml:space="preserve">Tulos</w:t>
      </w:r>
    </w:p>
    <w:p>
      <w:r>
        <w:t xml:space="preserve">puolustautua hyökkäävää vaaraa vastaan</w:t>
      </w:r>
    </w:p>
    <w:p>
      <w:r>
        <w:rPr>
          <w:b/>
        </w:rPr>
        <w:t xml:space="preserve">Esimerkki 4.1712</w:t>
      </w:r>
    </w:p>
    <w:p>
      <w:r>
        <w:t xml:space="preserve">PersonX ostaa uudet housut.</w:t>
      </w:r>
    </w:p>
    <w:p>
      <w:r>
        <w:rPr>
          <w:b/>
        </w:rPr>
        <w:t xml:space="preserve">Tulos</w:t>
      </w:r>
    </w:p>
    <w:p>
      <w:r>
        <w:t xml:space="preserve">näyttää hyvältä</w:t>
      </w:r>
    </w:p>
    <w:p>
      <w:r>
        <w:rPr>
          <w:b/>
        </w:rPr>
        <w:t xml:space="preserve">Esimerkki 4.1713</w:t>
      </w:r>
    </w:p>
    <w:p>
      <w:r>
        <w:t xml:space="preserve">PersonX lähtee rannalle</w:t>
      </w:r>
    </w:p>
    <w:p>
      <w:r>
        <w:rPr>
          <w:b/>
        </w:rPr>
        <w:t xml:space="preserve">Tulos</w:t>
      </w:r>
    </w:p>
    <w:p>
      <w:r>
        <w:t xml:space="preserve">rentoutua</w:t>
      </w:r>
    </w:p>
    <w:p>
      <w:r>
        <w:rPr>
          <w:b/>
        </w:rPr>
        <w:t xml:space="preserve">Esimerkki 4.1714</w:t>
      </w:r>
    </w:p>
    <w:p>
      <w:r>
        <w:t xml:space="preserve">PersonX pelastaa ___:n tuholta</w:t>
      </w:r>
    </w:p>
    <w:p>
      <w:r>
        <w:rPr>
          <w:b/>
        </w:rPr>
        <w:t xml:space="preserve">Tulos</w:t>
      </w:r>
    </w:p>
    <w:p>
      <w:r>
        <w:t xml:space="preserve">avuliaaseen</w:t>
      </w:r>
    </w:p>
    <w:p>
      <w:r>
        <w:rPr>
          <w:b/>
        </w:rPr>
        <w:t xml:space="preserve">Esimerkki 4.1715</w:t>
      </w:r>
    </w:p>
    <w:p>
      <w:r>
        <w:t xml:space="preserve">PersonX suojelee PersonY:n lapsia</w:t>
      </w:r>
    </w:p>
    <w:p>
      <w:r>
        <w:rPr>
          <w:b/>
        </w:rPr>
        <w:t xml:space="preserve">Tulos</w:t>
      </w:r>
    </w:p>
    <w:p>
      <w:r>
        <w:t xml:space="preserve">olla avuksi</w:t>
      </w:r>
    </w:p>
    <w:p>
      <w:r>
        <w:rPr>
          <w:b/>
        </w:rPr>
        <w:t xml:space="preserve">Esimerkki 4.1716</w:t>
      </w:r>
    </w:p>
    <w:p>
      <w:r>
        <w:t xml:space="preserve">PersonX taistelee toista päivää</w:t>
      </w:r>
    </w:p>
    <w:p>
      <w:r>
        <w:rPr>
          <w:b/>
        </w:rPr>
        <w:t xml:space="preserve">Tulos</w:t>
      </w:r>
    </w:p>
    <w:p>
      <w:r>
        <w:t xml:space="preserve">saada lykkäystä</w:t>
      </w:r>
    </w:p>
    <w:p>
      <w:r>
        <w:rPr>
          <w:b/>
        </w:rPr>
        <w:t xml:space="preserve">Esimerkki 4.1717</w:t>
      </w:r>
    </w:p>
    <w:p>
      <w:r>
        <w:t xml:space="preserve">HenkilöX voittaa HenkilöY:n tarkoituksen</w:t>
      </w:r>
    </w:p>
    <w:p>
      <w:r>
        <w:rPr>
          <w:b/>
        </w:rPr>
        <w:t xml:space="preserve">Tulos</w:t>
      </w:r>
    </w:p>
    <w:p>
      <w:r>
        <w:t xml:space="preserve">olla hallinnassa</w:t>
      </w:r>
    </w:p>
    <w:p>
      <w:r>
        <w:rPr>
          <w:b/>
        </w:rPr>
        <w:t xml:space="preserve">Esimerkki 4.1718</w:t>
      </w:r>
    </w:p>
    <w:p>
      <w:r>
        <w:t xml:space="preserve">PersonX tekee pastaa illalliseksi</w:t>
      </w:r>
    </w:p>
    <w:p>
      <w:r>
        <w:rPr>
          <w:b/>
        </w:rPr>
        <w:t xml:space="preserve">Tulos</w:t>
      </w:r>
    </w:p>
    <w:p>
      <w:r>
        <w:t xml:space="preserve">syömään päivällistä</w:t>
      </w:r>
    </w:p>
    <w:p>
      <w:r>
        <w:rPr>
          <w:b/>
        </w:rPr>
        <w:t xml:space="preserve">Esimerkki 4.1719</w:t>
      </w:r>
    </w:p>
    <w:p>
      <w:r>
        <w:t xml:space="preserve">HenkilöX astuu HenkilöY:n huoneeseen</w:t>
      </w:r>
    </w:p>
    <w:p>
      <w:r>
        <w:rPr>
          <w:b/>
        </w:rPr>
        <w:t xml:space="preserve">Tulos</w:t>
      </w:r>
    </w:p>
    <w:p>
      <w:r>
        <w:t xml:space="preserve">nähdä asioita</w:t>
      </w:r>
    </w:p>
    <w:p>
      <w:r>
        <w:rPr>
          <w:b/>
        </w:rPr>
        <w:t xml:space="preserve">Esimerkki 4.1720</w:t>
      </w:r>
    </w:p>
    <w:p>
      <w:r>
        <w:t xml:space="preserve">HenkilöX heittää HenkilöX:n ___ takaisin.</w:t>
      </w:r>
    </w:p>
    <w:p>
      <w:r>
        <w:rPr>
          <w:b/>
        </w:rPr>
        <w:t xml:space="preserve">Tulos</w:t>
      </w:r>
    </w:p>
    <w:p>
      <w:r>
        <w:t xml:space="preserve">ettei hänellä ole tätä käsissään</w:t>
      </w:r>
    </w:p>
    <w:p>
      <w:r>
        <w:rPr>
          <w:b/>
        </w:rPr>
        <w:t xml:space="preserve">Esimerkki 4.1721</w:t>
      </w:r>
    </w:p>
    <w:p>
      <w:r>
        <w:t xml:space="preserve">HenkilöX heittää HenkilöY:n mereen</w:t>
      </w:r>
    </w:p>
    <w:p>
      <w:r>
        <w:rPr>
          <w:b/>
        </w:rPr>
        <w:t xml:space="preserve">Tulos</w:t>
      </w:r>
    </w:p>
    <w:p>
      <w:r>
        <w:t xml:space="preserve">heidät kuolemaan</w:t>
      </w:r>
    </w:p>
    <w:p>
      <w:r>
        <w:rPr>
          <w:b/>
        </w:rPr>
        <w:t xml:space="preserve">Esimerkki 4.1722</w:t>
      </w:r>
    </w:p>
    <w:p>
      <w:r>
        <w:t xml:space="preserve">PersonX yrittää PersonY:n parhaansa</w:t>
      </w:r>
    </w:p>
    <w:p>
      <w:r>
        <w:rPr>
          <w:b/>
        </w:rPr>
        <w:t xml:space="preserve">Tulos</w:t>
      </w:r>
    </w:p>
    <w:p>
      <w:r>
        <w:t xml:space="preserve">henkilö menestyy.</w:t>
      </w:r>
    </w:p>
    <w:p>
      <w:r>
        <w:rPr>
          <w:b/>
        </w:rPr>
        <w:t xml:space="preserve">Esimerkki 4.1723</w:t>
      </w:r>
    </w:p>
    <w:p>
      <w:r>
        <w:t xml:space="preserve">PersonX tekee hyvää itselleen</w:t>
      </w:r>
    </w:p>
    <w:p>
      <w:r>
        <w:rPr>
          <w:b/>
        </w:rPr>
        <w:t xml:space="preserve">Tulos</w:t>
      </w:r>
    </w:p>
    <w:p>
      <w:r>
        <w:t xml:space="preserve">menestyä</w:t>
      </w:r>
    </w:p>
    <w:p>
      <w:r>
        <w:rPr>
          <w:b/>
        </w:rPr>
        <w:t xml:space="preserve">Esimerkki 4.1724</w:t>
      </w:r>
    </w:p>
    <w:p>
      <w:r>
        <w:t xml:space="preserve">HenkilöX hieroo HenkilöY:n notkeita rintoja.</w:t>
      </w:r>
    </w:p>
    <w:p>
      <w:r>
        <w:rPr>
          <w:b/>
        </w:rPr>
        <w:t xml:space="preserve">Tulos</w:t>
      </w:r>
    </w:p>
    <w:p>
      <w:r>
        <w:t xml:space="preserve">olla intiimi</w:t>
      </w:r>
    </w:p>
    <w:p>
      <w:r>
        <w:rPr>
          <w:b/>
        </w:rPr>
        <w:t xml:space="preserve">Esimerkki 4.1725</w:t>
      </w:r>
    </w:p>
    <w:p>
      <w:r>
        <w:t xml:space="preserve">HenkilöX näkee HenkilöY:n päivittäin</w:t>
      </w:r>
    </w:p>
    <w:p>
      <w:r>
        <w:rPr>
          <w:b/>
        </w:rPr>
        <w:t xml:space="preserve">Tulos</w:t>
      </w:r>
    </w:p>
    <w:p>
      <w:r>
        <w:t xml:space="preserve">välittää kyseisestä henkilöstä</w:t>
      </w:r>
    </w:p>
    <w:p>
      <w:r>
        <w:rPr>
          <w:b/>
        </w:rPr>
        <w:t xml:space="preserve">Esimerkki 4.1726</w:t>
      </w:r>
    </w:p>
    <w:p>
      <w:r>
        <w:t xml:space="preserve">HenkilöX pokkaa HenkilöY:n kirsikan</w:t>
      </w:r>
    </w:p>
    <w:p>
      <w:r>
        <w:rPr>
          <w:b/>
        </w:rPr>
        <w:t xml:space="preserve">Tulos</w:t>
      </w:r>
    </w:p>
    <w:p>
      <w:r>
        <w:t xml:space="preserve">näyttää heille uusia asioita</w:t>
      </w:r>
    </w:p>
    <w:p>
      <w:r>
        <w:rPr>
          <w:b/>
        </w:rPr>
        <w:t xml:space="preserve">Esimerkki 4.1727</w:t>
      </w:r>
    </w:p>
    <w:p>
      <w:r>
        <w:t xml:space="preserve">PersonX perustaa ___ alueille</w:t>
      </w:r>
    </w:p>
    <w:p>
      <w:r>
        <w:rPr>
          <w:b/>
        </w:rPr>
        <w:t xml:space="preserve">Tulos</w:t>
      </w:r>
    </w:p>
    <w:p>
      <w:r>
        <w:t xml:space="preserve">yllättynyt</w:t>
      </w:r>
    </w:p>
    <w:p>
      <w:r>
        <w:rPr>
          <w:b/>
        </w:rPr>
        <w:t xml:space="preserve">Esimerkki 4.1728</w:t>
      </w:r>
    </w:p>
    <w:p>
      <w:r>
        <w:t xml:space="preserve">PersonX opettaa ___ tavalla</w:t>
      </w:r>
    </w:p>
    <w:p>
      <w:r>
        <w:rPr>
          <w:b/>
        </w:rPr>
        <w:t xml:space="preserve">Tulos</w:t>
      </w:r>
    </w:p>
    <w:p>
      <w:r>
        <w:t xml:space="preserve">kyllä, olen hyvin onnellinen</w:t>
      </w:r>
    </w:p>
    <w:p>
      <w:r>
        <w:rPr>
          <w:b/>
        </w:rPr>
        <w:t xml:space="preserve">Esimerkki 4.1729</w:t>
      </w:r>
    </w:p>
    <w:p>
      <w:r>
        <w:t xml:space="preserve">PersonX antaa PersonY:lle tauon</w:t>
      </w:r>
    </w:p>
    <w:p>
      <w:r>
        <w:rPr>
          <w:b/>
        </w:rPr>
        <w:t xml:space="preserve">Tulos</w:t>
      </w:r>
    </w:p>
    <w:p>
      <w:r>
        <w:t xml:space="preserve">henkilö, joka pystyy arvioimaan asioita.</w:t>
      </w:r>
    </w:p>
    <w:p>
      <w:r>
        <w:rPr>
          <w:b/>
        </w:rPr>
        <w:t xml:space="preserve">Esimerkki 4.1730</w:t>
      </w:r>
    </w:p>
    <w:p>
      <w:r>
        <w:t xml:space="preserve">HenkilöX asuu henkilöY:n alueella</w:t>
      </w:r>
    </w:p>
    <w:p>
      <w:r>
        <w:rPr>
          <w:b/>
        </w:rPr>
        <w:t xml:space="preserve">Tulos</w:t>
      </w:r>
    </w:p>
    <w:p>
      <w:r>
        <w:t xml:space="preserve">istua</w:t>
      </w:r>
    </w:p>
    <w:p>
      <w:r>
        <w:rPr>
          <w:b/>
        </w:rPr>
        <w:t xml:space="preserve">Esimerkki 4.1731</w:t>
      </w:r>
    </w:p>
    <w:p>
      <w:r>
        <w:t xml:space="preserve">PersonX purkaa PersonX:n tavarat.</w:t>
      </w:r>
    </w:p>
    <w:p>
      <w:r>
        <w:rPr>
          <w:b/>
        </w:rPr>
        <w:t xml:space="preserve">Tulos</w:t>
      </w:r>
    </w:p>
    <w:p>
      <w:r>
        <w:t xml:space="preserve">järjestäytyä</w:t>
      </w:r>
    </w:p>
    <w:p>
      <w:r>
        <w:rPr>
          <w:b/>
        </w:rPr>
        <w:t xml:space="preserve">Esimerkki 4.1732</w:t>
      </w:r>
    </w:p>
    <w:p>
      <w:r>
        <w:t xml:space="preserve">PersonX muuttaa PersonX:n asennetta</w:t>
      </w:r>
    </w:p>
    <w:p>
      <w:r>
        <w:rPr>
          <w:b/>
        </w:rPr>
        <w:t xml:space="preserve">Tulos</w:t>
      </w:r>
    </w:p>
    <w:p>
      <w:r>
        <w:t xml:space="preserve">tehdä erilaisia asenteita hyvän ajattelun ja terveyden edistämiseksi</w:t>
      </w:r>
    </w:p>
    <w:p>
      <w:r>
        <w:rPr>
          <w:b/>
        </w:rPr>
        <w:t xml:space="preserve">Esimerkki 4.1733</w:t>
      </w:r>
    </w:p>
    <w:p>
      <w:r>
        <w:t xml:space="preserve">HenkilöX istuu lähellä HenkilöY:tä</w:t>
      </w:r>
    </w:p>
    <w:p>
      <w:r>
        <w:rPr>
          <w:b/>
        </w:rPr>
        <w:t xml:space="preserve">Tulos</w:t>
      </w:r>
    </w:p>
    <w:p>
      <w:r>
        <w:t xml:space="preserve">puhua henkilön kanssa</w:t>
      </w:r>
    </w:p>
    <w:p>
      <w:r>
        <w:rPr>
          <w:b/>
        </w:rPr>
        <w:t xml:space="preserve">Esimerkki 4.1734</w:t>
      </w:r>
    </w:p>
    <w:p>
      <w:r>
        <w:t xml:space="preserve">PersonX:stä tulee PersonY-taiteilija</w:t>
      </w:r>
    </w:p>
    <w:p>
      <w:r>
        <w:rPr>
          <w:b/>
        </w:rPr>
        <w:t xml:space="preserve">Tulos</w:t>
      </w:r>
    </w:p>
    <w:p>
      <w:r>
        <w:t xml:space="preserve">ansaita rahaa</w:t>
      </w:r>
    </w:p>
    <w:p>
      <w:r>
        <w:rPr>
          <w:b/>
        </w:rPr>
        <w:t xml:space="preserve">Esimerkki 4.1735</w:t>
      </w:r>
    </w:p>
    <w:p>
      <w:r>
        <w:t xml:space="preserve">PersonX nimeää PersonX:n liljan</w:t>
      </w:r>
    </w:p>
    <w:p>
      <w:r>
        <w:rPr>
          <w:b/>
        </w:rPr>
        <w:t xml:space="preserve">Tulos</w:t>
      </w:r>
    </w:p>
    <w:p>
      <w:r>
        <w:t xml:space="preserve">jotta se näyttäisi elävältä.</w:t>
      </w:r>
    </w:p>
    <w:p>
      <w:r>
        <w:rPr>
          <w:b/>
        </w:rPr>
        <w:t xml:space="preserve">Esimerkki 4.1736</w:t>
      </w:r>
    </w:p>
    <w:p>
      <w:r>
        <w:t xml:space="preserve">HenkilöX estää henkilöY:tä näkemästä</w:t>
      </w:r>
    </w:p>
    <w:p>
      <w:r>
        <w:rPr>
          <w:b/>
        </w:rPr>
        <w:t xml:space="preserve">Tulos</w:t>
      </w:r>
    </w:p>
    <w:p>
      <w:r>
        <w:t xml:space="preserve">estää henkilöä näkemästä jotakin</w:t>
      </w:r>
    </w:p>
    <w:p>
      <w:r>
        <w:rPr>
          <w:b/>
        </w:rPr>
        <w:t xml:space="preserve">Esimerkki 4.1737</w:t>
      </w:r>
    </w:p>
    <w:p>
      <w:r>
        <w:t xml:space="preserve">PersonX ottaa yhteyttä PersonY:hen</w:t>
      </w:r>
    </w:p>
    <w:p>
      <w:r>
        <w:rPr>
          <w:b/>
        </w:rPr>
        <w:t xml:space="preserve">Tulos</w:t>
      </w:r>
    </w:p>
    <w:p>
      <w:r>
        <w:t xml:space="preserve">saada yhteys toiseen henkilöön.</w:t>
      </w:r>
    </w:p>
    <w:p>
      <w:r>
        <w:rPr>
          <w:b/>
        </w:rPr>
        <w:t xml:space="preserve">Esimerkki 4.1738</w:t>
      </w:r>
    </w:p>
    <w:p>
      <w:r>
        <w:t xml:space="preserve">PersonX vetää PersonX:n lyöntejä</w:t>
      </w:r>
    </w:p>
    <w:p>
      <w:r>
        <w:rPr>
          <w:b/>
        </w:rPr>
        <w:t xml:space="preserve">Tulos</w:t>
      </w:r>
    </w:p>
    <w:p>
      <w:r>
        <w:t xml:space="preserve">olla varovainen</w:t>
      </w:r>
    </w:p>
    <w:p>
      <w:r>
        <w:rPr>
          <w:b/>
        </w:rPr>
        <w:t xml:space="preserve">Esimerkki 4.1739</w:t>
      </w:r>
    </w:p>
    <w:p>
      <w:r>
        <w:t xml:space="preserve">HenkilöX tuo HenkilöY:n pojan</w:t>
      </w:r>
    </w:p>
    <w:p>
      <w:r>
        <w:rPr>
          <w:b/>
        </w:rPr>
        <w:t xml:space="preserve">Tulos</w:t>
      </w:r>
    </w:p>
    <w:p>
      <w:r>
        <w:t xml:space="preserve">olla kiltti</w:t>
      </w:r>
    </w:p>
    <w:p>
      <w:r>
        <w:rPr>
          <w:b/>
        </w:rPr>
        <w:t xml:space="preserve">Esimerkki 4.1740</w:t>
      </w:r>
    </w:p>
    <w:p>
      <w:r>
        <w:t xml:space="preserve">HenkilöX kääntää henkilöX:n ___ kohti henkilöY:tä.</w:t>
      </w:r>
    </w:p>
    <w:p>
      <w:r>
        <w:rPr>
          <w:b/>
        </w:rPr>
        <w:t xml:space="preserve">Tulos</w:t>
      </w:r>
    </w:p>
    <w:p>
      <w:r>
        <w:t xml:space="preserve">välittää jotain</w:t>
      </w:r>
    </w:p>
    <w:p>
      <w:r>
        <w:rPr>
          <w:b/>
        </w:rPr>
        <w:t xml:space="preserve">Esimerkki 4.1741</w:t>
      </w:r>
    </w:p>
    <w:p>
      <w:r>
        <w:t xml:space="preserve">HenkilöX panee ___ siihen, että -</w:t>
      </w:r>
    </w:p>
    <w:p>
      <w:r>
        <w:rPr>
          <w:b/>
        </w:rPr>
        <w:t xml:space="preserve">Tulos</w:t>
      </w:r>
    </w:p>
    <w:p>
      <w:r>
        <w:t xml:space="preserve">varmistaa, että tiedot ymmärretään</w:t>
      </w:r>
    </w:p>
    <w:p>
      <w:r>
        <w:rPr>
          <w:b/>
        </w:rPr>
        <w:t xml:space="preserve">Esimerkki 4.1742</w:t>
      </w:r>
    </w:p>
    <w:p>
      <w:r>
        <w:t xml:space="preserve">PersonX saa PersonX:n rahat takaisin</w:t>
      </w:r>
    </w:p>
    <w:p>
      <w:r>
        <w:rPr>
          <w:b/>
        </w:rPr>
        <w:t xml:space="preserve">Tulos</w:t>
      </w:r>
    </w:p>
    <w:p>
      <w:r>
        <w:t xml:space="preserve">saada jotain</w:t>
      </w:r>
    </w:p>
    <w:p>
      <w:r>
        <w:rPr>
          <w:b/>
        </w:rPr>
        <w:t xml:space="preserve">Esimerkki 4.1743</w:t>
      </w:r>
    </w:p>
    <w:p>
      <w:r>
        <w:t xml:space="preserve">PersonX sisältää ___ hyvin</w:t>
      </w:r>
    </w:p>
    <w:p>
      <w:r>
        <w:rPr>
          <w:b/>
        </w:rPr>
        <w:t xml:space="preserve">Tulos</w:t>
      </w:r>
    </w:p>
    <w:p>
      <w:r>
        <w:t xml:space="preserve">olla perusteellinen</w:t>
      </w:r>
    </w:p>
    <w:p>
      <w:r>
        <w:rPr>
          <w:b/>
        </w:rPr>
        <w:t xml:space="preserve">Esimerkki 4.1744</w:t>
      </w:r>
    </w:p>
    <w:p>
      <w:r>
        <w:t xml:space="preserve">PersonX imettää PersonX:n vauvaa</w:t>
      </w:r>
    </w:p>
    <w:p>
      <w:r>
        <w:rPr>
          <w:b/>
        </w:rPr>
        <w:t xml:space="preserve">Tulos</w:t>
      </w:r>
    </w:p>
    <w:p>
      <w:r>
        <w:t xml:space="preserve">antaa lapselleen ravintoa</w:t>
      </w:r>
    </w:p>
    <w:p>
      <w:r>
        <w:rPr>
          <w:b/>
        </w:rPr>
        <w:t xml:space="preserve">Esimerkki 4.1745</w:t>
      </w:r>
    </w:p>
    <w:p>
      <w:r>
        <w:t xml:space="preserve">PersonX antaa PersonX:n elämää</w:t>
      </w:r>
    </w:p>
    <w:p>
      <w:r>
        <w:rPr>
          <w:b/>
        </w:rPr>
        <w:t xml:space="preserve">Tulos</w:t>
      </w:r>
    </w:p>
    <w:p>
      <w:r>
        <w:t xml:space="preserve">auttaa ystäväänsä pelissä</w:t>
      </w:r>
    </w:p>
    <w:p>
      <w:r>
        <w:rPr>
          <w:b/>
        </w:rPr>
        <w:t xml:space="preserve">Esimerkki 4.1746</w:t>
      </w:r>
    </w:p>
    <w:p>
      <w:r>
        <w:t xml:space="preserve">PersonX niittää satoa</w:t>
      </w:r>
    </w:p>
    <w:p>
      <w:r>
        <w:rPr>
          <w:b/>
        </w:rPr>
        <w:t xml:space="preserve">Tulos</w:t>
      </w:r>
    </w:p>
    <w:p>
      <w:r>
        <w:t xml:space="preserve">saada suuria voittoja</w:t>
      </w:r>
    </w:p>
    <w:p>
      <w:r>
        <w:rPr>
          <w:b/>
        </w:rPr>
        <w:t xml:space="preserve">Esimerkki 4.1747</w:t>
      </w:r>
    </w:p>
    <w:p>
      <w:r>
        <w:t xml:space="preserve">HenkilöX nostaa HenkilöY:n jalkaa</w:t>
      </w:r>
    </w:p>
    <w:p>
      <w:r>
        <w:rPr>
          <w:b/>
        </w:rPr>
        <w:t xml:space="preserve">Tulos</w:t>
      </w:r>
    </w:p>
    <w:p>
      <w:r>
        <w:t xml:space="preserve">siirtyä</w:t>
      </w:r>
    </w:p>
    <w:p>
      <w:r>
        <w:rPr>
          <w:b/>
        </w:rPr>
        <w:t xml:space="preserve">Esimerkki 4.1748</w:t>
      </w:r>
    </w:p>
    <w:p>
      <w:r>
        <w:t xml:space="preserve">PersonX pelaa suoraan</w:t>
      </w:r>
    </w:p>
    <w:p>
      <w:r>
        <w:rPr>
          <w:b/>
        </w:rPr>
        <w:t xml:space="preserve">Tulos</w:t>
      </w:r>
    </w:p>
    <w:p>
      <w:r>
        <w:t xml:space="preserve">rehellisesti sanottuna</w:t>
      </w:r>
    </w:p>
    <w:p>
      <w:r>
        <w:rPr>
          <w:b/>
        </w:rPr>
        <w:t xml:space="preserve">Esimerkki 4.1749</w:t>
      </w:r>
    </w:p>
    <w:p>
      <w:r>
        <w:t xml:space="preserve">PersonX asuu PersonX:n äidin luona -</w:t>
      </w:r>
    </w:p>
    <w:p>
      <w:r>
        <w:rPr>
          <w:b/>
        </w:rPr>
        <w:t xml:space="preserve">Tulos</w:t>
      </w:r>
    </w:p>
    <w:p>
      <w:r>
        <w:t xml:space="preserve">viettää aikaa äitinsä kanssa</w:t>
      </w:r>
    </w:p>
    <w:p>
      <w:r>
        <w:rPr>
          <w:b/>
        </w:rPr>
        <w:t xml:space="preserve">Esimerkki 4.1750</w:t>
      </w:r>
    </w:p>
    <w:p>
      <w:r>
        <w:t xml:space="preserve">PersonX menee PersonX:n sänkyyn</w:t>
      </w:r>
    </w:p>
    <w:p>
      <w:r>
        <w:rPr>
          <w:b/>
        </w:rPr>
        <w:t xml:space="preserve">Tulos</w:t>
      </w:r>
    </w:p>
    <w:p>
      <w:r>
        <w:t xml:space="preserve">mennä nukkumaan</w:t>
      </w:r>
    </w:p>
    <w:p>
      <w:r>
        <w:rPr>
          <w:b/>
        </w:rPr>
        <w:t xml:space="preserve">Esimerkki 4.1751</w:t>
      </w:r>
    </w:p>
    <w:p>
      <w:r>
        <w:t xml:space="preserve">HenkilöX:n korvat on laskettu alas.</w:t>
      </w:r>
    </w:p>
    <w:p>
      <w:r>
        <w:rPr>
          <w:b/>
        </w:rPr>
        <w:t xml:space="preserve">Tulos</w:t>
      </w:r>
    </w:p>
    <w:p>
      <w:r>
        <w:t xml:space="preserve">näyttää houkuttelevammalta</w:t>
      </w:r>
    </w:p>
    <w:p>
      <w:r>
        <w:rPr>
          <w:b/>
        </w:rPr>
        <w:t xml:space="preserve">Esimerkki 4.1752</w:t>
      </w:r>
    </w:p>
    <w:p>
      <w:r>
        <w:t xml:space="preserve">HenkilöX laittaa HenkilöX:n ___ järjestykseen.</w:t>
      </w:r>
    </w:p>
    <w:p>
      <w:r>
        <w:rPr>
          <w:b/>
        </w:rPr>
        <w:t xml:space="preserve">Tulos</w:t>
      </w:r>
    </w:p>
    <w:p>
      <w:r>
        <w:t xml:space="preserve">järjestää elämänsä</w:t>
      </w:r>
    </w:p>
    <w:p>
      <w:r>
        <w:rPr>
          <w:b/>
        </w:rPr>
        <w:t xml:space="preserve">Esimerkki 4.1753</w:t>
      </w:r>
    </w:p>
    <w:p>
      <w:r>
        <w:t xml:space="preserve">HenkilöX hakee henkilöY:n lentokentältä.</w:t>
      </w:r>
    </w:p>
    <w:p>
      <w:r>
        <w:rPr>
          <w:b/>
        </w:rPr>
        <w:t xml:space="preserve">Tulos</w:t>
      </w:r>
    </w:p>
    <w:p>
      <w:r>
        <w:t xml:space="preserve">olla avuksi</w:t>
      </w:r>
    </w:p>
    <w:p>
      <w:r>
        <w:rPr>
          <w:b/>
        </w:rPr>
        <w:t xml:space="preserve">Esimerkki 4.1754</w:t>
      </w:r>
    </w:p>
    <w:p>
      <w:r>
        <w:t xml:space="preserve">HenkilöX seisoo HenkilöY:n selin</w:t>
      </w:r>
    </w:p>
    <w:p>
      <w:r>
        <w:rPr>
          <w:b/>
        </w:rPr>
        <w:t xml:space="preserve">Tulos</w:t>
      </w:r>
    </w:p>
    <w:p>
      <w:r>
        <w:t xml:space="preserve">olla avuksi</w:t>
      </w:r>
    </w:p>
    <w:p>
      <w:r>
        <w:rPr>
          <w:b/>
        </w:rPr>
        <w:t xml:space="preserve">Esimerkki 4.1755</w:t>
      </w:r>
    </w:p>
    <w:p>
      <w:r>
        <w:t xml:space="preserve">HenkilöX käyttää ___ välttääkseen</w:t>
      </w:r>
    </w:p>
    <w:p>
      <w:r>
        <w:rPr>
          <w:b/>
        </w:rPr>
        <w:t xml:space="preserve">Tulos</w:t>
      </w:r>
    </w:p>
    <w:p>
      <w:r>
        <w:t xml:space="preserve">olla vastuussa</w:t>
      </w:r>
    </w:p>
    <w:p>
      <w:r>
        <w:rPr>
          <w:b/>
        </w:rPr>
        <w:t xml:space="preserve">Esimerkki 4.1756</w:t>
      </w:r>
    </w:p>
    <w:p>
      <w:r>
        <w:t xml:space="preserve">HenkilöX kuluu loppuun HenkilöX:n tervetulleeksi tuleminen</w:t>
      </w:r>
    </w:p>
    <w:p>
      <w:r>
        <w:rPr>
          <w:b/>
        </w:rPr>
        <w:t xml:space="preserve">Tulos</w:t>
      </w:r>
    </w:p>
    <w:p>
      <w:r>
        <w:t xml:space="preserve">jäädä pidemmäksi aikaa kuin hänen pitäisi.</w:t>
      </w:r>
    </w:p>
    <w:p>
      <w:r>
        <w:rPr>
          <w:b/>
        </w:rPr>
        <w:t xml:space="preserve">Esimerkki 4.1757</w:t>
      </w:r>
    </w:p>
    <w:p>
      <w:r>
        <w:t xml:space="preserve">HenkilöX kertoo henkilöY:lle, mitä tapahtui</w:t>
      </w:r>
    </w:p>
    <w:p>
      <w:r>
        <w:rPr>
          <w:b/>
        </w:rPr>
        <w:t xml:space="preserve">Tulos</w:t>
      </w:r>
    </w:p>
    <w:p>
      <w:r>
        <w:t xml:space="preserve">he haluavat pitää ihmiset ajan tasalla</w:t>
      </w:r>
    </w:p>
    <w:p>
      <w:r>
        <w:rPr>
          <w:b/>
        </w:rPr>
        <w:t xml:space="preserve">Esimerkki 4.1758</w:t>
      </w:r>
    </w:p>
    <w:p>
      <w:r>
        <w:t xml:space="preserve">PersonX tulee tiheään ja nopeasti</w:t>
      </w:r>
    </w:p>
    <w:p>
      <w:r>
        <w:rPr>
          <w:b/>
        </w:rPr>
        <w:t xml:space="preserve">Tulos</w:t>
      </w:r>
    </w:p>
    <w:p>
      <w:r>
        <w:t xml:space="preserve">voittaa kilpailu</w:t>
      </w:r>
    </w:p>
    <w:p>
      <w:r>
        <w:rPr>
          <w:b/>
        </w:rPr>
        <w:t xml:space="preserve">Esimerkki 4.1759</w:t>
      </w:r>
    </w:p>
    <w:p>
      <w:r>
        <w:t xml:space="preserve">HenkilöX pyytää ___:ltä oikaisua.</w:t>
      </w:r>
    </w:p>
    <w:p>
      <w:r>
        <w:rPr>
          <w:b/>
        </w:rPr>
        <w:t xml:space="preserve">Tulos</w:t>
      </w:r>
    </w:p>
    <w:p>
      <w:r>
        <w:t xml:space="preserve">tietää totuus</w:t>
      </w:r>
    </w:p>
    <w:p>
      <w:r>
        <w:rPr>
          <w:b/>
        </w:rPr>
        <w:t xml:space="preserve">Esimerkki 4.1760</w:t>
      </w:r>
    </w:p>
    <w:p>
      <w:r>
        <w:t xml:space="preserve">HenkilöX estää ___:tä pääsemästä sisään</w:t>
      </w:r>
    </w:p>
    <w:p>
      <w:r>
        <w:rPr>
          <w:b/>
        </w:rPr>
        <w:t xml:space="preserve">Tulos</w:t>
      </w:r>
    </w:p>
    <w:p>
      <w:r>
        <w:t xml:space="preserve">olla suojeleva.</w:t>
      </w:r>
    </w:p>
    <w:p>
      <w:r>
        <w:rPr>
          <w:b/>
        </w:rPr>
        <w:t xml:space="preserve">Esimerkki 4.1761</w:t>
      </w:r>
    </w:p>
    <w:p>
      <w:r>
        <w:t xml:space="preserve">HenkilöX tuo HenkilöY:n perheen</w:t>
      </w:r>
    </w:p>
    <w:p>
      <w:r>
        <w:rPr>
          <w:b/>
        </w:rPr>
        <w:t xml:space="preserve">Tulos</w:t>
      </w:r>
    </w:p>
    <w:p>
      <w:r>
        <w:t xml:space="preserve">tehdä jotain mukavaa henkilölle y</w:t>
      </w:r>
    </w:p>
    <w:p>
      <w:r>
        <w:rPr>
          <w:b/>
        </w:rPr>
        <w:t xml:space="preserve">Esimerkki 4.1762</w:t>
      </w:r>
    </w:p>
    <w:p>
      <w:r>
        <w:t xml:space="preserve">HenkilöX saa lasin vettä</w:t>
      </w:r>
    </w:p>
    <w:p>
      <w:r>
        <w:rPr>
          <w:b/>
        </w:rPr>
        <w:t xml:space="preserve">Tulos</w:t>
      </w:r>
    </w:p>
    <w:p>
      <w:r>
        <w:t xml:space="preserve">sammuttamaan janonsa</w:t>
      </w:r>
    </w:p>
    <w:p>
      <w:r>
        <w:rPr>
          <w:b/>
        </w:rPr>
        <w:t xml:space="preserve">Esimerkki 4.1763</w:t>
      </w:r>
    </w:p>
    <w:p>
      <w:r>
        <w:t xml:space="preserve">PersonX toteuttaa PersonX:n tavoitteen.</w:t>
      </w:r>
    </w:p>
    <w:p>
      <w:r>
        <w:rPr>
          <w:b/>
        </w:rPr>
        <w:t xml:space="preserve">Tulos</w:t>
      </w:r>
    </w:p>
    <w:p>
      <w:r>
        <w:t xml:space="preserve">tehtävä.</w:t>
      </w:r>
    </w:p>
    <w:p>
      <w:r>
        <w:rPr>
          <w:b/>
        </w:rPr>
        <w:t xml:space="preserve">Esimerkki 4.1764</w:t>
      </w:r>
    </w:p>
    <w:p>
      <w:r>
        <w:t xml:space="preserve">PersonX on soveltamisalan ulkopuolella</w:t>
      </w:r>
    </w:p>
    <w:p>
      <w:r>
        <w:rPr>
          <w:b/>
        </w:rPr>
        <w:t xml:space="preserve">Tulos</w:t>
      </w:r>
    </w:p>
    <w:p>
      <w:r>
        <w:t xml:space="preserve">olla piilossa</w:t>
      </w:r>
    </w:p>
    <w:p>
      <w:r>
        <w:rPr>
          <w:b/>
        </w:rPr>
        <w:t xml:space="preserve">Esimerkki 4.1765</w:t>
      </w:r>
    </w:p>
    <w:p>
      <w:r>
        <w:t xml:space="preserve">PersonX itkee setää</w:t>
      </w:r>
    </w:p>
    <w:p>
      <w:r>
        <w:rPr>
          <w:b/>
        </w:rPr>
        <w:t xml:space="preserve">Tulos</w:t>
      </w:r>
    </w:p>
    <w:p>
      <w:r>
        <w:t xml:space="preserve">estää jotakuta kiduttamasta heitä</w:t>
      </w:r>
    </w:p>
    <w:p>
      <w:r>
        <w:rPr>
          <w:b/>
        </w:rPr>
        <w:t xml:space="preserve">Esimerkki 4.1766</w:t>
      </w:r>
    </w:p>
    <w:p>
      <w:r>
        <w:t xml:space="preserve">PersonX tekee PersonY:lle tarkastuksen</w:t>
      </w:r>
    </w:p>
    <w:p>
      <w:r>
        <w:rPr>
          <w:b/>
        </w:rPr>
        <w:t xml:space="preserve">Tulos</w:t>
      </w:r>
    </w:p>
    <w:p>
      <w:r>
        <w:t xml:space="preserve">saada henkilö y etsimään jotain</w:t>
      </w:r>
    </w:p>
    <w:p>
      <w:r>
        <w:rPr>
          <w:b/>
        </w:rPr>
        <w:t xml:space="preserve">Esimerkki 4.1767</w:t>
      </w:r>
    </w:p>
    <w:p>
      <w:r>
        <w:t xml:space="preserve">HenkilöX nostaa HenkilöX:n ___ vastalauseeksi</w:t>
      </w:r>
    </w:p>
    <w:p>
      <w:r>
        <w:rPr>
          <w:b/>
        </w:rPr>
        <w:t xml:space="preserve">Tulos</w:t>
      </w:r>
    </w:p>
    <w:p>
      <w:r>
        <w:t xml:space="preserve">ilmaisemaan eriävän mielipiteensä</w:t>
      </w:r>
    </w:p>
    <w:p>
      <w:r>
        <w:rPr>
          <w:b/>
        </w:rPr>
        <w:t xml:space="preserve">Esimerkki 4.1768</w:t>
      </w:r>
    </w:p>
    <w:p>
      <w:r>
        <w:t xml:space="preserve">PersonX tapaa PersonY:n elämässä</w:t>
      </w:r>
    </w:p>
    <w:p>
      <w:r>
        <w:rPr>
          <w:b/>
        </w:rPr>
        <w:t xml:space="preserve">Tulos</w:t>
      </w:r>
    </w:p>
    <w:p>
      <w:r>
        <w:t xml:space="preserve">tutustua henkilöön</w:t>
      </w:r>
    </w:p>
    <w:p>
      <w:r>
        <w:rPr>
          <w:b/>
        </w:rPr>
        <w:t xml:space="preserve">Esimerkki 4.1769</w:t>
      </w:r>
    </w:p>
    <w:p>
      <w:r>
        <w:t xml:space="preserve">HenkilöX asettaa HenkilöY:n ___ päälle</w:t>
      </w:r>
    </w:p>
    <w:p>
      <w:r>
        <w:rPr>
          <w:b/>
        </w:rPr>
        <w:t xml:space="preserve">Tulos</w:t>
      </w:r>
    </w:p>
    <w:p>
      <w:r>
        <w:t xml:space="preserve">saada henkilön huomio</w:t>
      </w:r>
    </w:p>
    <w:p>
      <w:r>
        <w:rPr>
          <w:b/>
        </w:rPr>
        <w:t xml:space="preserve">Esimerkki 4.1770</w:t>
      </w:r>
    </w:p>
    <w:p>
      <w:r>
        <w:t xml:space="preserve">HenkilöX asettaa HenkilöX:n ___ pöydälle -</w:t>
      </w:r>
    </w:p>
    <w:p>
      <w:r>
        <w:rPr>
          <w:b/>
        </w:rPr>
        <w:t xml:space="preserve">Tulos</w:t>
      </w:r>
    </w:p>
    <w:p>
      <w:r>
        <w:t xml:space="preserve">olla avoin</w:t>
      </w:r>
    </w:p>
    <w:p>
      <w:r>
        <w:rPr>
          <w:b/>
        </w:rPr>
        <w:t xml:space="preserve">Esimerkki 4.1771</w:t>
      </w:r>
    </w:p>
    <w:p>
      <w:r>
        <w:t xml:space="preserve">HenkilöX antaa henkilölleY mahdollisuuden</w:t>
      </w:r>
    </w:p>
    <w:p>
      <w:r>
        <w:rPr>
          <w:b/>
        </w:rPr>
        <w:t xml:space="preserve">Tulos</w:t>
      </w:r>
    </w:p>
    <w:p>
      <w:r>
        <w:t xml:space="preserve">ottaa riskejä</w:t>
      </w:r>
    </w:p>
    <w:p>
      <w:r>
        <w:rPr>
          <w:b/>
        </w:rPr>
        <w:t xml:space="preserve">Esimerkki 4.1772</w:t>
      </w:r>
    </w:p>
    <w:p>
      <w:r>
        <w:t xml:space="preserve">PersonX pakkaa kaikki PersonX:n tavarat.</w:t>
      </w:r>
    </w:p>
    <w:p>
      <w:r>
        <w:rPr>
          <w:b/>
        </w:rPr>
        <w:t xml:space="preserve">Tulos</w:t>
      </w:r>
    </w:p>
    <w:p>
      <w:r>
        <w:t xml:space="preserve">jättää suhde</w:t>
      </w:r>
    </w:p>
    <w:p>
      <w:r>
        <w:rPr>
          <w:b/>
        </w:rPr>
        <w:t xml:space="preserve">Esimerkki 4.1773</w:t>
      </w:r>
    </w:p>
    <w:p>
      <w:r>
        <w:t xml:space="preserve">HenkilöX pitää ___:tä henkilöY:n sylissä.</w:t>
      </w:r>
    </w:p>
    <w:p>
      <w:r>
        <w:rPr>
          <w:b/>
        </w:rPr>
        <w:t xml:space="preserve">Tulos</w:t>
      </w:r>
    </w:p>
    <w:p>
      <w:r>
        <w:t xml:space="preserve">suojellakseen lastaan</w:t>
      </w:r>
    </w:p>
    <w:p>
      <w:r>
        <w:rPr>
          <w:b/>
        </w:rPr>
        <w:t xml:space="preserve">Esimerkki 4.1774</w:t>
      </w:r>
    </w:p>
    <w:p>
      <w:r>
        <w:t xml:space="preserve">HenkilöX vierailee HenkilöY:n äidin luona ___.</w:t>
      </w:r>
    </w:p>
    <w:p>
      <w:r>
        <w:rPr>
          <w:b/>
        </w:rPr>
        <w:t xml:space="preserve">Tulos</w:t>
      </w:r>
    </w:p>
    <w:p>
      <w:r>
        <w:t xml:space="preserve">tapaamaan henkilöllisyyden äitiä vierailullaan</w:t>
      </w:r>
    </w:p>
    <w:p>
      <w:r>
        <w:rPr>
          <w:b/>
        </w:rPr>
        <w:t xml:space="preserve">Esimerkki 4.1775</w:t>
      </w:r>
    </w:p>
    <w:p>
      <w:r>
        <w:t xml:space="preserve">HenkilöX ristii HenkilöY:n kädet HenkilöY:n rintakehän yli.</w:t>
      </w:r>
    </w:p>
    <w:p>
      <w:r>
        <w:rPr>
          <w:b/>
        </w:rPr>
        <w:t xml:space="preserve">Tulos</w:t>
      </w:r>
    </w:p>
    <w:p>
      <w:r>
        <w:t xml:space="preserve">opettaa henkilölle jotain uutta</w:t>
      </w:r>
    </w:p>
    <w:p>
      <w:r>
        <w:rPr>
          <w:b/>
        </w:rPr>
        <w:t xml:space="preserve">Esimerkki 4.1776</w:t>
      </w:r>
    </w:p>
    <w:p>
      <w:r>
        <w:t xml:space="preserve">HenkilöX haluaa hengailla HenkilöY:n kanssa</w:t>
      </w:r>
    </w:p>
    <w:p>
      <w:r>
        <w:rPr>
          <w:b/>
        </w:rPr>
        <w:t xml:space="preserve">Tulos</w:t>
      </w:r>
    </w:p>
    <w:p>
      <w:r>
        <w:t xml:space="preserve">olla ystävällinen</w:t>
      </w:r>
    </w:p>
    <w:p>
      <w:r>
        <w:rPr>
          <w:b/>
        </w:rPr>
        <w:t xml:space="preserve">Esimerkki 4.1777</w:t>
      </w:r>
    </w:p>
    <w:p>
      <w:r>
        <w:t xml:space="preserve">PersonX pitää PersonY:n kättä</w:t>
      </w:r>
    </w:p>
    <w:p>
      <w:r>
        <w:rPr>
          <w:b/>
        </w:rPr>
        <w:t xml:space="preserve">Tulos</w:t>
      </w:r>
    </w:p>
    <w:p>
      <w:r>
        <w:t xml:space="preserve">pysäyttää henkilö</w:t>
      </w:r>
    </w:p>
    <w:p>
      <w:r>
        <w:rPr>
          <w:b/>
        </w:rPr>
        <w:t xml:space="preserve">Esimerkki 4.1778</w:t>
      </w:r>
    </w:p>
    <w:p>
      <w:r>
        <w:t xml:space="preserve">PersonX aloittaa PersonY-ohjelman</w:t>
      </w:r>
    </w:p>
    <w:p>
      <w:r>
        <w:rPr>
          <w:b/>
        </w:rPr>
        <w:t xml:space="preserve">Tulos</w:t>
      </w:r>
    </w:p>
    <w:p>
      <w:r>
        <w:t xml:space="preserve">olla ennakoiva.</w:t>
      </w:r>
    </w:p>
    <w:p>
      <w:r>
        <w:rPr>
          <w:b/>
        </w:rPr>
        <w:t xml:space="preserve">Esimerkki 4.1779</w:t>
      </w:r>
    </w:p>
    <w:p>
      <w:r>
        <w:t xml:space="preserve">HenkilöX painostaa HenkilöX:ää ___:n päälle.</w:t>
      </w:r>
    </w:p>
    <w:p>
      <w:r>
        <w:rPr>
          <w:b/>
        </w:rPr>
        <w:t xml:space="preserve">Tulos</w:t>
      </w:r>
    </w:p>
    <w:p>
      <w:r>
        <w:t xml:space="preserve">validoitava</w:t>
      </w:r>
    </w:p>
    <w:p>
      <w:r>
        <w:rPr>
          <w:b/>
        </w:rPr>
        <w:t xml:space="preserve">Esimerkki 4.1780</w:t>
      </w:r>
    </w:p>
    <w:p>
      <w:r>
        <w:t xml:space="preserve">PersonX laajentaa PersonX:n ___ kattamaan seuraavat asiat</w:t>
      </w:r>
    </w:p>
    <w:p>
      <w:r>
        <w:rPr>
          <w:b/>
        </w:rPr>
        <w:t xml:space="preserve">Tulos</w:t>
      </w:r>
    </w:p>
    <w:p>
      <w:r>
        <w:t xml:space="preserve">olla ennakkoluuloton</w:t>
      </w:r>
    </w:p>
    <w:p>
      <w:r>
        <w:rPr>
          <w:b/>
        </w:rPr>
        <w:t xml:space="preserve">Esimerkki 4.1781</w:t>
      </w:r>
    </w:p>
    <w:p>
      <w:r>
        <w:t xml:space="preserve">PersonX tarttuu PersonX:n neuleeseen</w:t>
      </w:r>
    </w:p>
    <w:p>
      <w:r>
        <w:rPr>
          <w:b/>
        </w:rPr>
        <w:t xml:space="preserve">Tulos</w:t>
      </w:r>
    </w:p>
    <w:p>
      <w:r>
        <w:t xml:space="preserve">pitäytyä henkilöx:n asiantuntemuksen alalla.</w:t>
      </w:r>
    </w:p>
    <w:p>
      <w:r>
        <w:rPr>
          <w:b/>
        </w:rPr>
        <w:t xml:space="preserve">Esimerkki 4.1782</w:t>
      </w:r>
    </w:p>
    <w:p>
      <w:r>
        <w:t xml:space="preserve">PersonX saa PersonY:n ___ yhdessä</w:t>
      </w:r>
    </w:p>
    <w:p>
      <w:r>
        <w:rPr>
          <w:b/>
        </w:rPr>
        <w:t xml:space="preserve">Tulos</w:t>
      </w:r>
    </w:p>
    <w:p>
      <w:r>
        <w:t xml:space="preserve">auttaa henkilöä</w:t>
      </w:r>
    </w:p>
    <w:p>
      <w:r>
        <w:rPr>
          <w:b/>
        </w:rPr>
        <w:t xml:space="preserve">Esimerkki 4.1783</w:t>
      </w:r>
    </w:p>
    <w:p>
      <w:r>
        <w:t xml:space="preserve">PersonX menee kadun toiselle puolelle</w:t>
      </w:r>
    </w:p>
    <w:p>
      <w:r>
        <w:rPr>
          <w:b/>
        </w:rPr>
        <w:t xml:space="preserve">Tulos</w:t>
      </w:r>
    </w:p>
    <w:p>
      <w:r>
        <w:t xml:space="preserve">katso mitä siellä on</w:t>
      </w:r>
    </w:p>
    <w:p>
      <w:r>
        <w:rPr>
          <w:b/>
        </w:rPr>
        <w:t xml:space="preserve">Esimerkki 4.1784</w:t>
      </w:r>
    </w:p>
    <w:p>
      <w:r>
        <w:t xml:space="preserve">PersonX paljastaa PersonX:n sielun</w:t>
      </w:r>
    </w:p>
    <w:p>
      <w:r>
        <w:rPr>
          <w:b/>
        </w:rPr>
        <w:t xml:space="preserve">Tulos</w:t>
      </w:r>
    </w:p>
    <w:p>
      <w:r>
        <w:t xml:space="preserve">saada lohtua</w:t>
      </w:r>
    </w:p>
    <w:p>
      <w:r>
        <w:rPr>
          <w:b/>
        </w:rPr>
        <w:t xml:space="preserve">Esimerkki 4.1785</w:t>
      </w:r>
    </w:p>
    <w:p>
      <w:r>
        <w:t xml:space="preserve">PersonX menettää PersonY:n temperamentin</w:t>
      </w:r>
    </w:p>
    <w:p>
      <w:r>
        <w:rPr>
          <w:b/>
        </w:rPr>
        <w:t xml:space="preserve">Tulos</w:t>
      </w:r>
    </w:p>
    <w:p>
      <w:r>
        <w:t xml:space="preserve">vihainen</w:t>
      </w:r>
    </w:p>
    <w:p>
      <w:r>
        <w:rPr>
          <w:b/>
        </w:rPr>
        <w:t xml:space="preserve">Esimerkki 4.1786</w:t>
      </w:r>
    </w:p>
    <w:p>
      <w:r>
        <w:t xml:space="preserve">Henkilö X kuvittelee, mitä Henkilö Y näki...</w:t>
      </w:r>
    </w:p>
    <w:p>
      <w:r>
        <w:rPr>
          <w:b/>
        </w:rPr>
        <w:t xml:space="preserve">Tulos</w:t>
      </w:r>
    </w:p>
    <w:p>
      <w:r>
        <w:t xml:space="preserve">olla henkilökohtaisesti paikalla</w:t>
      </w:r>
    </w:p>
    <w:p>
      <w:r>
        <w:rPr>
          <w:b/>
        </w:rPr>
        <w:t xml:space="preserve">Esimerkki 4.1787</w:t>
      </w:r>
    </w:p>
    <w:p>
      <w:r>
        <w:t xml:space="preserve">PersonX pitää silmänsä auki</w:t>
      </w:r>
    </w:p>
    <w:p>
      <w:r>
        <w:rPr>
          <w:b/>
        </w:rPr>
        <w:t xml:space="preserve">Tulos</w:t>
      </w:r>
    </w:p>
    <w:p>
      <w:r>
        <w:t xml:space="preserve">olla turvassa</w:t>
      </w:r>
    </w:p>
    <w:p>
      <w:r>
        <w:rPr>
          <w:b/>
        </w:rPr>
        <w:t xml:space="preserve">Esimerkki 4.1788</w:t>
      </w:r>
    </w:p>
    <w:p>
      <w:r>
        <w:t xml:space="preserve">HenkilöX ei halua olla missään tekemisissä HenkilöY:n kanssa</w:t>
      </w:r>
    </w:p>
    <w:p>
      <w:r>
        <w:rPr>
          <w:b/>
        </w:rPr>
        <w:t xml:space="preserve">Tulos</w:t>
      </w:r>
    </w:p>
    <w:p>
      <w:r>
        <w:t xml:space="preserve">pysyä erossa toisesta henkilöstä.</w:t>
      </w:r>
    </w:p>
    <w:p>
      <w:r>
        <w:rPr>
          <w:b/>
        </w:rPr>
        <w:t xml:space="preserve">Esimerkki 4.1789</w:t>
      </w:r>
    </w:p>
    <w:p>
      <w:r>
        <w:t xml:space="preserve">PersonX vahvistaa PersonX:n henkilöllisyyden</w:t>
      </w:r>
    </w:p>
    <w:p>
      <w:r>
        <w:rPr>
          <w:b/>
        </w:rPr>
        <w:t xml:space="preserve">Tulos</w:t>
      </w:r>
    </w:p>
    <w:p>
      <w:r>
        <w:t xml:space="preserve">säilyttää identiteetti</w:t>
      </w:r>
    </w:p>
    <w:p>
      <w:r>
        <w:rPr>
          <w:b/>
        </w:rPr>
        <w:t xml:space="preserve">Esimerkki 4.1790</w:t>
      </w:r>
    </w:p>
    <w:p>
      <w:r>
        <w:t xml:space="preserve">PersonX tervehtii PersonY:tä</w:t>
      </w:r>
    </w:p>
    <w:p>
      <w:r>
        <w:rPr>
          <w:b/>
        </w:rPr>
        <w:t xml:space="preserve">Tulos</w:t>
      </w:r>
    </w:p>
    <w:p>
      <w:r>
        <w:t xml:space="preserve">olla ystävällinen</w:t>
      </w:r>
    </w:p>
    <w:p>
      <w:r>
        <w:rPr>
          <w:b/>
        </w:rPr>
        <w:t xml:space="preserve">Esimerkki 4.1791</w:t>
      </w:r>
    </w:p>
    <w:p>
      <w:r>
        <w:t xml:space="preserve">PersonX kurottautuu PersonY:n ympärille</w:t>
      </w:r>
    </w:p>
    <w:p>
      <w:r>
        <w:rPr>
          <w:b/>
        </w:rPr>
        <w:t xml:space="preserve">Tulos</w:t>
      </w:r>
    </w:p>
    <w:p>
      <w:r>
        <w:t xml:space="preserve">tarttua heidän rintoihinsa</w:t>
      </w:r>
    </w:p>
    <w:p>
      <w:r>
        <w:rPr>
          <w:b/>
        </w:rPr>
        <w:t xml:space="preserve">Esimerkki 4.1792</w:t>
      </w:r>
    </w:p>
    <w:p>
      <w:r>
        <w:t xml:space="preserve">HenkilöX ottaa HenkilöY:n tunnit</w:t>
      </w:r>
    </w:p>
    <w:p>
      <w:r>
        <w:rPr>
          <w:b/>
        </w:rPr>
        <w:t xml:space="preserve">Tulos</w:t>
      </w:r>
    </w:p>
    <w:p>
      <w:r>
        <w:t xml:space="preserve">enemmän aikaa työssä</w:t>
      </w:r>
    </w:p>
    <w:p>
      <w:r>
        <w:rPr>
          <w:b/>
        </w:rPr>
        <w:t xml:space="preserve">Esimerkki 4.1793</w:t>
      </w:r>
    </w:p>
    <w:p>
      <w:r>
        <w:t xml:space="preserve">PersonX saa PersonY:n puun</w:t>
      </w:r>
    </w:p>
    <w:p>
      <w:r>
        <w:rPr>
          <w:b/>
        </w:rPr>
        <w:t xml:space="preserve">Tulos</w:t>
      </w:r>
    </w:p>
    <w:p>
      <w:r>
        <w:t xml:space="preserve">olla avuksi</w:t>
      </w:r>
    </w:p>
    <w:p>
      <w:r>
        <w:rPr>
          <w:b/>
        </w:rPr>
        <w:t xml:space="preserve">Esimerkki 4.1794</w:t>
      </w:r>
    </w:p>
    <w:p>
      <w:r>
        <w:t xml:space="preserve">HenkilöX käyttää ___ löytääkseen</w:t>
      </w:r>
    </w:p>
    <w:p>
      <w:r>
        <w:rPr>
          <w:b/>
        </w:rPr>
        <w:t xml:space="preserve">Tulos</w:t>
      </w:r>
    </w:p>
    <w:p>
      <w:r>
        <w:t xml:space="preserve">saada tietoa</w:t>
      </w:r>
    </w:p>
    <w:p>
      <w:r>
        <w:rPr>
          <w:b/>
        </w:rPr>
        <w:t xml:space="preserve">Esimerkki 4.1795</w:t>
      </w:r>
    </w:p>
    <w:p>
      <w:r>
        <w:t xml:space="preserve">HenkilöX valitsee HenkilöX:n ___ huolellisesti.</w:t>
      </w:r>
    </w:p>
    <w:p>
      <w:r>
        <w:rPr>
          <w:b/>
        </w:rPr>
        <w:t xml:space="preserve">Tulos</w:t>
      </w:r>
    </w:p>
    <w:p>
      <w:r>
        <w:t xml:space="preserve">olla varovainen</w:t>
      </w:r>
    </w:p>
    <w:p>
      <w:r>
        <w:rPr>
          <w:b/>
        </w:rPr>
        <w:t xml:space="preserve">Esimerkki 4.1796</w:t>
      </w:r>
    </w:p>
    <w:p>
      <w:r>
        <w:t xml:space="preserve">PersonX löytää PersonY:n asunnon</w:t>
      </w:r>
    </w:p>
    <w:p>
      <w:r>
        <w:rPr>
          <w:b/>
        </w:rPr>
        <w:t xml:space="preserve">Tulos</w:t>
      </w:r>
    </w:p>
    <w:p>
      <w:r>
        <w:t xml:space="preserve">olla avuksi</w:t>
      </w:r>
    </w:p>
    <w:p>
      <w:r>
        <w:rPr>
          <w:b/>
        </w:rPr>
        <w:t xml:space="preserve">Esimerkki 4.1797</w:t>
      </w:r>
    </w:p>
    <w:p>
      <w:r>
        <w:t xml:space="preserve">PersonX pitää nämä ___ yhdessä</w:t>
      </w:r>
    </w:p>
    <w:p>
      <w:r>
        <w:rPr>
          <w:b/>
        </w:rPr>
        <w:t xml:space="preserve">Tulos</w:t>
      </w:r>
    </w:p>
    <w:p>
      <w:r>
        <w:t xml:space="preserve">liittyä</w:t>
      </w:r>
    </w:p>
    <w:p>
      <w:r>
        <w:rPr>
          <w:b/>
        </w:rPr>
        <w:t xml:space="preserve">Esimerkki 4.1798</w:t>
      </w:r>
    </w:p>
    <w:p>
      <w:r>
        <w:t xml:space="preserve">HenkilöX kallistaa HenkilöY:n päätä taaksepäin.</w:t>
      </w:r>
    </w:p>
    <w:p>
      <w:r>
        <w:rPr>
          <w:b/>
        </w:rPr>
        <w:t xml:space="preserve">Tulos</w:t>
      </w:r>
    </w:p>
    <w:p>
      <w:r>
        <w:t xml:space="preserve">suudella henkilöä</w:t>
      </w:r>
    </w:p>
    <w:p>
      <w:r>
        <w:rPr>
          <w:b/>
        </w:rPr>
        <w:t xml:space="preserve">Esimerkki 4.1799</w:t>
      </w:r>
    </w:p>
    <w:p>
      <w:r>
        <w:t xml:space="preserve">PersonX antaa PersonY:n kuolla</w:t>
      </w:r>
    </w:p>
    <w:p>
      <w:r>
        <w:rPr>
          <w:b/>
        </w:rPr>
        <w:t xml:space="preserve">Tulos</w:t>
      </w:r>
    </w:p>
    <w:p>
      <w:r>
        <w:t xml:space="preserve">antaa vihatun vihollisensa lakata olemasta</w:t>
      </w:r>
    </w:p>
    <w:p>
      <w:r>
        <w:rPr>
          <w:b/>
        </w:rPr>
        <w:t xml:space="preserve">Esimerkki 4.1800</w:t>
      </w:r>
    </w:p>
    <w:p>
      <w:r>
        <w:t xml:space="preserve">PersonX haastaa PersonX:n pomon oikeuteen</w:t>
      </w:r>
    </w:p>
    <w:p>
      <w:r>
        <w:rPr>
          <w:b/>
        </w:rPr>
        <w:t xml:space="preserve">Tulos</w:t>
      </w:r>
    </w:p>
    <w:p>
      <w:r>
        <w:t xml:space="preserve">oikeus</w:t>
      </w:r>
    </w:p>
    <w:p>
      <w:r>
        <w:rPr>
          <w:b/>
        </w:rPr>
        <w:t xml:space="preserve">Esimerkki 4.1801</w:t>
      </w:r>
    </w:p>
    <w:p>
      <w:r>
        <w:t xml:space="preserve">HenkilöX syö paljon ruokaa</w:t>
      </w:r>
    </w:p>
    <w:p>
      <w:r>
        <w:rPr>
          <w:b/>
        </w:rPr>
        <w:t xml:space="preserve">Tulos</w:t>
      </w:r>
    </w:p>
    <w:p>
      <w:r>
        <w:t xml:space="preserve">saada lisää energiaa</w:t>
      </w:r>
    </w:p>
    <w:p>
      <w:r>
        <w:rPr>
          <w:b/>
        </w:rPr>
        <w:t xml:space="preserve">Esimerkki 4.1802</w:t>
      </w:r>
    </w:p>
    <w:p>
      <w:r>
        <w:t xml:space="preserve">PersonX sanoo menisi</w:t>
      </w:r>
    </w:p>
    <w:p>
      <w:r>
        <w:rPr>
          <w:b/>
        </w:rPr>
        <w:t xml:space="preserve">Tulos</w:t>
      </w:r>
    </w:p>
    <w:p>
      <w:r>
        <w:t xml:space="preserve">osallistua konferenssiin</w:t>
      </w:r>
    </w:p>
    <w:p>
      <w:r>
        <w:rPr>
          <w:b/>
        </w:rPr>
        <w:t xml:space="preserve">Esimerkki 4.1803</w:t>
      </w:r>
    </w:p>
    <w:p>
      <w:r>
        <w:t xml:space="preserve">PersonX saa PersonX:n isän</w:t>
      </w:r>
    </w:p>
    <w:p>
      <w:r>
        <w:rPr>
          <w:b/>
        </w:rPr>
        <w:t xml:space="preserve">Tulos</w:t>
      </w:r>
    </w:p>
    <w:p>
      <w:r>
        <w:t xml:space="preserve">vanhempiensa korjata se</w:t>
      </w:r>
    </w:p>
    <w:p>
      <w:r>
        <w:rPr>
          <w:b/>
        </w:rPr>
        <w:t xml:space="preserve">Esimerkki 4.1804</w:t>
      </w:r>
    </w:p>
    <w:p>
      <w:r>
        <w:t xml:space="preserve">HenkilöX pyytää henkilöY:tä tulemaan</w:t>
      </w:r>
    </w:p>
    <w:p>
      <w:r>
        <w:rPr>
          <w:b/>
        </w:rPr>
        <w:t xml:space="preserve">Tulos</w:t>
      </w:r>
    </w:p>
    <w:p>
      <w:r>
        <w:t xml:space="preserve">puhua henkilön kanssa</w:t>
      </w:r>
    </w:p>
    <w:p>
      <w:r>
        <w:rPr>
          <w:b/>
        </w:rPr>
        <w:t xml:space="preserve">Esimerkki 4.1805</w:t>
      </w:r>
    </w:p>
    <w:p>
      <w:r>
        <w:t xml:space="preserve">HenkilöX järjestää henkilöY:lle yllätysjuhlat</w:t>
      </w:r>
    </w:p>
    <w:p>
      <w:r>
        <w:rPr>
          <w:b/>
        </w:rPr>
        <w:t xml:space="preserve">Tulos</w:t>
      </w:r>
    </w:p>
    <w:p>
      <w:r>
        <w:t xml:space="preserve">juhlia kovaa</w:t>
      </w:r>
    </w:p>
    <w:p>
      <w:r>
        <w:rPr>
          <w:b/>
        </w:rPr>
        <w:t xml:space="preserve">Esimerkki 4.1806</w:t>
      </w:r>
    </w:p>
    <w:p>
      <w:r>
        <w:t xml:space="preserve">PersonX käyttää PersonX:n päätä</w:t>
      </w:r>
    </w:p>
    <w:p>
      <w:r>
        <w:rPr>
          <w:b/>
        </w:rPr>
        <w:t xml:space="preserve">Tulos</w:t>
      </w:r>
    </w:p>
    <w:p>
      <w:r>
        <w:t xml:space="preserve">käyttää koulutustaan</w:t>
      </w:r>
    </w:p>
    <w:p>
      <w:r>
        <w:rPr>
          <w:b/>
        </w:rPr>
        <w:t xml:space="preserve">Esimerkki 4.1807</w:t>
      </w:r>
    </w:p>
    <w:p>
      <w:r>
        <w:t xml:space="preserve">PersonX antaa PersonY-merkinnän</w:t>
      </w:r>
    </w:p>
    <w:p>
      <w:r>
        <w:rPr>
          <w:b/>
        </w:rPr>
        <w:t xml:space="preserve">Tulos</w:t>
      </w:r>
    </w:p>
    <w:p>
      <w:r>
        <w:t xml:space="preserve">olla avuksi</w:t>
      </w:r>
    </w:p>
    <w:p>
      <w:r>
        <w:rPr>
          <w:b/>
        </w:rPr>
        <w:t xml:space="preserve">Esimerkki 4.1808</w:t>
      </w:r>
    </w:p>
    <w:p>
      <w:r>
        <w:t xml:space="preserve">PersonX suoriutuu ___ hyvin</w:t>
      </w:r>
    </w:p>
    <w:p>
      <w:r>
        <w:rPr>
          <w:b/>
        </w:rPr>
        <w:t xml:space="preserve">Tulos</w:t>
      </w:r>
    </w:p>
    <w:p>
      <w:r>
        <w:t xml:space="preserve">se on tehdä ulkopuolella meidän lahjakkuutta</w:t>
      </w:r>
    </w:p>
    <w:p>
      <w:r>
        <w:rPr>
          <w:b/>
        </w:rPr>
        <w:t xml:space="preserve">Esimerkki 4.1809</w:t>
      </w:r>
    </w:p>
    <w:p>
      <w:r>
        <w:t xml:space="preserve">HenkilöX estää henkilöY:tä tekemästä</w:t>
      </w:r>
    </w:p>
    <w:p>
      <w:r>
        <w:rPr>
          <w:b/>
        </w:rPr>
        <w:t xml:space="preserve">Tulos</w:t>
      </w:r>
    </w:p>
    <w:p>
      <w:r>
        <w:t xml:space="preserve">estää henkilöä luomasta jotakin</w:t>
      </w:r>
    </w:p>
    <w:p>
      <w:r>
        <w:rPr>
          <w:b/>
        </w:rPr>
        <w:t xml:space="preserve">Esimerkki 4.1810</w:t>
      </w:r>
    </w:p>
    <w:p>
      <w:r>
        <w:t xml:space="preserve">HenkilöX edistää ___:n ylläpitoa.</w:t>
      </w:r>
    </w:p>
    <w:p>
      <w:r>
        <w:rPr>
          <w:b/>
        </w:rPr>
        <w:t xml:space="preserve">Tulos</w:t>
      </w:r>
    </w:p>
    <w:p>
      <w:r>
        <w:t xml:space="preserve">se on hyväksi terveydelle</w:t>
      </w:r>
    </w:p>
    <w:p>
      <w:r>
        <w:rPr>
          <w:b/>
        </w:rPr>
        <w:t xml:space="preserve">Esimerkki 4.1811</w:t>
      </w:r>
    </w:p>
    <w:p>
      <w:r>
        <w:t xml:space="preserve">PersonX saa PersonY:n PersonZ:n tavaramerkiksi.</w:t>
      </w:r>
    </w:p>
    <w:p>
      <w:r>
        <w:rPr>
          <w:b/>
        </w:rPr>
        <w:t xml:space="preserve">Tulos</w:t>
      </w:r>
    </w:p>
    <w:p>
      <w:r>
        <w:t xml:space="preserve">tehdä yhteistyötä hankkeessa</w:t>
      </w:r>
    </w:p>
    <w:p>
      <w:r>
        <w:rPr>
          <w:b/>
        </w:rPr>
        <w:t xml:space="preserve">Esimerkki 4.1812</w:t>
      </w:r>
    </w:p>
    <w:p>
      <w:r>
        <w:t xml:space="preserve">HenkilöX on yhä elossa ___</w:t>
      </w:r>
    </w:p>
    <w:p>
      <w:r>
        <w:rPr>
          <w:b/>
        </w:rPr>
        <w:t xml:space="preserve">Tulos</w:t>
      </w:r>
    </w:p>
    <w:p>
      <w:r>
        <w:t xml:space="preserve">katsoa jotain mielenkiintoista</w:t>
      </w:r>
    </w:p>
    <w:p>
      <w:r>
        <w:rPr>
          <w:b/>
        </w:rPr>
        <w:t xml:space="preserve">Esimerkki 4.1813</w:t>
      </w:r>
    </w:p>
    <w:p>
      <w:r>
        <w:t xml:space="preserve">HenkilöX vie henkilöY:n syrjään</w:t>
      </w:r>
    </w:p>
    <w:p>
      <w:r>
        <w:rPr>
          <w:b/>
        </w:rPr>
        <w:t xml:space="preserve">Tulos</w:t>
      </w:r>
    </w:p>
    <w:p>
      <w:r>
        <w:t xml:space="preserve">kertoa henkilölle salaisuus</w:t>
      </w:r>
    </w:p>
    <w:p>
      <w:r>
        <w:rPr>
          <w:b/>
        </w:rPr>
        <w:t xml:space="preserve">Esimerkki 4.1814</w:t>
      </w:r>
    </w:p>
    <w:p>
      <w:r>
        <w:t xml:space="preserve">HenkilöX kertoo henkilöY:lle eilen</w:t>
      </w:r>
    </w:p>
    <w:p>
      <w:r>
        <w:rPr>
          <w:b/>
        </w:rPr>
        <w:t xml:space="preserve">Tulos</w:t>
      </w:r>
    </w:p>
    <w:p>
      <w:r>
        <w:t xml:space="preserve">kertoa henkilölle</w:t>
      </w:r>
    </w:p>
    <w:p>
      <w:r>
        <w:rPr>
          <w:b/>
        </w:rPr>
        <w:t xml:space="preserve">Esimerkki 4.1815</w:t>
      </w:r>
    </w:p>
    <w:p>
      <w:r>
        <w:t xml:space="preserve">HenkilöX peruuttaa HenkilöX:n matkan.</w:t>
      </w:r>
    </w:p>
    <w:p>
      <w:r>
        <w:rPr>
          <w:b/>
        </w:rPr>
        <w:t xml:space="preserve">Tulos</w:t>
      </w:r>
    </w:p>
    <w:p>
      <w:r>
        <w:t xml:space="preserve">säästää rahaa</w:t>
      </w:r>
    </w:p>
    <w:p>
      <w:r>
        <w:rPr>
          <w:b/>
        </w:rPr>
        <w:t xml:space="preserve">Esimerkki 4.1816</w:t>
      </w:r>
    </w:p>
    <w:p>
      <w:r>
        <w:t xml:space="preserve">HenkilöX tekee HenkilöY:lle varauksen</w:t>
      </w:r>
    </w:p>
    <w:p>
      <w:r>
        <w:rPr>
          <w:b/>
        </w:rPr>
        <w:t xml:space="preserve">Tulos</w:t>
      </w:r>
    </w:p>
    <w:p>
      <w:r>
        <w:t xml:space="preserve">auttaa henkilöä</w:t>
      </w:r>
    </w:p>
    <w:p>
      <w:r>
        <w:rPr>
          <w:b/>
        </w:rPr>
        <w:t xml:space="preserve">Esimerkki 4.1817</w:t>
      </w:r>
    </w:p>
    <w:p>
      <w:r>
        <w:t xml:space="preserve">PersonX ajaa PersonY:n takaisin</w:t>
      </w:r>
    </w:p>
    <w:p>
      <w:r>
        <w:rPr>
          <w:b/>
        </w:rPr>
        <w:t xml:space="preserve">Tulos</w:t>
      </w:r>
    </w:p>
    <w:p>
      <w:r>
        <w:t xml:space="preserve">vie henkilö kotiin</w:t>
      </w:r>
    </w:p>
    <w:p>
      <w:r>
        <w:rPr>
          <w:b/>
        </w:rPr>
        <w:t xml:space="preserve">Esimerkki 4.1818</w:t>
      </w:r>
    </w:p>
    <w:p>
      <w:r>
        <w:t xml:space="preserve">HenkilöX kysyy henkilöY:ltä kysymyksiä</w:t>
      </w:r>
    </w:p>
    <w:p>
      <w:r>
        <w:rPr>
          <w:b/>
        </w:rPr>
        <w:t xml:space="preserve">Tulos</w:t>
      </w:r>
    </w:p>
    <w:p>
      <w:r>
        <w:t xml:space="preserve">vastaus</w:t>
      </w:r>
    </w:p>
    <w:p>
      <w:r>
        <w:rPr>
          <w:b/>
        </w:rPr>
        <w:t xml:space="preserve">Esimerkki 4.1819</w:t>
      </w:r>
    </w:p>
    <w:p>
      <w:r>
        <w:t xml:space="preserve">HenkilöX asettaa ___ valtaistuimelle.</w:t>
      </w:r>
    </w:p>
    <w:p>
      <w:r>
        <w:rPr>
          <w:b/>
        </w:rPr>
        <w:t xml:space="preserve">Tulos</w:t>
      </w:r>
    </w:p>
    <w:p>
      <w:r>
        <w:t xml:space="preserve">suuri valtaistuin</w:t>
      </w:r>
    </w:p>
    <w:p>
      <w:r>
        <w:rPr>
          <w:b/>
        </w:rPr>
        <w:t xml:space="preserve">Esimerkki 4.1820</w:t>
      </w:r>
    </w:p>
    <w:p>
      <w:r>
        <w:t xml:space="preserve">HenkilöX kiristää HenkilöY:n käsiä.</w:t>
      </w:r>
    </w:p>
    <w:p>
      <w:r>
        <w:rPr>
          <w:b/>
        </w:rPr>
        <w:t xml:space="preserve">Tulos</w:t>
      </w:r>
    </w:p>
    <w:p>
      <w:r>
        <w:t xml:space="preserve">tuntea olonsa lämpimämmäksi</w:t>
      </w:r>
    </w:p>
    <w:p>
      <w:r>
        <w:rPr>
          <w:b/>
        </w:rPr>
        <w:t xml:space="preserve">Esimerkki 4.1821</w:t>
      </w:r>
    </w:p>
    <w:p>
      <w:r>
        <w:t xml:space="preserve">HenkilöX estää henkilöY:tä pääsemästä</w:t>
      </w:r>
    </w:p>
    <w:p>
      <w:r>
        <w:rPr>
          <w:b/>
        </w:rPr>
        <w:t xml:space="preserve">Tulos</w:t>
      </w:r>
    </w:p>
    <w:p>
      <w:r>
        <w:t xml:space="preserve">sulkea pois henkilö</w:t>
      </w:r>
    </w:p>
    <w:p>
      <w:r>
        <w:rPr>
          <w:b/>
        </w:rPr>
        <w:t xml:space="preserve">Esimerkki 4.1822</w:t>
      </w:r>
    </w:p>
    <w:p>
      <w:r>
        <w:t xml:space="preserve">HenkilöX kiittää henkilöY:tä vuolaasti</w:t>
      </w:r>
    </w:p>
    <w:p>
      <w:r>
        <w:rPr>
          <w:b/>
        </w:rPr>
        <w:t xml:space="preserve">Tulos</w:t>
      </w:r>
    </w:p>
    <w:p>
      <w:r>
        <w:t xml:space="preserve">ilmaista kiitollisuutta</w:t>
      </w:r>
    </w:p>
    <w:p>
      <w:r>
        <w:rPr>
          <w:b/>
        </w:rPr>
        <w:t xml:space="preserve">Esimerkki 4.1823</w:t>
      </w:r>
    </w:p>
    <w:p>
      <w:r>
        <w:t xml:space="preserve">HenkilöX antaa henkilöY:n elämän</w:t>
      </w:r>
    </w:p>
    <w:p>
      <w:r>
        <w:rPr>
          <w:b/>
        </w:rPr>
        <w:t xml:space="preserve">Tulos</w:t>
      </w:r>
    </w:p>
    <w:p>
      <w:r>
        <w:t xml:space="preserve">antaa ihmiselle elämä</w:t>
      </w:r>
    </w:p>
    <w:p>
      <w:r>
        <w:rPr>
          <w:b/>
        </w:rPr>
        <w:t xml:space="preserve">Esimerkki 4.1824</w:t>
      </w:r>
    </w:p>
    <w:p>
      <w:r>
        <w:t xml:space="preserve">HenkilöX rikkoo jokaisen ___ henkilön Y kehossa...</w:t>
      </w:r>
    </w:p>
    <w:p>
      <w:r>
        <w:rPr>
          <w:b/>
        </w:rPr>
        <w:t xml:space="preserve">Tulos</w:t>
      </w:r>
    </w:p>
    <w:p>
      <w:r>
        <w:t xml:space="preserve">vahingoittaa</w:t>
      </w:r>
    </w:p>
    <w:p>
      <w:r>
        <w:rPr>
          <w:b/>
        </w:rPr>
        <w:t xml:space="preserve">Esimerkki 4.1825</w:t>
      </w:r>
    </w:p>
    <w:p>
      <w:r>
        <w:t xml:space="preserve">HenkilöX tapaa henkilöY:n perheen</w:t>
      </w:r>
    </w:p>
    <w:p>
      <w:r>
        <w:rPr>
          <w:b/>
        </w:rPr>
        <w:t xml:space="preserve">Tulos</w:t>
      </w:r>
    </w:p>
    <w:p>
      <w:r>
        <w:t xml:space="preserve">tapaamaan perhettä</w:t>
      </w:r>
    </w:p>
    <w:p>
      <w:r>
        <w:rPr>
          <w:b/>
        </w:rPr>
        <w:t xml:space="preserve">Esimerkki 4.1826</w:t>
      </w:r>
    </w:p>
    <w:p>
      <w:r>
        <w:t xml:space="preserve">HenkilöX luo suhteet henkilöY:hen</w:t>
      </w:r>
    </w:p>
    <w:p>
      <w:r>
        <w:rPr>
          <w:b/>
        </w:rPr>
        <w:t xml:space="preserve">Tulos</w:t>
      </w:r>
    </w:p>
    <w:p>
      <w:r>
        <w:t xml:space="preserve">tutustua henkilöön paremmin</w:t>
      </w:r>
    </w:p>
    <w:p>
      <w:r>
        <w:rPr>
          <w:b/>
        </w:rPr>
        <w:t xml:space="preserve">Esimerkki 4.1827</w:t>
      </w:r>
    </w:p>
    <w:p>
      <w:r>
        <w:t xml:space="preserve">HenkilöX kävelee ympäri taloa</w:t>
      </w:r>
    </w:p>
    <w:p>
      <w:r>
        <w:rPr>
          <w:b/>
        </w:rPr>
        <w:t xml:space="preserve">Tulos</w:t>
      </w:r>
    </w:p>
    <w:p>
      <w:r>
        <w:t xml:space="preserve">päästä toiseen huoneeseen</w:t>
      </w:r>
    </w:p>
    <w:p>
      <w:r>
        <w:rPr>
          <w:b/>
        </w:rPr>
        <w:t xml:space="preserve">Esimerkki 4.1828</w:t>
      </w:r>
    </w:p>
    <w:p>
      <w:r>
        <w:t xml:space="preserve">PersonX tekee ___ tyhjästä</w:t>
      </w:r>
    </w:p>
    <w:p>
      <w:r>
        <w:rPr>
          <w:b/>
        </w:rPr>
        <w:t xml:space="preserve">Tulos</w:t>
      </w:r>
    </w:p>
    <w:p>
      <w:r>
        <w:t xml:space="preserve">olla luova</w:t>
      </w:r>
    </w:p>
    <w:p>
      <w:r>
        <w:rPr>
          <w:b/>
        </w:rPr>
        <w:t xml:space="preserve">Esimerkki 4.1829</w:t>
      </w:r>
    </w:p>
    <w:p>
      <w:r>
        <w:t xml:space="preserve">HenkilöX viettää ___ ihmisten kanssa</w:t>
      </w:r>
    </w:p>
    <w:p>
      <w:r>
        <w:rPr>
          <w:b/>
        </w:rPr>
        <w:t xml:space="preserve">Tulos</w:t>
      </w:r>
    </w:p>
    <w:p>
      <w:r>
        <w:t xml:space="preserve">olla tuntematta itseäni yksinäiseksi</w:t>
      </w:r>
    </w:p>
    <w:p>
      <w:r>
        <w:rPr>
          <w:b/>
        </w:rPr>
        <w:t xml:space="preserve">Esimerkki 4.1830</w:t>
      </w:r>
    </w:p>
    <w:p>
      <w:r>
        <w:t xml:space="preserve">HenkilöX lähettää ___ kotiin</w:t>
      </w:r>
    </w:p>
    <w:p>
      <w:r>
        <w:rPr>
          <w:b/>
        </w:rPr>
        <w:t xml:space="preserve">Tulos</w:t>
      </w:r>
    </w:p>
    <w:p>
      <w:r>
        <w:t xml:space="preserve">olla avuksi</w:t>
      </w:r>
    </w:p>
    <w:p>
      <w:r>
        <w:rPr>
          <w:b/>
        </w:rPr>
        <w:t xml:space="preserve">Esimerkki 4.1831</w:t>
      </w:r>
    </w:p>
    <w:p>
      <w:r>
        <w:t xml:space="preserve">PersonX päästää PersonY:n menemään</w:t>
      </w:r>
    </w:p>
    <w:p>
      <w:r>
        <w:rPr>
          <w:b/>
        </w:rPr>
        <w:t xml:space="preserve">Tulos</w:t>
      </w:r>
    </w:p>
    <w:p>
      <w:r>
        <w:t xml:space="preserve">siirtyä eteenpäin</w:t>
      </w:r>
    </w:p>
    <w:p>
      <w:r>
        <w:rPr>
          <w:b/>
        </w:rPr>
        <w:t xml:space="preserve">Esimerkki 4.1832</w:t>
      </w:r>
    </w:p>
    <w:p>
      <w:r>
        <w:t xml:space="preserve">PersonX vaihtaa vaihteita</w:t>
      </w:r>
    </w:p>
    <w:p>
      <w:r>
        <w:rPr>
          <w:b/>
        </w:rPr>
        <w:t xml:space="preserve">Tulos</w:t>
      </w:r>
    </w:p>
    <w:p>
      <w:r>
        <w:t xml:space="preserve">kokeilla jotain muuta</w:t>
      </w:r>
    </w:p>
    <w:p>
      <w:r>
        <w:rPr>
          <w:b/>
        </w:rPr>
        <w:t xml:space="preserve">Esimerkki 4.1833</w:t>
      </w:r>
    </w:p>
    <w:p>
      <w:r>
        <w:t xml:space="preserve">PersonX estää ___:n nousun.</w:t>
      </w:r>
    </w:p>
    <w:p>
      <w:r>
        <w:rPr>
          <w:b/>
        </w:rPr>
        <w:t xml:space="preserve">Tulos</w:t>
      </w:r>
    </w:p>
    <w:p>
      <w:r>
        <w:t xml:space="preserve">hillitä ilmaston lämpenemistä maapallon pelastamiseksi.</w:t>
      </w:r>
    </w:p>
    <w:p>
      <w:r>
        <w:rPr>
          <w:b/>
        </w:rPr>
        <w:t xml:space="preserve">Esimerkki 4.1834</w:t>
      </w:r>
    </w:p>
    <w:p>
      <w:r>
        <w:t xml:space="preserve">HenkilöX pelaa henkilöY:tä ___ hyvin</w:t>
      </w:r>
    </w:p>
    <w:p>
      <w:r>
        <w:rPr>
          <w:b/>
        </w:rPr>
        <w:t xml:space="preserve">Tulos</w:t>
      </w:r>
    </w:p>
    <w:p>
      <w:r>
        <w:t xml:space="preserve">ihminen eläimistä</w:t>
      </w:r>
    </w:p>
    <w:p>
      <w:r>
        <w:rPr>
          <w:b/>
        </w:rPr>
        <w:t xml:space="preserve">Esimerkki 4.1835</w:t>
      </w:r>
    </w:p>
    <w:p>
      <w:r>
        <w:t xml:space="preserve">PersonX tuntuu tuntuvan tunneilta</w:t>
      </w:r>
    </w:p>
    <w:p>
      <w:r>
        <w:rPr>
          <w:b/>
        </w:rPr>
        <w:t xml:space="preserve">Tulos</w:t>
      </w:r>
    </w:p>
    <w:p>
      <w:r>
        <w:t xml:space="preserve">koska x tarvitsee jotain, kunnes saa</w:t>
      </w:r>
    </w:p>
    <w:p>
      <w:r>
        <w:rPr>
          <w:b/>
        </w:rPr>
        <w:t xml:space="preserve">Esimerkki 4.1836</w:t>
      </w:r>
    </w:p>
    <w:p>
      <w:r>
        <w:t xml:space="preserve">PersonX nostaa kattoa</w:t>
      </w:r>
    </w:p>
    <w:p>
      <w:r>
        <w:rPr>
          <w:b/>
        </w:rPr>
        <w:t xml:space="preserve">Tulos</w:t>
      </w:r>
    </w:p>
    <w:p>
      <w:r>
        <w:t xml:space="preserve">näyttää siistiltä tanssilattialla</w:t>
      </w:r>
    </w:p>
    <w:p>
      <w:r>
        <w:rPr>
          <w:b/>
        </w:rPr>
        <w:t xml:space="preserve">Esimerkki 4.1837</w:t>
      </w:r>
    </w:p>
    <w:p>
      <w:r>
        <w:t xml:space="preserve">PersonX aiheuttaa PersonY:n räjähdyksen</w:t>
      </w:r>
    </w:p>
    <w:p>
      <w:r>
        <w:rPr>
          <w:b/>
        </w:rPr>
        <w:t xml:space="preserve">Tulos</w:t>
      </w:r>
    </w:p>
    <w:p>
      <w:r>
        <w:t xml:space="preserve">tappaa heidät</w:t>
      </w:r>
    </w:p>
    <w:p>
      <w:r>
        <w:rPr>
          <w:b/>
        </w:rPr>
        <w:t xml:space="preserve">Esimerkki 4.1838</w:t>
      </w:r>
    </w:p>
    <w:p>
      <w:r>
        <w:t xml:space="preserve">PersonX huipentuu maagisesti huipentuvaan hetkeen -</w:t>
      </w:r>
    </w:p>
    <w:p>
      <w:r>
        <w:rPr>
          <w:b/>
        </w:rPr>
        <w:t xml:space="preserve">Tulos</w:t>
      </w:r>
    </w:p>
    <w:p>
      <w:r>
        <w:t xml:space="preserve">olla huipentuma</w:t>
      </w:r>
    </w:p>
    <w:p>
      <w:r>
        <w:rPr>
          <w:b/>
        </w:rPr>
        <w:t xml:space="preserve">Esimerkki 4.1839</w:t>
      </w:r>
    </w:p>
    <w:p>
      <w:r>
        <w:t xml:space="preserve">HenkilöX pitää ___ itsestäänselvyytenä</w:t>
      </w:r>
    </w:p>
    <w:p>
      <w:r>
        <w:rPr>
          <w:b/>
        </w:rPr>
        <w:t xml:space="preserve">Tulos</w:t>
      </w:r>
    </w:p>
    <w:p>
      <w:r>
        <w:t xml:space="preserve">olla huoleton</w:t>
      </w:r>
    </w:p>
    <w:p>
      <w:r>
        <w:rPr>
          <w:b/>
        </w:rPr>
        <w:t xml:space="preserve">Esimerkki 4.1840</w:t>
      </w:r>
    </w:p>
    <w:p>
      <w:r>
        <w:t xml:space="preserve">HenkilöX ei tee henkilöY:lle palveluksia</w:t>
      </w:r>
    </w:p>
    <w:p>
      <w:r>
        <w:rPr>
          <w:b/>
        </w:rPr>
        <w:t xml:space="preserve">Tulos</w:t>
      </w:r>
    </w:p>
    <w:p>
      <w:r>
        <w:t xml:space="preserve">antaa henkilölle y opetus hänen käytöksestään.</w:t>
      </w:r>
    </w:p>
    <w:p>
      <w:r>
        <w:rPr>
          <w:b/>
        </w:rPr>
        <w:t xml:space="preserve">Esimerkki 4.1841</w:t>
      </w:r>
    </w:p>
    <w:p>
      <w:r>
        <w:t xml:space="preserve">PersonX tekee PersonY:n valinnan</w:t>
      </w:r>
    </w:p>
    <w:p>
      <w:r>
        <w:rPr>
          <w:b/>
        </w:rPr>
        <w:t xml:space="preserve">Tulos</w:t>
      </w:r>
    </w:p>
    <w:p>
      <w:r>
        <w:t xml:space="preserve">henkilön edun tyydyttämiseksi</w:t>
      </w:r>
    </w:p>
    <w:p>
      <w:r>
        <w:rPr>
          <w:b/>
        </w:rPr>
        <w:t xml:space="preserve">Esimerkki 4.1842</w:t>
      </w:r>
    </w:p>
    <w:p>
      <w:r>
        <w:t xml:space="preserve">PersonX pitää asioita itsestäänselvyyksinä</w:t>
      </w:r>
    </w:p>
    <w:p>
      <w:r>
        <w:rPr>
          <w:b/>
        </w:rPr>
        <w:t xml:space="preserve">Tulos</w:t>
      </w:r>
    </w:p>
    <w:p>
      <w:r>
        <w:t xml:space="preserve">olla häiritsemättä</w:t>
      </w:r>
    </w:p>
    <w:p>
      <w:r>
        <w:rPr>
          <w:b/>
        </w:rPr>
        <w:t xml:space="preserve">Esimerkki 4.1843</w:t>
      </w:r>
    </w:p>
    <w:p>
      <w:r>
        <w:t xml:space="preserve">HenkilöX rakentaa HenkilöY:n talon</w:t>
      </w:r>
    </w:p>
    <w:p>
      <w:r>
        <w:rPr>
          <w:b/>
        </w:rPr>
        <w:t xml:space="preserve">Tulos</w:t>
      </w:r>
    </w:p>
    <w:p>
      <w:r>
        <w:t xml:space="preserve">saada palkkaa talon rakentamisesta</w:t>
      </w:r>
    </w:p>
    <w:p>
      <w:r>
        <w:rPr>
          <w:b/>
        </w:rPr>
        <w:t xml:space="preserve">Esimerkki 4.1844</w:t>
      </w:r>
    </w:p>
    <w:p>
      <w:r>
        <w:t xml:space="preserve">HenkilöX saa HenkilöY:n ___ joka kerta.</w:t>
      </w:r>
    </w:p>
    <w:p>
      <w:r>
        <w:rPr>
          <w:b/>
        </w:rPr>
        <w:t xml:space="preserve">Tulos</w:t>
      </w:r>
    </w:p>
    <w:p>
      <w:r>
        <w:t xml:space="preserve">olla hauska</w:t>
      </w:r>
    </w:p>
    <w:p>
      <w:r>
        <w:rPr>
          <w:b/>
        </w:rPr>
        <w:t xml:space="preserve">Esimerkki 4.1845</w:t>
      </w:r>
    </w:p>
    <w:p>
      <w:r>
        <w:t xml:space="preserve">PersonX jatkaa kasvuaan</w:t>
      </w:r>
    </w:p>
    <w:p>
      <w:r>
        <w:rPr>
          <w:b/>
        </w:rPr>
        <w:t xml:space="preserve">Tulos</w:t>
      </w:r>
    </w:p>
    <w:p>
      <w:r>
        <w:t xml:space="preserve">menestyä paremmin</w:t>
      </w:r>
    </w:p>
    <w:p>
      <w:r>
        <w:rPr>
          <w:b/>
        </w:rPr>
        <w:t xml:space="preserve">Esimerkki 4.1846</w:t>
      </w:r>
    </w:p>
    <w:p>
      <w:r>
        <w:t xml:space="preserve">PersonX luo PersonY-indeksin</w:t>
      </w:r>
    </w:p>
    <w:p>
      <w:r>
        <w:rPr>
          <w:b/>
        </w:rPr>
        <w:t xml:space="preserve">Tulos</w:t>
      </w:r>
    </w:p>
    <w:p>
      <w:r>
        <w:t xml:space="preserve">olla avuksi</w:t>
      </w:r>
    </w:p>
    <w:p>
      <w:r>
        <w:rPr>
          <w:b/>
        </w:rPr>
        <w:t xml:space="preserve">Esimerkki 4.1847</w:t>
      </w:r>
    </w:p>
    <w:p>
      <w:r>
        <w:t xml:space="preserve">PersonX tekee kirjan</w:t>
      </w:r>
    </w:p>
    <w:p>
      <w:r>
        <w:rPr>
          <w:b/>
        </w:rPr>
        <w:t xml:space="preserve">Tulos</w:t>
      </w:r>
    </w:p>
    <w:p>
      <w:r>
        <w:t xml:space="preserve">saada jotain aikaan</w:t>
      </w:r>
    </w:p>
    <w:p>
      <w:r>
        <w:rPr>
          <w:b/>
        </w:rPr>
        <w:t xml:space="preserve">Esimerkki 4.1848</w:t>
      </w:r>
    </w:p>
    <w:p>
      <w:r>
        <w:t xml:space="preserve">PersonX leikkaa hiukseni</w:t>
      </w:r>
    </w:p>
    <w:p>
      <w:r>
        <w:rPr>
          <w:b/>
        </w:rPr>
        <w:t xml:space="preserve">Tulos</w:t>
      </w:r>
    </w:p>
    <w:p>
      <w:r>
        <w:t xml:space="preserve">olla ammattimainen</w:t>
      </w:r>
    </w:p>
    <w:p>
      <w:r>
        <w:rPr>
          <w:b/>
        </w:rPr>
        <w:t xml:space="preserve">Esimerkki 4.1849</w:t>
      </w:r>
    </w:p>
    <w:p>
      <w:r>
        <w:t xml:space="preserve">PersonX voittaa niukasti</w:t>
      </w:r>
    </w:p>
    <w:p>
      <w:r>
        <w:rPr>
          <w:b/>
        </w:rPr>
        <w:t xml:space="preserve">Tulos</w:t>
      </w:r>
    </w:p>
    <w:p>
      <w:r>
        <w:t xml:space="preserve">olla voittaja</w:t>
      </w:r>
    </w:p>
    <w:p>
      <w:r>
        <w:rPr>
          <w:b/>
        </w:rPr>
        <w:t xml:space="preserve">Esimerkki 4.1850</w:t>
      </w:r>
    </w:p>
    <w:p>
      <w:r>
        <w:t xml:space="preserve">HenkilöX ottaa henkilöY:n riskin</w:t>
      </w:r>
    </w:p>
    <w:p>
      <w:r>
        <w:rPr>
          <w:b/>
        </w:rPr>
        <w:t xml:space="preserve">Tulos</w:t>
      </w:r>
    </w:p>
    <w:p>
      <w:r>
        <w:t xml:space="preserve">auttaa muita</w:t>
      </w:r>
    </w:p>
    <w:p>
      <w:r>
        <w:rPr>
          <w:b/>
        </w:rPr>
        <w:t xml:space="preserve">Esimerkki 4.1851</w:t>
      </w:r>
    </w:p>
    <w:p>
      <w:r>
        <w:t xml:space="preserve">PersonX tapaa PersonX:n äidin</w:t>
      </w:r>
    </w:p>
    <w:p>
      <w:r>
        <w:rPr>
          <w:b/>
        </w:rPr>
        <w:t xml:space="preserve">Tulos</w:t>
      </w:r>
    </w:p>
    <w:p>
      <w:r>
        <w:t xml:space="preserve">lounaalle</w:t>
      </w:r>
    </w:p>
    <w:p>
      <w:r>
        <w:rPr>
          <w:b/>
        </w:rPr>
        <w:t xml:space="preserve">Esimerkki 4.1852</w:t>
      </w:r>
    </w:p>
    <w:p>
      <w:r>
        <w:t xml:space="preserve">HenkilöX yllättää HenkilöY:n vaimon</w:t>
      </w:r>
    </w:p>
    <w:p>
      <w:r>
        <w:rPr>
          <w:b/>
        </w:rPr>
        <w:t xml:space="preserve">Tulos</w:t>
      </w:r>
    </w:p>
    <w:p>
      <w:r>
        <w:t xml:space="preserve">olla kiltti</w:t>
      </w:r>
    </w:p>
    <w:p>
      <w:r>
        <w:rPr>
          <w:b/>
        </w:rPr>
        <w:t xml:space="preserve">Esimerkki 4.1853</w:t>
      </w:r>
    </w:p>
    <w:p>
      <w:r>
        <w:t xml:space="preserve">PersonX vetää kaikki pysäkit esiin</w:t>
      </w:r>
    </w:p>
    <w:p>
      <w:r>
        <w:rPr>
          <w:b/>
        </w:rPr>
        <w:t xml:space="preserve">Tulos</w:t>
      </w:r>
    </w:p>
    <w:p>
      <w:r>
        <w:t xml:space="preserve">saadakseen tahtonsa läpi jossakin asiassa</w:t>
      </w:r>
    </w:p>
    <w:p>
      <w:r>
        <w:rPr>
          <w:b/>
        </w:rPr>
        <w:t xml:space="preserve">Esimerkki 4.1854</w:t>
      </w:r>
    </w:p>
    <w:p>
      <w:r>
        <w:t xml:space="preserve">PersonX vetää PersonY:n pois</w:t>
      </w:r>
    </w:p>
    <w:p>
      <w:r>
        <w:rPr>
          <w:b/>
        </w:rPr>
        <w:t xml:space="preserve">Tulos</w:t>
      </w:r>
    </w:p>
    <w:p>
      <w:r>
        <w:t xml:space="preserve">henkilön valvonnassa</w:t>
      </w:r>
    </w:p>
    <w:p>
      <w:r>
        <w:rPr>
          <w:b/>
        </w:rPr>
        <w:t xml:space="preserve">Esimerkki 4.1855</w:t>
      </w:r>
    </w:p>
    <w:p>
      <w:r>
        <w:t xml:space="preserve">HenkilöX pitää henkilöX:n ___ järjestyksessä.</w:t>
      </w:r>
    </w:p>
    <w:p>
      <w:r>
        <w:rPr>
          <w:b/>
        </w:rPr>
        <w:t xml:space="preserve">Tulos</w:t>
      </w:r>
    </w:p>
    <w:p>
      <w:r>
        <w:t xml:space="preserve">olla puhdas</w:t>
      </w:r>
    </w:p>
    <w:p>
      <w:r>
        <w:rPr>
          <w:b/>
        </w:rPr>
        <w:t xml:space="preserve">Esimerkki 4.1856</w:t>
      </w:r>
    </w:p>
    <w:p>
      <w:r>
        <w:t xml:space="preserve">PersonX tekee PersonY:lle lisäyksen</w:t>
      </w:r>
    </w:p>
    <w:p>
      <w:r>
        <w:rPr>
          <w:b/>
        </w:rPr>
        <w:t xml:space="preserve">Tulos</w:t>
      </w:r>
    </w:p>
    <w:p>
      <w:r>
        <w:t xml:space="preserve">lisätä henkilö y tapahtumaan</w:t>
      </w:r>
    </w:p>
    <w:p>
      <w:r>
        <w:rPr>
          <w:b/>
        </w:rPr>
        <w:t xml:space="preserve">Esimerkki 4.1857</w:t>
      </w:r>
    </w:p>
    <w:p>
      <w:r>
        <w:t xml:space="preserve">PersonX hyödyntää mahdollisuuksia</w:t>
      </w:r>
    </w:p>
    <w:p>
      <w:r>
        <w:rPr>
          <w:b/>
        </w:rPr>
        <w:t xml:space="preserve">Tulos</w:t>
      </w:r>
    </w:p>
    <w:p>
      <w:r>
        <w:t xml:space="preserve">menestyä siinä, mitä hän tavoittelee</w:t>
      </w:r>
    </w:p>
    <w:p>
      <w:r>
        <w:rPr>
          <w:b/>
        </w:rPr>
        <w:t xml:space="preserve">Esimerkki 4.1858</w:t>
      </w:r>
    </w:p>
    <w:p>
      <w:r>
        <w:t xml:space="preserve">HenkilöX palaa hotelliin</w:t>
      </w:r>
    </w:p>
    <w:p>
      <w:r>
        <w:rPr>
          <w:b/>
        </w:rPr>
        <w:t xml:space="preserve">Tulos</w:t>
      </w:r>
    </w:p>
    <w:p>
      <w:r>
        <w:t xml:space="preserve">levätä</w:t>
      </w:r>
    </w:p>
    <w:p>
      <w:r>
        <w:rPr>
          <w:b/>
        </w:rPr>
        <w:t xml:space="preserve">Esimerkki 4.1859</w:t>
      </w:r>
    </w:p>
    <w:p>
      <w:r>
        <w:t xml:space="preserve">PersonX tuottaa PersonY:lle tuloja</w:t>
      </w:r>
    </w:p>
    <w:p>
      <w:r>
        <w:rPr>
          <w:b/>
        </w:rPr>
        <w:t xml:space="preserve">Tulos</w:t>
      </w:r>
    </w:p>
    <w:p>
      <w:r>
        <w:t xml:space="preserve">he eivät halua heidän tienaavan niin paljon...</w:t>
      </w:r>
    </w:p>
    <w:p>
      <w:r>
        <w:rPr>
          <w:b/>
        </w:rPr>
        <w:t xml:space="preserve">Esimerkki 4.1860</w:t>
      </w:r>
    </w:p>
    <w:p>
      <w:r>
        <w:t xml:space="preserve">PersonX:n silmät ovat suuremmat kuin PersonX:n vatsa.</w:t>
      </w:r>
    </w:p>
    <w:p>
      <w:r>
        <w:rPr>
          <w:b/>
        </w:rPr>
        <w:t xml:space="preserve">Tulos</w:t>
      </w:r>
    </w:p>
    <w:p>
      <w:r>
        <w:t xml:space="preserve">syödä paljon ruokaa.</w:t>
      </w:r>
    </w:p>
    <w:p>
      <w:r>
        <w:rPr>
          <w:b/>
        </w:rPr>
        <w:t xml:space="preserve">Esimerkki 4.1861</w:t>
      </w:r>
    </w:p>
    <w:p>
      <w:r>
        <w:t xml:space="preserve">HenkilöX maksaa henkilölleY hyvin</w:t>
      </w:r>
    </w:p>
    <w:p>
      <w:r>
        <w:rPr>
          <w:b/>
        </w:rPr>
        <w:t xml:space="preserve">Tulos</w:t>
      </w:r>
    </w:p>
    <w:p>
      <w:r>
        <w:t xml:space="preserve">olla antelias</w:t>
      </w:r>
    </w:p>
    <w:p>
      <w:r>
        <w:rPr>
          <w:b/>
        </w:rPr>
        <w:t xml:space="preserve">Esimerkki 4.1862</w:t>
      </w:r>
    </w:p>
    <w:p>
      <w:r>
        <w:t xml:space="preserve">PersonX suojaa ___:ää vaikutuksilta</w:t>
      </w:r>
    </w:p>
    <w:p>
      <w:r>
        <w:rPr>
          <w:b/>
        </w:rPr>
        <w:t xml:space="preserve">Tulos</w:t>
      </w:r>
    </w:p>
    <w:p>
      <w:r>
        <w:t xml:space="preserve">pelastaakseen henkensä ulkoisilta syiltä</w:t>
      </w:r>
    </w:p>
    <w:p>
      <w:r>
        <w:rPr>
          <w:b/>
        </w:rPr>
        <w:t xml:space="preserve">Esimerkki 4.1863</w:t>
      </w:r>
    </w:p>
    <w:p>
      <w:r>
        <w:t xml:space="preserve">PersonX kirjoittaa PersonX:n historian</w:t>
      </w:r>
    </w:p>
    <w:p>
      <w:r>
        <w:rPr>
          <w:b/>
        </w:rPr>
        <w:t xml:space="preserve">Tulos</w:t>
      </w:r>
    </w:p>
    <w:p>
      <w:r>
        <w:t xml:space="preserve">kirjoittamaan historiansa.</w:t>
      </w:r>
    </w:p>
    <w:p>
      <w:r>
        <w:rPr>
          <w:b/>
        </w:rPr>
        <w:t xml:space="preserve">Esimerkki 4.1864</w:t>
      </w:r>
    </w:p>
    <w:p>
      <w:r>
        <w:t xml:space="preserve">Henkilö X avaa ___</w:t>
      </w:r>
    </w:p>
    <w:p>
      <w:r>
        <w:rPr>
          <w:b/>
        </w:rPr>
        <w:t xml:space="preserve">Tulos</w:t>
      </w:r>
    </w:p>
    <w:p>
      <w:r>
        <w:t xml:space="preserve">siirtää ovea, käsitellä, kuinka nopeasti se liikkui, iloinen nähdessään jonkun toisella puolella</w:t>
      </w:r>
    </w:p>
    <w:p>
      <w:r>
        <w:rPr>
          <w:b/>
        </w:rPr>
        <w:t xml:space="preserve">Esimerkki 4.1865</w:t>
      </w:r>
    </w:p>
    <w:p>
      <w:r>
        <w:t xml:space="preserve">PersonX tarjoaa käyttäjille ___</w:t>
      </w:r>
    </w:p>
    <w:p>
      <w:r>
        <w:rPr>
          <w:b/>
        </w:rPr>
        <w:t xml:space="preserve">Tulos</w:t>
      </w:r>
    </w:p>
    <w:p>
      <w:r>
        <w:t xml:space="preserve">olla avuksi</w:t>
      </w:r>
    </w:p>
    <w:p>
      <w:r>
        <w:rPr>
          <w:b/>
        </w:rPr>
        <w:t xml:space="preserve">Esimerkki 4.1866</w:t>
      </w:r>
    </w:p>
    <w:p>
      <w:r>
        <w:t xml:space="preserve">PersonX estää PersonY:n paluun</w:t>
      </w:r>
    </w:p>
    <w:p>
      <w:r>
        <w:rPr>
          <w:b/>
        </w:rPr>
        <w:t xml:space="preserve">Tulos</w:t>
      </w:r>
    </w:p>
    <w:p>
      <w:r>
        <w:t xml:space="preserve">olla poissa y</w:t>
      </w:r>
    </w:p>
    <w:p>
      <w:r>
        <w:rPr>
          <w:b/>
        </w:rPr>
        <w:t xml:space="preserve">Esimerkki 4.1867</w:t>
      </w:r>
    </w:p>
    <w:p>
      <w:r>
        <w:t xml:space="preserve">HenkilöX syö ___ yhdessä</w:t>
      </w:r>
    </w:p>
    <w:p>
      <w:r>
        <w:rPr>
          <w:b/>
        </w:rPr>
        <w:t xml:space="preserve">Tulos</w:t>
      </w:r>
    </w:p>
    <w:p>
      <w:r>
        <w:t xml:space="preserve">syödä kaiken näköpiirissä olevan</w:t>
      </w:r>
    </w:p>
    <w:p>
      <w:r>
        <w:rPr>
          <w:b/>
        </w:rPr>
        <w:t xml:space="preserve">Esimerkki 4.1868</w:t>
      </w:r>
    </w:p>
    <w:p>
      <w:r>
        <w:t xml:space="preserve">HenkilöX käyttää kaiken aikansa siihen, että hän voi tehdä kaikenlaista.</w:t>
      </w:r>
    </w:p>
    <w:p>
      <w:r>
        <w:rPr>
          <w:b/>
        </w:rPr>
        <w:t xml:space="preserve">Tulos</w:t>
      </w:r>
    </w:p>
    <w:p>
      <w:r>
        <w:t xml:space="preserve">tehtävän loppuun saattaminen</w:t>
      </w:r>
    </w:p>
    <w:p>
      <w:r>
        <w:rPr>
          <w:b/>
        </w:rPr>
        <w:t xml:space="preserve">Esimerkki 4.1869</w:t>
      </w:r>
    </w:p>
    <w:p>
      <w:r>
        <w:t xml:space="preserve">HenkilöX käskee henkilöY:tä odottamaan</w:t>
      </w:r>
    </w:p>
    <w:p>
      <w:r>
        <w:rPr>
          <w:b/>
        </w:rPr>
        <w:t xml:space="preserve">Tulos</w:t>
      </w:r>
    </w:p>
    <w:p>
      <w:r>
        <w:t xml:space="preserve">potilas</w:t>
      </w:r>
    </w:p>
    <w:p>
      <w:r>
        <w:rPr>
          <w:b/>
        </w:rPr>
        <w:t xml:space="preserve">Esimerkki 4.1870</w:t>
      </w:r>
    </w:p>
    <w:p>
      <w:r>
        <w:t xml:space="preserve">PersonX:llä on rooli historiassa</w:t>
      </w:r>
    </w:p>
    <w:p>
      <w:r>
        <w:rPr>
          <w:b/>
        </w:rPr>
        <w:t xml:space="preserve">Tulos</w:t>
      </w:r>
    </w:p>
    <w:p>
      <w:r>
        <w:t xml:space="preserve">vaikuttaa</w:t>
      </w:r>
    </w:p>
    <w:p>
      <w:r>
        <w:rPr>
          <w:b/>
        </w:rPr>
        <w:t xml:space="preserve">Esimerkki 4.1871</w:t>
      </w:r>
    </w:p>
    <w:p>
      <w:r>
        <w:t xml:space="preserve">HenkilöX tapaa henkilöY:n äidin</w:t>
      </w:r>
    </w:p>
    <w:p>
      <w:r>
        <w:rPr>
          <w:b/>
        </w:rPr>
        <w:t xml:space="preserve">Tulos</w:t>
      </w:r>
    </w:p>
    <w:p>
      <w:r>
        <w:t xml:space="preserve">onnittelemaan häntä poikansa menestyksestä liike-elämässä.</w:t>
      </w:r>
    </w:p>
    <w:p>
      <w:r>
        <w:rPr>
          <w:b/>
        </w:rPr>
        <w:t xml:space="preserve">Esimerkki 4.1872</w:t>
      </w:r>
    </w:p>
    <w:p>
      <w:r>
        <w:t xml:space="preserve">HenkilöX soittaa HenkilöX:n vakuutusyhtiölle</w:t>
      </w:r>
    </w:p>
    <w:p>
      <w:r>
        <w:rPr>
          <w:b/>
        </w:rPr>
        <w:t xml:space="preserve">Tulos</w:t>
      </w:r>
    </w:p>
    <w:p>
      <w:r>
        <w:t xml:space="preserve">löytää tietoa</w:t>
      </w:r>
    </w:p>
    <w:p>
      <w:r>
        <w:rPr>
          <w:b/>
        </w:rPr>
        <w:t xml:space="preserve">Esimerkki 4.1873</w:t>
      </w:r>
    </w:p>
    <w:p>
      <w:r>
        <w:t xml:space="preserve">HenkilöX avaa henkilöY:n auton</w:t>
      </w:r>
    </w:p>
    <w:p>
      <w:r>
        <w:rPr>
          <w:b/>
        </w:rPr>
        <w:t xml:space="preserve">Tulos</w:t>
      </w:r>
    </w:p>
    <w:p>
      <w:r>
        <w:t xml:space="preserve">hakea jotain autosta</w:t>
      </w:r>
    </w:p>
    <w:p>
      <w:r>
        <w:rPr>
          <w:b/>
        </w:rPr>
        <w:t xml:space="preserve">Esimerkki 4.1874</w:t>
      </w:r>
    </w:p>
    <w:p>
      <w:r>
        <w:t xml:space="preserve">PersonX aloittaa PersonX:n ensimmäisen työpaikan</w:t>
      </w:r>
    </w:p>
    <w:p>
      <w:r>
        <w:rPr>
          <w:b/>
        </w:rPr>
        <w:t xml:space="preserve">Tulos</w:t>
      </w:r>
    </w:p>
    <w:p>
      <w:r>
        <w:t xml:space="preserve">ansaita rahaa</w:t>
      </w:r>
    </w:p>
    <w:p>
      <w:r>
        <w:rPr>
          <w:b/>
        </w:rPr>
        <w:t xml:space="preserve">Esimerkki 4.1875</w:t>
      </w:r>
    </w:p>
    <w:p>
      <w:r>
        <w:t xml:space="preserve">HenkilöX täyttää HenkilöY:n tarpeet</w:t>
      </w:r>
    </w:p>
    <w:p>
      <w:r>
        <w:rPr>
          <w:b/>
        </w:rPr>
        <w:t xml:space="preserve">Tulos</w:t>
      </w:r>
    </w:p>
    <w:p>
      <w:r>
        <w:t xml:space="preserve">auttamaan</w:t>
      </w:r>
    </w:p>
    <w:p>
      <w:r>
        <w:rPr>
          <w:b/>
        </w:rPr>
        <w:t xml:space="preserve">Esimerkki 4.1876</w:t>
      </w:r>
    </w:p>
    <w:p>
      <w:r>
        <w:t xml:space="preserve">PersonX kokoaa ___ yhteen</w:t>
      </w:r>
    </w:p>
    <w:p>
      <w:r>
        <w:rPr>
          <w:b/>
        </w:rPr>
        <w:t xml:space="preserve">Tulos</w:t>
      </w:r>
    </w:p>
    <w:p>
      <w:r>
        <w:t xml:space="preserve">juhlia</w:t>
      </w:r>
    </w:p>
    <w:p>
      <w:r>
        <w:rPr>
          <w:b/>
        </w:rPr>
        <w:t xml:space="preserve">Esimerkki 4.1877</w:t>
      </w:r>
    </w:p>
    <w:p>
      <w:r>
        <w:t xml:space="preserve">PersonX ilmaisee asian toisella tavalla</w:t>
      </w:r>
    </w:p>
    <w:p>
      <w:r>
        <w:rPr>
          <w:b/>
        </w:rPr>
        <w:t xml:space="preserve">Tulos</w:t>
      </w:r>
    </w:p>
    <w:p>
      <w:r>
        <w:t xml:space="preserve">tyytyväinen</w:t>
      </w:r>
    </w:p>
    <w:p>
      <w:r>
        <w:rPr>
          <w:b/>
        </w:rPr>
        <w:t xml:space="preserve">Esimerkki 4.1878</w:t>
      </w:r>
    </w:p>
    <w:p>
      <w:r>
        <w:t xml:space="preserve">HenkilöX tapaa ___ kasvotusten</w:t>
      </w:r>
    </w:p>
    <w:p>
      <w:r>
        <w:rPr>
          <w:b/>
        </w:rPr>
        <w:t xml:space="preserve">Tulos</w:t>
      </w:r>
    </w:p>
    <w:p>
      <w:r>
        <w:t xml:space="preserve">tavata joku henkilökohtaisesti.</w:t>
      </w:r>
    </w:p>
    <w:p>
      <w:r>
        <w:rPr>
          <w:b/>
        </w:rPr>
        <w:t xml:space="preserve">Esimerkki 4.1879</w:t>
      </w:r>
    </w:p>
    <w:p>
      <w:r>
        <w:t xml:space="preserve">PersonX sulkee PersonX:n ikkunat</w:t>
      </w:r>
    </w:p>
    <w:p>
      <w:r>
        <w:rPr>
          <w:b/>
        </w:rPr>
        <w:t xml:space="preserve">Tulos</w:t>
      </w:r>
    </w:p>
    <w:p>
      <w:r>
        <w:t xml:space="preserve">lämmittää taloa</w:t>
      </w:r>
    </w:p>
    <w:p>
      <w:r>
        <w:rPr>
          <w:b/>
        </w:rPr>
        <w:t xml:space="preserve">Esimerkki 4.1880</w:t>
      </w:r>
    </w:p>
    <w:p>
      <w:r>
        <w:t xml:space="preserve">PersonX puhdistaa PersonX:n hampaat hammaslangalla.</w:t>
      </w:r>
    </w:p>
    <w:p>
      <w:r>
        <w:rPr>
          <w:b/>
        </w:rPr>
        <w:t xml:space="preserve">Tulos</w:t>
      </w:r>
    </w:p>
    <w:p>
      <w:r>
        <w:t xml:space="preserve">huolehtimaan itsestään</w:t>
      </w:r>
    </w:p>
    <w:p>
      <w:r>
        <w:rPr>
          <w:b/>
        </w:rPr>
        <w:t xml:space="preserve">Esimerkki 4.1881</w:t>
      </w:r>
    </w:p>
    <w:p>
      <w:r>
        <w:t xml:space="preserve">PersonX pelaa shakkia</w:t>
      </w:r>
    </w:p>
    <w:p>
      <w:r>
        <w:rPr>
          <w:b/>
        </w:rPr>
        <w:t xml:space="preserve">Tulos</w:t>
      </w:r>
    </w:p>
    <w:p>
      <w:r>
        <w:t xml:space="preserve">viihdyttää</w:t>
      </w:r>
    </w:p>
    <w:p>
      <w:r>
        <w:rPr>
          <w:b/>
        </w:rPr>
        <w:t xml:space="preserve">Esimerkki 4.1882</w:t>
      </w:r>
    </w:p>
    <w:p>
      <w:r>
        <w:t xml:space="preserve">HenkilöX kävelee HenkilöY:n kanssa takaisin</w:t>
      </w:r>
    </w:p>
    <w:p>
      <w:r>
        <w:rPr>
          <w:b/>
        </w:rPr>
        <w:t xml:space="preserve">Tulos</w:t>
      </w:r>
    </w:p>
    <w:p>
      <w:r>
        <w:t xml:space="preserve">varmistaa, että henkilö on turvassa</w:t>
      </w:r>
    </w:p>
    <w:p>
      <w:r>
        <w:rPr>
          <w:b/>
        </w:rPr>
        <w:t xml:space="preserve">Esimerkki 4.1883</w:t>
      </w:r>
    </w:p>
    <w:p>
      <w:r>
        <w:t xml:space="preserve">HenkilöX täyttää HenkilöY:n mielen</w:t>
      </w:r>
    </w:p>
    <w:p>
      <w:r>
        <w:rPr>
          <w:b/>
        </w:rPr>
        <w:t xml:space="preserve">Tulos</w:t>
      </w:r>
    </w:p>
    <w:p>
      <w:r>
        <w:t xml:space="preserve">olla kertomassa jotain y:lle.</w:t>
      </w:r>
    </w:p>
    <w:p>
      <w:r>
        <w:rPr>
          <w:b/>
        </w:rPr>
        <w:t xml:space="preserve">Esimerkki 4.1884</w:t>
      </w:r>
    </w:p>
    <w:p>
      <w:r>
        <w:t xml:space="preserve">PersonX liu'uttaa PersonY:n käsiä</w:t>
      </w:r>
    </w:p>
    <w:p>
      <w:r>
        <w:rPr>
          <w:b/>
        </w:rPr>
        <w:t xml:space="preserve">Tulos</w:t>
      </w:r>
    </w:p>
    <w:p>
      <w:r>
        <w:t xml:space="preserve">hyödyllinen</w:t>
      </w:r>
    </w:p>
    <w:p>
      <w:r>
        <w:rPr>
          <w:b/>
        </w:rPr>
        <w:t xml:space="preserve">Esimerkki 4.1885</w:t>
      </w:r>
    </w:p>
    <w:p>
      <w:r>
        <w:t xml:space="preserve">PersonX menee leikkimään liikenteeseen</w:t>
      </w:r>
    </w:p>
    <w:p>
      <w:r>
        <w:rPr>
          <w:b/>
        </w:rPr>
        <w:t xml:space="preserve">Tulos</w:t>
      </w:r>
    </w:p>
    <w:p>
      <w:r>
        <w:t xml:space="preserve">nauttia</w:t>
      </w:r>
    </w:p>
    <w:p>
      <w:r>
        <w:rPr>
          <w:b/>
        </w:rPr>
        <w:t xml:space="preserve">Esimerkki 4.1886</w:t>
      </w:r>
    </w:p>
    <w:p>
      <w:r>
        <w:t xml:space="preserve">HenkilöX muistaa ___ hyvin</w:t>
      </w:r>
    </w:p>
    <w:p>
      <w:r>
        <w:rPr>
          <w:b/>
        </w:rPr>
        <w:t xml:space="preserve">Tulos</w:t>
      </w:r>
    </w:p>
    <w:p>
      <w:r>
        <w:t xml:space="preserve">muistaa</w:t>
      </w:r>
    </w:p>
    <w:p>
      <w:r>
        <w:rPr>
          <w:b/>
        </w:rPr>
        <w:t xml:space="preserve">Esimerkki 4.1887</w:t>
      </w:r>
    </w:p>
    <w:p>
      <w:r>
        <w:t xml:space="preserve">PersonX panee tämän ___ täytäntöön.</w:t>
      </w:r>
    </w:p>
    <w:p>
      <w:r>
        <w:rPr>
          <w:b/>
        </w:rPr>
        <w:t xml:space="preserve">Tulos</w:t>
      </w:r>
    </w:p>
    <w:p>
      <w:r>
        <w:t xml:space="preserve">tehdä toimintaa parhaalla mahdollisella</w:t>
      </w:r>
    </w:p>
    <w:p>
      <w:r>
        <w:rPr>
          <w:b/>
        </w:rPr>
        <w:t xml:space="preserve">Esimerkki 4.1888</w:t>
      </w:r>
    </w:p>
    <w:p>
      <w:r>
        <w:t xml:space="preserve">PersonX menee ___ tänä iltana</w:t>
      </w:r>
    </w:p>
    <w:p>
      <w:r>
        <w:rPr>
          <w:b/>
        </w:rPr>
        <w:t xml:space="preserve">Tulos</w:t>
      </w:r>
    </w:p>
    <w:p>
      <w:r>
        <w:t xml:space="preserve">päästä jonnekin samana päivänä</w:t>
      </w:r>
    </w:p>
    <w:p>
      <w:r>
        <w:rPr>
          <w:b/>
        </w:rPr>
        <w:t xml:space="preserve">Esimerkki 4.1889</w:t>
      </w:r>
    </w:p>
    <w:p>
      <w:r>
        <w:t xml:space="preserve">PersonX parantaa jokaisen ___</w:t>
      </w:r>
    </w:p>
    <w:p>
      <w:r>
        <w:rPr>
          <w:b/>
        </w:rPr>
        <w:t xml:space="preserve">Tulos</w:t>
      </w:r>
    </w:p>
    <w:p>
      <w:r>
        <w:t xml:space="preserve">auttamaan</w:t>
      </w:r>
    </w:p>
    <w:p>
      <w:r>
        <w:rPr>
          <w:b/>
        </w:rPr>
        <w:t xml:space="preserve">Esimerkki 4.1890</w:t>
      </w:r>
    </w:p>
    <w:p>
      <w:r>
        <w:t xml:space="preserve">PersonX julkaisee ___ lehdissä.</w:t>
      </w:r>
    </w:p>
    <w:p>
      <w:r>
        <w:rPr>
          <w:b/>
        </w:rPr>
        <w:t xml:space="preserve">Tulos</w:t>
      </w:r>
    </w:p>
    <w:p>
      <w:r>
        <w:t xml:space="preserve">henkilö julkaisee lehdissä</w:t>
      </w:r>
    </w:p>
    <w:p>
      <w:r>
        <w:rPr>
          <w:b/>
        </w:rPr>
        <w:t xml:space="preserve">Esimerkki 4.1891</w:t>
      </w:r>
    </w:p>
    <w:p>
      <w:r>
        <w:t xml:space="preserve">PersonX saa uuden pyörän</w:t>
      </w:r>
    </w:p>
    <w:p>
      <w:r>
        <w:rPr>
          <w:b/>
        </w:rPr>
        <w:t xml:space="preserve">Tulos</w:t>
      </w:r>
    </w:p>
    <w:p>
      <w:r>
        <w:t xml:space="preserve">käyttää omaa ajoneuvoa työmatkoihin</w:t>
      </w:r>
    </w:p>
    <w:p>
      <w:r>
        <w:rPr>
          <w:b/>
        </w:rPr>
        <w:t xml:space="preserve">Esimerkki 4.1892</w:t>
      </w:r>
    </w:p>
    <w:p>
      <w:r>
        <w:t xml:space="preserve">PersonX tasoittaa pisteet</w:t>
      </w:r>
    </w:p>
    <w:p>
      <w:r>
        <w:rPr>
          <w:b/>
        </w:rPr>
        <w:t xml:space="preserve">Tulos</w:t>
      </w:r>
    </w:p>
    <w:p>
      <w:r>
        <w:t xml:space="preserve">voittaa</w:t>
      </w:r>
    </w:p>
    <w:p>
      <w:r>
        <w:rPr>
          <w:b/>
        </w:rPr>
        <w:t xml:space="preserve">Esimerkki 4.1893</w:t>
      </w:r>
    </w:p>
    <w:p>
      <w:r>
        <w:t xml:space="preserve">HenkilöX seisoo HenkilöY:n jalkojen päällä</w:t>
      </w:r>
    </w:p>
    <w:p>
      <w:r>
        <w:rPr>
          <w:b/>
        </w:rPr>
        <w:t xml:space="preserve">Tulos</w:t>
      </w:r>
    </w:p>
    <w:p>
      <w:r>
        <w:t xml:space="preserve">satuttaa henkilöä y.</w:t>
      </w:r>
    </w:p>
    <w:p>
      <w:r>
        <w:rPr>
          <w:b/>
        </w:rPr>
        <w:t xml:space="preserve">Esimerkki 4.1894</w:t>
      </w:r>
    </w:p>
    <w:p>
      <w:r>
        <w:t xml:space="preserve">PersonX oppii soittamaan pianoa</w:t>
      </w:r>
    </w:p>
    <w:p>
      <w:r>
        <w:rPr>
          <w:b/>
        </w:rPr>
        <w:t xml:space="preserve">Tulos</w:t>
      </w:r>
    </w:p>
    <w:p>
      <w:r>
        <w:t xml:space="preserve">oppia soittamaan pianoa</w:t>
      </w:r>
    </w:p>
    <w:p>
      <w:r>
        <w:rPr>
          <w:b/>
        </w:rPr>
        <w:t xml:space="preserve">Esimerkki 4.1895</w:t>
      </w:r>
    </w:p>
    <w:p>
      <w:r>
        <w:t xml:space="preserve">HenkilöX tallentaa tai sähköisesti HenkilöY ___</w:t>
      </w:r>
    </w:p>
    <w:p>
      <w:r>
        <w:rPr>
          <w:b/>
        </w:rPr>
        <w:t xml:space="preserve">Tulos</w:t>
      </w:r>
    </w:p>
    <w:p>
      <w:r>
        <w:t xml:space="preserve">olla avuksi henkilölle y.</w:t>
      </w:r>
    </w:p>
    <w:p>
      <w:r>
        <w:rPr>
          <w:b/>
        </w:rPr>
        <w:t xml:space="preserve">Esimerkki 4.1896</w:t>
      </w:r>
    </w:p>
    <w:p>
      <w:r>
        <w:t xml:space="preserve">PersonX laittaa PersonX:n hatun päähänsä</w:t>
      </w:r>
    </w:p>
    <w:p>
      <w:r>
        <w:rPr>
          <w:b/>
        </w:rPr>
        <w:t xml:space="preserve">Tulos</w:t>
      </w:r>
    </w:p>
    <w:p>
      <w:r>
        <w:t xml:space="preserve">tehdä tyyliä</w:t>
      </w:r>
    </w:p>
    <w:p>
      <w:r>
        <w:rPr>
          <w:b/>
        </w:rPr>
        <w:t xml:space="preserve">Esimerkki 4.1897</w:t>
      </w:r>
    </w:p>
    <w:p>
      <w:r>
        <w:t xml:space="preserve">PersonX parantaa naisten ___:tä</w:t>
      </w:r>
    </w:p>
    <w:p>
      <w:r>
        <w:rPr>
          <w:b/>
        </w:rPr>
        <w:t xml:space="preserve">Tulos</w:t>
      </w:r>
    </w:p>
    <w:p>
      <w:r>
        <w:t xml:space="preserve">olla avuksi.</w:t>
      </w:r>
    </w:p>
    <w:p>
      <w:r>
        <w:rPr>
          <w:b/>
        </w:rPr>
        <w:t xml:space="preserve">Esimerkki 4.1898</w:t>
      </w:r>
    </w:p>
    <w:p>
      <w:r>
        <w:t xml:space="preserve">PersonX huutaa hiljaa</w:t>
      </w:r>
    </w:p>
    <w:p>
      <w:r>
        <w:rPr>
          <w:b/>
        </w:rPr>
        <w:t xml:space="preserve">Tulos</w:t>
      </w:r>
    </w:p>
    <w:p>
      <w:r>
        <w:t xml:space="preserve">ilmaista hiljaa pelkonsa</w:t>
      </w:r>
    </w:p>
    <w:p>
      <w:r>
        <w:rPr>
          <w:b/>
        </w:rPr>
        <w:t xml:space="preserve">Esimerkki 4.1899</w:t>
      </w:r>
    </w:p>
    <w:p>
      <w:r>
        <w:t xml:space="preserve">PersonX aloittaa PersonY:n työn</w:t>
      </w:r>
    </w:p>
    <w:p>
      <w:r>
        <w:rPr>
          <w:b/>
        </w:rPr>
        <w:t xml:space="preserve">Tulos</w:t>
      </w:r>
    </w:p>
    <w:p>
      <w:r>
        <w:t xml:space="preserve">työn aloittaminen</w:t>
      </w:r>
    </w:p>
    <w:p>
      <w:r>
        <w:rPr>
          <w:b/>
        </w:rPr>
        <w:t xml:space="preserve">Esimerkki 4.1900</w:t>
      </w:r>
    </w:p>
    <w:p>
      <w:r>
        <w:t xml:space="preserve">HenkilöX ajaa henkilöY:tä ympäriinsä</w:t>
      </w:r>
    </w:p>
    <w:p>
      <w:r>
        <w:rPr>
          <w:b/>
        </w:rPr>
        <w:t xml:space="preserve">Tulos</w:t>
      </w:r>
    </w:p>
    <w:p>
      <w:r>
        <w:t xml:space="preserve">olla mukava ja kannustava</w:t>
      </w:r>
    </w:p>
    <w:p>
      <w:r>
        <w:rPr>
          <w:b/>
        </w:rPr>
        <w:t xml:space="preserve">Esimerkki 4.1901</w:t>
      </w:r>
    </w:p>
    <w:p>
      <w:r>
        <w:t xml:space="preserve">HenkilöX vapauttaa HenkilöY:n</w:t>
      </w:r>
    </w:p>
    <w:p>
      <w:r>
        <w:rPr>
          <w:b/>
        </w:rPr>
        <w:t xml:space="preserve">Tulos</w:t>
      </w:r>
    </w:p>
    <w:p>
      <w:r>
        <w:t xml:space="preserve">vapauttaa henkilö y</w:t>
      </w:r>
    </w:p>
    <w:p>
      <w:r>
        <w:rPr>
          <w:b/>
        </w:rPr>
        <w:t xml:space="preserve">Esimerkki 4.1902</w:t>
      </w:r>
    </w:p>
    <w:p>
      <w:r>
        <w:t xml:space="preserve">HenkilöX heittää luun ___:lle</w:t>
      </w:r>
    </w:p>
    <w:p>
      <w:r>
        <w:rPr>
          <w:b/>
        </w:rPr>
        <w:t xml:space="preserve">Tulos</w:t>
      </w:r>
    </w:p>
    <w:p>
      <w:r>
        <w:t xml:space="preserve">auttaa heitä</w:t>
      </w:r>
    </w:p>
    <w:p>
      <w:r>
        <w:rPr>
          <w:b/>
        </w:rPr>
        <w:t xml:space="preserve">Esimerkki 4.1903</w:t>
      </w:r>
    </w:p>
    <w:p>
      <w:r>
        <w:t xml:space="preserve">HenkilöX nojaa HenkilöY:n olkapäähän -</w:t>
      </w:r>
    </w:p>
    <w:p>
      <w:r>
        <w:rPr>
          <w:b/>
        </w:rPr>
        <w:t xml:space="preserve">Tulos</w:t>
      </w:r>
    </w:p>
    <w:p>
      <w:r>
        <w:t xml:space="preserve">tuntea olevansa lähellä jotakuta</w:t>
      </w:r>
    </w:p>
    <w:p>
      <w:r>
        <w:rPr>
          <w:b/>
        </w:rPr>
        <w:t xml:space="preserve">Esimerkki 4.1904</w:t>
      </w:r>
    </w:p>
    <w:p>
      <w:r>
        <w:t xml:space="preserve">HenkilöX antaa henkilöY:lle käden</w:t>
      </w:r>
    </w:p>
    <w:p>
      <w:r>
        <w:rPr>
          <w:b/>
        </w:rPr>
        <w:t xml:space="preserve">Tulos</w:t>
      </w:r>
    </w:p>
    <w:p>
      <w:r>
        <w:t xml:space="preserve">henkilö, joka luovutetaan symbolisesti.</w:t>
      </w:r>
    </w:p>
    <w:p>
      <w:r>
        <w:rPr>
          <w:b/>
        </w:rPr>
        <w:t xml:space="preserve">Esimerkki 4.1905</w:t>
      </w:r>
    </w:p>
    <w:p>
      <w:r>
        <w:t xml:space="preserve">PersonX:llä on enemmän rahaa kuin Jumalalla</w:t>
      </w:r>
    </w:p>
    <w:p>
      <w:r>
        <w:rPr>
          <w:b/>
        </w:rPr>
        <w:t xml:space="preserve">Tulos</w:t>
      </w:r>
    </w:p>
    <w:p>
      <w:r>
        <w:t xml:space="preserve">olla rikas</w:t>
      </w:r>
    </w:p>
    <w:p>
      <w:r>
        <w:rPr>
          <w:b/>
        </w:rPr>
        <w:t xml:space="preserve">Esimerkki 4.1906</w:t>
      </w:r>
    </w:p>
    <w:p>
      <w:r>
        <w:t xml:space="preserve">HenkilöX maksaa henkilöY:lle dollareita</w:t>
      </w:r>
    </w:p>
    <w:p>
      <w:r>
        <w:rPr>
          <w:b/>
        </w:rPr>
        <w:t xml:space="preserve">Tulos</w:t>
      </w:r>
    </w:p>
    <w:p>
      <w:r>
        <w:t xml:space="preserve">maksamaan velkansa</w:t>
      </w:r>
    </w:p>
    <w:p>
      <w:r>
        <w:rPr>
          <w:b/>
        </w:rPr>
        <w:t xml:space="preserve">Esimerkki 4.1907</w:t>
      </w:r>
    </w:p>
    <w:p>
      <w:r>
        <w:t xml:space="preserve">HenkilöX taistelee joka ___</w:t>
      </w:r>
    </w:p>
    <w:p>
      <w:r>
        <w:rPr>
          <w:b/>
        </w:rPr>
        <w:t xml:space="preserve">Tulos</w:t>
      </w:r>
    </w:p>
    <w:p>
      <w:r>
        <w:t xml:space="preserve">ei koskaan luovuta</w:t>
      </w:r>
    </w:p>
    <w:p>
      <w:r>
        <w:rPr>
          <w:b/>
        </w:rPr>
        <w:t xml:space="preserve">Esimerkki 4.1908</w:t>
      </w:r>
    </w:p>
    <w:p>
      <w:r>
        <w:t xml:space="preserve">PersonX kompastuu palloihin</w:t>
      </w:r>
    </w:p>
    <w:p>
      <w:r>
        <w:rPr>
          <w:b/>
        </w:rPr>
        <w:t xml:space="preserve">Tulos</w:t>
      </w:r>
    </w:p>
    <w:p>
      <w:r>
        <w:t xml:space="preserve">kokea huumeiden</w:t>
      </w:r>
    </w:p>
    <w:p>
      <w:r>
        <w:rPr>
          <w:b/>
        </w:rPr>
        <w:t xml:space="preserve">Esimerkki 4.1909</w:t>
      </w:r>
    </w:p>
    <w:p>
      <w:r>
        <w:t xml:space="preserve">PersonX osallistuu menettelyyn</w:t>
      </w:r>
    </w:p>
    <w:p>
      <w:r>
        <w:rPr>
          <w:b/>
        </w:rPr>
        <w:t xml:space="preserve">Tulos</w:t>
      </w:r>
    </w:p>
    <w:p>
      <w:r>
        <w:t xml:space="preserve">olla avuksi</w:t>
      </w:r>
    </w:p>
    <w:p>
      <w:r>
        <w:rPr>
          <w:b/>
        </w:rPr>
        <w:t xml:space="preserve">Esimerkki 4.1910</w:t>
      </w:r>
    </w:p>
    <w:p>
      <w:r>
        <w:t xml:space="preserve">PersonX pitää PersonY:n kurissa</w:t>
      </w:r>
    </w:p>
    <w:p>
      <w:r>
        <w:rPr>
          <w:b/>
        </w:rPr>
        <w:t xml:space="preserve">Tulos</w:t>
      </w:r>
    </w:p>
    <w:p>
      <w:r>
        <w:t xml:space="preserve">opettaa henkilölle y miten käyttäytyä.</w:t>
      </w:r>
    </w:p>
    <w:p>
      <w:r>
        <w:rPr>
          <w:b/>
        </w:rPr>
        <w:t xml:space="preserve">Esimerkki 4.1911</w:t>
      </w:r>
    </w:p>
    <w:p>
      <w:r>
        <w:t xml:space="preserve">PersonX tulee ___ lomien ajaksi</w:t>
      </w:r>
    </w:p>
    <w:p>
      <w:r>
        <w:rPr>
          <w:b/>
        </w:rPr>
        <w:t xml:space="preserve">Tulos</w:t>
      </w:r>
    </w:p>
    <w:p>
      <w:r>
        <w:t xml:space="preserve">olla lähellä</w:t>
      </w:r>
    </w:p>
    <w:p>
      <w:r>
        <w:rPr>
          <w:b/>
        </w:rPr>
        <w:t xml:space="preserve">Esimerkki 4.1912</w:t>
      </w:r>
    </w:p>
    <w:p>
      <w:r>
        <w:t xml:space="preserve">PersonX tekee PersonY-hakemuksen</w:t>
      </w:r>
    </w:p>
    <w:p>
      <w:r>
        <w:rPr>
          <w:b/>
        </w:rPr>
        <w:t xml:space="preserve">Tulos</w:t>
      </w:r>
    </w:p>
    <w:p>
      <w:r>
        <w:t xml:space="preserve">olla avuksi</w:t>
      </w:r>
    </w:p>
    <w:p>
      <w:r>
        <w:rPr>
          <w:b/>
        </w:rPr>
        <w:t xml:space="preserve">Esimerkki 4.1913</w:t>
      </w:r>
    </w:p>
    <w:p>
      <w:r>
        <w:t xml:space="preserve">HenkilöX tarttuu henkilöY:n käteen</w:t>
      </w:r>
    </w:p>
    <w:p>
      <w:r>
        <w:rPr>
          <w:b/>
        </w:rPr>
        <w:t xml:space="preserve">Tulos</w:t>
      </w:r>
    </w:p>
    <w:p>
      <w:r>
        <w:t xml:space="preserve">pitelemään niitä.</w:t>
      </w:r>
    </w:p>
    <w:p>
      <w:r>
        <w:rPr>
          <w:b/>
        </w:rPr>
        <w:t xml:space="preserve">Esimerkki 4.1914</w:t>
      </w:r>
    </w:p>
    <w:p>
      <w:r>
        <w:t xml:space="preserve">PersonX tyhjentää PersonX:n rivit</w:t>
      </w:r>
    </w:p>
    <w:p>
      <w:r>
        <w:rPr>
          <w:b/>
        </w:rPr>
        <w:t xml:space="preserve">Tulos</w:t>
      </w:r>
    </w:p>
    <w:p>
      <w:r>
        <w:t xml:space="preserve">auttaa ystävää</w:t>
      </w:r>
    </w:p>
    <w:p>
      <w:r>
        <w:rPr>
          <w:b/>
        </w:rPr>
        <w:t xml:space="preserve">Esimerkki 4.1915</w:t>
      </w:r>
    </w:p>
    <w:p>
      <w:r>
        <w:t xml:space="preserve">PersonX syö PersonX:n lounaan</w:t>
      </w:r>
    </w:p>
    <w:p>
      <w:r>
        <w:rPr>
          <w:b/>
        </w:rPr>
        <w:t xml:space="preserve">Tulos</w:t>
      </w:r>
    </w:p>
    <w:p>
      <w:r>
        <w:t xml:space="preserve">nälkäinen</w:t>
      </w:r>
    </w:p>
    <w:p>
      <w:r>
        <w:rPr>
          <w:b/>
        </w:rPr>
        <w:t xml:space="preserve">Esimerkki 4.1916</w:t>
      </w:r>
    </w:p>
    <w:p>
      <w:r>
        <w:t xml:space="preserve">HenkilöX todistaa, että Jumala on ___.</w:t>
      </w:r>
    </w:p>
    <w:p>
      <w:r>
        <w:rPr>
          <w:b/>
        </w:rPr>
        <w:t xml:space="preserve">Tulos</w:t>
      </w:r>
    </w:p>
    <w:p>
      <w:r>
        <w:t xml:space="preserve">kaikki uskomaan</w:t>
      </w:r>
    </w:p>
    <w:p>
      <w:r>
        <w:rPr>
          <w:b/>
        </w:rPr>
        <w:t xml:space="preserve">Esimerkki 4.1917</w:t>
      </w:r>
    </w:p>
    <w:p>
      <w:r>
        <w:t xml:space="preserve">PersonX esiintyy PersonY:n joukossa</w:t>
      </w:r>
    </w:p>
    <w:p>
      <w:r>
        <w:rPr>
          <w:b/>
        </w:rPr>
        <w:t xml:space="preserve">Tulos</w:t>
      </w:r>
    </w:p>
    <w:p>
      <w:r>
        <w:t xml:space="preserve">näyttämään heidän</w:t>
      </w:r>
    </w:p>
    <w:p>
      <w:r>
        <w:rPr>
          <w:b/>
        </w:rPr>
        <w:t xml:space="preserve">Esimerkki 4.1918</w:t>
      </w:r>
    </w:p>
    <w:p>
      <w:r>
        <w:t xml:space="preserve">PersonX antaa paholaiselle ansionsa mukaan</w:t>
      </w:r>
    </w:p>
    <w:p>
      <w:r>
        <w:rPr>
          <w:b/>
        </w:rPr>
        <w:t xml:space="preserve">Tulos</w:t>
      </w:r>
    </w:p>
    <w:p>
      <w:r>
        <w:t xml:space="preserve">olla armollinen</w:t>
      </w:r>
    </w:p>
    <w:p>
      <w:r>
        <w:rPr>
          <w:b/>
        </w:rPr>
        <w:t xml:space="preserve">Esimerkki 4.1919</w:t>
      </w:r>
    </w:p>
    <w:p>
      <w:r>
        <w:t xml:space="preserve">HenkilöX rakastaa ajaa HenkilöY:n pyörällä</w:t>
      </w:r>
    </w:p>
    <w:p>
      <w:r>
        <w:rPr>
          <w:b/>
        </w:rPr>
        <w:t xml:space="preserve">Tulos</w:t>
      </w:r>
    </w:p>
    <w:p>
      <w:r>
        <w:t xml:space="preserve">pitää hauskaa</w:t>
      </w:r>
    </w:p>
    <w:p>
      <w:r>
        <w:rPr>
          <w:b/>
        </w:rPr>
        <w:t xml:space="preserve">Esimerkki 4.1920</w:t>
      </w:r>
    </w:p>
    <w:p>
      <w:r>
        <w:t xml:space="preserve">PersonX keskustelee jokaisesta ___</w:t>
      </w:r>
    </w:p>
    <w:p>
      <w:r>
        <w:rPr>
          <w:b/>
        </w:rPr>
        <w:t xml:space="preserve">Tulos</w:t>
      </w:r>
    </w:p>
    <w:p>
      <w:r>
        <w:t xml:space="preserve">saada läpimurtoja terapeutin kanssa</w:t>
      </w:r>
    </w:p>
    <w:p>
      <w:r>
        <w:rPr>
          <w:b/>
        </w:rPr>
        <w:t xml:space="preserve">Esimerkki 4.1921</w:t>
      </w:r>
    </w:p>
    <w:p>
      <w:r>
        <w:t xml:space="preserve">PersonX tuo ___ Kristuksen luo</w:t>
      </w:r>
    </w:p>
    <w:p>
      <w:r>
        <w:rPr>
          <w:b/>
        </w:rPr>
        <w:t xml:space="preserve">Tulos</w:t>
      </w:r>
    </w:p>
    <w:p>
      <w:r>
        <w:t xml:space="preserve">'pelastaakseen' niin monta sielua kuin mahdollista.</w:t>
      </w:r>
    </w:p>
    <w:p>
      <w:r>
        <w:rPr>
          <w:b/>
        </w:rPr>
        <w:t xml:space="preserve">Esimerkki 4.1922</w:t>
      </w:r>
    </w:p>
    <w:p>
      <w:r>
        <w:t xml:space="preserve">HenkilöX tappaa HenkilöY:n lapset</w:t>
      </w:r>
    </w:p>
    <w:p>
      <w:r>
        <w:rPr>
          <w:b/>
        </w:rPr>
        <w:t xml:space="preserve">Tulos</w:t>
      </w:r>
    </w:p>
    <w:p>
      <w:r>
        <w:t xml:space="preserve">päästä eroon lapsista.</w:t>
      </w:r>
    </w:p>
    <w:p>
      <w:r>
        <w:rPr>
          <w:b/>
        </w:rPr>
        <w:t xml:space="preserve">Esimerkki 4.1923</w:t>
      </w:r>
    </w:p>
    <w:p>
      <w:r>
        <w:t xml:space="preserve">PersonX tallentaa jokaisen ___</w:t>
      </w:r>
    </w:p>
    <w:p>
      <w:r>
        <w:rPr>
          <w:b/>
        </w:rPr>
        <w:t xml:space="preserve">Tulos</w:t>
      </w:r>
    </w:p>
    <w:p>
      <w:r>
        <w:t xml:space="preserve">muistaa kaiken</w:t>
      </w:r>
    </w:p>
    <w:p>
      <w:r>
        <w:rPr>
          <w:b/>
        </w:rPr>
        <w:t xml:space="preserve">Esimerkki 4.1924</w:t>
      </w:r>
    </w:p>
    <w:p>
      <w:r>
        <w:t xml:space="preserve">HenkilöX nappaa HenkilöY:n torkkumasta</w:t>
      </w:r>
    </w:p>
    <w:p>
      <w:r>
        <w:rPr>
          <w:b/>
        </w:rPr>
        <w:t xml:space="preserve">Tulos</w:t>
      </w:r>
    </w:p>
    <w:p>
      <w:r>
        <w:t xml:space="preserve">herättää joku</w:t>
      </w:r>
    </w:p>
    <w:p>
      <w:r>
        <w:rPr>
          <w:b/>
        </w:rPr>
        <w:t xml:space="preserve">Esimerkki 4.1925</w:t>
      </w:r>
    </w:p>
    <w:p>
      <w:r>
        <w:t xml:space="preserve">HenkilöX suostuttelee henkilöY:n hyväksymään</w:t>
      </w:r>
    </w:p>
    <w:p>
      <w:r>
        <w:rPr>
          <w:b/>
        </w:rPr>
        <w:t xml:space="preserve">Tulos</w:t>
      </w:r>
    </w:p>
    <w:p>
      <w:r>
        <w:t xml:space="preserve">henkilö, joka hyväksyy</w:t>
      </w:r>
    </w:p>
    <w:p>
      <w:r>
        <w:rPr>
          <w:b/>
        </w:rPr>
        <w:t xml:space="preserve">Esimerkki 4.1926</w:t>
      </w:r>
    </w:p>
    <w:p>
      <w:r>
        <w:t xml:space="preserve">PersonX viheltää hautausmaan ohi</w:t>
      </w:r>
    </w:p>
    <w:p>
      <w:r>
        <w:rPr>
          <w:b/>
        </w:rPr>
        <w:t xml:space="preserve">Tulos</w:t>
      </w:r>
    </w:p>
    <w:p>
      <w:r>
        <w:t xml:space="preserve">rauhallinen</w:t>
      </w:r>
    </w:p>
    <w:p>
      <w:r>
        <w:rPr>
          <w:b/>
        </w:rPr>
        <w:t xml:space="preserve">Esimerkki 4.1927</w:t>
      </w:r>
    </w:p>
    <w:p>
      <w:r>
        <w:t xml:space="preserve">HenkilöX puhaltaa henkilöY:n torveen</w:t>
      </w:r>
    </w:p>
    <w:p>
      <w:r>
        <w:rPr>
          <w:b/>
        </w:rPr>
        <w:t xml:space="preserve">Tulos</w:t>
      </w:r>
    </w:p>
    <w:p>
      <w:r>
        <w:t xml:space="preserve">puhaltaa torvea</w:t>
      </w:r>
    </w:p>
    <w:p>
      <w:r>
        <w:rPr>
          <w:b/>
        </w:rPr>
        <w:t xml:space="preserve">Esimerkki 4.1928</w:t>
      </w:r>
    </w:p>
    <w:p>
      <w:r>
        <w:t xml:space="preserve">HenkilöX siirtyy lähemmäs HenkilöY:tä</w:t>
      </w:r>
    </w:p>
    <w:p>
      <w:r>
        <w:rPr>
          <w:b/>
        </w:rPr>
        <w:t xml:space="preserve">Tulos</w:t>
      </w:r>
    </w:p>
    <w:p>
      <w:r>
        <w:t xml:space="preserve">olla tukena</w:t>
      </w:r>
    </w:p>
    <w:p>
      <w:r>
        <w:rPr>
          <w:b/>
        </w:rPr>
        <w:t xml:space="preserve">Esimerkki 4.1929</w:t>
      </w:r>
    </w:p>
    <w:p>
      <w:r>
        <w:t xml:space="preserve">HenkilöX saa HenkilöY:n puhelimen</w:t>
      </w:r>
    </w:p>
    <w:p>
      <w:r>
        <w:rPr>
          <w:b/>
        </w:rPr>
        <w:t xml:space="preserve">Tulos</w:t>
      </w:r>
    </w:p>
    <w:p>
      <w:r>
        <w:t xml:space="preserve">soittaa puhelun</w:t>
      </w:r>
    </w:p>
    <w:p>
      <w:r>
        <w:rPr>
          <w:b/>
        </w:rPr>
        <w:t xml:space="preserve">Esimerkki 4.1930</w:t>
      </w:r>
    </w:p>
    <w:p>
      <w:r>
        <w:t xml:space="preserve">HenkilöX siirtää HenkilöX:n tavaroita</w:t>
      </w:r>
    </w:p>
    <w:p>
      <w:r>
        <w:rPr>
          <w:b/>
        </w:rPr>
        <w:t xml:space="preserve">Tulos</w:t>
      </w:r>
    </w:p>
    <w:p>
      <w:r>
        <w:t xml:space="preserve">puhdistaa</w:t>
      </w:r>
    </w:p>
    <w:p>
      <w:r>
        <w:rPr>
          <w:b/>
        </w:rPr>
        <w:t xml:space="preserve">Esimerkki 4.1931</w:t>
      </w:r>
    </w:p>
    <w:p>
      <w:r>
        <w:t xml:space="preserve">HenkilöX kertoo, että henkilöY tekisi</w:t>
      </w:r>
    </w:p>
    <w:p>
      <w:r>
        <w:rPr>
          <w:b/>
        </w:rPr>
        <w:t xml:space="preserve">Tulos</w:t>
      </w:r>
    </w:p>
    <w:p>
      <w:r>
        <w:t xml:space="preserve">tehdä ennuste</w:t>
      </w:r>
    </w:p>
    <w:p>
      <w:r>
        <w:rPr>
          <w:b/>
        </w:rPr>
        <w:t xml:space="preserve">Esimerkki 4.1932</w:t>
      </w:r>
    </w:p>
    <w:p>
      <w:r>
        <w:t xml:space="preserve">HenkilöX vetää ___ HenkilöY:n syliin -</w:t>
      </w:r>
    </w:p>
    <w:p>
      <w:r>
        <w:rPr>
          <w:b/>
        </w:rPr>
        <w:t xml:space="preserve">Tulos</w:t>
      </w:r>
    </w:p>
    <w:p>
      <w:r>
        <w:t xml:space="preserve">saada henkilö syliinsä</w:t>
      </w:r>
    </w:p>
    <w:p>
      <w:r>
        <w:rPr>
          <w:b/>
        </w:rPr>
        <w:t xml:space="preserve">Esimerkki 4.1933</w:t>
      </w:r>
    </w:p>
    <w:p>
      <w:r>
        <w:t xml:space="preserve">PersonX antaa PersonY:n jäädä</w:t>
      </w:r>
    </w:p>
    <w:p>
      <w:r>
        <w:rPr>
          <w:b/>
        </w:rPr>
        <w:t xml:space="preserve">Tulos</w:t>
      </w:r>
    </w:p>
    <w:p>
      <w:r>
        <w:t xml:space="preserve">olla hyvä isäntä</w:t>
      </w:r>
    </w:p>
    <w:p>
      <w:r>
        <w:rPr>
          <w:b/>
        </w:rPr>
        <w:t xml:space="preserve">Esimerkki 4.1934</w:t>
      </w:r>
    </w:p>
    <w:p>
      <w:r>
        <w:t xml:space="preserve">PersonX tienaa ylimääräistä rahaa</w:t>
      </w:r>
    </w:p>
    <w:p>
      <w:r>
        <w:rPr>
          <w:b/>
        </w:rPr>
        <w:t xml:space="preserve">Tulos</w:t>
      </w:r>
    </w:p>
    <w:p>
      <w:r>
        <w:t xml:space="preserve">ylimääräistä käyttörahaa</w:t>
      </w:r>
    </w:p>
    <w:p>
      <w:r>
        <w:rPr>
          <w:b/>
        </w:rPr>
        <w:t xml:space="preserve">Esimerkki 4.1935</w:t>
      </w:r>
    </w:p>
    <w:p>
      <w:r>
        <w:t xml:space="preserve">PersonX aloittaa ___ välittömästi</w:t>
      </w:r>
    </w:p>
    <w:p>
      <w:r>
        <w:rPr>
          <w:b/>
        </w:rPr>
        <w:t xml:space="preserve">Tulos</w:t>
      </w:r>
    </w:p>
    <w:p>
      <w:r>
        <w:t xml:space="preserve">olla huolellinen</w:t>
      </w:r>
    </w:p>
    <w:p>
      <w:r>
        <w:rPr>
          <w:b/>
        </w:rPr>
        <w:t xml:space="preserve">Esimerkki 4.1936</w:t>
      </w:r>
    </w:p>
    <w:p>
      <w:r>
        <w:t xml:space="preserve">PersonX valitsee kulmat</w:t>
      </w:r>
    </w:p>
    <w:p>
      <w:r>
        <w:rPr>
          <w:b/>
        </w:rPr>
        <w:t xml:space="preserve">Tulos</w:t>
      </w:r>
    </w:p>
    <w:p>
      <w:r>
        <w:t xml:space="preserve">tehdä sitä, mitä he pitävät oikeana</w:t>
      </w:r>
    </w:p>
    <w:p>
      <w:r>
        <w:rPr>
          <w:b/>
        </w:rPr>
        <w:t xml:space="preserve">Esimerkki 4.1937</w:t>
      </w:r>
    </w:p>
    <w:p>
      <w:r>
        <w:t xml:space="preserve">HenkilöX kirjoittaa henkilöY:n omaelämäkerran</w:t>
      </w:r>
    </w:p>
    <w:p>
      <w:r>
        <w:rPr>
          <w:b/>
        </w:rPr>
        <w:t xml:space="preserve">Tulos</w:t>
      </w:r>
    </w:p>
    <w:p>
      <w:r>
        <w:t xml:space="preserve">tehdä kirja</w:t>
      </w:r>
    </w:p>
    <w:p>
      <w:r>
        <w:rPr>
          <w:b/>
        </w:rPr>
        <w:t xml:space="preserve">Esimerkki 4.1938</w:t>
      </w:r>
    </w:p>
    <w:p>
      <w:r>
        <w:t xml:space="preserve">PersonX saavuttaa PersonX:n huipun</w:t>
      </w:r>
    </w:p>
    <w:p>
      <w:r>
        <w:rPr>
          <w:b/>
        </w:rPr>
        <w:t xml:space="preserve">Tulos</w:t>
      </w:r>
    </w:p>
    <w:p>
      <w:r>
        <w:t xml:space="preserve">ylpeys</w:t>
      </w:r>
    </w:p>
    <w:p>
      <w:r>
        <w:rPr>
          <w:b/>
        </w:rPr>
        <w:t xml:space="preserve">Esimerkki 4.1939</w:t>
      </w:r>
    </w:p>
    <w:p>
      <w:r>
        <w:t xml:space="preserve">HenkilöX siivoaa HenkilöX:n kodin</w:t>
      </w:r>
    </w:p>
    <w:p>
      <w:r>
        <w:rPr>
          <w:b/>
        </w:rPr>
        <w:t xml:space="preserve">Tulos</w:t>
      </w:r>
    </w:p>
    <w:p>
      <w:r>
        <w:t xml:space="preserve">järjestää</w:t>
      </w:r>
    </w:p>
    <w:p>
      <w:r>
        <w:rPr>
          <w:b/>
        </w:rPr>
        <w:t xml:space="preserve">Esimerkki 4.1940</w:t>
      </w:r>
    </w:p>
    <w:p>
      <w:r>
        <w:t xml:space="preserve">PersonX tavoittelee PersonX:n puhelinta.</w:t>
      </w:r>
    </w:p>
    <w:p>
      <w:r>
        <w:rPr>
          <w:b/>
        </w:rPr>
        <w:t xml:space="preserve">Tulos</w:t>
      </w:r>
    </w:p>
    <w:p>
      <w:r>
        <w:t xml:space="preserve">ottaa valokuva</w:t>
      </w:r>
    </w:p>
    <w:p>
      <w:r>
        <w:rPr>
          <w:b/>
        </w:rPr>
        <w:t xml:space="preserve">Esimerkki 4.1941</w:t>
      </w:r>
    </w:p>
    <w:p>
      <w:r>
        <w:t xml:space="preserve">HenkilöX tekee henkilöY:lle järjestelyjä</w:t>
      </w:r>
    </w:p>
    <w:p>
      <w:r>
        <w:rPr>
          <w:b/>
        </w:rPr>
        <w:t xml:space="preserve">Tulos</w:t>
      </w:r>
    </w:p>
    <w:p>
      <w:r>
        <w:t xml:space="preserve">olla avuksi</w:t>
      </w:r>
    </w:p>
    <w:p>
      <w:r>
        <w:rPr>
          <w:b/>
        </w:rPr>
        <w:t xml:space="preserve">Esimerkki 4.1942</w:t>
      </w:r>
    </w:p>
    <w:p>
      <w:r>
        <w:t xml:space="preserve">HenkilöX kertoi myös henkilöY:lle</w:t>
      </w:r>
    </w:p>
    <w:p>
      <w:r>
        <w:rPr>
          <w:b/>
        </w:rPr>
        <w:t xml:space="preserve">Tulos</w:t>
      </w:r>
    </w:p>
    <w:p>
      <w:r>
        <w:t xml:space="preserve">ilmoittaa henkilölle juorut</w:t>
      </w:r>
    </w:p>
    <w:p>
      <w:r>
        <w:rPr>
          <w:b/>
        </w:rPr>
        <w:t xml:space="preserve">Esimerkki 4.1943</w:t>
      </w:r>
    </w:p>
    <w:p>
      <w:r>
        <w:t xml:space="preserve">HenkilöX kierteittää HenkilöY:n sormia</w:t>
      </w:r>
    </w:p>
    <w:p>
      <w:r>
        <w:rPr>
          <w:b/>
        </w:rPr>
        <w:t xml:space="preserve">Tulos</w:t>
      </w:r>
    </w:p>
    <w:p>
      <w:r>
        <w:t xml:space="preserve">tehdä eleitä käsillään</w:t>
      </w:r>
    </w:p>
    <w:p>
      <w:r>
        <w:rPr>
          <w:b/>
        </w:rPr>
        <w:t xml:space="preserve">Esimerkki 4.1944</w:t>
      </w:r>
    </w:p>
    <w:p>
      <w:r>
        <w:t xml:space="preserve">HenkilöX heittää HenkilöX:n hatun aidan yli -</w:t>
      </w:r>
    </w:p>
    <w:p>
      <w:r>
        <w:rPr>
          <w:b/>
        </w:rPr>
        <w:t xml:space="preserve">Tulos</w:t>
      </w:r>
    </w:p>
    <w:p>
      <w:r>
        <w:t xml:space="preserve">heittää hattunsa pois, koska hän ei halua sitä enää.</w:t>
      </w:r>
    </w:p>
    <w:p>
      <w:r>
        <w:rPr>
          <w:b/>
        </w:rPr>
        <w:t xml:space="preserve">Esimerkki 4.1945</w:t>
      </w:r>
    </w:p>
    <w:p>
      <w:r>
        <w:t xml:space="preserve">PersonX saa PersonX:n voimat takaisin</w:t>
      </w:r>
    </w:p>
    <w:p>
      <w:r>
        <w:rPr>
          <w:b/>
        </w:rPr>
        <w:t xml:space="preserve">Tulos</w:t>
      </w:r>
    </w:p>
    <w:p>
      <w:r>
        <w:t xml:space="preserve">vahvistua</w:t>
      </w:r>
    </w:p>
    <w:p>
      <w:r>
        <w:rPr>
          <w:b/>
        </w:rPr>
        <w:t xml:space="preserve">Esimerkki 4.1946</w:t>
      </w:r>
    </w:p>
    <w:p>
      <w:r>
        <w:t xml:space="preserve">HenkilöX estää ___:tä saamasta -</w:t>
      </w:r>
    </w:p>
    <w:p>
      <w:r>
        <w:rPr>
          <w:b/>
        </w:rPr>
        <w:t xml:space="preserve">Tulos</w:t>
      </w:r>
    </w:p>
    <w:p>
      <w:r>
        <w:t xml:space="preserve">kuningas oli menossa lontoon</w:t>
      </w:r>
    </w:p>
    <w:p>
      <w:r>
        <w:rPr>
          <w:b/>
        </w:rPr>
        <w:t xml:space="preserve">Esimerkki 4.1947</w:t>
      </w:r>
    </w:p>
    <w:p>
      <w:r>
        <w:t xml:space="preserve">HenkilöX hoitaa HenkilöX:n tehtäviä</w:t>
      </w:r>
    </w:p>
    <w:p>
      <w:r>
        <w:rPr>
          <w:b/>
        </w:rPr>
        <w:t xml:space="preserve">Tulos</w:t>
      </w:r>
    </w:p>
    <w:p>
      <w:r>
        <w:t xml:space="preserve">hoitaa tehtävänsä itse ilman muiden apua.</w:t>
      </w:r>
    </w:p>
    <w:p>
      <w:r>
        <w:rPr>
          <w:b/>
        </w:rPr>
        <w:t xml:space="preserve">Esimerkki 4.1948</w:t>
      </w:r>
    </w:p>
    <w:p>
      <w:r>
        <w:t xml:space="preserve">PersonX tulee heti</w:t>
      </w:r>
    </w:p>
    <w:p>
      <w:r>
        <w:rPr>
          <w:b/>
        </w:rPr>
        <w:t xml:space="preserve">Tulos</w:t>
      </w:r>
    </w:p>
    <w:p>
      <w:r>
        <w:t xml:space="preserve">olla luotettava</w:t>
      </w:r>
    </w:p>
    <w:p>
      <w:r>
        <w:rPr>
          <w:b/>
        </w:rPr>
        <w:t xml:space="preserve">Esimerkki 4.1949</w:t>
      </w:r>
    </w:p>
    <w:p>
      <w:r>
        <w:t xml:space="preserve">HenkilöX antaa henkilöY:lle uhkavaatimuksen</w:t>
      </w:r>
    </w:p>
    <w:p>
      <w:r>
        <w:rPr>
          <w:b/>
        </w:rPr>
        <w:t xml:space="preserve">Tulos</w:t>
      </w:r>
    </w:p>
    <w:p>
      <w:r>
        <w:t xml:space="preserve">jotain, joka lopettaa tapahtumat</w:t>
      </w:r>
    </w:p>
    <w:p>
      <w:r>
        <w:rPr>
          <w:b/>
        </w:rPr>
        <w:t xml:space="preserve">Esimerkki 4.1950</w:t>
      </w:r>
    </w:p>
    <w:p>
      <w:r>
        <w:t xml:space="preserve">PersonX saa PersonX:n puhelimen</w:t>
      </w:r>
    </w:p>
    <w:p>
      <w:r>
        <w:rPr>
          <w:b/>
        </w:rPr>
        <w:t xml:space="preserve">Tulos</w:t>
      </w:r>
    </w:p>
    <w:p>
      <w:r>
        <w:t xml:space="preserve">soittaa puhelun</w:t>
      </w:r>
    </w:p>
    <w:p>
      <w:r>
        <w:rPr>
          <w:b/>
        </w:rPr>
        <w:t xml:space="preserve">Esimerkki 4.1951</w:t>
      </w:r>
    </w:p>
    <w:p>
      <w:r>
        <w:t xml:space="preserve">HenkilöX purkaa HenkilöY:n tavarat.</w:t>
      </w:r>
    </w:p>
    <w:p>
      <w:r>
        <w:rPr>
          <w:b/>
        </w:rPr>
        <w:t xml:space="preserve">Tulos</w:t>
      </w:r>
    </w:p>
    <w:p>
      <w:r>
        <w:t xml:space="preserve">auttaa henkilöä</w:t>
      </w:r>
    </w:p>
    <w:p>
      <w:r>
        <w:rPr>
          <w:b/>
        </w:rPr>
        <w:t xml:space="preserve">Esimerkki 4.1952</w:t>
      </w:r>
    </w:p>
    <w:p>
      <w:r>
        <w:t xml:space="preserve">PersonX polttaa PersonX:n sillat</w:t>
      </w:r>
    </w:p>
    <w:p>
      <w:r>
        <w:rPr>
          <w:b/>
        </w:rPr>
        <w:t xml:space="preserve">Tulos</w:t>
      </w:r>
    </w:p>
    <w:p>
      <w:r>
        <w:t xml:space="preserve">siirtyä eteenpäin</w:t>
      </w:r>
    </w:p>
    <w:p>
      <w:r>
        <w:rPr>
          <w:b/>
        </w:rPr>
        <w:t xml:space="preserve">Esimerkki 4.1953</w:t>
      </w:r>
    </w:p>
    <w:p>
      <w:r>
        <w:t xml:space="preserve">PersonX auttaa ___ lukihäiriöistä kärsivää henkilöä</w:t>
      </w:r>
    </w:p>
    <w:p>
      <w:r>
        <w:rPr>
          <w:b/>
        </w:rPr>
        <w:t xml:space="preserve">Tulos</w:t>
      </w:r>
    </w:p>
    <w:p>
      <w:r>
        <w:t xml:space="preserve">olla hyvä opettaja</w:t>
      </w:r>
    </w:p>
    <w:p>
      <w:r>
        <w:rPr>
          <w:b/>
        </w:rPr>
        <w:t xml:space="preserve">Esimerkki 4.1954</w:t>
      </w:r>
    </w:p>
    <w:p>
      <w:r>
        <w:t xml:space="preserve">PersonX tarttuu jokaiseen tilaisuuteen</w:t>
      </w:r>
    </w:p>
    <w:p>
      <w:r>
        <w:rPr>
          <w:b/>
        </w:rPr>
        <w:t xml:space="preserve">Tulos</w:t>
      </w:r>
    </w:p>
    <w:p>
      <w:r>
        <w:t xml:space="preserve">menestyä</w:t>
      </w:r>
    </w:p>
    <w:p>
      <w:r>
        <w:rPr>
          <w:b/>
        </w:rPr>
        <w:t xml:space="preserve">Esimerkki 4.1955</w:t>
      </w:r>
    </w:p>
    <w:p>
      <w:r>
        <w:t xml:space="preserve">PersonX käyttää data-analyysiä</w:t>
      </w:r>
    </w:p>
    <w:p>
      <w:r>
        <w:rPr>
          <w:b/>
        </w:rPr>
        <w:t xml:space="preserve">Tulos</w:t>
      </w:r>
    </w:p>
    <w:p>
      <w:r>
        <w:t xml:space="preserve">tekemään työnsä.</w:t>
      </w:r>
    </w:p>
    <w:p>
      <w:r>
        <w:rPr>
          <w:b/>
        </w:rPr>
        <w:t xml:space="preserve">Esimerkki 4.1956</w:t>
      </w:r>
    </w:p>
    <w:p>
      <w:r>
        <w:t xml:space="preserve">HenkilöX kuljettaa ___ pidemmälle.</w:t>
      </w:r>
    </w:p>
    <w:p>
      <w:r>
        <w:rPr>
          <w:b/>
        </w:rPr>
        <w:t xml:space="preserve">Tulos</w:t>
      </w:r>
    </w:p>
    <w:p>
      <w:r>
        <w:t xml:space="preserve">käyttää mielikuvitustaan</w:t>
      </w:r>
    </w:p>
    <w:p>
      <w:r>
        <w:rPr>
          <w:b/>
        </w:rPr>
        <w:t xml:space="preserve">Esimerkki 4.1957</w:t>
      </w:r>
    </w:p>
    <w:p>
      <w:r>
        <w:t xml:space="preserve">HenkilöX menee eläintarhaan HenkilöY:n perheen kanssa.</w:t>
      </w:r>
    </w:p>
    <w:p>
      <w:r>
        <w:rPr>
          <w:b/>
        </w:rPr>
        <w:t xml:space="preserve">Tulos</w:t>
      </w:r>
    </w:p>
    <w:p>
      <w:r>
        <w:t xml:space="preserve">nähdä kaikki eläimet</w:t>
      </w:r>
    </w:p>
    <w:p>
      <w:r>
        <w:rPr>
          <w:b/>
        </w:rPr>
        <w:t xml:space="preserve">Esimerkki 4.1958</w:t>
      </w:r>
    </w:p>
    <w:p>
      <w:r>
        <w:t xml:space="preserve">PersonX saa PersonY-arvion</w:t>
      </w:r>
    </w:p>
    <w:p>
      <w:r>
        <w:rPr>
          <w:b/>
        </w:rPr>
        <w:t xml:space="preserve">Tulos</w:t>
      </w:r>
    </w:p>
    <w:p>
      <w:r>
        <w:t xml:space="preserve">auttaa heitä</w:t>
      </w:r>
    </w:p>
    <w:p>
      <w:r>
        <w:rPr>
          <w:b/>
        </w:rPr>
        <w:t xml:space="preserve">Esimerkki 4.1959</w:t>
      </w:r>
    </w:p>
    <w:p>
      <w:r>
        <w:t xml:space="preserve">PersonX kuuluu välille</w:t>
      </w:r>
    </w:p>
    <w:p>
      <w:r>
        <w:rPr>
          <w:b/>
        </w:rPr>
        <w:t xml:space="preserve">Tulos</w:t>
      </w:r>
    </w:p>
    <w:p>
      <w:r>
        <w:t xml:space="preserve">olla rajoitetusti</w:t>
      </w:r>
    </w:p>
    <w:p>
      <w:r>
        <w:rPr>
          <w:b/>
        </w:rPr>
        <w:t xml:space="preserve">Esimerkki 4.1960</w:t>
      </w:r>
    </w:p>
    <w:p>
      <w:r>
        <w:t xml:space="preserve">PersonX kävelee takaisin autolleni</w:t>
      </w:r>
    </w:p>
    <w:p>
      <w:r>
        <w:rPr>
          <w:b/>
        </w:rPr>
        <w:t xml:space="preserve">Tulos</w:t>
      </w:r>
    </w:p>
    <w:p>
      <w:r>
        <w:t xml:space="preserve">Ota hänen takkinsa</w:t>
      </w:r>
    </w:p>
    <w:p>
      <w:r>
        <w:rPr>
          <w:b/>
        </w:rPr>
        <w:t xml:space="preserve">Esimerkki 4.1961</w:t>
      </w:r>
    </w:p>
    <w:p>
      <w:r>
        <w:t xml:space="preserve">HenkilöX näyttää pitävän henkilöY:stä</w:t>
      </w:r>
    </w:p>
    <w:p>
      <w:r>
        <w:rPr>
          <w:b/>
        </w:rPr>
        <w:t xml:space="preserve">Tulos</w:t>
      </w:r>
    </w:p>
    <w:p>
      <w:r>
        <w:t xml:space="preserve">löytää ystävä</w:t>
      </w:r>
    </w:p>
    <w:p>
      <w:r>
        <w:rPr>
          <w:b/>
        </w:rPr>
        <w:t xml:space="preserve">Esimerkki 4.1962</w:t>
      </w:r>
    </w:p>
    <w:p>
      <w:r>
        <w:t xml:space="preserve">HenkilöX polttaa henkilöX:n käden</w:t>
      </w:r>
    </w:p>
    <w:p>
      <w:r>
        <w:rPr>
          <w:b/>
        </w:rPr>
        <w:t xml:space="preserve">Tulos</w:t>
      </w:r>
    </w:p>
    <w:p>
      <w:r>
        <w:t xml:space="preserve">saada ruoka uunista nopeasti.</w:t>
      </w:r>
    </w:p>
    <w:p>
      <w:r>
        <w:rPr>
          <w:b/>
        </w:rPr>
        <w:t xml:space="preserve">Esimerkki 4.1963</w:t>
      </w:r>
    </w:p>
    <w:p>
      <w:r>
        <w:t xml:space="preserve">HenkilöX sitoutuu ___ HenkilöY:n kanssa HenkilöX:n sydämeen.</w:t>
      </w:r>
    </w:p>
    <w:p>
      <w:r>
        <w:rPr>
          <w:b/>
        </w:rPr>
        <w:t xml:space="preserve">Tulos</w:t>
      </w:r>
    </w:p>
    <w:p>
      <w:r>
        <w:t xml:space="preserve">harrastaa seksiä henkilön kanssa</w:t>
      </w:r>
    </w:p>
    <w:p>
      <w:r>
        <w:rPr>
          <w:b/>
        </w:rPr>
        <w:t xml:space="preserve">Esimerkki 4.1964</w:t>
      </w:r>
    </w:p>
    <w:p>
      <w:r>
        <w:t xml:space="preserve">PersonX ajaa PersonX:n kotiin</w:t>
      </w:r>
    </w:p>
    <w:p>
      <w:r>
        <w:rPr>
          <w:b/>
        </w:rPr>
        <w:t xml:space="preserve">Tulos</w:t>
      </w:r>
    </w:p>
    <w:p>
      <w:r>
        <w:t xml:space="preserve">päästä kotiin</w:t>
      </w:r>
    </w:p>
    <w:p>
      <w:r>
        <w:rPr>
          <w:b/>
        </w:rPr>
        <w:t xml:space="preserve">Esimerkki 4.1965</w:t>
      </w:r>
    </w:p>
    <w:p>
      <w:r>
        <w:t xml:space="preserve">HenkilöX kuljettaa henkilöY:n saarelle</w:t>
      </w:r>
    </w:p>
    <w:p>
      <w:r>
        <w:rPr>
          <w:b/>
        </w:rPr>
        <w:t xml:space="preserve">Tulos</w:t>
      </w:r>
    </w:p>
    <w:p>
      <w:r>
        <w:t xml:space="preserve">olla yksin</w:t>
      </w:r>
    </w:p>
    <w:p>
      <w:r>
        <w:rPr>
          <w:b/>
        </w:rPr>
        <w:t xml:space="preserve">Esimerkki 4.1966</w:t>
      </w:r>
    </w:p>
    <w:p>
      <w:r>
        <w:t xml:space="preserve">HenkilöX käyttää henkilöY:lle rahaa</w:t>
      </w:r>
    </w:p>
    <w:p>
      <w:r>
        <w:rPr>
          <w:b/>
        </w:rPr>
        <w:t xml:space="preserve">Tulos</w:t>
      </w:r>
    </w:p>
    <w:p>
      <w:r>
        <w:t xml:space="preserve">käyttää rahaa</w:t>
      </w:r>
    </w:p>
    <w:p>
      <w:r>
        <w:rPr>
          <w:b/>
        </w:rPr>
        <w:t xml:space="preserve">Esimerkki 4.1967</w:t>
      </w:r>
    </w:p>
    <w:p>
      <w:r>
        <w:t xml:space="preserve">PersonX löytää PersonX:n luokan</w:t>
      </w:r>
    </w:p>
    <w:p>
      <w:r>
        <w:rPr>
          <w:b/>
        </w:rPr>
        <w:t xml:space="preserve">Tulos</w:t>
      </w:r>
    </w:p>
    <w:p>
      <w:r>
        <w:t xml:space="preserve">sisällytettävä</w:t>
      </w:r>
    </w:p>
    <w:p>
      <w:r>
        <w:rPr>
          <w:b/>
        </w:rPr>
        <w:t xml:space="preserve">Esimerkki 4.1968</w:t>
      </w:r>
    </w:p>
    <w:p>
      <w:r>
        <w:t xml:space="preserve">HenkilöX toimii henkilöY:n tavoin</w:t>
      </w:r>
    </w:p>
    <w:p>
      <w:r>
        <w:rPr>
          <w:b/>
        </w:rPr>
        <w:t xml:space="preserve">Tulos</w:t>
      </w:r>
    </w:p>
    <w:p>
      <w:r>
        <w:t xml:space="preserve">jäljitellä niitä.</w:t>
      </w:r>
    </w:p>
    <w:p>
      <w:r>
        <w:rPr>
          <w:b/>
        </w:rPr>
        <w:t xml:space="preserve">Esimerkki 4.1969</w:t>
      </w:r>
    </w:p>
    <w:p>
      <w:r>
        <w:t xml:space="preserve">PersonX kohtaa PersonX:n kämppiksen.</w:t>
      </w:r>
    </w:p>
    <w:p>
      <w:r>
        <w:rPr>
          <w:b/>
        </w:rPr>
        <w:t xml:space="preserve">Tulos</w:t>
      </w:r>
    </w:p>
    <w:p>
      <w:r>
        <w:t xml:space="preserve">puhua maksamatta jääneestä maksusta</w:t>
      </w:r>
    </w:p>
    <w:p>
      <w:r>
        <w:rPr>
          <w:b/>
        </w:rPr>
        <w:t xml:space="preserve">Esimerkki 4.1970</w:t>
      </w:r>
    </w:p>
    <w:p>
      <w:r>
        <w:t xml:space="preserve">HenkilöX päättää mennä puistoon</w:t>
      </w:r>
    </w:p>
    <w:p>
      <w:r>
        <w:rPr>
          <w:b/>
        </w:rPr>
        <w:t xml:space="preserve">Tulos</w:t>
      </w:r>
    </w:p>
    <w:p>
      <w:r>
        <w:t xml:space="preserve">pitää hauskaa</w:t>
      </w:r>
    </w:p>
    <w:p>
      <w:r>
        <w:rPr>
          <w:b/>
        </w:rPr>
        <w:t xml:space="preserve">Esimerkki 4.1971</w:t>
      </w:r>
    </w:p>
    <w:p>
      <w:r>
        <w:t xml:space="preserve">PersonX säästää PersonY:n hengen</w:t>
      </w:r>
    </w:p>
    <w:p>
      <w:r>
        <w:rPr>
          <w:b/>
        </w:rPr>
        <w:t xml:space="preserve">Tulos</w:t>
      </w:r>
    </w:p>
    <w:p>
      <w:r>
        <w:t xml:space="preserve">olla armollinen</w:t>
      </w:r>
    </w:p>
    <w:p>
      <w:r>
        <w:rPr>
          <w:b/>
        </w:rPr>
        <w:t xml:space="preserve">Esimerkki 4.1972</w:t>
      </w:r>
    </w:p>
    <w:p>
      <w:r>
        <w:t xml:space="preserve">HenkilöX:llä on henkilöY:n mielipide</w:t>
      </w:r>
    </w:p>
    <w:p>
      <w:r>
        <w:rPr>
          <w:b/>
        </w:rPr>
        <w:t xml:space="preserve">Tulos</w:t>
      </w:r>
    </w:p>
    <w:p>
      <w:r>
        <w:t xml:space="preserve">saada muita mielipiteitä</w:t>
      </w:r>
    </w:p>
    <w:p>
      <w:r>
        <w:rPr>
          <w:b/>
        </w:rPr>
        <w:t xml:space="preserve">Esimerkki 4.1973</w:t>
      </w:r>
    </w:p>
    <w:p>
      <w:r>
        <w:t xml:space="preserve">HenkilöX varmistaa HenkilöY:n aseman</w:t>
      </w:r>
    </w:p>
    <w:p>
      <w:r>
        <w:rPr>
          <w:b/>
        </w:rPr>
        <w:t xml:space="preserve">Tulos</w:t>
      </w:r>
    </w:p>
    <w:p>
      <w:r>
        <w:t xml:space="preserve">auttamaan heitä saamaan paikan.</w:t>
      </w:r>
    </w:p>
    <w:p>
      <w:r>
        <w:rPr>
          <w:b/>
        </w:rPr>
        <w:t xml:space="preserve">Esimerkki 4.1974</w:t>
      </w:r>
    </w:p>
    <w:p>
      <w:r>
        <w:t xml:space="preserve">HenkilöX vie henkilöY:n ___ pois</w:t>
      </w:r>
    </w:p>
    <w:p>
      <w:r>
        <w:rPr>
          <w:b/>
        </w:rPr>
        <w:t xml:space="preserve">Tulos</w:t>
      </w:r>
    </w:p>
    <w:p>
      <w:r>
        <w:t xml:space="preserve">riistää henkilöltä jotain</w:t>
      </w:r>
    </w:p>
    <w:p>
      <w:r>
        <w:rPr>
          <w:b/>
        </w:rPr>
        <w:t xml:space="preserve">Esimerkki 4.1975</w:t>
      </w:r>
    </w:p>
    <w:p>
      <w:r>
        <w:t xml:space="preserve">HenkilöX vaihtaa HenkilöX:n numeron</w:t>
      </w:r>
    </w:p>
    <w:p>
      <w:r>
        <w:rPr>
          <w:b/>
        </w:rPr>
        <w:t xml:space="preserve">Tulos</w:t>
      </w:r>
    </w:p>
    <w:p>
      <w:r>
        <w:t xml:space="preserve">olla rauhassa</w:t>
      </w:r>
    </w:p>
    <w:p>
      <w:r>
        <w:rPr>
          <w:b/>
        </w:rPr>
        <w:t xml:space="preserve">Esimerkki 4.1976</w:t>
      </w:r>
    </w:p>
    <w:p>
      <w:r>
        <w:t xml:space="preserve">HenkilöX tekee henkilöY:n unelmasta totta.</w:t>
      </w:r>
    </w:p>
    <w:p>
      <w:r>
        <w:rPr>
          <w:b/>
        </w:rPr>
        <w:t xml:space="preserve">Tulos</w:t>
      </w:r>
    </w:p>
    <w:p>
      <w:r>
        <w:t xml:space="preserve">kohdella ihmisiä niin hyvin kuin mahdollista</w:t>
      </w:r>
    </w:p>
    <w:p>
      <w:r>
        <w:rPr>
          <w:b/>
        </w:rPr>
        <w:t xml:space="preserve">Esimerkki 4.1977</w:t>
      </w:r>
    </w:p>
    <w:p>
      <w:r>
        <w:t xml:space="preserve">HenkilöX antaa HenkilöY:n pään pudota taaksepäin.</w:t>
      </w:r>
    </w:p>
    <w:p>
      <w:r>
        <w:rPr>
          <w:b/>
        </w:rPr>
        <w:t xml:space="preserve">Tulos</w:t>
      </w:r>
    </w:p>
    <w:p>
      <w:r>
        <w:t xml:space="preserve">antaa henkilölle hieronta</w:t>
      </w:r>
    </w:p>
    <w:p>
      <w:r>
        <w:rPr>
          <w:b/>
        </w:rPr>
        <w:t xml:space="preserve">Esimerkki 4.1978</w:t>
      </w:r>
    </w:p>
    <w:p>
      <w:r>
        <w:t xml:space="preserve">HenkilöX estää ___:tä saamasta</w:t>
      </w:r>
    </w:p>
    <w:p>
      <w:r>
        <w:rPr>
          <w:b/>
        </w:rPr>
        <w:t xml:space="preserve">Tulos</w:t>
      </w:r>
    </w:p>
    <w:p>
      <w:r>
        <w:t xml:space="preserve">olla tiukka ja olla antamatta</w:t>
      </w:r>
    </w:p>
    <w:p>
      <w:r>
        <w:rPr>
          <w:b/>
        </w:rPr>
        <w:t xml:space="preserve">Esimerkki 4.1979</w:t>
      </w:r>
    </w:p>
    <w:p>
      <w:r>
        <w:t xml:space="preserve">HenkilöX soittaa henkilöY:n perheelle</w:t>
      </w:r>
    </w:p>
    <w:p>
      <w:r>
        <w:rPr>
          <w:b/>
        </w:rPr>
        <w:t xml:space="preserve">Tulos</w:t>
      </w:r>
    </w:p>
    <w:p>
      <w:r>
        <w:t xml:space="preserve">olla seurallinen</w:t>
      </w:r>
    </w:p>
    <w:p>
      <w:r>
        <w:rPr>
          <w:b/>
        </w:rPr>
        <w:t xml:space="preserve">Esimerkki 4.1980</w:t>
      </w:r>
    </w:p>
    <w:p>
      <w:r>
        <w:t xml:space="preserve">HenkilöX vaikuttaa henkilön ___:een.</w:t>
      </w:r>
    </w:p>
    <w:p>
      <w:r>
        <w:rPr>
          <w:b/>
        </w:rPr>
        <w:t xml:space="preserve">Tulos</w:t>
      </w:r>
    </w:p>
    <w:p>
      <w:r>
        <w:t xml:space="preserve">olla hyvin surullinen</w:t>
      </w:r>
    </w:p>
    <w:p>
      <w:r>
        <w:rPr>
          <w:b/>
        </w:rPr>
        <w:t xml:space="preserve">Esimerkki 4.1981</w:t>
      </w:r>
    </w:p>
    <w:p>
      <w:r>
        <w:t xml:space="preserve">HenkilöX rakastaa henkilöäY hyvin</w:t>
      </w:r>
    </w:p>
    <w:p>
      <w:r>
        <w:rPr>
          <w:b/>
        </w:rPr>
        <w:t xml:space="preserve">Tulos</w:t>
      </w:r>
    </w:p>
    <w:p>
      <w:r>
        <w:t xml:space="preserve">rakastaa jotakuta</w:t>
      </w:r>
    </w:p>
    <w:p>
      <w:r>
        <w:rPr>
          <w:b/>
        </w:rPr>
        <w:t xml:space="preserve">Esimerkki 4.1982</w:t>
      </w:r>
    </w:p>
    <w:p>
      <w:r>
        <w:t xml:space="preserve">PersonX rakastaa eläintarhassa käymistä</w:t>
      </w:r>
    </w:p>
    <w:p>
      <w:r>
        <w:rPr>
          <w:b/>
        </w:rPr>
        <w:t xml:space="preserve">Tulos</w:t>
      </w:r>
    </w:p>
    <w:p>
      <w:r>
        <w:t xml:space="preserve">eläinten seurantaan</w:t>
      </w:r>
    </w:p>
    <w:p>
      <w:r>
        <w:rPr>
          <w:b/>
        </w:rPr>
        <w:t xml:space="preserve">Esimerkki 4.1983</w:t>
      </w:r>
    </w:p>
    <w:p>
      <w:r>
        <w:t xml:space="preserve">PersonX odottaa PersonX:n vuoroa.</w:t>
      </w:r>
    </w:p>
    <w:p>
      <w:r>
        <w:rPr>
          <w:b/>
        </w:rPr>
        <w:t xml:space="preserve">Tulos</w:t>
      </w:r>
    </w:p>
    <w:p>
      <w:r>
        <w:t xml:space="preserve">olla kärsivällinen</w:t>
      </w:r>
    </w:p>
    <w:p>
      <w:r>
        <w:rPr>
          <w:b/>
        </w:rPr>
        <w:t xml:space="preserve">Esimerkki 4.1984</w:t>
      </w:r>
    </w:p>
    <w:p>
      <w:r>
        <w:t xml:space="preserve">PersonX alkaa ensi viikolla</w:t>
      </w:r>
    </w:p>
    <w:p>
      <w:r>
        <w:rPr>
          <w:b/>
        </w:rPr>
        <w:t xml:space="preserve">Tulos</w:t>
      </w:r>
    </w:p>
    <w:p>
      <w:r>
        <w:t xml:space="preserve">saada palkkaa</w:t>
      </w:r>
    </w:p>
    <w:p>
      <w:r>
        <w:rPr>
          <w:b/>
        </w:rPr>
        <w:t xml:space="preserve">Esimerkki 4.1985</w:t>
      </w:r>
    </w:p>
    <w:p>
      <w:r>
        <w:t xml:space="preserve">PersonX tekee itsestään spektaakkelin</w:t>
      </w:r>
    </w:p>
    <w:p>
      <w:r>
        <w:rPr>
          <w:b/>
        </w:rPr>
        <w:t xml:space="preserve">Tulos</w:t>
      </w:r>
    </w:p>
    <w:p>
      <w:r>
        <w:t xml:space="preserve">ymmärrettävä</w:t>
      </w:r>
    </w:p>
    <w:p>
      <w:r>
        <w:rPr>
          <w:b/>
        </w:rPr>
        <w:t xml:space="preserve">Esimerkki 4.1986</w:t>
      </w:r>
    </w:p>
    <w:p>
      <w:r>
        <w:t xml:space="preserve">HenkilöX kävelee HenkilöY:n huoneeseen -</w:t>
      </w:r>
    </w:p>
    <w:p>
      <w:r>
        <w:rPr>
          <w:b/>
        </w:rPr>
        <w:t xml:space="preserve">Tulos</w:t>
      </w:r>
    </w:p>
    <w:p>
      <w:r>
        <w:t xml:space="preserve">tavata henkilö</w:t>
      </w:r>
    </w:p>
    <w:p>
      <w:r>
        <w:rPr>
          <w:b/>
        </w:rPr>
        <w:t xml:space="preserve">Esimerkki 4.1987</w:t>
      </w:r>
    </w:p>
    <w:p>
      <w:r>
        <w:t xml:space="preserve">PersonX pääsee PersonX:n vauhtiin -</w:t>
      </w:r>
    </w:p>
    <w:p>
      <w:r>
        <w:rPr>
          <w:b/>
        </w:rPr>
        <w:t xml:space="preserve">Tulos</w:t>
      </w:r>
    </w:p>
    <w:p>
      <w:r>
        <w:t xml:space="preserve">tuntea olonsa hyväksi</w:t>
      </w:r>
    </w:p>
    <w:p>
      <w:r>
        <w:rPr>
          <w:b/>
        </w:rPr>
        <w:t xml:space="preserve">Esimerkki 4.1988</w:t>
      </w:r>
    </w:p>
    <w:p>
      <w:r>
        <w:t xml:space="preserve">PersonX lietsoo kuollutta hevosta</w:t>
      </w:r>
    </w:p>
    <w:p>
      <w:r>
        <w:rPr>
          <w:b/>
        </w:rPr>
        <w:t xml:space="preserve">Tulos</w:t>
      </w:r>
    </w:p>
    <w:p>
      <w:r>
        <w:t xml:space="preserve">olla yliampuva</w:t>
      </w:r>
    </w:p>
    <w:p>
      <w:r>
        <w:rPr>
          <w:b/>
        </w:rPr>
        <w:t xml:space="preserve">Esimerkki 4.1989</w:t>
      </w:r>
    </w:p>
    <w:p>
      <w:r>
        <w:t xml:space="preserve">PersonX kääntää sivua</w:t>
      </w:r>
    </w:p>
    <w:p>
      <w:r>
        <w:rPr>
          <w:b/>
        </w:rPr>
        <w:t xml:space="preserve">Tulos</w:t>
      </w:r>
    </w:p>
    <w:p>
      <w:r>
        <w:t xml:space="preserve">kirjan lukemisen loppuun saattamiseksi.</w:t>
      </w:r>
    </w:p>
    <w:p>
      <w:r>
        <w:rPr>
          <w:b/>
        </w:rPr>
        <w:t xml:space="preserve">Esimerkki 4.1990</w:t>
      </w:r>
    </w:p>
    <w:p>
      <w:r>
        <w:t xml:space="preserve">PersonX osakkeet ja osuudet</w:t>
      </w:r>
    </w:p>
    <w:p>
      <w:r>
        <w:rPr>
          <w:b/>
        </w:rPr>
        <w:t xml:space="preserve">Tulos</w:t>
      </w:r>
    </w:p>
    <w:p>
      <w:r>
        <w:t xml:space="preserve">olla antelias</w:t>
      </w:r>
    </w:p>
    <w:p>
      <w:r>
        <w:rPr>
          <w:b/>
        </w:rPr>
        <w:t xml:space="preserve">Esimerkki 4.1991</w:t>
      </w:r>
    </w:p>
    <w:p>
      <w:r>
        <w:t xml:space="preserve">PersonX tuo toisen ___</w:t>
      </w:r>
    </w:p>
    <w:p>
      <w:r>
        <w:rPr>
          <w:b/>
        </w:rPr>
        <w:t xml:space="preserve">Tulos</w:t>
      </w:r>
    </w:p>
    <w:p>
      <w:r>
        <w:t xml:space="preserve">lisätä vaihtelua</w:t>
      </w:r>
    </w:p>
    <w:p>
      <w:r>
        <w:rPr>
          <w:b/>
        </w:rPr>
        <w:t xml:space="preserve">Esimerkki 4.1992</w:t>
      </w:r>
    </w:p>
    <w:p>
      <w:r>
        <w:t xml:space="preserve">PersonX pitää ___:n tasolla</w:t>
      </w:r>
    </w:p>
    <w:p>
      <w:r>
        <w:rPr>
          <w:b/>
        </w:rPr>
        <w:t xml:space="preserve">Tulos</w:t>
      </w:r>
    </w:p>
    <w:p>
      <w:r>
        <w:t xml:space="preserve">oikeudenmukaisuuden nimissä</w:t>
      </w:r>
    </w:p>
    <w:p>
      <w:r>
        <w:rPr>
          <w:b/>
        </w:rPr>
        <w:t xml:space="preserve">Esimerkki 4.1993</w:t>
      </w:r>
    </w:p>
    <w:p>
      <w:r>
        <w:t xml:space="preserve">HenkilöX siirtää HenkilöX:n tapaamisen uudelleen</w:t>
      </w:r>
    </w:p>
    <w:p>
      <w:r>
        <w:rPr>
          <w:b/>
        </w:rPr>
        <w:t xml:space="preserve">Tulos</w:t>
      </w:r>
    </w:p>
    <w:p>
      <w:r>
        <w:t xml:space="preserve">että aikaa on vähemmän, joten henkilö x haluaa siirtää tapaamisensa uudelleen</w:t>
      </w:r>
    </w:p>
    <w:p>
      <w:r>
        <w:rPr>
          <w:b/>
        </w:rPr>
        <w:t xml:space="preserve">Esimerkki 4.1994</w:t>
      </w:r>
    </w:p>
    <w:p>
      <w:r>
        <w:t xml:space="preserve">PersonX estää ___:n kehittymisen</w:t>
      </w:r>
    </w:p>
    <w:p>
      <w:r>
        <w:rPr>
          <w:b/>
        </w:rPr>
        <w:t xml:space="preserve">Tulos</w:t>
      </w:r>
    </w:p>
    <w:p>
      <w:r>
        <w:t xml:space="preserve">kansakunta</w:t>
      </w:r>
    </w:p>
    <w:p>
      <w:r>
        <w:rPr>
          <w:b/>
        </w:rPr>
        <w:t xml:space="preserve">Esimerkki 4.1995</w:t>
      </w:r>
    </w:p>
    <w:p>
      <w:r>
        <w:t xml:space="preserve">PersonX hyppää köyden yli</w:t>
      </w:r>
    </w:p>
    <w:p>
      <w:r>
        <w:rPr>
          <w:b/>
        </w:rPr>
        <w:t xml:space="preserve">Tulos</w:t>
      </w:r>
    </w:p>
    <w:p>
      <w:r>
        <w:t xml:space="preserve">käyttää</w:t>
      </w:r>
    </w:p>
    <w:p>
      <w:r>
        <w:rPr>
          <w:b/>
        </w:rPr>
        <w:t xml:space="preserve">Esimerkki 4.1996</w:t>
      </w:r>
    </w:p>
    <w:p>
      <w:r>
        <w:t xml:space="preserve">HenkilöX työntää HenkilöY:n ___ pois.</w:t>
      </w:r>
    </w:p>
    <w:p>
      <w:r>
        <w:rPr>
          <w:b/>
        </w:rPr>
        <w:t xml:space="preserve">Tulos</w:t>
      </w:r>
    </w:p>
    <w:p>
      <w:r>
        <w:t xml:space="preserve">haluaa nähdä henkilön kasvot</w:t>
      </w:r>
    </w:p>
    <w:p>
      <w:r>
        <w:rPr>
          <w:b/>
        </w:rPr>
        <w:t xml:space="preserve">Esimerkki 4.1997</w:t>
      </w:r>
    </w:p>
    <w:p>
      <w:r>
        <w:t xml:space="preserve">PersonX edistää ___ ulkomailla</w:t>
      </w:r>
    </w:p>
    <w:p>
      <w:r>
        <w:rPr>
          <w:b/>
        </w:rPr>
        <w:t xml:space="preserve">Tulos</w:t>
      </w:r>
    </w:p>
    <w:p>
      <w:r>
        <w:t xml:space="preserve">edistääkseen minäkuvaansa.</w:t>
      </w:r>
    </w:p>
    <w:p>
      <w:r>
        <w:rPr>
          <w:b/>
        </w:rPr>
        <w:t xml:space="preserve">Esimerkki 4.1998</w:t>
      </w:r>
    </w:p>
    <w:p>
      <w:r>
        <w:t xml:space="preserve">PersonX saa PersonX:n ystävät nauramaan</w:t>
      </w:r>
    </w:p>
    <w:p>
      <w:r>
        <w:rPr>
          <w:b/>
        </w:rPr>
        <w:t xml:space="preserve">Tulos</w:t>
      </w:r>
    </w:p>
    <w:p>
      <w:r>
        <w:t xml:space="preserve">olla hauska</w:t>
      </w:r>
    </w:p>
    <w:p>
      <w:r>
        <w:rPr>
          <w:b/>
        </w:rPr>
        <w:t xml:space="preserve">Esimerkki 4.1999</w:t>
      </w:r>
    </w:p>
    <w:p>
      <w:r>
        <w:t xml:space="preserve">PersonX edustaa PersonY:n etuja</w:t>
      </w:r>
    </w:p>
    <w:p>
      <w:r>
        <w:rPr>
          <w:b/>
        </w:rPr>
        <w:t xml:space="preserve">Tulos</w:t>
      </w:r>
    </w:p>
    <w:p>
      <w:r>
        <w:t xml:space="preserve">auttaa henkilöä</w:t>
      </w:r>
    </w:p>
    <w:p>
      <w:r>
        <w:rPr>
          <w:b/>
        </w:rPr>
        <w:t xml:space="preserve">Esimerkki 4.2000</w:t>
      </w:r>
    </w:p>
    <w:p>
      <w:r>
        <w:t xml:space="preserve">HenkilöX käyttää ___ kehittämistyöhön</w:t>
      </w:r>
    </w:p>
    <w:p>
      <w:r>
        <w:rPr>
          <w:b/>
        </w:rPr>
        <w:t xml:space="preserve">Tulos</w:t>
      </w:r>
    </w:p>
    <w:p>
      <w:r>
        <w:t xml:space="preserve">tehdä parasta mahdollista työtä</w:t>
      </w:r>
    </w:p>
    <w:p>
      <w:r>
        <w:rPr>
          <w:b/>
        </w:rPr>
        <w:t xml:space="preserve">Esimerkki 4.2001</w:t>
      </w:r>
    </w:p>
    <w:p>
      <w:r>
        <w:t xml:space="preserve">PersonX ottaa ___ käyttöön</w:t>
      </w:r>
    </w:p>
    <w:p>
      <w:r>
        <w:rPr>
          <w:b/>
        </w:rPr>
        <w:t xml:space="preserve">Tulos</w:t>
      </w:r>
    </w:p>
    <w:p>
      <w:r>
        <w:t xml:space="preserve">menestykseen</w:t>
      </w:r>
    </w:p>
    <w:p>
      <w:r>
        <w:rPr>
          <w:b/>
        </w:rPr>
        <w:t xml:space="preserve">Esimerkki 4.2002</w:t>
      </w:r>
    </w:p>
    <w:p>
      <w:r>
        <w:t xml:space="preserve">PersonX riippuu siitä, missä määrin</w:t>
      </w:r>
    </w:p>
    <w:p>
      <w:r>
        <w:rPr>
          <w:b/>
        </w:rPr>
        <w:t xml:space="preserve">Tulos</w:t>
      </w:r>
    </w:p>
    <w:p>
      <w:r>
        <w:t xml:space="preserve">tietty lopputulos</w:t>
      </w:r>
    </w:p>
    <w:p>
      <w:r>
        <w:rPr>
          <w:b/>
        </w:rPr>
        <w:t xml:space="preserve">Esimerkki 4.2003</w:t>
      </w:r>
    </w:p>
    <w:p>
      <w:r>
        <w:t xml:space="preserve">HenkilöX lähtee henkilöX:n isän ___:stä</w:t>
      </w:r>
    </w:p>
    <w:p>
      <w:r>
        <w:rPr>
          <w:b/>
        </w:rPr>
        <w:t xml:space="preserve">Tulos</w:t>
      </w:r>
    </w:p>
    <w:p>
      <w:r>
        <w:t xml:space="preserve">päästäksemme kotiin</w:t>
      </w:r>
    </w:p>
    <w:p>
      <w:r>
        <w:rPr>
          <w:b/>
        </w:rPr>
        <w:t xml:space="preserve">Esimerkki 4.2004</w:t>
      </w:r>
    </w:p>
    <w:p>
      <w:r>
        <w:t xml:space="preserve">PersonX tyhjentää PersonY:n pään</w:t>
      </w:r>
    </w:p>
    <w:p>
      <w:r>
        <w:rPr>
          <w:b/>
        </w:rPr>
        <w:t xml:space="preserve">Tulos</w:t>
      </w:r>
    </w:p>
    <w:p>
      <w:r>
        <w:t xml:space="preserve">auttamaan ystäväänsä</w:t>
      </w:r>
    </w:p>
    <w:p>
      <w:r>
        <w:rPr>
          <w:b/>
        </w:rPr>
        <w:t xml:space="preserve">Esimerkki 4.2005</w:t>
      </w:r>
    </w:p>
    <w:p>
      <w:r>
        <w:t xml:space="preserve">HenkilöX sulkee HenkilöY:n ovet</w:t>
      </w:r>
    </w:p>
    <w:p>
      <w:r>
        <w:rPr>
          <w:b/>
        </w:rPr>
        <w:t xml:space="preserve">Tulos</w:t>
      </w:r>
    </w:p>
    <w:p>
      <w:r>
        <w:t xml:space="preserve">turvata henkilöitä sisällä.</w:t>
      </w:r>
    </w:p>
    <w:p>
      <w:r>
        <w:rPr>
          <w:b/>
        </w:rPr>
        <w:t xml:space="preserve">Esimerkki 4.2006</w:t>
      </w:r>
    </w:p>
    <w:p>
      <w:r>
        <w:t xml:space="preserve">HenkilöX uhmaa ___ ärsytyksestä.</w:t>
      </w:r>
    </w:p>
    <w:p>
      <w:r>
        <w:rPr>
          <w:b/>
        </w:rPr>
        <w:t xml:space="preserve">Tulos</w:t>
      </w:r>
    </w:p>
    <w:p>
      <w:r>
        <w:t xml:space="preserve">olla voimakkaampi</w:t>
      </w:r>
    </w:p>
    <w:p>
      <w:r>
        <w:rPr>
          <w:b/>
        </w:rPr>
        <w:t xml:space="preserve">Esimerkki 4.2007</w:t>
      </w:r>
    </w:p>
    <w:p>
      <w:r>
        <w:t xml:space="preserve">PersonX liikkuu paikasta toiseen</w:t>
      </w:r>
    </w:p>
    <w:p>
      <w:r>
        <w:rPr>
          <w:b/>
        </w:rPr>
        <w:t xml:space="preserve">Tulos</w:t>
      </w:r>
    </w:p>
    <w:p>
      <w:r>
        <w:t xml:space="preserve">mennä toiseen paikkaan</w:t>
      </w:r>
    </w:p>
    <w:p>
      <w:r>
        <w:rPr>
          <w:b/>
        </w:rPr>
        <w:t xml:space="preserve">Esimerkki 4.2008</w:t>
      </w:r>
    </w:p>
    <w:p>
      <w:r>
        <w:t xml:space="preserve">HenkilöX tekee toimenpiteen HenkilöY:lle</w:t>
      </w:r>
    </w:p>
    <w:p>
      <w:r>
        <w:rPr>
          <w:b/>
        </w:rPr>
        <w:t xml:space="preserve">Tulos</w:t>
      </w:r>
    </w:p>
    <w:p>
      <w:r>
        <w:t xml:space="preserve">auttamaan</w:t>
      </w:r>
    </w:p>
    <w:p>
      <w:r>
        <w:rPr>
          <w:b/>
        </w:rPr>
        <w:t xml:space="preserve">Esimerkki 4.2009</w:t>
      </w:r>
    </w:p>
    <w:p>
      <w:r>
        <w:t xml:space="preserve">HenkilöX viettää ___ puhuen</w:t>
      </w:r>
    </w:p>
    <w:p>
      <w:r>
        <w:rPr>
          <w:b/>
        </w:rPr>
        <w:t xml:space="preserve">Tulos</w:t>
      </w:r>
    </w:p>
    <w:p>
      <w:r>
        <w:t xml:space="preserve">olla tärkeä</w:t>
      </w:r>
    </w:p>
    <w:p>
      <w:r>
        <w:rPr>
          <w:b/>
        </w:rPr>
        <w:t xml:space="preserve">Esimerkki 4.2010</w:t>
      </w:r>
    </w:p>
    <w:p>
      <w:r>
        <w:t xml:space="preserve">HenkilöX rakastaa HenkilöäY enemmän kuin mitään muuta</w:t>
      </w:r>
    </w:p>
    <w:p>
      <w:r>
        <w:rPr>
          <w:b/>
        </w:rPr>
        <w:t xml:space="preserve">Tulos</w:t>
      </w:r>
    </w:p>
    <w:p>
      <w:r>
        <w:t xml:space="preserve">tyttärensä tietävän, että hän rakastaa häntä</w:t>
      </w:r>
    </w:p>
    <w:p>
      <w:r>
        <w:rPr>
          <w:b/>
        </w:rPr>
        <w:t xml:space="preserve">Esimerkki 4.2011</w:t>
      </w:r>
    </w:p>
    <w:p>
      <w:r>
        <w:t xml:space="preserve">PersonX ojentaa PersonX:n kädet...</w:t>
      </w:r>
    </w:p>
    <w:p>
      <w:r>
        <w:rPr>
          <w:b/>
        </w:rPr>
        <w:t xml:space="preserve">Tulos</w:t>
      </w:r>
    </w:p>
    <w:p>
      <w:r>
        <w:t xml:space="preserve">poimia esine</w:t>
      </w:r>
    </w:p>
    <w:p>
      <w:r>
        <w:rPr>
          <w:b/>
        </w:rPr>
        <w:t xml:space="preserve">Esimerkki 4.2012</w:t>
      </w:r>
    </w:p>
    <w:p>
      <w:r>
        <w:t xml:space="preserve">PersonX saa PersonY:n opiskelemaan</w:t>
      </w:r>
    </w:p>
    <w:p>
      <w:r>
        <w:rPr>
          <w:b/>
        </w:rPr>
        <w:t xml:space="preserve">Tulos</w:t>
      </w:r>
    </w:p>
    <w:p>
      <w:r>
        <w:t xml:space="preserve">haluaa heidän saavan hyvän arvosanan</w:t>
      </w:r>
    </w:p>
    <w:p>
      <w:r>
        <w:rPr>
          <w:b/>
        </w:rPr>
        <w:t xml:space="preserve">Esimerkki 4.2013</w:t>
      </w:r>
    </w:p>
    <w:p>
      <w:r>
        <w:t xml:space="preserve">HenkilöX antaa HenkilölleY oppitunnin</w:t>
      </w:r>
    </w:p>
    <w:p>
      <w:r>
        <w:rPr>
          <w:b/>
        </w:rPr>
        <w:t xml:space="preserve">Tulos</w:t>
      </w:r>
    </w:p>
    <w:p>
      <w:r>
        <w:t xml:space="preserve">saada hänet ymmärtämään elämää.</w:t>
      </w:r>
    </w:p>
    <w:p>
      <w:r>
        <w:rPr>
          <w:b/>
        </w:rPr>
        <w:t xml:space="preserve">Esimerkki 4.2014</w:t>
      </w:r>
    </w:p>
    <w:p>
      <w:r>
        <w:t xml:space="preserve">HenkilöX saa henkilöY:n vapaaksi</w:t>
      </w:r>
    </w:p>
    <w:p>
      <w:r>
        <w:rPr>
          <w:b/>
        </w:rPr>
        <w:t xml:space="preserve">Tulos</w:t>
      </w:r>
    </w:p>
    <w:p>
      <w:r>
        <w:t xml:space="preserve">antaa ihmisen olla vapaa</w:t>
      </w:r>
    </w:p>
    <w:p>
      <w:r>
        <w:rPr>
          <w:b/>
        </w:rPr>
        <w:t xml:space="preserve">Esimerkki 4.2015</w:t>
      </w:r>
    </w:p>
    <w:p>
      <w:r>
        <w:t xml:space="preserve">HenkilöX kirjoittaa HenkilöX:n kirjeet</w:t>
      </w:r>
    </w:p>
    <w:p>
      <w:r>
        <w:rPr>
          <w:b/>
        </w:rPr>
        <w:t xml:space="preserve">Tulos</w:t>
      </w:r>
    </w:p>
    <w:p>
      <w:r>
        <w:t xml:space="preserve">ilmaista itseään</w:t>
      </w:r>
    </w:p>
    <w:p>
      <w:r>
        <w:rPr>
          <w:b/>
        </w:rPr>
        <w:t xml:space="preserve">Esimerkki 4.2016</w:t>
      </w:r>
    </w:p>
    <w:p>
      <w:r>
        <w:t xml:space="preserve">HenkilöX tietää kaiken HenkilöY:stä</w:t>
      </w:r>
    </w:p>
    <w:p>
      <w:r>
        <w:rPr>
          <w:b/>
        </w:rPr>
        <w:t xml:space="preserve">Tulos</w:t>
      </w:r>
    </w:p>
    <w:p>
      <w:r>
        <w:t xml:space="preserve">solmia ystävyyssuhteita</w:t>
      </w:r>
    </w:p>
    <w:p>
      <w:r>
        <w:rPr>
          <w:b/>
        </w:rPr>
        <w:t xml:space="preserve">Esimerkki 4.2017</w:t>
      </w:r>
    </w:p>
    <w:p>
      <w:r>
        <w:t xml:space="preserve">PersonX antaa ___ täyttää</w:t>
      </w:r>
    </w:p>
    <w:p>
      <w:r>
        <w:rPr>
          <w:b/>
        </w:rPr>
        <w:t xml:space="preserve">Tulos</w:t>
      </w:r>
    </w:p>
    <w:p>
      <w:r>
        <w:t xml:space="preserve">jotain täynnä</w:t>
      </w:r>
    </w:p>
    <w:p>
      <w:r>
        <w:rPr>
          <w:b/>
        </w:rPr>
        <w:t xml:space="preserve">Esimerkki 4.2018</w:t>
      </w:r>
    </w:p>
    <w:p>
      <w:r>
        <w:t xml:space="preserve">HenkilöX avaa kaikki HenkilöY:n lahjat</w:t>
      </w:r>
    </w:p>
    <w:p>
      <w:r>
        <w:rPr>
          <w:b/>
        </w:rPr>
        <w:t xml:space="preserve">Tulos</w:t>
      </w:r>
    </w:p>
    <w:p>
      <w:r>
        <w:t xml:space="preserve">varastaa ihmisten lahjoja</w:t>
      </w:r>
    </w:p>
    <w:p>
      <w:r>
        <w:rPr>
          <w:b/>
        </w:rPr>
        <w:t xml:space="preserve">Esimerkki 4.2019</w:t>
      </w:r>
    </w:p>
    <w:p>
      <w:r>
        <w:t xml:space="preserve">HenkilöX antaa henkilölleY joka ___</w:t>
      </w:r>
    </w:p>
    <w:p>
      <w:r>
        <w:rPr>
          <w:b/>
        </w:rPr>
        <w:t xml:space="preserve">Tulos</w:t>
      </w:r>
    </w:p>
    <w:p>
      <w:r>
        <w:t xml:space="preserve">haluaa olla avuksi</w:t>
      </w:r>
    </w:p>
    <w:p>
      <w:r>
        <w:rPr>
          <w:b/>
        </w:rPr>
        <w:t xml:space="preserve">Esimerkki 4.2020</w:t>
      </w:r>
    </w:p>
    <w:p>
      <w:r>
        <w:t xml:space="preserve">PersonX puree enemmän kuin PersonX voi pureskella</w:t>
      </w:r>
    </w:p>
    <w:p>
      <w:r>
        <w:rPr>
          <w:b/>
        </w:rPr>
        <w:t xml:space="preserve">Tulos</w:t>
      </w:r>
    </w:p>
    <w:p>
      <w:r>
        <w:t xml:space="preserve">koska he ovat ahneita</w:t>
      </w:r>
    </w:p>
    <w:p>
      <w:r>
        <w:rPr>
          <w:b/>
        </w:rPr>
        <w:t xml:space="preserve">Esimerkki 4.2021</w:t>
      </w:r>
    </w:p>
    <w:p>
      <w:r>
        <w:t xml:space="preserve">HenkilöX antaa henkilölleY palkankorotuksen</w:t>
      </w:r>
    </w:p>
    <w:p>
      <w:r>
        <w:rPr>
          <w:b/>
        </w:rPr>
        <w:t xml:space="preserve">Tulos</w:t>
      </w:r>
    </w:p>
    <w:p>
      <w:r>
        <w:t xml:space="preserve">arvostamaan toista ihmistä</w:t>
      </w:r>
    </w:p>
    <w:p>
      <w:r>
        <w:rPr>
          <w:b/>
        </w:rPr>
        <w:t xml:space="preserve">Esimerkki 4.2022</w:t>
      </w:r>
    </w:p>
    <w:p>
      <w:r>
        <w:t xml:space="preserve">PersonX eroaa PersonX:n aviomiehestä.</w:t>
      </w:r>
    </w:p>
    <w:p>
      <w:r>
        <w:rPr>
          <w:b/>
        </w:rPr>
        <w:t xml:space="preserve">Tulos</w:t>
      </w:r>
    </w:p>
    <w:p>
      <w:r>
        <w:t xml:space="preserve">olla yksin</w:t>
      </w:r>
    </w:p>
    <w:p>
      <w:r>
        <w:rPr>
          <w:b/>
        </w:rPr>
        <w:t xml:space="preserve">Esimerkki 4.2023</w:t>
      </w:r>
    </w:p>
    <w:p>
      <w:r>
        <w:t xml:space="preserve">PersonX lopettaa yönsä</w:t>
      </w:r>
    </w:p>
    <w:p>
      <w:r>
        <w:rPr>
          <w:b/>
        </w:rPr>
        <w:t xml:space="preserve">Tulos</w:t>
      </w:r>
    </w:p>
    <w:p>
      <w:r>
        <w:t xml:space="preserve">nukkumaan</w:t>
      </w:r>
    </w:p>
    <w:p>
      <w:r>
        <w:rPr>
          <w:b/>
        </w:rPr>
        <w:t xml:space="preserve">Esimerkki 4.2024</w:t>
      </w:r>
    </w:p>
    <w:p>
      <w:r>
        <w:t xml:space="preserve">HenkilöX tapaa HenkilöY:n opettajan</w:t>
      </w:r>
    </w:p>
    <w:p>
      <w:r>
        <w:rPr>
          <w:b/>
        </w:rPr>
        <w:t xml:space="preserve">Tulos</w:t>
      </w:r>
    </w:p>
    <w:p>
      <w:r>
        <w:t xml:space="preserve">tietää enemmän henkilön y elämästä</w:t>
      </w:r>
    </w:p>
    <w:p>
      <w:r>
        <w:rPr>
          <w:b/>
        </w:rPr>
        <w:t xml:space="preserve">Esimerkki 4.2025</w:t>
      </w:r>
    </w:p>
    <w:p>
      <w:r>
        <w:t xml:space="preserve">HenkilöX jättää HenkilöY:n ___ yksin</w:t>
      </w:r>
    </w:p>
    <w:p>
      <w:r>
        <w:rPr>
          <w:b/>
        </w:rPr>
        <w:t xml:space="preserve">Tulos</w:t>
      </w:r>
    </w:p>
    <w:p>
      <w:r>
        <w:t xml:space="preserve">hiljaisuus, rauha</w:t>
      </w:r>
    </w:p>
    <w:p>
      <w:r>
        <w:rPr>
          <w:b/>
        </w:rPr>
        <w:t xml:space="preserve">Esimerkki 4.2026</w:t>
      </w:r>
    </w:p>
    <w:p>
      <w:r>
        <w:t xml:space="preserve">HenkilöX laskee kätensä henkilöY:n päälle</w:t>
      </w:r>
    </w:p>
    <w:p>
      <w:r>
        <w:rPr>
          <w:b/>
        </w:rPr>
        <w:t xml:space="preserve">Tulos</w:t>
      </w:r>
    </w:p>
    <w:p>
      <w:r>
        <w:t xml:space="preserve">koskettaa henkilöä.</w:t>
      </w:r>
    </w:p>
    <w:p>
      <w:r>
        <w:rPr>
          <w:b/>
        </w:rPr>
        <w:t xml:space="preserve">Esimerkki 4.2027</w:t>
      </w:r>
    </w:p>
    <w:p>
      <w:r>
        <w:t xml:space="preserve">PersonX soittaa samaa nauhaa</w:t>
      </w:r>
    </w:p>
    <w:p>
      <w:r>
        <w:rPr>
          <w:b/>
        </w:rPr>
        <w:t xml:space="preserve">Tulos</w:t>
      </w:r>
    </w:p>
    <w:p>
      <w:r>
        <w:t xml:space="preserve">nostalgia</w:t>
      </w:r>
    </w:p>
    <w:p>
      <w:r>
        <w:rPr>
          <w:b/>
        </w:rPr>
        <w:t xml:space="preserve">Esimerkki 4.2028</w:t>
      </w:r>
    </w:p>
    <w:p>
      <w:r>
        <w:t xml:space="preserve">PersonX kääntää PersonX:n kannen</w:t>
      </w:r>
    </w:p>
    <w:p>
      <w:r>
        <w:rPr>
          <w:b/>
        </w:rPr>
        <w:t xml:space="preserve">Tulos</w:t>
      </w:r>
    </w:p>
    <w:p>
      <w:r>
        <w:t xml:space="preserve">olla vihainen</w:t>
      </w:r>
    </w:p>
    <w:p>
      <w:r>
        <w:rPr>
          <w:b/>
        </w:rPr>
        <w:t xml:space="preserve">Esimerkki 4.2029</w:t>
      </w:r>
    </w:p>
    <w:p>
      <w:r>
        <w:t xml:space="preserve">PersonX lähtee retkelle</w:t>
      </w:r>
    </w:p>
    <w:p>
      <w:r>
        <w:rPr>
          <w:b/>
        </w:rPr>
        <w:t xml:space="preserve">Tulos</w:t>
      </w:r>
    </w:p>
    <w:p>
      <w:r>
        <w:t xml:space="preserve">nauttimaan aamuilmasta.</w:t>
      </w:r>
    </w:p>
    <w:p>
      <w:r>
        <w:rPr>
          <w:b/>
        </w:rPr>
        <w:t xml:space="preserve">Esimerkki 4.2030</w:t>
      </w:r>
    </w:p>
    <w:p>
      <w:r>
        <w:t xml:space="preserve">HenkilöX kohtaa ___ voimalla</w:t>
      </w:r>
    </w:p>
    <w:p>
      <w:r>
        <w:rPr>
          <w:b/>
        </w:rPr>
        <w:t xml:space="preserve">Tulos</w:t>
      </w:r>
    </w:p>
    <w:p>
      <w:r>
        <w:t xml:space="preserve">toimia tunteidensa mukaan.</w:t>
      </w:r>
    </w:p>
    <w:p>
      <w:r>
        <w:rPr>
          <w:b/>
        </w:rPr>
        <w:t xml:space="preserve">Esimerkki 4.2031</w:t>
      </w:r>
    </w:p>
    <w:p>
      <w:r>
        <w:t xml:space="preserve">HenkilöX käskee henkilöY:tä kirjoittamaan</w:t>
      </w:r>
    </w:p>
    <w:p>
      <w:r>
        <w:rPr>
          <w:b/>
        </w:rPr>
        <w:t xml:space="preserve">Tulos</w:t>
      </w:r>
    </w:p>
    <w:p>
      <w:r>
        <w:t xml:space="preserve">jotta y menestyisi</w:t>
      </w:r>
    </w:p>
    <w:p>
      <w:r>
        <w:rPr>
          <w:b/>
        </w:rPr>
        <w:t xml:space="preserve">Esimerkki 4.2032</w:t>
      </w:r>
    </w:p>
    <w:p>
      <w:r>
        <w:t xml:space="preserve">HenkilöX saa HenkilöY:n lipun</w:t>
      </w:r>
    </w:p>
    <w:p>
      <w:r>
        <w:rPr>
          <w:b/>
        </w:rPr>
        <w:t xml:space="preserve">Tulos</w:t>
      </w:r>
    </w:p>
    <w:p>
      <w:r>
        <w:t xml:space="preserve">kokemuksen jakaminen</w:t>
      </w:r>
    </w:p>
    <w:p>
      <w:r>
        <w:rPr>
          <w:b/>
        </w:rPr>
        <w:t xml:space="preserve">Esimerkki 4.2033</w:t>
      </w:r>
    </w:p>
    <w:p>
      <w:r>
        <w:t xml:space="preserve">HenkilöX käyttää HenkilöX:n ___:n tehdäkseen</w:t>
      </w:r>
    </w:p>
    <w:p>
      <w:r>
        <w:rPr>
          <w:b/>
        </w:rPr>
        <w:t xml:space="preserve">Tulos</w:t>
      </w:r>
    </w:p>
    <w:p>
      <w:r>
        <w:t xml:space="preserve">olla omistautunut</w:t>
      </w:r>
    </w:p>
    <w:p>
      <w:r>
        <w:rPr>
          <w:b/>
        </w:rPr>
        <w:t xml:space="preserve">Esimerkki 4.2034</w:t>
      </w:r>
    </w:p>
    <w:p>
      <w:r>
        <w:t xml:space="preserve">PersonX auttaa PersonY:n yhteisöä</w:t>
      </w:r>
    </w:p>
    <w:p>
      <w:r>
        <w:rPr>
          <w:b/>
        </w:rPr>
        <w:t xml:space="preserve">Tulos</w:t>
      </w:r>
    </w:p>
    <w:p>
      <w:r>
        <w:t xml:space="preserve">olla avuksi</w:t>
      </w:r>
    </w:p>
    <w:p>
      <w:r>
        <w:rPr>
          <w:b/>
        </w:rPr>
        <w:t xml:space="preserve">Esimerkki 4.2035</w:t>
      </w:r>
    </w:p>
    <w:p>
      <w:r>
        <w:t xml:space="preserve">HenkilöX näkee HenkilöY:n reaktion</w:t>
      </w:r>
    </w:p>
    <w:p>
      <w:r>
        <w:rPr>
          <w:b/>
        </w:rPr>
        <w:t xml:space="preserve">Tulos</w:t>
      </w:r>
    </w:p>
    <w:p>
      <w:r>
        <w:t xml:space="preserve">tietää, mitä muut ajattelevat</w:t>
      </w:r>
    </w:p>
    <w:p>
      <w:r>
        <w:rPr>
          <w:b/>
        </w:rPr>
        <w:t xml:space="preserve">Esimerkki 4.2036</w:t>
      </w:r>
    </w:p>
    <w:p>
      <w:r>
        <w:t xml:space="preserve">HenkilöX viettää ___ tutkimalla</w:t>
      </w:r>
    </w:p>
    <w:p>
      <w:r>
        <w:rPr>
          <w:b/>
        </w:rPr>
        <w:t xml:space="preserve">Tulos</w:t>
      </w:r>
    </w:p>
    <w:p>
      <w:r>
        <w:t xml:space="preserve">oppia paljon asioita</w:t>
      </w:r>
    </w:p>
    <w:p>
      <w:r>
        <w:rPr>
          <w:b/>
        </w:rPr>
        <w:t xml:space="preserve">Esimerkki 4.2037</w:t>
      </w:r>
    </w:p>
    <w:p>
      <w:r>
        <w:t xml:space="preserve">PersonX nukkuu PersonX:n hälytyksen läpi -</w:t>
      </w:r>
    </w:p>
    <w:p>
      <w:r>
        <w:rPr>
          <w:b/>
        </w:rPr>
        <w:t xml:space="preserve">Tulos</w:t>
      </w:r>
    </w:p>
    <w:p>
      <w:r>
        <w:t xml:space="preserve">nukkua</w:t>
      </w:r>
    </w:p>
    <w:p>
      <w:r>
        <w:rPr>
          <w:b/>
        </w:rPr>
        <w:t xml:space="preserve">Esimerkki 4.2038</w:t>
      </w:r>
    </w:p>
    <w:p>
      <w:r>
        <w:t xml:space="preserve">HenkilöX poksauttaa HenkilöX:n korkin.</w:t>
      </w:r>
    </w:p>
    <w:p>
      <w:r>
        <w:rPr>
          <w:b/>
        </w:rPr>
        <w:t xml:space="preserve">Tulos</w:t>
      </w:r>
    </w:p>
    <w:p>
      <w:r>
        <w:t xml:space="preserve">olla hallitseva toiseen henkilöön nähden.</w:t>
      </w:r>
    </w:p>
    <w:p>
      <w:r>
        <w:rPr>
          <w:b/>
        </w:rPr>
        <w:t xml:space="preserve">Esimerkki 4.2039</w:t>
      </w:r>
    </w:p>
    <w:p>
      <w:r>
        <w:t xml:space="preserve">PersonX pyyhkii ___ PersonX:n kasvoilta...</w:t>
      </w:r>
    </w:p>
    <w:p>
      <w:r>
        <w:rPr>
          <w:b/>
        </w:rPr>
        <w:t xml:space="preserve">Tulos</w:t>
      </w:r>
    </w:p>
    <w:p>
      <w:r>
        <w:t xml:space="preserve">kuivata kasvonsa</w:t>
      </w:r>
    </w:p>
    <w:p>
      <w:r>
        <w:rPr>
          <w:b/>
        </w:rPr>
        <w:t xml:space="preserve">Esimerkki 4.2040</w:t>
      </w:r>
    </w:p>
    <w:p>
      <w:r>
        <w:t xml:space="preserve">PersonX juoksee renkaita ___:n ympärillä</w:t>
      </w:r>
    </w:p>
    <w:p>
      <w:r>
        <w:rPr>
          <w:b/>
        </w:rPr>
        <w:t xml:space="preserve">Tulos</w:t>
      </w:r>
    </w:p>
    <w:p>
      <w:r>
        <w:t xml:space="preserve">kerskailemaan</w:t>
      </w:r>
    </w:p>
    <w:p>
      <w:r>
        <w:rPr>
          <w:b/>
        </w:rPr>
        <w:t xml:space="preserve">Esimerkki 4.2041</w:t>
      </w:r>
    </w:p>
    <w:p>
      <w:r>
        <w:t xml:space="preserve">PersonX tulee toimeen</w:t>
      </w:r>
    </w:p>
    <w:p>
      <w:r>
        <w:rPr>
          <w:b/>
        </w:rPr>
        <w:t xml:space="preserve">Tulos</w:t>
      </w:r>
    </w:p>
    <w:p>
      <w:r>
        <w:t xml:space="preserve">maksaa laskunsa</w:t>
      </w:r>
    </w:p>
    <w:p>
      <w:r>
        <w:rPr>
          <w:b/>
        </w:rPr>
        <w:t xml:space="preserve">Esimerkki 4.2042</w:t>
      </w:r>
    </w:p>
    <w:p>
      <w:r>
        <w:t xml:space="preserve">HenkilöX kohtelee HenkilöäY kuin HenkilöäZ.</w:t>
      </w:r>
    </w:p>
    <w:p>
      <w:r>
        <w:rPr>
          <w:b/>
        </w:rPr>
        <w:t xml:space="preserve">Tulos</w:t>
      </w:r>
    </w:p>
    <w:p>
      <w:r>
        <w:t xml:space="preserve">opettaa henkilölle läksyn.</w:t>
      </w:r>
    </w:p>
    <w:p>
      <w:r>
        <w:rPr>
          <w:b/>
        </w:rPr>
        <w:t xml:space="preserve">Esimerkki 4.2043</w:t>
      </w:r>
    </w:p>
    <w:p>
      <w:r>
        <w:t xml:space="preserve">PersonX antaa PersonY:lle yleiskatsauksen</w:t>
      </w:r>
    </w:p>
    <w:p>
      <w:r>
        <w:rPr>
          <w:b/>
        </w:rPr>
        <w:t xml:space="preserve">Tulos</w:t>
      </w:r>
    </w:p>
    <w:p>
      <w:r>
        <w:t xml:space="preserve">antaa ymmärtää henkilö</w:t>
      </w:r>
    </w:p>
    <w:p>
      <w:r>
        <w:rPr>
          <w:b/>
        </w:rPr>
        <w:t xml:space="preserve">Esimerkki 4.2044</w:t>
      </w:r>
    </w:p>
    <w:p>
      <w:r>
        <w:t xml:space="preserve">HenkilöX tekee HenkilöY:n äidistä</w:t>
      </w:r>
    </w:p>
    <w:p>
      <w:r>
        <w:rPr>
          <w:b/>
        </w:rPr>
        <w:t xml:space="preserve">Tulos</w:t>
      </w:r>
    </w:p>
    <w:p>
      <w:r>
        <w:t xml:space="preserve">auttaa personyn äitiä</w:t>
      </w:r>
    </w:p>
    <w:p>
      <w:r>
        <w:rPr>
          <w:b/>
        </w:rPr>
        <w:t xml:space="preserve">Esimerkki 4.2045</w:t>
      </w:r>
    </w:p>
    <w:p>
      <w:r>
        <w:t xml:space="preserve">HenkilöX johtaa henkilöY:n tutkintoon</w:t>
      </w:r>
    </w:p>
    <w:p>
      <w:r>
        <w:rPr>
          <w:b/>
        </w:rPr>
        <w:t xml:space="preserve">Tulos</w:t>
      </w:r>
    </w:p>
    <w:p>
      <w:r>
        <w:t xml:space="preserve">tulla hyväksi johtajaksi</w:t>
      </w:r>
    </w:p>
    <w:p>
      <w:r>
        <w:rPr>
          <w:b/>
        </w:rPr>
        <w:t xml:space="preserve">Esimerkki 4.2046</w:t>
      </w:r>
    </w:p>
    <w:p>
      <w:r>
        <w:t xml:space="preserve">PersonX opettaa ihmisille ___</w:t>
      </w:r>
    </w:p>
    <w:p>
      <w:r>
        <w:rPr>
          <w:b/>
        </w:rPr>
        <w:t xml:space="preserve">Tulos</w:t>
      </w:r>
    </w:p>
    <w:p>
      <w:r>
        <w:t xml:space="preserve">kouluttaa</w:t>
      </w:r>
    </w:p>
    <w:p>
      <w:r>
        <w:rPr>
          <w:b/>
        </w:rPr>
        <w:t xml:space="preserve">Esimerkki 4.2047</w:t>
      </w:r>
    </w:p>
    <w:p>
      <w:r>
        <w:t xml:space="preserve">PersonX suojautuu</w:t>
      </w:r>
    </w:p>
    <w:p>
      <w:r>
        <w:rPr>
          <w:b/>
        </w:rPr>
        <w:t xml:space="preserve">Tulos</w:t>
      </w:r>
    </w:p>
    <w:p>
      <w:r>
        <w:t xml:space="preserve">olla turvassa</w:t>
      </w:r>
    </w:p>
    <w:p>
      <w:r>
        <w:rPr>
          <w:b/>
        </w:rPr>
        <w:t xml:space="preserve">Esimerkki 4.2048</w:t>
      </w:r>
    </w:p>
    <w:p>
      <w:r>
        <w:t xml:space="preserve">HenkilöX osallistuu ___ toimintaan</w:t>
      </w:r>
    </w:p>
    <w:p>
      <w:r>
        <w:rPr>
          <w:b/>
        </w:rPr>
        <w:t xml:space="preserve">Tulos</w:t>
      </w:r>
    </w:p>
    <w:p>
      <w:r>
        <w:t xml:space="preserve">tyytyväisyys</w:t>
      </w:r>
    </w:p>
    <w:p>
      <w:r>
        <w:rPr>
          <w:b/>
        </w:rPr>
        <w:t xml:space="preserve">Esimerkki 4.2049</w:t>
      </w:r>
    </w:p>
    <w:p>
      <w:r>
        <w:t xml:space="preserve">PersonX pysähtyy huoltoasemalle</w:t>
      </w:r>
    </w:p>
    <w:p>
      <w:r>
        <w:rPr>
          <w:b/>
        </w:rPr>
        <w:t xml:space="preserve">Tulos</w:t>
      </w:r>
    </w:p>
    <w:p>
      <w:r>
        <w:t xml:space="preserve">pysäyttää ajoneuvon</w:t>
      </w:r>
    </w:p>
    <w:p>
      <w:r>
        <w:rPr>
          <w:b/>
        </w:rPr>
        <w:t xml:space="preserve">Esimerkki 4.2050</w:t>
      </w:r>
    </w:p>
    <w:p>
      <w:r>
        <w:t xml:space="preserve">HenkilöX puhdistaa HenkilöX:n auton</w:t>
      </w:r>
    </w:p>
    <w:p>
      <w:r>
        <w:rPr>
          <w:b/>
        </w:rPr>
        <w:t xml:space="preserve">Tulos</w:t>
      </w:r>
    </w:p>
    <w:p>
      <w:r>
        <w:t xml:space="preserve">olla puhtaassa ympäristössä</w:t>
      </w:r>
    </w:p>
    <w:p>
      <w:r>
        <w:rPr>
          <w:b/>
        </w:rPr>
        <w:t xml:space="preserve">Esimerkki 4.2051</w:t>
      </w:r>
    </w:p>
    <w:p>
      <w:r>
        <w:t xml:space="preserve">PersonX kiinnittää huomiota</w:t>
      </w:r>
    </w:p>
    <w:p>
      <w:r>
        <w:rPr>
          <w:b/>
        </w:rPr>
        <w:t xml:space="preserve">Tulos</w:t>
      </w:r>
    </w:p>
    <w:p>
      <w:r>
        <w:t xml:space="preserve">saada tietoa</w:t>
      </w:r>
    </w:p>
    <w:p>
      <w:r>
        <w:rPr>
          <w:b/>
        </w:rPr>
        <w:t xml:space="preserve">Esimerkki 4.2052</w:t>
      </w:r>
    </w:p>
    <w:p>
      <w:r>
        <w:t xml:space="preserve">HenkilöX heiluttaa HenkilöY:n jalkoja</w:t>
      </w:r>
    </w:p>
    <w:p>
      <w:r>
        <w:rPr>
          <w:b/>
        </w:rPr>
        <w:t xml:space="preserve">Tulos</w:t>
      </w:r>
    </w:p>
    <w:p>
      <w:r>
        <w:t xml:space="preserve">heilua</w:t>
      </w:r>
    </w:p>
    <w:p>
      <w:r>
        <w:rPr>
          <w:b/>
        </w:rPr>
        <w:t xml:space="preserve">Esimerkki 4.2053</w:t>
      </w:r>
    </w:p>
    <w:p>
      <w:r>
        <w:t xml:space="preserve">PersonX antaa kuninkaallisen kohtelun</w:t>
      </w:r>
    </w:p>
    <w:p>
      <w:r>
        <w:rPr>
          <w:b/>
        </w:rPr>
        <w:t xml:space="preserve">Tulos</w:t>
      </w:r>
    </w:p>
    <w:p>
      <w:r>
        <w:t xml:space="preserve">hemmotella jotakuta</w:t>
      </w:r>
    </w:p>
    <w:p>
      <w:r>
        <w:rPr>
          <w:b/>
        </w:rPr>
        <w:t xml:space="preserve">Esimerkki 4.2054</w:t>
      </w:r>
    </w:p>
    <w:p>
      <w:r>
        <w:t xml:space="preserve">PersonX löytää uuden harrastuksen</w:t>
      </w:r>
    </w:p>
    <w:p>
      <w:r>
        <w:rPr>
          <w:b/>
        </w:rPr>
        <w:t xml:space="preserve">Tulos</w:t>
      </w:r>
    </w:p>
    <w:p>
      <w:r>
        <w:t xml:space="preserve">löytää keino lievittää stressiä.</w:t>
      </w:r>
    </w:p>
    <w:p>
      <w:r>
        <w:rPr>
          <w:b/>
        </w:rPr>
        <w:t xml:space="preserve">Esimerkki 4.2055</w:t>
      </w:r>
    </w:p>
    <w:p>
      <w:r>
        <w:t xml:space="preserve">HenkilöX ilmoittaa, että HenkilöX:n ___:stä tulee</w:t>
      </w:r>
    </w:p>
    <w:p>
      <w:r>
        <w:rPr>
          <w:b/>
        </w:rPr>
        <w:t xml:space="preserve">Tulos</w:t>
      </w:r>
    </w:p>
    <w:p>
      <w:r>
        <w:t xml:space="preserve">asettua ehdolle virkaan</w:t>
      </w:r>
    </w:p>
    <w:p>
      <w:r>
        <w:rPr>
          <w:b/>
        </w:rPr>
        <w:t xml:space="preserve">Esimerkki 4.2056</w:t>
      </w:r>
    </w:p>
    <w:p>
      <w:r>
        <w:t xml:space="preserve">HenkilöX kannattaa HenkilöY:n asiaa.</w:t>
      </w:r>
    </w:p>
    <w:p>
      <w:r>
        <w:rPr>
          <w:b/>
        </w:rPr>
        <w:t xml:space="preserve">Tulos</w:t>
      </w:r>
    </w:p>
    <w:p>
      <w:r>
        <w:t xml:space="preserve">olla hyvä ystävä</w:t>
      </w:r>
    </w:p>
    <w:p>
      <w:r>
        <w:rPr>
          <w:b/>
        </w:rPr>
        <w:t xml:space="preserve">Esimerkki 4.2057</w:t>
      </w:r>
    </w:p>
    <w:p>
      <w:r>
        <w:t xml:space="preserve">HenkilöX ylistää ___:tä</w:t>
      </w:r>
    </w:p>
    <w:p>
      <w:r>
        <w:rPr>
          <w:b/>
        </w:rPr>
        <w:t xml:space="preserve">Tulos</w:t>
      </w:r>
    </w:p>
    <w:p>
      <w:r>
        <w:t xml:space="preserve">ihmiset tietävät toisen henkilön ylistyslauseet</w:t>
      </w:r>
    </w:p>
    <w:p>
      <w:r>
        <w:rPr>
          <w:b/>
        </w:rPr>
        <w:t xml:space="preserve">Esimerkki 4.2058</w:t>
      </w:r>
    </w:p>
    <w:p>
      <w:r>
        <w:t xml:space="preserve">HenkilöX ilmaisee avoimesti HenkilöX:n ___:n.</w:t>
      </w:r>
    </w:p>
    <w:p>
      <w:r>
        <w:rPr>
          <w:b/>
        </w:rPr>
        <w:t xml:space="preserve">Tulos</w:t>
      </w:r>
    </w:p>
    <w:p>
      <w:r>
        <w:t xml:space="preserve">jakaa tietoja muiden kanssa</w:t>
      </w:r>
    </w:p>
    <w:p>
      <w:r>
        <w:rPr>
          <w:b/>
        </w:rPr>
        <w:t xml:space="preserve">Esimerkki 4.2059</w:t>
      </w:r>
    </w:p>
    <w:p>
      <w:r>
        <w:t xml:space="preserve">HenkilöX tuo ___ tietoon</w:t>
      </w:r>
    </w:p>
    <w:p>
      <w:r>
        <w:rPr>
          <w:b/>
        </w:rPr>
        <w:t xml:space="preserve">Tulos</w:t>
      </w:r>
    </w:p>
    <w:p>
      <w:r>
        <w:t xml:space="preserve">vähentäminen luokkaan</w:t>
      </w:r>
    </w:p>
    <w:p>
      <w:r>
        <w:rPr>
          <w:b/>
        </w:rPr>
        <w:t xml:space="preserve">Esimerkki 4.2060</w:t>
      </w:r>
    </w:p>
    <w:p>
      <w:r>
        <w:t xml:space="preserve">PersonX odottaa PersonY:n vastausta</w:t>
      </w:r>
    </w:p>
    <w:p>
      <w:r>
        <w:rPr>
          <w:b/>
        </w:rPr>
        <w:t xml:space="preserve">Tulos</w:t>
      </w:r>
    </w:p>
    <w:p>
      <w:r>
        <w:t xml:space="preserve">saada vastaus</w:t>
      </w:r>
    </w:p>
    <w:p>
      <w:r>
        <w:rPr>
          <w:b/>
        </w:rPr>
        <w:t xml:space="preserve">Esimerkki 4.2061</w:t>
      </w:r>
    </w:p>
    <w:p>
      <w:r>
        <w:t xml:space="preserve">HenkilöX vetää henkilöY:n käden pois.</w:t>
      </w:r>
    </w:p>
    <w:p>
      <w:r>
        <w:rPr>
          <w:b/>
        </w:rPr>
        <w:t xml:space="preserve">Tulos</w:t>
      </w:r>
    </w:p>
    <w:p>
      <w:r>
        <w:t xml:space="preserve">estää henkilöä satuttamasta itseään</w:t>
      </w:r>
    </w:p>
    <w:p>
      <w:r>
        <w:rPr>
          <w:b/>
        </w:rPr>
        <w:t xml:space="preserve">Esimerkki 4.2062</w:t>
      </w:r>
    </w:p>
    <w:p>
      <w:r>
        <w:t xml:space="preserve">PersonX pelottaa ___ elävältä</w:t>
      </w:r>
    </w:p>
    <w:p>
      <w:r>
        <w:rPr>
          <w:b/>
        </w:rPr>
        <w:t xml:space="preserve">Tulos</w:t>
      </w:r>
    </w:p>
    <w:p>
      <w:r>
        <w:t xml:space="preserve">aiheuttaa adrenaliinia muille</w:t>
      </w:r>
    </w:p>
    <w:p>
      <w:r>
        <w:rPr>
          <w:b/>
        </w:rPr>
        <w:t xml:space="preserve">Esimerkki 4.2063</w:t>
      </w:r>
    </w:p>
    <w:p>
      <w:r>
        <w:t xml:space="preserve">HenkilöX syö HenkilöY:n kotitehtävän.</w:t>
      </w:r>
    </w:p>
    <w:p>
      <w:r>
        <w:rPr>
          <w:b/>
        </w:rPr>
        <w:t xml:space="preserve">Tulos</w:t>
      </w:r>
    </w:p>
    <w:p>
      <w:r>
        <w:t xml:space="preserve">antaa henkilölle tekosyy olla tekemättä kotitehtäviään.</w:t>
      </w:r>
    </w:p>
    <w:p>
      <w:r>
        <w:rPr>
          <w:b/>
        </w:rPr>
        <w:t xml:space="preserve">Esimerkki 4.2064</w:t>
      </w:r>
    </w:p>
    <w:p>
      <w:r>
        <w:t xml:space="preserve">PersonX katso ] lisätietoja</w:t>
      </w:r>
    </w:p>
    <w:p>
      <w:r>
        <w:rPr>
          <w:b/>
        </w:rPr>
        <w:t xml:space="preserve">Tulos</w:t>
      </w:r>
    </w:p>
    <w:p>
      <w:r>
        <w:t xml:space="preserve">lisätietoja</w:t>
      </w:r>
    </w:p>
    <w:p>
      <w:r>
        <w:rPr>
          <w:b/>
        </w:rPr>
        <w:t xml:space="preserve">Esimerkki 4.2065</w:t>
      </w:r>
    </w:p>
    <w:p>
      <w:r>
        <w:t xml:space="preserve">HenkilöX ostaa uuden auton</w:t>
      </w:r>
    </w:p>
    <w:p>
      <w:r>
        <w:rPr>
          <w:b/>
        </w:rPr>
        <w:t xml:space="preserve">Tulos</w:t>
      </w:r>
    </w:p>
    <w:p>
      <w:r>
        <w:t xml:space="preserve">lähteä automatkalle</w:t>
      </w:r>
    </w:p>
    <w:p>
      <w:r>
        <w:rPr>
          <w:b/>
        </w:rPr>
        <w:t xml:space="preserve">Esimerkki 4.2066</w:t>
      </w:r>
    </w:p>
    <w:p>
      <w:r>
        <w:t xml:space="preserve">HenkilöX tekee HenkilöY:n hulluksi</w:t>
      </w:r>
    </w:p>
    <w:p>
      <w:r>
        <w:rPr>
          <w:b/>
        </w:rPr>
        <w:t xml:space="preserve">Tulos</w:t>
      </w:r>
    </w:p>
    <w:p>
      <w:r>
        <w:t xml:space="preserve">pitää hauskaa henkilön kanssa</w:t>
      </w:r>
    </w:p>
    <w:p>
      <w:r>
        <w:rPr>
          <w:b/>
        </w:rPr>
        <w:t xml:space="preserve">Esimerkki 4.2067</w:t>
      </w:r>
    </w:p>
    <w:p>
      <w:r>
        <w:t xml:space="preserve">PersonX toimii PersonX:n puolesta</w:t>
      </w:r>
    </w:p>
    <w:p>
      <w:r>
        <w:rPr>
          <w:b/>
        </w:rPr>
        <w:t xml:space="preserve">Tulos</w:t>
      </w:r>
    </w:p>
    <w:p>
      <w:r>
        <w:t xml:space="preserve">avulias.</w:t>
      </w:r>
    </w:p>
    <w:p>
      <w:r>
        <w:rPr>
          <w:b/>
        </w:rPr>
        <w:t xml:space="preserve">Esimerkki 4.2068</w:t>
      </w:r>
    </w:p>
    <w:p>
      <w:r>
        <w:t xml:space="preserve">HenkilöX kunnioittaa HenkilöY:tä</w:t>
      </w:r>
    </w:p>
    <w:p>
      <w:r>
        <w:rPr>
          <w:b/>
        </w:rPr>
        <w:t xml:space="preserve">Tulos</w:t>
      </w:r>
    </w:p>
    <w:p>
      <w:r>
        <w:t xml:space="preserve">olla kunnioittava</w:t>
      </w:r>
    </w:p>
    <w:p>
      <w:r>
        <w:rPr>
          <w:b/>
        </w:rPr>
        <w:t xml:space="preserve">Esimerkki 4.2069</w:t>
      </w:r>
    </w:p>
    <w:p>
      <w:r>
        <w:t xml:space="preserve">HenkilöX lähettää ___ parlamenttiin</w:t>
      </w:r>
    </w:p>
    <w:p>
      <w:r>
        <w:rPr>
          <w:b/>
        </w:rPr>
        <w:t xml:space="preserve">Tulos</w:t>
      </w:r>
    </w:p>
    <w:p>
      <w:r>
        <w:t xml:space="preserve">kerätä tukea</w:t>
      </w:r>
    </w:p>
    <w:p>
      <w:r>
        <w:rPr>
          <w:b/>
        </w:rPr>
        <w:t xml:space="preserve">Esimerkki 4.2070</w:t>
      </w:r>
    </w:p>
    <w:p>
      <w:r>
        <w:t xml:space="preserve">PersonX animoi jokaisen ___</w:t>
      </w:r>
    </w:p>
    <w:p>
      <w:r>
        <w:rPr>
          <w:b/>
        </w:rPr>
        <w:t xml:space="preserve">Tulos</w:t>
      </w:r>
    </w:p>
    <w:p>
      <w:r>
        <w:t xml:space="preserve">tehdä elokuva</w:t>
      </w:r>
    </w:p>
    <w:p>
      <w:r>
        <w:rPr>
          <w:b/>
        </w:rPr>
        <w:t xml:space="preserve">Esimerkki 4.2071</w:t>
      </w:r>
    </w:p>
    <w:p>
      <w:r>
        <w:t xml:space="preserve">PersonX haistaa rotan</w:t>
      </w:r>
    </w:p>
    <w:p>
      <w:r>
        <w:rPr>
          <w:b/>
        </w:rPr>
        <w:t xml:space="preserve">Tulos</w:t>
      </w:r>
    </w:p>
    <w:p>
      <w:r>
        <w:t xml:space="preserve">varoa petosta</w:t>
      </w:r>
    </w:p>
    <w:p>
      <w:r>
        <w:rPr>
          <w:b/>
        </w:rPr>
        <w:t xml:space="preserve">Esimerkki 4.2072</w:t>
      </w:r>
    </w:p>
    <w:p>
      <w:r>
        <w:t xml:space="preserve">HenkilöX käskee HenkilöY:tä hankkimaan</w:t>
      </w:r>
    </w:p>
    <w:p>
      <w:r>
        <w:rPr>
          <w:b/>
        </w:rPr>
        <w:t xml:space="preserve">Tulos</w:t>
      </w:r>
    </w:p>
    <w:p>
      <w:r>
        <w:t xml:space="preserve">jonkinlainen esine</w:t>
      </w:r>
    </w:p>
    <w:p>
      <w:r>
        <w:rPr>
          <w:b/>
        </w:rPr>
        <w:t xml:space="preserve">Esimerkki 4.2073</w:t>
      </w:r>
    </w:p>
    <w:p>
      <w:r>
        <w:t xml:space="preserve">HenkilöX laittaa ___ HenkilöY:n hartioille.</w:t>
      </w:r>
    </w:p>
    <w:p>
      <w:r>
        <w:rPr>
          <w:b/>
        </w:rPr>
        <w:t xml:space="preserve">Tulos</w:t>
      </w:r>
    </w:p>
    <w:p>
      <w:r>
        <w:t xml:space="preserve">saada henkilö tuntemaan olonsa hyväksi.</w:t>
      </w:r>
    </w:p>
    <w:p>
      <w:r>
        <w:rPr>
          <w:b/>
        </w:rPr>
        <w:t xml:space="preserve">Esimerkki 4.2074</w:t>
      </w:r>
    </w:p>
    <w:p>
      <w:r>
        <w:t xml:space="preserve">HenkilöX kirjoittaa HenkilöY:n nimen</w:t>
      </w:r>
    </w:p>
    <w:p>
      <w:r>
        <w:rPr>
          <w:b/>
        </w:rPr>
        <w:t xml:space="preserve">Tulos</w:t>
      </w:r>
    </w:p>
    <w:p>
      <w:r>
        <w:t xml:space="preserve">oppia kirjoittamaan</w:t>
      </w:r>
    </w:p>
    <w:p>
      <w:r>
        <w:rPr>
          <w:b/>
        </w:rPr>
        <w:t xml:space="preserve">Esimerkki 4.2075</w:t>
      </w:r>
    </w:p>
    <w:p>
      <w:r>
        <w:t xml:space="preserve">PersonX ostaa uuden mekon</w:t>
      </w:r>
    </w:p>
    <w:p>
      <w:r>
        <w:rPr>
          <w:b/>
        </w:rPr>
        <w:t xml:space="preserve">Tulos</w:t>
      </w:r>
    </w:p>
    <w:p>
      <w:r>
        <w:t xml:space="preserve">pukeutua uuteen mekkoon</w:t>
      </w:r>
    </w:p>
    <w:p>
      <w:r>
        <w:rPr>
          <w:b/>
        </w:rPr>
        <w:t xml:space="preserve">Esimerkki 4.2076</w:t>
      </w:r>
    </w:p>
    <w:p>
      <w:r>
        <w:t xml:space="preserve">PersonX haastaa PersonY:n peliin</w:t>
      </w:r>
    </w:p>
    <w:p>
      <w:r>
        <w:rPr>
          <w:b/>
        </w:rPr>
        <w:t xml:space="preserve">Tulos</w:t>
      </w:r>
    </w:p>
    <w:p>
      <w:r>
        <w:t xml:space="preserve">kilpailemaan</w:t>
      </w:r>
    </w:p>
    <w:p>
      <w:r>
        <w:rPr>
          <w:b/>
        </w:rPr>
        <w:t xml:space="preserve">Esimerkki 4.2077</w:t>
      </w:r>
    </w:p>
    <w:p>
      <w:r>
        <w:t xml:space="preserve">PersonX vetää PersonX:n painoa</w:t>
      </w:r>
    </w:p>
    <w:p>
      <w:r>
        <w:rPr>
          <w:b/>
        </w:rPr>
        <w:t xml:space="preserve">Tulos</w:t>
      </w:r>
    </w:p>
    <w:p>
      <w:r>
        <w:t xml:space="preserve">olla omatoiminen</w:t>
      </w:r>
    </w:p>
    <w:p>
      <w:r>
        <w:rPr>
          <w:b/>
        </w:rPr>
        <w:t xml:space="preserve">Esimerkki 4.2078</w:t>
      </w:r>
    </w:p>
    <w:p>
      <w:r>
        <w:t xml:space="preserve">HenkilöX vierailee henkilöX:n äidin luona ___.</w:t>
      </w:r>
    </w:p>
    <w:p>
      <w:r>
        <w:rPr>
          <w:b/>
        </w:rPr>
        <w:t xml:space="preserve">Tulos</w:t>
      </w:r>
    </w:p>
    <w:p>
      <w:r>
        <w:t xml:space="preserve">surra heitä</w:t>
      </w:r>
    </w:p>
    <w:p>
      <w:r>
        <w:rPr>
          <w:b/>
        </w:rPr>
        <w:t xml:space="preserve">Esimerkki 4.2079</w:t>
      </w:r>
    </w:p>
    <w:p>
      <w:r>
        <w:t xml:space="preserve">HenkilöX valmistaa illallisen HenkilöY:n perheelle.</w:t>
      </w:r>
    </w:p>
    <w:p>
      <w:r>
        <w:rPr>
          <w:b/>
        </w:rPr>
        <w:t xml:space="preserve">Tulos</w:t>
      </w:r>
    </w:p>
    <w:p>
      <w:r>
        <w:t xml:space="preserve">olla avuksi</w:t>
      </w:r>
    </w:p>
    <w:p>
      <w:r>
        <w:rPr>
          <w:b/>
        </w:rPr>
        <w:t xml:space="preserve">Esimerkki 4.2080</w:t>
      </w:r>
    </w:p>
    <w:p>
      <w:r>
        <w:t xml:space="preserve">PersonX poistaa PersonX:n tilin</w:t>
      </w:r>
    </w:p>
    <w:p>
      <w:r>
        <w:rPr>
          <w:b/>
        </w:rPr>
        <w:t xml:space="preserve">Tulos</w:t>
      </w:r>
    </w:p>
    <w:p>
      <w:r>
        <w:t xml:space="preserve">olla avuksi</w:t>
      </w:r>
    </w:p>
    <w:p>
      <w:r>
        <w:rPr>
          <w:b/>
        </w:rPr>
        <w:t xml:space="preserve">Esimerkki 4.2081</w:t>
      </w:r>
    </w:p>
    <w:p>
      <w:r>
        <w:t xml:space="preserve">HenkilöX kertoo, että henkilöY oli lähtenyt</w:t>
      </w:r>
    </w:p>
    <w:p>
      <w:r>
        <w:rPr>
          <w:b/>
        </w:rPr>
        <w:t xml:space="preserve">Tulos</w:t>
      </w:r>
    </w:p>
    <w:p>
      <w:r>
        <w:t xml:space="preserve">antaa tietoja</w:t>
      </w:r>
    </w:p>
    <w:p>
      <w:r>
        <w:rPr>
          <w:b/>
        </w:rPr>
        <w:t xml:space="preserve">Esimerkki 4.2082</w:t>
      </w:r>
    </w:p>
    <w:p>
      <w:r>
        <w:t xml:space="preserve">PersonX täyttää PersonX:n tarkoituksen</w:t>
      </w:r>
    </w:p>
    <w:p>
      <w:r>
        <w:rPr>
          <w:b/>
        </w:rPr>
        <w:t xml:space="preserve">Tulos</w:t>
      </w:r>
    </w:p>
    <w:p>
      <w:r>
        <w:t xml:space="preserve">toteutettavaksi</w:t>
      </w:r>
    </w:p>
    <w:p>
      <w:r>
        <w:rPr>
          <w:b/>
        </w:rPr>
        <w:t xml:space="preserve">Esimerkki 4.2083</w:t>
      </w:r>
    </w:p>
    <w:p>
      <w:r>
        <w:t xml:space="preserve">HenkilöX tietää, että ___ hyvin</w:t>
      </w:r>
    </w:p>
    <w:p>
      <w:r>
        <w:rPr>
          <w:b/>
        </w:rPr>
        <w:t xml:space="preserve">Tulos</w:t>
      </w:r>
    </w:p>
    <w:p>
      <w:r>
        <w:t xml:space="preserve">kyllä</w:t>
      </w:r>
    </w:p>
    <w:p>
      <w:r>
        <w:rPr>
          <w:b/>
        </w:rPr>
        <w:t xml:space="preserve">Esimerkki 4.2084</w:t>
      </w:r>
    </w:p>
    <w:p>
      <w:r>
        <w:t xml:space="preserve">HenkilöX kiittää ___:tä HenkilöY:n luvasta.</w:t>
      </w:r>
    </w:p>
    <w:p>
      <w:r>
        <w:rPr>
          <w:b/>
        </w:rPr>
        <w:t xml:space="preserve">Tulos</w:t>
      </w:r>
    </w:p>
    <w:p>
      <w:r>
        <w:t xml:space="preserve">ilmaista kiitollisuutta</w:t>
      </w:r>
    </w:p>
    <w:p>
      <w:r>
        <w:rPr>
          <w:b/>
        </w:rPr>
        <w:t xml:space="preserve">Esimerkki 4.2085</w:t>
      </w:r>
    </w:p>
    <w:p>
      <w:r>
        <w:t xml:space="preserve">HenkilöX lisää ___ lisäämällä</w:t>
      </w:r>
    </w:p>
    <w:p>
      <w:r>
        <w:rPr>
          <w:b/>
        </w:rPr>
        <w:t xml:space="preserve">Tulos</w:t>
      </w:r>
    </w:p>
    <w:p>
      <w:r>
        <w:t xml:space="preserve">tulot</w:t>
      </w:r>
    </w:p>
    <w:p>
      <w:r>
        <w:rPr>
          <w:b/>
        </w:rPr>
        <w:t xml:space="preserve">Esimerkki 4.2086</w:t>
      </w:r>
    </w:p>
    <w:p>
      <w:r>
        <w:t xml:space="preserve">PersonX löytää PersonX:n äidin</w:t>
      </w:r>
    </w:p>
    <w:p>
      <w:r>
        <w:rPr>
          <w:b/>
        </w:rPr>
        <w:t xml:space="preserve">Tulos</w:t>
      </w:r>
    </w:p>
    <w:p>
      <w:r>
        <w:t xml:space="preserve">tapaamaan häntä</w:t>
      </w:r>
    </w:p>
    <w:p>
      <w:r>
        <w:rPr>
          <w:b/>
        </w:rPr>
        <w:t xml:space="preserve">Esimerkki 4.2087</w:t>
      </w:r>
    </w:p>
    <w:p>
      <w:r>
        <w:t xml:space="preserve">PersonX tarttuu jokaiseen tilaisuuteen</w:t>
      </w:r>
    </w:p>
    <w:p>
      <w:r>
        <w:rPr>
          <w:b/>
        </w:rPr>
        <w:t xml:space="preserve">Tulos</w:t>
      </w:r>
    </w:p>
    <w:p>
      <w:r>
        <w:t xml:space="preserve">haluavat päästä eteenpäin</w:t>
      </w:r>
    </w:p>
    <w:p>
      <w:r>
        <w:rPr>
          <w:b/>
        </w:rPr>
        <w:t xml:space="preserve">Esimerkki 4.2088</w:t>
      </w:r>
    </w:p>
    <w:p>
      <w:r>
        <w:t xml:space="preserve">PersonX lähettää PersonY:n suihkuun.</w:t>
      </w:r>
    </w:p>
    <w:p>
      <w:r>
        <w:rPr>
          <w:b/>
        </w:rPr>
        <w:t xml:space="preserve">Tulos</w:t>
      </w:r>
    </w:p>
    <w:p>
      <w:r>
        <w:t xml:space="preserve">suihkuun seuraavaksi</w:t>
      </w:r>
    </w:p>
    <w:p>
      <w:r>
        <w:rPr>
          <w:b/>
        </w:rPr>
        <w:t xml:space="preserve">Esimerkki 4.2089</w:t>
      </w:r>
    </w:p>
    <w:p>
      <w:r>
        <w:t xml:space="preserve">PersonX julkaisee PersonY:n kuoleman jälkeen.</w:t>
      </w:r>
    </w:p>
    <w:p>
      <w:r>
        <w:rPr>
          <w:b/>
        </w:rPr>
        <w:t xml:space="preserve">Tulos</w:t>
      </w:r>
    </w:p>
    <w:p>
      <w:r>
        <w:t xml:space="preserve">tehdä y:n kirjoitukset tunnetuksi</w:t>
      </w:r>
    </w:p>
    <w:p>
      <w:r>
        <w:rPr>
          <w:b/>
        </w:rPr>
        <w:t xml:space="preserve">Esimerkki 4.2090</w:t>
      </w:r>
    </w:p>
    <w:p>
      <w:r>
        <w:t xml:space="preserve">PersonX juoksee kellon loppuun</w:t>
      </w:r>
    </w:p>
    <w:p>
      <w:r>
        <w:rPr>
          <w:b/>
        </w:rPr>
        <w:t xml:space="preserve">Tulos</w:t>
      </w:r>
    </w:p>
    <w:p>
      <w:r>
        <w:t xml:space="preserve">voittaa</w:t>
      </w:r>
    </w:p>
    <w:p>
      <w:r>
        <w:rPr>
          <w:b/>
        </w:rPr>
        <w:t xml:space="preserve">Esimerkki 4.2091</w:t>
      </w:r>
    </w:p>
    <w:p>
      <w:r>
        <w:t xml:space="preserve">PersonX ei jätä mitään mielikuvituksen varaan</w:t>
      </w:r>
    </w:p>
    <w:p>
      <w:r>
        <w:rPr>
          <w:b/>
        </w:rPr>
        <w:t xml:space="preserve">Tulos</w:t>
      </w:r>
    </w:p>
    <w:p>
      <w:r>
        <w:t xml:space="preserve">viettelee jonkun</w:t>
      </w:r>
    </w:p>
    <w:p>
      <w:r>
        <w:rPr>
          <w:b/>
        </w:rPr>
        <w:t xml:space="preserve">Esimerkki 4.2092</w:t>
      </w:r>
    </w:p>
    <w:p>
      <w:r>
        <w:t xml:space="preserve">PersonX tuo PersonY:n mukanaan</w:t>
      </w:r>
    </w:p>
    <w:p>
      <w:r>
        <w:rPr>
          <w:b/>
        </w:rPr>
        <w:t xml:space="preserve">Tulos</w:t>
      </w:r>
    </w:p>
    <w:p>
      <w:r>
        <w:t xml:space="preserve">olla olematta yksin</w:t>
      </w:r>
    </w:p>
    <w:p>
      <w:r>
        <w:rPr>
          <w:b/>
        </w:rPr>
        <w:t xml:space="preserve">Esimerkki 4.2093</w:t>
      </w:r>
    </w:p>
    <w:p>
      <w:r>
        <w:t xml:space="preserve">PersonX heittää PersonY poikkeuksen</w:t>
      </w:r>
    </w:p>
    <w:p>
      <w:r>
        <w:rPr>
          <w:b/>
        </w:rPr>
        <w:t xml:space="preserve">Tulos</w:t>
      </w:r>
    </w:p>
    <w:p>
      <w:r>
        <w:t xml:space="preserve">katsoa toiseen suuntaan.</w:t>
      </w:r>
    </w:p>
    <w:p>
      <w:r>
        <w:rPr>
          <w:b/>
        </w:rPr>
        <w:t xml:space="preserve">Esimerkki 4.2094</w:t>
      </w:r>
    </w:p>
    <w:p>
      <w:r>
        <w:t xml:space="preserve">HenkilöX ajaa kädellään HenkilöY:n hiuksia...</w:t>
      </w:r>
    </w:p>
    <w:p>
      <w:r>
        <w:rPr>
          <w:b/>
        </w:rPr>
        <w:t xml:space="preserve">Tulos</w:t>
      </w:r>
    </w:p>
    <w:p>
      <w:r>
        <w:t xml:space="preserve">olla leikkisä henkilön kanssa</w:t>
      </w:r>
    </w:p>
    <w:p>
      <w:r>
        <w:rPr>
          <w:b/>
        </w:rPr>
        <w:t xml:space="preserve">Esimerkki 4.2095</w:t>
      </w:r>
    </w:p>
    <w:p>
      <w:r>
        <w:t xml:space="preserve">HenkilöX antaa sinulle ___</w:t>
      </w:r>
    </w:p>
    <w:p>
      <w:r>
        <w:rPr>
          <w:b/>
        </w:rPr>
        <w:t xml:space="preserve">Tulos</w:t>
      </w:r>
    </w:p>
    <w:p>
      <w:r>
        <w:t xml:space="preserve">olla avuksi</w:t>
      </w:r>
    </w:p>
    <w:p>
      <w:r>
        <w:rPr>
          <w:b/>
        </w:rPr>
        <w:t xml:space="preserve">Esimerkki 4.2096</w:t>
      </w:r>
    </w:p>
    <w:p>
      <w:r>
        <w:t xml:space="preserve">PersonX tekee PersonY:lle likaa</w:t>
      </w:r>
    </w:p>
    <w:p>
      <w:r>
        <w:rPr>
          <w:b/>
        </w:rPr>
        <w:t xml:space="preserve">Tulos</w:t>
      </w:r>
    </w:p>
    <w:p>
      <w:r>
        <w:t xml:space="preserve">suututtaa jonkun</w:t>
      </w:r>
    </w:p>
    <w:p>
      <w:r>
        <w:rPr>
          <w:b/>
        </w:rPr>
        <w:t xml:space="preserve">Esimerkki 4.2097</w:t>
      </w:r>
    </w:p>
    <w:p>
      <w:r>
        <w:t xml:space="preserve">PersonX pelaa videopelejä</w:t>
      </w:r>
    </w:p>
    <w:p>
      <w:r>
        <w:rPr>
          <w:b/>
        </w:rPr>
        <w:t xml:space="preserve">Tulos</w:t>
      </w:r>
    </w:p>
    <w:p>
      <w:r>
        <w:t xml:space="preserve">viihdyttää</w:t>
      </w:r>
    </w:p>
    <w:p>
      <w:r>
        <w:rPr>
          <w:b/>
        </w:rPr>
        <w:t xml:space="preserve">Esimerkki 4.2098</w:t>
      </w:r>
    </w:p>
    <w:p>
      <w:r>
        <w:t xml:space="preserve">HenkilöX saavuttaa HenkilöY:n tavoitteet</w:t>
      </w:r>
    </w:p>
    <w:p>
      <w:r>
        <w:rPr>
          <w:b/>
        </w:rPr>
        <w:t xml:space="preserve">Tulos</w:t>
      </w:r>
    </w:p>
    <w:p>
      <w:r>
        <w:t xml:space="preserve">tehdä henkilöstä ylpeä</w:t>
      </w:r>
    </w:p>
    <w:p>
      <w:r>
        <w:rPr>
          <w:b/>
        </w:rPr>
        <w:t xml:space="preserve">Esimerkki 4.2099</w:t>
      </w:r>
    </w:p>
    <w:p>
      <w:r>
        <w:t xml:space="preserve">HenkilöX rajoittaa henkilöY:n kykyä</w:t>
      </w:r>
    </w:p>
    <w:p>
      <w:r>
        <w:rPr>
          <w:b/>
        </w:rPr>
        <w:t xml:space="preserve">Tulos</w:t>
      </w:r>
    </w:p>
    <w:p>
      <w:r>
        <w:t xml:space="preserve">teho</w:t>
      </w:r>
    </w:p>
    <w:p>
      <w:r>
        <w:rPr>
          <w:b/>
        </w:rPr>
        <w:t xml:space="preserve">Esimerkki 4.2100</w:t>
      </w:r>
    </w:p>
    <w:p>
      <w:r>
        <w:t xml:space="preserve">PersonX näännyttää ___:n alistumaan.</w:t>
      </w:r>
    </w:p>
    <w:p>
      <w:r>
        <w:rPr>
          <w:b/>
        </w:rPr>
        <w:t xml:space="preserve">Tulos</w:t>
      </w:r>
    </w:p>
    <w:p>
      <w:r>
        <w:t xml:space="preserve">people nito submission</w:t>
      </w:r>
    </w:p>
    <w:p>
      <w:r>
        <w:rPr>
          <w:b/>
        </w:rPr>
        <w:t xml:space="preserve">Esimerkki 4.2101</w:t>
      </w:r>
    </w:p>
    <w:p>
      <w:r>
        <w:t xml:space="preserve">PersonX myy PersonX:n vanhan auton.</w:t>
      </w:r>
    </w:p>
    <w:p>
      <w:r>
        <w:rPr>
          <w:b/>
        </w:rPr>
        <w:t xml:space="preserve">Tulos</w:t>
      </w:r>
    </w:p>
    <w:p>
      <w:r>
        <w:t xml:space="preserve">saada hieman ylimääräistä rahaa</w:t>
      </w:r>
    </w:p>
    <w:p>
      <w:r>
        <w:rPr>
          <w:b/>
        </w:rPr>
        <w:t xml:space="preserve">Esimerkki 4.2102</w:t>
      </w:r>
    </w:p>
    <w:p>
      <w:r>
        <w:t xml:space="preserve">HenkilöX puhdistaa HenkilöY:n kellon</w:t>
      </w:r>
    </w:p>
    <w:p>
      <w:r>
        <w:rPr>
          <w:b/>
        </w:rPr>
        <w:t xml:space="preserve">Tulos</w:t>
      </w:r>
    </w:p>
    <w:p>
      <w:r>
        <w:t xml:space="preserve">että kaikki puhdistetaan</w:t>
      </w:r>
    </w:p>
    <w:p>
      <w:r>
        <w:rPr>
          <w:b/>
        </w:rPr>
        <w:t xml:space="preserve">Esimerkki 4.2103</w:t>
      </w:r>
    </w:p>
    <w:p>
      <w:r>
        <w:t xml:space="preserve">PersonX laittaa laitumelle</w:t>
      </w:r>
    </w:p>
    <w:p>
      <w:r>
        <w:rPr>
          <w:b/>
        </w:rPr>
        <w:t xml:space="preserve">Tulos</w:t>
      </w:r>
    </w:p>
    <w:p>
      <w:r>
        <w:t xml:space="preserve">romuttaa laitumet</w:t>
      </w:r>
    </w:p>
    <w:p>
      <w:r>
        <w:rPr>
          <w:b/>
        </w:rPr>
        <w:t xml:space="preserve">Esimerkki 4.2104</w:t>
      </w:r>
    </w:p>
    <w:p>
      <w:r>
        <w:t xml:space="preserve">PersonX katsoo pelottavan elokuvan</w:t>
      </w:r>
    </w:p>
    <w:p>
      <w:r>
        <w:rPr>
          <w:b/>
        </w:rPr>
        <w:t xml:space="preserve">Tulos</w:t>
      </w:r>
    </w:p>
    <w:p>
      <w:r>
        <w:t xml:space="preserve">katsoa jotain erilaista</w:t>
      </w:r>
    </w:p>
    <w:p>
      <w:r>
        <w:rPr>
          <w:b/>
        </w:rPr>
        <w:t xml:space="preserve">Esimerkki 4.2105</w:t>
      </w:r>
    </w:p>
    <w:p>
      <w:r>
        <w:t xml:space="preserve">HenkilöX parantaa HenkilöY:n ___ elämää.</w:t>
      </w:r>
    </w:p>
    <w:p>
      <w:r>
        <w:rPr>
          <w:b/>
        </w:rPr>
        <w:t xml:space="preserve">Tulos</w:t>
      </w:r>
    </w:p>
    <w:p>
      <w:r>
        <w:t xml:space="preserve">henkilö on samassa asemassa</w:t>
      </w:r>
    </w:p>
    <w:p>
      <w:r>
        <w:rPr>
          <w:b/>
        </w:rPr>
        <w:t xml:space="preserve">Esimerkki 4.2106</w:t>
      </w:r>
    </w:p>
    <w:p>
      <w:r>
        <w:t xml:space="preserve">PersonX kiittää PersonX:n ystävää</w:t>
      </w:r>
    </w:p>
    <w:p>
      <w:r>
        <w:rPr>
          <w:b/>
        </w:rPr>
        <w:t xml:space="preserve">Tulos</w:t>
      </w:r>
    </w:p>
    <w:p>
      <w:r>
        <w:t xml:space="preserve">olla armollinen</w:t>
      </w:r>
    </w:p>
    <w:p>
      <w:r>
        <w:rPr>
          <w:b/>
        </w:rPr>
        <w:t xml:space="preserve">Esimerkki 4.2107</w:t>
      </w:r>
    </w:p>
    <w:p>
      <w:r>
        <w:t xml:space="preserve">PersonX laittaa PersonX:n puhelimen</w:t>
      </w:r>
    </w:p>
    <w:p>
      <w:r>
        <w:rPr>
          <w:b/>
        </w:rPr>
        <w:t xml:space="preserve">Tulos</w:t>
      </w:r>
    </w:p>
    <w:p>
      <w:r>
        <w:t xml:space="preserve">saada se ladattua</w:t>
      </w:r>
    </w:p>
    <w:p>
      <w:r>
        <w:rPr>
          <w:b/>
        </w:rPr>
        <w:t xml:space="preserve">Esimerkki 4.2108</w:t>
      </w:r>
    </w:p>
    <w:p>
      <w:r>
        <w:t xml:space="preserve">HenkilöX osoittaa henkilöY:lle kunnioitusta</w:t>
      </w:r>
    </w:p>
    <w:p>
      <w:r>
        <w:rPr>
          <w:b/>
        </w:rPr>
        <w:t xml:space="preserve">Tulos</w:t>
      </w:r>
    </w:p>
    <w:p>
      <w:r>
        <w:t xml:space="preserve">olla hyvä ihminen</w:t>
      </w:r>
    </w:p>
    <w:p>
      <w:r>
        <w:rPr>
          <w:b/>
        </w:rPr>
        <w:t xml:space="preserve">Esimerkki 4.2109</w:t>
      </w:r>
    </w:p>
    <w:p>
      <w:r>
        <w:t xml:space="preserve">HenkilöX täyttää HenkilöY:n kaasusäiliön.</w:t>
      </w:r>
    </w:p>
    <w:p>
      <w:r>
        <w:rPr>
          <w:b/>
        </w:rPr>
        <w:t xml:space="preserve">Tulos</w:t>
      </w:r>
    </w:p>
    <w:p>
      <w:r>
        <w:t xml:space="preserve">osallistumaan matkan toteuttamiseen</w:t>
      </w:r>
    </w:p>
    <w:p>
      <w:r>
        <w:rPr>
          <w:b/>
        </w:rPr>
        <w:t xml:space="preserve">Esimerkki 4.2110</w:t>
      </w:r>
    </w:p>
    <w:p>
      <w:r>
        <w:t xml:space="preserve">HenkilöX saa henkilöY:n unelmatyön</w:t>
      </w:r>
    </w:p>
    <w:p>
      <w:r>
        <w:rPr>
          <w:b/>
        </w:rPr>
        <w:t xml:space="preserve">Tulos</w:t>
      </w:r>
    </w:p>
    <w:p>
      <w:r>
        <w:t xml:space="preserve">enemmän rahaa</w:t>
      </w:r>
    </w:p>
    <w:p>
      <w:r>
        <w:rPr>
          <w:b/>
        </w:rPr>
        <w:t xml:space="preserve">Esimerkki 4.2111</w:t>
      </w:r>
    </w:p>
    <w:p>
      <w:r>
        <w:t xml:space="preserve">HenkilöX harkitsee ___ vakavasti</w:t>
      </w:r>
    </w:p>
    <w:p>
      <w:r>
        <w:rPr>
          <w:b/>
        </w:rPr>
        <w:t xml:space="preserve">Tulos</w:t>
      </w:r>
    </w:p>
    <w:p>
      <w:r>
        <w:t xml:space="preserve">tärkeää, että aika</w:t>
      </w:r>
    </w:p>
    <w:p>
      <w:r>
        <w:rPr>
          <w:b/>
        </w:rPr>
        <w:t xml:space="preserve">Esimerkki 4.2112</w:t>
      </w:r>
    </w:p>
    <w:p>
      <w:r>
        <w:t xml:space="preserve">PersonX ilmaisee PersonX:n mielipiteen</w:t>
      </w:r>
    </w:p>
    <w:p>
      <w:r>
        <w:rPr>
          <w:b/>
        </w:rPr>
        <w:t xml:space="preserve">Tulos</w:t>
      </w:r>
    </w:p>
    <w:p>
      <w:r>
        <w:t xml:space="preserve">muut jakamaan hänen näkemyksensä</w:t>
      </w:r>
    </w:p>
    <w:p>
      <w:r>
        <w:rPr>
          <w:b/>
        </w:rPr>
        <w:t xml:space="preserve">Esimerkki 4.2113</w:t>
      </w:r>
    </w:p>
    <w:p>
      <w:r>
        <w:t xml:space="preserve">PersonX käyttää PersonX:n valtaa väärin</w:t>
      </w:r>
    </w:p>
    <w:p>
      <w:r>
        <w:rPr>
          <w:b/>
        </w:rPr>
        <w:t xml:space="preserve">Tulos</w:t>
      </w:r>
    </w:p>
    <w:p>
      <w:r>
        <w:t xml:space="preserve">päästä eteenpäin huijaamalla</w:t>
      </w:r>
    </w:p>
    <w:p>
      <w:r>
        <w:rPr>
          <w:b/>
        </w:rPr>
        <w:t xml:space="preserve">Esimerkki 4.2114</w:t>
      </w:r>
    </w:p>
    <w:p>
      <w:r>
        <w:t xml:space="preserve">HenkilöX istuu henkilöY:n vieressä</w:t>
      </w:r>
    </w:p>
    <w:p>
      <w:r>
        <w:rPr>
          <w:b/>
        </w:rPr>
        <w:t xml:space="preserve">Tulos</w:t>
      </w:r>
    </w:p>
    <w:p>
      <w:r>
        <w:t xml:space="preserve">istua ystävän vieressä</w:t>
      </w:r>
    </w:p>
    <w:p>
      <w:r>
        <w:rPr>
          <w:b/>
        </w:rPr>
        <w:t xml:space="preserve">Esimerkki 4.2115</w:t>
      </w:r>
    </w:p>
    <w:p>
      <w:r>
        <w:t xml:space="preserve">HenkilöX lähettää ___ siitä</w:t>
      </w:r>
    </w:p>
    <w:p>
      <w:r>
        <w:rPr>
          <w:b/>
        </w:rPr>
        <w:t xml:space="preserve">Tulos</w:t>
      </w:r>
    </w:p>
    <w:p>
      <w:r>
        <w:t xml:space="preserve">hyvä itsestään</w:t>
      </w:r>
    </w:p>
    <w:p>
      <w:r>
        <w:rPr>
          <w:b/>
        </w:rPr>
        <w:t xml:space="preserve">Esimerkki 4.2116</w:t>
      </w:r>
    </w:p>
    <w:p>
      <w:r>
        <w:t xml:space="preserve">PersonX kuulee ___ vielä</w:t>
      </w:r>
    </w:p>
    <w:p>
      <w:r>
        <w:rPr>
          <w:b/>
        </w:rPr>
        <w:t xml:space="preserve">Tulos</w:t>
      </w:r>
    </w:p>
    <w:p>
      <w:r>
        <w:t xml:space="preserve">lisätietämys</w:t>
      </w:r>
    </w:p>
    <w:p>
      <w:r>
        <w:rPr>
          <w:b/>
        </w:rPr>
        <w:t xml:space="preserve">Esimerkki 4.2117</w:t>
      </w:r>
    </w:p>
    <w:p>
      <w:r>
        <w:t xml:space="preserve">PersonX kantaa itseään</w:t>
      </w:r>
    </w:p>
    <w:p>
      <w:r>
        <w:rPr>
          <w:b/>
        </w:rPr>
        <w:t xml:space="preserve">Tulos</w:t>
      </w:r>
    </w:p>
    <w:p>
      <w:r>
        <w:t xml:space="preserve">elättää itsensä</w:t>
      </w:r>
    </w:p>
    <w:p>
      <w:r>
        <w:rPr>
          <w:b/>
        </w:rPr>
        <w:t xml:space="preserve">Esimerkki 4.2118</w:t>
      </w:r>
    </w:p>
    <w:p>
      <w:r>
        <w:t xml:space="preserve">HenkilöX panee HenkilöY:n ___ toimeenpanoon.</w:t>
      </w:r>
    </w:p>
    <w:p>
      <w:r>
        <w:rPr>
          <w:b/>
        </w:rPr>
        <w:t xml:space="preserve">Tulos</w:t>
      </w:r>
    </w:p>
    <w:p>
      <w:r>
        <w:t xml:space="preserve">olla kunnioittava</w:t>
      </w:r>
    </w:p>
    <w:p>
      <w:r>
        <w:rPr>
          <w:b/>
        </w:rPr>
        <w:t xml:space="preserve">Esimerkki 4.2119</w:t>
      </w:r>
    </w:p>
    <w:p>
      <w:r>
        <w:t xml:space="preserve">PersonX ampuu PersonX:n aivot pellolle...</w:t>
      </w:r>
    </w:p>
    <w:p>
      <w:r>
        <w:rPr>
          <w:b/>
        </w:rPr>
        <w:t xml:space="preserve">Tulos</w:t>
      </w:r>
    </w:p>
    <w:p>
      <w:r>
        <w:t xml:space="preserve">kuolemaan</w:t>
      </w:r>
    </w:p>
    <w:p>
      <w:r>
        <w:rPr>
          <w:b/>
        </w:rPr>
        <w:t xml:space="preserve">Esimerkki 4.2120</w:t>
      </w:r>
    </w:p>
    <w:p>
      <w:r>
        <w:t xml:space="preserve">PersonX liittyy PersonY:n yhtyeeseen</w:t>
      </w:r>
    </w:p>
    <w:p>
      <w:r>
        <w:rPr>
          <w:b/>
        </w:rPr>
        <w:t xml:space="preserve">Tulos</w:t>
      </w:r>
    </w:p>
    <w:p>
      <w:r>
        <w:t xml:space="preserve">sisällytettävä</w:t>
      </w:r>
    </w:p>
    <w:p>
      <w:r>
        <w:rPr>
          <w:b/>
        </w:rPr>
        <w:t xml:space="preserve">Esimerkki 4.2121</w:t>
      </w:r>
    </w:p>
    <w:p>
      <w:r>
        <w:t xml:space="preserve">HenkilöX koskettaa henkilöY:n kasvoja</w:t>
      </w:r>
    </w:p>
    <w:p>
      <w:r>
        <w:rPr>
          <w:b/>
        </w:rPr>
        <w:t xml:space="preserve">Tulos</w:t>
      </w:r>
    </w:p>
    <w:p>
      <w:r>
        <w:t xml:space="preserve">olla intiimi toisen henkilön kanssa.</w:t>
      </w:r>
    </w:p>
    <w:p>
      <w:r>
        <w:rPr>
          <w:b/>
        </w:rPr>
        <w:t xml:space="preserve">Esimerkki 4.2122</w:t>
      </w:r>
    </w:p>
    <w:p>
      <w:r>
        <w:t xml:space="preserve">PersonX näki viime yönä unta</w:t>
      </w:r>
    </w:p>
    <w:p>
      <w:r>
        <w:rPr>
          <w:b/>
        </w:rPr>
        <w:t xml:space="preserve">Tulos</w:t>
      </w:r>
    </w:p>
    <w:p>
      <w:r>
        <w:t xml:space="preserve">haaveili</w:t>
      </w:r>
    </w:p>
    <w:p>
      <w:r>
        <w:rPr>
          <w:b/>
        </w:rPr>
        <w:t xml:space="preserve">Esimerkki 4.2123</w:t>
      </w:r>
    </w:p>
    <w:p>
      <w:r>
        <w:t xml:space="preserve">HenkilöX kertoo HenkilöY ei tiedä</w:t>
      </w:r>
    </w:p>
    <w:p>
      <w:r>
        <w:rPr>
          <w:b/>
        </w:rPr>
        <w:t xml:space="preserve">Tulos</w:t>
      </w:r>
    </w:p>
    <w:p>
      <w:r>
        <w:t xml:space="preserve">antaa tietoja</w:t>
      </w:r>
    </w:p>
    <w:p>
      <w:r>
        <w:rPr>
          <w:b/>
        </w:rPr>
        <w:t xml:space="preserve">Esimerkki 4.2124</w:t>
      </w:r>
    </w:p>
    <w:p>
      <w:r>
        <w:t xml:space="preserve">PersonX lähtee kävelylle metsään</w:t>
      </w:r>
    </w:p>
    <w:p>
      <w:r>
        <w:rPr>
          <w:b/>
        </w:rPr>
        <w:t xml:space="preserve">Tulos</w:t>
      </w:r>
    </w:p>
    <w:p>
      <w:r>
        <w:t xml:space="preserve">olla yksin</w:t>
      </w:r>
    </w:p>
    <w:p>
      <w:r>
        <w:rPr>
          <w:b/>
        </w:rPr>
        <w:t xml:space="preserve">Esimerkki 4.2125</w:t>
      </w:r>
    </w:p>
    <w:p>
      <w:r>
        <w:t xml:space="preserve">HenkilöX vastaa tähän ___ kieltävästi.</w:t>
      </w:r>
    </w:p>
    <w:p>
      <w:r>
        <w:rPr>
          <w:b/>
        </w:rPr>
        <w:t xml:space="preserve">Tulos</w:t>
      </w:r>
    </w:p>
    <w:p>
      <w:r>
        <w:t xml:space="preserve">katsoa jotain mielenkiintoista</w:t>
      </w:r>
    </w:p>
    <w:p>
      <w:r>
        <w:rPr>
          <w:b/>
        </w:rPr>
        <w:t xml:space="preserve">Esimerkki 4.2126</w:t>
      </w:r>
    </w:p>
    <w:p>
      <w:r>
        <w:t xml:space="preserve">HenkilöX lähettää ___ takaisin</w:t>
      </w:r>
    </w:p>
    <w:p>
      <w:r>
        <w:rPr>
          <w:b/>
        </w:rPr>
        <w:t xml:space="preserve">Tulos</w:t>
      </w:r>
    </w:p>
    <w:p>
      <w:r>
        <w:t xml:space="preserve">paluu alkuperäiseen tilaan</w:t>
      </w:r>
    </w:p>
    <w:p>
      <w:r>
        <w:rPr>
          <w:b/>
        </w:rPr>
        <w:t xml:space="preserve">Esimerkki 4.2127</w:t>
      </w:r>
    </w:p>
    <w:p>
      <w:r>
        <w:t xml:space="preserve">PersonX uhkaa PersonY:n olemassaoloa</w:t>
      </w:r>
    </w:p>
    <w:p>
      <w:r>
        <w:rPr>
          <w:b/>
        </w:rPr>
        <w:t xml:space="preserve">Tulos</w:t>
      </w:r>
    </w:p>
    <w:p>
      <w:r>
        <w:t xml:space="preserve">pelättävä</w:t>
      </w:r>
    </w:p>
    <w:p>
      <w:r>
        <w:rPr>
          <w:b/>
        </w:rPr>
        <w:t xml:space="preserve">Esimerkki 4.2128</w:t>
      </w:r>
    </w:p>
    <w:p>
      <w:r>
        <w:t xml:space="preserve">PersonX kääntää PersonY:n ympäri</w:t>
      </w:r>
    </w:p>
    <w:p>
      <w:r>
        <w:rPr>
          <w:b/>
        </w:rPr>
        <w:t xml:space="preserve">Tulos</w:t>
      </w:r>
    </w:p>
    <w:p>
      <w:r>
        <w:t xml:space="preserve">lyödä henkilöä kasvoihin</w:t>
      </w:r>
    </w:p>
    <w:p>
      <w:r>
        <w:rPr>
          <w:b/>
        </w:rPr>
        <w:t xml:space="preserve">Esimerkki 4.2129</w:t>
      </w:r>
    </w:p>
    <w:p>
      <w:r>
        <w:t xml:space="preserve">HenkilöX perustaa toisen ___</w:t>
      </w:r>
    </w:p>
    <w:p>
      <w:r>
        <w:rPr>
          <w:b/>
        </w:rPr>
        <w:t xml:space="preserve">Tulos</w:t>
      </w:r>
    </w:p>
    <w:p>
      <w:r>
        <w:t xml:space="preserve">olla menestyvä liikemies</w:t>
      </w:r>
    </w:p>
    <w:p>
      <w:r>
        <w:rPr>
          <w:b/>
        </w:rPr>
        <w:t xml:space="preserve">Esimerkki 4.2130</w:t>
      </w:r>
    </w:p>
    <w:p>
      <w:r>
        <w:t xml:space="preserve">HenkilöX lisää henkilöY:n varallisuutta</w:t>
      </w:r>
    </w:p>
    <w:p>
      <w:r>
        <w:rPr>
          <w:b/>
        </w:rPr>
        <w:t xml:space="preserve">Tulos</w:t>
      </w:r>
    </w:p>
    <w:p>
      <w:r>
        <w:t xml:space="preserve">auttaa henkilöitä.</w:t>
      </w:r>
    </w:p>
    <w:p>
      <w:r>
        <w:rPr>
          <w:b/>
        </w:rPr>
        <w:t xml:space="preserve">Esimerkki 4.2131</w:t>
      </w:r>
    </w:p>
    <w:p>
      <w:r>
        <w:t xml:space="preserve">PersonX muuttaa PersonY:n näkemyksiä</w:t>
      </w:r>
    </w:p>
    <w:p>
      <w:r>
        <w:rPr>
          <w:b/>
        </w:rPr>
        <w:t xml:space="preserve">Tulos</w:t>
      </w:r>
    </w:p>
    <w:p>
      <w:r>
        <w:t xml:space="preserve">opettaa jotakuta</w:t>
      </w:r>
    </w:p>
    <w:p>
      <w:r>
        <w:rPr>
          <w:b/>
        </w:rPr>
        <w:t xml:space="preserve">Esimerkki 4.2132</w:t>
      </w:r>
    </w:p>
    <w:p>
      <w:r>
        <w:t xml:space="preserve">HenkilöX lunastaa HenkilöY:n shekin</w:t>
      </w:r>
    </w:p>
    <w:p>
      <w:r>
        <w:rPr>
          <w:b/>
        </w:rPr>
        <w:t xml:space="preserve">Tulos</w:t>
      </w:r>
    </w:p>
    <w:p>
      <w:r>
        <w:t xml:space="preserve">saada rahaa</w:t>
      </w:r>
    </w:p>
    <w:p>
      <w:r>
        <w:rPr>
          <w:b/>
        </w:rPr>
        <w:t xml:space="preserve">Esimerkki 4.2133</w:t>
      </w:r>
    </w:p>
    <w:p>
      <w:r>
        <w:t xml:space="preserve">HenkilöX suojelee henkilöY:n oikeuksia</w:t>
      </w:r>
    </w:p>
    <w:p>
      <w:r>
        <w:rPr>
          <w:b/>
        </w:rPr>
        <w:t xml:space="preserve">Tulos</w:t>
      </w:r>
    </w:p>
    <w:p>
      <w:r>
        <w:t xml:space="preserve">oikeudenmukaisuuden toteutuminen</w:t>
      </w:r>
    </w:p>
    <w:p>
      <w:r>
        <w:rPr>
          <w:b/>
        </w:rPr>
        <w:t xml:space="preserve">Esimerkki 4.2134</w:t>
      </w:r>
    </w:p>
    <w:p>
      <w:r>
        <w:t xml:space="preserve">HenkilöX antaa henkilöY:n ohjeet</w:t>
      </w:r>
    </w:p>
    <w:p>
      <w:r>
        <w:rPr>
          <w:b/>
        </w:rPr>
        <w:t xml:space="preserve">Tulos</w:t>
      </w:r>
    </w:p>
    <w:p>
      <w:r>
        <w:t xml:space="preserve">auttaa ihmisiä löytämään tiensä</w:t>
      </w:r>
    </w:p>
    <w:p>
      <w:r>
        <w:rPr>
          <w:b/>
        </w:rPr>
        <w:t xml:space="preserve">Esimerkki 4.2135</w:t>
      </w:r>
    </w:p>
    <w:p>
      <w:r>
        <w:t xml:space="preserve">HenkilöX tarkkailee HenkilöäY tarkasti</w:t>
      </w:r>
    </w:p>
    <w:p>
      <w:r>
        <w:rPr>
          <w:b/>
        </w:rPr>
        <w:t xml:space="preserve">Tulos</w:t>
      </w:r>
    </w:p>
    <w:p>
      <w:r>
        <w:t xml:space="preserve">olla varovainen</w:t>
      </w:r>
    </w:p>
    <w:p>
      <w:r>
        <w:rPr>
          <w:b/>
        </w:rPr>
        <w:t xml:space="preserve">Esimerkki 4.2136</w:t>
      </w:r>
    </w:p>
    <w:p>
      <w:r>
        <w:t xml:space="preserve">PersonX suojelee PersonX:n oikeuksia</w:t>
      </w:r>
    </w:p>
    <w:p>
      <w:r>
        <w:rPr>
          <w:b/>
        </w:rPr>
        <w:t xml:space="preserve">Tulos</w:t>
      </w:r>
    </w:p>
    <w:p>
      <w:r>
        <w:t xml:space="preserve">olla turvassa</w:t>
      </w:r>
    </w:p>
    <w:p>
      <w:r>
        <w:rPr>
          <w:b/>
        </w:rPr>
        <w:t xml:space="preserve">Esimerkki 4.2137</w:t>
      </w:r>
    </w:p>
    <w:p>
      <w:r>
        <w:t xml:space="preserve">PersonX päättää muuttaa PersonX:n tapoja.</w:t>
      </w:r>
    </w:p>
    <w:p>
      <w:r>
        <w:rPr>
          <w:b/>
        </w:rPr>
        <w:t xml:space="preserve">Tulos</w:t>
      </w:r>
    </w:p>
    <w:p>
      <w:r>
        <w:t xml:space="preserve">he haluavat muuttaa elämänsä</w:t>
      </w:r>
    </w:p>
    <w:p>
      <w:r>
        <w:rPr>
          <w:b/>
        </w:rPr>
        <w:t xml:space="preserve">Esimerkki 4.2138</w:t>
      </w:r>
    </w:p>
    <w:p>
      <w:r>
        <w:t xml:space="preserve">PersonX kirjoittaa PersonX:n päiväkirjaan</w:t>
      </w:r>
    </w:p>
    <w:p>
      <w:r>
        <w:rPr>
          <w:b/>
        </w:rPr>
        <w:t xml:space="preserve">Tulos</w:t>
      </w:r>
    </w:p>
    <w:p>
      <w:r>
        <w:t xml:space="preserve">kirjoittaa ylös tunteita</w:t>
      </w:r>
    </w:p>
    <w:p>
      <w:r>
        <w:rPr>
          <w:b/>
        </w:rPr>
        <w:t xml:space="preserve">Esimerkki 4.2139</w:t>
      </w:r>
    </w:p>
    <w:p>
      <w:r>
        <w:t xml:space="preserve">PersonX tukee jokaista ___</w:t>
      </w:r>
    </w:p>
    <w:p>
      <w:r>
        <w:rPr>
          <w:b/>
        </w:rPr>
        <w:t xml:space="preserve">Tulos</w:t>
      </w:r>
    </w:p>
    <w:p>
      <w:r>
        <w:t xml:space="preserve">olla avuksi</w:t>
      </w:r>
    </w:p>
    <w:p>
      <w:r>
        <w:rPr>
          <w:b/>
        </w:rPr>
        <w:t xml:space="preserve">Esimerkki 4.2140</w:t>
      </w:r>
    </w:p>
    <w:p>
      <w:r>
        <w:t xml:space="preserve">HenkilöX antaa henkilöY:lle mitä ___ varten</w:t>
      </w:r>
    </w:p>
    <w:p>
      <w:r>
        <w:rPr>
          <w:b/>
        </w:rPr>
        <w:t xml:space="preserve">Tulos</w:t>
      </w:r>
    </w:p>
    <w:p>
      <w:r>
        <w:t xml:space="preserve">henkilöllä on jotain</w:t>
      </w:r>
    </w:p>
    <w:p>
      <w:r>
        <w:rPr>
          <w:b/>
        </w:rPr>
        <w:t xml:space="preserve">Esimerkki 4.2141</w:t>
      </w:r>
    </w:p>
    <w:p>
      <w:r>
        <w:t xml:space="preserve">PersonX aiheuttaa PersonY muutoksen</w:t>
      </w:r>
    </w:p>
    <w:p>
      <w:r>
        <w:rPr>
          <w:b/>
        </w:rPr>
        <w:t xml:space="preserve">Tulos</w:t>
      </w:r>
    </w:p>
    <w:p>
      <w:r>
        <w:t xml:space="preserve">ne ovat erilaisia</w:t>
      </w:r>
    </w:p>
    <w:p>
      <w:r>
        <w:rPr>
          <w:b/>
        </w:rPr>
        <w:t xml:space="preserve">Esimerkki 4.2142</w:t>
      </w:r>
    </w:p>
    <w:p>
      <w:r>
        <w:t xml:space="preserve">HenkilöX saa HenkilöY:n ___ pois.</w:t>
      </w:r>
    </w:p>
    <w:p>
      <w:r>
        <w:rPr>
          <w:b/>
        </w:rPr>
        <w:t xml:space="preserve">Tulos</w:t>
      </w:r>
    </w:p>
    <w:p>
      <w:r>
        <w:t xml:space="preserve">ystävämme on mennä tapahtumaan</w:t>
      </w:r>
    </w:p>
    <w:p>
      <w:r>
        <w:rPr>
          <w:b/>
        </w:rPr>
        <w:t xml:space="preserve">Esimerkki 4.2143</w:t>
      </w:r>
    </w:p>
    <w:p>
      <w:r>
        <w:t xml:space="preserve">HenkilöX kulkee henkilöY:n tietä</w:t>
      </w:r>
    </w:p>
    <w:p>
      <w:r>
        <w:rPr>
          <w:b/>
        </w:rPr>
        <w:t xml:space="preserve">Tulos</w:t>
      </w:r>
    </w:p>
    <w:p>
      <w:r>
        <w:t xml:space="preserve">seurata hänen toimintaansa, koska hänestä tämä on parempi tapa saavuttaa se, mitä odotamme.</w:t>
      </w:r>
    </w:p>
    <w:p>
      <w:r>
        <w:rPr>
          <w:b/>
        </w:rPr>
        <w:t xml:space="preserve">Esimerkki 4.2144</w:t>
      </w:r>
    </w:p>
    <w:p>
      <w:r>
        <w:t xml:space="preserve">HenkilöX antaa ___ näkymälle.</w:t>
      </w:r>
    </w:p>
    <w:p>
      <w:r>
        <w:rPr>
          <w:b/>
        </w:rPr>
        <w:t xml:space="preserve">Tulos</w:t>
      </w:r>
    </w:p>
    <w:p>
      <w:r>
        <w:t xml:space="preserve">lainaa</w:t>
      </w:r>
    </w:p>
    <w:p>
      <w:r>
        <w:rPr>
          <w:b/>
        </w:rPr>
        <w:t xml:space="preserve">Esimerkki 4.2145</w:t>
      </w:r>
    </w:p>
    <w:p>
      <w:r>
        <w:t xml:space="preserve">HenkilöX ottaa ___ väkisin haltuunsa.</w:t>
      </w:r>
    </w:p>
    <w:p>
      <w:r>
        <w:rPr>
          <w:b/>
        </w:rPr>
        <w:t xml:space="preserve">Tulos</w:t>
      </w:r>
    </w:p>
    <w:p>
      <w:r>
        <w:t xml:space="preserve">hyvä itsestään</w:t>
      </w:r>
    </w:p>
    <w:p>
      <w:r>
        <w:rPr>
          <w:b/>
        </w:rPr>
        <w:t xml:space="preserve">Esimerkki 4.2146</w:t>
      </w:r>
    </w:p>
    <w:p>
      <w:r>
        <w:t xml:space="preserve">PersonX kantaa taakan</w:t>
      </w:r>
    </w:p>
    <w:p>
      <w:r>
        <w:rPr>
          <w:b/>
        </w:rPr>
        <w:t xml:space="preserve">Tulos</w:t>
      </w:r>
    </w:p>
    <w:p>
      <w:r>
        <w:t xml:space="preserve">auttamaan</w:t>
      </w:r>
    </w:p>
    <w:p>
      <w:r>
        <w:rPr>
          <w:b/>
        </w:rPr>
        <w:t xml:space="preserve">Esimerkki 4.2147</w:t>
      </w:r>
    </w:p>
    <w:p>
      <w:r>
        <w:t xml:space="preserve">HenkilöX lähtee pian HenkilöY:stä</w:t>
      </w:r>
    </w:p>
    <w:p>
      <w:r>
        <w:rPr>
          <w:b/>
        </w:rPr>
        <w:t xml:space="preserve">Tulos</w:t>
      </w:r>
    </w:p>
    <w:p>
      <w:r>
        <w:t xml:space="preserve">mennä jonnekin</w:t>
      </w:r>
    </w:p>
    <w:p>
      <w:r>
        <w:rPr>
          <w:b/>
        </w:rPr>
        <w:t xml:space="preserve">Esimerkki 4.2148</w:t>
      </w:r>
    </w:p>
    <w:p>
      <w:r>
        <w:t xml:space="preserve">HenkilöX noudattaa HenkilöY:n neuvoa</w:t>
      </w:r>
    </w:p>
    <w:p>
      <w:r>
        <w:rPr>
          <w:b/>
        </w:rPr>
        <w:t xml:space="preserve">Tulos</w:t>
      </w:r>
    </w:p>
    <w:p>
      <w:r>
        <w:t xml:space="preserve">testaa neuvoja</w:t>
      </w:r>
    </w:p>
    <w:p>
      <w:r>
        <w:rPr>
          <w:b/>
        </w:rPr>
        <w:t xml:space="preserve">Esimerkki 4.2149</w:t>
      </w:r>
    </w:p>
    <w:p>
      <w:r>
        <w:t xml:space="preserve">PersonX sanoo, että hän lähtisi</w:t>
      </w:r>
    </w:p>
    <w:p>
      <w:r>
        <w:rPr>
          <w:b/>
        </w:rPr>
        <w:t xml:space="preserve">Tulos</w:t>
      </w:r>
    </w:p>
    <w:p>
      <w:r>
        <w:t xml:space="preserve">mennä kotiin</w:t>
      </w:r>
    </w:p>
    <w:p>
      <w:r>
        <w:rPr>
          <w:b/>
        </w:rPr>
        <w:t xml:space="preserve">Esimerkki 4.2150</w:t>
      </w:r>
    </w:p>
    <w:p>
      <w:r>
        <w:t xml:space="preserve">PersonX kutsuu PersonY:tä nimellä</w:t>
      </w:r>
    </w:p>
    <w:p>
      <w:r>
        <w:rPr>
          <w:b/>
        </w:rPr>
        <w:t xml:space="preserve">Tulos</w:t>
      </w:r>
    </w:p>
    <w:p>
      <w:r>
        <w:t xml:space="preserve">saada henkilön huomio</w:t>
      </w:r>
    </w:p>
    <w:p>
      <w:r>
        <w:rPr>
          <w:b/>
        </w:rPr>
        <w:t xml:space="preserve">Esimerkki 4.2151</w:t>
      </w:r>
    </w:p>
    <w:p>
      <w:r>
        <w:t xml:space="preserve">HenkilöX on HenkilöY:n isoäidin luona.</w:t>
      </w:r>
    </w:p>
    <w:p>
      <w:r>
        <w:rPr>
          <w:b/>
        </w:rPr>
        <w:t xml:space="preserve">Tulos</w:t>
      </w:r>
    </w:p>
    <w:p>
      <w:r>
        <w:t xml:space="preserve">olla kiltti isoäidilleen</w:t>
      </w:r>
    </w:p>
    <w:p>
      <w:r>
        <w:rPr>
          <w:b/>
        </w:rPr>
        <w:t xml:space="preserve">Esimerkki 4.2152</w:t>
      </w:r>
    </w:p>
    <w:p>
      <w:r>
        <w:t xml:space="preserve">HenkilöX ryntää HenkilöY:n puolelle...</w:t>
      </w:r>
    </w:p>
    <w:p>
      <w:r>
        <w:rPr>
          <w:b/>
        </w:rPr>
        <w:t xml:space="preserve">Tulos</w:t>
      </w:r>
    </w:p>
    <w:p>
      <w:r>
        <w:t xml:space="preserve">auttamaan</w:t>
      </w:r>
    </w:p>
    <w:p>
      <w:r>
        <w:rPr>
          <w:b/>
        </w:rPr>
        <w:t xml:space="preserve">Esimerkki 4.2153</w:t>
      </w:r>
    </w:p>
    <w:p>
      <w:r>
        <w:t xml:space="preserve">HenkilöX heittää ylös HenkilöY:n kädet...</w:t>
      </w:r>
    </w:p>
    <w:p>
      <w:r>
        <w:rPr>
          <w:b/>
        </w:rPr>
        <w:t xml:space="preserve">Tulos</w:t>
      </w:r>
    </w:p>
    <w:p>
      <w:r>
        <w:t xml:space="preserve">heitä lopettamaan koskettamisen x</w:t>
      </w:r>
    </w:p>
    <w:p>
      <w:r>
        <w:rPr>
          <w:b/>
        </w:rPr>
        <w:t xml:space="preserve">Esimerkki 4.2154</w:t>
      </w:r>
    </w:p>
    <w:p>
      <w:r>
        <w:t xml:space="preserve">HenkilöX näkee henkilöY:n isän</w:t>
      </w:r>
    </w:p>
    <w:p>
      <w:r>
        <w:rPr>
          <w:b/>
        </w:rPr>
        <w:t xml:space="preserve">Tulos</w:t>
      </w:r>
    </w:p>
    <w:p>
      <w:r>
        <w:t xml:space="preserve">viettää aikaa henkilön isän kanssa.</w:t>
      </w:r>
    </w:p>
    <w:p>
      <w:r>
        <w:rPr>
          <w:b/>
        </w:rPr>
        <w:t xml:space="preserve">Esimerkki 4.2155</w:t>
      </w:r>
    </w:p>
    <w:p>
      <w:r>
        <w:t xml:space="preserve">HenkilöX saa HenkilöY:n irlantilaisen pystyyn.</w:t>
      </w:r>
    </w:p>
    <w:p>
      <w:r>
        <w:rPr>
          <w:b/>
        </w:rPr>
        <w:t xml:space="preserve">Tulos</w:t>
      </w:r>
    </w:p>
    <w:p>
      <w:r>
        <w:t xml:space="preserve">ärsyttää henkilöä</w:t>
      </w:r>
    </w:p>
    <w:p>
      <w:r>
        <w:rPr>
          <w:b/>
        </w:rPr>
        <w:t xml:space="preserve">Esimerkki 4.2156</w:t>
      </w:r>
    </w:p>
    <w:p>
      <w:r>
        <w:t xml:space="preserve">PersonX jäljittää PersonY:n sormet</w:t>
      </w:r>
    </w:p>
    <w:p>
      <w:r>
        <w:rPr>
          <w:b/>
        </w:rPr>
        <w:t xml:space="preserve">Tulos</w:t>
      </w:r>
    </w:p>
    <w:p>
      <w:r>
        <w:t xml:space="preserve">pystyä koskettamaan ihmistä</w:t>
      </w:r>
    </w:p>
    <w:p>
      <w:r>
        <w:rPr>
          <w:b/>
        </w:rPr>
        <w:t xml:space="preserve">Esimerkki 4.2157</w:t>
      </w:r>
    </w:p>
    <w:p>
      <w:r>
        <w:t xml:space="preserve">HenkilöX pelottaa ___ pois</w:t>
      </w:r>
    </w:p>
    <w:p>
      <w:r>
        <w:rPr>
          <w:b/>
        </w:rPr>
        <w:t xml:space="preserve">Tulos</w:t>
      </w:r>
    </w:p>
    <w:p>
      <w:r>
        <w:t xml:space="preserve">ei siedä tietämättömyyttä</w:t>
      </w:r>
    </w:p>
    <w:p>
      <w:r>
        <w:rPr>
          <w:b/>
        </w:rPr>
        <w:t xml:space="preserve">Esimerkki 4.2158</w:t>
      </w:r>
    </w:p>
    <w:p>
      <w:r>
        <w:t xml:space="preserve">PersonX kerää PersonX:n tarvikkeet</w:t>
      </w:r>
    </w:p>
    <w:p>
      <w:r>
        <w:rPr>
          <w:b/>
        </w:rPr>
        <w:t xml:space="preserve">Tulos</w:t>
      </w:r>
    </w:p>
    <w:p>
      <w:r>
        <w:t xml:space="preserve">heidän on kerättävä tavaransa</w:t>
      </w:r>
    </w:p>
    <w:p>
      <w:r>
        <w:rPr>
          <w:b/>
        </w:rPr>
        <w:t xml:space="preserve">Esimerkki 4.2159</w:t>
      </w:r>
    </w:p>
    <w:p>
      <w:r>
        <w:t xml:space="preserve">HenkilöX seuraa henkilöY:n katsetta</w:t>
      </w:r>
    </w:p>
    <w:p>
      <w:r>
        <w:rPr>
          <w:b/>
        </w:rPr>
        <w:t xml:space="preserve">Tulos</w:t>
      </w:r>
    </w:p>
    <w:p>
      <w:r>
        <w:t xml:space="preserve">nähdä mitä henkilö näkee</w:t>
      </w:r>
    </w:p>
    <w:p>
      <w:r>
        <w:rPr>
          <w:b/>
        </w:rPr>
        <w:t xml:space="preserve">Esimerkki 4.2160</w:t>
      </w:r>
    </w:p>
    <w:p>
      <w:r>
        <w:t xml:space="preserve">HenkilöX soittaa HenkilöY:n isovanhemmille</w:t>
      </w:r>
    </w:p>
    <w:p>
      <w:r>
        <w:rPr>
          <w:b/>
        </w:rPr>
        <w:t xml:space="preserve">Tulos</w:t>
      </w:r>
    </w:p>
    <w:p>
      <w:r>
        <w:t xml:space="preserve">puhua heille</w:t>
      </w:r>
    </w:p>
    <w:p>
      <w:r>
        <w:rPr>
          <w:b/>
        </w:rPr>
        <w:t xml:space="preserve">Esimerkki 4.2161</w:t>
      </w:r>
    </w:p>
    <w:p>
      <w:r>
        <w:t xml:space="preserve">PersonX kävelee villiä puolta</w:t>
      </w:r>
    </w:p>
    <w:p>
      <w:r>
        <w:rPr>
          <w:b/>
        </w:rPr>
        <w:t xml:space="preserve">Tulos</w:t>
      </w:r>
    </w:p>
    <w:p>
      <w:r>
        <w:t xml:space="preserve">ottaa riskejä</w:t>
      </w:r>
    </w:p>
    <w:p>
      <w:r>
        <w:rPr>
          <w:b/>
        </w:rPr>
        <w:t xml:space="preserve">Esimerkki 4.2162</w:t>
      </w:r>
    </w:p>
    <w:p>
      <w:r>
        <w:t xml:space="preserve">HenkilöX kääntää henkilöY:n ___ pois</w:t>
      </w:r>
    </w:p>
    <w:p>
      <w:r>
        <w:rPr>
          <w:b/>
        </w:rPr>
        <w:t xml:space="preserve">Tulos</w:t>
      </w:r>
    </w:p>
    <w:p>
      <w:r>
        <w:t xml:space="preserve">olla suojeleva</w:t>
      </w:r>
    </w:p>
    <w:p>
      <w:r>
        <w:rPr>
          <w:b/>
        </w:rPr>
        <w:t xml:space="preserve">Esimerkki 4.2163</w:t>
      </w:r>
    </w:p>
    <w:p>
      <w:r>
        <w:t xml:space="preserve">PersonX taivuttaa totuutta</w:t>
      </w:r>
    </w:p>
    <w:p>
      <w:r>
        <w:rPr>
          <w:b/>
        </w:rPr>
        <w:t xml:space="preserve">Tulos</w:t>
      </w:r>
    </w:p>
    <w:p>
      <w:r>
        <w:t xml:space="preserve">valehdella</w:t>
      </w:r>
    </w:p>
    <w:p>
      <w:r>
        <w:rPr>
          <w:b/>
        </w:rPr>
        <w:t xml:space="preserve">Esimerkki 4.2164</w:t>
      </w:r>
    </w:p>
    <w:p>
      <w:r>
        <w:t xml:space="preserve">PersonX katsoo PersonX:n kaappiin -</w:t>
      </w:r>
    </w:p>
    <w:p>
      <w:r>
        <w:rPr>
          <w:b/>
        </w:rPr>
        <w:t xml:space="preserve">Tulos</w:t>
      </w:r>
    </w:p>
    <w:p>
      <w:r>
        <w:t xml:space="preserve">löytääkseen lempimekkonsa.</w:t>
      </w:r>
    </w:p>
    <w:p>
      <w:r>
        <w:rPr>
          <w:b/>
        </w:rPr>
        <w:t xml:space="preserve">Esimerkki 4.2165</w:t>
      </w:r>
    </w:p>
    <w:p>
      <w:r>
        <w:t xml:space="preserve">PersonX osallistuu konferenssiin</w:t>
      </w:r>
    </w:p>
    <w:p>
      <w:r>
        <w:rPr>
          <w:b/>
        </w:rPr>
        <w:t xml:space="preserve">Tulos</w:t>
      </w:r>
    </w:p>
    <w:p>
      <w:r>
        <w:t xml:space="preserve">parantaa mainettaan tai asemaansa</w:t>
      </w:r>
    </w:p>
    <w:p>
      <w:r>
        <w:rPr>
          <w:b/>
        </w:rPr>
        <w:t xml:space="preserve">Esimerkki 4.2166</w:t>
      </w:r>
    </w:p>
    <w:p>
      <w:r>
        <w:t xml:space="preserve">HenkilöX pystyttää HenkilöY:n teltan</w:t>
      </w:r>
    </w:p>
    <w:p>
      <w:r>
        <w:rPr>
          <w:b/>
        </w:rPr>
        <w:t xml:space="preserve">Tulos</w:t>
      </w:r>
    </w:p>
    <w:p>
      <w:r>
        <w:t xml:space="preserve">olla avuksi</w:t>
      </w:r>
    </w:p>
    <w:p>
      <w:r>
        <w:rPr>
          <w:b/>
        </w:rPr>
        <w:t xml:space="preserve">Esimerkki 4.2167</w:t>
      </w:r>
    </w:p>
    <w:p>
      <w:r>
        <w:t xml:space="preserve">PersonX löytää ___ alalla</w:t>
      </w:r>
    </w:p>
    <w:p>
      <w:r>
        <w:rPr>
          <w:b/>
        </w:rPr>
        <w:t xml:space="preserve">Tulos</w:t>
      </w:r>
    </w:p>
    <w:p>
      <w:r>
        <w:t xml:space="preserve">menestyä</w:t>
      </w:r>
    </w:p>
    <w:p>
      <w:r>
        <w:rPr>
          <w:b/>
        </w:rPr>
        <w:t xml:space="preserve">Esimerkki 4.2168</w:t>
      </w:r>
    </w:p>
    <w:p>
      <w:r>
        <w:t xml:space="preserve">HenkilöX antaa henkilöY:lle tunteen</w:t>
      </w:r>
    </w:p>
    <w:p>
      <w:r>
        <w:rPr>
          <w:b/>
        </w:rPr>
        <w:t xml:space="preserve">Tulos</w:t>
      </w:r>
    </w:p>
    <w:p>
      <w:r>
        <w:t xml:space="preserve">erinomaiset tunteet</w:t>
      </w:r>
    </w:p>
    <w:p>
      <w:r>
        <w:rPr>
          <w:b/>
        </w:rPr>
        <w:t xml:space="preserve">Esimerkki 4.2169</w:t>
      </w:r>
    </w:p>
    <w:p>
      <w:r>
        <w:t xml:space="preserve">PersonX hallitsee kaikkia ___ sauvalla</w:t>
      </w:r>
    </w:p>
    <w:p>
      <w:r>
        <w:rPr>
          <w:b/>
        </w:rPr>
        <w:t xml:space="preserve">Tulos</w:t>
      </w:r>
    </w:p>
    <w:p>
      <w:r>
        <w:t xml:space="preserve">noudattaa sääntöjä</w:t>
      </w:r>
    </w:p>
    <w:p>
      <w:r>
        <w:rPr>
          <w:b/>
        </w:rPr>
        <w:t xml:space="preserve">Esimerkki 4.2170</w:t>
      </w:r>
    </w:p>
    <w:p>
      <w:r>
        <w:t xml:space="preserve">HenkilöX syö HenkilöX:n leipää</w:t>
      </w:r>
    </w:p>
    <w:p>
      <w:r>
        <w:rPr>
          <w:b/>
        </w:rPr>
        <w:t xml:space="preserve">Tulos</w:t>
      </w:r>
    </w:p>
    <w:p>
      <w:r>
        <w:t xml:space="preserve">tyydyttää nälkää</w:t>
      </w:r>
    </w:p>
    <w:p>
      <w:r>
        <w:rPr>
          <w:b/>
        </w:rPr>
        <w:t xml:space="preserve">Esimerkki 4.2171</w:t>
      </w:r>
    </w:p>
    <w:p>
      <w:r>
        <w:t xml:space="preserve">HenkilöX suuntaa kohti HenkilöY:tä</w:t>
      </w:r>
    </w:p>
    <w:p>
      <w:r>
        <w:rPr>
          <w:b/>
        </w:rPr>
        <w:t xml:space="preserve">Tulos</w:t>
      </w:r>
    </w:p>
    <w:p>
      <w:r>
        <w:t xml:space="preserve">olla lähempänä</w:t>
      </w:r>
    </w:p>
    <w:p>
      <w:r>
        <w:rPr>
          <w:b/>
        </w:rPr>
        <w:t xml:space="preserve">Esimerkki 4.2172</w:t>
      </w:r>
    </w:p>
    <w:p>
      <w:r>
        <w:t xml:space="preserve">HenkilöX purkaa HenkilöX:n tavarat.</w:t>
      </w:r>
    </w:p>
    <w:p>
      <w:r>
        <w:rPr>
          <w:b/>
        </w:rPr>
        <w:t xml:space="preserve">Tulos</w:t>
      </w:r>
    </w:p>
    <w:p>
      <w:r>
        <w:t xml:space="preserve">aloittaa lomansa</w:t>
      </w:r>
    </w:p>
    <w:p>
      <w:r>
        <w:rPr>
          <w:b/>
        </w:rPr>
        <w:t xml:space="preserve">Esimerkki 4.2173</w:t>
      </w:r>
    </w:p>
    <w:p>
      <w:r>
        <w:t xml:space="preserve">PersonX viettää yönsä</w:t>
      </w:r>
    </w:p>
    <w:p>
      <w:r>
        <w:rPr>
          <w:b/>
        </w:rPr>
        <w:t xml:space="preserve">Tulos</w:t>
      </w:r>
    </w:p>
    <w:p>
      <w:r>
        <w:t xml:space="preserve">pitää hauskaa</w:t>
      </w:r>
    </w:p>
    <w:p>
      <w:r>
        <w:rPr>
          <w:b/>
        </w:rPr>
        <w:t xml:space="preserve">Esimerkki 4.2174</w:t>
      </w:r>
    </w:p>
    <w:p>
      <w:r>
        <w:t xml:space="preserve">PersonX alkaa nostaa painoja</w:t>
      </w:r>
    </w:p>
    <w:p>
      <w:r>
        <w:rPr>
          <w:b/>
        </w:rPr>
        <w:t xml:space="preserve">Tulos</w:t>
      </w:r>
    </w:p>
    <w:p>
      <w:r>
        <w:t xml:space="preserve">kehittää lihaksiaan</w:t>
      </w:r>
    </w:p>
    <w:p>
      <w:r>
        <w:rPr>
          <w:b/>
        </w:rPr>
        <w:t xml:space="preserve">Esimerkki 4.2175</w:t>
      </w:r>
    </w:p>
    <w:p>
      <w:r>
        <w:t xml:space="preserve">PersonX nauttii PersonX:n päivästä</w:t>
      </w:r>
    </w:p>
    <w:p>
      <w:r>
        <w:rPr>
          <w:b/>
        </w:rPr>
        <w:t xml:space="preserve">Tulos</w:t>
      </w:r>
    </w:p>
    <w:p>
      <w:r>
        <w:t xml:space="preserve">olla onnellinen</w:t>
      </w:r>
    </w:p>
    <w:p>
      <w:r>
        <w:rPr>
          <w:b/>
        </w:rPr>
        <w:t xml:space="preserve">Esimerkki 4.2176</w:t>
      </w:r>
    </w:p>
    <w:p>
      <w:r>
        <w:t xml:space="preserve">PersonX pelaa PersonX:n suosikkipeliä</w:t>
      </w:r>
    </w:p>
    <w:p>
      <w:r>
        <w:rPr>
          <w:b/>
        </w:rPr>
        <w:t xml:space="preserve">Tulos</w:t>
      </w:r>
    </w:p>
    <w:p>
      <w:r>
        <w:t xml:space="preserve">paeta hetkeksi</w:t>
      </w:r>
    </w:p>
    <w:p>
      <w:r>
        <w:rPr>
          <w:b/>
        </w:rPr>
        <w:t xml:space="preserve">Esimerkki 4.2177</w:t>
      </w:r>
    </w:p>
    <w:p>
      <w:r>
        <w:t xml:space="preserve">HenkilöX pesee HenkilöY:n lakanat</w:t>
      </w:r>
    </w:p>
    <w:p>
      <w:r>
        <w:rPr>
          <w:b/>
        </w:rPr>
        <w:t xml:space="preserve">Tulos</w:t>
      </w:r>
    </w:p>
    <w:p>
      <w:r>
        <w:t xml:space="preserve">henkilö y on onnellinen</w:t>
      </w:r>
    </w:p>
    <w:p>
      <w:r>
        <w:rPr>
          <w:b/>
        </w:rPr>
        <w:t xml:space="preserve">Esimerkki 4.2178</w:t>
      </w:r>
    </w:p>
    <w:p>
      <w:r>
        <w:t xml:space="preserve">HenkilöX näkee HenkilöY:n huomenna</w:t>
      </w:r>
    </w:p>
    <w:p>
      <w:r>
        <w:rPr>
          <w:b/>
        </w:rPr>
        <w:t xml:space="preserve">Tulos</w:t>
      </w:r>
    </w:p>
    <w:p>
      <w:r>
        <w:t xml:space="preserve">hengailla</w:t>
      </w:r>
    </w:p>
    <w:p>
      <w:r>
        <w:rPr>
          <w:b/>
        </w:rPr>
        <w:t xml:space="preserve">Esimerkki 4.2179</w:t>
      </w:r>
    </w:p>
    <w:p>
      <w:r>
        <w:t xml:space="preserve">PersonX vahvistaa PersonX:n asemaa</w:t>
      </w:r>
    </w:p>
    <w:p>
      <w:r>
        <w:rPr>
          <w:b/>
        </w:rPr>
        <w:t xml:space="preserve">Tulos</w:t>
      </w:r>
    </w:p>
    <w:p>
      <w:r>
        <w:t xml:space="preserve">kunnioitettu.</w:t>
      </w:r>
    </w:p>
    <w:p>
      <w:r>
        <w:rPr>
          <w:b/>
        </w:rPr>
        <w:t xml:space="preserve">Esimerkki 4.2180</w:t>
      </w:r>
    </w:p>
    <w:p>
      <w:r>
        <w:t xml:space="preserve">PersonX saa PersonY:n lajittelemaan</w:t>
      </w:r>
    </w:p>
    <w:p>
      <w:r>
        <w:rPr>
          <w:b/>
        </w:rPr>
        <w:t xml:space="preserve">Tulos</w:t>
      </w:r>
    </w:p>
    <w:p>
      <w:r>
        <w:t xml:space="preserve">tehdä y onnelliseksi</w:t>
      </w:r>
    </w:p>
    <w:p>
      <w:r>
        <w:rPr>
          <w:b/>
        </w:rPr>
        <w:t xml:space="preserve">Esimerkki 4.2181</w:t>
      </w:r>
    </w:p>
    <w:p>
      <w:r>
        <w:t xml:space="preserve">HenkilöX ottaa henkilöY:n maksun</w:t>
      </w:r>
    </w:p>
    <w:p>
      <w:r>
        <w:rPr>
          <w:b/>
        </w:rPr>
        <w:t xml:space="preserve">Tulos</w:t>
      </w:r>
    </w:p>
    <w:p>
      <w:r>
        <w:t xml:space="preserve">tehdä työnsä.</w:t>
      </w:r>
    </w:p>
    <w:p>
      <w:r>
        <w:rPr>
          <w:b/>
        </w:rPr>
        <w:t xml:space="preserve">Esimerkki 4.2182</w:t>
      </w:r>
    </w:p>
    <w:p>
      <w:r>
        <w:t xml:space="preserve">PersonX soveltaa ___ ongelmiin</w:t>
      </w:r>
    </w:p>
    <w:p>
      <w:r>
        <w:rPr>
          <w:b/>
        </w:rPr>
        <w:t xml:space="preserve">Tulos</w:t>
      </w:r>
    </w:p>
    <w:p>
      <w:r>
        <w:t xml:space="preserve">tehdä oikeita päätöksiä</w:t>
      </w:r>
    </w:p>
    <w:p>
      <w:r>
        <w:rPr>
          <w:b/>
        </w:rPr>
        <w:t xml:space="preserve">Esimerkki 4.2183</w:t>
      </w:r>
    </w:p>
    <w:p>
      <w:r>
        <w:t xml:space="preserve">HenkilöX pyytää henkilöY:tä kuvaamaan</w:t>
      </w:r>
    </w:p>
    <w:p>
      <w:r>
        <w:rPr>
          <w:b/>
        </w:rPr>
        <w:t xml:space="preserve">Tulos</w:t>
      </w:r>
    </w:p>
    <w:p>
      <w:r>
        <w:t xml:space="preserve">tilanteen havainnollistamiseksi paremmin</w:t>
      </w:r>
    </w:p>
    <w:p>
      <w:r>
        <w:rPr>
          <w:b/>
        </w:rPr>
        <w:t xml:space="preserve">Esimerkki 4.2184</w:t>
      </w:r>
    </w:p>
    <w:p>
      <w:r>
        <w:t xml:space="preserve">PersonX kehittää ___ käytettäväksi</w:t>
      </w:r>
    </w:p>
    <w:p>
      <w:r>
        <w:rPr>
          <w:b/>
        </w:rPr>
        <w:t xml:space="preserve">Tulos</w:t>
      </w:r>
    </w:p>
    <w:p>
      <w:r>
        <w:t xml:space="preserve">hän kehittää monia asioita</w:t>
      </w:r>
    </w:p>
    <w:p>
      <w:r>
        <w:rPr>
          <w:b/>
        </w:rPr>
        <w:t xml:space="preserve">Esimerkki 4.2185</w:t>
      </w:r>
    </w:p>
    <w:p>
      <w:r>
        <w:t xml:space="preserve">PersonX ravistelee pagodipuuta</w:t>
      </w:r>
    </w:p>
    <w:p>
      <w:r>
        <w:rPr>
          <w:b/>
        </w:rPr>
        <w:t xml:space="preserve">Tulos</w:t>
      </w:r>
    </w:p>
    <w:p>
      <w:r>
        <w:t xml:space="preserve">saada tavaroita pois puusta.</w:t>
      </w:r>
    </w:p>
    <w:p>
      <w:r>
        <w:rPr>
          <w:b/>
        </w:rPr>
        <w:t xml:space="preserve">Esimerkki 4.2186</w:t>
      </w:r>
    </w:p>
    <w:p>
      <w:r>
        <w:t xml:space="preserve">HenkilöX tappaa toisen ___</w:t>
      </w:r>
    </w:p>
    <w:p>
      <w:r>
        <w:rPr>
          <w:b/>
        </w:rPr>
        <w:t xml:space="preserve">Tulos</w:t>
      </w:r>
    </w:p>
    <w:p>
      <w:r>
        <w:t xml:space="preserve">satuttaa jotakuta</w:t>
      </w:r>
    </w:p>
    <w:p>
      <w:r>
        <w:rPr>
          <w:b/>
        </w:rPr>
        <w:t xml:space="preserve">Esimerkki 4.2187</w:t>
      </w:r>
    </w:p>
    <w:p>
      <w:r>
        <w:t xml:space="preserve">HenkilöX pidättää henkilöY:n</w:t>
      </w:r>
    </w:p>
    <w:p>
      <w:r>
        <w:rPr>
          <w:b/>
        </w:rPr>
        <w:t xml:space="preserve">Tulos</w:t>
      </w:r>
    </w:p>
    <w:p>
      <w:r>
        <w:t xml:space="preserve">pidättää heidät</w:t>
      </w:r>
    </w:p>
    <w:p>
      <w:r>
        <w:rPr>
          <w:b/>
        </w:rPr>
        <w:t xml:space="preserve">Esimerkki 4.2188</w:t>
      </w:r>
    </w:p>
    <w:p>
      <w:r>
        <w:t xml:space="preserve">PersonX päättää lähteä kotiin</w:t>
      </w:r>
    </w:p>
    <w:p>
      <w:r>
        <w:rPr>
          <w:b/>
        </w:rPr>
        <w:t xml:space="preserve">Tulos</w:t>
      </w:r>
    </w:p>
    <w:p>
      <w:r>
        <w:t xml:space="preserve">lopettaa juhlat</w:t>
      </w:r>
    </w:p>
    <w:p>
      <w:r>
        <w:rPr>
          <w:b/>
        </w:rPr>
        <w:t xml:space="preserve">Esimerkki 4.2189</w:t>
      </w:r>
    </w:p>
    <w:p>
      <w:r>
        <w:t xml:space="preserve">Henkilö X asettaa ___ pöydälle.</w:t>
      </w:r>
    </w:p>
    <w:p>
      <w:r>
        <w:rPr>
          <w:b/>
        </w:rPr>
        <w:t xml:space="preserve">Tulos</w:t>
      </w:r>
    </w:p>
    <w:p>
      <w:r>
        <w:t xml:space="preserve">olla kantamatta __:tä mukanaan</w:t>
      </w:r>
    </w:p>
    <w:p>
      <w:r>
        <w:rPr>
          <w:b/>
        </w:rPr>
        <w:t xml:space="preserve">Esimerkki 4.2190</w:t>
      </w:r>
    </w:p>
    <w:p>
      <w:r>
        <w:t xml:space="preserve">PersonX tekee PersonX:n työtä</w:t>
      </w:r>
    </w:p>
    <w:p>
      <w:r>
        <w:rPr>
          <w:b/>
        </w:rPr>
        <w:t xml:space="preserve">Tulos</w:t>
      </w:r>
    </w:p>
    <w:p>
      <w:r>
        <w:t xml:space="preserve">saadakseen työnsä tehtyä</w:t>
      </w:r>
    </w:p>
    <w:p>
      <w:r>
        <w:rPr>
          <w:b/>
        </w:rPr>
        <w:t xml:space="preserve">Esimerkki 4.2191</w:t>
      </w:r>
    </w:p>
    <w:p>
      <w:r>
        <w:t xml:space="preserve">PersonX ottaa PersonY:n nimen</w:t>
      </w:r>
    </w:p>
    <w:p>
      <w:r>
        <w:rPr>
          <w:b/>
        </w:rPr>
        <w:t xml:space="preserve">Tulos</w:t>
      </w:r>
    </w:p>
    <w:p>
      <w:r>
        <w:t xml:space="preserve">tunnistaa muut ja tietää salaisuudet...</w:t>
      </w:r>
    </w:p>
    <w:p>
      <w:r>
        <w:rPr>
          <w:b/>
        </w:rPr>
        <w:t xml:space="preserve">Esimerkki 4.2192</w:t>
      </w:r>
    </w:p>
    <w:p>
      <w:r>
        <w:t xml:space="preserve">HenkilöX kääntyy henkilöY:tä kohti</w:t>
      </w:r>
    </w:p>
    <w:p>
      <w:r>
        <w:rPr>
          <w:b/>
        </w:rPr>
        <w:t xml:space="preserve">Tulos</w:t>
      </w:r>
    </w:p>
    <w:p>
      <w:r>
        <w:t xml:space="preserve">puhua</w:t>
      </w:r>
    </w:p>
    <w:p>
      <w:r>
        <w:rPr>
          <w:b/>
        </w:rPr>
        <w:t xml:space="preserve">Esimerkki 4.2193</w:t>
      </w:r>
    </w:p>
    <w:p>
      <w:r>
        <w:t xml:space="preserve">HenkilöX kävelee ruokakauppaan -</w:t>
      </w:r>
    </w:p>
    <w:p>
      <w:r>
        <w:rPr>
          <w:b/>
        </w:rPr>
        <w:t xml:space="preserve">Tulos</w:t>
      </w:r>
    </w:p>
    <w:p>
      <w:r>
        <w:t xml:space="preserve">ostamaan elintarvikkeita</w:t>
      </w:r>
    </w:p>
    <w:p>
      <w:r>
        <w:rPr>
          <w:b/>
        </w:rPr>
        <w:t xml:space="preserve">Esimerkki 4.2194</w:t>
      </w:r>
    </w:p>
    <w:p>
      <w:r>
        <w:t xml:space="preserve">PersonX hoitaa kirjanpidon</w:t>
      </w:r>
    </w:p>
    <w:p>
      <w:r>
        <w:rPr>
          <w:b/>
        </w:rPr>
        <w:t xml:space="preserve">Tulos</w:t>
      </w:r>
    </w:p>
    <w:p>
      <w:r>
        <w:t xml:space="preserve">salata tosiasiat</w:t>
      </w:r>
    </w:p>
    <w:p>
      <w:r>
        <w:rPr>
          <w:b/>
        </w:rPr>
        <w:t xml:space="preserve">Esimerkki 4.2195</w:t>
      </w:r>
    </w:p>
    <w:p>
      <w:r>
        <w:t xml:space="preserve">HenkilöX vie ___ puistoon</w:t>
      </w:r>
    </w:p>
    <w:p>
      <w:r>
        <w:rPr>
          <w:b/>
        </w:rPr>
        <w:t xml:space="preserve">Tulos</w:t>
      </w:r>
    </w:p>
    <w:p>
      <w:r>
        <w:t xml:space="preserve">tehdä jotain</w:t>
      </w:r>
    </w:p>
    <w:p>
      <w:r>
        <w:rPr>
          <w:b/>
        </w:rPr>
        <w:t xml:space="preserve">Esimerkki 4.2196</w:t>
      </w:r>
    </w:p>
    <w:p>
      <w:r>
        <w:t xml:space="preserve">PersonX nostaa PersonX:n kättä</w:t>
      </w:r>
    </w:p>
    <w:p>
      <w:r>
        <w:rPr>
          <w:b/>
        </w:rPr>
        <w:t xml:space="preserve">Tulos</w:t>
      </w:r>
    </w:p>
    <w:p>
      <w:r>
        <w:t xml:space="preserve">nostaa kätensä.</w:t>
      </w:r>
    </w:p>
    <w:p>
      <w:r>
        <w:rPr>
          <w:b/>
        </w:rPr>
        <w:t xml:space="preserve">Esimerkki 4.2197</w:t>
      </w:r>
    </w:p>
    <w:p>
      <w:r>
        <w:t xml:space="preserve">PersonX tuo pekonin kotiin</w:t>
      </w:r>
    </w:p>
    <w:p>
      <w:r>
        <w:rPr>
          <w:b/>
        </w:rPr>
        <w:t xml:space="preserve">Tulos</w:t>
      </w:r>
    </w:p>
    <w:p>
      <w:r>
        <w:t xml:space="preserve">tarjota resursseja kotitaloudelle</w:t>
      </w:r>
    </w:p>
    <w:p>
      <w:r>
        <w:rPr>
          <w:b/>
        </w:rPr>
        <w:t xml:space="preserve">Esimerkki 4.2198</w:t>
      </w:r>
    </w:p>
    <w:p>
      <w:r>
        <w:t xml:space="preserve">HenkilöX ostaa HenkilöY:n omat kengät.</w:t>
      </w:r>
    </w:p>
    <w:p>
      <w:r>
        <w:rPr>
          <w:b/>
        </w:rPr>
        <w:t xml:space="preserve">Tulos</w:t>
      </w:r>
    </w:p>
    <w:p>
      <w:r>
        <w:t xml:space="preserve">koska hän haluaa kengät</w:t>
      </w:r>
    </w:p>
    <w:p>
      <w:r>
        <w:rPr>
          <w:b/>
        </w:rPr>
        <w:t xml:space="preserve">Esimerkki 4.2199</w:t>
      </w:r>
    </w:p>
    <w:p>
      <w:r>
        <w:t xml:space="preserve">HenkilöX lunastaa HenkilöX:n palkkashekin.</w:t>
      </w:r>
    </w:p>
    <w:p>
      <w:r>
        <w:rPr>
          <w:b/>
        </w:rPr>
        <w:t xml:space="preserve">Tulos</w:t>
      </w:r>
    </w:p>
    <w:p>
      <w:r>
        <w:t xml:space="preserve">rahaa</w:t>
      </w:r>
    </w:p>
    <w:p>
      <w:r>
        <w:rPr>
          <w:b/>
        </w:rPr>
        <w:t xml:space="preserve">Esimerkki 4.2200</w:t>
      </w:r>
    </w:p>
    <w:p>
      <w:r>
        <w:t xml:space="preserve">HenkilöX estää ___:tä saamasta -</w:t>
      </w:r>
    </w:p>
    <w:p>
      <w:r>
        <w:rPr>
          <w:b/>
        </w:rPr>
        <w:t xml:space="preserve">Tulos</w:t>
      </w:r>
    </w:p>
    <w:p>
      <w:r>
        <w:t xml:space="preserve">suojella</w:t>
      </w:r>
    </w:p>
    <w:p>
      <w:r>
        <w:rPr>
          <w:b/>
        </w:rPr>
        <w:t xml:space="preserve">Esimerkki 4.2201</w:t>
      </w:r>
    </w:p>
    <w:p>
      <w:r>
        <w:t xml:space="preserve">HenkilöX pitelee henkilöX:n puhelinta</w:t>
      </w:r>
    </w:p>
    <w:p>
      <w:r>
        <w:rPr>
          <w:b/>
        </w:rPr>
        <w:t xml:space="preserve">Tulos</w:t>
      </w:r>
    </w:p>
    <w:p>
      <w:r>
        <w:t xml:space="preserve">auttamaan</w:t>
      </w:r>
    </w:p>
    <w:p>
      <w:r>
        <w:rPr>
          <w:b/>
        </w:rPr>
        <w:t xml:space="preserve">Esimerkki 4.2202</w:t>
      </w:r>
    </w:p>
    <w:p>
      <w:r>
        <w:t xml:space="preserve">PersonX kihartaa PersonX:n hiukset</w:t>
      </w:r>
    </w:p>
    <w:p>
      <w:r>
        <w:rPr>
          <w:b/>
        </w:rPr>
        <w:t xml:space="preserve">Tulos</w:t>
      </w:r>
    </w:p>
    <w:p>
      <w:r>
        <w:t xml:space="preserve">olla kaunis</w:t>
      </w:r>
    </w:p>
    <w:p>
      <w:r>
        <w:rPr>
          <w:b/>
        </w:rPr>
        <w:t xml:space="preserve">Esimerkki 4.2203</w:t>
      </w:r>
    </w:p>
    <w:p>
      <w:r>
        <w:t xml:space="preserve">HenkilöX tulee HenkilöY:n taakse</w:t>
      </w:r>
    </w:p>
    <w:p>
      <w:r>
        <w:rPr>
          <w:b/>
        </w:rPr>
        <w:t xml:space="preserve">Tulos</w:t>
      </w:r>
    </w:p>
    <w:p>
      <w:r>
        <w:t xml:space="preserve">seisomaan jonossa</w:t>
      </w:r>
    </w:p>
    <w:p>
      <w:r>
        <w:rPr>
          <w:b/>
        </w:rPr>
        <w:t xml:space="preserve">Esimerkki 4.2204</w:t>
      </w:r>
    </w:p>
    <w:p>
      <w:r>
        <w:t xml:space="preserve">HenkilöX hieroo HenkilöX:n ___ yhteen.</w:t>
      </w:r>
    </w:p>
    <w:p>
      <w:r>
        <w:rPr>
          <w:b/>
        </w:rPr>
        <w:t xml:space="preserve">Tulos</w:t>
      </w:r>
    </w:p>
    <w:p>
      <w:r>
        <w:t xml:space="preserve">käsien lämmittämiseen</w:t>
      </w:r>
    </w:p>
    <w:p>
      <w:r>
        <w:rPr>
          <w:b/>
        </w:rPr>
        <w:t xml:space="preserve">Esimerkki 4.2205</w:t>
      </w:r>
    </w:p>
    <w:p>
      <w:r>
        <w:t xml:space="preserve">HenkilöX on uskottu henkilöY:n huostaan.</w:t>
      </w:r>
    </w:p>
    <w:p>
      <w:r>
        <w:rPr>
          <w:b/>
        </w:rPr>
        <w:t xml:space="preserve">Tulos</w:t>
      </w:r>
    </w:p>
    <w:p>
      <w:r>
        <w:t xml:space="preserve">luottaa henkilökohtaiseen apuun</w:t>
      </w:r>
    </w:p>
    <w:p>
      <w:r>
        <w:rPr>
          <w:b/>
        </w:rPr>
        <w:t xml:space="preserve">Esimerkki 4.2206</w:t>
      </w:r>
    </w:p>
    <w:p>
      <w:r>
        <w:t xml:space="preserve">PersonX toteuttaa PersonX:n potentiaalin</w:t>
      </w:r>
    </w:p>
    <w:p>
      <w:r>
        <w:rPr>
          <w:b/>
        </w:rPr>
        <w:t xml:space="preserve">Tulos</w:t>
      </w:r>
    </w:p>
    <w:p>
      <w:r>
        <w:t xml:space="preserve">olla parhaita mahdollisia</w:t>
      </w:r>
    </w:p>
    <w:p>
      <w:r>
        <w:rPr>
          <w:b/>
        </w:rPr>
        <w:t xml:space="preserve">Esimerkki 4.2207</w:t>
      </w:r>
    </w:p>
    <w:p>
      <w:r>
        <w:t xml:space="preserve">PersonX valmistautuu lähtöön</w:t>
      </w:r>
    </w:p>
    <w:p>
      <w:r>
        <w:rPr>
          <w:b/>
        </w:rPr>
        <w:t xml:space="preserve">Tulos</w:t>
      </w:r>
    </w:p>
    <w:p>
      <w:r>
        <w:t xml:space="preserve">osallistumaan juhliin</w:t>
      </w:r>
    </w:p>
    <w:p>
      <w:r>
        <w:rPr>
          <w:b/>
        </w:rPr>
        <w:t xml:space="preserve">Esimerkki 4.2208</w:t>
      </w:r>
    </w:p>
    <w:p>
      <w:r>
        <w:t xml:space="preserve">PersonX tekee aaltoja</w:t>
      </w:r>
    </w:p>
    <w:p>
      <w:r>
        <w:rPr>
          <w:b/>
        </w:rPr>
        <w:t xml:space="preserve">Tulos</w:t>
      </w:r>
    </w:p>
    <w:p>
      <w:r>
        <w:t xml:space="preserve">olla voimakas</w:t>
      </w:r>
    </w:p>
    <w:p>
      <w:r>
        <w:rPr>
          <w:b/>
        </w:rPr>
        <w:t xml:space="preserve">Esimerkki 4.2209</w:t>
      </w:r>
    </w:p>
    <w:p>
      <w:r>
        <w:t xml:space="preserve">HenkilöX kertoo henkilöY:lle nimet</w:t>
      </w:r>
    </w:p>
    <w:p>
      <w:r>
        <w:rPr>
          <w:b/>
        </w:rPr>
        <w:t xml:space="preserve">Tulos</w:t>
      </w:r>
    </w:p>
    <w:p>
      <w:r>
        <w:t xml:space="preserve">antaa tietoja</w:t>
      </w:r>
    </w:p>
    <w:p>
      <w:r>
        <w:rPr>
          <w:b/>
        </w:rPr>
        <w:t xml:space="preserve">Esimerkki 4.2210</w:t>
      </w:r>
    </w:p>
    <w:p>
      <w:r>
        <w:t xml:space="preserve">HenkilöX tekee kepposen HenkilöY:lle.</w:t>
      </w:r>
    </w:p>
    <w:p>
      <w:r>
        <w:rPr>
          <w:b/>
        </w:rPr>
        <w:t xml:space="preserve">Tulos</w:t>
      </w:r>
    </w:p>
    <w:p>
      <w:r>
        <w:t xml:space="preserve">pitää hauskaa</w:t>
      </w:r>
    </w:p>
    <w:p>
      <w:r>
        <w:rPr>
          <w:b/>
        </w:rPr>
        <w:t xml:space="preserve">Esimerkki 4.2211</w:t>
      </w:r>
    </w:p>
    <w:p>
      <w:r>
        <w:t xml:space="preserve">PersonX puhuu hieman</w:t>
      </w:r>
    </w:p>
    <w:p>
      <w:r>
        <w:rPr>
          <w:b/>
        </w:rPr>
        <w:t xml:space="preserve">Tulos</w:t>
      </w:r>
    </w:p>
    <w:p>
      <w:r>
        <w:t xml:space="preserve">kuuntelemaan paremmin</w:t>
      </w:r>
    </w:p>
    <w:p>
      <w:r>
        <w:rPr>
          <w:b/>
        </w:rPr>
        <w:t xml:space="preserve">Esimerkki 4.2212</w:t>
      </w:r>
    </w:p>
    <w:p>
      <w:r>
        <w:t xml:space="preserve">PersonX aloittaa ___ alusta</w:t>
      </w:r>
    </w:p>
    <w:p>
      <w:r>
        <w:rPr>
          <w:b/>
        </w:rPr>
        <w:t xml:space="preserve">Tulos</w:t>
      </w:r>
    </w:p>
    <w:p>
      <w:r>
        <w:t xml:space="preserve">jotka tuntevat historian</w:t>
      </w:r>
    </w:p>
    <w:p>
      <w:r>
        <w:rPr>
          <w:b/>
        </w:rPr>
        <w:t xml:space="preserve">Esimerkki 4.2213</w:t>
      </w:r>
    </w:p>
    <w:p>
      <w:r>
        <w:t xml:space="preserve">HenkilöX lyö ___:tä kasvoihin</w:t>
      </w:r>
    </w:p>
    <w:p>
      <w:r>
        <w:rPr>
          <w:b/>
        </w:rPr>
        <w:t xml:space="preserve">Tulos</w:t>
      </w:r>
    </w:p>
    <w:p>
      <w:r>
        <w:t xml:space="preserve">olla hallitseva</w:t>
      </w:r>
    </w:p>
    <w:p>
      <w:r>
        <w:rPr>
          <w:b/>
        </w:rPr>
        <w:t xml:space="preserve">Esimerkki 4.2214</w:t>
      </w:r>
    </w:p>
    <w:p>
      <w:r>
        <w:t xml:space="preserve">PersonX käyttää PersonY:n voimia</w:t>
      </w:r>
    </w:p>
    <w:p>
      <w:r>
        <w:rPr>
          <w:b/>
        </w:rPr>
        <w:t xml:space="preserve">Tulos</w:t>
      </w:r>
    </w:p>
    <w:p>
      <w:r>
        <w:t xml:space="preserve">saadakseen tahtonsa läpi</w:t>
      </w:r>
    </w:p>
    <w:p>
      <w:r>
        <w:rPr>
          <w:b/>
        </w:rPr>
        <w:t xml:space="preserve">Esimerkki 4.2215</w:t>
      </w:r>
    </w:p>
    <w:p>
      <w:r>
        <w:t xml:space="preserve">HenkilöX ottaa vastaan henkilöY:n tilaukset</w:t>
      </w:r>
    </w:p>
    <w:p>
      <w:r>
        <w:rPr>
          <w:b/>
        </w:rPr>
        <w:t xml:space="preserve">Tulos</w:t>
      </w:r>
    </w:p>
    <w:p>
      <w:r>
        <w:t xml:space="preserve">auttamaan</w:t>
      </w:r>
    </w:p>
    <w:p>
      <w:r>
        <w:rPr>
          <w:b/>
        </w:rPr>
        <w:t xml:space="preserve">Esimerkki 4.2216</w:t>
      </w:r>
    </w:p>
    <w:p>
      <w:r>
        <w:t xml:space="preserve">HenkilöX tuntee ___ tarpeeksi</w:t>
      </w:r>
    </w:p>
    <w:p>
      <w:r>
        <w:rPr>
          <w:b/>
        </w:rPr>
        <w:t xml:space="preserve">Tulos</w:t>
      </w:r>
    </w:p>
    <w:p>
      <w:r>
        <w:t xml:space="preserve">luku</w:t>
      </w:r>
    </w:p>
    <w:p>
      <w:r>
        <w:rPr>
          <w:b/>
        </w:rPr>
        <w:t xml:space="preserve">Esimerkki 4.2217</w:t>
      </w:r>
    </w:p>
    <w:p>
      <w:r>
        <w:t xml:space="preserve">HenkilöX aloittaa toisen ___</w:t>
      </w:r>
    </w:p>
    <w:p>
      <w:r>
        <w:rPr>
          <w:b/>
        </w:rPr>
        <w:t xml:space="preserve">Tulos</w:t>
      </w:r>
    </w:p>
    <w:p>
      <w:r>
        <w:t xml:space="preserve">uuden yrityksen kehittäminen</w:t>
      </w:r>
    </w:p>
    <w:p>
      <w:r>
        <w:rPr>
          <w:b/>
        </w:rPr>
        <w:t xml:space="preserve">Esimerkki 4.2218</w:t>
      </w:r>
    </w:p>
    <w:p>
      <w:r>
        <w:t xml:space="preserve">HenkilöX merkitsee HenkilöY aikakausi</w:t>
      </w:r>
    </w:p>
    <w:p>
      <w:r>
        <w:rPr>
          <w:b/>
        </w:rPr>
        <w:t xml:space="preserve">Tulos</w:t>
      </w:r>
    </w:p>
    <w:p>
      <w:r>
        <w:t xml:space="preserve">oppia persoonallisuudesta.</w:t>
      </w:r>
    </w:p>
    <w:p>
      <w:r>
        <w:rPr>
          <w:b/>
        </w:rPr>
        <w:t xml:space="preserve">Esimerkki 4.2219</w:t>
      </w:r>
    </w:p>
    <w:p>
      <w:r>
        <w:t xml:space="preserve">HenkilöX ottaa HenkilöY:n tavarat</w:t>
      </w:r>
    </w:p>
    <w:p>
      <w:r>
        <w:rPr>
          <w:b/>
        </w:rPr>
        <w:t xml:space="preserve">Tulos</w:t>
      </w:r>
    </w:p>
    <w:p>
      <w:r>
        <w:t xml:space="preserve">antaa se sairaalassa olevalle henkilölle...</w:t>
      </w:r>
    </w:p>
    <w:p>
      <w:r>
        <w:rPr>
          <w:b/>
        </w:rPr>
        <w:t xml:space="preserve">Esimerkki 4.2220</w:t>
      </w:r>
    </w:p>
    <w:p>
      <w:r>
        <w:t xml:space="preserve">HenkilöX avaa oven henkilölleY</w:t>
      </w:r>
    </w:p>
    <w:p>
      <w:r>
        <w:rPr>
          <w:b/>
        </w:rPr>
        <w:t xml:space="preserve">Tulos</w:t>
      </w:r>
    </w:p>
    <w:p>
      <w:r>
        <w:t xml:space="preserve">olla kohtelias</w:t>
      </w:r>
    </w:p>
    <w:p>
      <w:r>
        <w:rPr>
          <w:b/>
        </w:rPr>
        <w:t xml:space="preserve">Esimerkki 4.2221</w:t>
      </w:r>
    </w:p>
    <w:p>
      <w:r>
        <w:t xml:space="preserve">PersonX tekee tätä työtä ympäri maailmaa</w:t>
      </w:r>
    </w:p>
    <w:p>
      <w:r>
        <w:rPr>
          <w:b/>
        </w:rPr>
        <w:t xml:space="preserve">Tulos</w:t>
      </w:r>
    </w:p>
    <w:p>
      <w:r>
        <w:t xml:space="preserve">työstettävä</w:t>
      </w:r>
    </w:p>
    <w:p>
      <w:r>
        <w:rPr>
          <w:b/>
        </w:rPr>
        <w:t xml:space="preserve">Esimerkki 4.2222</w:t>
      </w:r>
    </w:p>
    <w:p>
      <w:r>
        <w:t xml:space="preserve">PersonX on ostoskeskuksessa PersonX:n ystävien kanssa.</w:t>
      </w:r>
    </w:p>
    <w:p>
      <w:r>
        <w:rPr>
          <w:b/>
        </w:rPr>
        <w:t xml:space="preserve">Tulos</w:t>
      </w:r>
    </w:p>
    <w:p>
      <w:r>
        <w:t xml:space="preserve">ostaa uusi mekko</w:t>
      </w:r>
    </w:p>
    <w:p>
      <w:r>
        <w:rPr>
          <w:b/>
        </w:rPr>
        <w:t xml:space="preserve">Esimerkki 4.2223</w:t>
      </w:r>
    </w:p>
    <w:p>
      <w:r>
        <w:t xml:space="preserve">HenkilöX sulkee ___ HenkilöY:n takana.</w:t>
      </w:r>
    </w:p>
    <w:p>
      <w:r>
        <w:rPr>
          <w:b/>
        </w:rPr>
        <w:t xml:space="preserve">Tulos</w:t>
      </w:r>
    </w:p>
    <w:p>
      <w:r>
        <w:t xml:space="preserve">huoneen turvaamiseksi</w:t>
      </w:r>
    </w:p>
    <w:p>
      <w:r>
        <w:rPr>
          <w:b/>
        </w:rPr>
        <w:t xml:space="preserve">Esimerkki 4.2224</w:t>
      </w:r>
    </w:p>
    <w:p>
      <w:r>
        <w:t xml:space="preserve">PersonX räjäyttää tämän jäätelötelineen</w:t>
      </w:r>
    </w:p>
    <w:p>
      <w:r>
        <w:rPr>
          <w:b/>
        </w:rPr>
        <w:t xml:space="preserve">Tulos</w:t>
      </w:r>
    </w:p>
    <w:p>
      <w:r>
        <w:t xml:space="preserve">tuhota se</w:t>
      </w:r>
    </w:p>
    <w:p>
      <w:r>
        <w:rPr>
          <w:b/>
        </w:rPr>
        <w:t xml:space="preserve">Esimerkki 4.2225</w:t>
      </w:r>
    </w:p>
    <w:p>
      <w:r>
        <w:t xml:space="preserve">PersonX käyttää ___:ää tarjotakseen</w:t>
      </w:r>
    </w:p>
    <w:p>
      <w:r>
        <w:rPr>
          <w:b/>
        </w:rPr>
        <w:t xml:space="preserve">Tulos</w:t>
      </w:r>
    </w:p>
    <w:p>
      <w:r>
        <w:t xml:space="preserve">palvelun suorittaminen</w:t>
      </w:r>
    </w:p>
    <w:p>
      <w:r>
        <w:rPr>
          <w:b/>
        </w:rPr>
        <w:t xml:space="preserve">Esimerkki 4.2226</w:t>
      </w:r>
    </w:p>
    <w:p>
      <w:r>
        <w:t xml:space="preserve">HenkilöX pesee henkilöY:n kasvot</w:t>
      </w:r>
    </w:p>
    <w:p>
      <w:r>
        <w:rPr>
          <w:b/>
        </w:rPr>
        <w:t xml:space="preserve">Tulos</w:t>
      </w:r>
    </w:p>
    <w:p>
      <w:r>
        <w:t xml:space="preserve">pesuun</w:t>
      </w:r>
    </w:p>
    <w:p>
      <w:r>
        <w:rPr>
          <w:b/>
        </w:rPr>
        <w:t xml:space="preserve">Esimerkki 4.2227</w:t>
      </w:r>
    </w:p>
    <w:p>
      <w:r>
        <w:t xml:space="preserve">PersonX parantaa PersonX:n tietämystä</w:t>
      </w:r>
    </w:p>
    <w:p>
      <w:r>
        <w:rPr>
          <w:b/>
        </w:rPr>
        <w:t xml:space="preserve">Tulos</w:t>
      </w:r>
    </w:p>
    <w:p>
      <w:r>
        <w:t xml:space="preserve">kouluttautua</w:t>
      </w:r>
    </w:p>
    <w:p>
      <w:r>
        <w:rPr>
          <w:b/>
        </w:rPr>
        <w:t xml:space="preserve">Esimerkki 4.2228</w:t>
      </w:r>
    </w:p>
    <w:p>
      <w:r>
        <w:t xml:space="preserve">PersonX haluaa uudet kengät</w:t>
      </w:r>
    </w:p>
    <w:p>
      <w:r>
        <w:rPr>
          <w:b/>
        </w:rPr>
        <w:t xml:space="preserve">Tulos</w:t>
      </w:r>
    </w:p>
    <w:p>
      <w:r>
        <w:t xml:space="preserve">tuntea mukavuutta jaloissa</w:t>
      </w:r>
    </w:p>
    <w:p>
      <w:r>
        <w:rPr>
          <w:b/>
        </w:rPr>
        <w:t xml:space="preserve">Esimerkki 4.2229</w:t>
      </w:r>
    </w:p>
    <w:p>
      <w:r>
        <w:t xml:space="preserve">HenkilöX todistaa henkilöY:n olevan väärässä</w:t>
      </w:r>
    </w:p>
    <w:p>
      <w:r>
        <w:rPr>
          <w:b/>
        </w:rPr>
        <w:t xml:space="preserve">Tulos</w:t>
      </w:r>
    </w:p>
    <w:p>
      <w:r>
        <w:t xml:space="preserve">olla voittoisa</w:t>
      </w:r>
    </w:p>
    <w:p>
      <w:r>
        <w:rPr>
          <w:b/>
        </w:rPr>
        <w:t xml:space="preserve">Esimerkki 4.2230</w:t>
      </w:r>
    </w:p>
    <w:p>
      <w:r>
        <w:t xml:space="preserve">HenkilöX saa vastineeksi ___</w:t>
      </w:r>
    </w:p>
    <w:p>
      <w:r>
        <w:rPr>
          <w:b/>
        </w:rPr>
        <w:t xml:space="preserve">Tulos</w:t>
      </w:r>
    </w:p>
    <w:p>
      <w:r>
        <w:t xml:space="preserve">tehdä se palveluna.</w:t>
      </w:r>
    </w:p>
    <w:p>
      <w:r>
        <w:rPr>
          <w:b/>
        </w:rPr>
        <w:t xml:space="preserve">Esimerkki 4.2231</w:t>
      </w:r>
    </w:p>
    <w:p>
      <w:r>
        <w:t xml:space="preserve">HenkilöX antaa HenkilöX:n ___ lampaiden puolesta.</w:t>
      </w:r>
    </w:p>
    <w:p>
      <w:r>
        <w:rPr>
          <w:b/>
        </w:rPr>
        <w:t xml:space="preserve">Tulos</w:t>
      </w:r>
    </w:p>
    <w:p>
      <w:r>
        <w:t xml:space="preserve">uhrata</w:t>
      </w:r>
    </w:p>
    <w:p>
      <w:r>
        <w:rPr>
          <w:b/>
        </w:rPr>
        <w:t xml:space="preserve">Esimerkki 4.2232</w:t>
      </w:r>
    </w:p>
    <w:p>
      <w:r>
        <w:t xml:space="preserve">PersonX seuraa PersonX:n kurssia</w:t>
      </w:r>
    </w:p>
    <w:p>
      <w:r>
        <w:rPr>
          <w:b/>
        </w:rPr>
        <w:t xml:space="preserve">Tulos</w:t>
      </w:r>
    </w:p>
    <w:p>
      <w:r>
        <w:t xml:space="preserve">saattaa jotain loppuun</w:t>
      </w:r>
    </w:p>
    <w:p>
      <w:r>
        <w:rPr>
          <w:b/>
        </w:rPr>
        <w:t xml:space="preserve">Esimerkki 4.2233</w:t>
      </w:r>
    </w:p>
    <w:p>
      <w:r>
        <w:t xml:space="preserve">HenkilöX kestää toisen ___</w:t>
      </w:r>
    </w:p>
    <w:p>
      <w:r>
        <w:rPr>
          <w:b/>
        </w:rPr>
        <w:t xml:space="preserve">Tulos</w:t>
      </w:r>
    </w:p>
    <w:p>
      <w:r>
        <w:t xml:space="preserve">olla kestävä</w:t>
      </w:r>
    </w:p>
    <w:p>
      <w:r>
        <w:rPr>
          <w:b/>
        </w:rPr>
        <w:t xml:space="preserve">Esimerkki 4.2234</w:t>
      </w:r>
    </w:p>
    <w:p>
      <w:r>
        <w:t xml:space="preserve">HenkilöX jahtaa toista ___</w:t>
      </w:r>
    </w:p>
    <w:p>
      <w:r>
        <w:rPr>
          <w:b/>
        </w:rPr>
        <w:t xml:space="preserve">Tulos</w:t>
      </w:r>
    </w:p>
    <w:p>
      <w:r>
        <w:t xml:space="preserve">ajatuksia</w:t>
      </w:r>
    </w:p>
    <w:p>
      <w:r>
        <w:rPr>
          <w:b/>
        </w:rPr>
        <w:t xml:space="preserve">Esimerkki 4.2235</w:t>
      </w:r>
    </w:p>
    <w:p>
      <w:r>
        <w:t xml:space="preserve">HenkilöX osallistuu ___ keskusteluun</w:t>
      </w:r>
    </w:p>
    <w:p>
      <w:r>
        <w:rPr>
          <w:b/>
        </w:rPr>
        <w:t xml:space="preserve">Tulos</w:t>
      </w:r>
    </w:p>
    <w:p>
      <w:r>
        <w:t xml:space="preserve">osallistua</w:t>
      </w:r>
    </w:p>
    <w:p>
      <w:r>
        <w:rPr>
          <w:b/>
        </w:rPr>
        <w:t xml:space="preserve">Esimerkki 4.2236</w:t>
      </w:r>
    </w:p>
    <w:p>
      <w:r>
        <w:t xml:space="preserve">PersonX on PersonX:n isoäidin kotona.</w:t>
      </w:r>
    </w:p>
    <w:p>
      <w:r>
        <w:rPr>
          <w:b/>
        </w:rPr>
        <w:t xml:space="preserve">Tulos</w:t>
      </w:r>
    </w:p>
    <w:p>
      <w:r>
        <w:t xml:space="preserve">käymään isoäidin luona</w:t>
      </w:r>
    </w:p>
    <w:p>
      <w:r>
        <w:rPr>
          <w:b/>
        </w:rPr>
        <w:t xml:space="preserve">Esimerkki 4.2237</w:t>
      </w:r>
    </w:p>
    <w:p>
      <w:r>
        <w:t xml:space="preserve">HenkilöX päästää HenkilöY:n koiran</w:t>
      </w:r>
    </w:p>
    <w:p>
      <w:r>
        <w:rPr>
          <w:b/>
        </w:rPr>
        <w:t xml:space="preserve">Tulos</w:t>
      </w:r>
    </w:p>
    <w:p>
      <w:r>
        <w:t xml:space="preserve">leikkiä kiinniottoa</w:t>
      </w:r>
    </w:p>
    <w:p>
      <w:r>
        <w:rPr>
          <w:b/>
        </w:rPr>
        <w:t xml:space="preserve">Esimerkki 4.2238</w:t>
      </w:r>
    </w:p>
    <w:p>
      <w:r>
        <w:t xml:space="preserve">HenkilöX palaa töistä kotiin</w:t>
      </w:r>
    </w:p>
    <w:p>
      <w:r>
        <w:rPr>
          <w:b/>
        </w:rPr>
        <w:t xml:space="preserve">Tulos</w:t>
      </w:r>
    </w:p>
    <w:p>
      <w:r>
        <w:t xml:space="preserve">viettää iltaa perheensä kanssa</w:t>
      </w:r>
    </w:p>
    <w:p>
      <w:r>
        <w:rPr>
          <w:b/>
        </w:rPr>
        <w:t xml:space="preserve">Esimerkki 4.2239</w:t>
      </w:r>
    </w:p>
    <w:p>
      <w:r>
        <w:t xml:space="preserve">HenkilöX kohtelee henkilöäY kunnioittavasti</w:t>
      </w:r>
    </w:p>
    <w:p>
      <w:r>
        <w:rPr>
          <w:b/>
        </w:rPr>
        <w:t xml:space="preserve">Tulos</w:t>
      </w:r>
    </w:p>
    <w:p>
      <w:r>
        <w:t xml:space="preserve">arvostaa henkilöä</w:t>
      </w:r>
    </w:p>
    <w:p>
      <w:r>
        <w:rPr>
          <w:b/>
        </w:rPr>
        <w:t xml:space="preserve">Esimerkki 4.2240</w:t>
      </w:r>
    </w:p>
    <w:p>
      <w:r>
        <w:t xml:space="preserve">HenkilöX tilaa pizzaa illalliseksi</w:t>
      </w:r>
    </w:p>
    <w:p>
      <w:r>
        <w:rPr>
          <w:b/>
        </w:rPr>
        <w:t xml:space="preserve">Tulos</w:t>
      </w:r>
    </w:p>
    <w:p>
      <w:r>
        <w:t xml:space="preserve">syödä ruokaa</w:t>
      </w:r>
    </w:p>
    <w:p>
      <w:r>
        <w:rPr>
          <w:b/>
        </w:rPr>
        <w:t xml:space="preserve">Esimerkki 4.2241</w:t>
      </w:r>
    </w:p>
    <w:p>
      <w:r>
        <w:t xml:space="preserve">PersonX tungeksii ___</w:t>
      </w:r>
    </w:p>
    <w:p>
      <w:r>
        <w:rPr>
          <w:b/>
        </w:rPr>
        <w:t xml:space="preserve">Tulos</w:t>
      </w:r>
    </w:p>
    <w:p>
      <w:r>
        <w:t xml:space="preserve">olla pelottava</w:t>
      </w:r>
    </w:p>
    <w:p>
      <w:r>
        <w:rPr>
          <w:b/>
        </w:rPr>
        <w:t xml:space="preserve">Esimerkki 4.2242</w:t>
      </w:r>
    </w:p>
    <w:p>
      <w:r>
        <w:t xml:space="preserve">PersonX ottaa sipulin</w:t>
      </w:r>
    </w:p>
    <w:p>
      <w:r>
        <w:rPr>
          <w:b/>
        </w:rPr>
        <w:t xml:space="preserve">Tulos</w:t>
      </w:r>
    </w:p>
    <w:p>
      <w:r>
        <w:t xml:space="preserve">kokki</w:t>
      </w:r>
    </w:p>
    <w:p>
      <w:r>
        <w:rPr>
          <w:b/>
        </w:rPr>
        <w:t xml:space="preserve">Esimerkki 4.2243</w:t>
      </w:r>
    </w:p>
    <w:p>
      <w:r>
        <w:t xml:space="preserve">HenkilöX työntää HenkilöY:n hiuksia</w:t>
      </w:r>
    </w:p>
    <w:p>
      <w:r>
        <w:rPr>
          <w:b/>
        </w:rPr>
        <w:t xml:space="preserve">Tulos</w:t>
      </w:r>
    </w:p>
    <w:p>
      <w:r>
        <w:t xml:space="preserve">lyödä henkilöä</w:t>
      </w:r>
    </w:p>
    <w:p>
      <w:r>
        <w:rPr>
          <w:b/>
        </w:rPr>
        <w:t xml:space="preserve">Esimerkki 4.2244</w:t>
      </w:r>
    </w:p>
    <w:p>
      <w:r>
        <w:t xml:space="preserve">PersonX heiluu edestakaisin</w:t>
      </w:r>
    </w:p>
    <w:p>
      <w:r>
        <w:rPr>
          <w:b/>
        </w:rPr>
        <w:t xml:space="preserve">Tulos</w:t>
      </w:r>
    </w:p>
    <w:p>
      <w:r>
        <w:t xml:space="preserve">liikkua ympäriinsä</w:t>
      </w:r>
    </w:p>
    <w:p>
      <w:r>
        <w:rPr>
          <w:b/>
        </w:rPr>
        <w:t xml:space="preserve">Esimerkki 4.2245</w:t>
      </w:r>
    </w:p>
    <w:p>
      <w:r>
        <w:t xml:space="preserve">PersonX pitää PersonY:n turvassa</w:t>
      </w:r>
    </w:p>
    <w:p>
      <w:r>
        <w:rPr>
          <w:b/>
        </w:rPr>
        <w:t xml:space="preserve">Tulos</w:t>
      </w:r>
    </w:p>
    <w:p>
      <w:r>
        <w:t xml:space="preserve">pitää henkilö turvassa</w:t>
      </w:r>
    </w:p>
    <w:p>
      <w:r>
        <w:rPr>
          <w:b/>
        </w:rPr>
        <w:t xml:space="preserve">Esimerkki 4.2246</w:t>
      </w:r>
    </w:p>
    <w:p>
      <w:r>
        <w:t xml:space="preserve">HenkilöX pitää ___ loitolla</w:t>
      </w:r>
    </w:p>
    <w:p>
      <w:r>
        <w:rPr>
          <w:b/>
        </w:rPr>
        <w:t xml:space="preserve">Tulos</w:t>
      </w:r>
    </w:p>
    <w:p>
      <w:r>
        <w:t xml:space="preserve">päästää kaikki ulos</w:t>
      </w:r>
    </w:p>
    <w:p>
      <w:r>
        <w:rPr>
          <w:b/>
        </w:rPr>
        <w:t xml:space="preserve">Esimerkki 4.2247</w:t>
      </w:r>
    </w:p>
    <w:p>
      <w:r>
        <w:t xml:space="preserve">HenkilöX miellyttää henkilöäY parhaiten</w:t>
      </w:r>
    </w:p>
    <w:p>
      <w:r>
        <w:rPr>
          <w:b/>
        </w:rPr>
        <w:t xml:space="preserve">Tulos</w:t>
      </w:r>
    </w:p>
    <w:p>
      <w:r>
        <w:t xml:space="preserve">olla tervetullut</w:t>
      </w:r>
    </w:p>
    <w:p>
      <w:r>
        <w:rPr>
          <w:b/>
        </w:rPr>
        <w:t xml:space="preserve">Esimerkki 4.2248</w:t>
      </w:r>
    </w:p>
    <w:p>
      <w:r>
        <w:t xml:space="preserve">HenkilöX siemaisee HenkilöY:n teetä</w:t>
      </w:r>
    </w:p>
    <w:p>
      <w:r>
        <w:rPr>
          <w:b/>
        </w:rPr>
        <w:t xml:space="preserve">Tulos</w:t>
      </w:r>
    </w:p>
    <w:p>
      <w:r>
        <w:t xml:space="preserve">maun mukaan</w:t>
      </w:r>
    </w:p>
    <w:p>
      <w:r>
        <w:rPr>
          <w:b/>
        </w:rPr>
        <w:t xml:space="preserve">Esimerkki 4.2249</w:t>
      </w:r>
    </w:p>
    <w:p>
      <w:r>
        <w:t xml:space="preserve">PersonX määrittää PersonY:n arvon</w:t>
      </w:r>
    </w:p>
    <w:p>
      <w:r>
        <w:rPr>
          <w:b/>
        </w:rPr>
        <w:t xml:space="preserve">Tulos</w:t>
      </w:r>
    </w:p>
    <w:p>
      <w:r>
        <w:t xml:space="preserve">lopettaa myrkylliset ystävyyssuhteet</w:t>
      </w:r>
    </w:p>
    <w:p>
      <w:r>
        <w:rPr>
          <w:b/>
        </w:rPr>
        <w:t xml:space="preserve">Esimerkki 4.2250</w:t>
      </w:r>
    </w:p>
    <w:p>
      <w:r>
        <w:t xml:space="preserve">PersonX menee ___ tänään</w:t>
      </w:r>
    </w:p>
    <w:p>
      <w:r>
        <w:rPr>
          <w:b/>
        </w:rPr>
        <w:t xml:space="preserve">Tulos</w:t>
      </w:r>
    </w:p>
    <w:p>
      <w:r>
        <w:t xml:space="preserve">lähteä ennen huomista</w:t>
      </w:r>
    </w:p>
    <w:p>
      <w:r>
        <w:rPr>
          <w:b/>
        </w:rPr>
        <w:t xml:space="preserve">Esimerkki 4.2251</w:t>
      </w:r>
    </w:p>
    <w:p>
      <w:r>
        <w:t xml:space="preserve">HenkilöX korjaa ___, kun hänelle näytetään</w:t>
      </w:r>
    </w:p>
    <w:p>
      <w:r>
        <w:rPr>
          <w:b/>
        </w:rPr>
        <w:t xml:space="preserve">Tulos</w:t>
      </w:r>
    </w:p>
    <w:p>
      <w:r>
        <w:t xml:space="preserve">hyvä itsestään</w:t>
      </w:r>
    </w:p>
    <w:p>
      <w:r>
        <w:rPr>
          <w:b/>
        </w:rPr>
        <w:t xml:space="preserve">Esimerkki 4.2252</w:t>
      </w:r>
    </w:p>
    <w:p>
      <w:r>
        <w:t xml:space="preserve">HenkilöX suojelee HenkilöY:tä</w:t>
      </w:r>
    </w:p>
    <w:p>
      <w:r>
        <w:rPr>
          <w:b/>
        </w:rPr>
        <w:t xml:space="preserve">Tulos</w:t>
      </w:r>
    </w:p>
    <w:p>
      <w:r>
        <w:t xml:space="preserve">auttaa henkilöä y</w:t>
      </w:r>
    </w:p>
    <w:p>
      <w:r>
        <w:rPr>
          <w:b/>
        </w:rPr>
        <w:t xml:space="preserve">Esimerkki 4.2253</w:t>
      </w:r>
    </w:p>
    <w:p>
      <w:r>
        <w:t xml:space="preserve">HenkilöX puolustaa henkilöY:n oikeuksia</w:t>
      </w:r>
    </w:p>
    <w:p>
      <w:r>
        <w:rPr>
          <w:b/>
        </w:rPr>
        <w:t xml:space="preserve">Tulos</w:t>
      </w:r>
    </w:p>
    <w:p>
      <w:r>
        <w:t xml:space="preserve">auttaa henkilöä y.</w:t>
      </w:r>
    </w:p>
    <w:p>
      <w:r>
        <w:rPr>
          <w:b/>
        </w:rPr>
        <w:t xml:space="preserve">Esimerkki 4.2254</w:t>
      </w:r>
    </w:p>
    <w:p>
      <w:r>
        <w:t xml:space="preserve">PersonX leikkaa kulmia</w:t>
      </w:r>
    </w:p>
    <w:p>
      <w:r>
        <w:rPr>
          <w:b/>
        </w:rPr>
        <w:t xml:space="preserve">Tulos</w:t>
      </w:r>
    </w:p>
    <w:p>
      <w:r>
        <w:t xml:space="preserve">saada asiat tehtyä nopeasti.</w:t>
      </w:r>
    </w:p>
    <w:p>
      <w:r>
        <w:rPr>
          <w:b/>
        </w:rPr>
        <w:t xml:space="preserve">Esimerkki 4.2255</w:t>
      </w:r>
    </w:p>
    <w:p>
      <w:r>
        <w:t xml:space="preserve">PersonX pyörittää PersonX:n silmiä</w:t>
      </w:r>
    </w:p>
    <w:p>
      <w:r>
        <w:rPr>
          <w:b/>
        </w:rPr>
        <w:t xml:space="preserve">Tulos</w:t>
      </w:r>
    </w:p>
    <w:p>
      <w:r>
        <w:t xml:space="preserve">osoittaa inhoa</w:t>
      </w:r>
    </w:p>
    <w:p>
      <w:r>
        <w:rPr>
          <w:b/>
        </w:rPr>
        <w:t xml:space="preserve">Esimerkki 4.2256</w:t>
      </w:r>
    </w:p>
    <w:p>
      <w:r>
        <w:t xml:space="preserve">PersonX tekee PersonX:n järjestelyt</w:t>
      </w:r>
    </w:p>
    <w:p>
      <w:r>
        <w:rPr>
          <w:b/>
        </w:rPr>
        <w:t xml:space="preserve">Tulos</w:t>
      </w:r>
    </w:p>
    <w:p>
      <w:r>
        <w:t xml:space="preserve">olla valmis</w:t>
      </w:r>
    </w:p>
    <w:p>
      <w:r>
        <w:rPr>
          <w:b/>
        </w:rPr>
        <w:t xml:space="preserve">Esimerkki 4.2257</w:t>
      </w:r>
    </w:p>
    <w:p>
      <w:r>
        <w:t xml:space="preserve">PersonX vähentää ___ minimiin</w:t>
      </w:r>
    </w:p>
    <w:p>
      <w:r>
        <w:rPr>
          <w:b/>
        </w:rPr>
        <w:t xml:space="preserve">Tulos</w:t>
      </w:r>
    </w:p>
    <w:p>
      <w:r>
        <w:t xml:space="preserve">pienentääksesi äänenvoimakkuutta.</w:t>
      </w:r>
    </w:p>
    <w:p>
      <w:r>
        <w:rPr>
          <w:b/>
        </w:rPr>
        <w:t xml:space="preserve">Esimerkki 4.2258</w:t>
      </w:r>
    </w:p>
    <w:p>
      <w:r>
        <w:t xml:space="preserve">PersonX pakottaa PersonY:n</w:t>
      </w:r>
    </w:p>
    <w:p>
      <w:r>
        <w:rPr>
          <w:b/>
        </w:rPr>
        <w:t xml:space="preserve">Tulos</w:t>
      </w:r>
    </w:p>
    <w:p>
      <w:r>
        <w:t xml:space="preserve">käyttää henkilöä hyväkseen</w:t>
      </w:r>
    </w:p>
    <w:p>
      <w:r>
        <w:rPr>
          <w:b/>
        </w:rPr>
        <w:t xml:space="preserve">Esimerkki 4.2259</w:t>
      </w:r>
    </w:p>
    <w:p>
      <w:r>
        <w:t xml:space="preserve">HenkilöX herättää kiinnostusta HenkilöY:ssä</w:t>
      </w:r>
    </w:p>
    <w:p>
      <w:r>
        <w:rPr>
          <w:b/>
        </w:rPr>
        <w:t xml:space="preserve">Tulos</w:t>
      </w:r>
    </w:p>
    <w:p>
      <w:r>
        <w:t xml:space="preserve">saada erityinen henkilö</w:t>
      </w:r>
    </w:p>
    <w:p>
      <w:r>
        <w:rPr>
          <w:b/>
        </w:rPr>
        <w:t xml:space="preserve">Esimerkki 4.2260</w:t>
      </w:r>
    </w:p>
    <w:p>
      <w:r>
        <w:t xml:space="preserve">HenkilöX lähettää ___ konferenssiin.</w:t>
      </w:r>
    </w:p>
    <w:p>
      <w:r>
        <w:rPr>
          <w:b/>
        </w:rPr>
        <w:t xml:space="preserve">Tulos</w:t>
      </w:r>
    </w:p>
    <w:p>
      <w:r>
        <w:t xml:space="preserve">edustajat konferenssiin, jossa on ihmisiä</w:t>
      </w:r>
    </w:p>
    <w:p>
      <w:r>
        <w:rPr>
          <w:b/>
        </w:rPr>
        <w:t xml:space="preserve">Esimerkki 4.2261</w:t>
      </w:r>
    </w:p>
    <w:p>
      <w:r>
        <w:t xml:space="preserve">PersonX päättää ottaa päiväunet</w:t>
      </w:r>
    </w:p>
    <w:p>
      <w:r>
        <w:rPr>
          <w:b/>
        </w:rPr>
        <w:t xml:space="preserve">Tulos</w:t>
      </w:r>
    </w:p>
    <w:p>
      <w:r>
        <w:t xml:space="preserve">levätä</w:t>
      </w:r>
    </w:p>
    <w:p>
      <w:r>
        <w:rPr>
          <w:b/>
        </w:rPr>
        <w:t xml:space="preserve">Esimerkki 4.2262</w:t>
      </w:r>
    </w:p>
    <w:p>
      <w:r>
        <w:t xml:space="preserve">HenkilöX puhuu hieman HenkilöY:n kanssa</w:t>
      </w:r>
    </w:p>
    <w:p>
      <w:r>
        <w:rPr>
          <w:b/>
        </w:rPr>
        <w:t xml:space="preserve">Tulos</w:t>
      </w:r>
    </w:p>
    <w:p>
      <w:r>
        <w:t xml:space="preserve">jutustella</w:t>
      </w:r>
    </w:p>
    <w:p>
      <w:r>
        <w:rPr>
          <w:b/>
        </w:rPr>
        <w:t xml:space="preserve">Esimerkki 4.2263</w:t>
      </w:r>
    </w:p>
    <w:p>
      <w:r>
        <w:t xml:space="preserve">HenkilöX tarttuu henkilöY:n käteen</w:t>
      </w:r>
    </w:p>
    <w:p>
      <w:r>
        <w:rPr>
          <w:b/>
        </w:rPr>
        <w:t xml:space="preserve">Tulos</w:t>
      </w:r>
    </w:p>
    <w:p>
      <w:r>
        <w:t xml:space="preserve">estää henkilöä putoamasta</w:t>
      </w:r>
    </w:p>
    <w:p>
      <w:r>
        <w:rPr>
          <w:b/>
        </w:rPr>
        <w:t xml:space="preserve">Esimerkki 4.2264</w:t>
      </w:r>
    </w:p>
    <w:p>
      <w:r>
        <w:t xml:space="preserve">PersonX tuo ___ ihmisille</w:t>
      </w:r>
    </w:p>
    <w:p>
      <w:r>
        <w:rPr>
          <w:b/>
        </w:rPr>
        <w:t xml:space="preserve">Tulos</w:t>
      </w:r>
    </w:p>
    <w:p>
      <w:r>
        <w:t xml:space="preserve">edistämään aineellisesti oman yhteisön kasvua, hyvinvointia ja edistystä.</w:t>
      </w:r>
    </w:p>
    <w:p>
      <w:r>
        <w:rPr>
          <w:b/>
        </w:rPr>
        <w:t xml:space="preserve">Esimerkki 4.2265</w:t>
      </w:r>
    </w:p>
    <w:p>
      <w:r>
        <w:t xml:space="preserve">PersonX menettää PersonX:n hengen</w:t>
      </w:r>
    </w:p>
    <w:p>
      <w:r>
        <w:rPr>
          <w:b/>
        </w:rPr>
        <w:t xml:space="preserve">Tulos</w:t>
      </w:r>
    </w:p>
    <w:p>
      <w:r>
        <w:t xml:space="preserve">tehdä elinkaaren puute myöntämällä myöhään</w:t>
      </w:r>
    </w:p>
    <w:p>
      <w:r>
        <w:rPr>
          <w:b/>
        </w:rPr>
        <w:t xml:space="preserve">Esimerkki 4.2266</w:t>
      </w:r>
    </w:p>
    <w:p>
      <w:r>
        <w:t xml:space="preserve">HenkilöX tuottaa ___ vastauksena</w:t>
      </w:r>
    </w:p>
    <w:p>
      <w:r>
        <w:rPr>
          <w:b/>
        </w:rPr>
        <w:t xml:space="preserve">Tulos</w:t>
      </w:r>
    </w:p>
    <w:p>
      <w:r>
        <w:t xml:space="preserve">olla hyvä terveys</w:t>
      </w:r>
    </w:p>
    <w:p>
      <w:r>
        <w:rPr>
          <w:b/>
        </w:rPr>
        <w:t xml:space="preserve">Esimerkki 4.2267</w:t>
      </w:r>
    </w:p>
    <w:p>
      <w:r>
        <w:t xml:space="preserve">HenkilöX käyttää henkilöX:n ___ saadakseen</w:t>
      </w:r>
    </w:p>
    <w:p>
      <w:r>
        <w:rPr>
          <w:b/>
        </w:rPr>
        <w:t xml:space="preserve">Tulos</w:t>
      </w:r>
    </w:p>
    <w:p>
      <w:r>
        <w:t xml:space="preserve">olla vaikutusvaltainen</w:t>
      </w:r>
    </w:p>
    <w:p>
      <w:r>
        <w:rPr>
          <w:b/>
        </w:rPr>
        <w:t xml:space="preserve">Esimerkki 4.2268</w:t>
      </w:r>
    </w:p>
    <w:p>
      <w:r>
        <w:t xml:space="preserve">HenkilöX haluaa siivota HenkilöX:n huoneen -</w:t>
      </w:r>
    </w:p>
    <w:p>
      <w:r>
        <w:rPr>
          <w:b/>
        </w:rPr>
        <w:t xml:space="preserve">Tulos</w:t>
      </w:r>
    </w:p>
    <w:p>
      <w:r>
        <w:t xml:space="preserve">huoneen siivoaminen on hyvä asia, jota on hyvä jatkaa.</w:t>
      </w:r>
    </w:p>
    <w:p>
      <w:r>
        <w:rPr>
          <w:b/>
        </w:rPr>
        <w:t xml:space="preserve">Esimerkki 4.2269</w:t>
      </w:r>
    </w:p>
    <w:p>
      <w:r>
        <w:t xml:space="preserve">PersonX ui haiden kanssa</w:t>
      </w:r>
    </w:p>
    <w:p>
      <w:r>
        <w:rPr>
          <w:b/>
        </w:rPr>
        <w:t xml:space="preserve">Tulos</w:t>
      </w:r>
    </w:p>
    <w:p>
      <w:r>
        <w:t xml:space="preserve">olla yhteydessä luontoon</w:t>
      </w:r>
    </w:p>
    <w:p>
      <w:r>
        <w:rPr>
          <w:b/>
        </w:rPr>
        <w:t xml:space="preserve">Esimerkki 4.2270</w:t>
      </w:r>
    </w:p>
    <w:p>
      <w:r>
        <w:t xml:space="preserve">PersonX puhuu PersonX:n hatun läpi</w:t>
      </w:r>
    </w:p>
    <w:p>
      <w:r>
        <w:rPr>
          <w:b/>
        </w:rPr>
        <w:t xml:space="preserve">Tulos</w:t>
      </w:r>
    </w:p>
    <w:p>
      <w:r>
        <w:t xml:space="preserve">olla hauska</w:t>
      </w:r>
    </w:p>
    <w:p>
      <w:r>
        <w:rPr>
          <w:b/>
        </w:rPr>
        <w:t xml:space="preserve">Esimerkki 4.2271</w:t>
      </w:r>
    </w:p>
    <w:p>
      <w:r>
        <w:t xml:space="preserve">PersonX pitää PersonX:n pään alhaalla</w:t>
      </w:r>
    </w:p>
    <w:p>
      <w:r>
        <w:rPr>
          <w:b/>
        </w:rPr>
        <w:t xml:space="preserve">Tulos</w:t>
      </w:r>
    </w:p>
    <w:p>
      <w:r>
        <w:t xml:space="preserve">olla näkymätön</w:t>
      </w:r>
    </w:p>
    <w:p>
      <w:r>
        <w:rPr>
          <w:b/>
        </w:rPr>
        <w:t xml:space="preserve">Esimerkki 4.2272</w:t>
      </w:r>
    </w:p>
    <w:p>
      <w:r>
        <w:t xml:space="preserve">HenkilöX liu'uttaa HenkilöY:n kieltä</w:t>
      </w:r>
    </w:p>
    <w:p>
      <w:r>
        <w:rPr>
          <w:b/>
        </w:rPr>
        <w:t xml:space="preserve">Tulos</w:t>
      </w:r>
    </w:p>
    <w:p>
      <w:r>
        <w:t xml:space="preserve">harrastaa seksiä</w:t>
      </w:r>
    </w:p>
    <w:p>
      <w:r>
        <w:rPr>
          <w:b/>
        </w:rPr>
        <w:t xml:space="preserve">Esimerkki 4.2273</w:t>
      </w:r>
    </w:p>
    <w:p>
      <w:r>
        <w:t xml:space="preserve">HenkilöX tarkkailee jokaista ___</w:t>
      </w:r>
    </w:p>
    <w:p>
      <w:r>
        <w:rPr>
          <w:b/>
        </w:rPr>
        <w:t xml:space="preserve">Tulos</w:t>
      </w:r>
    </w:p>
    <w:p>
      <w:r>
        <w:t xml:space="preserve">aika kuluu nopeasti</w:t>
      </w:r>
    </w:p>
    <w:p>
      <w:r>
        <w:rPr>
          <w:b/>
        </w:rPr>
        <w:t xml:space="preserve">Esimerkki 4.2274</w:t>
      </w:r>
    </w:p>
    <w:p>
      <w:r>
        <w:t xml:space="preserve">HenkilöX työntää HenkilöY:n kieltä ulos.</w:t>
      </w:r>
    </w:p>
    <w:p>
      <w:r>
        <w:rPr>
          <w:b/>
        </w:rPr>
        <w:t xml:space="preserve">Tulos</w:t>
      </w:r>
    </w:p>
    <w:p>
      <w:r>
        <w:t xml:space="preserve">olla lapsellinen</w:t>
      </w:r>
    </w:p>
    <w:p>
      <w:r>
        <w:rPr>
          <w:b/>
        </w:rPr>
        <w:t xml:space="preserve">Esimerkki 4.2275</w:t>
      </w:r>
    </w:p>
    <w:p>
      <w:r>
        <w:t xml:space="preserve">HenkilöX ajattelee HenkilöY:n sanovan</w:t>
      </w:r>
    </w:p>
    <w:p>
      <w:r>
        <w:rPr>
          <w:b/>
        </w:rPr>
        <w:t xml:space="preserve">Tulos</w:t>
      </w:r>
    </w:p>
    <w:p>
      <w:r>
        <w:t xml:space="preserve">koskee henkilöä y.</w:t>
      </w:r>
    </w:p>
    <w:p>
      <w:r>
        <w:rPr>
          <w:b/>
        </w:rPr>
        <w:t xml:space="preserve">Esimerkki 4.2276</w:t>
      </w:r>
    </w:p>
    <w:p>
      <w:r>
        <w:t xml:space="preserve">HenkilöX kertoo henkilöY:lle totuuden</w:t>
      </w:r>
    </w:p>
    <w:p>
      <w:r>
        <w:rPr>
          <w:b/>
        </w:rPr>
        <w:t xml:space="preserve">Tulos</w:t>
      </w:r>
    </w:p>
    <w:p>
      <w:r>
        <w:t xml:space="preserve">saada tämä pois rinnastaan</w:t>
      </w:r>
    </w:p>
    <w:p>
      <w:r>
        <w:rPr>
          <w:b/>
        </w:rPr>
        <w:t xml:space="preserve">Esimerkki 4.2277</w:t>
      </w:r>
    </w:p>
    <w:p>
      <w:r>
        <w:t xml:space="preserve">HenkilöX katsoo, kun henkilöY lähtee</w:t>
      </w:r>
    </w:p>
    <w:p>
      <w:r>
        <w:rPr>
          <w:b/>
        </w:rPr>
        <w:t xml:space="preserve">Tulos</w:t>
      </w:r>
    </w:p>
    <w:p>
      <w:r>
        <w:t xml:space="preserve">katso minne henkilö menee</w:t>
      </w:r>
    </w:p>
    <w:p>
      <w:r>
        <w:rPr>
          <w:b/>
        </w:rPr>
        <w:t xml:space="preserve">Esimerkki 4.2278</w:t>
      </w:r>
    </w:p>
    <w:p>
      <w:r>
        <w:t xml:space="preserve">PersonX maalaa laajalla siveltimellä</w:t>
      </w:r>
    </w:p>
    <w:p>
      <w:r>
        <w:rPr>
          <w:b/>
        </w:rPr>
        <w:t xml:space="preserve">Tulos</w:t>
      </w:r>
    </w:p>
    <w:p>
      <w:r>
        <w:t xml:space="preserve">maalata suuria viivoja</w:t>
      </w:r>
    </w:p>
    <w:p>
      <w:r>
        <w:rPr>
          <w:b/>
        </w:rPr>
        <w:t xml:space="preserve">Esimerkki 4.2279</w:t>
      </w:r>
    </w:p>
    <w:p>
      <w:r>
        <w:t xml:space="preserve">PersonX pääsee eroon kokonaan</w:t>
      </w:r>
    </w:p>
    <w:p>
      <w:r>
        <w:rPr>
          <w:b/>
        </w:rPr>
        <w:t xml:space="preserve">Tulos</w:t>
      </w:r>
    </w:p>
    <w:p>
      <w:r>
        <w:t xml:space="preserve">heittää pois jotain</w:t>
      </w:r>
    </w:p>
    <w:p>
      <w:r>
        <w:rPr>
          <w:b/>
        </w:rPr>
        <w:t xml:space="preserve">Esimerkki 4.2280</w:t>
      </w:r>
    </w:p>
    <w:p>
      <w:r>
        <w:t xml:space="preserve">HenkilöX selittää HenkilöY:n toimet</w:t>
      </w:r>
    </w:p>
    <w:p>
      <w:r>
        <w:rPr>
          <w:b/>
        </w:rPr>
        <w:t xml:space="preserve">Tulos</w:t>
      </w:r>
    </w:p>
    <w:p>
      <w:r>
        <w:t xml:space="preserve">auttamaan</w:t>
      </w:r>
    </w:p>
    <w:p>
      <w:r>
        <w:rPr>
          <w:b/>
        </w:rPr>
        <w:t xml:space="preserve">Esimerkki 4.2281</w:t>
      </w:r>
    </w:p>
    <w:p>
      <w:r>
        <w:t xml:space="preserve">PersonX korjaa PersonX:n auton</w:t>
      </w:r>
    </w:p>
    <w:p>
      <w:r>
        <w:rPr>
          <w:b/>
        </w:rPr>
        <w:t xml:space="preserve">Tulos</w:t>
      </w:r>
    </w:p>
    <w:p>
      <w:r>
        <w:t xml:space="preserve">pystyä ajamaan sitä</w:t>
      </w:r>
    </w:p>
    <w:p>
      <w:r>
        <w:rPr>
          <w:b/>
        </w:rPr>
        <w:t xml:space="preserve">Esimerkki 4.2282</w:t>
      </w:r>
    </w:p>
    <w:p>
      <w:r>
        <w:t xml:space="preserve">HenkilöX vie henkilöY:n aikaa</w:t>
      </w:r>
    </w:p>
    <w:p>
      <w:r>
        <w:rPr>
          <w:b/>
        </w:rPr>
        <w:t xml:space="preserve">Tulos</w:t>
      </w:r>
    </w:p>
    <w:p>
      <w:r>
        <w:t xml:space="preserve">ymmärrettävä</w:t>
      </w:r>
    </w:p>
    <w:p>
      <w:r>
        <w:rPr>
          <w:b/>
        </w:rPr>
        <w:t xml:space="preserve">Esimerkki 4.2283</w:t>
      </w:r>
    </w:p>
    <w:p>
      <w:r>
        <w:t xml:space="preserve">HenkilöX viettää HenkilöX:n ___ yrittäen -</w:t>
      </w:r>
    </w:p>
    <w:p>
      <w:r>
        <w:rPr>
          <w:b/>
        </w:rPr>
        <w:t xml:space="preserve">Tulos</w:t>
      </w:r>
    </w:p>
    <w:p>
      <w:r>
        <w:t xml:space="preserve">osoittaa omistautumista</w:t>
      </w:r>
    </w:p>
    <w:p>
      <w:r>
        <w:rPr>
          <w:b/>
        </w:rPr>
        <w:t xml:space="preserve">Esimerkki 4.2284</w:t>
      </w:r>
    </w:p>
    <w:p>
      <w:r>
        <w:t xml:space="preserve">HenkilöX puhuu henkilöY:lle näin</w:t>
      </w:r>
    </w:p>
    <w:p>
      <w:r>
        <w:rPr>
          <w:b/>
        </w:rPr>
        <w:t xml:space="preserve">Tulos</w:t>
      </w:r>
    </w:p>
    <w:p>
      <w:r>
        <w:t xml:space="preserve">kommunikoida</w:t>
      </w:r>
    </w:p>
    <w:p>
      <w:r>
        <w:rPr>
          <w:b/>
        </w:rPr>
        <w:t xml:space="preserve">Esimerkki 4.2285</w:t>
      </w:r>
    </w:p>
    <w:p>
      <w:r>
        <w:t xml:space="preserve">HenkilöX on ___ politiikassa.</w:t>
      </w:r>
    </w:p>
    <w:p>
      <w:r>
        <w:rPr>
          <w:b/>
        </w:rPr>
        <w:t xml:space="preserve">Tulos</w:t>
      </w:r>
    </w:p>
    <w:p>
      <w:r>
        <w:t xml:space="preserve">taktiikka</w:t>
      </w:r>
    </w:p>
    <w:p>
      <w:r>
        <w:rPr>
          <w:b/>
        </w:rPr>
        <w:t xml:space="preserve">Esimerkki 4.2286</w:t>
      </w:r>
    </w:p>
    <w:p>
      <w:r>
        <w:t xml:space="preserve">HenkilöX hymyilee henkilöY:lle</w:t>
      </w:r>
    </w:p>
    <w:p>
      <w:r>
        <w:rPr>
          <w:b/>
        </w:rPr>
        <w:t xml:space="preserve">Tulos</w:t>
      </w:r>
    </w:p>
    <w:p>
      <w:r>
        <w:t xml:space="preserve">olla hymyjä</w:t>
      </w:r>
    </w:p>
    <w:p>
      <w:r>
        <w:rPr>
          <w:b/>
        </w:rPr>
        <w:t xml:space="preserve">Esimerkki 4.2287</w:t>
      </w:r>
    </w:p>
    <w:p>
      <w:r>
        <w:t xml:space="preserve">HenkilöX nappaa HenkilöY:n laukut.</w:t>
      </w:r>
    </w:p>
    <w:p>
      <w:r>
        <w:rPr>
          <w:b/>
        </w:rPr>
        <w:t xml:space="preserve">Tulos</w:t>
      </w:r>
    </w:p>
    <w:p>
      <w:r>
        <w:t xml:space="preserve">hyödyllinen</w:t>
      </w:r>
    </w:p>
    <w:p>
      <w:r>
        <w:rPr>
          <w:b/>
        </w:rPr>
        <w:t xml:space="preserve">Esimerkki 4.2288</w:t>
      </w:r>
    </w:p>
    <w:p>
      <w:r>
        <w:t xml:space="preserve">HenkilöX keskustelee hieman HenkilöY:n kanssa</w:t>
      </w:r>
    </w:p>
    <w:p>
      <w:r>
        <w:rPr>
          <w:b/>
        </w:rPr>
        <w:t xml:space="preserve">Tulos</w:t>
      </w:r>
    </w:p>
    <w:p>
      <w:r>
        <w:t xml:space="preserve">olla sosiaalinen</w:t>
      </w:r>
    </w:p>
    <w:p>
      <w:r>
        <w:rPr>
          <w:b/>
        </w:rPr>
        <w:t xml:space="preserve">Esimerkki 4.2289</w:t>
      </w:r>
    </w:p>
    <w:p>
      <w:r>
        <w:t xml:space="preserve">HenkilöX istuu HenkilöY:n vieressä.</w:t>
      </w:r>
    </w:p>
    <w:p>
      <w:r>
        <w:rPr>
          <w:b/>
        </w:rPr>
        <w:t xml:space="preserve">Tulos</w:t>
      </w:r>
    </w:p>
    <w:p>
      <w:r>
        <w:t xml:space="preserve">istua lähellä henkilöä</w:t>
      </w:r>
    </w:p>
    <w:p>
      <w:r>
        <w:rPr>
          <w:b/>
        </w:rPr>
        <w:t xml:space="preserve">Esimerkki 4.2290</w:t>
      </w:r>
    </w:p>
    <w:p>
      <w:r>
        <w:t xml:space="preserve">PersonX kaataa öljyä levottomille vesille</w:t>
      </w:r>
    </w:p>
    <w:p>
      <w:r>
        <w:rPr>
          <w:b/>
        </w:rPr>
        <w:t xml:space="preserve">Tulos</w:t>
      </w:r>
    </w:p>
    <w:p>
      <w:r>
        <w:t xml:space="preserve">pahentaa asioita</w:t>
      </w:r>
    </w:p>
    <w:p>
      <w:r>
        <w:rPr>
          <w:b/>
        </w:rPr>
        <w:t xml:space="preserve">Esimerkki 4.2291</w:t>
      </w:r>
    </w:p>
    <w:p>
      <w:r>
        <w:t xml:space="preserve">HenkilöX ylläpitää henkilöY:n olemassaoloa</w:t>
      </w:r>
    </w:p>
    <w:p>
      <w:r>
        <w:rPr>
          <w:b/>
        </w:rPr>
        <w:t xml:space="preserve">Tulos</w:t>
      </w:r>
    </w:p>
    <w:p>
      <w:r>
        <w:t xml:space="preserve">pysyy henkilön y luona.</w:t>
      </w:r>
    </w:p>
    <w:p>
      <w:r>
        <w:rPr>
          <w:b/>
        </w:rPr>
        <w:t xml:space="preserve">Esimerkki 4.2292</w:t>
      </w:r>
    </w:p>
    <w:p>
      <w:r>
        <w:t xml:space="preserve">PersonX harjoittelee PersonX:n repliikkejä</w:t>
      </w:r>
    </w:p>
    <w:p>
      <w:r>
        <w:rPr>
          <w:b/>
        </w:rPr>
        <w:t xml:space="preserve">Tulos</w:t>
      </w:r>
    </w:p>
    <w:p>
      <w:r>
        <w:t xml:space="preserve">olla valmiina harjoituksiinsa</w:t>
      </w:r>
    </w:p>
    <w:p>
      <w:r>
        <w:rPr>
          <w:b/>
        </w:rPr>
        <w:t xml:space="preserve">Esimerkki 4.2293</w:t>
      </w:r>
    </w:p>
    <w:p>
      <w:r>
        <w:t xml:space="preserve">PersonX estää PersonY:n yrityksen</w:t>
      </w:r>
    </w:p>
    <w:p>
      <w:r>
        <w:rPr>
          <w:b/>
        </w:rPr>
        <w:t xml:space="preserve">Tulos</w:t>
      </w:r>
    </w:p>
    <w:p>
      <w:r>
        <w:t xml:space="preserve">voidakseen hoitaa roolinsa.</w:t>
      </w:r>
    </w:p>
    <w:p>
      <w:r>
        <w:rPr>
          <w:b/>
        </w:rPr>
        <w:t xml:space="preserve">Esimerkki 4.2294</w:t>
      </w:r>
    </w:p>
    <w:p>
      <w:r>
        <w:t xml:space="preserve">PersonX antaa PersonY-analyysin</w:t>
      </w:r>
    </w:p>
    <w:p>
      <w:r>
        <w:rPr>
          <w:b/>
        </w:rPr>
        <w:t xml:space="preserve">Tulos</w:t>
      </w:r>
    </w:p>
    <w:p>
      <w:r>
        <w:t xml:space="preserve">henkilö parantaa</w:t>
      </w:r>
    </w:p>
    <w:p>
      <w:r>
        <w:rPr>
          <w:b/>
        </w:rPr>
        <w:t xml:space="preserve">Esimerkki 4.2295</w:t>
      </w:r>
    </w:p>
    <w:p>
      <w:r>
        <w:t xml:space="preserve">PersonX ansaitsee ylimääräistä rahaa</w:t>
      </w:r>
    </w:p>
    <w:p>
      <w:r>
        <w:rPr>
          <w:b/>
        </w:rPr>
        <w:t xml:space="preserve">Tulos</w:t>
      </w:r>
    </w:p>
    <w:p>
      <w:r>
        <w:t xml:space="preserve">rikastua</w:t>
      </w:r>
    </w:p>
    <w:p>
      <w:r>
        <w:rPr>
          <w:b/>
        </w:rPr>
        <w:t xml:space="preserve">Esimerkki 4.2296</w:t>
      </w:r>
    </w:p>
    <w:p>
      <w:r>
        <w:t xml:space="preserve">HenkilöX pistää henkilöY:n kättä</w:t>
      </w:r>
    </w:p>
    <w:p>
      <w:r>
        <w:rPr>
          <w:b/>
        </w:rPr>
        <w:t xml:space="preserve">Tulos</w:t>
      </w:r>
    </w:p>
    <w:p>
      <w:r>
        <w:t xml:space="preserve">satuttaa heitä</w:t>
      </w:r>
    </w:p>
    <w:p>
      <w:r>
        <w:rPr>
          <w:b/>
        </w:rPr>
        <w:t xml:space="preserve">Esimerkki 4.2297</w:t>
      </w:r>
    </w:p>
    <w:p>
      <w:r>
        <w:t xml:space="preserve">HenkilöX lähestyy HenkilöY:tä</w:t>
      </w:r>
    </w:p>
    <w:p>
      <w:r>
        <w:rPr>
          <w:b/>
        </w:rPr>
        <w:t xml:space="preserve">Tulos</w:t>
      </w:r>
    </w:p>
    <w:p>
      <w:r>
        <w:t xml:space="preserve">kokeilla eri menetelmää</w:t>
      </w:r>
    </w:p>
    <w:p>
      <w:r>
        <w:rPr>
          <w:b/>
        </w:rPr>
        <w:t xml:space="preserve">Esimerkki 4.2298</w:t>
      </w:r>
    </w:p>
    <w:p>
      <w:r>
        <w:t xml:space="preserve">HenkilöX saa HenkilöY:n käymään</w:t>
      </w:r>
    </w:p>
    <w:p>
      <w:r>
        <w:rPr>
          <w:b/>
        </w:rPr>
        <w:t xml:space="preserve">Tulos</w:t>
      </w:r>
    </w:p>
    <w:p>
      <w:r>
        <w:t xml:space="preserve">y tavata toista ihmistä.</w:t>
      </w:r>
    </w:p>
    <w:p>
      <w:r>
        <w:rPr>
          <w:b/>
        </w:rPr>
        <w:t xml:space="preserve">Esimerkki 4.2299</w:t>
      </w:r>
    </w:p>
    <w:p>
      <w:r>
        <w:t xml:space="preserve">PersonX sanoo näkemiin</w:t>
      </w:r>
    </w:p>
    <w:p>
      <w:r>
        <w:rPr>
          <w:b/>
        </w:rPr>
        <w:t xml:space="preserve">Tulos</w:t>
      </w:r>
    </w:p>
    <w:p>
      <w:r>
        <w:t xml:space="preserve">Kohtelias</w:t>
      </w:r>
    </w:p>
    <w:p>
      <w:r>
        <w:rPr>
          <w:b/>
        </w:rPr>
        <w:t xml:space="preserve">Esimerkki 4.2300</w:t>
      </w:r>
    </w:p>
    <w:p>
      <w:r>
        <w:t xml:space="preserve">HenkilöX pesee henkilöY:n opetuslapset ' ___</w:t>
      </w:r>
    </w:p>
    <w:p>
      <w:r>
        <w:rPr>
          <w:b/>
        </w:rPr>
        <w:t xml:space="preserve">Tulos</w:t>
      </w:r>
    </w:p>
    <w:p>
      <w:r>
        <w:t xml:space="preserve">olla vieraanvarainen</w:t>
      </w:r>
    </w:p>
    <w:p>
      <w:r>
        <w:rPr>
          <w:b/>
        </w:rPr>
        <w:t xml:space="preserve">Esimerkki 4.2301</w:t>
      </w:r>
    </w:p>
    <w:p>
      <w:r>
        <w:t xml:space="preserve">HenkilöX tyydyttää HenkilöY:n toiveet.</w:t>
      </w:r>
    </w:p>
    <w:p>
      <w:r>
        <w:rPr>
          <w:b/>
        </w:rPr>
        <w:t xml:space="preserve">Tulos</w:t>
      </w:r>
    </w:p>
    <w:p>
      <w:r>
        <w:t xml:space="preserve">tehdä heidät onnelliseksi</w:t>
      </w:r>
    </w:p>
    <w:p>
      <w:r>
        <w:rPr>
          <w:b/>
        </w:rPr>
        <w:t xml:space="preserve">Esimerkki 4.2302</w:t>
      </w:r>
    </w:p>
    <w:p>
      <w:r>
        <w:t xml:space="preserve">HenkilöX rakentaa toisen ___</w:t>
      </w:r>
    </w:p>
    <w:p>
      <w:r>
        <w:rPr>
          <w:b/>
        </w:rPr>
        <w:t xml:space="preserve">Tulos</w:t>
      </w:r>
    </w:p>
    <w:p>
      <w:r>
        <w:t xml:space="preserve">haluaa modernin kaupungin</w:t>
      </w:r>
    </w:p>
    <w:p>
      <w:r>
        <w:rPr>
          <w:b/>
        </w:rPr>
        <w:t xml:space="preserve">Esimerkki 4.2303</w:t>
      </w:r>
    </w:p>
    <w:p>
      <w:r>
        <w:t xml:space="preserve">HenkilöX sitoutuu toiseen ___</w:t>
      </w:r>
    </w:p>
    <w:p>
      <w:r>
        <w:rPr>
          <w:b/>
        </w:rPr>
        <w:t xml:space="preserve">Tulos</w:t>
      </w:r>
    </w:p>
    <w:p>
      <w:r>
        <w:t xml:space="preserve">haluaa toisen tyttären</w:t>
      </w:r>
    </w:p>
    <w:p>
      <w:r>
        <w:rPr>
          <w:b/>
        </w:rPr>
        <w:t xml:space="preserve">Esimerkki 4.2304</w:t>
      </w:r>
    </w:p>
    <w:p>
      <w:r>
        <w:t xml:space="preserve">HenkilöX tekee henkilöY:lle sitoumuksen</w:t>
      </w:r>
    </w:p>
    <w:p>
      <w:r>
        <w:rPr>
          <w:b/>
        </w:rPr>
        <w:t xml:space="preserve">Tulos</w:t>
      </w:r>
    </w:p>
    <w:p>
      <w:r>
        <w:t xml:space="preserve">sopimus</w:t>
      </w:r>
    </w:p>
    <w:p>
      <w:r>
        <w:rPr>
          <w:b/>
        </w:rPr>
        <w:t xml:space="preserve">Esimerkki 4.2305</w:t>
      </w:r>
    </w:p>
    <w:p>
      <w:r>
        <w:t xml:space="preserve">HenkilöX menee ___ aikaisin</w:t>
      </w:r>
    </w:p>
    <w:p>
      <w:r>
        <w:rPr>
          <w:b/>
        </w:rPr>
        <w:t xml:space="preserve">Tulos</w:t>
      </w:r>
    </w:p>
    <w:p>
      <w:r>
        <w:t xml:space="preserve">saavuttaa nopeasti</w:t>
      </w:r>
    </w:p>
    <w:p>
      <w:r>
        <w:rPr>
          <w:b/>
        </w:rPr>
        <w:t xml:space="preserve">Esimerkki 4.2306</w:t>
      </w:r>
    </w:p>
    <w:p>
      <w:r>
        <w:t xml:space="preserve">PersonX juo PersonX:n terveydelle</w:t>
      </w:r>
    </w:p>
    <w:p>
      <w:r>
        <w:rPr>
          <w:b/>
        </w:rPr>
        <w:t xml:space="preserve">Tulos</w:t>
      </w:r>
    </w:p>
    <w:p>
      <w:r>
        <w:t xml:space="preserve">rentoutua</w:t>
      </w:r>
    </w:p>
    <w:p>
      <w:r>
        <w:rPr>
          <w:b/>
        </w:rPr>
        <w:t xml:space="preserve">Esimerkki 4.2307</w:t>
      </w:r>
    </w:p>
    <w:p>
      <w:r>
        <w:t xml:space="preserve">PersonX yllättää PersonX:n perheen</w:t>
      </w:r>
    </w:p>
    <w:p>
      <w:r>
        <w:rPr>
          <w:b/>
        </w:rPr>
        <w:t xml:space="preserve">Tulos</w:t>
      </w:r>
    </w:p>
    <w:p>
      <w:r>
        <w:t xml:space="preserve">tehdä heidät onnellisiksi.</w:t>
      </w:r>
    </w:p>
    <w:p>
      <w:r>
        <w:rPr>
          <w:b/>
        </w:rPr>
        <w:t xml:space="preserve">Esimerkki 4.2308</w:t>
      </w:r>
    </w:p>
    <w:p>
      <w:r>
        <w:t xml:space="preserve">HenkilöX vetää HenkilöY:n housuista...</w:t>
      </w:r>
    </w:p>
    <w:p>
      <w:r>
        <w:rPr>
          <w:b/>
        </w:rPr>
        <w:t xml:space="preserve">Tulos</w:t>
      </w:r>
    </w:p>
    <w:p>
      <w:r>
        <w:t xml:space="preserve">saada huomiota</w:t>
      </w:r>
    </w:p>
    <w:p>
      <w:r>
        <w:rPr>
          <w:b/>
        </w:rPr>
        <w:t xml:space="preserve">Esimerkki 4.2309</w:t>
      </w:r>
    </w:p>
    <w:p>
      <w:r>
        <w:t xml:space="preserve">HenkilöX saattaa HenkilöY:n ___ asian välimiesmenettelyyn.</w:t>
      </w:r>
    </w:p>
    <w:p>
      <w:r>
        <w:rPr>
          <w:b/>
        </w:rPr>
        <w:t xml:space="preserve">Tulos</w:t>
      </w:r>
    </w:p>
    <w:p>
      <w:r>
        <w:t xml:space="preserve">asian edistämiseksi</w:t>
      </w:r>
    </w:p>
    <w:p>
      <w:r>
        <w:rPr>
          <w:b/>
        </w:rPr>
        <w:t xml:space="preserve">Esimerkki 4.2310</w:t>
      </w:r>
    </w:p>
    <w:p>
      <w:r>
        <w:t xml:space="preserve">HenkilöX avaa ulko-oven</w:t>
      </w:r>
    </w:p>
    <w:p>
      <w:r>
        <w:rPr>
          <w:b/>
        </w:rPr>
        <w:t xml:space="preserve">Tulos</w:t>
      </w:r>
    </w:p>
    <w:p>
      <w:r>
        <w:t xml:space="preserve">poistua ovesta</w:t>
      </w:r>
    </w:p>
    <w:p>
      <w:r>
        <w:rPr>
          <w:b/>
        </w:rPr>
        <w:t xml:space="preserve">Esimerkki 4.2311</w:t>
      </w:r>
    </w:p>
    <w:p>
      <w:r>
        <w:t xml:space="preserve">PersonX auttaa ___ ongelmissa</w:t>
      </w:r>
    </w:p>
    <w:p>
      <w:r>
        <w:rPr>
          <w:b/>
        </w:rPr>
        <w:t xml:space="preserve">Tulos</w:t>
      </w:r>
    </w:p>
    <w:p>
      <w:r>
        <w:t xml:space="preserve">oppilaansa ratkaisemaan ongelmia helposti</w:t>
      </w:r>
    </w:p>
    <w:p>
      <w:r>
        <w:rPr>
          <w:b/>
        </w:rPr>
        <w:t xml:space="preserve">Esimerkki 4.2312</w:t>
      </w:r>
    </w:p>
    <w:p>
      <w:r>
        <w:t xml:space="preserve">PersonX tekee PersonY:stä osan</w:t>
      </w:r>
    </w:p>
    <w:p>
      <w:r>
        <w:rPr>
          <w:b/>
        </w:rPr>
        <w:t xml:space="preserve">Tulos</w:t>
      </w:r>
    </w:p>
    <w:p>
      <w:r>
        <w:t xml:space="preserve">olla rauhassa</w:t>
      </w:r>
    </w:p>
    <w:p>
      <w:r>
        <w:rPr>
          <w:b/>
        </w:rPr>
        <w:t xml:space="preserve">Esimerkki 4.2313</w:t>
      </w:r>
    </w:p>
    <w:p>
      <w:r>
        <w:t xml:space="preserve">PersonX kutsuu PersonZ:n ystävän PersonY:n.</w:t>
      </w:r>
    </w:p>
    <w:p>
      <w:r>
        <w:rPr>
          <w:b/>
        </w:rPr>
        <w:t xml:space="preserve">Tulos</w:t>
      </w:r>
    </w:p>
    <w:p>
      <w:r>
        <w:t xml:space="preserve">olla ystävällinen</w:t>
      </w:r>
    </w:p>
    <w:p>
      <w:r>
        <w:rPr>
          <w:b/>
        </w:rPr>
        <w:t xml:space="preserve">Esimerkki 4.2314</w:t>
      </w:r>
    </w:p>
    <w:p>
      <w:r>
        <w:t xml:space="preserve">PersonX räjäyttää PersonX:n pallit</w:t>
      </w:r>
    </w:p>
    <w:p>
      <w:r>
        <w:rPr>
          <w:b/>
        </w:rPr>
        <w:t xml:space="preserve">Tulos</w:t>
      </w:r>
    </w:p>
    <w:p>
      <w:r>
        <w:t xml:space="preserve">motivoitua saavuttamaan jotakin</w:t>
      </w:r>
    </w:p>
    <w:p>
      <w:r>
        <w:rPr>
          <w:b/>
        </w:rPr>
        <w:t xml:space="preserve">Esimerkki 4.2315</w:t>
      </w:r>
    </w:p>
    <w:p>
      <w:r>
        <w:t xml:space="preserve">HenkilöX kehottaa henkilöäY tulemaan</w:t>
      </w:r>
    </w:p>
    <w:p>
      <w:r>
        <w:rPr>
          <w:b/>
        </w:rPr>
        <w:t xml:space="preserve">Tulos</w:t>
      </w:r>
    </w:p>
    <w:p>
      <w:r>
        <w:t xml:space="preserve">haluaa nähdä henkilön</w:t>
      </w:r>
    </w:p>
    <w:p>
      <w:r>
        <w:rPr>
          <w:b/>
        </w:rPr>
        <w:t xml:space="preserve">Esimerkki 4.2316</w:t>
      </w:r>
    </w:p>
    <w:p>
      <w:r>
        <w:t xml:space="preserve">HenkilöX sanoo asioita HenkilöY:lle</w:t>
      </w:r>
    </w:p>
    <w:p>
      <w:r>
        <w:rPr>
          <w:b/>
        </w:rPr>
        <w:t xml:space="preserve">Tulos</w:t>
      </w:r>
    </w:p>
    <w:p>
      <w:r>
        <w:t xml:space="preserve">kommunikoida</w:t>
      </w:r>
    </w:p>
    <w:p>
      <w:r>
        <w:rPr>
          <w:b/>
        </w:rPr>
        <w:t xml:space="preserve">Esimerkki 4.2317</w:t>
      </w:r>
    </w:p>
    <w:p>
      <w:r>
        <w:t xml:space="preserve">HenkilöX pakottaa HenkilöY:n käteen</w:t>
      </w:r>
    </w:p>
    <w:p>
      <w:r>
        <w:rPr>
          <w:b/>
        </w:rPr>
        <w:t xml:space="preserve">Tulos</w:t>
      </w:r>
    </w:p>
    <w:p>
      <w:r>
        <w:t xml:space="preserve">totuus</w:t>
      </w:r>
    </w:p>
    <w:p>
      <w:r>
        <w:rPr>
          <w:b/>
        </w:rPr>
        <w:t xml:space="preserve">Esimerkki 4.2318</w:t>
      </w:r>
    </w:p>
    <w:p>
      <w:r>
        <w:t xml:space="preserve">HenkilöX yrittää saada HenkilöY:n hengästymään.</w:t>
      </w:r>
    </w:p>
    <w:p>
      <w:r>
        <w:rPr>
          <w:b/>
        </w:rPr>
        <w:t xml:space="preserve">Tulos</w:t>
      </w:r>
    </w:p>
    <w:p>
      <w:r>
        <w:t xml:space="preserve">hengittää oikein.</w:t>
      </w:r>
    </w:p>
    <w:p>
      <w:r>
        <w:rPr>
          <w:b/>
        </w:rPr>
        <w:t xml:space="preserve">Esimerkki 4.2319</w:t>
      </w:r>
    </w:p>
    <w:p>
      <w:r>
        <w:t xml:space="preserve">PersonX saa jäätelöä</w:t>
      </w:r>
    </w:p>
    <w:p>
      <w:r>
        <w:rPr>
          <w:b/>
        </w:rPr>
        <w:t xml:space="preserve">Tulos</w:t>
      </w:r>
    </w:p>
    <w:p>
      <w:r>
        <w:t xml:space="preserve">hemmotella itseään</w:t>
      </w:r>
    </w:p>
    <w:p>
      <w:r>
        <w:rPr>
          <w:b/>
        </w:rPr>
        <w:t xml:space="preserve">Esimerkki 4.2320</w:t>
      </w:r>
    </w:p>
    <w:p>
      <w:r>
        <w:t xml:space="preserve">HenkilöX menee naimisiin HenkilY:n veljen ___ kanssa.</w:t>
      </w:r>
    </w:p>
    <w:p>
      <w:r>
        <w:rPr>
          <w:b/>
        </w:rPr>
        <w:t xml:space="preserve">Tulos</w:t>
      </w:r>
    </w:p>
    <w:p>
      <w:r>
        <w:t xml:space="preserve">asua vaimon kanssa</w:t>
      </w:r>
    </w:p>
    <w:p>
      <w:r>
        <w:rPr>
          <w:b/>
        </w:rPr>
        <w:t xml:space="preserve">Esimerkki 4.2321</w:t>
      </w:r>
    </w:p>
    <w:p>
      <w:r>
        <w:t xml:space="preserve">HenkilöX estää henkilöY:tä tulemasta</w:t>
      </w:r>
    </w:p>
    <w:p>
      <w:r>
        <w:rPr>
          <w:b/>
        </w:rPr>
        <w:t xml:space="preserve">Tulos</w:t>
      </w:r>
    </w:p>
    <w:p>
      <w:r>
        <w:t xml:space="preserve">pelastaa heidät</w:t>
      </w:r>
    </w:p>
    <w:p>
      <w:r>
        <w:rPr>
          <w:b/>
        </w:rPr>
        <w:t xml:space="preserve">Esimerkki 4.2322</w:t>
      </w:r>
    </w:p>
    <w:p>
      <w:r>
        <w:t xml:space="preserve">HenkilöX lähettää ___ kongressiin.</w:t>
      </w:r>
    </w:p>
    <w:p>
      <w:r>
        <w:rPr>
          <w:b/>
        </w:rPr>
        <w:t xml:space="preserve">Tulos</w:t>
      </w:r>
    </w:p>
    <w:p>
      <w:r>
        <w:t xml:space="preserve">katsoa jotain mielenkiintoista</w:t>
      </w:r>
    </w:p>
    <w:p>
      <w:r>
        <w:rPr>
          <w:b/>
        </w:rPr>
        <w:t xml:space="preserve">Esimerkki 4.2323</w:t>
      </w:r>
    </w:p>
    <w:p>
      <w:r>
        <w:t xml:space="preserve">PersonX juoksee mailin</w:t>
      </w:r>
    </w:p>
    <w:p>
      <w:r>
        <w:rPr>
          <w:b/>
        </w:rPr>
        <w:t xml:space="preserve">Tulos</w:t>
      </w:r>
    </w:p>
    <w:p>
      <w:r>
        <w:t xml:space="preserve">olla terve</w:t>
      </w:r>
    </w:p>
    <w:p>
      <w:r>
        <w:rPr>
          <w:b/>
        </w:rPr>
        <w:t xml:space="preserve">Esimerkki 4.2324</w:t>
      </w:r>
    </w:p>
    <w:p>
      <w:r>
        <w:t xml:space="preserve">PersonX roiskii ___ PersonX:n kasvoille</w:t>
      </w:r>
    </w:p>
    <w:p>
      <w:r>
        <w:rPr>
          <w:b/>
        </w:rPr>
        <w:t xml:space="preserve">Tulos</w:t>
      </w:r>
    </w:p>
    <w:p>
      <w:r>
        <w:t xml:space="preserve">virkistää, puhdistaa kasvot</w:t>
      </w:r>
    </w:p>
    <w:p>
      <w:r>
        <w:rPr>
          <w:b/>
        </w:rPr>
        <w:t xml:space="preserve">Esimerkki 4.2325</w:t>
      </w:r>
    </w:p>
    <w:p>
      <w:r>
        <w:t xml:space="preserve">PersonX pitää PersonX:n leuan ylhäällä -</w:t>
      </w:r>
    </w:p>
    <w:p>
      <w:r>
        <w:rPr>
          <w:b/>
        </w:rPr>
        <w:t xml:space="preserve">Tulos</w:t>
      </w:r>
    </w:p>
    <w:p>
      <w:r>
        <w:t xml:space="preserve">suhtautua tilanteeseen myönteisesti</w:t>
      </w:r>
    </w:p>
    <w:p>
      <w:r>
        <w:rPr>
          <w:b/>
        </w:rPr>
        <w:t xml:space="preserve">Esimerkki 4.2326</w:t>
      </w:r>
    </w:p>
    <w:p>
      <w:r>
        <w:t xml:space="preserve">PersonX alentaa ___ tasolle</w:t>
      </w:r>
    </w:p>
    <w:p>
      <w:r>
        <w:rPr>
          <w:b/>
        </w:rPr>
        <w:t xml:space="preserve">Tulos</w:t>
      </w:r>
    </w:p>
    <w:p>
      <w:r>
        <w:t xml:space="preserve">hän oli menossa ensimmäiselle tasolle</w:t>
      </w:r>
    </w:p>
    <w:p>
      <w:r>
        <w:rPr>
          <w:b/>
        </w:rPr>
        <w:t xml:space="preserve">Esimerkki 4.2327</w:t>
      </w:r>
    </w:p>
    <w:p>
      <w:r>
        <w:t xml:space="preserve">HenkilöX näyttää henkilöY:lle olevan</w:t>
      </w:r>
    </w:p>
    <w:p>
      <w:r>
        <w:rPr>
          <w:b/>
        </w:rPr>
        <w:t xml:space="preserve">Tulos</w:t>
      </w:r>
    </w:p>
    <w:p>
      <w:r>
        <w:t xml:space="preserve">ajatella persoonallisuutta niin, että se olisi sitä.</w:t>
      </w:r>
    </w:p>
    <w:p>
      <w:r>
        <w:rPr>
          <w:b/>
        </w:rPr>
        <w:t xml:space="preserve">Esimerkki 4.2328</w:t>
      </w:r>
    </w:p>
    <w:p>
      <w:r>
        <w:t xml:space="preserve">HenkilöX pidättelee HenkilöY:n henkeä</w:t>
      </w:r>
    </w:p>
    <w:p>
      <w:r>
        <w:rPr>
          <w:b/>
        </w:rPr>
        <w:t xml:space="preserve">Tulos</w:t>
      </w:r>
    </w:p>
    <w:p>
      <w:r>
        <w:t xml:space="preserve">sukeltaa veteen</w:t>
      </w:r>
    </w:p>
    <w:p>
      <w:r>
        <w:rPr>
          <w:b/>
        </w:rPr>
        <w:t xml:space="preserve">Esimerkki 4.2329</w:t>
      </w:r>
    </w:p>
    <w:p>
      <w:r>
        <w:t xml:space="preserve">PersonX tekee small talkia</w:t>
      </w:r>
    </w:p>
    <w:p>
      <w:r>
        <w:rPr>
          <w:b/>
        </w:rPr>
        <w:t xml:space="preserve">Tulos</w:t>
      </w:r>
    </w:p>
    <w:p>
      <w:r>
        <w:t xml:space="preserve">välttää kiusallisuutta</w:t>
      </w:r>
    </w:p>
    <w:p>
      <w:r>
        <w:rPr>
          <w:b/>
        </w:rPr>
        <w:t xml:space="preserve">Esimerkki 4.2330</w:t>
      </w:r>
    </w:p>
    <w:p>
      <w:r>
        <w:t xml:space="preserve">PersonX käyttää PersonY-menettelyä</w:t>
      </w:r>
    </w:p>
    <w:p>
      <w:r>
        <w:rPr>
          <w:b/>
        </w:rPr>
        <w:t xml:space="preserve">Tulos</w:t>
      </w:r>
    </w:p>
    <w:p>
      <w:r>
        <w:t xml:space="preserve">tehdä jotain tietyllä tavalla</w:t>
      </w:r>
    </w:p>
    <w:p>
      <w:r>
        <w:rPr>
          <w:b/>
        </w:rPr>
        <w:t xml:space="preserve">Esimerkki 4.2331</w:t>
      </w:r>
    </w:p>
    <w:p>
      <w:r>
        <w:t xml:space="preserve">HenkilöX tappaa ___:n</w:t>
      </w:r>
    </w:p>
    <w:p>
      <w:r>
        <w:rPr>
          <w:b/>
        </w:rPr>
        <w:t xml:space="preserve">Tulos</w:t>
      </w:r>
    </w:p>
    <w:p>
      <w:r>
        <w:t xml:space="preserve">tappaa</w:t>
      </w:r>
    </w:p>
    <w:p>
      <w:r>
        <w:rPr>
          <w:b/>
        </w:rPr>
        <w:t xml:space="preserve">Esimerkki 4.2332</w:t>
      </w:r>
    </w:p>
    <w:p>
      <w:r>
        <w:t xml:space="preserve">HenkilöX päästää HenkilöY:n pään putoamaan</w:t>
      </w:r>
    </w:p>
    <w:p>
      <w:r>
        <w:rPr>
          <w:b/>
        </w:rPr>
        <w:t xml:space="preserve">Tulos</w:t>
      </w:r>
    </w:p>
    <w:p>
      <w:r>
        <w:t xml:space="preserve">olla ilkeä</w:t>
      </w:r>
    </w:p>
    <w:p>
      <w:r>
        <w:rPr>
          <w:b/>
        </w:rPr>
        <w:t xml:space="preserve">Esimerkki 4.2333</w:t>
      </w:r>
    </w:p>
    <w:p>
      <w:r>
        <w:t xml:space="preserve">HenkilöX harkitsee huolellisesti ___</w:t>
      </w:r>
    </w:p>
    <w:p>
      <w:r>
        <w:rPr>
          <w:b/>
        </w:rPr>
        <w:t xml:space="preserve">Tulos</w:t>
      </w:r>
    </w:p>
    <w:p>
      <w:r>
        <w:t xml:space="preserve">varmistaa, että he tekevät oikean päätöksen.</w:t>
      </w:r>
    </w:p>
    <w:p>
      <w:r>
        <w:rPr>
          <w:b/>
        </w:rPr>
        <w:t xml:space="preserve">Esimerkki 4.2334</w:t>
      </w:r>
    </w:p>
    <w:p>
      <w:r>
        <w:t xml:space="preserve">PersonX päättyy 31. maaliskuuta</w:t>
      </w:r>
    </w:p>
    <w:p>
      <w:r>
        <w:rPr>
          <w:b/>
        </w:rPr>
        <w:t xml:space="preserve">Tulos</w:t>
      </w:r>
    </w:p>
    <w:p>
      <w:r>
        <w:t xml:space="preserve">saada jotain valmiiksi</w:t>
      </w:r>
    </w:p>
    <w:p>
      <w:r>
        <w:rPr>
          <w:b/>
        </w:rPr>
        <w:t xml:space="preserve">Esimerkki 4.2335</w:t>
      </w:r>
    </w:p>
    <w:p>
      <w:r>
        <w:t xml:space="preserve">PersonX sanoo, että hän tulisi</w:t>
      </w:r>
    </w:p>
    <w:p>
      <w:r>
        <w:rPr>
          <w:b/>
        </w:rPr>
        <w:t xml:space="preserve">Tulos</w:t>
      </w:r>
    </w:p>
    <w:p>
      <w:r>
        <w:t xml:space="preserve">vastata rsvp:hen</w:t>
      </w:r>
    </w:p>
    <w:p>
      <w:r>
        <w:rPr>
          <w:b/>
        </w:rPr>
        <w:t xml:space="preserve">Esimerkki 4.2336</w:t>
      </w:r>
    </w:p>
    <w:p>
      <w:r>
        <w:t xml:space="preserve">HenkilöX suostuttelee HenkilöY:n muuttumaan</w:t>
      </w:r>
    </w:p>
    <w:p>
      <w:r>
        <w:rPr>
          <w:b/>
        </w:rPr>
        <w:t xml:space="preserve">Tulos</w:t>
      </w:r>
    </w:p>
    <w:p>
      <w:r>
        <w:t xml:space="preserve">auttaa henkilöä y</w:t>
      </w:r>
    </w:p>
    <w:p>
      <w:r>
        <w:rPr>
          <w:b/>
        </w:rPr>
        <w:t xml:space="preserve">Esimerkki 4.2337</w:t>
      </w:r>
    </w:p>
    <w:p>
      <w:r>
        <w:t xml:space="preserve">HenkilöX käy kaupassa HenkilöY:n äidin kanssa.</w:t>
      </w:r>
    </w:p>
    <w:p>
      <w:r>
        <w:rPr>
          <w:b/>
        </w:rPr>
        <w:t xml:space="preserve">Tulos</w:t>
      </w:r>
    </w:p>
    <w:p>
      <w:r>
        <w:t xml:space="preserve">auttamaan</w:t>
      </w:r>
    </w:p>
    <w:p>
      <w:r>
        <w:rPr>
          <w:b/>
        </w:rPr>
        <w:t xml:space="preserve">Esimerkki 4.2338</w:t>
      </w:r>
    </w:p>
    <w:p>
      <w:r>
        <w:t xml:space="preserve">HenkilöX antaa henkilöY:lle tyydytystä</w:t>
      </w:r>
    </w:p>
    <w:p>
      <w:r>
        <w:rPr>
          <w:b/>
        </w:rPr>
        <w:t xml:space="preserve">Tulos</w:t>
      </w:r>
    </w:p>
    <w:p>
      <w:r>
        <w:t xml:space="preserve">y olla onnellinen</w:t>
      </w:r>
    </w:p>
    <w:p>
      <w:r>
        <w:rPr>
          <w:b/>
        </w:rPr>
        <w:t xml:space="preserve">Esimerkki 4.2339</w:t>
      </w:r>
    </w:p>
    <w:p>
      <w:r>
        <w:t xml:space="preserve">HenkilöX voihkii HenkilöY:n suuhun -</w:t>
      </w:r>
    </w:p>
    <w:p>
      <w:r>
        <w:rPr>
          <w:b/>
        </w:rPr>
        <w:t xml:space="preserve">Tulos</w:t>
      </w:r>
    </w:p>
    <w:p>
      <w:r>
        <w:t xml:space="preserve">olla seksuaalinen</w:t>
      </w:r>
    </w:p>
    <w:p>
      <w:r>
        <w:rPr>
          <w:b/>
        </w:rPr>
        <w:t xml:space="preserve">Esimerkki 4.2340</w:t>
      </w:r>
    </w:p>
    <w:p>
      <w:r>
        <w:t xml:space="preserve">PersonX halaa PersonY:tä tiukasti</w:t>
      </w:r>
    </w:p>
    <w:p>
      <w:r>
        <w:rPr>
          <w:b/>
        </w:rPr>
        <w:t xml:space="preserve">Tulos</w:t>
      </w:r>
    </w:p>
    <w:p>
      <w:r>
        <w:t xml:space="preserve">henkilö tietää, että häntä rakastetaan</w:t>
      </w:r>
    </w:p>
    <w:p>
      <w:r>
        <w:rPr>
          <w:b/>
        </w:rPr>
        <w:t xml:space="preserve">Esimerkki 4.2341</w:t>
      </w:r>
    </w:p>
    <w:p>
      <w:r>
        <w:t xml:space="preserve">PersonX myy PersonX:n koruja.</w:t>
      </w:r>
    </w:p>
    <w:p>
      <w:r>
        <w:rPr>
          <w:b/>
        </w:rPr>
        <w:t xml:space="preserve">Tulos</w:t>
      </w:r>
    </w:p>
    <w:p>
      <w:r>
        <w:t xml:space="preserve">menestyä</w:t>
      </w:r>
    </w:p>
    <w:p>
      <w:r>
        <w:rPr>
          <w:b/>
        </w:rPr>
        <w:t xml:space="preserve">Esimerkki 4.2342</w:t>
      </w:r>
    </w:p>
    <w:p>
      <w:r>
        <w:t xml:space="preserve">PersonX tutkii yksityiskohtaisesti ___.</w:t>
      </w:r>
    </w:p>
    <w:p>
      <w:r>
        <w:rPr>
          <w:b/>
        </w:rPr>
        <w:t xml:space="preserve">Tulos</w:t>
      </w:r>
    </w:p>
    <w:p>
      <w:r>
        <w:t xml:space="preserve">ettei mitään yksityiskohtia jää huomaamatta</w:t>
      </w:r>
    </w:p>
    <w:p>
      <w:r>
        <w:rPr>
          <w:b/>
        </w:rPr>
        <w:t xml:space="preserve">Esimerkki 4.2343</w:t>
      </w:r>
    </w:p>
    <w:p>
      <w:r>
        <w:t xml:space="preserve">HenkilöX lapioi HenkilöY:n pihatietä.</w:t>
      </w:r>
    </w:p>
    <w:p>
      <w:r>
        <w:rPr>
          <w:b/>
        </w:rPr>
        <w:t xml:space="preserve">Tulos</w:t>
      </w:r>
    </w:p>
    <w:p>
      <w:r>
        <w:t xml:space="preserve">tehdä rahaa avustamalla henkilöä</w:t>
      </w:r>
    </w:p>
    <w:p>
      <w:r>
        <w:rPr>
          <w:b/>
        </w:rPr>
        <w:t xml:space="preserve">Esimerkki 4.2344</w:t>
      </w:r>
    </w:p>
    <w:p>
      <w:r>
        <w:t xml:space="preserve">HenkilöX suostuttelee ___:n päästämään</w:t>
      </w:r>
    </w:p>
    <w:p>
      <w:r>
        <w:rPr>
          <w:b/>
        </w:rPr>
        <w:t xml:space="preserve">Tulos</w:t>
      </w:r>
    </w:p>
    <w:p>
      <w:r>
        <w:t xml:space="preserve">Pidän tästä yrityksestä</w:t>
      </w:r>
    </w:p>
    <w:p>
      <w:r>
        <w:rPr>
          <w:b/>
        </w:rPr>
        <w:t xml:space="preserve">Esimerkki 4.2345</w:t>
      </w:r>
    </w:p>
    <w:p>
      <w:r>
        <w:t xml:space="preserve">HenkilöX menee ___ yöllä</w:t>
      </w:r>
    </w:p>
    <w:p>
      <w:r>
        <w:rPr>
          <w:b/>
        </w:rPr>
        <w:t xml:space="preserve">Tulos</w:t>
      </w:r>
    </w:p>
    <w:p>
      <w:r>
        <w:t xml:space="preserve">päivän päätteeksi</w:t>
      </w:r>
    </w:p>
    <w:p>
      <w:r>
        <w:rPr>
          <w:b/>
        </w:rPr>
        <w:t xml:space="preserve">Esimerkki 4.2346</w:t>
      </w:r>
    </w:p>
    <w:p>
      <w:r>
        <w:t xml:space="preserve">HenkilöX myy HenkilöY:n tuotteita</w:t>
      </w:r>
    </w:p>
    <w:p>
      <w:r>
        <w:rPr>
          <w:b/>
        </w:rPr>
        <w:t xml:space="preserve">Tulos</w:t>
      </w:r>
    </w:p>
    <w:p>
      <w:r>
        <w:t xml:space="preserve">ansaita rahaa</w:t>
      </w:r>
    </w:p>
    <w:p>
      <w:r>
        <w:rPr>
          <w:b/>
        </w:rPr>
        <w:t xml:space="preserve">Esimerkki 4.2347</w:t>
      </w:r>
    </w:p>
    <w:p>
      <w:r>
        <w:t xml:space="preserve">PersonX todistaa kaikkien olevan väärässä</w:t>
      </w:r>
    </w:p>
    <w:p>
      <w:r>
        <w:rPr>
          <w:b/>
        </w:rPr>
        <w:t xml:space="preserve">Tulos</w:t>
      </w:r>
    </w:p>
    <w:p>
      <w:r>
        <w:t xml:space="preserve">johtaa muita</w:t>
      </w:r>
    </w:p>
    <w:p>
      <w:r>
        <w:rPr>
          <w:b/>
        </w:rPr>
        <w:t xml:space="preserve">Esimerkki 4.2348</w:t>
      </w:r>
    </w:p>
    <w:p>
      <w:r>
        <w:t xml:space="preserve">HenkilöX muuttaa HenkilöY:n suunnitelmia</w:t>
      </w:r>
    </w:p>
    <w:p>
      <w:r>
        <w:rPr>
          <w:b/>
        </w:rPr>
        <w:t xml:space="preserve">Tulos</w:t>
      </w:r>
    </w:p>
    <w:p>
      <w:r>
        <w:t xml:space="preserve">olla hallinnassa</w:t>
      </w:r>
    </w:p>
    <w:p>
      <w:r>
        <w:rPr>
          <w:b/>
        </w:rPr>
        <w:t xml:space="preserve">Esimerkki 4.2349</w:t>
      </w:r>
    </w:p>
    <w:p>
      <w:r>
        <w:t xml:space="preserve">HenkilöX juo henkilöY:n verta</w:t>
      </w:r>
    </w:p>
    <w:p>
      <w:r>
        <w:rPr>
          <w:b/>
        </w:rPr>
        <w:t xml:space="preserve">Tulos</w:t>
      </w:r>
    </w:p>
    <w:p>
      <w:r>
        <w:t xml:space="preserve">hyökätä tai tapella henkilön y kanssa</w:t>
      </w:r>
    </w:p>
    <w:p>
      <w:r>
        <w:rPr>
          <w:b/>
        </w:rPr>
        <w:t xml:space="preserve">Esimerkki 4.2350</w:t>
      </w:r>
    </w:p>
    <w:p>
      <w:r>
        <w:t xml:space="preserve">PersonX iskee yhteen</w:t>
      </w:r>
    </w:p>
    <w:p>
      <w:r>
        <w:rPr>
          <w:b/>
        </w:rPr>
        <w:t xml:space="preserve">Tulos</w:t>
      </w:r>
    </w:p>
    <w:p>
      <w:r>
        <w:t xml:space="preserve">päästää aggressionsa ulos</w:t>
      </w:r>
    </w:p>
    <w:p>
      <w:r>
        <w:rPr>
          <w:b/>
        </w:rPr>
        <w:t xml:space="preserve">Esimerkki 4.2351</w:t>
      </w:r>
    </w:p>
    <w:p>
      <w:r>
        <w:t xml:space="preserve">HenkilöX antaa ___ pojalleen</w:t>
      </w:r>
    </w:p>
    <w:p>
      <w:r>
        <w:rPr>
          <w:b/>
        </w:rPr>
        <w:t xml:space="preserve">Tulos</w:t>
      </w:r>
    </w:p>
    <w:p>
      <w:r>
        <w:t xml:space="preserve">saada lapsi</w:t>
      </w:r>
    </w:p>
    <w:p>
      <w:r>
        <w:rPr>
          <w:b/>
        </w:rPr>
        <w:t xml:space="preserve">Esimerkki 4.2352</w:t>
      </w:r>
    </w:p>
    <w:p>
      <w:r>
        <w:t xml:space="preserve">PersonX ratkaisee käsillä olevan ___:n.</w:t>
      </w:r>
    </w:p>
    <w:p>
      <w:r>
        <w:rPr>
          <w:b/>
        </w:rPr>
        <w:t xml:space="preserve">Tulos</w:t>
      </w:r>
    </w:p>
    <w:p>
      <w:r>
        <w:t xml:space="preserve">olla arvokas</w:t>
      </w:r>
    </w:p>
    <w:p>
      <w:r>
        <w:rPr>
          <w:b/>
        </w:rPr>
        <w:t xml:space="preserve">Esimerkki 4.2353</w:t>
      </w:r>
    </w:p>
    <w:p>
      <w:r>
        <w:t xml:space="preserve">HenkilöX taistelee toista vastaan ___</w:t>
      </w:r>
    </w:p>
    <w:p>
      <w:r>
        <w:rPr>
          <w:b/>
        </w:rPr>
        <w:t xml:space="preserve">Tulos</w:t>
      </w:r>
    </w:p>
    <w:p>
      <w:r>
        <w:t xml:space="preserve">tuntea olonsa kovaksi</w:t>
      </w:r>
    </w:p>
    <w:p>
      <w:r>
        <w:rPr>
          <w:b/>
        </w:rPr>
        <w:t xml:space="preserve">Esimerkki 4.2354</w:t>
      </w:r>
    </w:p>
    <w:p>
      <w:r>
        <w:t xml:space="preserve">PersonX käyttää ___ tehokkaasti</w:t>
      </w:r>
    </w:p>
    <w:p>
      <w:r>
        <w:rPr>
          <w:b/>
        </w:rPr>
        <w:t xml:space="preserve">Tulos</w:t>
      </w:r>
    </w:p>
    <w:p>
      <w:r>
        <w:t xml:space="preserve">olla kekseliäs</w:t>
      </w:r>
    </w:p>
    <w:p>
      <w:r>
        <w:rPr>
          <w:b/>
        </w:rPr>
        <w:t xml:space="preserve">Esimerkki 4.2355</w:t>
      </w:r>
    </w:p>
    <w:p>
      <w:r>
        <w:t xml:space="preserve">PersonX juoksuttaa vettä minuuttia</w:t>
      </w:r>
    </w:p>
    <w:p>
      <w:r>
        <w:rPr>
          <w:b/>
        </w:rPr>
        <w:t xml:space="preserve">Tulos</w:t>
      </w:r>
    </w:p>
    <w:p>
      <w:r>
        <w:t xml:space="preserve">varmistaakseen, että hänen putkensa eivät jäädy</w:t>
      </w:r>
    </w:p>
    <w:p>
      <w:r>
        <w:rPr>
          <w:b/>
        </w:rPr>
        <w:t xml:space="preserve">Esimerkki 4.2356</w:t>
      </w:r>
    </w:p>
    <w:p>
      <w:r>
        <w:t xml:space="preserve">HenkilöX kuvaa henkilöY:n kokemusta</w:t>
      </w:r>
    </w:p>
    <w:p>
      <w:r>
        <w:rPr>
          <w:b/>
        </w:rPr>
        <w:t xml:space="preserve">Tulos</w:t>
      </w:r>
    </w:p>
    <w:p>
      <w:r>
        <w:t xml:space="preserve">jakaa</w:t>
      </w:r>
    </w:p>
    <w:p>
      <w:r>
        <w:rPr>
          <w:b/>
        </w:rPr>
        <w:t xml:space="preserve">Esimerkki 4.2357</w:t>
      </w:r>
    </w:p>
    <w:p>
      <w:r>
        <w:t xml:space="preserve">HenkilöX tietää jokaisen ___</w:t>
      </w:r>
    </w:p>
    <w:p>
      <w:r>
        <w:rPr>
          <w:b/>
        </w:rPr>
        <w:t xml:space="preserve">Tulos</w:t>
      </w:r>
    </w:p>
    <w:p>
      <w:r>
        <w:t xml:space="preserve">henkilö henkilökohtainen asenne</w:t>
      </w:r>
    </w:p>
    <w:p>
      <w:r>
        <w:rPr>
          <w:b/>
        </w:rPr>
        <w:t xml:space="preserve">Esimerkki 4.2358</w:t>
      </w:r>
    </w:p>
    <w:p>
      <w:r>
        <w:t xml:space="preserve">HenkilöX menee HenkilöY:n ystävän luokse.</w:t>
      </w:r>
    </w:p>
    <w:p>
      <w:r>
        <w:rPr>
          <w:b/>
        </w:rPr>
        <w:t xml:space="preserve">Tulos</w:t>
      </w:r>
    </w:p>
    <w:p>
      <w:r>
        <w:t xml:space="preserve">olla ihmisten seurassa</w:t>
      </w:r>
    </w:p>
    <w:p>
      <w:r>
        <w:rPr>
          <w:b/>
        </w:rPr>
        <w:t xml:space="preserve">Esimerkki 4.2359</w:t>
      </w:r>
    </w:p>
    <w:p>
      <w:r>
        <w:t xml:space="preserve">PersonX ratkaisee ___:n käyttämällä apuna</w:t>
      </w:r>
    </w:p>
    <w:p>
      <w:r>
        <w:rPr>
          <w:b/>
        </w:rPr>
        <w:t xml:space="preserve">Tulos</w:t>
      </w:r>
    </w:p>
    <w:p>
      <w:r>
        <w:t xml:space="preserve">matematiikka</w:t>
      </w:r>
    </w:p>
    <w:p>
      <w:r>
        <w:rPr>
          <w:b/>
        </w:rPr>
        <w:t xml:space="preserve">Esimerkki 4.2360</w:t>
      </w:r>
    </w:p>
    <w:p>
      <w:r>
        <w:t xml:space="preserve">PersonX kääntää toisen posken</w:t>
      </w:r>
    </w:p>
    <w:p>
      <w:r>
        <w:rPr>
          <w:b/>
        </w:rPr>
        <w:t xml:space="preserve">Tulos</w:t>
      </w:r>
    </w:p>
    <w:p>
      <w:r>
        <w:t xml:space="preserve">olla väkivallaton</w:t>
      </w:r>
    </w:p>
    <w:p>
      <w:r>
        <w:rPr>
          <w:b/>
        </w:rPr>
        <w:t xml:space="preserve">Esimerkki 4.2361</w:t>
      </w:r>
    </w:p>
    <w:p>
      <w:r>
        <w:t xml:space="preserve">HenkilöX ajaa ___ HenkilöX:n pointti</w:t>
      </w:r>
    </w:p>
    <w:p>
      <w:r>
        <w:rPr>
          <w:b/>
        </w:rPr>
        <w:t xml:space="preserve">Tulos</w:t>
      </w:r>
    </w:p>
    <w:p>
      <w:r>
        <w:t xml:space="preserve">selvyyden vuoksi</w:t>
      </w:r>
    </w:p>
    <w:p>
      <w:r>
        <w:rPr>
          <w:b/>
        </w:rPr>
        <w:t xml:space="preserve">Esimerkki 4.2362</w:t>
      </w:r>
    </w:p>
    <w:p>
      <w:r>
        <w:t xml:space="preserve">HenkilöX tulee ___ koulusta</w:t>
      </w:r>
    </w:p>
    <w:p>
      <w:r>
        <w:rPr>
          <w:b/>
        </w:rPr>
        <w:t xml:space="preserve">Tulos</w:t>
      </w:r>
    </w:p>
    <w:p>
      <w:r>
        <w:t xml:space="preserve">rentoutua.</w:t>
      </w:r>
    </w:p>
    <w:p>
      <w:r>
        <w:rPr>
          <w:b/>
        </w:rPr>
        <w:t xml:space="preserve">Esimerkki 4.2363</w:t>
      </w:r>
    </w:p>
    <w:p>
      <w:r>
        <w:t xml:space="preserve">PersonX pääsee takaisin kotiin</w:t>
      </w:r>
    </w:p>
    <w:p>
      <w:r>
        <w:rPr>
          <w:b/>
        </w:rPr>
        <w:t xml:space="preserve">Tulos</w:t>
      </w:r>
    </w:p>
    <w:p>
      <w:r>
        <w:t xml:space="preserve">olla kotona</w:t>
      </w:r>
    </w:p>
    <w:p>
      <w:r>
        <w:rPr>
          <w:b/>
        </w:rPr>
        <w:t xml:space="preserve">Esimerkki 4.2364</w:t>
      </w:r>
    </w:p>
    <w:p>
      <w:r>
        <w:t xml:space="preserve">HenkilöX tekee henkilöY:lle arvion</w:t>
      </w:r>
    </w:p>
    <w:p>
      <w:r>
        <w:rPr>
          <w:b/>
        </w:rPr>
        <w:t xml:space="preserve">Tulos</w:t>
      </w:r>
    </w:p>
    <w:p>
      <w:r>
        <w:t xml:space="preserve">tutkia toista</w:t>
      </w:r>
    </w:p>
    <w:p>
      <w:r>
        <w:rPr>
          <w:b/>
        </w:rPr>
        <w:t xml:space="preserve">Esimerkki 4.2365</w:t>
      </w:r>
    </w:p>
    <w:p>
      <w:r>
        <w:t xml:space="preserve">HenkilöX koskettaa HenkilöY:n kättä</w:t>
      </w:r>
    </w:p>
    <w:p>
      <w:r>
        <w:rPr>
          <w:b/>
        </w:rPr>
        <w:t xml:space="preserve">Tulos</w:t>
      </w:r>
    </w:p>
    <w:p>
      <w:r>
        <w:t xml:space="preserve">koskettaa tätä toista yksilöä</w:t>
      </w:r>
    </w:p>
    <w:p>
      <w:r>
        <w:rPr>
          <w:b/>
        </w:rPr>
        <w:t xml:space="preserve">Esimerkki 4.2366</w:t>
      </w:r>
    </w:p>
    <w:p>
      <w:r>
        <w:t xml:space="preserve">HenkilöX odottaa vastineeksi ___</w:t>
      </w:r>
    </w:p>
    <w:p>
      <w:r>
        <w:rPr>
          <w:b/>
        </w:rPr>
        <w:t xml:space="preserve">Tulos</w:t>
      </w:r>
    </w:p>
    <w:p>
      <w:r>
        <w:t xml:space="preserve">saadakseen rahaa.</w:t>
      </w:r>
    </w:p>
    <w:p>
      <w:r>
        <w:rPr>
          <w:b/>
        </w:rPr>
        <w:t xml:space="preserve">Esimerkki 4.2367</w:t>
      </w:r>
    </w:p>
    <w:p>
      <w:r>
        <w:t xml:space="preserve">PersonX toimii hyvin yrityksissä saadakseen</w:t>
      </w:r>
    </w:p>
    <w:p>
      <w:r>
        <w:rPr>
          <w:b/>
        </w:rPr>
        <w:t xml:space="preserve">Tulos</w:t>
      </w:r>
    </w:p>
    <w:p>
      <w:r>
        <w:t xml:space="preserve">menestyä</w:t>
      </w:r>
    </w:p>
    <w:p>
      <w:r>
        <w:rPr>
          <w:b/>
        </w:rPr>
        <w:t xml:space="preserve">Esimerkki 4.2368</w:t>
      </w:r>
    </w:p>
    <w:p>
      <w:r>
        <w:t xml:space="preserve">HenkilöX asettaa ___:n asemaan</w:t>
      </w:r>
    </w:p>
    <w:p>
      <w:r>
        <w:rPr>
          <w:b/>
        </w:rPr>
        <w:t xml:space="preserve">Tulos</w:t>
      </w:r>
    </w:p>
    <w:p>
      <w:r>
        <w:t xml:space="preserve">voittaa peli</w:t>
      </w:r>
    </w:p>
    <w:p>
      <w:r>
        <w:rPr>
          <w:b/>
        </w:rPr>
        <w:t xml:space="preserve">Esimerkki 4.2369</w:t>
      </w:r>
    </w:p>
    <w:p>
      <w:r>
        <w:t xml:space="preserve">PersonX soittaa eläinsuojeluun</w:t>
      </w:r>
    </w:p>
    <w:p>
      <w:r>
        <w:rPr>
          <w:b/>
        </w:rPr>
        <w:t xml:space="preserve">Tulos</w:t>
      </w:r>
    </w:p>
    <w:p>
      <w:r>
        <w:t xml:space="preserve">päästä eroon eläimestä</w:t>
      </w:r>
    </w:p>
    <w:p>
      <w:r>
        <w:rPr>
          <w:b/>
        </w:rPr>
        <w:t xml:space="preserve">Esimerkki 4.2370</w:t>
      </w:r>
    </w:p>
    <w:p>
      <w:r>
        <w:t xml:space="preserve">PersonX asettaa PersonY:n pöydälle</w:t>
      </w:r>
    </w:p>
    <w:p>
      <w:r>
        <w:rPr>
          <w:b/>
        </w:rPr>
        <w:t xml:space="preserve">Tulos</w:t>
      </w:r>
    </w:p>
    <w:p>
      <w:r>
        <w:t xml:space="preserve">harkitsemaan</w:t>
      </w:r>
    </w:p>
    <w:p>
      <w:r>
        <w:rPr>
          <w:b/>
        </w:rPr>
        <w:t xml:space="preserve">Esimerkki 4.2371</w:t>
      </w:r>
    </w:p>
    <w:p>
      <w:r>
        <w:t xml:space="preserve">HenkilöX maksaa henkilöY:n sähkölaskun</w:t>
      </w:r>
    </w:p>
    <w:p>
      <w:r>
        <w:rPr>
          <w:b/>
        </w:rPr>
        <w:t xml:space="preserve">Tulos</w:t>
      </w:r>
    </w:p>
    <w:p>
      <w:r>
        <w:t xml:space="preserve">jotta ihmisten sähköt pysyvät päällä</w:t>
      </w:r>
    </w:p>
    <w:p>
      <w:r>
        <w:rPr>
          <w:b/>
        </w:rPr>
        <w:t xml:space="preserve">Esimerkki 4.2372</w:t>
      </w:r>
    </w:p>
    <w:p>
      <w:r>
        <w:t xml:space="preserve">PersonX tekee PersonX:n valinnan</w:t>
      </w:r>
    </w:p>
    <w:p>
      <w:r>
        <w:rPr>
          <w:b/>
        </w:rPr>
        <w:t xml:space="preserve">Tulos</w:t>
      </w:r>
    </w:p>
    <w:p>
      <w:r>
        <w:t xml:space="preserve">olla päättäväinen</w:t>
      </w:r>
    </w:p>
    <w:p>
      <w:r>
        <w:rPr>
          <w:b/>
        </w:rPr>
        <w:t xml:space="preserve">Esimerkki 4.2373</w:t>
      </w:r>
    </w:p>
    <w:p>
      <w:r>
        <w:t xml:space="preserve">HenkilöX nousee sängystä väärällä kyljellä.</w:t>
      </w:r>
    </w:p>
    <w:p>
      <w:r>
        <w:rPr>
          <w:b/>
        </w:rPr>
        <w:t xml:space="preserve">Tulos</w:t>
      </w:r>
    </w:p>
    <w:p>
      <w:r>
        <w:t xml:space="preserve">tehdä jotain erilaista</w:t>
      </w:r>
    </w:p>
    <w:p>
      <w:r>
        <w:rPr>
          <w:b/>
        </w:rPr>
        <w:t xml:space="preserve">Esimerkki 4.2374</w:t>
      </w:r>
    </w:p>
    <w:p>
      <w:r>
        <w:t xml:space="preserve">PersonX lähettää PersonY:lle rahaa</w:t>
      </w:r>
    </w:p>
    <w:p>
      <w:r>
        <w:rPr>
          <w:b/>
        </w:rPr>
        <w:t xml:space="preserve">Tulos</w:t>
      </w:r>
    </w:p>
    <w:p>
      <w:r>
        <w:t xml:space="preserve">auttamaan</w:t>
      </w:r>
    </w:p>
    <w:p>
      <w:r>
        <w:rPr>
          <w:b/>
        </w:rPr>
        <w:t xml:space="preserve">Esimerkki 4.2375</w:t>
      </w:r>
    </w:p>
    <w:p>
      <w:r>
        <w:t xml:space="preserve">PersonX hieroo hartioita</w:t>
      </w:r>
    </w:p>
    <w:p>
      <w:r>
        <w:rPr>
          <w:b/>
        </w:rPr>
        <w:t xml:space="preserve">Tulos</w:t>
      </w:r>
    </w:p>
    <w:p>
      <w:r>
        <w:t xml:space="preserve">lievittää jännitystä</w:t>
      </w:r>
    </w:p>
    <w:p>
      <w:r>
        <w:rPr>
          <w:b/>
        </w:rPr>
        <w:t xml:space="preserve">Esimerkki 4.2376</w:t>
      </w:r>
    </w:p>
    <w:p>
      <w:r>
        <w:t xml:space="preserve">PersonX tulee toimeen muiden kanssa</w:t>
      </w:r>
    </w:p>
    <w:p>
      <w:r>
        <w:rPr>
          <w:b/>
        </w:rPr>
        <w:t xml:space="preserve">Tulos</w:t>
      </w:r>
    </w:p>
    <w:p>
      <w:r>
        <w:t xml:space="preserve">olla sopusoinnussa</w:t>
      </w:r>
    </w:p>
    <w:p>
      <w:r>
        <w:rPr>
          <w:b/>
        </w:rPr>
        <w:t xml:space="preserve">Esimerkki 4.2377</w:t>
      </w:r>
    </w:p>
    <w:p>
      <w:r>
        <w:t xml:space="preserve">PersonX saa PersonX:n ensimmäisen vauvan</w:t>
      </w:r>
    </w:p>
    <w:p>
      <w:r>
        <w:rPr>
          <w:b/>
        </w:rPr>
        <w:t xml:space="preserve">Tulos</w:t>
      </w:r>
    </w:p>
    <w:p>
      <w:r>
        <w:t xml:space="preserve">olla äiti</w:t>
      </w:r>
    </w:p>
    <w:p>
      <w:r>
        <w:rPr>
          <w:b/>
        </w:rPr>
        <w:t xml:space="preserve">Esimerkki 4.2378</w:t>
      </w:r>
    </w:p>
    <w:p>
      <w:r>
        <w:t xml:space="preserve">HenkilöX pitää henkilöY:n ___ kurissa.</w:t>
      </w:r>
    </w:p>
    <w:p>
      <w:r>
        <w:rPr>
          <w:b/>
        </w:rPr>
        <w:t xml:space="preserve">Tulos</w:t>
      </w:r>
    </w:p>
    <w:p>
      <w:r>
        <w:t xml:space="preserve">olla puhumatta asiattomasti</w:t>
      </w:r>
    </w:p>
    <w:p>
      <w:r>
        <w:rPr>
          <w:b/>
        </w:rPr>
        <w:t xml:space="preserve">Esimerkki 4.2379</w:t>
      </w:r>
    </w:p>
    <w:p>
      <w:r>
        <w:t xml:space="preserve">HenkilöX toivottaa henkilölleY onnea</w:t>
      </w:r>
    </w:p>
    <w:p>
      <w:r>
        <w:rPr>
          <w:b/>
        </w:rPr>
        <w:t xml:space="preserve">Tulos</w:t>
      </w:r>
    </w:p>
    <w:p>
      <w:r>
        <w:t xml:space="preserve">kertoa henkilölle, että he haluavat hänelle parasta...</w:t>
      </w:r>
    </w:p>
    <w:p>
      <w:r>
        <w:rPr>
          <w:b/>
        </w:rPr>
        <w:t xml:space="preserve">Esimerkki 4.2380</w:t>
      </w:r>
    </w:p>
    <w:p>
      <w:r>
        <w:t xml:space="preserve">PersonX etsii uutta työpaikkaa</w:t>
      </w:r>
    </w:p>
    <w:p>
      <w:r>
        <w:rPr>
          <w:b/>
        </w:rPr>
        <w:t xml:space="preserve">Tulos</w:t>
      </w:r>
    </w:p>
    <w:p>
      <w:r>
        <w:t xml:space="preserve">työllistettäväksi</w:t>
      </w:r>
    </w:p>
    <w:p>
      <w:r>
        <w:rPr>
          <w:b/>
        </w:rPr>
        <w:t xml:space="preserve">Esimerkki 4.2381</w:t>
      </w:r>
    </w:p>
    <w:p>
      <w:r>
        <w:t xml:space="preserve">PersonX tarjoaa ___ naisille</w:t>
      </w:r>
    </w:p>
    <w:p>
      <w:r>
        <w:rPr>
          <w:b/>
        </w:rPr>
        <w:t xml:space="preserve">Tulos</w:t>
      </w:r>
    </w:p>
    <w:p>
      <w:r>
        <w:t xml:space="preserve">auttaa naisia</w:t>
      </w:r>
    </w:p>
    <w:p>
      <w:r>
        <w:rPr>
          <w:b/>
        </w:rPr>
        <w:t xml:space="preserve">Esimerkki 4.2382</w:t>
      </w:r>
    </w:p>
    <w:p>
      <w:r>
        <w:t xml:space="preserve">PersonX tekee PersonX:n päätökset</w:t>
      </w:r>
    </w:p>
    <w:p>
      <w:r>
        <w:rPr>
          <w:b/>
        </w:rPr>
        <w:t xml:space="preserve">Tulos</w:t>
      </w:r>
    </w:p>
    <w:p>
      <w:r>
        <w:t xml:space="preserve">kuunnella ketään</w:t>
      </w:r>
    </w:p>
    <w:p>
      <w:r>
        <w:rPr>
          <w:b/>
        </w:rPr>
        <w:t xml:space="preserve">Esimerkki 4.2383</w:t>
      </w:r>
    </w:p>
    <w:p>
      <w:r>
        <w:t xml:space="preserve">PersonX höyhenet PersonX:n pesässä</w:t>
      </w:r>
    </w:p>
    <w:p>
      <w:r>
        <w:rPr>
          <w:b/>
        </w:rPr>
        <w:t xml:space="preserve">Tulos</w:t>
      </w:r>
    </w:p>
    <w:p>
      <w:r>
        <w:t xml:space="preserve">olla teidän suosiossa.</w:t>
      </w:r>
    </w:p>
    <w:p>
      <w:r>
        <w:rPr>
          <w:b/>
        </w:rPr>
        <w:t xml:space="preserve">Esimerkki 4.2384</w:t>
      </w:r>
    </w:p>
    <w:p>
      <w:r>
        <w:t xml:space="preserve">HenkilöX vetää puoleensa ___ tuolloin</w:t>
      </w:r>
    </w:p>
    <w:p>
      <w:r>
        <w:rPr>
          <w:b/>
        </w:rPr>
        <w:t xml:space="preserve">Tulos</w:t>
      </w:r>
    </w:p>
    <w:p>
      <w:r>
        <w:t xml:space="preserve">saada hyvä arvosana</w:t>
      </w:r>
    </w:p>
    <w:p>
      <w:r>
        <w:rPr>
          <w:b/>
        </w:rPr>
        <w:t xml:space="preserve">Esimerkki 4.2385</w:t>
      </w:r>
    </w:p>
    <w:p>
      <w:r>
        <w:t xml:space="preserve">HenkilöX menee kotiin ___</w:t>
      </w:r>
    </w:p>
    <w:p>
      <w:r>
        <w:rPr>
          <w:b/>
        </w:rPr>
        <w:t xml:space="preserve">Tulos</w:t>
      </w:r>
    </w:p>
    <w:p>
      <w:r>
        <w:t xml:space="preserve">iltapäivä</w:t>
      </w:r>
    </w:p>
    <w:p>
      <w:r>
        <w:rPr>
          <w:b/>
        </w:rPr>
        <w:t xml:space="preserve">Esimerkki 4.2386</w:t>
      </w:r>
    </w:p>
    <w:p>
      <w:r>
        <w:t xml:space="preserve">HenkilöX tulee ___ sinä iltana</w:t>
      </w:r>
    </w:p>
    <w:p>
      <w:r>
        <w:rPr>
          <w:b/>
        </w:rPr>
        <w:t xml:space="preserve">Tulos</w:t>
      </w:r>
    </w:p>
    <w:p>
      <w:r>
        <w:t xml:space="preserve">nauttia illasta</w:t>
      </w:r>
    </w:p>
    <w:p>
      <w:r>
        <w:rPr>
          <w:b/>
        </w:rPr>
        <w:t xml:space="preserve">Esimerkki 4.2387</w:t>
      </w:r>
    </w:p>
    <w:p>
      <w:r>
        <w:t xml:space="preserve">PersonX toimittaa tavarat</w:t>
      </w:r>
    </w:p>
    <w:p>
      <w:r>
        <w:rPr>
          <w:b/>
        </w:rPr>
        <w:t xml:space="preserve">Tulos</w:t>
      </w:r>
    </w:p>
    <w:p>
      <w:r>
        <w:t xml:space="preserve">tarjota se, mitä luvataan tai odotetaan</w:t>
      </w:r>
    </w:p>
    <w:p>
      <w:r>
        <w:rPr>
          <w:b/>
        </w:rPr>
        <w:t xml:space="preserve">Esimerkki 4.2388</w:t>
      </w:r>
    </w:p>
    <w:p>
      <w:r>
        <w:t xml:space="preserve">HenkilöX pitää HenkilöX:n varpaillaan.</w:t>
      </w:r>
    </w:p>
    <w:p>
      <w:r>
        <w:rPr>
          <w:b/>
        </w:rPr>
        <w:t xml:space="preserve">Tulos</w:t>
      </w:r>
    </w:p>
    <w:p>
      <w:r>
        <w:t xml:space="preserve">pysyä valppaana</w:t>
      </w:r>
    </w:p>
    <w:p>
      <w:r>
        <w:rPr>
          <w:b/>
        </w:rPr>
        <w:t xml:space="preserve">Esimerkki 4.2389</w:t>
      </w:r>
    </w:p>
    <w:p>
      <w:r>
        <w:t xml:space="preserve">HenkilöX häipyy karkuun</w:t>
      </w:r>
    </w:p>
    <w:p>
      <w:r>
        <w:rPr>
          <w:b/>
        </w:rPr>
        <w:t xml:space="preserve">Tulos</w:t>
      </w:r>
    </w:p>
    <w:p>
      <w:r>
        <w:t xml:space="preserve">katoamaan</w:t>
      </w:r>
    </w:p>
    <w:p>
      <w:r>
        <w:rPr>
          <w:b/>
        </w:rPr>
        <w:t xml:space="preserve">Esimerkki 4.2390</w:t>
      </w:r>
    </w:p>
    <w:p>
      <w:r>
        <w:t xml:space="preserve">HenkilöX antaa henkilölleY hoitoa</w:t>
      </w:r>
    </w:p>
    <w:p>
      <w:r>
        <w:rPr>
          <w:b/>
        </w:rPr>
        <w:t xml:space="preserve">Tulos</w:t>
      </w:r>
    </w:p>
    <w:p>
      <w:r>
        <w:t xml:space="preserve">pelastaakseen henkilön y hengen</w:t>
      </w:r>
    </w:p>
    <w:p>
      <w:r>
        <w:rPr>
          <w:b/>
        </w:rPr>
        <w:t xml:space="preserve">Esimerkki 4.2391</w:t>
      </w:r>
    </w:p>
    <w:p>
      <w:r>
        <w:t xml:space="preserve">HenkilöX lepuuttaa henkilöY:n leukaa.</w:t>
      </w:r>
    </w:p>
    <w:p>
      <w:r>
        <w:rPr>
          <w:b/>
        </w:rPr>
        <w:t xml:space="preserve">Tulos</w:t>
      </w:r>
    </w:p>
    <w:p>
      <w:r>
        <w:t xml:space="preserve">lepuuttaa kehoaan</w:t>
      </w:r>
    </w:p>
    <w:p>
      <w:r>
        <w:rPr>
          <w:b/>
        </w:rPr>
        <w:t xml:space="preserve">Esimerkki 4.2392</w:t>
      </w:r>
    </w:p>
    <w:p>
      <w:r>
        <w:t xml:space="preserve">HenkilöX pumppaa henkilöY:n kaasua</w:t>
      </w:r>
    </w:p>
    <w:p>
      <w:r>
        <w:rPr>
          <w:b/>
        </w:rPr>
        <w:t xml:space="preserve">Tulos</w:t>
      </w:r>
    </w:p>
    <w:p>
      <w:r>
        <w:t xml:space="preserve">olla avuksi</w:t>
      </w:r>
    </w:p>
    <w:p>
      <w:r>
        <w:rPr>
          <w:b/>
        </w:rPr>
        <w:t xml:space="preserve">Esimerkki 4.2393</w:t>
      </w:r>
    </w:p>
    <w:p>
      <w:r>
        <w:t xml:space="preserve">HenkilöX asettaa ___ vaaraan</w:t>
      </w:r>
    </w:p>
    <w:p>
      <w:r>
        <w:rPr>
          <w:b/>
        </w:rPr>
        <w:t xml:space="preserve">Tulos</w:t>
      </w:r>
    </w:p>
    <w:p>
      <w:r>
        <w:t xml:space="preserve">turvallisuus</w:t>
      </w:r>
    </w:p>
    <w:p>
      <w:r>
        <w:rPr>
          <w:b/>
        </w:rPr>
        <w:t xml:space="preserve">Esimerkki 4.2394</w:t>
      </w:r>
    </w:p>
    <w:p>
      <w:r>
        <w:t xml:space="preserve">HenkilöX näkee henkilöY:n kotona</w:t>
      </w:r>
    </w:p>
    <w:p>
      <w:r>
        <w:rPr>
          <w:b/>
        </w:rPr>
        <w:t xml:space="preserve">Tulos</w:t>
      </w:r>
    </w:p>
    <w:p>
      <w:r>
        <w:t xml:space="preserve">nähdä henkilö y</w:t>
      </w:r>
    </w:p>
    <w:p>
      <w:r>
        <w:rPr>
          <w:b/>
        </w:rPr>
        <w:t xml:space="preserve">Esimerkki 4.2395</w:t>
      </w:r>
    </w:p>
    <w:p>
      <w:r>
        <w:t xml:space="preserve">PersonX yhdistää ___</w:t>
      </w:r>
    </w:p>
    <w:p>
      <w:r>
        <w:rPr>
          <w:b/>
        </w:rPr>
        <w:t xml:space="preserve">Tulos</w:t>
      </w:r>
    </w:p>
    <w:p>
      <w:r>
        <w:t xml:space="preserve">ymmärtää</w:t>
      </w:r>
    </w:p>
    <w:p>
      <w:r>
        <w:rPr>
          <w:b/>
        </w:rPr>
        <w:t xml:space="preserve">Esimerkki 4.2396</w:t>
      </w:r>
    </w:p>
    <w:p>
      <w:r>
        <w:t xml:space="preserve">PersonX selittää jokaisen ___</w:t>
      </w:r>
    </w:p>
    <w:p>
      <w:r>
        <w:rPr>
          <w:b/>
        </w:rPr>
        <w:t xml:space="preserve">Tulos</w:t>
      </w:r>
    </w:p>
    <w:p>
      <w:r>
        <w:t xml:space="preserve">olla perusteellinen</w:t>
      </w:r>
    </w:p>
    <w:p>
      <w:r>
        <w:rPr>
          <w:b/>
        </w:rPr>
        <w:t xml:space="preserve">Esimerkki 4.2397</w:t>
      </w:r>
    </w:p>
    <w:p>
      <w:r>
        <w:t xml:space="preserve">HenkilöX maksaa HenkilöX:n vesilaskun</w:t>
      </w:r>
    </w:p>
    <w:p>
      <w:r>
        <w:rPr>
          <w:b/>
        </w:rPr>
        <w:t xml:space="preserve">Tulos</w:t>
      </w:r>
    </w:p>
    <w:p>
      <w:r>
        <w:t xml:space="preserve">lasku maksettu</w:t>
      </w:r>
    </w:p>
    <w:p>
      <w:r>
        <w:rPr>
          <w:b/>
        </w:rPr>
        <w:t xml:space="preserve">Esimerkki 4.2398</w:t>
      </w:r>
    </w:p>
    <w:p>
      <w:r>
        <w:t xml:space="preserve">PersonX pysyy suorassa</w:t>
      </w:r>
    </w:p>
    <w:p>
      <w:r>
        <w:rPr>
          <w:b/>
        </w:rPr>
        <w:t xml:space="preserve">Tulos</w:t>
      </w:r>
    </w:p>
    <w:p>
      <w:r>
        <w:t xml:space="preserve">välttää osumista johonkin</w:t>
      </w:r>
    </w:p>
    <w:p>
      <w:r>
        <w:rPr>
          <w:b/>
        </w:rPr>
        <w:t xml:space="preserve">Esimerkki 4.2399</w:t>
      </w:r>
    </w:p>
    <w:p>
      <w:r>
        <w:t xml:space="preserve">HenkilöX täyttää ___ kokonaan</w:t>
      </w:r>
    </w:p>
    <w:p>
      <w:r>
        <w:rPr>
          <w:b/>
        </w:rPr>
        <w:t xml:space="preserve">Tulos</w:t>
      </w:r>
    </w:p>
    <w:p>
      <w:r>
        <w:t xml:space="preserve">bold</w:t>
      </w:r>
    </w:p>
    <w:p>
      <w:r>
        <w:rPr>
          <w:b/>
        </w:rPr>
        <w:t xml:space="preserve">Esimerkki 4.2400</w:t>
      </w:r>
    </w:p>
    <w:p>
      <w:r>
        <w:t xml:space="preserve">HenkilöX menee ___ HenkilöY:n äidin luokse.</w:t>
      </w:r>
    </w:p>
    <w:p>
      <w:r>
        <w:rPr>
          <w:b/>
        </w:rPr>
        <w:t xml:space="preserve">Tulos</w:t>
      </w:r>
    </w:p>
    <w:p>
      <w:r>
        <w:t xml:space="preserve">olla tukena</w:t>
      </w:r>
    </w:p>
    <w:p>
      <w:r>
        <w:rPr>
          <w:b/>
        </w:rPr>
        <w:t xml:space="preserve">Esimerkki 4.2401</w:t>
      </w:r>
    </w:p>
    <w:p>
      <w:r>
        <w:t xml:space="preserve">PersonX miellyttää jokaista ___</w:t>
      </w:r>
    </w:p>
    <w:p>
      <w:r>
        <w:rPr>
          <w:b/>
        </w:rPr>
        <w:t xml:space="preserve">Tulos</w:t>
      </w:r>
    </w:p>
    <w:p>
      <w:r>
        <w:t xml:space="preserve">osoittaa ystävällisyyttä</w:t>
      </w:r>
    </w:p>
    <w:p>
      <w:r>
        <w:rPr>
          <w:b/>
        </w:rPr>
        <w:t xml:space="preserve">Esimerkki 4.2402</w:t>
      </w:r>
    </w:p>
    <w:p>
      <w:r>
        <w:t xml:space="preserve">HenkilöX antaa henkilöY:lle tietoja</w:t>
      </w:r>
    </w:p>
    <w:p>
      <w:r>
        <w:rPr>
          <w:b/>
        </w:rPr>
        <w:t xml:space="preserve">Tulos</w:t>
      </w:r>
    </w:p>
    <w:p>
      <w:r>
        <w:t xml:space="preserve">olla tietoa</w:t>
      </w:r>
    </w:p>
    <w:p>
      <w:r>
        <w:rPr>
          <w:b/>
        </w:rPr>
        <w:t xml:space="preserve">Esimerkki 4.2403</w:t>
      </w:r>
    </w:p>
    <w:p>
      <w:r>
        <w:t xml:space="preserve">PersonX aloittaa ___ uudelleen</w:t>
      </w:r>
    </w:p>
    <w:p>
      <w:r>
        <w:rPr>
          <w:b/>
        </w:rPr>
        <w:t xml:space="preserve">Tulos</w:t>
      </w:r>
    </w:p>
    <w:p>
      <w:r>
        <w:t xml:space="preserve">elää jokainen päivä kuin viimeinen</w:t>
      </w:r>
    </w:p>
    <w:p>
      <w:r>
        <w:rPr>
          <w:b/>
        </w:rPr>
        <w:t xml:space="preserve">Esimerkki 4.2404</w:t>
      </w:r>
    </w:p>
    <w:p>
      <w:r>
        <w:t xml:space="preserve">HenkilöX pelastaa HenkilöY:n maan</w:t>
      </w:r>
    </w:p>
    <w:p>
      <w:r>
        <w:rPr>
          <w:b/>
        </w:rPr>
        <w:t xml:space="preserve">Tulos</w:t>
      </w:r>
    </w:p>
    <w:p>
      <w:r>
        <w:t xml:space="preserve">haluaa auttaa ihmiskuntaa</w:t>
      </w:r>
    </w:p>
    <w:p>
      <w:r>
        <w:rPr>
          <w:b/>
        </w:rPr>
        <w:t xml:space="preserve">Esimerkki 4.2405</w:t>
      </w:r>
    </w:p>
    <w:p>
      <w:r>
        <w:t xml:space="preserve">HenkilöX pyytää henkilöY:tä tuomaan</w:t>
      </w:r>
    </w:p>
    <w:p>
      <w:r>
        <w:rPr>
          <w:b/>
        </w:rPr>
        <w:t xml:space="preserve">Tulos</w:t>
      </w:r>
    </w:p>
    <w:p>
      <w:r>
        <w:t xml:space="preserve">pyydetään</w:t>
      </w:r>
    </w:p>
    <w:p>
      <w:r>
        <w:rPr>
          <w:b/>
        </w:rPr>
        <w:t xml:space="preserve">Esimerkki 4.2406</w:t>
      </w:r>
    </w:p>
    <w:p>
      <w:r>
        <w:t xml:space="preserve">HenkilöX löytää henkilöX:n äidin</w:t>
      </w:r>
    </w:p>
    <w:p>
      <w:r>
        <w:rPr>
          <w:b/>
        </w:rPr>
        <w:t xml:space="preserve">Tulos</w:t>
      </w:r>
    </w:p>
    <w:p>
      <w:r>
        <w:t xml:space="preserve">lohduttautua</w:t>
      </w:r>
    </w:p>
    <w:p>
      <w:r>
        <w:rPr>
          <w:b/>
        </w:rPr>
        <w:t xml:space="preserve">Esimerkki 4.2407</w:t>
      </w:r>
    </w:p>
    <w:p>
      <w:r>
        <w:t xml:space="preserve">HenkilöX jakaa ___:n osiin.</w:t>
      </w:r>
    </w:p>
    <w:p>
      <w:r>
        <w:rPr>
          <w:b/>
        </w:rPr>
        <w:t xml:space="preserve">Tulos</w:t>
      </w:r>
    </w:p>
    <w:p>
      <w:r>
        <w:t xml:space="preserve">täyttämään</w:t>
      </w:r>
    </w:p>
    <w:p>
      <w:r>
        <w:rPr>
          <w:b/>
        </w:rPr>
        <w:t xml:space="preserve">Esimerkki 4.2408</w:t>
      </w:r>
    </w:p>
    <w:p>
      <w:r>
        <w:t xml:space="preserve">HenkilöX antaa henkilöY:lle henkilöX:n mielipiteen.</w:t>
      </w:r>
    </w:p>
    <w:p>
      <w:r>
        <w:rPr>
          <w:b/>
        </w:rPr>
        <w:t xml:space="preserve">Tulos</w:t>
      </w:r>
    </w:p>
    <w:p>
      <w:r>
        <w:t xml:space="preserve">jakaa</w:t>
      </w:r>
    </w:p>
    <w:p>
      <w:r>
        <w:rPr>
          <w:b/>
        </w:rPr>
        <w:t xml:space="preserve">Esimerkki 4.2409</w:t>
      </w:r>
    </w:p>
    <w:p>
      <w:r>
        <w:t xml:space="preserve">PersonX iskee ___ kovaa</w:t>
      </w:r>
    </w:p>
    <w:p>
      <w:r>
        <w:rPr>
          <w:b/>
        </w:rPr>
        <w:t xml:space="preserve">Tulos</w:t>
      </w:r>
    </w:p>
    <w:p>
      <w:r>
        <w:t xml:space="preserve">satuttaa</w:t>
      </w:r>
    </w:p>
    <w:p>
      <w:r>
        <w:rPr>
          <w:b/>
        </w:rPr>
        <w:t xml:space="preserve">Esimerkki 4.2410</w:t>
      </w:r>
    </w:p>
    <w:p>
      <w:r>
        <w:t xml:space="preserve">PersonX nostaa PersonX:n tasoa</w:t>
      </w:r>
    </w:p>
    <w:p>
      <w:r>
        <w:rPr>
          <w:b/>
        </w:rPr>
        <w:t xml:space="preserve">Tulos</w:t>
      </w:r>
    </w:p>
    <w:p>
      <w:r>
        <w:t xml:space="preserve">menestyä elämässä</w:t>
      </w:r>
    </w:p>
    <w:p>
      <w:r>
        <w:rPr>
          <w:b/>
        </w:rPr>
        <w:t xml:space="preserve">Esimerkki 4.2411</w:t>
      </w:r>
    </w:p>
    <w:p>
      <w:r>
        <w:t xml:space="preserve">HenkilöX antaa henkilöY:lle rahaa</w:t>
      </w:r>
    </w:p>
    <w:p>
      <w:r>
        <w:rPr>
          <w:b/>
        </w:rPr>
        <w:t xml:space="preserve">Tulos</w:t>
      </w:r>
    </w:p>
    <w:p>
      <w:r>
        <w:t xml:space="preserve">maksaa henkilölle</w:t>
      </w:r>
    </w:p>
    <w:p>
      <w:r>
        <w:rPr>
          <w:b/>
        </w:rPr>
        <w:t xml:space="preserve">Esimerkki 4.2412</w:t>
      </w:r>
    </w:p>
    <w:p>
      <w:r>
        <w:t xml:space="preserve">PersonX ottaa jauhetta</w:t>
      </w:r>
    </w:p>
    <w:p>
      <w:r>
        <w:rPr>
          <w:b/>
        </w:rPr>
        <w:t xml:space="preserve">Tulos</w:t>
      </w:r>
    </w:p>
    <w:p>
      <w:r>
        <w:t xml:space="preserve">lähteä</w:t>
      </w:r>
    </w:p>
    <w:p>
      <w:r>
        <w:rPr>
          <w:b/>
        </w:rPr>
        <w:t xml:space="preserve">Esimerkki 4.2413</w:t>
      </w:r>
    </w:p>
    <w:p>
      <w:r>
        <w:t xml:space="preserve">PersonX ajattelee ääneen</w:t>
      </w:r>
    </w:p>
    <w:p>
      <w:r>
        <w:rPr>
          <w:b/>
        </w:rPr>
        <w:t xml:space="preserve">Tulos</w:t>
      </w:r>
    </w:p>
    <w:p>
      <w:r>
        <w:t xml:space="preserve">saada ajatuksensa ulos</w:t>
      </w:r>
    </w:p>
    <w:p>
      <w:r>
        <w:rPr>
          <w:b/>
        </w:rPr>
        <w:t xml:space="preserve">Esimerkki 4.2414</w:t>
      </w:r>
    </w:p>
    <w:p>
      <w:r>
        <w:t xml:space="preserve">HenkilöX palaa HenkilöY:n paikalle</w:t>
      </w:r>
    </w:p>
    <w:p>
      <w:r>
        <w:rPr>
          <w:b/>
        </w:rPr>
        <w:t xml:space="preserve">Tulos</w:t>
      </w:r>
    </w:p>
    <w:p>
      <w:r>
        <w:t xml:space="preserve">nähdä persony uudelleen</w:t>
      </w:r>
    </w:p>
    <w:p>
      <w:r>
        <w:rPr>
          <w:b/>
        </w:rPr>
        <w:t xml:space="preserve">Esimerkki 4.2415</w:t>
      </w:r>
    </w:p>
    <w:p>
      <w:r>
        <w:t xml:space="preserve">HenkilöX syö HenkilöX:n kasveja</w:t>
      </w:r>
    </w:p>
    <w:p>
      <w:r>
        <w:rPr>
          <w:b/>
        </w:rPr>
        <w:t xml:space="preserve">Tulos</w:t>
      </w:r>
    </w:p>
    <w:p>
      <w:r>
        <w:t xml:space="preserve">saadakseen vitamiineja ja vihanneksia</w:t>
      </w:r>
    </w:p>
    <w:p>
      <w:r>
        <w:rPr>
          <w:b/>
        </w:rPr>
        <w:t xml:space="preserve">Esimerkki 4.2416</w:t>
      </w:r>
    </w:p>
    <w:p>
      <w:r>
        <w:t xml:space="preserve">PersonX roikkuu joka sanasta</w:t>
      </w:r>
    </w:p>
    <w:p>
      <w:r>
        <w:rPr>
          <w:b/>
        </w:rPr>
        <w:t xml:space="preserve">Tulos</w:t>
      </w:r>
    </w:p>
    <w:p>
      <w:r>
        <w:t xml:space="preserve">kuuntelemaan</w:t>
      </w:r>
    </w:p>
    <w:p>
      <w:r>
        <w:rPr>
          <w:b/>
        </w:rPr>
        <w:t xml:space="preserve">Esimerkki 4.2417</w:t>
      </w:r>
    </w:p>
    <w:p>
      <w:r>
        <w:t xml:space="preserve">HenkilöX katsoo henkilöY:tä silmiin</w:t>
      </w:r>
    </w:p>
    <w:p>
      <w:r>
        <w:rPr>
          <w:b/>
        </w:rPr>
        <w:t xml:space="preserve">Tulos</w:t>
      </w:r>
    </w:p>
    <w:p>
      <w:r>
        <w:t xml:space="preserve">pelotella henkilöä y</w:t>
      </w:r>
    </w:p>
    <w:p>
      <w:r>
        <w:rPr>
          <w:b/>
        </w:rPr>
        <w:t xml:space="preserve">Esimerkki 4.2418</w:t>
      </w:r>
    </w:p>
    <w:p>
      <w:r>
        <w:t xml:space="preserve">HenkilöX antaa HenkilöY:n ___ lampaiden puolesta.</w:t>
      </w:r>
    </w:p>
    <w:p>
      <w:r>
        <w:rPr>
          <w:b/>
        </w:rPr>
        <w:t xml:space="preserve">Tulos</w:t>
      </w:r>
    </w:p>
    <w:p>
      <w:r>
        <w:t xml:space="preserve">lampaat</w:t>
      </w:r>
    </w:p>
    <w:p>
      <w:r>
        <w:rPr>
          <w:b/>
        </w:rPr>
        <w:t xml:space="preserve">Esimerkki 4.2419</w:t>
      </w:r>
    </w:p>
    <w:p>
      <w:r>
        <w:t xml:space="preserve">HenkilöX ostaa henkilöY:lle jäätelöä</w:t>
      </w:r>
    </w:p>
    <w:p>
      <w:r>
        <w:rPr>
          <w:b/>
        </w:rPr>
        <w:t xml:space="preserve">Tulos</w:t>
      </w:r>
    </w:p>
    <w:p>
      <w:r>
        <w:t xml:space="preserve">auttaa henkilöä</w:t>
      </w:r>
    </w:p>
    <w:p>
      <w:r>
        <w:rPr>
          <w:b/>
        </w:rPr>
        <w:t xml:space="preserve">Esimerkki 4.2420</w:t>
      </w:r>
    </w:p>
    <w:p>
      <w:r>
        <w:t xml:space="preserve">HenkilöX estää ___:tä syyllistymästä</w:t>
      </w:r>
    </w:p>
    <w:p>
      <w:r>
        <w:rPr>
          <w:b/>
        </w:rPr>
        <w:t xml:space="preserve">Tulos</w:t>
      </w:r>
    </w:p>
    <w:p>
      <w:r>
        <w:t xml:space="preserve">kaikki</w:t>
      </w:r>
    </w:p>
    <w:p>
      <w:r>
        <w:rPr>
          <w:b/>
        </w:rPr>
        <w:t xml:space="preserve">Esimerkki 4.2421</w:t>
      </w:r>
    </w:p>
    <w:p>
      <w:r>
        <w:t xml:space="preserve">HenkilöX istuu HenkilöY:n sylissä -</w:t>
      </w:r>
    </w:p>
    <w:p>
      <w:r>
        <w:rPr>
          <w:b/>
        </w:rPr>
        <w:t xml:space="preserve">Tulos</w:t>
      </w:r>
    </w:p>
    <w:p>
      <w:r>
        <w:t xml:space="preserve">olla hellä</w:t>
      </w:r>
    </w:p>
    <w:p>
      <w:r>
        <w:rPr>
          <w:b/>
        </w:rPr>
        <w:t xml:space="preserve">Esimerkki 4.2422</w:t>
      </w:r>
    </w:p>
    <w:p>
      <w:r>
        <w:t xml:space="preserve">PersonX kuljettaa ___ pitkälle</w:t>
      </w:r>
    </w:p>
    <w:p>
      <w:r>
        <w:rPr>
          <w:b/>
        </w:rPr>
        <w:t xml:space="preserve">Tulos</w:t>
      </w:r>
    </w:p>
    <w:p>
      <w:r>
        <w:t xml:space="preserve">menestyä</w:t>
      </w:r>
    </w:p>
    <w:p>
      <w:r>
        <w:rPr>
          <w:b/>
        </w:rPr>
        <w:t xml:space="preserve">Esimerkki 4.2423</w:t>
      </w:r>
    </w:p>
    <w:p>
      <w:r>
        <w:t xml:space="preserve">HenkilöX perustelee jokaisen ___</w:t>
      </w:r>
    </w:p>
    <w:p>
      <w:r>
        <w:rPr>
          <w:b/>
        </w:rPr>
        <w:t xml:space="preserve">Tulos</w:t>
      </w:r>
    </w:p>
    <w:p>
      <w:r>
        <w:t xml:space="preserve">olla aina oikeassa.</w:t>
      </w:r>
    </w:p>
    <w:p>
      <w:r>
        <w:rPr>
          <w:b/>
        </w:rPr>
        <w:t xml:space="preserve">Esimerkki 4.2424</w:t>
      </w:r>
    </w:p>
    <w:p>
      <w:r>
        <w:t xml:space="preserve">HenkilöX vie ___ sairaalaan</w:t>
      </w:r>
    </w:p>
    <w:p>
      <w:r>
        <w:rPr>
          <w:b/>
        </w:rPr>
        <w:t xml:space="preserve">Tulos</w:t>
      </w:r>
    </w:p>
    <w:p>
      <w:r>
        <w:t xml:space="preserve">olla avuksi</w:t>
      </w:r>
    </w:p>
    <w:p>
      <w:r>
        <w:rPr>
          <w:b/>
        </w:rPr>
        <w:t xml:space="preserve">Esimerkki 4.2425</w:t>
      </w:r>
    </w:p>
    <w:p>
      <w:r>
        <w:t xml:space="preserve">HenkilöX esittää ___ tarkistusta, jonka tarkoituksena on muuttaa seuraavia asioita</w:t>
      </w:r>
    </w:p>
    <w:p>
      <w:r>
        <w:rPr>
          <w:b/>
        </w:rPr>
        <w:t xml:space="preserve">Tulos</w:t>
      </w:r>
    </w:p>
    <w:p>
      <w:r>
        <w:t xml:space="preserve">neuvotella</w:t>
      </w:r>
    </w:p>
    <w:p>
      <w:r>
        <w:rPr>
          <w:b/>
        </w:rPr>
        <w:t xml:space="preserve">Esimerkki 4.2426</w:t>
      </w:r>
    </w:p>
    <w:p>
      <w:r>
        <w:t xml:space="preserve">PersonX nuolee PersonX:n haavat</w:t>
      </w:r>
    </w:p>
    <w:p>
      <w:r>
        <w:rPr>
          <w:b/>
        </w:rPr>
        <w:t xml:space="preserve">Tulos</w:t>
      </w:r>
    </w:p>
    <w:p>
      <w:r>
        <w:t xml:space="preserve">olla yksin</w:t>
      </w:r>
    </w:p>
    <w:p>
      <w:r>
        <w:rPr>
          <w:b/>
        </w:rPr>
        <w:t xml:space="preserve">Esimerkki 4.2427</w:t>
      </w:r>
    </w:p>
    <w:p>
      <w:r>
        <w:t xml:space="preserve">PersonX pelastaa miehen ___:n</w:t>
      </w:r>
    </w:p>
    <w:p>
      <w:r>
        <w:rPr>
          <w:b/>
        </w:rPr>
        <w:t xml:space="preserve">Tulos</w:t>
      </w:r>
    </w:p>
    <w:p>
      <w:r>
        <w:t xml:space="preserve">auttaa muita</w:t>
      </w:r>
    </w:p>
    <w:p>
      <w:r>
        <w:rPr>
          <w:b/>
        </w:rPr>
        <w:t xml:space="preserve">Esimerkki 4.2428</w:t>
      </w:r>
    </w:p>
    <w:p>
      <w:r>
        <w:t xml:space="preserve">PersonX maksaa PersonY:n kissan</w:t>
      </w:r>
    </w:p>
    <w:p>
      <w:r>
        <w:rPr>
          <w:b/>
        </w:rPr>
        <w:t xml:space="preserve">Tulos</w:t>
      </w:r>
    </w:p>
    <w:p>
      <w:r>
        <w:t xml:space="preserve">auttaa henkilöä</w:t>
      </w:r>
    </w:p>
    <w:p>
      <w:r>
        <w:rPr>
          <w:b/>
        </w:rPr>
        <w:t xml:space="preserve">Esimerkki 4.2429</w:t>
      </w:r>
    </w:p>
    <w:p>
      <w:r>
        <w:t xml:space="preserve">PersonX nousee tuhkasta</w:t>
      </w:r>
    </w:p>
    <w:p>
      <w:r>
        <w:rPr>
          <w:b/>
        </w:rPr>
        <w:t xml:space="preserve">Tulos</w:t>
      </w:r>
    </w:p>
    <w:p>
      <w:r>
        <w:t xml:space="preserve">lunastus.</w:t>
      </w:r>
    </w:p>
    <w:p>
      <w:r>
        <w:rPr>
          <w:b/>
        </w:rPr>
        <w:t xml:space="preserve">Esimerkki 4.2430</w:t>
      </w:r>
    </w:p>
    <w:p>
      <w:r>
        <w:t xml:space="preserve">PersonX varmistaa PersonY:n menestyksen</w:t>
      </w:r>
    </w:p>
    <w:p>
      <w:r>
        <w:rPr>
          <w:b/>
        </w:rPr>
        <w:t xml:space="preserve">Tulos</w:t>
      </w:r>
    </w:p>
    <w:p>
      <w:r>
        <w:t xml:space="preserve">hänen ystävänsä pormestariksi ja palvelemaan paikkakuntansa asukkaita.</w:t>
      </w:r>
    </w:p>
    <w:p>
      <w:r>
        <w:rPr>
          <w:b/>
        </w:rPr>
        <w:t xml:space="preserve">Esimerkki 4.2431</w:t>
      </w:r>
    </w:p>
    <w:p>
      <w:r>
        <w:t xml:space="preserve">PersonX saa PersonY:n käyttämään</w:t>
      </w:r>
    </w:p>
    <w:p>
      <w:r>
        <w:rPr>
          <w:b/>
        </w:rPr>
        <w:t xml:space="preserve">Tulos</w:t>
      </w:r>
    </w:p>
    <w:p>
      <w:r>
        <w:t xml:space="preserve">käyttää asioita</w:t>
      </w:r>
    </w:p>
    <w:p>
      <w:r>
        <w:rPr>
          <w:b/>
        </w:rPr>
        <w:t xml:space="preserve">Esimerkki 4.2432</w:t>
      </w:r>
    </w:p>
    <w:p>
      <w:r>
        <w:t xml:space="preserve">PersonX kattaa pöydän</w:t>
      </w:r>
    </w:p>
    <w:p>
      <w:r>
        <w:rPr>
          <w:b/>
        </w:rPr>
        <w:t xml:space="preserve">Tulos</w:t>
      </w:r>
    </w:p>
    <w:p>
      <w:r>
        <w:t xml:space="preserve">syödä</w:t>
      </w:r>
    </w:p>
    <w:p>
      <w:r>
        <w:rPr>
          <w:b/>
        </w:rPr>
        <w:t xml:space="preserve">Esimerkki 4.2433</w:t>
      </w:r>
    </w:p>
    <w:p>
      <w:r>
        <w:t xml:space="preserve">HenkilöX pilaa henkilöY:n elämän</w:t>
      </w:r>
    </w:p>
    <w:p>
      <w:r>
        <w:rPr>
          <w:b/>
        </w:rPr>
        <w:t xml:space="preserve">Tulos</w:t>
      </w:r>
    </w:p>
    <w:p>
      <w:r>
        <w:t xml:space="preserve">suututtaa henkilö y</w:t>
      </w:r>
    </w:p>
    <w:p>
      <w:r>
        <w:rPr>
          <w:b/>
        </w:rPr>
        <w:t xml:space="preserve">Esimerkki 4.2434</w:t>
      </w:r>
    </w:p>
    <w:p>
      <w:r>
        <w:t xml:space="preserve">PersonX toimittaa jokaisen ___</w:t>
      </w:r>
    </w:p>
    <w:p>
      <w:r>
        <w:rPr>
          <w:b/>
        </w:rPr>
        <w:t xml:space="preserve">Tulos</w:t>
      </w:r>
    </w:p>
    <w:p>
      <w:r>
        <w:t xml:space="preserve">tarjota apua</w:t>
      </w:r>
    </w:p>
    <w:p>
      <w:r>
        <w:rPr>
          <w:b/>
        </w:rPr>
        <w:t xml:space="preserve">Esimerkki 4.2435</w:t>
      </w:r>
    </w:p>
    <w:p>
      <w:r>
        <w:t xml:space="preserve">HenkilöX kaataa HenkilöY:n maahan</w:t>
      </w:r>
    </w:p>
    <w:p>
      <w:r>
        <w:rPr>
          <w:b/>
        </w:rPr>
        <w:t xml:space="preserve">Tulos</w:t>
      </w:r>
    </w:p>
    <w:p>
      <w:r>
        <w:t xml:space="preserve">pidättää heidät</w:t>
      </w:r>
    </w:p>
    <w:p>
      <w:r>
        <w:rPr>
          <w:b/>
        </w:rPr>
        <w:t xml:space="preserve">Esimerkki 4.2436</w:t>
      </w:r>
    </w:p>
    <w:p>
      <w:r>
        <w:t xml:space="preserve">HenkilöX saa ___ auttamaan</w:t>
      </w:r>
    </w:p>
    <w:p>
      <w:r>
        <w:rPr>
          <w:b/>
        </w:rPr>
        <w:t xml:space="preserve">Tulos</w:t>
      </w:r>
    </w:p>
    <w:p>
      <w:r>
        <w:t xml:space="preserve">olla muiden ihmisten kanssa</w:t>
      </w:r>
    </w:p>
    <w:p>
      <w:r>
        <w:rPr>
          <w:b/>
        </w:rPr>
        <w:t xml:space="preserve">Esimerkki 4.2437</w:t>
      </w:r>
    </w:p>
    <w:p>
      <w:r>
        <w:t xml:space="preserve">HenkilöX kaipaa HenkilöäY paljon</w:t>
      </w:r>
    </w:p>
    <w:p>
      <w:r>
        <w:rPr>
          <w:b/>
        </w:rPr>
        <w:t xml:space="preserve">Tulos</w:t>
      </w:r>
    </w:p>
    <w:p>
      <w:r>
        <w:t xml:space="preserve">nähdä tai olla henkilön x kanssa kaipaa</w:t>
      </w:r>
    </w:p>
    <w:p>
      <w:r>
        <w:rPr>
          <w:b/>
        </w:rPr>
        <w:t xml:space="preserve">Esimerkki 4.2438</w:t>
      </w:r>
    </w:p>
    <w:p>
      <w:r>
        <w:t xml:space="preserve">PersonX saa toisen</w:t>
      </w:r>
    </w:p>
    <w:p>
      <w:r>
        <w:rPr>
          <w:b/>
        </w:rPr>
        <w:t xml:space="preserve">Tulos</w:t>
      </w:r>
    </w:p>
    <w:p>
      <w:r>
        <w:t xml:space="preserve">saada eniten kalaa</w:t>
      </w:r>
    </w:p>
    <w:p>
      <w:r>
        <w:rPr>
          <w:b/>
        </w:rPr>
        <w:t xml:space="preserve">Esimerkki 4.2439</w:t>
      </w:r>
    </w:p>
    <w:p>
      <w:r>
        <w:t xml:space="preserve">PersonX hoitaa loputkin asiat kuntoon</w:t>
      </w:r>
    </w:p>
    <w:p>
      <w:r>
        <w:rPr>
          <w:b/>
        </w:rPr>
        <w:t xml:space="preserve">Tulos</w:t>
      </w:r>
    </w:p>
    <w:p>
      <w:r>
        <w:t xml:space="preserve">tehtävän kaikkien osa-alueiden loppuunsaattaminen</w:t>
      </w:r>
    </w:p>
    <w:p>
      <w:r>
        <w:rPr>
          <w:b/>
        </w:rPr>
        <w:t xml:space="preserve">Esimerkki 4.2440</w:t>
      </w:r>
    </w:p>
    <w:p>
      <w:r>
        <w:t xml:space="preserve">PersonX voittaa kellon</w:t>
      </w:r>
    </w:p>
    <w:p>
      <w:r>
        <w:rPr>
          <w:b/>
        </w:rPr>
        <w:t xml:space="preserve">Tulos</w:t>
      </w:r>
    </w:p>
    <w:p>
      <w:r>
        <w:t xml:space="preserve">saada työ tehtyä määräaikaan mennessä</w:t>
      </w:r>
    </w:p>
    <w:p>
      <w:r>
        <w:rPr>
          <w:b/>
        </w:rPr>
        <w:t xml:space="preserve">Esimerkki 4.2441</w:t>
      </w:r>
    </w:p>
    <w:p>
      <w:r>
        <w:t xml:space="preserve">HenkilöX hakkaa HenkilöY:n aivot pellolle.</w:t>
      </w:r>
    </w:p>
    <w:p>
      <w:r>
        <w:rPr>
          <w:b/>
        </w:rPr>
        <w:t xml:space="preserve">Tulos</w:t>
      </w:r>
    </w:p>
    <w:p>
      <w:r>
        <w:t xml:space="preserve">aiheuttaa vahinkoa</w:t>
      </w:r>
    </w:p>
    <w:p>
      <w:r>
        <w:rPr>
          <w:b/>
        </w:rPr>
        <w:t xml:space="preserve">Esimerkki 4.2442</w:t>
      </w:r>
    </w:p>
    <w:p>
      <w:r>
        <w:t xml:space="preserve">PersonX palaa PersonX:n kotiin</w:t>
      </w:r>
    </w:p>
    <w:p>
      <w:r>
        <w:rPr>
          <w:b/>
        </w:rPr>
        <w:t xml:space="preserve">Tulos</w:t>
      </w:r>
    </w:p>
    <w:p>
      <w:r>
        <w:t xml:space="preserve">olla yksin</w:t>
      </w:r>
    </w:p>
    <w:p>
      <w:r>
        <w:rPr>
          <w:b/>
        </w:rPr>
        <w:t xml:space="preserve">Esimerkki 4.2443</w:t>
      </w:r>
    </w:p>
    <w:p>
      <w:r>
        <w:t xml:space="preserve">PersonX muuttaa ___ kullaksi</w:t>
      </w:r>
    </w:p>
    <w:p>
      <w:r>
        <w:rPr>
          <w:b/>
        </w:rPr>
        <w:t xml:space="preserve">Tulos</w:t>
      </w:r>
    </w:p>
    <w:p>
      <w:r>
        <w:t xml:space="preserve">olla rikas</w:t>
      </w:r>
    </w:p>
    <w:p>
      <w:r>
        <w:rPr>
          <w:b/>
        </w:rPr>
        <w:t xml:space="preserve">Esimerkki 4.2444</w:t>
      </w:r>
    </w:p>
    <w:p>
      <w:r>
        <w:t xml:space="preserve">PersonX estää ___ muille</w:t>
      </w:r>
    </w:p>
    <w:p>
      <w:r>
        <w:rPr>
          <w:b/>
        </w:rPr>
        <w:t xml:space="preserve">Tulos</w:t>
      </w:r>
    </w:p>
    <w:p>
      <w:r>
        <w:t xml:space="preserve">edistämään aineellisesti oman yhteisön kasvua, hyvinvointia ja edistystä.</w:t>
      </w:r>
    </w:p>
    <w:p>
      <w:r>
        <w:rPr>
          <w:b/>
        </w:rPr>
        <w:t xml:space="preserve">Esimerkki 4.2445</w:t>
      </w:r>
    </w:p>
    <w:p>
      <w:r>
        <w:t xml:space="preserve">PersonX ilmoittaa PersonX:n aikomuksen</w:t>
      </w:r>
    </w:p>
    <w:p>
      <w:r>
        <w:rPr>
          <w:b/>
        </w:rPr>
        <w:t xml:space="preserve">Tulos</w:t>
      </w:r>
    </w:p>
    <w:p>
      <w:r>
        <w:t xml:space="preserve">antaa muille ihmisille selvennystä</w:t>
      </w:r>
    </w:p>
    <w:p>
      <w:r>
        <w:rPr>
          <w:b/>
        </w:rPr>
        <w:t xml:space="preserve">Esimerkki 4.2446</w:t>
      </w:r>
    </w:p>
    <w:p>
      <w:r>
        <w:t xml:space="preserve">PersonX saa paremman työpaikan</w:t>
      </w:r>
    </w:p>
    <w:p>
      <w:r>
        <w:rPr>
          <w:b/>
        </w:rPr>
        <w:t xml:space="preserve">Tulos</w:t>
      </w:r>
    </w:p>
    <w:p>
      <w:r>
        <w:t xml:space="preserve">parantaa uraansa</w:t>
      </w:r>
    </w:p>
    <w:p>
      <w:r>
        <w:rPr>
          <w:b/>
        </w:rPr>
        <w:t xml:space="preserve">Esimerkki 4.2447</w:t>
      </w:r>
    </w:p>
    <w:p>
      <w:r>
        <w:t xml:space="preserve">PersonX menee PersonX:n tietä</w:t>
      </w:r>
    </w:p>
    <w:p>
      <w:r>
        <w:rPr>
          <w:b/>
        </w:rPr>
        <w:t xml:space="preserve">Tulos</w:t>
      </w:r>
    </w:p>
    <w:p>
      <w:r>
        <w:t xml:space="preserve">kävelemään kauneinta polkua</w:t>
      </w:r>
    </w:p>
    <w:p>
      <w:r>
        <w:rPr>
          <w:b/>
        </w:rPr>
        <w:t xml:space="preserve">Esimerkki 4.2448</w:t>
      </w:r>
    </w:p>
    <w:p>
      <w:r>
        <w:t xml:space="preserve">HenkilöX suostuttelee ___:n lähtemään.</w:t>
      </w:r>
    </w:p>
    <w:p>
      <w:r>
        <w:rPr>
          <w:b/>
        </w:rPr>
        <w:t xml:space="preserve">Tulos</w:t>
      </w:r>
    </w:p>
    <w:p>
      <w:r>
        <w:t xml:space="preserve">ihmisiä hänen mukaansa</w:t>
      </w:r>
    </w:p>
    <w:p>
      <w:r>
        <w:rPr>
          <w:b/>
        </w:rPr>
        <w:t xml:space="preserve">Esimerkki 4.2449</w:t>
      </w:r>
    </w:p>
    <w:p>
      <w:r>
        <w:t xml:space="preserve">PersonX soittaa verhoa alas</w:t>
      </w:r>
    </w:p>
    <w:p>
      <w:r>
        <w:rPr>
          <w:b/>
        </w:rPr>
        <w:t xml:space="preserve">Tulos</w:t>
      </w:r>
    </w:p>
    <w:p>
      <w:r>
        <w:t xml:space="preserve">esityksen päättäminen</w:t>
      </w:r>
    </w:p>
    <w:p>
      <w:r>
        <w:rPr>
          <w:b/>
        </w:rPr>
        <w:t xml:space="preserve">Esimerkki 4.2450</w:t>
      </w:r>
    </w:p>
    <w:p>
      <w:r>
        <w:t xml:space="preserve">HenkilöX lähti ___ mennäkseen</w:t>
      </w:r>
    </w:p>
    <w:p>
      <w:r>
        <w:rPr>
          <w:b/>
        </w:rPr>
        <w:t xml:space="preserve">Tulos</w:t>
      </w:r>
    </w:p>
    <w:p>
      <w:r>
        <w:t xml:space="preserve">puolue</w:t>
      </w:r>
    </w:p>
    <w:p>
      <w:r>
        <w:rPr>
          <w:b/>
        </w:rPr>
        <w:t xml:space="preserve">Esimerkki 4.2451</w:t>
      </w:r>
    </w:p>
    <w:p>
      <w:r>
        <w:t xml:space="preserve">HenkilöX tekee HenkilöY:lle pahoinpitelyn</w:t>
      </w:r>
    </w:p>
    <w:p>
      <w:r>
        <w:rPr>
          <w:b/>
        </w:rPr>
        <w:t xml:space="preserve">Tulos</w:t>
      </w:r>
    </w:p>
    <w:p>
      <w:r>
        <w:t xml:space="preserve">siirtyä suunnitelman seuraavaan vaiheeseen</w:t>
      </w:r>
    </w:p>
    <w:p>
      <w:r>
        <w:rPr>
          <w:b/>
        </w:rPr>
        <w:t xml:space="preserve">Esimerkki 4.2452</w:t>
      </w:r>
    </w:p>
    <w:p>
      <w:r>
        <w:t xml:space="preserve">PersonX auttaa ___ vaikeuksissa</w:t>
      </w:r>
    </w:p>
    <w:p>
      <w:r>
        <w:rPr>
          <w:b/>
        </w:rPr>
        <w:t xml:space="preserve">Tulos</w:t>
      </w:r>
    </w:p>
    <w:p>
      <w:r>
        <w:t xml:space="preserve">olla hyvä ihminen</w:t>
      </w:r>
    </w:p>
    <w:p>
      <w:r>
        <w:rPr>
          <w:b/>
        </w:rPr>
        <w:t xml:space="preserve">Esimerkki 4.2453</w:t>
      </w:r>
    </w:p>
    <w:p>
      <w:r>
        <w:t xml:space="preserve">PersonX ottaa toisen puraisun</w:t>
      </w:r>
    </w:p>
    <w:p>
      <w:r>
        <w:rPr>
          <w:b/>
        </w:rPr>
        <w:t xml:space="preserve">Tulos</w:t>
      </w:r>
    </w:p>
    <w:p>
      <w:r>
        <w:t xml:space="preserve">olla nälkäinen</w:t>
      </w:r>
    </w:p>
    <w:p>
      <w:r>
        <w:rPr>
          <w:b/>
        </w:rPr>
        <w:t xml:space="preserve">Esimerkki 4.2454</w:t>
      </w:r>
    </w:p>
    <w:p>
      <w:r>
        <w:t xml:space="preserve">PersonX kävelee PersonX:n luokkaan</w:t>
      </w:r>
    </w:p>
    <w:p>
      <w:r>
        <w:rPr>
          <w:b/>
        </w:rPr>
        <w:t xml:space="preserve">Tulos</w:t>
      </w:r>
    </w:p>
    <w:p>
      <w:r>
        <w:t xml:space="preserve">olla ajoissa</w:t>
      </w:r>
    </w:p>
    <w:p>
      <w:r>
        <w:rPr>
          <w:b/>
        </w:rPr>
        <w:t xml:space="preserve">Esimerkki 4.2455</w:t>
      </w:r>
    </w:p>
    <w:p>
      <w:r>
        <w:t xml:space="preserve">PersonX pitää PersonY:n katseet PersonY:ssä.</w:t>
      </w:r>
    </w:p>
    <w:p>
      <w:r>
        <w:rPr>
          <w:b/>
        </w:rPr>
        <w:t xml:space="preserve">Tulos</w:t>
      </w:r>
    </w:p>
    <w:p>
      <w:r>
        <w:t xml:space="preserve">katsella henkilöä</w:t>
      </w:r>
    </w:p>
    <w:p>
      <w:r>
        <w:rPr>
          <w:b/>
        </w:rPr>
        <w:t xml:space="preserve">Esimerkki 4.2456</w:t>
      </w:r>
    </w:p>
    <w:p>
      <w:r>
        <w:t xml:space="preserve">PersonX esiintyy PersonX:n kanssa</w:t>
      </w:r>
    </w:p>
    <w:p>
      <w:r>
        <w:rPr>
          <w:b/>
        </w:rPr>
        <w:t xml:space="preserve">Tulos</w:t>
      </w:r>
    </w:p>
    <w:p>
      <w:r>
        <w:t xml:space="preserve">positiivinen</w:t>
      </w:r>
    </w:p>
    <w:p>
      <w:r>
        <w:rPr>
          <w:b/>
        </w:rPr>
        <w:t xml:space="preserve">Esimerkki 4.2457</w:t>
      </w:r>
    </w:p>
    <w:p>
      <w:r>
        <w:t xml:space="preserve">HenkilöX tarttuu henkilöY:n käteen</w:t>
      </w:r>
    </w:p>
    <w:p>
      <w:r>
        <w:rPr>
          <w:b/>
        </w:rPr>
        <w:t xml:space="preserve">Tulos</w:t>
      </w:r>
    </w:p>
    <w:p>
      <w:r>
        <w:t xml:space="preserve">ottaa kädestä kiinni</w:t>
      </w:r>
    </w:p>
    <w:p>
      <w:r>
        <w:rPr>
          <w:b/>
        </w:rPr>
        <w:t xml:space="preserve">Esimerkki 4.2458</w:t>
      </w:r>
    </w:p>
    <w:p>
      <w:r>
        <w:t xml:space="preserve">PersonX opettaa ___ puhumaan</w:t>
      </w:r>
    </w:p>
    <w:p>
      <w:r>
        <w:rPr>
          <w:b/>
        </w:rPr>
        <w:t xml:space="preserve">Tulos</w:t>
      </w:r>
    </w:p>
    <w:p>
      <w:r>
        <w:t xml:space="preserve">kommunikoida eläimen kanssa</w:t>
      </w:r>
    </w:p>
    <w:p>
      <w:r>
        <w:rPr>
          <w:b/>
        </w:rPr>
        <w:t xml:space="preserve">Esimerkki 4.2459</w:t>
      </w:r>
    </w:p>
    <w:p>
      <w:r>
        <w:t xml:space="preserve">HenkilöX romuttaa HenkilöY:n auton.</w:t>
      </w:r>
    </w:p>
    <w:p>
      <w:r>
        <w:rPr>
          <w:b/>
        </w:rPr>
        <w:t xml:space="preserve">Tulos</w:t>
      </w:r>
    </w:p>
    <w:p>
      <w:r>
        <w:t xml:space="preserve">rankaista ystäväänsä</w:t>
      </w:r>
    </w:p>
    <w:p>
      <w:r>
        <w:rPr>
          <w:b/>
        </w:rPr>
        <w:t xml:space="preserve">Esimerkki 4.2460</w:t>
      </w:r>
    </w:p>
    <w:p>
      <w:r>
        <w:t xml:space="preserve">HenkilöX antaa HenkilöY:n äidille</w:t>
      </w:r>
    </w:p>
    <w:p>
      <w:r>
        <w:rPr>
          <w:b/>
        </w:rPr>
        <w:t xml:space="preserve">Tulos</w:t>
      </w:r>
    </w:p>
    <w:p>
      <w:r>
        <w:t xml:space="preserve">hän saa sen</w:t>
      </w:r>
    </w:p>
    <w:p>
      <w:r>
        <w:rPr>
          <w:b/>
        </w:rPr>
        <w:t xml:space="preserve">Esimerkki 4.2461</w:t>
      </w:r>
    </w:p>
    <w:p>
      <w:r>
        <w:t xml:space="preserve">PersonX täyttää vaaliuurnan</w:t>
      </w:r>
    </w:p>
    <w:p>
      <w:r>
        <w:rPr>
          <w:b/>
        </w:rPr>
        <w:t xml:space="preserve">Tulos</w:t>
      </w:r>
    </w:p>
    <w:p>
      <w:r>
        <w:t xml:space="preserve">olla voittaja</w:t>
      </w:r>
    </w:p>
    <w:p>
      <w:r>
        <w:rPr>
          <w:b/>
        </w:rPr>
        <w:t xml:space="preserve">Esimerkki 4.2462</w:t>
      </w:r>
    </w:p>
    <w:p>
      <w:r>
        <w:t xml:space="preserve">PersonX pitää vettä</w:t>
      </w:r>
    </w:p>
    <w:p>
      <w:r>
        <w:rPr>
          <w:b/>
        </w:rPr>
        <w:t xml:space="preserve">Tulos</w:t>
      </w:r>
    </w:p>
    <w:p>
      <w:r>
        <w:t xml:space="preserve">drnk:lle</w:t>
      </w:r>
    </w:p>
    <w:p>
      <w:r>
        <w:rPr>
          <w:b/>
        </w:rPr>
        <w:t xml:space="preserve">Esimerkki 4.2463</w:t>
      </w:r>
    </w:p>
    <w:p>
      <w:r>
        <w:t xml:space="preserve">PersonX vaikuttaa PersonY:hen</w:t>
      </w:r>
    </w:p>
    <w:p>
      <w:r>
        <w:rPr>
          <w:b/>
        </w:rPr>
        <w:t xml:space="preserve">Tulos</w:t>
      </w:r>
    </w:p>
    <w:p>
      <w:r>
        <w:t xml:space="preserve">olla hyvä johtaja</w:t>
      </w:r>
    </w:p>
    <w:p>
      <w:r>
        <w:rPr>
          <w:b/>
        </w:rPr>
        <w:t xml:space="preserve">Esimerkki 4.2464</w:t>
      </w:r>
    </w:p>
    <w:p>
      <w:r>
        <w:t xml:space="preserve">PersonX liikuttaa taivasta ja maata</w:t>
      </w:r>
    </w:p>
    <w:p>
      <w:r>
        <w:rPr>
          <w:b/>
        </w:rPr>
        <w:t xml:space="preserve">Tulos</w:t>
      </w:r>
    </w:p>
    <w:p>
      <w:r>
        <w:t xml:space="preserve">vaikuttaa.</w:t>
      </w:r>
    </w:p>
    <w:p>
      <w:r>
        <w:rPr>
          <w:b/>
        </w:rPr>
        <w:t xml:space="preserve">Esimerkki 4.2465</w:t>
      </w:r>
    </w:p>
    <w:p>
      <w:r>
        <w:t xml:space="preserve">HenkilöX soittaa henkilölleY puhelimitse</w:t>
      </w:r>
    </w:p>
    <w:p>
      <w:r>
        <w:rPr>
          <w:b/>
        </w:rPr>
        <w:t xml:space="preserve">Tulos</w:t>
      </w:r>
    </w:p>
    <w:p>
      <w:r>
        <w:t xml:space="preserve">puhumaan</w:t>
      </w:r>
    </w:p>
    <w:p>
      <w:r>
        <w:rPr>
          <w:b/>
        </w:rPr>
        <w:t xml:space="preserve">Esimerkki 4.2466</w:t>
      </w:r>
    </w:p>
    <w:p>
      <w:r>
        <w:t xml:space="preserve">HenkilöX perustelee henkilöX:n asiaa</w:t>
      </w:r>
    </w:p>
    <w:p>
      <w:r>
        <w:rPr>
          <w:b/>
        </w:rPr>
        <w:t xml:space="preserve">Tulos</w:t>
      </w:r>
    </w:p>
    <w:p>
      <w:r>
        <w:t xml:space="preserve">päästä pois vaikeuksista</w:t>
      </w:r>
    </w:p>
    <w:p>
      <w:r>
        <w:rPr>
          <w:b/>
        </w:rPr>
        <w:t xml:space="preserve">Esimerkki 4.2467</w:t>
      </w:r>
    </w:p>
    <w:p>
      <w:r>
        <w:t xml:space="preserve">PersonX pitää PersonY:n lämpimänä</w:t>
      </w:r>
    </w:p>
    <w:p>
      <w:r>
        <w:rPr>
          <w:b/>
        </w:rPr>
        <w:t xml:space="preserve">Tulos</w:t>
      </w:r>
    </w:p>
    <w:p>
      <w:r>
        <w:t xml:space="preserve">olla lohduttava</w:t>
      </w:r>
    </w:p>
    <w:p>
      <w:r>
        <w:rPr>
          <w:b/>
        </w:rPr>
        <w:t xml:space="preserve">Esimerkki 4.2468</w:t>
      </w:r>
    </w:p>
    <w:p>
      <w:r>
        <w:t xml:space="preserve">HenkilöX pitää HenkilöY:n ___ asioissa.</w:t>
      </w:r>
    </w:p>
    <w:p>
      <w:r>
        <w:rPr>
          <w:b/>
        </w:rPr>
        <w:t xml:space="preserve">Tulos</w:t>
      </w:r>
    </w:p>
    <w:p>
      <w:r>
        <w:t xml:space="preserve">olla avuksi</w:t>
      </w:r>
    </w:p>
    <w:p>
      <w:r>
        <w:rPr>
          <w:b/>
        </w:rPr>
        <w:t xml:space="preserve">Esimerkki 4.2469</w:t>
      </w:r>
    </w:p>
    <w:p>
      <w:r>
        <w:t xml:space="preserve">PersonX toteuttaa PersonX:n tehtävää</w:t>
      </w:r>
    </w:p>
    <w:p>
      <w:r>
        <w:rPr>
          <w:b/>
        </w:rPr>
        <w:t xml:space="preserve">Tulos</w:t>
      </w:r>
    </w:p>
    <w:p>
      <w:r>
        <w:t xml:space="preserve">saattamaan loppuun sen, minkä he aloittivat</w:t>
      </w:r>
    </w:p>
    <w:p>
      <w:r>
        <w:rPr>
          <w:b/>
        </w:rPr>
        <w:t xml:space="preserve">Esimerkki 4.2470</w:t>
      </w:r>
    </w:p>
    <w:p>
      <w:r>
        <w:t xml:space="preserve">PersonX vähentää ___ prosenttia</w:t>
      </w:r>
    </w:p>
    <w:p>
      <w:r>
        <w:rPr>
          <w:b/>
        </w:rPr>
        <w:t xml:space="preserve">Tulos</w:t>
      </w:r>
    </w:p>
    <w:p>
      <w:r>
        <w:t xml:space="preserve">myydä pois, tehdä voittoa, olla vapaa.</w:t>
      </w:r>
    </w:p>
    <w:p>
      <w:r>
        <w:rPr>
          <w:b/>
        </w:rPr>
        <w:t xml:space="preserve">Esimerkki 4.2471</w:t>
      </w:r>
    </w:p>
    <w:p>
      <w:r>
        <w:t xml:space="preserve">PersonX ottaa PersonY:n seisomaan</w:t>
      </w:r>
    </w:p>
    <w:p>
      <w:r>
        <w:rPr>
          <w:b/>
        </w:rPr>
        <w:t xml:space="preserve">Tulos</w:t>
      </w:r>
    </w:p>
    <w:p>
      <w:r>
        <w:t xml:space="preserve">avustava henkilö</w:t>
      </w:r>
    </w:p>
    <w:p>
      <w:r>
        <w:rPr>
          <w:b/>
        </w:rPr>
        <w:t xml:space="preserve">Esimerkki 4.2472</w:t>
      </w:r>
    </w:p>
    <w:p>
      <w:r>
        <w:t xml:space="preserve">PersonX löytää täydellisen paikan</w:t>
      </w:r>
    </w:p>
    <w:p>
      <w:r>
        <w:rPr>
          <w:b/>
        </w:rPr>
        <w:t xml:space="preserve">Tulos</w:t>
      </w:r>
    </w:p>
    <w:p>
      <w:r>
        <w:t xml:space="preserve">olla mukava.</w:t>
      </w:r>
    </w:p>
    <w:p>
      <w:r>
        <w:rPr>
          <w:b/>
        </w:rPr>
        <w:t xml:space="preserve">Esimerkki 4.2473</w:t>
      </w:r>
    </w:p>
    <w:p>
      <w:r>
        <w:t xml:space="preserve">HenkilöX näkee HenkilöY:n kertaa</w:t>
      </w:r>
    </w:p>
    <w:p>
      <w:r>
        <w:rPr>
          <w:b/>
        </w:rPr>
        <w:t xml:space="preserve">Tulos</w:t>
      </w:r>
    </w:p>
    <w:p>
      <w:r>
        <w:t xml:space="preserve">olla ystävällinen</w:t>
      </w:r>
    </w:p>
    <w:p>
      <w:r>
        <w:rPr>
          <w:b/>
        </w:rPr>
        <w:t xml:space="preserve">Esimerkki 4.2474</w:t>
      </w:r>
    </w:p>
    <w:p>
      <w:r>
        <w:t xml:space="preserve">PersonX pitää hauskaa konsertissa</w:t>
      </w:r>
    </w:p>
    <w:p>
      <w:r>
        <w:rPr>
          <w:b/>
        </w:rPr>
        <w:t xml:space="preserve">Tulos</w:t>
      </w:r>
    </w:p>
    <w:p>
      <w:r>
        <w:t xml:space="preserve">nauttia elämästä</w:t>
      </w:r>
    </w:p>
    <w:p>
      <w:r>
        <w:rPr>
          <w:b/>
        </w:rPr>
        <w:t xml:space="preserve">Esimerkki 4.2475</w:t>
      </w:r>
    </w:p>
    <w:p>
      <w:r>
        <w:t xml:space="preserve">HenkilöX valitsee ___ virkaan</w:t>
      </w:r>
    </w:p>
    <w:p>
      <w:r>
        <w:rPr>
          <w:b/>
        </w:rPr>
        <w:t xml:space="preserve">Tulos</w:t>
      </w:r>
    </w:p>
    <w:p>
      <w:r>
        <w:t xml:space="preserve">henkilö apua</w:t>
      </w:r>
    </w:p>
    <w:p>
      <w:r>
        <w:rPr>
          <w:b/>
        </w:rPr>
        <w:t xml:space="preserve">Esimerkki 4.2476</w:t>
      </w:r>
    </w:p>
    <w:p>
      <w:r>
        <w:t xml:space="preserve">HenkilöX kietoo ___ HenkilöY:n olkapäiden ympärille.</w:t>
      </w:r>
    </w:p>
    <w:p>
      <w:r>
        <w:rPr>
          <w:b/>
        </w:rPr>
        <w:t xml:space="preserve">Tulos</w:t>
      </w:r>
    </w:p>
    <w:p>
      <w:r>
        <w:t xml:space="preserve">olla lähellä henkilöä</w:t>
      </w:r>
    </w:p>
    <w:p>
      <w:r>
        <w:rPr>
          <w:b/>
        </w:rPr>
        <w:t xml:space="preserve">Esimerkki 4.2477</w:t>
      </w:r>
    </w:p>
    <w:p>
      <w:r>
        <w:t xml:space="preserve">PersonX vie ___</w:t>
      </w:r>
    </w:p>
    <w:p>
      <w:r>
        <w:rPr>
          <w:b/>
        </w:rPr>
        <w:t xml:space="preserve">Tulos</w:t>
      </w:r>
    </w:p>
    <w:p>
      <w:r>
        <w:t xml:space="preserve">asia</w:t>
      </w:r>
    </w:p>
    <w:p>
      <w:r>
        <w:rPr>
          <w:b/>
        </w:rPr>
        <w:t xml:space="preserve">Esimerkki 4.2478</w:t>
      </w:r>
    </w:p>
    <w:p>
      <w:r>
        <w:t xml:space="preserve">HenkilöX lähettää ___ kouluun.</w:t>
      </w:r>
    </w:p>
    <w:p>
      <w:r>
        <w:rPr>
          <w:b/>
        </w:rPr>
        <w:t xml:space="preserve">Tulos</w:t>
      </w:r>
    </w:p>
    <w:p>
      <w:r>
        <w:t xml:space="preserve">joku koulutettava</w:t>
      </w:r>
    </w:p>
    <w:p>
      <w:r>
        <w:rPr>
          <w:b/>
        </w:rPr>
        <w:t xml:space="preserve">Esimerkki 4.2479</w:t>
      </w:r>
    </w:p>
    <w:p>
      <w:r>
        <w:t xml:space="preserve">HenkilöX pamauttaa HenkilöY:n pään</w:t>
      </w:r>
    </w:p>
    <w:p>
      <w:r>
        <w:rPr>
          <w:b/>
        </w:rPr>
        <w:t xml:space="preserve">Tulos</w:t>
      </w:r>
    </w:p>
    <w:p>
      <w:r>
        <w:t xml:space="preserve">olla vihainen</w:t>
      </w:r>
    </w:p>
    <w:p>
      <w:r>
        <w:rPr>
          <w:b/>
        </w:rPr>
        <w:t xml:space="preserve">Esimerkki 4.2480</w:t>
      </w:r>
    </w:p>
    <w:p>
      <w:r>
        <w:t xml:space="preserve">PersonX löysi vihdoin yhden</w:t>
      </w:r>
    </w:p>
    <w:p>
      <w:r>
        <w:rPr>
          <w:b/>
        </w:rPr>
        <w:t xml:space="preserve">Tulos</w:t>
      </w:r>
    </w:p>
    <w:p>
      <w:r>
        <w:t xml:space="preserve">yritys</w:t>
      </w:r>
    </w:p>
    <w:p>
      <w:r>
        <w:rPr>
          <w:b/>
        </w:rPr>
        <w:t xml:space="preserve">Esimerkki 4.2481</w:t>
      </w:r>
    </w:p>
    <w:p>
      <w:r>
        <w:t xml:space="preserve">PersonX saavuttaa PersonX:n tavoitteen</w:t>
      </w:r>
    </w:p>
    <w:p>
      <w:r>
        <w:rPr>
          <w:b/>
        </w:rPr>
        <w:t xml:space="preserve">Tulos</w:t>
      </w:r>
    </w:p>
    <w:p>
      <w:r>
        <w:t xml:space="preserve">tuntea itsensä saavutetuksi</w:t>
      </w:r>
    </w:p>
    <w:p>
      <w:r>
        <w:rPr>
          <w:b/>
        </w:rPr>
        <w:t xml:space="preserve">Esimerkki 4.2482</w:t>
      </w:r>
    </w:p>
    <w:p>
      <w:r>
        <w:t xml:space="preserve">HenkilöX jäljittää HenkilöX:n ___ taaksepäin</w:t>
      </w:r>
    </w:p>
    <w:p>
      <w:r>
        <w:rPr>
          <w:b/>
        </w:rPr>
        <w:t xml:space="preserve">Tulos</w:t>
      </w:r>
    </w:p>
    <w:p>
      <w:r>
        <w:t xml:space="preserve">tietää hänen taustastaan</w:t>
      </w:r>
    </w:p>
    <w:p>
      <w:r>
        <w:rPr>
          <w:b/>
        </w:rPr>
        <w:t xml:space="preserve">Esimerkki 4.2483</w:t>
      </w:r>
    </w:p>
    <w:p>
      <w:r>
        <w:t xml:space="preserve">HenkilöX syö ___ HenkilöY:n oppilaiden kanssa...</w:t>
      </w:r>
    </w:p>
    <w:p>
      <w:r>
        <w:rPr>
          <w:b/>
        </w:rPr>
        <w:t xml:space="preserve">Tulos</w:t>
      </w:r>
    </w:p>
    <w:p>
      <w:r>
        <w:t xml:space="preserve">jakaa aikaa opetuslasten kanssa</w:t>
      </w:r>
    </w:p>
    <w:p>
      <w:r>
        <w:rPr>
          <w:b/>
        </w:rPr>
        <w:t xml:space="preserve">Esimerkki 4.2484</w:t>
      </w:r>
    </w:p>
    <w:p>
      <w:r>
        <w:t xml:space="preserve">HenkilöX antaa henkilölleY lahjan</w:t>
      </w:r>
    </w:p>
    <w:p>
      <w:r>
        <w:rPr>
          <w:b/>
        </w:rPr>
        <w:t xml:space="preserve">Tulos</w:t>
      </w:r>
    </w:p>
    <w:p>
      <w:r>
        <w:t xml:space="preserve">antaa huomaavainen lahja</w:t>
      </w:r>
    </w:p>
    <w:p>
      <w:r>
        <w:rPr>
          <w:b/>
        </w:rPr>
        <w:t xml:space="preserve">Esimerkki 4.2485</w:t>
      </w:r>
    </w:p>
    <w:p>
      <w:r>
        <w:t xml:space="preserve">HenkilöX kastelee HenkilöY:n puutarhan</w:t>
      </w:r>
    </w:p>
    <w:p>
      <w:r>
        <w:rPr>
          <w:b/>
        </w:rPr>
        <w:t xml:space="preserve">Tulos</w:t>
      </w:r>
    </w:p>
    <w:p>
      <w:r>
        <w:t xml:space="preserve">olla hyvä puutarhuri</w:t>
      </w:r>
    </w:p>
    <w:p>
      <w:r>
        <w:rPr>
          <w:b/>
        </w:rPr>
        <w:t xml:space="preserve">Esimerkki 4.2486</w:t>
      </w:r>
    </w:p>
    <w:p>
      <w:r>
        <w:t xml:space="preserve">PersonX asettaa muistutuksen tästä tuotteesta</w:t>
      </w:r>
    </w:p>
    <w:p>
      <w:r>
        <w:rPr>
          <w:b/>
        </w:rPr>
        <w:t xml:space="preserve">Tulos</w:t>
      </w:r>
    </w:p>
    <w:p>
      <w:r>
        <w:t xml:space="preserve">ihmiset voivat olla turvassa vetämällä tuotteen takaisin.</w:t>
      </w:r>
    </w:p>
    <w:p>
      <w:r>
        <w:rPr>
          <w:b/>
        </w:rPr>
        <w:t xml:space="preserve">Esimerkki 4.2487</w:t>
      </w:r>
    </w:p>
    <w:p>
      <w:r>
        <w:t xml:space="preserve">HenkilöX haluaa menettää HenkilöY:n</w:t>
      </w:r>
    </w:p>
    <w:p>
      <w:r>
        <w:rPr>
          <w:b/>
        </w:rPr>
        <w:t xml:space="preserve">Tulos</w:t>
      </w:r>
    </w:p>
    <w:p>
      <w:r>
        <w:t xml:space="preserve">menemään</w:t>
      </w:r>
    </w:p>
    <w:p>
      <w:r>
        <w:rPr>
          <w:b/>
        </w:rPr>
        <w:t xml:space="preserve">Esimerkki 4.2488</w:t>
      </w:r>
    </w:p>
    <w:p>
      <w:r>
        <w:t xml:space="preserve">HenkilöX viettää loppuelämäni HenkilöY:n kanssa...</w:t>
      </w:r>
    </w:p>
    <w:p>
      <w:r>
        <w:rPr>
          <w:b/>
        </w:rPr>
        <w:t xml:space="preserve">Tulos</w:t>
      </w:r>
    </w:p>
    <w:p>
      <w:r>
        <w:t xml:space="preserve">olla uskollinen</w:t>
      </w:r>
    </w:p>
    <w:p>
      <w:r>
        <w:rPr>
          <w:b/>
        </w:rPr>
        <w:t xml:space="preserve">Esimerkki 4.2489</w:t>
      </w:r>
    </w:p>
    <w:p>
      <w:r>
        <w:t xml:space="preserve">HenkilöX lukee HenkilöY:n tiliä</w:t>
      </w:r>
    </w:p>
    <w:p>
      <w:r>
        <w:rPr>
          <w:b/>
        </w:rPr>
        <w:t xml:space="preserve">Tulos</w:t>
      </w:r>
    </w:p>
    <w:p>
      <w:r>
        <w:t xml:space="preserve">tietää enemmän</w:t>
      </w:r>
    </w:p>
    <w:p>
      <w:r>
        <w:rPr>
          <w:b/>
        </w:rPr>
        <w:t xml:space="preserve">Esimerkki 4.2490</w:t>
      </w:r>
    </w:p>
    <w:p>
      <w:r>
        <w:t xml:space="preserve">PersonX seuraa PersonY:n perässä</w:t>
      </w:r>
    </w:p>
    <w:p>
      <w:r>
        <w:rPr>
          <w:b/>
        </w:rPr>
        <w:t xml:space="preserve">Tulos</w:t>
      </w:r>
    </w:p>
    <w:p>
      <w:r>
        <w:t xml:space="preserve">olla heidän lähellään.</w:t>
      </w:r>
    </w:p>
    <w:p>
      <w:r>
        <w:rPr>
          <w:b/>
        </w:rPr>
        <w:t xml:space="preserve">Esimerkki 4.2491</w:t>
      </w:r>
    </w:p>
    <w:p>
      <w:r>
        <w:t xml:space="preserve">HenkilöX pitää ___:stä enemmän</w:t>
      </w:r>
    </w:p>
    <w:p>
      <w:r>
        <w:rPr>
          <w:b/>
        </w:rPr>
        <w:t xml:space="preserve">Tulos</w:t>
      </w:r>
    </w:p>
    <w:p>
      <w:r>
        <w:t xml:space="preserve">asenne</w:t>
      </w:r>
    </w:p>
    <w:p>
      <w:r>
        <w:rPr>
          <w:b/>
        </w:rPr>
        <w:t xml:space="preserve">Esimerkki 4.2492</w:t>
      </w:r>
    </w:p>
    <w:p>
      <w:r>
        <w:t xml:space="preserve">HenkilöX laittaa ___ järjestykseen</w:t>
      </w:r>
    </w:p>
    <w:p>
      <w:r>
        <w:rPr>
          <w:b/>
        </w:rPr>
        <w:t xml:space="preserve">Tulos</w:t>
      </w:r>
    </w:p>
    <w:p>
      <w:r>
        <w:t xml:space="preserve">auttaa ihmisiä</w:t>
      </w:r>
    </w:p>
    <w:p>
      <w:r>
        <w:rPr>
          <w:b/>
        </w:rPr>
        <w:t xml:space="preserve">Esimerkki 4.2493</w:t>
      </w:r>
    </w:p>
    <w:p>
      <w:r>
        <w:t xml:space="preserve">HenkilöX ajaa HenkilöY:n moottoripyörällä.</w:t>
      </w:r>
    </w:p>
    <w:p>
      <w:r>
        <w:rPr>
          <w:b/>
        </w:rPr>
        <w:t xml:space="preserve">Tulos</w:t>
      </w:r>
    </w:p>
    <w:p>
      <w:r>
        <w:t xml:space="preserve">kokeilla jotain uutta</w:t>
      </w:r>
    </w:p>
    <w:p>
      <w:r>
        <w:rPr>
          <w:b/>
        </w:rPr>
        <w:t xml:space="preserve">Esimerkki 4.2494</w:t>
      </w:r>
    </w:p>
    <w:p>
      <w:r>
        <w:t xml:space="preserve">PersonX saavuttaa PersonX:n enemmistön.</w:t>
      </w:r>
    </w:p>
    <w:p>
      <w:r>
        <w:rPr>
          <w:b/>
        </w:rPr>
        <w:t xml:space="preserve">Tulos</w:t>
      </w:r>
    </w:p>
    <w:p>
      <w:r>
        <w:t xml:space="preserve">saavuttaa saavutus</w:t>
      </w:r>
    </w:p>
    <w:p>
      <w:r>
        <w:rPr>
          <w:b/>
        </w:rPr>
        <w:t xml:space="preserve">Esimerkki 4.2495</w:t>
      </w:r>
    </w:p>
    <w:p>
      <w:r>
        <w:t xml:space="preserve">HenkilöX vain ravisteli HenkilöY:n päätä -</w:t>
      </w:r>
    </w:p>
    <w:p>
      <w:r>
        <w:rPr>
          <w:b/>
        </w:rPr>
        <w:t xml:space="preserve">Tulos</w:t>
      </w:r>
    </w:p>
    <w:p>
      <w:r>
        <w:t xml:space="preserve">osoittaa paheksuntaa</w:t>
      </w:r>
    </w:p>
    <w:p>
      <w:r>
        <w:rPr>
          <w:b/>
        </w:rPr>
        <w:t xml:space="preserve">Esimerkki 4.2496</w:t>
      </w:r>
    </w:p>
    <w:p>
      <w:r>
        <w:t xml:space="preserve">PersonX avaa PersonX:n oman yrityksen</w:t>
      </w:r>
    </w:p>
    <w:p>
      <w:r>
        <w:rPr>
          <w:b/>
        </w:rPr>
        <w:t xml:space="preserve">Tulos</w:t>
      </w:r>
    </w:p>
    <w:p>
      <w:r>
        <w:t xml:space="preserve">ansaita elantonsa ilman pomoa</w:t>
      </w:r>
    </w:p>
    <w:p>
      <w:r>
        <w:rPr>
          <w:b/>
        </w:rPr>
        <w:t xml:space="preserve">Esimerkki 4.2497</w:t>
      </w:r>
    </w:p>
    <w:p>
      <w:r>
        <w:t xml:space="preserve">HenkilöX antaa henkilöY:lle raportin</w:t>
      </w:r>
    </w:p>
    <w:p>
      <w:r>
        <w:rPr>
          <w:b/>
        </w:rPr>
        <w:t xml:space="preserve">Tulos</w:t>
      </w:r>
    </w:p>
    <w:p>
      <w:r>
        <w:t xml:space="preserve">olla avuksi</w:t>
      </w:r>
    </w:p>
    <w:p>
      <w:r>
        <w:rPr>
          <w:b/>
        </w:rPr>
        <w:t xml:space="preserve">Esimerkki 4.2498</w:t>
      </w:r>
    </w:p>
    <w:p>
      <w:r>
        <w:t xml:space="preserve">PersonX auttaa jokaista ___</w:t>
      </w:r>
    </w:p>
    <w:p>
      <w:r>
        <w:rPr>
          <w:b/>
        </w:rPr>
        <w:t xml:space="preserve">Tulos</w:t>
      </w:r>
    </w:p>
    <w:p>
      <w:r>
        <w:t xml:space="preserve">avustamaan ja tukemaan</w:t>
      </w:r>
    </w:p>
    <w:p>
      <w:r>
        <w:rPr>
          <w:b/>
        </w:rPr>
        <w:t xml:space="preserve">Esimerkki 4.2499</w:t>
      </w:r>
    </w:p>
    <w:p>
      <w:r>
        <w:t xml:space="preserve">HenkilöX kertoo HenkilöY:lle tulleensa</w:t>
      </w:r>
    </w:p>
    <w:p>
      <w:r>
        <w:rPr>
          <w:b/>
        </w:rPr>
        <w:t xml:space="preserve">Tulos</w:t>
      </w:r>
    </w:p>
    <w:p>
      <w:r>
        <w:t xml:space="preserve">antaa tietoja</w:t>
      </w:r>
    </w:p>
    <w:p>
      <w:r>
        <w:rPr>
          <w:b/>
        </w:rPr>
        <w:t xml:space="preserve">Esimerkki 4.2500</w:t>
      </w:r>
    </w:p>
    <w:p>
      <w:r>
        <w:t xml:space="preserve">PersonX osallistuu ___ kampanjaan</w:t>
      </w:r>
    </w:p>
    <w:p>
      <w:r>
        <w:rPr>
          <w:b/>
        </w:rPr>
        <w:t xml:space="preserve">Tulos</w:t>
      </w:r>
    </w:p>
    <w:p>
      <w:r>
        <w:t xml:space="preserve">olla osa tiimiä</w:t>
      </w:r>
    </w:p>
    <w:p>
      <w:r>
        <w:rPr>
          <w:b/>
        </w:rPr>
        <w:t xml:space="preserve">Esimerkki 4.2501</w:t>
      </w:r>
    </w:p>
    <w:p>
      <w:r>
        <w:t xml:space="preserve">PersonX pelaa videopeliä</w:t>
      </w:r>
    </w:p>
    <w:p>
      <w:r>
        <w:rPr>
          <w:b/>
        </w:rPr>
        <w:t xml:space="preserve">Tulos</w:t>
      </w:r>
    </w:p>
    <w:p>
      <w:r>
        <w:t xml:space="preserve">viihdyttää</w:t>
      </w:r>
    </w:p>
    <w:p>
      <w:r>
        <w:rPr>
          <w:b/>
        </w:rPr>
        <w:t xml:space="preserve">Esimerkki 4.2502</w:t>
      </w:r>
    </w:p>
    <w:p>
      <w:r>
        <w:t xml:space="preserve">HenkilöX saa HenkilöX:n ___ selväksi.</w:t>
      </w:r>
    </w:p>
    <w:p>
      <w:r>
        <w:rPr>
          <w:b/>
        </w:rPr>
        <w:t xml:space="preserve">Tulos</w:t>
      </w:r>
    </w:p>
    <w:p>
      <w:r>
        <w:t xml:space="preserve">olla vakuuttava</w:t>
      </w:r>
    </w:p>
    <w:p>
      <w:r>
        <w:rPr>
          <w:b/>
        </w:rPr>
        <w:t xml:space="preserve">Esimerkki 4.2503</w:t>
      </w:r>
    </w:p>
    <w:p>
      <w:r>
        <w:t xml:space="preserve">HenkilöX ripustaa jalan</w:t>
      </w:r>
    </w:p>
    <w:p>
      <w:r>
        <w:rPr>
          <w:b/>
        </w:rPr>
        <w:t xml:space="preserve">Tulos</w:t>
      </w:r>
    </w:p>
    <w:p>
      <w:r>
        <w:t xml:space="preserve">lepuuttaa jalkaansa tuolin päällä</w:t>
      </w:r>
    </w:p>
    <w:p>
      <w:r>
        <w:rPr>
          <w:b/>
        </w:rPr>
        <w:t xml:space="preserve">Esimerkki 4.2504</w:t>
      </w:r>
    </w:p>
    <w:p>
      <w:r>
        <w:t xml:space="preserve">HenkilöX vaatii ___ tekemään</w:t>
      </w:r>
    </w:p>
    <w:p>
      <w:r>
        <w:rPr>
          <w:b/>
        </w:rPr>
        <w:t xml:space="preserve">Tulos</w:t>
      </w:r>
    </w:p>
    <w:p>
      <w:r>
        <w:t xml:space="preserve">kokata hyvää ruokaa</w:t>
      </w:r>
    </w:p>
    <w:p>
      <w:r>
        <w:rPr>
          <w:b/>
        </w:rPr>
        <w:t xml:space="preserve">Esimerkki 4.2505</w:t>
      </w:r>
    </w:p>
    <w:p>
      <w:r>
        <w:t xml:space="preserve">PersonX sanoo, että voisi saada</w:t>
      </w:r>
    </w:p>
    <w:p>
      <w:r>
        <w:rPr>
          <w:b/>
        </w:rPr>
        <w:t xml:space="preserve">Tulos</w:t>
      </w:r>
    </w:p>
    <w:p>
      <w:r>
        <w:t xml:space="preserve">ilmoittaa jollekin aikomuksensa</w:t>
      </w:r>
    </w:p>
    <w:p>
      <w:r>
        <w:rPr>
          <w:b/>
        </w:rPr>
        <w:t xml:space="preserve">Esimerkki 4.2506</w:t>
      </w:r>
    </w:p>
    <w:p>
      <w:r>
        <w:t xml:space="preserve">PersonX käyttää PersonX:n kypärää.</w:t>
      </w:r>
    </w:p>
    <w:p>
      <w:r>
        <w:rPr>
          <w:b/>
        </w:rPr>
        <w:t xml:space="preserve">Tulos</w:t>
      </w:r>
    </w:p>
    <w:p>
      <w:r>
        <w:t xml:space="preserve">olla turvassa</w:t>
      </w:r>
    </w:p>
    <w:p>
      <w:r>
        <w:rPr>
          <w:b/>
        </w:rPr>
        <w:t xml:space="preserve">Esimerkki 4.2507</w:t>
      </w:r>
    </w:p>
    <w:p>
      <w:r>
        <w:t xml:space="preserve">PersonX pysyy kasvun mukana</w:t>
      </w:r>
    </w:p>
    <w:p>
      <w:r>
        <w:rPr>
          <w:b/>
        </w:rPr>
        <w:t xml:space="preserve">Tulos</w:t>
      </w:r>
    </w:p>
    <w:p>
      <w:r>
        <w:t xml:space="preserve">kasvaa hyvin</w:t>
      </w:r>
    </w:p>
    <w:p>
      <w:r>
        <w:rPr>
          <w:b/>
        </w:rPr>
        <w:t xml:space="preserve">Esimerkki 4.2508</w:t>
      </w:r>
    </w:p>
    <w:p>
      <w:r>
        <w:t xml:space="preserve">PersonX lentää liian lähellä aurinkoa</w:t>
      </w:r>
    </w:p>
    <w:p>
      <w:r>
        <w:rPr>
          <w:b/>
        </w:rPr>
        <w:t xml:space="preserve">Tulos</w:t>
      </w:r>
    </w:p>
    <w:p>
      <w:r>
        <w:t xml:space="preserve">olla rohkea</w:t>
      </w:r>
    </w:p>
    <w:p>
      <w:r>
        <w:rPr>
          <w:b/>
        </w:rPr>
        <w:t xml:space="preserve">Esimerkki 4.2509</w:t>
      </w:r>
    </w:p>
    <w:p>
      <w:r>
        <w:t xml:space="preserve">HenkilöX on riippuvainen henkilöY:stä</w:t>
      </w:r>
    </w:p>
    <w:p>
      <w:r>
        <w:rPr>
          <w:b/>
        </w:rPr>
        <w:t xml:space="preserve">Tulos</w:t>
      </w:r>
    </w:p>
    <w:p>
      <w:r>
        <w:t xml:space="preserve">saada jotain irti henkilöstä</w:t>
      </w:r>
    </w:p>
    <w:p>
      <w:r>
        <w:rPr>
          <w:b/>
        </w:rPr>
        <w:t xml:space="preserve">Esimerkki 4.2510</w:t>
      </w:r>
    </w:p>
    <w:p>
      <w:r>
        <w:t xml:space="preserve">HenkilöX ajelee henkilöX:n kasvot</w:t>
      </w:r>
    </w:p>
    <w:p>
      <w:r>
        <w:rPr>
          <w:b/>
        </w:rPr>
        <w:t xml:space="preserve">Tulos</w:t>
      </w:r>
    </w:p>
    <w:p>
      <w:r>
        <w:t xml:space="preserve">olla ammattimainen</w:t>
      </w:r>
    </w:p>
    <w:p>
      <w:r>
        <w:rPr>
          <w:b/>
        </w:rPr>
        <w:t xml:space="preserve">Esimerkki 4.2511</w:t>
      </w:r>
    </w:p>
    <w:p>
      <w:r>
        <w:t xml:space="preserve">PersonX vetää PersonY:tä kohti PersonZ:tä</w:t>
      </w:r>
    </w:p>
    <w:p>
      <w:r>
        <w:rPr>
          <w:b/>
        </w:rPr>
        <w:t xml:space="preserve">Tulos</w:t>
      </w:r>
    </w:p>
    <w:p>
      <w:r>
        <w:t xml:space="preserve">ne ovat lähempänä toisiaan.</w:t>
      </w:r>
    </w:p>
    <w:p>
      <w:r>
        <w:rPr>
          <w:b/>
        </w:rPr>
        <w:t xml:space="preserve">Esimerkki 4.2512</w:t>
      </w:r>
    </w:p>
    <w:p>
      <w:r>
        <w:t xml:space="preserve">HenkilöX liukastuu HenkilöY:n kädestä</w:t>
      </w:r>
    </w:p>
    <w:p>
      <w:r>
        <w:rPr>
          <w:b/>
        </w:rPr>
        <w:t xml:space="preserve">Tulos</w:t>
      </w:r>
    </w:p>
    <w:p>
      <w:r>
        <w:t xml:space="preserve">siirtyä pois</w:t>
      </w:r>
    </w:p>
    <w:p>
      <w:r>
        <w:rPr>
          <w:b/>
        </w:rPr>
        <w:t xml:space="preserve">Esimerkki 4.2513</w:t>
      </w:r>
    </w:p>
    <w:p>
      <w:r>
        <w:t xml:space="preserve">PersonX heittää ___ kysymykseen</w:t>
      </w:r>
    </w:p>
    <w:p>
      <w:r>
        <w:rPr>
          <w:b/>
        </w:rPr>
        <w:t xml:space="preserve">Tulos</w:t>
      </w:r>
    </w:p>
    <w:p>
      <w:r>
        <w:t xml:space="preserve">olla huomaavaisempi</w:t>
      </w:r>
    </w:p>
    <w:p>
      <w:r>
        <w:rPr>
          <w:b/>
        </w:rPr>
        <w:t xml:space="preserve">Esimerkki 4.2514</w:t>
      </w:r>
    </w:p>
    <w:p>
      <w:r>
        <w:t xml:space="preserve">HenkilöX soittaa HenkilöY:n lempikappaleita</w:t>
      </w:r>
    </w:p>
    <w:p>
      <w:r>
        <w:rPr>
          <w:b/>
        </w:rPr>
        <w:t xml:space="preserve">Tulos</w:t>
      </w:r>
    </w:p>
    <w:p>
      <w:r>
        <w:t xml:space="preserve">tehdä y onnelliseksi</w:t>
      </w:r>
    </w:p>
    <w:p>
      <w:r>
        <w:rPr>
          <w:b/>
        </w:rPr>
        <w:t xml:space="preserve">Esimerkki 4.2515</w:t>
      </w:r>
    </w:p>
    <w:p>
      <w:r>
        <w:t xml:space="preserve">PersonX näkee huomautuksen 3</w:t>
      </w:r>
    </w:p>
    <w:p>
      <w:r>
        <w:rPr>
          <w:b/>
        </w:rPr>
        <w:t xml:space="preserve">Tulos</w:t>
      </w:r>
    </w:p>
    <w:p>
      <w:r>
        <w:t xml:space="preserve">ostaa sen</w:t>
      </w:r>
    </w:p>
    <w:p>
      <w:r>
        <w:rPr>
          <w:b/>
        </w:rPr>
        <w:t xml:space="preserve">Esimerkki 4.2516</w:t>
      </w:r>
    </w:p>
    <w:p>
      <w:r>
        <w:t xml:space="preserve">PersonX haluaa uuden puhelimen</w:t>
      </w:r>
    </w:p>
    <w:p>
      <w:r>
        <w:rPr>
          <w:b/>
        </w:rPr>
        <w:t xml:space="preserve">Tulos</w:t>
      </w:r>
    </w:p>
    <w:p>
      <w:r>
        <w:t xml:space="preserve">uusi puhelin</w:t>
      </w:r>
    </w:p>
    <w:p>
      <w:r>
        <w:rPr>
          <w:b/>
        </w:rPr>
        <w:t xml:space="preserve">Esimerkki 4.2517</w:t>
      </w:r>
    </w:p>
    <w:p>
      <w:r>
        <w:t xml:space="preserve">PersonX odottaa PersonY:n paluuta</w:t>
      </w:r>
    </w:p>
    <w:p>
      <w:r>
        <w:rPr>
          <w:b/>
        </w:rPr>
        <w:t xml:space="preserve">Tulos</w:t>
      </w:r>
    </w:p>
    <w:p>
      <w:r>
        <w:t xml:space="preserve">nähdä y</w:t>
      </w:r>
    </w:p>
    <w:p>
      <w:r>
        <w:rPr>
          <w:b/>
        </w:rPr>
        <w:t xml:space="preserve">Esimerkki 4.2518</w:t>
      </w:r>
    </w:p>
    <w:p>
      <w:r>
        <w:t xml:space="preserve">PersonX jäljittää PersonX:n vaiheet</w:t>
      </w:r>
    </w:p>
    <w:p>
      <w:r>
        <w:rPr>
          <w:b/>
        </w:rPr>
        <w:t xml:space="preserve">Tulos</w:t>
      </w:r>
    </w:p>
    <w:p>
      <w:r>
        <w:t xml:space="preserve">löytääkseen kadonneen kellonsa.</w:t>
      </w:r>
    </w:p>
    <w:p>
      <w:r>
        <w:rPr>
          <w:b/>
        </w:rPr>
        <w:t xml:space="preserve">Esimerkki 4.2519</w:t>
      </w:r>
    </w:p>
    <w:p>
      <w:r>
        <w:t xml:space="preserve">PersonX katkaisee PersonY:n käden</w:t>
      </w:r>
    </w:p>
    <w:p>
      <w:r>
        <w:rPr>
          <w:b/>
        </w:rPr>
        <w:t xml:space="preserve">Tulos</w:t>
      </w:r>
    </w:p>
    <w:p>
      <w:r>
        <w:t xml:space="preserve">kostaa</w:t>
      </w:r>
    </w:p>
    <w:p>
      <w:r>
        <w:rPr>
          <w:b/>
        </w:rPr>
        <w:t xml:space="preserve">Esimerkki 4.2520</w:t>
      </w:r>
    </w:p>
    <w:p>
      <w:r>
        <w:t xml:space="preserve">HenkilöX peittää ___ HenkilöY:n käsillä.</w:t>
      </w:r>
    </w:p>
    <w:p>
      <w:r>
        <w:rPr>
          <w:b/>
        </w:rPr>
        <w:t xml:space="preserve">Tulos</w:t>
      </w:r>
    </w:p>
    <w:p>
      <w:r>
        <w:t xml:space="preserve">rakastella</w:t>
      </w:r>
    </w:p>
    <w:p>
      <w:r>
        <w:rPr>
          <w:b/>
        </w:rPr>
        <w:t xml:space="preserve">Esimerkki 4.2521</w:t>
      </w:r>
    </w:p>
    <w:p>
      <w:r>
        <w:t xml:space="preserve">HenkilöX vierailee HenkilöY:n isoäidin luona.</w:t>
      </w:r>
    </w:p>
    <w:p>
      <w:r>
        <w:rPr>
          <w:b/>
        </w:rPr>
        <w:t xml:space="preserve">Tulos</w:t>
      </w:r>
    </w:p>
    <w:p>
      <w:r>
        <w:t xml:space="preserve">mukava</w:t>
      </w:r>
    </w:p>
    <w:p>
      <w:r>
        <w:rPr>
          <w:b/>
        </w:rPr>
        <w:t xml:space="preserve">Esimerkki 4.2522</w:t>
      </w:r>
    </w:p>
    <w:p>
      <w:r>
        <w:t xml:space="preserve">HenkilöX siirtää HenkilöY:n kättä</w:t>
      </w:r>
    </w:p>
    <w:p>
      <w:r>
        <w:rPr>
          <w:b/>
        </w:rPr>
        <w:t xml:space="preserve">Tulos</w:t>
      </w:r>
    </w:p>
    <w:p>
      <w:r>
        <w:t xml:space="preserve">pois henkilöstä</w:t>
      </w:r>
    </w:p>
    <w:p>
      <w:r>
        <w:rPr>
          <w:b/>
        </w:rPr>
        <w:t xml:space="preserve">Esimerkki 4.2523</w:t>
      </w:r>
    </w:p>
    <w:p>
      <w:r>
        <w:t xml:space="preserve">HenkilöX pysäyttää HenkilöY:n auton.</w:t>
      </w:r>
    </w:p>
    <w:p>
      <w:r>
        <w:rPr>
          <w:b/>
        </w:rPr>
        <w:t xml:space="preserve">Tulos</w:t>
      </w:r>
    </w:p>
    <w:p>
      <w:r>
        <w:t xml:space="preserve">antaa henkilölle lippu</w:t>
      </w:r>
    </w:p>
    <w:p>
      <w:r>
        <w:rPr>
          <w:b/>
        </w:rPr>
        <w:t xml:space="preserve">Esimerkki 4.2524</w:t>
      </w:r>
    </w:p>
    <w:p>
      <w:r>
        <w:t xml:space="preserve">PersonX saa PersonX:n tasapainon takaisin</w:t>
      </w:r>
    </w:p>
    <w:p>
      <w:r>
        <w:rPr>
          <w:b/>
        </w:rPr>
        <w:t xml:space="preserve">Tulos</w:t>
      </w:r>
    </w:p>
    <w:p>
      <w:r>
        <w:t xml:space="preserve">välttää putoamista kompastuttuaan keppiin.</w:t>
      </w:r>
    </w:p>
    <w:p>
      <w:r>
        <w:rPr>
          <w:b/>
        </w:rPr>
        <w:t xml:space="preserve">Esimerkki 4.2525</w:t>
      </w:r>
    </w:p>
    <w:p>
      <w:r>
        <w:t xml:space="preserve">HenkilöX katsoo henkilöY:n suuntaan</w:t>
      </w:r>
    </w:p>
    <w:p>
      <w:r>
        <w:rPr>
          <w:b/>
        </w:rPr>
        <w:t xml:space="preserve">Tulos</w:t>
      </w:r>
    </w:p>
    <w:p>
      <w:r>
        <w:t xml:space="preserve">flirttailla</w:t>
      </w:r>
    </w:p>
    <w:p>
      <w:r>
        <w:rPr>
          <w:b/>
        </w:rPr>
        <w:t xml:space="preserve">Esimerkki 4.2526</w:t>
      </w:r>
    </w:p>
    <w:p>
      <w:r>
        <w:t xml:space="preserve">PersonX voittaa piispan</w:t>
      </w:r>
    </w:p>
    <w:p>
      <w:r>
        <w:rPr>
          <w:b/>
        </w:rPr>
        <w:t xml:space="preserve">Tulos</w:t>
      </w:r>
    </w:p>
    <w:p>
      <w:r>
        <w:t xml:space="preserve">vahingoittaa piispaa</w:t>
      </w:r>
    </w:p>
    <w:p>
      <w:r>
        <w:rPr>
          <w:b/>
        </w:rPr>
        <w:t xml:space="preserve">Esimerkki 4.2527</w:t>
      </w:r>
    </w:p>
    <w:p>
      <w:r>
        <w:t xml:space="preserve">HenkilöX vilkaisee HenkilöY:tä</w:t>
      </w:r>
    </w:p>
    <w:p>
      <w:r>
        <w:rPr>
          <w:b/>
        </w:rPr>
        <w:t xml:space="preserve">Tulos</w:t>
      </w:r>
    </w:p>
    <w:p>
      <w:r>
        <w:t xml:space="preserve">olla jonkun huomaama</w:t>
      </w:r>
    </w:p>
    <w:p>
      <w:r>
        <w:rPr>
          <w:b/>
        </w:rPr>
        <w:t xml:space="preserve">Esimerkki 4.2528</w:t>
      </w:r>
    </w:p>
    <w:p>
      <w:r>
        <w:t xml:space="preserve">HenkilöX tuo HenkilöY:n lapset</w:t>
      </w:r>
    </w:p>
    <w:p>
      <w:r>
        <w:rPr>
          <w:b/>
        </w:rPr>
        <w:t xml:space="preserve">Tulos</w:t>
      </w:r>
    </w:p>
    <w:p>
      <w:r>
        <w:t xml:space="preserve">auttaa jotakuta</w:t>
      </w:r>
    </w:p>
    <w:p>
      <w:r>
        <w:rPr>
          <w:b/>
        </w:rPr>
        <w:t xml:space="preserve">Esimerkki 4.2529</w:t>
      </w:r>
    </w:p>
    <w:p>
      <w:r>
        <w:t xml:space="preserve">PersonX pystyttää teltan</w:t>
      </w:r>
    </w:p>
    <w:p>
      <w:r>
        <w:rPr>
          <w:b/>
        </w:rPr>
        <w:t xml:space="preserve">Tulos</w:t>
      </w:r>
    </w:p>
    <w:p>
      <w:r>
        <w:t xml:space="preserve">mennä telttailemaan.</w:t>
      </w:r>
    </w:p>
    <w:p>
      <w:r>
        <w:rPr>
          <w:b/>
        </w:rPr>
        <w:t xml:space="preserve">Esimerkki 4.2530</w:t>
      </w:r>
    </w:p>
    <w:p>
      <w:r>
        <w:t xml:space="preserve">PersonX säilyttää PersonX:n oikeudet</w:t>
      </w:r>
    </w:p>
    <w:p>
      <w:r>
        <w:rPr>
          <w:b/>
        </w:rPr>
        <w:t xml:space="preserve">Tulos</w:t>
      </w:r>
    </w:p>
    <w:p>
      <w:r>
        <w:t xml:space="preserve">oikeudenmukainen kohtelu</w:t>
      </w:r>
    </w:p>
    <w:p>
      <w:r>
        <w:rPr>
          <w:b/>
        </w:rPr>
        <w:t xml:space="preserve">Esimerkki 4.2531</w:t>
      </w:r>
    </w:p>
    <w:p>
      <w:r>
        <w:t xml:space="preserve">HenkilöX puhuu HenkilöY:n veljelle</w:t>
      </w:r>
    </w:p>
    <w:p>
      <w:r>
        <w:rPr>
          <w:b/>
        </w:rPr>
        <w:t xml:space="preserve">Tulos</w:t>
      </w:r>
    </w:p>
    <w:p>
      <w:r>
        <w:t xml:space="preserve">saada tietoa</w:t>
      </w:r>
    </w:p>
    <w:p>
      <w:r>
        <w:rPr>
          <w:b/>
        </w:rPr>
        <w:t xml:space="preserve">Esimerkki 4.2532</w:t>
      </w:r>
    </w:p>
    <w:p>
      <w:r>
        <w:t xml:space="preserve">PersonX läpäisee PersonY:n kokeen</w:t>
      </w:r>
    </w:p>
    <w:p>
      <w:r>
        <w:rPr>
          <w:b/>
        </w:rPr>
        <w:t xml:space="preserve">Tulos</w:t>
      </w:r>
    </w:p>
    <w:p>
      <w:r>
        <w:t xml:space="preserve">läpäise tentti</w:t>
      </w:r>
    </w:p>
    <w:p>
      <w:r>
        <w:rPr>
          <w:b/>
        </w:rPr>
        <w:t xml:space="preserve">Esimerkki 4.2533</w:t>
      </w:r>
    </w:p>
    <w:p>
      <w:r>
        <w:t xml:space="preserve">PersonX kiittää ___ lupaa</w:t>
      </w:r>
    </w:p>
    <w:p>
      <w:r>
        <w:rPr>
          <w:b/>
        </w:rPr>
        <w:t xml:space="preserve">Tulos</w:t>
      </w:r>
    </w:p>
    <w:p>
      <w:r>
        <w:t xml:space="preserve">osoittaakseen olevansa kiitollinen</w:t>
      </w:r>
    </w:p>
    <w:p>
      <w:r>
        <w:rPr>
          <w:b/>
        </w:rPr>
        <w:t xml:space="preserve">Esimerkki 4.2534</w:t>
      </w:r>
    </w:p>
    <w:p>
      <w:r>
        <w:t xml:space="preserve">HenkilöX jättää sivuun ___</w:t>
      </w:r>
    </w:p>
    <w:p>
      <w:r>
        <w:rPr>
          <w:b/>
        </w:rPr>
        <w:t xml:space="preserve">Tulos</w:t>
      </w:r>
    </w:p>
    <w:p>
      <w:r>
        <w:t xml:space="preserve">ei halua käsitellä sitä</w:t>
      </w:r>
    </w:p>
    <w:p>
      <w:r>
        <w:rPr>
          <w:b/>
        </w:rPr>
        <w:t xml:space="preserve">Esimerkki 4.2535</w:t>
      </w:r>
    </w:p>
    <w:p>
      <w:r>
        <w:t xml:space="preserve">PersonX kaataa talon</w:t>
      </w:r>
    </w:p>
    <w:p>
      <w:r>
        <w:rPr>
          <w:b/>
        </w:rPr>
        <w:t xml:space="preserve">Tulos</w:t>
      </w:r>
    </w:p>
    <w:p>
      <w:r>
        <w:t xml:space="preserve">päättää esitys vahvasti</w:t>
      </w:r>
    </w:p>
    <w:p>
      <w:r>
        <w:rPr>
          <w:b/>
        </w:rPr>
        <w:t xml:space="preserve">Esimerkki 4.2536</w:t>
      </w:r>
    </w:p>
    <w:p>
      <w:r>
        <w:t xml:space="preserve">HenkilöX kohtelee ___ tasapuolisesti</w:t>
      </w:r>
    </w:p>
    <w:p>
      <w:r>
        <w:rPr>
          <w:b/>
        </w:rPr>
        <w:t xml:space="preserve">Tulos</w:t>
      </w:r>
    </w:p>
    <w:p>
      <w:r>
        <w:t xml:space="preserve">kohtelee lapsia tasavertaisesti vanhempien kanssa</w:t>
      </w:r>
    </w:p>
    <w:p>
      <w:r>
        <w:rPr>
          <w:b/>
        </w:rPr>
        <w:t xml:space="preserve">Esimerkki 4.2537</w:t>
      </w:r>
    </w:p>
    <w:p>
      <w:r>
        <w:t xml:space="preserve">PersonX kehittyy seuraavien linjojen mukaisesti</w:t>
      </w:r>
    </w:p>
    <w:p>
      <w:r>
        <w:rPr>
          <w:b/>
        </w:rPr>
        <w:t xml:space="preserve">Tulos</w:t>
      </w:r>
    </w:p>
    <w:p>
      <w:r>
        <w:t xml:space="preserve">menestyä tietyllä elämänsä osa-alueella.</w:t>
      </w:r>
    </w:p>
    <w:p>
      <w:r>
        <w:rPr>
          <w:b/>
        </w:rPr>
        <w:t xml:space="preserve">Esimerkki 4.2538</w:t>
      </w:r>
    </w:p>
    <w:p>
      <w:r>
        <w:t xml:space="preserve">HenkilöX tiedustelee vihollisen ___.</w:t>
      </w:r>
    </w:p>
    <w:p>
      <w:r>
        <w:rPr>
          <w:b/>
        </w:rPr>
        <w:t xml:space="preserve">Tulos</w:t>
      </w:r>
    </w:p>
    <w:p>
      <w:r>
        <w:t xml:space="preserve">ymmärtää vihollisen suunnitelmat</w:t>
      </w:r>
    </w:p>
    <w:p>
      <w:r>
        <w:rPr>
          <w:b/>
        </w:rPr>
        <w:t xml:space="preserve">Esimerkki 4.2539</w:t>
      </w:r>
    </w:p>
    <w:p>
      <w:r>
        <w:t xml:space="preserve">PersonX istuu PersonX:n käsien päällä.</w:t>
      </w:r>
    </w:p>
    <w:p>
      <w:r>
        <w:rPr>
          <w:b/>
        </w:rPr>
        <w:t xml:space="preserve">Tulos</w:t>
      </w:r>
    </w:p>
    <w:p>
      <w:r>
        <w:t xml:space="preserve">lopettamaan kynsien puremisen</w:t>
      </w:r>
    </w:p>
    <w:p>
      <w:r>
        <w:rPr>
          <w:b/>
        </w:rPr>
        <w:t xml:space="preserve">Esimerkki 4.2540</w:t>
      </w:r>
    </w:p>
    <w:p>
      <w:r>
        <w:t xml:space="preserve">HenkilöX antaa henkilöY:lle vastuun</w:t>
      </w:r>
    </w:p>
    <w:p>
      <w:r>
        <w:rPr>
          <w:b/>
        </w:rPr>
        <w:t xml:space="preserve">Tulos</w:t>
      </w:r>
    </w:p>
    <w:p>
      <w:r>
        <w:t xml:space="preserve">antaa henkilölle vastuu</w:t>
      </w:r>
    </w:p>
    <w:p>
      <w:r>
        <w:rPr>
          <w:b/>
        </w:rPr>
        <w:t xml:space="preserve">Esimerkki 4.2541</w:t>
      </w:r>
    </w:p>
    <w:p>
      <w:r>
        <w:t xml:space="preserve">PersonX vieheeksi PersonX:n koukkuun</w:t>
      </w:r>
    </w:p>
    <w:p>
      <w:r>
        <w:rPr>
          <w:b/>
        </w:rPr>
        <w:t xml:space="preserve">Tulos</w:t>
      </w:r>
    </w:p>
    <w:p>
      <w:r>
        <w:t xml:space="preserve">saada kalaa</w:t>
      </w:r>
    </w:p>
    <w:p>
      <w:r>
        <w:rPr>
          <w:b/>
        </w:rPr>
        <w:t xml:space="preserve">Esimerkki 4.2542</w:t>
      </w:r>
    </w:p>
    <w:p>
      <w:r>
        <w:t xml:space="preserve">HenkilöX menee huoltoasemalle</w:t>
      </w:r>
    </w:p>
    <w:p>
      <w:r>
        <w:rPr>
          <w:b/>
        </w:rPr>
        <w:t xml:space="preserve">Tulos</w:t>
      </w:r>
    </w:p>
    <w:p>
      <w:r>
        <w:t xml:space="preserve">saada polttoainetta</w:t>
      </w:r>
    </w:p>
    <w:p>
      <w:r>
        <w:rPr>
          <w:b/>
        </w:rPr>
        <w:t xml:space="preserve">Esimerkki 4.2543</w:t>
      </w:r>
    </w:p>
    <w:p>
      <w:r>
        <w:t xml:space="preserve">PersonX ottaa ___ taistelussa</w:t>
      </w:r>
    </w:p>
    <w:p>
      <w:r>
        <w:rPr>
          <w:b/>
        </w:rPr>
        <w:t xml:space="preserve">Tulos</w:t>
      </w:r>
    </w:p>
    <w:p>
      <w:r>
        <w:t xml:space="preserve">näyttääkseen voimansa</w:t>
      </w:r>
    </w:p>
    <w:p>
      <w:r>
        <w:rPr>
          <w:b/>
        </w:rPr>
        <w:t xml:space="preserve">Esimerkki 4.2544</w:t>
      </w:r>
    </w:p>
    <w:p>
      <w:r>
        <w:t xml:space="preserve">HenkilöX kehottaa henkilöäY olemaan tulematta</w:t>
      </w:r>
    </w:p>
    <w:p>
      <w:r>
        <w:rPr>
          <w:b/>
        </w:rPr>
        <w:t xml:space="preserve">Tulos</w:t>
      </w:r>
    </w:p>
    <w:p>
      <w:r>
        <w:t xml:space="preserve">välttää</w:t>
      </w:r>
    </w:p>
    <w:p>
      <w:r>
        <w:rPr>
          <w:b/>
        </w:rPr>
        <w:t xml:space="preserve">Esimerkki 4.2545</w:t>
      </w:r>
    </w:p>
    <w:p>
      <w:r>
        <w:t xml:space="preserve">HenkilöX pyytää henkilöY:tä naimisiin henkilöY:n kanssa.</w:t>
      </w:r>
    </w:p>
    <w:p>
      <w:r>
        <w:rPr>
          <w:b/>
        </w:rPr>
        <w:t xml:space="preserve">Tulos</w:t>
      </w:r>
    </w:p>
    <w:p>
      <w:r>
        <w:t xml:space="preserve">ihmiset, joihin on liityttävä</w:t>
      </w:r>
    </w:p>
    <w:p>
      <w:r>
        <w:rPr>
          <w:b/>
        </w:rPr>
        <w:t xml:space="preserve">Esimerkki 4.2546</w:t>
      </w:r>
    </w:p>
    <w:p>
      <w:r>
        <w:t xml:space="preserve">PersonX leikkaa PersonX:n kynnet</w:t>
      </w:r>
    </w:p>
    <w:p>
      <w:r>
        <w:rPr>
          <w:b/>
        </w:rPr>
        <w:t xml:space="preserve">Tulos</w:t>
      </w:r>
    </w:p>
    <w:p>
      <w:r>
        <w:t xml:space="preserve">persoona on terve</w:t>
      </w:r>
    </w:p>
    <w:p>
      <w:r>
        <w:rPr>
          <w:b/>
        </w:rPr>
        <w:t xml:space="preserve">Esimerkki 4.2547</w:t>
      </w:r>
    </w:p>
    <w:p>
      <w:r>
        <w:t xml:space="preserve">PersonX toivoo näkevänsä</w:t>
      </w:r>
    </w:p>
    <w:p>
      <w:r>
        <w:rPr>
          <w:b/>
        </w:rPr>
        <w:t xml:space="preserve">Tulos</w:t>
      </w:r>
    </w:p>
    <w:p>
      <w:r>
        <w:t xml:space="preserve">nähdä, että</w:t>
      </w:r>
    </w:p>
    <w:p>
      <w:r>
        <w:rPr>
          <w:b/>
        </w:rPr>
        <w:t xml:space="preserve">Esimerkki 4.2548</w:t>
      </w:r>
    </w:p>
    <w:p>
      <w:r>
        <w:t xml:space="preserve">HenkilöX pakkaa HenkilöY:n tavarat.</w:t>
      </w:r>
    </w:p>
    <w:p>
      <w:r>
        <w:rPr>
          <w:b/>
        </w:rPr>
        <w:t xml:space="preserve">Tulos</w:t>
      </w:r>
    </w:p>
    <w:p>
      <w:r>
        <w:t xml:space="preserve">auttaa henkilöä</w:t>
      </w:r>
    </w:p>
    <w:p>
      <w:r>
        <w:rPr>
          <w:b/>
        </w:rPr>
        <w:t xml:space="preserve">Esimerkki 4.2549</w:t>
      </w:r>
    </w:p>
    <w:p>
      <w:r>
        <w:t xml:space="preserve">HenkilöX jättää henkilönY ___ taakseen</w:t>
      </w:r>
    </w:p>
    <w:p>
      <w:r>
        <w:rPr>
          <w:b/>
        </w:rPr>
        <w:t xml:space="preserve">Tulos</w:t>
      </w:r>
    </w:p>
    <w:p>
      <w:r>
        <w:t xml:space="preserve">Pidän tästä elämästä takana</w:t>
      </w:r>
    </w:p>
    <w:p>
      <w:r>
        <w:rPr>
          <w:b/>
        </w:rPr>
        <w:t xml:space="preserve">Esimerkki 4.2550</w:t>
      </w:r>
    </w:p>
    <w:p>
      <w:r>
        <w:t xml:space="preserve">HenkilöX hallinnoi tehokkaasti HenkilöX:n ___.</w:t>
      </w:r>
    </w:p>
    <w:p>
      <w:r>
        <w:rPr>
          <w:b/>
        </w:rPr>
        <w:t xml:space="preserve">Tulos</w:t>
      </w:r>
    </w:p>
    <w:p>
      <w:r>
        <w:t xml:space="preserve">hallita jotakin</w:t>
      </w:r>
    </w:p>
    <w:p>
      <w:r>
        <w:rPr>
          <w:b/>
        </w:rPr>
        <w:t xml:space="preserve">Esimerkki 4.2551</w:t>
      </w:r>
    </w:p>
    <w:p>
      <w:r>
        <w:t xml:space="preserve">HenkilöX sitoo HenkilöX:n hiukset</w:t>
      </w:r>
    </w:p>
    <w:p>
      <w:r>
        <w:rPr>
          <w:b/>
        </w:rPr>
        <w:t xml:space="preserve">Tulos</w:t>
      </w:r>
    </w:p>
    <w:p>
      <w:r>
        <w:t xml:space="preserve">saada personx näyttämään siistiltä</w:t>
      </w:r>
    </w:p>
    <w:p>
      <w:r>
        <w:rPr>
          <w:b/>
        </w:rPr>
        <w:t xml:space="preserve">Esimerkki 4.2552</w:t>
      </w:r>
    </w:p>
    <w:p>
      <w:r>
        <w:t xml:space="preserve">PersonX saa parempia arvosanoja</w:t>
      </w:r>
    </w:p>
    <w:p>
      <w:r>
        <w:rPr>
          <w:b/>
        </w:rPr>
        <w:t xml:space="preserve">Tulos</w:t>
      </w:r>
    </w:p>
    <w:p>
      <w:r>
        <w:t xml:space="preserve">menestyä koulussa</w:t>
      </w:r>
    </w:p>
    <w:p>
      <w:r>
        <w:rPr>
          <w:b/>
        </w:rPr>
        <w:t xml:space="preserve">Esimerkki 4.2553</w:t>
      </w:r>
    </w:p>
    <w:p>
      <w:r>
        <w:t xml:space="preserve">HenkilöX löytää henkilöX:n auton</w:t>
      </w:r>
    </w:p>
    <w:p>
      <w:r>
        <w:rPr>
          <w:b/>
        </w:rPr>
        <w:t xml:space="preserve">Tulos</w:t>
      </w:r>
    </w:p>
    <w:p>
      <w:r>
        <w:t xml:space="preserve">ajaa sitä.</w:t>
      </w:r>
    </w:p>
    <w:p>
      <w:r>
        <w:rPr>
          <w:b/>
        </w:rPr>
        <w:t xml:space="preserve">Esimerkki 4.2554</w:t>
      </w:r>
    </w:p>
    <w:p>
      <w:r>
        <w:t xml:space="preserve">PersonX tapahtuu vuosina</w:t>
      </w:r>
    </w:p>
    <w:p>
      <w:r>
        <w:rPr>
          <w:b/>
        </w:rPr>
        <w:t xml:space="preserve">Tulos</w:t>
      </w:r>
    </w:p>
    <w:p>
      <w:r>
        <w:t xml:space="preserve">toteuttaa jotain</w:t>
      </w:r>
    </w:p>
    <w:p>
      <w:r>
        <w:rPr>
          <w:b/>
        </w:rPr>
        <w:t xml:space="preserve">Esimerkki 4.2555</w:t>
      </w:r>
    </w:p>
    <w:p>
      <w:r>
        <w:t xml:space="preserve">PersonX päästää höyryjä ulos</w:t>
      </w:r>
    </w:p>
    <w:p>
      <w:r>
        <w:rPr>
          <w:b/>
        </w:rPr>
        <w:t xml:space="preserve">Tulos</w:t>
      </w:r>
    </w:p>
    <w:p>
      <w:r>
        <w:t xml:space="preserve">tuntea olonsa paremmaksi</w:t>
      </w:r>
    </w:p>
    <w:p>
      <w:r>
        <w:rPr>
          <w:b/>
        </w:rPr>
        <w:t xml:space="preserve">Esimerkki 4.2556</w:t>
      </w:r>
    </w:p>
    <w:p>
      <w:r>
        <w:t xml:space="preserve">PersonX valitsee PersonY:n tien</w:t>
      </w:r>
    </w:p>
    <w:p>
      <w:r>
        <w:rPr>
          <w:b/>
        </w:rPr>
        <w:t xml:space="preserve">Tulos</w:t>
      </w:r>
    </w:p>
    <w:p>
      <w:r>
        <w:t xml:space="preserve">olla johtaja</w:t>
      </w:r>
    </w:p>
    <w:p>
      <w:r>
        <w:rPr>
          <w:b/>
        </w:rPr>
        <w:t xml:space="preserve">Esimerkki 4.2557</w:t>
      </w:r>
    </w:p>
    <w:p>
      <w:r>
        <w:t xml:space="preserve">HenkilöX antaa henkilöY:lle dollareita</w:t>
      </w:r>
    </w:p>
    <w:p>
      <w:r>
        <w:rPr>
          <w:b/>
        </w:rPr>
        <w:t xml:space="preserve">Tulos</w:t>
      </w:r>
    </w:p>
    <w:p>
      <w:r>
        <w:t xml:space="preserve">auttaa henkilöä y selviytymään veloistaan</w:t>
      </w:r>
    </w:p>
    <w:p>
      <w:r>
        <w:rPr>
          <w:b/>
        </w:rPr>
        <w:t xml:space="preserve">Esimerkki 4.2558</w:t>
      </w:r>
    </w:p>
    <w:p>
      <w:r>
        <w:t xml:space="preserve">HenkilöX pelastaa HenkilöX:n ___:n tuholta.</w:t>
      </w:r>
    </w:p>
    <w:p>
      <w:r>
        <w:rPr>
          <w:b/>
        </w:rPr>
        <w:t xml:space="preserve">Tulos</w:t>
      </w:r>
    </w:p>
    <w:p>
      <w:r>
        <w:t xml:space="preserve">auttaa muita</w:t>
      </w:r>
    </w:p>
    <w:p>
      <w:r>
        <w:rPr>
          <w:b/>
        </w:rPr>
        <w:t xml:space="preserve">Esimerkki 4.2559</w:t>
      </w:r>
    </w:p>
    <w:p>
      <w:r>
        <w:t xml:space="preserve">HenkilöX haluaa, että HenkilöY lähtee</w:t>
      </w:r>
    </w:p>
    <w:p>
      <w:r>
        <w:rPr>
          <w:b/>
        </w:rPr>
        <w:t xml:space="preserve">Tulos</w:t>
      </w:r>
    </w:p>
    <w:p>
      <w:r>
        <w:t xml:space="preserve">olla yksin</w:t>
      </w:r>
    </w:p>
    <w:p>
      <w:r>
        <w:rPr>
          <w:b/>
        </w:rPr>
        <w:t xml:space="preserve">Esimerkki 4.2560</w:t>
      </w:r>
    </w:p>
    <w:p>
      <w:r>
        <w:t xml:space="preserve">HenkilöX erottaa ___ toisistaan</w:t>
      </w:r>
    </w:p>
    <w:p>
      <w:r>
        <w:rPr>
          <w:b/>
        </w:rPr>
        <w:t xml:space="preserve">Tulos</w:t>
      </w:r>
    </w:p>
    <w:p>
      <w:r>
        <w:t xml:space="preserve">järjestäytyä</w:t>
      </w:r>
    </w:p>
    <w:p>
      <w:r>
        <w:rPr>
          <w:b/>
        </w:rPr>
        <w:t xml:space="preserve">Esimerkki 4.2561</w:t>
      </w:r>
    </w:p>
    <w:p>
      <w:r>
        <w:t xml:space="preserve">PersonX todistaa PersonX:n asian</w:t>
      </w:r>
    </w:p>
    <w:p>
      <w:r>
        <w:rPr>
          <w:b/>
        </w:rPr>
        <w:t xml:space="preserve">Tulos</w:t>
      </w:r>
    </w:p>
    <w:p>
      <w:r>
        <w:t xml:space="preserve">todistaa jotain.</w:t>
      </w:r>
    </w:p>
    <w:p>
      <w:r>
        <w:rPr>
          <w:b/>
        </w:rPr>
        <w:t xml:space="preserve">Esimerkki 4.2562</w:t>
      </w:r>
    </w:p>
    <w:p>
      <w:r>
        <w:t xml:space="preserve">HenkilöX kääntää henkilöY:n silmät henkilöY:lle</w:t>
      </w:r>
    </w:p>
    <w:p>
      <w:r>
        <w:rPr>
          <w:b/>
        </w:rPr>
        <w:t xml:space="preserve">Tulos</w:t>
      </w:r>
    </w:p>
    <w:p>
      <w:r>
        <w:t xml:space="preserve">osoittaa asennetta</w:t>
      </w:r>
    </w:p>
    <w:p>
      <w:r>
        <w:rPr>
          <w:b/>
        </w:rPr>
        <w:t xml:space="preserve">Esimerkki 4.2563</w:t>
      </w:r>
    </w:p>
    <w:p>
      <w:r>
        <w:t xml:space="preserve">HenkilöX ristii HenkilöY:n kädet</w:t>
      </w:r>
    </w:p>
    <w:p>
      <w:r>
        <w:rPr>
          <w:b/>
        </w:rPr>
        <w:t xml:space="preserve">Tulos</w:t>
      </w:r>
    </w:p>
    <w:p>
      <w:r>
        <w:t xml:space="preserve">viihtyä</w:t>
      </w:r>
    </w:p>
    <w:p>
      <w:r>
        <w:rPr>
          <w:b/>
        </w:rPr>
        <w:t xml:space="preserve">Esimerkki 4.2564</w:t>
      </w:r>
    </w:p>
    <w:p>
      <w:r>
        <w:t xml:space="preserve">PersonX suorittaa PersonY:n tehtävän</w:t>
      </w:r>
    </w:p>
    <w:p>
      <w:r>
        <w:rPr>
          <w:b/>
        </w:rPr>
        <w:t xml:space="preserve">Tulos</w:t>
      </w:r>
    </w:p>
    <w:p>
      <w:r>
        <w:t xml:space="preserve">olla avuksi</w:t>
      </w:r>
    </w:p>
    <w:p>
      <w:r>
        <w:rPr>
          <w:b/>
        </w:rPr>
        <w:t xml:space="preserve">Esimerkki 4.2565</w:t>
      </w:r>
    </w:p>
    <w:p>
      <w:r>
        <w:t xml:space="preserve">HenkilöX suostuttelee ___ hyväksymään</w:t>
      </w:r>
    </w:p>
    <w:p>
      <w:r>
        <w:rPr>
          <w:b/>
        </w:rPr>
        <w:t xml:space="preserve">Tulos</w:t>
      </w:r>
    </w:p>
    <w:p>
      <w:r>
        <w:t xml:space="preserve">tilanne</w:t>
      </w:r>
    </w:p>
    <w:p>
      <w:r>
        <w:rPr>
          <w:b/>
        </w:rPr>
        <w:t xml:space="preserve">Esimerkki 4.2566</w:t>
      </w:r>
    </w:p>
    <w:p>
      <w:r>
        <w:t xml:space="preserve">HenkilöX maksaa ___ tarpeisiin</w:t>
      </w:r>
    </w:p>
    <w:p>
      <w:r>
        <w:rPr>
          <w:b/>
        </w:rPr>
        <w:t xml:space="preserve">Tulos</w:t>
      </w:r>
    </w:p>
    <w:p>
      <w:r>
        <w:t xml:space="preserve">olla avuksi</w:t>
      </w:r>
    </w:p>
    <w:p>
      <w:r>
        <w:rPr>
          <w:b/>
        </w:rPr>
        <w:t xml:space="preserve">Esimerkki 4.2567</w:t>
      </w:r>
    </w:p>
    <w:p>
      <w:r>
        <w:t xml:space="preserve">HenkilöX laittaa HenkilöY:n ___ HenkilöX:n taskuun.</w:t>
      </w:r>
    </w:p>
    <w:p>
      <w:r>
        <w:rPr>
          <w:b/>
        </w:rPr>
        <w:t xml:space="preserve">Tulos</w:t>
      </w:r>
    </w:p>
    <w:p>
      <w:r>
        <w:t xml:space="preserve">onnellinen</w:t>
      </w:r>
    </w:p>
    <w:p>
      <w:r>
        <w:rPr>
          <w:b/>
        </w:rPr>
        <w:t xml:space="preserve">Esimerkki 4.2568</w:t>
      </w:r>
    </w:p>
    <w:p>
      <w:r>
        <w:t xml:space="preserve">PersonX vie ___ pois</w:t>
      </w:r>
    </w:p>
    <w:p>
      <w:r>
        <w:rPr>
          <w:b/>
        </w:rPr>
        <w:t xml:space="preserve">Tulos</w:t>
      </w:r>
    </w:p>
    <w:p>
      <w:r>
        <w:t xml:space="preserve">tarjota palvelua.</w:t>
      </w:r>
    </w:p>
    <w:p>
      <w:r>
        <w:rPr>
          <w:b/>
        </w:rPr>
        <w:t xml:space="preserve">Esimerkki 4.2569</w:t>
      </w:r>
    </w:p>
    <w:p>
      <w:r>
        <w:t xml:space="preserve">HenkilöX ansaitsee ___ elättääkseen</w:t>
      </w:r>
    </w:p>
    <w:p>
      <w:r>
        <w:rPr>
          <w:b/>
        </w:rPr>
        <w:t xml:space="preserve">Tulos</w:t>
      </w:r>
    </w:p>
    <w:p>
      <w:r>
        <w:t xml:space="preserve">ansaita rahaa</w:t>
      </w:r>
    </w:p>
    <w:p>
      <w:r>
        <w:rPr>
          <w:b/>
        </w:rPr>
        <w:t xml:space="preserve">Esimerkki 4.2570</w:t>
      </w:r>
    </w:p>
    <w:p>
      <w:r>
        <w:t xml:space="preserve">HenkilöX saa HenkilöY:n ystävät nauramaan</w:t>
      </w:r>
    </w:p>
    <w:p>
      <w:r>
        <w:rPr>
          <w:b/>
        </w:rPr>
        <w:t xml:space="preserve">Tulos</w:t>
      </w:r>
    </w:p>
    <w:p>
      <w:r>
        <w:t xml:space="preserve">olla koomikko</w:t>
      </w:r>
    </w:p>
    <w:p>
      <w:r>
        <w:rPr>
          <w:b/>
        </w:rPr>
        <w:t xml:space="preserve">Esimerkki 4.2571</w:t>
      </w:r>
    </w:p>
    <w:p>
      <w:r>
        <w:t xml:space="preserve">HenkilöX kokkaa HenkilöX:n ruokaa</w:t>
      </w:r>
    </w:p>
    <w:p>
      <w:r>
        <w:rPr>
          <w:b/>
        </w:rPr>
        <w:t xml:space="preserve">Tulos</w:t>
      </w:r>
    </w:p>
    <w:p>
      <w:r>
        <w:t xml:space="preserve">elättää itsensä</w:t>
      </w:r>
    </w:p>
    <w:p>
      <w:r>
        <w:rPr>
          <w:b/>
        </w:rPr>
        <w:t xml:space="preserve">Esimerkki 4.2572</w:t>
      </w:r>
    </w:p>
    <w:p>
      <w:r>
        <w:t xml:space="preserve">PersonX järjestää PersonY:n järjestykseen</w:t>
      </w:r>
    </w:p>
    <w:p>
      <w:r>
        <w:rPr>
          <w:b/>
        </w:rPr>
        <w:t xml:space="preserve">Tulos</w:t>
      </w:r>
    </w:p>
    <w:p>
      <w:r>
        <w:t xml:space="preserve">luodaksesi rivin</w:t>
      </w:r>
    </w:p>
    <w:p>
      <w:r>
        <w:rPr>
          <w:b/>
        </w:rPr>
        <w:t xml:space="preserve">Esimerkki 4.2573</w:t>
      </w:r>
    </w:p>
    <w:p>
      <w:r>
        <w:t xml:space="preserve">HenkilöX riisuu HenkilöY:n takin</w:t>
      </w:r>
    </w:p>
    <w:p>
      <w:r>
        <w:rPr>
          <w:b/>
        </w:rPr>
        <w:t xml:space="preserve">Tulos</w:t>
      </w:r>
    </w:p>
    <w:p>
      <w:r>
        <w:t xml:space="preserve">auttaa henkilöä y.</w:t>
      </w:r>
    </w:p>
    <w:p>
      <w:r>
        <w:rPr>
          <w:b/>
        </w:rPr>
        <w:t xml:space="preserve">Esimerkki 4.2574</w:t>
      </w:r>
    </w:p>
    <w:p>
      <w:r>
        <w:t xml:space="preserve">PersonX sylkee kynsiä</w:t>
      </w:r>
    </w:p>
    <w:p>
      <w:r>
        <w:rPr>
          <w:b/>
        </w:rPr>
        <w:t xml:space="preserve">Tulos</w:t>
      </w:r>
    </w:p>
    <w:p>
      <w:r>
        <w:t xml:space="preserve">olla kapinallinen</w:t>
      </w:r>
    </w:p>
    <w:p>
      <w:r>
        <w:rPr>
          <w:b/>
        </w:rPr>
        <w:t xml:space="preserve">Esimerkki 4.2575</w:t>
      </w:r>
    </w:p>
    <w:p>
      <w:r>
        <w:t xml:space="preserve">HenkilöX muuttaa HenkilöX:n ___ toiminnaksi.</w:t>
      </w:r>
    </w:p>
    <w:p>
      <w:r>
        <w:rPr>
          <w:b/>
        </w:rPr>
        <w:t xml:space="preserve">Tulos</w:t>
      </w:r>
    </w:p>
    <w:p>
      <w:r>
        <w:t xml:space="preserve">muu maailma ymmärtää hänen kirjoituksiaan</w:t>
      </w:r>
    </w:p>
    <w:p>
      <w:r>
        <w:rPr>
          <w:b/>
        </w:rPr>
        <w:t xml:space="preserve">Esimerkki 4.2576</w:t>
      </w:r>
    </w:p>
    <w:p>
      <w:r>
        <w:t xml:space="preserve">PersonX aiheuttaa ___ soluissa</w:t>
      </w:r>
    </w:p>
    <w:p>
      <w:r>
        <w:rPr>
          <w:b/>
        </w:rPr>
        <w:t xml:space="preserve">Tulos</w:t>
      </w:r>
    </w:p>
    <w:p>
      <w:r>
        <w:t xml:space="preserve">olla tiedemies</w:t>
      </w:r>
    </w:p>
    <w:p>
      <w:r>
        <w:rPr>
          <w:b/>
        </w:rPr>
        <w:t xml:space="preserve">Esimerkki 4.2577</w:t>
      </w:r>
    </w:p>
    <w:p>
      <w:r>
        <w:t xml:space="preserve">HenkilöX alkaa huutaa HenkilöY:lle</w:t>
      </w:r>
    </w:p>
    <w:p>
      <w:r>
        <w:rPr>
          <w:b/>
        </w:rPr>
        <w:t xml:space="preserve">Tulos</w:t>
      </w:r>
    </w:p>
    <w:p>
      <w:r>
        <w:t xml:space="preserve">olla pelottava</w:t>
      </w:r>
    </w:p>
    <w:p>
      <w:r>
        <w:rPr>
          <w:b/>
        </w:rPr>
        <w:t xml:space="preserve">Esimerkki 4.2578</w:t>
      </w:r>
    </w:p>
    <w:p>
      <w:r>
        <w:t xml:space="preserve">PersonX lähettää PersonX:n pojan</w:t>
      </w:r>
    </w:p>
    <w:p>
      <w:r>
        <w:rPr>
          <w:b/>
        </w:rPr>
        <w:t xml:space="preserve">Tulos</w:t>
      </w:r>
    </w:p>
    <w:p>
      <w:r>
        <w:t xml:space="preserve">lähettää jotain</w:t>
      </w:r>
    </w:p>
    <w:p>
      <w:r>
        <w:rPr>
          <w:b/>
        </w:rPr>
        <w:t xml:space="preserve">Esimerkki 4.2579</w:t>
      </w:r>
    </w:p>
    <w:p>
      <w:r>
        <w:t xml:space="preserve">PersonX parantaa PersonX:n suorituskykyä</w:t>
      </w:r>
    </w:p>
    <w:p>
      <w:r>
        <w:rPr>
          <w:b/>
        </w:rPr>
        <w:t xml:space="preserve">Tulos</w:t>
      </w:r>
    </w:p>
    <w:p>
      <w:r>
        <w:t xml:space="preserve">koska henkilö x haluaa nähdä henkilön x:n menestyvän.</w:t>
      </w:r>
    </w:p>
    <w:p>
      <w:r>
        <w:rPr>
          <w:b/>
        </w:rPr>
        <w:t xml:space="preserve">Esimerkki 4.2580</w:t>
      </w:r>
    </w:p>
    <w:p>
      <w:r>
        <w:t xml:space="preserve">PersonX luo PersonY-tilanteen</w:t>
      </w:r>
    </w:p>
    <w:p>
      <w:r>
        <w:rPr>
          <w:b/>
        </w:rPr>
        <w:t xml:space="preserve">Tulos</w:t>
      </w:r>
    </w:p>
    <w:p>
      <w:r>
        <w:t xml:space="preserve">auttaa heitä</w:t>
      </w:r>
    </w:p>
    <w:p>
      <w:r>
        <w:rPr>
          <w:b/>
        </w:rPr>
        <w:t xml:space="preserve">Esimerkki 4.2581</w:t>
      </w:r>
    </w:p>
    <w:p>
      <w:r>
        <w:t xml:space="preserve">HenkilöX ottaa pois HenkilöY:n ___</w:t>
      </w:r>
    </w:p>
    <w:p>
      <w:r>
        <w:rPr>
          <w:b/>
        </w:rPr>
        <w:t xml:space="preserve">Tulos</w:t>
      </w:r>
    </w:p>
    <w:p>
      <w:r>
        <w:t xml:space="preserve">vahingoittaa henkilöä</w:t>
      </w:r>
    </w:p>
    <w:p>
      <w:r>
        <w:rPr>
          <w:b/>
        </w:rPr>
        <w:t xml:space="preserve">Esimerkki 4.2582</w:t>
      </w:r>
    </w:p>
    <w:p>
      <w:r>
        <w:t xml:space="preserve">PersonX poistaa ___ verestä.</w:t>
      </w:r>
    </w:p>
    <w:p>
      <w:r>
        <w:rPr>
          <w:b/>
        </w:rPr>
        <w:t xml:space="preserve">Tulos</w:t>
      </w:r>
    </w:p>
    <w:p>
      <w:r>
        <w:t xml:space="preserve">olla terveitä ja tuntea olonsa puhtaaksi, he tuntisivat olonsa hyväksi.</w:t>
      </w:r>
    </w:p>
    <w:p>
      <w:r>
        <w:rPr>
          <w:b/>
        </w:rPr>
        <w:t xml:space="preserve">Esimerkki 4.2583</w:t>
      </w:r>
    </w:p>
    <w:p>
      <w:r>
        <w:t xml:space="preserve">HenkilöX ylittää käytävän</w:t>
      </w:r>
    </w:p>
    <w:p>
      <w:r>
        <w:rPr>
          <w:b/>
        </w:rPr>
        <w:t xml:space="preserve">Tulos</w:t>
      </w:r>
    </w:p>
    <w:p>
      <w:r>
        <w:t xml:space="preserve">olla rauhantekijä</w:t>
      </w:r>
    </w:p>
    <w:p>
      <w:r>
        <w:rPr>
          <w:b/>
        </w:rPr>
        <w:t xml:space="preserve">Esimerkki 4.2584</w:t>
      </w:r>
    </w:p>
    <w:p>
      <w:r>
        <w:t xml:space="preserve">HenkilöX ottaa yhteyttä henkilöY:hen</w:t>
      </w:r>
    </w:p>
    <w:p>
      <w:r>
        <w:rPr>
          <w:b/>
        </w:rPr>
        <w:t xml:space="preserve">Tulos</w:t>
      </w:r>
    </w:p>
    <w:p>
      <w:r>
        <w:t xml:space="preserve">y olla yhteydessä</w:t>
      </w:r>
    </w:p>
    <w:p>
      <w:r>
        <w:rPr>
          <w:b/>
        </w:rPr>
        <w:t xml:space="preserve">Esimerkki 4.2585</w:t>
      </w:r>
    </w:p>
    <w:p>
      <w:r>
        <w:t xml:space="preserve">PersonX pitää ___:n pinnalla.</w:t>
      </w:r>
    </w:p>
    <w:p>
      <w:r>
        <w:rPr>
          <w:b/>
        </w:rPr>
        <w:t xml:space="preserve">Tulos</w:t>
      </w:r>
    </w:p>
    <w:p>
      <w:r>
        <w:t xml:space="preserve">olla paljastamatta</w:t>
      </w:r>
    </w:p>
    <w:p>
      <w:r>
        <w:rPr>
          <w:b/>
        </w:rPr>
        <w:t xml:space="preserve">Esimerkki 4.2586</w:t>
      </w:r>
    </w:p>
    <w:p>
      <w:r>
        <w:t xml:space="preserve">PersonX katsoo PersonY:n esimerkin</w:t>
      </w:r>
    </w:p>
    <w:p>
      <w:r>
        <w:rPr>
          <w:b/>
        </w:rPr>
        <w:t xml:space="preserve">Tulos</w:t>
      </w:r>
    </w:p>
    <w:p>
      <w:r>
        <w:t xml:space="preserve">miettiä hänen esimerkkiään ollakseen perusteellinen</w:t>
      </w:r>
    </w:p>
    <w:p>
      <w:r>
        <w:rPr>
          <w:b/>
        </w:rPr>
        <w:t xml:space="preserve">Esimerkki 4.2587</w:t>
      </w:r>
    </w:p>
    <w:p>
      <w:r>
        <w:t xml:space="preserve">HenkilöX katsoo ___ suuhunsa</w:t>
      </w:r>
    </w:p>
    <w:p>
      <w:r>
        <w:rPr>
          <w:b/>
        </w:rPr>
        <w:t xml:space="preserve">Tulos</w:t>
      </w:r>
    </w:p>
    <w:p>
      <w:r>
        <w:t xml:space="preserve">olla kriittinen</w:t>
      </w:r>
    </w:p>
    <w:p>
      <w:r>
        <w:rPr>
          <w:b/>
        </w:rPr>
        <w:t xml:space="preserve">Esimerkki 4.2588</w:t>
      </w:r>
    </w:p>
    <w:p>
      <w:r>
        <w:t xml:space="preserve">HenkilöX kiittää sinua HenkilöY:n kirjeestä.</w:t>
      </w:r>
    </w:p>
    <w:p>
      <w:r>
        <w:rPr>
          <w:b/>
        </w:rPr>
        <w:t xml:space="preserve">Tulos</w:t>
      </w:r>
    </w:p>
    <w:p>
      <w:r>
        <w:t xml:space="preserve">olla huomaavainen</w:t>
      </w:r>
    </w:p>
    <w:p>
      <w:r>
        <w:rPr>
          <w:b/>
        </w:rPr>
        <w:t xml:space="preserve">Esimerkki 4.2589</w:t>
      </w:r>
    </w:p>
    <w:p>
      <w:r>
        <w:t xml:space="preserve">PersonX kerää ___ tukeakseen</w:t>
      </w:r>
    </w:p>
    <w:p>
      <w:r>
        <w:rPr>
          <w:b/>
        </w:rPr>
        <w:t xml:space="preserve">Tulos</w:t>
      </w:r>
    </w:p>
    <w:p>
      <w:r>
        <w:t xml:space="preserve">vastuullinen</w:t>
      </w:r>
    </w:p>
    <w:p>
      <w:r>
        <w:rPr>
          <w:b/>
        </w:rPr>
        <w:t xml:space="preserve">Esimerkki 4.2590</w:t>
      </w:r>
    </w:p>
    <w:p>
      <w:r>
        <w:t xml:space="preserve">HenkilöX ilmoittaa ___:stä poliisille.</w:t>
      </w:r>
    </w:p>
    <w:p>
      <w:r>
        <w:rPr>
          <w:b/>
        </w:rPr>
        <w:t xml:space="preserve">Tulos</w:t>
      </w:r>
    </w:p>
    <w:p>
      <w:r>
        <w:t xml:space="preserve">ilmoittaa poliisille</w:t>
      </w:r>
    </w:p>
    <w:p>
      <w:r>
        <w:rPr>
          <w:b/>
        </w:rPr>
        <w:t xml:space="preserve">Esimerkki 4.2591</w:t>
      </w:r>
    </w:p>
    <w:p>
      <w:r>
        <w:t xml:space="preserve">HenkilöX pääsee HenkilöY:n housuihin -</w:t>
      </w:r>
    </w:p>
    <w:p>
      <w:r>
        <w:rPr>
          <w:b/>
        </w:rPr>
        <w:t xml:space="preserve">Tulos</w:t>
      </w:r>
    </w:p>
    <w:p>
      <w:r>
        <w:t xml:space="preserve">seksi</w:t>
      </w:r>
    </w:p>
    <w:p>
      <w:r>
        <w:rPr>
          <w:b/>
        </w:rPr>
        <w:t xml:space="preserve">Esimerkki 4.2592</w:t>
      </w:r>
    </w:p>
    <w:p>
      <w:r>
        <w:t xml:space="preserve">PersonX pukee PersonX:n kengät jalkaansa</w:t>
      </w:r>
    </w:p>
    <w:p>
      <w:r>
        <w:rPr>
          <w:b/>
        </w:rPr>
        <w:t xml:space="preserve">Tulos</w:t>
      </w:r>
    </w:p>
    <w:p>
      <w:r>
        <w:t xml:space="preserve">mennä ulos</w:t>
      </w:r>
    </w:p>
    <w:p>
      <w:r>
        <w:rPr>
          <w:b/>
        </w:rPr>
        <w:t xml:space="preserve">Esimerkki 4.2593</w:t>
      </w:r>
    </w:p>
    <w:p>
      <w:r>
        <w:t xml:space="preserve">HenkilöX lainaa ___ korkoa vastaan</w:t>
      </w:r>
    </w:p>
    <w:p>
      <w:r>
        <w:rPr>
          <w:b/>
        </w:rPr>
        <w:t xml:space="preserve">Tulos</w:t>
      </w:r>
    </w:p>
    <w:p>
      <w:r>
        <w:t xml:space="preserve">ansaita enemmän rahaa</w:t>
      </w:r>
    </w:p>
    <w:p>
      <w:r>
        <w:rPr>
          <w:b/>
        </w:rPr>
        <w:t xml:space="preserve">Esimerkki 4.2594</w:t>
      </w:r>
    </w:p>
    <w:p>
      <w:r>
        <w:t xml:space="preserve">HenkilöX viiltää HenkilöX:n kurkun auki</w:t>
      </w:r>
    </w:p>
    <w:p>
      <w:r>
        <w:rPr>
          <w:b/>
        </w:rPr>
        <w:t xml:space="preserve">Tulos</w:t>
      </w:r>
    </w:p>
    <w:p>
      <w:r>
        <w:t xml:space="preserve">kuolemaan</w:t>
      </w:r>
    </w:p>
    <w:p>
      <w:r>
        <w:rPr>
          <w:b/>
        </w:rPr>
        <w:t xml:space="preserve">Esimerkki 4.2595</w:t>
      </w:r>
    </w:p>
    <w:p>
      <w:r>
        <w:t xml:space="preserve">PersonX vie PersonY:n ostoksille</w:t>
      </w:r>
    </w:p>
    <w:p>
      <w:r>
        <w:rPr>
          <w:b/>
        </w:rPr>
        <w:t xml:space="preserve">Tulos</w:t>
      </w:r>
    </w:p>
    <w:p>
      <w:r>
        <w:t xml:space="preserve">tehdä y onnelliseksi</w:t>
      </w:r>
    </w:p>
    <w:p>
      <w:r>
        <w:rPr>
          <w:b/>
        </w:rPr>
        <w:t xml:space="preserve">Esimerkki 4.2596</w:t>
      </w:r>
    </w:p>
    <w:p>
      <w:r>
        <w:t xml:space="preserve">HenkilöX on sinulle anteeksipyynnön velkaa HenkilöY</w:t>
      </w:r>
    </w:p>
    <w:p>
      <w:r>
        <w:rPr>
          <w:b/>
        </w:rPr>
        <w:t xml:space="preserve">Tulos</w:t>
      </w:r>
    </w:p>
    <w:p>
      <w:r>
        <w:t xml:space="preserve">lakata tuntemasta syyllisyyttä.</w:t>
      </w:r>
    </w:p>
    <w:p>
      <w:r>
        <w:rPr>
          <w:b/>
        </w:rPr>
        <w:t xml:space="preserve">Esimerkki 4.2597</w:t>
      </w:r>
    </w:p>
    <w:p>
      <w:r>
        <w:t xml:space="preserve">PersonX käynnistää PersonY-ohjelman</w:t>
      </w:r>
    </w:p>
    <w:p>
      <w:r>
        <w:rPr>
          <w:b/>
        </w:rPr>
        <w:t xml:space="preserve">Tulos</w:t>
      </w:r>
    </w:p>
    <w:p>
      <w:r>
        <w:t xml:space="preserve">menestyä</w:t>
      </w:r>
    </w:p>
    <w:p>
      <w:r>
        <w:rPr>
          <w:b/>
        </w:rPr>
        <w:t xml:space="preserve">Esimerkki 4.2598</w:t>
      </w:r>
    </w:p>
    <w:p>
      <w:r>
        <w:t xml:space="preserve">HenkilöX antaa HenkilöY:n selittää</w:t>
      </w:r>
    </w:p>
    <w:p>
      <w:r>
        <w:rPr>
          <w:b/>
        </w:rPr>
        <w:t xml:space="preserve">Tulos</w:t>
      </w:r>
    </w:p>
    <w:p>
      <w:r>
        <w:t xml:space="preserve">selittää</w:t>
      </w:r>
    </w:p>
    <w:p>
      <w:r>
        <w:rPr>
          <w:b/>
        </w:rPr>
        <w:t xml:space="preserve">Esimerkki 4.2599</w:t>
      </w:r>
    </w:p>
    <w:p>
      <w:r>
        <w:t xml:space="preserve">PersonX hyödyntää tätä tilaisuutta</w:t>
      </w:r>
    </w:p>
    <w:p>
      <w:r>
        <w:rPr>
          <w:b/>
        </w:rPr>
        <w:t xml:space="preserve">Tulos</w:t>
      </w:r>
    </w:p>
    <w:p>
      <w:r>
        <w:t xml:space="preserve">ottaa kaikesta kaikki irti</w:t>
      </w:r>
    </w:p>
    <w:p>
      <w:r>
        <w:rPr>
          <w:b/>
        </w:rPr>
        <w:t xml:space="preserve">Esimerkki 4.2600</w:t>
      </w:r>
    </w:p>
    <w:p>
      <w:r>
        <w:t xml:space="preserve">HenkilöX pelaa tennistä HenkilöY:n ystävän kanssa.</w:t>
      </w:r>
    </w:p>
    <w:p>
      <w:r>
        <w:rPr>
          <w:b/>
        </w:rPr>
        <w:t xml:space="preserve">Tulos</w:t>
      </w:r>
    </w:p>
    <w:p>
      <w:r>
        <w:t xml:space="preserve">pelata tennistä</w:t>
      </w:r>
    </w:p>
    <w:p>
      <w:r>
        <w:rPr>
          <w:b/>
        </w:rPr>
        <w:t xml:space="preserve">Esimerkki 4.2601</w:t>
      </w:r>
    </w:p>
    <w:p>
      <w:r>
        <w:t xml:space="preserve">PersonX jatkaa PersonX:n opintoja</w:t>
      </w:r>
    </w:p>
    <w:p>
      <w:r>
        <w:rPr>
          <w:b/>
        </w:rPr>
        <w:t xml:space="preserve">Tulos</w:t>
      </w:r>
    </w:p>
    <w:p>
      <w:r>
        <w:t xml:space="preserve">olla luokan kärjessä</w:t>
      </w:r>
    </w:p>
    <w:p>
      <w:r>
        <w:rPr>
          <w:b/>
        </w:rPr>
        <w:t xml:space="preserve">Esimerkki 4.2602</w:t>
      </w:r>
    </w:p>
    <w:p>
      <w:r>
        <w:t xml:space="preserve">HenkilöX soittaa HenkilöY:n kitaraa</w:t>
      </w:r>
    </w:p>
    <w:p>
      <w:r>
        <w:rPr>
          <w:b/>
        </w:rPr>
        <w:t xml:space="preserve">Tulos</w:t>
      </w:r>
    </w:p>
    <w:p>
      <w:r>
        <w:t xml:space="preserve">kokeile kitaraa.</w:t>
      </w:r>
    </w:p>
    <w:p>
      <w:r>
        <w:rPr>
          <w:b/>
        </w:rPr>
        <w:t xml:space="preserve">Esimerkki 4.2603</w:t>
      </w:r>
    </w:p>
    <w:p>
      <w:r>
        <w:t xml:space="preserve">HenkilöX kuulee henkilöY:tä</w:t>
      </w:r>
    </w:p>
    <w:p>
      <w:r>
        <w:rPr>
          <w:b/>
        </w:rPr>
        <w:t xml:space="preserve">Tulos</w:t>
      </w:r>
    </w:p>
    <w:p>
      <w:r>
        <w:t xml:space="preserve">lopettamaan henkilön y osalta vireillä olevan asian käsittelyn</w:t>
      </w:r>
    </w:p>
    <w:p>
      <w:r>
        <w:rPr>
          <w:b/>
        </w:rPr>
        <w:t xml:space="preserve">Esimerkki 4.2604</w:t>
      </w:r>
    </w:p>
    <w:p>
      <w:r>
        <w:t xml:space="preserve">HenkilöX suutelee HenkilöY:n jalkoja</w:t>
      </w:r>
    </w:p>
    <w:p>
      <w:r>
        <w:rPr>
          <w:b/>
        </w:rPr>
        <w:t xml:space="preserve">Tulos</w:t>
      </w:r>
    </w:p>
    <w:p>
      <w:r>
        <w:t xml:space="preserve">osoittaa rakkautta.</w:t>
      </w:r>
    </w:p>
    <w:p>
      <w:r>
        <w:rPr>
          <w:b/>
        </w:rPr>
        <w:t xml:space="preserve">Esimerkki 4.2605</w:t>
      </w:r>
    </w:p>
    <w:p>
      <w:r>
        <w:t xml:space="preserve">HenkilöX repii ___ palasiksi.</w:t>
      </w:r>
    </w:p>
    <w:p>
      <w:r>
        <w:rPr>
          <w:b/>
        </w:rPr>
        <w:t xml:space="preserve">Tulos</w:t>
      </w:r>
    </w:p>
    <w:p>
      <w:r>
        <w:t xml:space="preserve">unohtaa menneisyys</w:t>
      </w:r>
    </w:p>
    <w:p>
      <w:r>
        <w:rPr>
          <w:b/>
        </w:rPr>
        <w:t xml:space="preserve">Esimerkki 4.2606</w:t>
      </w:r>
    </w:p>
    <w:p>
      <w:r>
        <w:t xml:space="preserve">HenkilöX löytää ___ asioista</w:t>
      </w:r>
    </w:p>
    <w:p>
      <w:r>
        <w:rPr>
          <w:b/>
        </w:rPr>
        <w:t xml:space="preserve">Tulos</w:t>
      </w:r>
    </w:p>
    <w:p>
      <w:r>
        <w:t xml:space="preserve">oppia uusia asioita</w:t>
      </w:r>
    </w:p>
    <w:p>
      <w:r>
        <w:rPr>
          <w:b/>
        </w:rPr>
        <w:t xml:space="preserve">Esimerkki 4.2607</w:t>
      </w:r>
    </w:p>
    <w:p>
      <w:r>
        <w:t xml:space="preserve">PersonX pitää PersonX:n arvosanat korkealla.</w:t>
      </w:r>
    </w:p>
    <w:p>
      <w:r>
        <w:rPr>
          <w:b/>
        </w:rPr>
        <w:t xml:space="preserve">Tulos</w:t>
      </w:r>
    </w:p>
    <w:p>
      <w:r>
        <w:t xml:space="preserve">olla hyvä oppilas</w:t>
      </w:r>
    </w:p>
    <w:p>
      <w:r>
        <w:rPr>
          <w:b/>
        </w:rPr>
        <w:t xml:space="preserve">Esimerkki 4.2608</w:t>
      </w:r>
    </w:p>
    <w:p>
      <w:r>
        <w:t xml:space="preserve">PersonX asettaa PersonY:n oikealle</w:t>
      </w:r>
    </w:p>
    <w:p>
      <w:r>
        <w:rPr>
          <w:b/>
        </w:rPr>
        <w:t xml:space="preserve">Tulos</w:t>
      </w:r>
    </w:p>
    <w:p>
      <w:r>
        <w:t xml:space="preserve">muuttaa henkilön elämää paremmaksi</w:t>
      </w:r>
    </w:p>
    <w:p>
      <w:r>
        <w:rPr>
          <w:b/>
        </w:rPr>
        <w:t xml:space="preserve">Esimerkki 4.2609</w:t>
      </w:r>
    </w:p>
    <w:p>
      <w:r>
        <w:t xml:space="preserve">PersonX tutkii toista ___</w:t>
      </w:r>
    </w:p>
    <w:p>
      <w:r>
        <w:rPr>
          <w:b/>
        </w:rPr>
        <w:t xml:space="preserve">Tulos</w:t>
      </w:r>
    </w:p>
    <w:p>
      <w:r>
        <w:t xml:space="preserve">kasvattaa lahjakkuutta</w:t>
      </w:r>
    </w:p>
    <w:p>
      <w:r>
        <w:rPr>
          <w:b/>
        </w:rPr>
        <w:t xml:space="preserve">Esimerkki 4.2610</w:t>
      </w:r>
    </w:p>
    <w:p>
      <w:r>
        <w:t xml:space="preserve">PersonX ottaa huomioon yleisön valmiudet</w:t>
      </w:r>
    </w:p>
    <w:p>
      <w:r>
        <w:rPr>
          <w:b/>
        </w:rPr>
        <w:t xml:space="preserve">Tulos</w:t>
      </w:r>
    </w:p>
    <w:p>
      <w:r>
        <w:t xml:space="preserve">olla menestyvä kirjailija</w:t>
      </w:r>
    </w:p>
    <w:p>
      <w:r>
        <w:rPr>
          <w:b/>
        </w:rPr>
        <w:t xml:space="preserve">Esimerkki 4.2611</w:t>
      </w:r>
    </w:p>
    <w:p>
      <w:r>
        <w:t xml:space="preserve">PersonX:n valmistuminen kestää vuosia</w:t>
      </w:r>
    </w:p>
    <w:p>
      <w:r>
        <w:rPr>
          <w:b/>
        </w:rPr>
        <w:t xml:space="preserve">Tulos</w:t>
      </w:r>
    </w:p>
    <w:p>
      <w:r>
        <w:t xml:space="preserve">tehdä täydellistä työtä</w:t>
      </w:r>
    </w:p>
    <w:p>
      <w:r>
        <w:rPr>
          <w:b/>
        </w:rPr>
        <w:t xml:space="preserve">Esimerkki 4.2612</w:t>
      </w:r>
    </w:p>
    <w:p>
      <w:r>
        <w:t xml:space="preserve">HenkilöX lainaa tämän ___ käytettäväksi.</w:t>
      </w:r>
    </w:p>
    <w:p>
      <w:r>
        <w:rPr>
          <w:b/>
        </w:rPr>
        <w:t xml:space="preserve">Tulos</w:t>
      </w:r>
    </w:p>
    <w:p>
      <w:r>
        <w:t xml:space="preserve">käyttää jotain, mitä hänellä ei ole</w:t>
      </w:r>
    </w:p>
    <w:p>
      <w:r>
        <w:rPr>
          <w:b/>
        </w:rPr>
        <w:t xml:space="preserve">Esimerkki 4.2613</w:t>
      </w:r>
    </w:p>
    <w:p>
      <w:r>
        <w:t xml:space="preserve">HenkilöX yllättää HenkilöY:n äidin</w:t>
      </w:r>
    </w:p>
    <w:p>
      <w:r>
        <w:rPr>
          <w:b/>
        </w:rPr>
        <w:t xml:space="preserve">Tulos</w:t>
      </w:r>
    </w:p>
    <w:p>
      <w:r>
        <w:t xml:space="preserve">olla yllättynyt henkilö y:n äidistä</w:t>
      </w:r>
    </w:p>
    <w:p>
      <w:r>
        <w:rPr>
          <w:b/>
        </w:rPr>
        <w:t xml:space="preserve">Esimerkki 4.2614</w:t>
      </w:r>
    </w:p>
    <w:p>
      <w:r>
        <w:t xml:space="preserve">HenkilöX valittaa HenkilöX:n äidille.</w:t>
      </w:r>
    </w:p>
    <w:p>
      <w:r>
        <w:rPr>
          <w:b/>
        </w:rPr>
        <w:t xml:space="preserve">Tulos</w:t>
      </w:r>
    </w:p>
    <w:p>
      <w:r>
        <w:t xml:space="preserve">mennä ulos, mutta äiti ei anna hänen mennä.</w:t>
      </w:r>
    </w:p>
    <w:p>
      <w:r>
        <w:rPr>
          <w:b/>
        </w:rPr>
        <w:t xml:space="preserve">Esimerkki 4.2615</w:t>
      </w:r>
    </w:p>
    <w:p>
      <w:r>
        <w:t xml:space="preserve">PersonX saa PersonY:n vastaamaan</w:t>
      </w:r>
    </w:p>
    <w:p>
      <w:r>
        <w:rPr>
          <w:b/>
        </w:rPr>
        <w:t xml:space="preserve">Tulos</w:t>
      </w:r>
    </w:p>
    <w:p>
      <w:r>
        <w:t xml:space="preserve">keskustella</w:t>
      </w:r>
    </w:p>
    <w:p>
      <w:r>
        <w:rPr>
          <w:b/>
        </w:rPr>
        <w:t xml:space="preserve">Esimerkki 4.2616</w:t>
      </w:r>
    </w:p>
    <w:p>
      <w:r>
        <w:t xml:space="preserve">PersonX kokoaa PersonX:n ystävät yhteen</w:t>
      </w:r>
    </w:p>
    <w:p>
      <w:r>
        <w:rPr>
          <w:b/>
        </w:rPr>
        <w:t xml:space="preserve">Tulos</w:t>
      </w:r>
    </w:p>
    <w:p>
      <w:r>
        <w:t xml:space="preserve">pitää jälleennäkeminen</w:t>
      </w:r>
    </w:p>
    <w:p>
      <w:r>
        <w:rPr>
          <w:b/>
        </w:rPr>
        <w:t xml:space="preserve">Esimerkki 4.2617</w:t>
      </w:r>
    </w:p>
    <w:p>
      <w:r>
        <w:t xml:space="preserve">HenkilöX pyörittelee silmiäni HenkilöY:lle</w:t>
      </w:r>
    </w:p>
    <w:p>
      <w:r>
        <w:rPr>
          <w:b/>
        </w:rPr>
        <w:t xml:space="preserve">Tulos</w:t>
      </w:r>
    </w:p>
    <w:p>
      <w:r>
        <w:t xml:space="preserve">osoittaa ärtymystä</w:t>
      </w:r>
    </w:p>
    <w:p>
      <w:r>
        <w:rPr>
          <w:b/>
        </w:rPr>
        <w:t xml:space="preserve">Esimerkki 4.2618</w:t>
      </w:r>
    </w:p>
    <w:p>
      <w:r>
        <w:t xml:space="preserve">HenkilöX kutsuu HenkilöY:n nimeä</w:t>
      </w:r>
    </w:p>
    <w:p>
      <w:r>
        <w:rPr>
          <w:b/>
        </w:rPr>
        <w:t xml:space="preserve">Tulos</w:t>
      </w:r>
    </w:p>
    <w:p>
      <w:r>
        <w:t xml:space="preserve">saada jonkun huomio</w:t>
      </w:r>
    </w:p>
    <w:p>
      <w:r>
        <w:rPr>
          <w:b/>
        </w:rPr>
        <w:t xml:space="preserve">Esimerkki 4.2619</w:t>
      </w:r>
    </w:p>
    <w:p>
      <w:r>
        <w:t xml:space="preserve">HenkilöX ilmaisee HenkilöX:n ___ kansalle.</w:t>
      </w:r>
    </w:p>
    <w:p>
      <w:r>
        <w:rPr>
          <w:b/>
        </w:rPr>
        <w:t xml:space="preserve">Tulos</w:t>
      </w:r>
    </w:p>
    <w:p>
      <w:r>
        <w:t xml:space="preserve">jakaa näkemyksensä</w:t>
      </w:r>
    </w:p>
    <w:p>
      <w:r>
        <w:rPr>
          <w:b/>
        </w:rPr>
        <w:t xml:space="preserve">Esimerkki 4.2620</w:t>
      </w:r>
    </w:p>
    <w:p>
      <w:r>
        <w:t xml:space="preserve">HenkilöX soittaa toiselle ___</w:t>
      </w:r>
    </w:p>
    <w:p>
      <w:r>
        <w:rPr>
          <w:b/>
        </w:rPr>
        <w:t xml:space="preserve">Tulos</w:t>
      </w:r>
    </w:p>
    <w:p>
      <w:r>
        <w:t xml:space="preserve">joku</w:t>
      </w:r>
    </w:p>
    <w:p>
      <w:r>
        <w:rPr>
          <w:b/>
        </w:rPr>
        <w:t xml:space="preserve">Esimerkki 4.2621</w:t>
      </w:r>
    </w:p>
    <w:p>
      <w:r>
        <w:t xml:space="preserve">HenkilöX syyllistyy henkilöY:n rikokseen</w:t>
      </w:r>
    </w:p>
    <w:p>
      <w:r>
        <w:rPr>
          <w:b/>
        </w:rPr>
        <w:t xml:space="preserve">Tulos</w:t>
      </w:r>
    </w:p>
    <w:p>
      <w:r>
        <w:t xml:space="preserve">hän on huono käytös</w:t>
      </w:r>
    </w:p>
    <w:p>
      <w:r>
        <w:rPr>
          <w:b/>
        </w:rPr>
        <w:t xml:space="preserve">Esimerkki 4.2622</w:t>
      </w:r>
    </w:p>
    <w:p>
      <w:r>
        <w:t xml:space="preserve">HenkilöX tekee henkilöY:lle sopimuksen</w:t>
      </w:r>
    </w:p>
    <w:p>
      <w:r>
        <w:rPr>
          <w:b/>
        </w:rPr>
        <w:t xml:space="preserve">Tulos</w:t>
      </w:r>
    </w:p>
    <w:p>
      <w:r>
        <w:t xml:space="preserve">sopimuksen tekeminen</w:t>
      </w:r>
    </w:p>
    <w:p>
      <w:r>
        <w:rPr>
          <w:b/>
        </w:rPr>
        <w:t xml:space="preserve">Esimerkki 4.2623</w:t>
      </w:r>
    </w:p>
    <w:p>
      <w:r>
        <w:t xml:space="preserve">PersonX raapii PersonX:n päätä</w:t>
      </w:r>
    </w:p>
    <w:p>
      <w:r>
        <w:rPr>
          <w:b/>
        </w:rPr>
        <w:t xml:space="preserve">Tulos</w:t>
      </w:r>
    </w:p>
    <w:p>
      <w:r>
        <w:t xml:space="preserve">olla avuksi.</w:t>
      </w:r>
    </w:p>
    <w:p>
      <w:r>
        <w:rPr>
          <w:b/>
        </w:rPr>
        <w:t xml:space="preserve">Esimerkki 4.2624</w:t>
      </w:r>
    </w:p>
    <w:p>
      <w:r>
        <w:t xml:space="preserve">Henkilö X laittaa ___ henkilön Y vyötärön ympärille.</w:t>
      </w:r>
    </w:p>
    <w:p>
      <w:r>
        <w:rPr>
          <w:b/>
        </w:rPr>
        <w:t xml:space="preserve">Tulos</w:t>
      </w:r>
    </w:p>
    <w:p>
      <w:r>
        <w:t xml:space="preserve">tanssia heidän kanssaan</w:t>
      </w:r>
    </w:p>
    <w:p>
      <w:r>
        <w:rPr>
          <w:b/>
        </w:rPr>
        <w:t xml:space="preserve">Esimerkki 4.2625</w:t>
      </w:r>
    </w:p>
    <w:p>
      <w:r>
        <w:t xml:space="preserve">HenkilöX:llä on henkilöX:n asema</w:t>
      </w:r>
    </w:p>
    <w:p>
      <w:r>
        <w:rPr>
          <w:b/>
        </w:rPr>
        <w:t xml:space="preserve">Tulos</w:t>
      </w:r>
    </w:p>
    <w:p>
      <w:r>
        <w:t xml:space="preserve">olla avoin</w:t>
      </w:r>
    </w:p>
    <w:p>
      <w:r>
        <w:rPr>
          <w:b/>
        </w:rPr>
        <w:t xml:space="preserve">Esimerkki 4.2626</w:t>
      </w:r>
    </w:p>
    <w:p>
      <w:r>
        <w:t xml:space="preserve">HenkilöX päästää HenkilöY:n koiran ulos</w:t>
      </w:r>
    </w:p>
    <w:p>
      <w:r>
        <w:rPr>
          <w:b/>
        </w:rPr>
        <w:t xml:space="preserve">Tulos</w:t>
      </w:r>
    </w:p>
    <w:p>
      <w:r>
        <w:t xml:space="preserve">päästää koira vessaan</w:t>
      </w:r>
    </w:p>
    <w:p>
      <w:r>
        <w:rPr>
          <w:b/>
        </w:rPr>
        <w:t xml:space="preserve">Esimerkki 4.2627</w:t>
      </w:r>
    </w:p>
    <w:p>
      <w:r>
        <w:t xml:space="preserve">HenkilöX koskettaa HenkilöY:n olkapäätä</w:t>
      </w:r>
    </w:p>
    <w:p>
      <w:r>
        <w:rPr>
          <w:b/>
        </w:rPr>
        <w:t xml:space="preserve">Tulos</w:t>
      </w:r>
    </w:p>
    <w:p>
      <w:r>
        <w:t xml:space="preserve">tuen osoittaminen</w:t>
      </w:r>
    </w:p>
    <w:p>
      <w:r>
        <w:rPr>
          <w:b/>
        </w:rPr>
        <w:t xml:space="preserve">Esimerkki 4.2628</w:t>
      </w:r>
    </w:p>
    <w:p>
      <w:r>
        <w:t xml:space="preserve">PersonX havaitsee ___ varhain</w:t>
      </w:r>
    </w:p>
    <w:p>
      <w:r>
        <w:rPr>
          <w:b/>
        </w:rPr>
        <w:t xml:space="preserve">Tulos</w:t>
      </w:r>
    </w:p>
    <w:p>
      <w:r>
        <w:t xml:space="preserve">olla tarkkaavainen</w:t>
      </w:r>
    </w:p>
    <w:p>
      <w:r>
        <w:rPr>
          <w:b/>
        </w:rPr>
        <w:t xml:space="preserve">Esimerkki 4.2629</w:t>
      </w:r>
    </w:p>
    <w:p>
      <w:r>
        <w:t xml:space="preserve">PersonX suorittaa PersonX:n ajokokeen</w:t>
      </w:r>
    </w:p>
    <w:p>
      <w:r>
        <w:rPr>
          <w:b/>
        </w:rPr>
        <w:t xml:space="preserve">Tulos</w:t>
      </w:r>
    </w:p>
    <w:p>
      <w:r>
        <w:t xml:space="preserve">pystyä ajamaan</w:t>
      </w:r>
    </w:p>
    <w:p>
      <w:r>
        <w:rPr>
          <w:b/>
        </w:rPr>
        <w:t xml:space="preserve">Esimerkki 4.2630</w:t>
      </w:r>
    </w:p>
    <w:p>
      <w:r>
        <w:t xml:space="preserve">PersonX puhuu vuorostaan</w:t>
      </w:r>
    </w:p>
    <w:p>
      <w:r>
        <w:rPr>
          <w:b/>
        </w:rPr>
        <w:t xml:space="preserve">Tulos</w:t>
      </w:r>
    </w:p>
    <w:p>
      <w:r>
        <w:t xml:space="preserve">hylätä jonkun toisen väite</w:t>
      </w:r>
    </w:p>
    <w:p>
      <w:r>
        <w:rPr>
          <w:b/>
        </w:rPr>
        <w:t xml:space="preserve">Esimerkki 4.2631</w:t>
      </w:r>
    </w:p>
    <w:p>
      <w:r>
        <w:t xml:space="preserve">HenkilöX suutelee HenkilöX:n seurustelukumppania</w:t>
      </w:r>
    </w:p>
    <w:p>
      <w:r>
        <w:rPr>
          <w:b/>
        </w:rPr>
        <w:t xml:space="preserve">Tulos</w:t>
      </w:r>
    </w:p>
    <w:p>
      <w:r>
        <w:t xml:space="preserve">osoittaa rakkautta seurustelukumppanilleen</w:t>
      </w:r>
    </w:p>
    <w:p>
      <w:r>
        <w:rPr>
          <w:b/>
        </w:rPr>
        <w:t xml:space="preserve">Esimerkki 4.2632</w:t>
      </w:r>
    </w:p>
    <w:p>
      <w:r>
        <w:t xml:space="preserve">HenkilöX kääntyy kohti henkilöäY</w:t>
      </w:r>
    </w:p>
    <w:p>
      <w:r>
        <w:rPr>
          <w:b/>
        </w:rPr>
        <w:t xml:space="preserve">Tulos</w:t>
      </w:r>
    </w:p>
    <w:p>
      <w:r>
        <w:t xml:space="preserve">keskustella henkilön kanssa</w:t>
      </w:r>
    </w:p>
    <w:p>
      <w:r>
        <w:rPr>
          <w:b/>
        </w:rPr>
        <w:t xml:space="preserve">Esimerkki 4.2633</w:t>
      </w:r>
    </w:p>
    <w:p>
      <w:r>
        <w:t xml:space="preserve">HenkilöX tuhlaa HenkilöY:n ___ elämiseen...</w:t>
      </w:r>
    </w:p>
    <w:p>
      <w:r>
        <w:rPr>
          <w:b/>
        </w:rPr>
        <w:t xml:space="preserve">Tulos</w:t>
      </w:r>
    </w:p>
    <w:p>
      <w:r>
        <w:t xml:space="preserve">käyttää käytettävissä olevia asioita</w:t>
      </w:r>
    </w:p>
    <w:p>
      <w:r>
        <w:rPr>
          <w:b/>
        </w:rPr>
        <w:t xml:space="preserve">Esimerkki 4.2634</w:t>
      </w:r>
    </w:p>
    <w:p>
      <w:r>
        <w:t xml:space="preserve">PersonX laulaa onnellista syntymäpäivää</w:t>
      </w:r>
    </w:p>
    <w:p>
      <w:r>
        <w:rPr>
          <w:b/>
        </w:rPr>
        <w:t xml:space="preserve">Tulos</w:t>
      </w:r>
    </w:p>
    <w:p>
      <w:r>
        <w:t xml:space="preserve">toivottaa jollekin hyvää syntymäpäivää</w:t>
      </w:r>
    </w:p>
    <w:p>
      <w:r>
        <w:rPr>
          <w:b/>
        </w:rPr>
        <w:t xml:space="preserve">Esimerkki 4.2635</w:t>
      </w:r>
    </w:p>
    <w:p>
      <w:r>
        <w:t xml:space="preserve">HenkilöX ostaa ___:n hinnalla</w:t>
      </w:r>
    </w:p>
    <w:p>
      <w:r>
        <w:rPr>
          <w:b/>
        </w:rPr>
        <w:t xml:space="preserve">Tulos</w:t>
      </w:r>
    </w:p>
    <w:p>
      <w:r>
        <w:t xml:space="preserve">ostaa kalliita tavaroita</w:t>
      </w:r>
    </w:p>
    <w:p>
      <w:r>
        <w:rPr>
          <w:b/>
        </w:rPr>
        <w:t xml:space="preserve">Esimerkki 4.2636</w:t>
      </w:r>
    </w:p>
    <w:p>
      <w:r>
        <w:t xml:space="preserve">HenkilöX panee täytäntöön ___ :n.</w:t>
      </w:r>
    </w:p>
    <w:p>
      <w:r>
        <w:rPr>
          <w:b/>
        </w:rPr>
        <w:t xml:space="preserve">Tulos</w:t>
      </w:r>
    </w:p>
    <w:p>
      <w:r>
        <w:t xml:space="preserve">olla velvollisuudentuntoinen</w:t>
      </w:r>
    </w:p>
    <w:p>
      <w:r>
        <w:rPr>
          <w:b/>
        </w:rPr>
        <w:t xml:space="preserve">Esimerkki 4.2637</w:t>
      </w:r>
    </w:p>
    <w:p>
      <w:r>
        <w:t xml:space="preserve">HenkilöX tarkistaa HenkilöX:n tilin</w:t>
      </w:r>
    </w:p>
    <w:p>
      <w:r>
        <w:rPr>
          <w:b/>
        </w:rPr>
        <w:t xml:space="preserve">Tulos</w:t>
      </w:r>
    </w:p>
    <w:p>
      <w:r>
        <w:t xml:space="preserve">olla vastuussa</w:t>
      </w:r>
    </w:p>
    <w:p>
      <w:r>
        <w:rPr>
          <w:b/>
        </w:rPr>
        <w:t xml:space="preserve">Esimerkki 4.2638</w:t>
      </w:r>
    </w:p>
    <w:p>
      <w:r>
        <w:t xml:space="preserve">HenkilöX haluaa naimisiin HenkilöY:n kanssa</w:t>
      </w:r>
    </w:p>
    <w:p>
      <w:r>
        <w:rPr>
          <w:b/>
        </w:rPr>
        <w:t xml:space="preserve">Tulos</w:t>
      </w:r>
    </w:p>
    <w:p>
      <w:r>
        <w:t xml:space="preserve">perustaa perhe</w:t>
      </w:r>
    </w:p>
    <w:p>
      <w:r>
        <w:rPr>
          <w:b/>
        </w:rPr>
        <w:t xml:space="preserve">Esimerkki 4.2639</w:t>
      </w:r>
    </w:p>
    <w:p>
      <w:r>
        <w:t xml:space="preserve">HenkilöX työntää taaksepäin HenkilöY:n ___</w:t>
      </w:r>
    </w:p>
    <w:p>
      <w:r>
        <w:rPr>
          <w:b/>
        </w:rPr>
        <w:t xml:space="preserve">Tulos</w:t>
      </w:r>
    </w:p>
    <w:p>
      <w:r>
        <w:t xml:space="preserve">siirtää jotain</w:t>
      </w:r>
    </w:p>
    <w:p>
      <w:r>
        <w:rPr>
          <w:b/>
        </w:rPr>
        <w:t xml:space="preserve">Esimerkki 4.2640</w:t>
      </w:r>
    </w:p>
    <w:p>
      <w:r>
        <w:t xml:space="preserve">HenkilöX painostaa HenkilöY:tä</w:t>
      </w:r>
    </w:p>
    <w:p>
      <w:r>
        <w:rPr>
          <w:b/>
        </w:rPr>
        <w:t xml:space="preserve">Tulos</w:t>
      </w:r>
    </w:p>
    <w:p>
      <w:r>
        <w:t xml:space="preserve">valvoa</w:t>
      </w:r>
    </w:p>
    <w:p>
      <w:r>
        <w:rPr>
          <w:b/>
        </w:rPr>
        <w:t xml:space="preserve">Esimerkki 4.2641</w:t>
      </w:r>
    </w:p>
    <w:p>
      <w:r>
        <w:t xml:space="preserve">PersonX on ___ edistämässä</w:t>
      </w:r>
    </w:p>
    <w:p>
      <w:r>
        <w:rPr>
          <w:b/>
        </w:rPr>
        <w:t xml:space="preserve">Tulos</w:t>
      </w:r>
    </w:p>
    <w:p>
      <w:r>
        <w:t xml:space="preserve">peliin</w:t>
      </w:r>
    </w:p>
    <w:p>
      <w:r>
        <w:rPr>
          <w:b/>
        </w:rPr>
        <w:t xml:space="preserve">Esimerkki 4.2642</w:t>
      </w:r>
    </w:p>
    <w:p>
      <w:r>
        <w:t xml:space="preserve">HenkilöX tutkii HenkilöY:tä huolellisesti</w:t>
      </w:r>
    </w:p>
    <w:p>
      <w:r>
        <w:rPr>
          <w:b/>
        </w:rPr>
        <w:t xml:space="preserve">Tulos</w:t>
      </w:r>
    </w:p>
    <w:p>
      <w:r>
        <w:t xml:space="preserve">välttääksesi kaikenlaisen mahdollisuuden jäädä paitsi jostakin</w:t>
      </w:r>
    </w:p>
    <w:p>
      <w:r>
        <w:rPr>
          <w:b/>
        </w:rPr>
        <w:t xml:space="preserve">Esimerkki 4.2643</w:t>
      </w:r>
    </w:p>
    <w:p>
      <w:r>
        <w:t xml:space="preserve">HenkilöX painaa ___ HenkilöY:n huulille...</w:t>
      </w:r>
    </w:p>
    <w:p>
      <w:r>
        <w:rPr>
          <w:b/>
        </w:rPr>
        <w:t xml:space="preserve">Tulos</w:t>
      </w:r>
    </w:p>
    <w:p>
      <w:r>
        <w:t xml:space="preserve">olla hellä</w:t>
      </w:r>
    </w:p>
    <w:p>
      <w:r>
        <w:rPr>
          <w:b/>
        </w:rPr>
        <w:t xml:space="preserve">Esimerkki 4.2644</w:t>
      </w:r>
    </w:p>
    <w:p>
      <w:r>
        <w:t xml:space="preserve">PersonX goes snake</w:t>
      </w:r>
    </w:p>
    <w:p>
      <w:r>
        <w:rPr>
          <w:b/>
        </w:rPr>
        <w:t xml:space="preserve">Tulos</w:t>
      </w:r>
    </w:p>
    <w:p>
      <w:r>
        <w:t xml:space="preserve">kostaa</w:t>
      </w:r>
    </w:p>
    <w:p>
      <w:r>
        <w:rPr>
          <w:b/>
        </w:rPr>
        <w:t xml:space="preserve">Esimerkki 4.2645</w:t>
      </w:r>
    </w:p>
    <w:p>
      <w:r>
        <w:t xml:space="preserve">HenkilöX seuraa henkilöY:tä pitkälle</w:t>
      </w:r>
    </w:p>
    <w:p>
      <w:r>
        <w:rPr>
          <w:b/>
        </w:rPr>
        <w:t xml:space="preserve">Tulos</w:t>
      </w:r>
    </w:p>
    <w:p>
      <w:r>
        <w:t xml:space="preserve">olla hyvä ystävä</w:t>
      </w:r>
    </w:p>
    <w:p>
      <w:r>
        <w:rPr>
          <w:b/>
        </w:rPr>
        <w:t xml:space="preserve">Esimerkki 4.2646</w:t>
      </w:r>
    </w:p>
    <w:p>
      <w:r>
        <w:t xml:space="preserve">HenkilöX maksaa ___ ongelmiin</w:t>
      </w:r>
    </w:p>
    <w:p>
      <w:r>
        <w:rPr>
          <w:b/>
        </w:rPr>
        <w:t xml:space="preserve">Tulos</w:t>
      </w:r>
    </w:p>
    <w:p>
      <w:r>
        <w:t xml:space="preserve">olla täydellisyyden symboli</w:t>
      </w:r>
    </w:p>
    <w:p>
      <w:r>
        <w:rPr>
          <w:b/>
        </w:rPr>
        <w:t xml:space="preserve">Esimerkki 4.2647</w:t>
      </w:r>
    </w:p>
    <w:p>
      <w:r>
        <w:t xml:space="preserve">HenkilöX pakkaa henkilöY:n laukut</w:t>
      </w:r>
    </w:p>
    <w:p>
      <w:r>
        <w:rPr>
          <w:b/>
        </w:rPr>
        <w:t xml:space="preserve">Tulos</w:t>
      </w:r>
    </w:p>
    <w:p>
      <w:r>
        <w:t xml:space="preserve">olla perhe</w:t>
      </w:r>
    </w:p>
    <w:p>
      <w:r>
        <w:rPr>
          <w:b/>
        </w:rPr>
        <w:t xml:space="preserve">Esimerkki 4.2648</w:t>
      </w:r>
    </w:p>
    <w:p>
      <w:r>
        <w:t xml:space="preserve">PersonX ylläpitää PersonX:n olemassaoloa</w:t>
      </w:r>
    </w:p>
    <w:p>
      <w:r>
        <w:rPr>
          <w:b/>
        </w:rPr>
        <w:t xml:space="preserve">Tulos</w:t>
      </w:r>
    </w:p>
    <w:p>
      <w:r>
        <w:t xml:space="preserve">selviytyä kaikesta huolimatta</w:t>
      </w:r>
    </w:p>
    <w:p>
      <w:r>
        <w:rPr>
          <w:b/>
        </w:rPr>
        <w:t xml:space="preserve">Esimerkki 4.2649</w:t>
      </w:r>
    </w:p>
    <w:p>
      <w:r>
        <w:t xml:space="preserve">PersonX kutsuu PersonY:tä isäksi</w:t>
      </w:r>
    </w:p>
    <w:p>
      <w:r>
        <w:rPr>
          <w:b/>
        </w:rPr>
        <w:t xml:space="preserve">Tulos</w:t>
      </w:r>
    </w:p>
    <w:p>
      <w:r>
        <w:t xml:space="preserve">puhu</w:t>
      </w:r>
    </w:p>
    <w:p>
      <w:r>
        <w:rPr>
          <w:b/>
        </w:rPr>
        <w:t xml:space="preserve">Esimerkki 4.2650</w:t>
      </w:r>
    </w:p>
    <w:p>
      <w:r>
        <w:t xml:space="preserve">PersonX antaa PersonX:n tyttöystävälle</w:t>
      </w:r>
    </w:p>
    <w:p>
      <w:r>
        <w:rPr>
          <w:b/>
        </w:rPr>
        <w:t xml:space="preserve">Tulos</w:t>
      </w:r>
    </w:p>
    <w:p>
      <w:r>
        <w:t xml:space="preserve">ilmaista rakkautta</w:t>
      </w:r>
    </w:p>
    <w:p>
      <w:r>
        <w:rPr>
          <w:b/>
        </w:rPr>
        <w:t xml:space="preserve">Esimerkki 4.2651</w:t>
      </w:r>
    </w:p>
    <w:p>
      <w:r>
        <w:t xml:space="preserve">PersonX elää ___ täysillä</w:t>
      </w:r>
    </w:p>
    <w:p>
      <w:r>
        <w:rPr>
          <w:b/>
        </w:rPr>
        <w:t xml:space="preserve">Tulos</w:t>
      </w:r>
    </w:p>
    <w:p>
      <w:r>
        <w:t xml:space="preserve">nauttia elämästä</w:t>
      </w:r>
    </w:p>
    <w:p>
      <w:r>
        <w:rPr>
          <w:b/>
        </w:rPr>
        <w:t xml:space="preserve">Esimerkki 4.2652</w:t>
      </w:r>
    </w:p>
    <w:p>
      <w:r>
        <w:t xml:space="preserve">HenkilöX ravistaa hitaasti HenkilöY:n ___.</w:t>
      </w:r>
    </w:p>
    <w:p>
      <w:r>
        <w:rPr>
          <w:b/>
        </w:rPr>
        <w:t xml:space="preserve">Tulos</w:t>
      </w:r>
    </w:p>
    <w:p>
      <w:r>
        <w:t xml:space="preserve">liikuttaa henkilön päätä edestakaisin</w:t>
      </w:r>
    </w:p>
    <w:p>
      <w:r>
        <w:rPr>
          <w:b/>
        </w:rPr>
        <w:t xml:space="preserve">Esimerkki 4.2653</w:t>
      </w:r>
    </w:p>
    <w:p>
      <w:r>
        <w:t xml:space="preserve">HenkilöX ilmaisee henkilöY:n ___ ihmisille</w:t>
      </w:r>
    </w:p>
    <w:p>
      <w:r>
        <w:rPr>
          <w:b/>
        </w:rPr>
        <w:t xml:space="preserve">Tulos</w:t>
      </w:r>
    </w:p>
    <w:p>
      <w:r>
        <w:t xml:space="preserve">osoittaa arvostusta</w:t>
      </w:r>
    </w:p>
    <w:p>
      <w:r>
        <w:rPr>
          <w:b/>
        </w:rPr>
        <w:t xml:space="preserve">Esimerkki 4.2654</w:t>
      </w:r>
    </w:p>
    <w:p>
      <w:r>
        <w:t xml:space="preserve">HenkilöX vierailee HenkilöY:n ystävän luona</w:t>
      </w:r>
    </w:p>
    <w:p>
      <w:r>
        <w:rPr>
          <w:b/>
        </w:rPr>
        <w:t xml:space="preserve">Tulos</w:t>
      </w:r>
    </w:p>
    <w:p>
      <w:r>
        <w:t xml:space="preserve">tervehtimään henkilön ystävää.</w:t>
      </w:r>
    </w:p>
    <w:p>
      <w:r>
        <w:rPr>
          <w:b/>
        </w:rPr>
        <w:t xml:space="preserve">Esimerkki 4.2655</w:t>
      </w:r>
    </w:p>
    <w:p>
      <w:r>
        <w:t xml:space="preserve">HenkilöX tekee henkilöY:lle myönnytyksiä</w:t>
      </w:r>
    </w:p>
    <w:p>
      <w:r>
        <w:rPr>
          <w:b/>
        </w:rPr>
        <w:t xml:space="preserve">Tulos</w:t>
      </w:r>
    </w:p>
    <w:p>
      <w:r>
        <w:t xml:space="preserve">olla yhteistyöhaluinen</w:t>
      </w:r>
    </w:p>
    <w:p>
      <w:r>
        <w:rPr>
          <w:b/>
        </w:rPr>
        <w:t xml:space="preserve">Esimerkki 4.2656</w:t>
      </w:r>
    </w:p>
    <w:p>
      <w:r>
        <w:t xml:space="preserve">PersonX yllättää PersonX:n poikaystävän.</w:t>
      </w:r>
    </w:p>
    <w:p>
      <w:r>
        <w:rPr>
          <w:b/>
        </w:rPr>
        <w:t xml:space="preserve">Tulos</w:t>
      </w:r>
    </w:p>
    <w:p>
      <w:r>
        <w:t xml:space="preserve">juhlistaa personyn syntymäpäivää</w:t>
      </w:r>
    </w:p>
    <w:p>
      <w:r>
        <w:rPr>
          <w:b/>
        </w:rPr>
        <w:t xml:space="preserve">Esimerkki 4.2657</w:t>
      </w:r>
    </w:p>
    <w:p>
      <w:r>
        <w:t xml:space="preserve">PersonX päättää tehdä yhden</w:t>
      </w:r>
    </w:p>
    <w:p>
      <w:r>
        <w:rPr>
          <w:b/>
        </w:rPr>
        <w:t xml:space="preserve">Tulos</w:t>
      </w:r>
    </w:p>
    <w:p>
      <w:r>
        <w:t xml:space="preserve">yrittää tehdä jotain.</w:t>
      </w:r>
    </w:p>
    <w:p>
      <w:r>
        <w:rPr>
          <w:b/>
        </w:rPr>
        <w:t xml:space="preserve">Esimerkki 4.2658</w:t>
      </w:r>
    </w:p>
    <w:p>
      <w:r>
        <w:t xml:space="preserve">PersonX potkii renkaita</w:t>
      </w:r>
    </w:p>
    <w:p>
      <w:r>
        <w:rPr>
          <w:b/>
        </w:rPr>
        <w:t xml:space="preserve">Tulos</w:t>
      </w:r>
    </w:p>
    <w:p>
      <w:r>
        <w:t xml:space="preserve">aiheuttaa ongelmia</w:t>
      </w:r>
    </w:p>
    <w:p>
      <w:r>
        <w:rPr>
          <w:b/>
        </w:rPr>
        <w:t xml:space="preserve">Esimerkki 4.2659</w:t>
      </w:r>
    </w:p>
    <w:p>
      <w:r>
        <w:t xml:space="preserve">PersonX asettaa PersonY esimerkin</w:t>
      </w:r>
    </w:p>
    <w:p>
      <w:r>
        <w:rPr>
          <w:b/>
        </w:rPr>
        <w:t xml:space="preserve">Tulos</w:t>
      </w:r>
    </w:p>
    <w:p>
      <w:r>
        <w:t xml:space="preserve">olla roolimalli</w:t>
      </w:r>
    </w:p>
    <w:p>
      <w:r>
        <w:rPr>
          <w:b/>
        </w:rPr>
        <w:t xml:space="preserve">Esimerkki 4.2660</w:t>
      </w:r>
    </w:p>
    <w:p>
      <w:r>
        <w:t xml:space="preserve">PersonX kietoutuu PersonY:n ympärille</w:t>
      </w:r>
    </w:p>
    <w:p>
      <w:r>
        <w:rPr>
          <w:b/>
        </w:rPr>
        <w:t xml:space="preserve">Tulos</w:t>
      </w:r>
    </w:p>
    <w:p>
      <w:r>
        <w:t xml:space="preserve">halata</w:t>
      </w:r>
    </w:p>
    <w:p>
      <w:r>
        <w:rPr>
          <w:b/>
        </w:rPr>
        <w:t xml:space="preserve">Esimerkki 4.2661</w:t>
      </w:r>
    </w:p>
    <w:p>
      <w:r>
        <w:t xml:space="preserve">PersonX lyhentää pitkän tarinan</w:t>
      </w:r>
    </w:p>
    <w:p>
      <w:r>
        <w:rPr>
          <w:b/>
        </w:rPr>
        <w:t xml:space="preserve">Tulos</w:t>
      </w:r>
    </w:p>
    <w:p>
      <w:r>
        <w:t xml:space="preserve">kertoa tarina lyhyessä ajassa.</w:t>
      </w:r>
    </w:p>
    <w:p>
      <w:r>
        <w:rPr>
          <w:b/>
        </w:rPr>
        <w:t xml:space="preserve">Esimerkki 4.2662</w:t>
      </w:r>
    </w:p>
    <w:p>
      <w:r>
        <w:t xml:space="preserve">PersonX soittaa ___ hyvin</w:t>
      </w:r>
    </w:p>
    <w:p>
      <w:r>
        <w:rPr>
          <w:b/>
        </w:rPr>
        <w:t xml:space="preserve">Tulos</w:t>
      </w:r>
    </w:p>
    <w:p>
      <w:r>
        <w:t xml:space="preserve">voittaa</w:t>
      </w:r>
    </w:p>
    <w:p>
      <w:r>
        <w:rPr>
          <w:b/>
        </w:rPr>
        <w:t xml:space="preserve">Esimerkki 4.2663</w:t>
      </w:r>
    </w:p>
    <w:p>
      <w:r>
        <w:t xml:space="preserve">HenkilöX on yli ___ pitkä</w:t>
      </w:r>
    </w:p>
    <w:p>
      <w:r>
        <w:rPr>
          <w:b/>
        </w:rPr>
        <w:t xml:space="preserve">Tulos</w:t>
      </w:r>
    </w:p>
    <w:p>
      <w:r>
        <w:t xml:space="preserve">todistaakseen olevansa pitkä</w:t>
      </w:r>
    </w:p>
    <w:p>
      <w:r>
        <w:rPr>
          <w:b/>
        </w:rPr>
        <w:t xml:space="preserve">Esimerkki 4.2664</w:t>
      </w:r>
    </w:p>
    <w:p>
      <w:r>
        <w:t xml:space="preserve">PersonX antaa sille PersonY:n nimen</w:t>
      </w:r>
    </w:p>
    <w:p>
      <w:r>
        <w:rPr>
          <w:b/>
        </w:rPr>
        <w:t xml:space="preserve">Tulos</w:t>
      </w:r>
    </w:p>
    <w:p>
      <w:r>
        <w:t xml:space="preserve">muistaa henkilön muisti</w:t>
      </w:r>
    </w:p>
    <w:p>
      <w:r>
        <w:rPr>
          <w:b/>
        </w:rPr>
        <w:t xml:space="preserve">Esimerkki 4.2665</w:t>
      </w:r>
    </w:p>
    <w:p>
      <w:r>
        <w:t xml:space="preserve">HenkilöX rakastaa henkilöY:n vihollisia</w:t>
      </w:r>
    </w:p>
    <w:p>
      <w:r>
        <w:rPr>
          <w:b/>
        </w:rPr>
        <w:t xml:space="preserve">Tulos</w:t>
      </w:r>
    </w:p>
    <w:p>
      <w:r>
        <w:t xml:space="preserve">olla kiltti</w:t>
      </w:r>
    </w:p>
    <w:p>
      <w:r>
        <w:rPr>
          <w:b/>
        </w:rPr>
        <w:t xml:space="preserve">Esimerkki 4.2666</w:t>
      </w:r>
    </w:p>
    <w:p>
      <w:r>
        <w:t xml:space="preserve">PersonX kasvaa PersonY:ssä</w:t>
      </w:r>
    </w:p>
    <w:p>
      <w:r>
        <w:rPr>
          <w:b/>
        </w:rPr>
        <w:t xml:space="preserve">Tulos</w:t>
      </w:r>
    </w:p>
    <w:p>
      <w:r>
        <w:t xml:space="preserve">parantamaan itseään</w:t>
      </w:r>
    </w:p>
    <w:p>
      <w:r>
        <w:rPr>
          <w:b/>
        </w:rPr>
        <w:t xml:space="preserve">Esimerkki 4.2667</w:t>
      </w:r>
    </w:p>
    <w:p>
      <w:r>
        <w:t xml:space="preserve">HenkilöX ohjaa henkilöY:n askelia</w:t>
      </w:r>
    </w:p>
    <w:p>
      <w:r>
        <w:rPr>
          <w:b/>
        </w:rPr>
        <w:t xml:space="preserve">Tulos</w:t>
      </w:r>
    </w:p>
    <w:p>
      <w:r>
        <w:t xml:space="preserve">auttaa henkilöä y</w:t>
      </w:r>
    </w:p>
    <w:p>
      <w:r>
        <w:rPr>
          <w:b/>
        </w:rPr>
        <w:t xml:space="preserve">Esimerkki 4.2668</w:t>
      </w:r>
    </w:p>
    <w:p>
      <w:r>
        <w:t xml:space="preserve">PersonX tavoittelee PersonX:n lompakkoa -</w:t>
      </w:r>
    </w:p>
    <w:p>
      <w:r>
        <w:rPr>
          <w:b/>
        </w:rPr>
        <w:t xml:space="preserve">Tulos</w:t>
      </w:r>
    </w:p>
    <w:p>
      <w:r>
        <w:t xml:space="preserve">maksamaan</w:t>
      </w:r>
    </w:p>
    <w:p>
      <w:r>
        <w:rPr>
          <w:b/>
        </w:rPr>
        <w:t xml:space="preserve">Esimerkki 4.2669</w:t>
      </w:r>
    </w:p>
    <w:p>
      <w:r>
        <w:t xml:space="preserve">HenkilöX antaa henkilölleY työpaikan</w:t>
      </w:r>
    </w:p>
    <w:p>
      <w:r>
        <w:rPr>
          <w:b/>
        </w:rPr>
        <w:t xml:space="preserve">Tulos</w:t>
      </w:r>
    </w:p>
    <w:p>
      <w:r>
        <w:t xml:space="preserve">saada mukavia työntekijöitä</w:t>
      </w:r>
    </w:p>
    <w:p>
      <w:r>
        <w:rPr>
          <w:b/>
        </w:rPr>
        <w:t xml:space="preserve">Esimerkki 4.2670</w:t>
      </w:r>
    </w:p>
    <w:p>
      <w:r>
        <w:t xml:space="preserve">HenkilöX kosii HenkilöY:n tyttöystävää</w:t>
      </w:r>
    </w:p>
    <w:p>
      <w:r>
        <w:rPr>
          <w:b/>
        </w:rPr>
        <w:t xml:space="preserve">Tulos</w:t>
      </w:r>
    </w:p>
    <w:p>
      <w:r>
        <w:t xml:space="preserve">näyttämään</w:t>
      </w:r>
    </w:p>
    <w:p>
      <w:r>
        <w:rPr>
          <w:b/>
        </w:rPr>
        <w:t xml:space="preserve">Esimerkki 4.2671</w:t>
      </w:r>
    </w:p>
    <w:p>
      <w:r>
        <w:t xml:space="preserve">PersonX käyttää PersonX:n vaikutusvaltaa</w:t>
      </w:r>
    </w:p>
    <w:p>
      <w:r>
        <w:rPr>
          <w:b/>
        </w:rPr>
        <w:t xml:space="preserve">Tulos</w:t>
      </w:r>
    </w:p>
    <w:p>
      <w:r>
        <w:t xml:space="preserve">hallita muita</w:t>
      </w:r>
    </w:p>
    <w:p>
      <w:r>
        <w:rPr>
          <w:b/>
        </w:rPr>
        <w:t xml:space="preserve">Esimerkki 4.2672</w:t>
      </w:r>
    </w:p>
    <w:p>
      <w:r>
        <w:t xml:space="preserve">PersonX parantaa PersonX:n koripallotaitoa</w:t>
      </w:r>
    </w:p>
    <w:p>
      <w:r>
        <w:rPr>
          <w:b/>
        </w:rPr>
        <w:t xml:space="preserve">Tulos</w:t>
      </w:r>
    </w:p>
    <w:p>
      <w:r>
        <w:t xml:space="preserve">pelata koripalloa yliopistossa.</w:t>
      </w:r>
    </w:p>
    <w:p>
      <w:r>
        <w:rPr>
          <w:b/>
        </w:rPr>
        <w:t xml:space="preserve">Esimerkki 4.2673</w:t>
      </w:r>
    </w:p>
    <w:p>
      <w:r>
        <w:t xml:space="preserve">HenkilöX syö HenkilöX:n muroja.</w:t>
      </w:r>
    </w:p>
    <w:p>
      <w:r>
        <w:rPr>
          <w:b/>
        </w:rPr>
        <w:t xml:space="preserve">Tulos</w:t>
      </w:r>
    </w:p>
    <w:p>
      <w:r>
        <w:t xml:space="preserve">täyttää nälkä</w:t>
      </w:r>
    </w:p>
    <w:p>
      <w:r>
        <w:rPr>
          <w:b/>
        </w:rPr>
        <w:t xml:space="preserve">Esimerkki 4.2674</w:t>
      </w:r>
    </w:p>
    <w:p>
      <w:r>
        <w:t xml:space="preserve">PersonX tuo PersonY:n riviin</w:t>
      </w:r>
    </w:p>
    <w:p>
      <w:r>
        <w:rPr>
          <w:b/>
        </w:rPr>
        <w:t xml:space="preserve">Tulos</w:t>
      </w:r>
    </w:p>
    <w:p>
      <w:r>
        <w:t xml:space="preserve">antaa hänelle opetus</w:t>
      </w:r>
    </w:p>
    <w:p>
      <w:r>
        <w:rPr>
          <w:b/>
        </w:rPr>
        <w:t xml:space="preserve">Esimerkki 4.2675</w:t>
      </w:r>
    </w:p>
    <w:p>
      <w:r>
        <w:t xml:space="preserve">PersonX näyttelee ___ historiassa</w:t>
      </w:r>
    </w:p>
    <w:p>
      <w:r>
        <w:rPr>
          <w:b/>
        </w:rPr>
        <w:t xml:space="preserve">Tulos</w:t>
      </w:r>
    </w:p>
    <w:p>
      <w:r>
        <w:t xml:space="preserve">myötävaikuttaa</w:t>
      </w:r>
    </w:p>
    <w:p>
      <w:r>
        <w:rPr>
          <w:b/>
        </w:rPr>
        <w:t xml:space="preserve">Esimerkki 4.2676</w:t>
      </w:r>
    </w:p>
    <w:p>
      <w:r>
        <w:t xml:space="preserve">PersonX viimeistelee PersonX:n projektin</w:t>
      </w:r>
    </w:p>
    <w:p>
      <w:r>
        <w:rPr>
          <w:b/>
        </w:rPr>
        <w:t xml:space="preserve">Tulos</w:t>
      </w:r>
    </w:p>
    <w:p>
      <w:r>
        <w:t xml:space="preserve">he haluavat suorittaa tehtävän loppuun</w:t>
      </w:r>
    </w:p>
    <w:p>
      <w:r>
        <w:rPr>
          <w:b/>
        </w:rPr>
        <w:t xml:space="preserve">Esimerkki 4.2677</w:t>
      </w:r>
    </w:p>
    <w:p>
      <w:r>
        <w:t xml:space="preserve">PersonX kantaa PersonY:n sateenvarjoa</w:t>
      </w:r>
    </w:p>
    <w:p>
      <w:r>
        <w:rPr>
          <w:b/>
        </w:rPr>
        <w:t xml:space="preserve">Tulos</w:t>
      </w:r>
    </w:p>
    <w:p>
      <w:r>
        <w:t xml:space="preserve">olla kiltti</w:t>
      </w:r>
    </w:p>
    <w:p>
      <w:r>
        <w:rPr>
          <w:b/>
        </w:rPr>
        <w:t xml:space="preserve">Esimerkki 4.2678</w:t>
      </w:r>
    </w:p>
    <w:p>
      <w:r>
        <w:t xml:space="preserve">PersonX sanoo hyvää yötä</w:t>
      </w:r>
    </w:p>
    <w:p>
      <w:r>
        <w:rPr>
          <w:b/>
        </w:rPr>
        <w:t xml:space="preserve">Tulos</w:t>
      </w:r>
    </w:p>
    <w:p>
      <w:r>
        <w:t xml:space="preserve">ystävällinen</w:t>
      </w:r>
    </w:p>
    <w:p>
      <w:r>
        <w:rPr>
          <w:b/>
        </w:rPr>
        <w:t xml:space="preserve">Esimerkki 4.2679</w:t>
      </w:r>
    </w:p>
    <w:p>
      <w:r>
        <w:t xml:space="preserve">PersonX pitää PersonX:n vaihtoehdot avoimina</w:t>
      </w:r>
    </w:p>
    <w:p>
      <w:r>
        <w:rPr>
          <w:b/>
        </w:rPr>
        <w:t xml:space="preserve">Tulos</w:t>
      </w:r>
    </w:p>
    <w:p>
      <w:r>
        <w:t xml:space="preserve">olla sopeutuvainen</w:t>
      </w:r>
    </w:p>
    <w:p>
      <w:r>
        <w:rPr>
          <w:b/>
        </w:rPr>
        <w:t xml:space="preserve">Esimerkki 4.2680</w:t>
      </w:r>
    </w:p>
    <w:p>
      <w:r>
        <w:t xml:space="preserve">PersonX leikkaa napanuoran</w:t>
      </w:r>
    </w:p>
    <w:p>
      <w:r>
        <w:rPr>
          <w:b/>
        </w:rPr>
        <w:t xml:space="preserve">Tulos</w:t>
      </w:r>
    </w:p>
    <w:p>
      <w:r>
        <w:t xml:space="preserve">olla avuksi</w:t>
      </w:r>
    </w:p>
    <w:p>
      <w:r>
        <w:rPr>
          <w:b/>
        </w:rPr>
        <w:t xml:space="preserve">Esimerkki 4.2681</w:t>
      </w:r>
    </w:p>
    <w:p>
      <w:r>
        <w:t xml:space="preserve">PersonX näkee PersonY:n perheen</w:t>
      </w:r>
    </w:p>
    <w:p>
      <w:r>
        <w:rPr>
          <w:b/>
        </w:rPr>
        <w:t xml:space="preserve">Tulos</w:t>
      </w:r>
    </w:p>
    <w:p>
      <w:r>
        <w:t xml:space="preserve">olla vuorovaikutuksessa perheen kanssa</w:t>
      </w:r>
    </w:p>
    <w:p>
      <w:r>
        <w:rPr>
          <w:b/>
        </w:rPr>
        <w:t xml:space="preserve">Esimerkki 4.2682</w:t>
      </w:r>
    </w:p>
    <w:p>
      <w:r>
        <w:t xml:space="preserve">HenkilöX on tarpeeksi hyvä henkilöY:lle</w:t>
      </w:r>
    </w:p>
    <w:p>
      <w:r>
        <w:rPr>
          <w:b/>
        </w:rPr>
        <w:t xml:space="preserve">Tulos</w:t>
      </w:r>
    </w:p>
    <w:p>
      <w:r>
        <w:t xml:space="preserve">täydellinen</w:t>
      </w:r>
    </w:p>
    <w:p>
      <w:r>
        <w:rPr>
          <w:b/>
        </w:rPr>
        <w:t xml:space="preserve">Esimerkki 4.2683</w:t>
      </w:r>
    </w:p>
    <w:p>
      <w:r>
        <w:t xml:space="preserve">PersonX tarjoaa ___ ihmisille</w:t>
      </w:r>
    </w:p>
    <w:p>
      <w:r>
        <w:rPr>
          <w:b/>
        </w:rPr>
        <w:t xml:space="preserve">Tulos</w:t>
      </w:r>
    </w:p>
    <w:p>
      <w:r>
        <w:t xml:space="preserve">olla antelias</w:t>
      </w:r>
    </w:p>
    <w:p>
      <w:r>
        <w:rPr>
          <w:b/>
        </w:rPr>
        <w:t xml:space="preserve">Esimerkki 4.2684</w:t>
      </w:r>
    </w:p>
    <w:p>
      <w:r>
        <w:t xml:space="preserve">HenkilöX tapaa henkilöY:n asemalla</w:t>
      </w:r>
    </w:p>
    <w:p>
      <w:r>
        <w:rPr>
          <w:b/>
        </w:rPr>
        <w:t xml:space="preserve">Tulos</w:t>
      </w:r>
    </w:p>
    <w:p>
      <w:r>
        <w:t xml:space="preserve">auttaa henkilöä</w:t>
      </w:r>
    </w:p>
    <w:p>
      <w:r>
        <w:rPr>
          <w:b/>
        </w:rPr>
        <w:t xml:space="preserve">Esimerkki 4.2685</w:t>
      </w:r>
    </w:p>
    <w:p>
      <w:r>
        <w:t xml:space="preserve">HenkilöX:ää lykätään, kunnes testitulokset ovat saapuneet.</w:t>
      </w:r>
    </w:p>
    <w:p>
      <w:r>
        <w:rPr>
          <w:b/>
        </w:rPr>
        <w:t xml:space="preserve">Tulos</w:t>
      </w:r>
    </w:p>
    <w:p>
      <w:r>
        <w:t xml:space="preserve">olla varovainen</w:t>
      </w:r>
    </w:p>
    <w:p>
      <w:r>
        <w:rPr>
          <w:b/>
        </w:rPr>
        <w:t xml:space="preserve">Esimerkki 4.2686</w:t>
      </w:r>
    </w:p>
    <w:p>
      <w:r>
        <w:t xml:space="preserve">PersonX vie ___ eteenpäin</w:t>
      </w:r>
    </w:p>
    <w:p>
      <w:r>
        <w:rPr>
          <w:b/>
        </w:rPr>
        <w:t xml:space="preserve">Tulos</w:t>
      </w:r>
    </w:p>
    <w:p>
      <w:r>
        <w:t xml:space="preserve">jatkaa</w:t>
      </w:r>
    </w:p>
    <w:p>
      <w:r>
        <w:rPr>
          <w:b/>
        </w:rPr>
        <w:t xml:space="preserve">Esimerkki 4.2687</w:t>
      </w:r>
    </w:p>
    <w:p>
      <w:r>
        <w:t xml:space="preserve">PersonX tähdet suoraan eteenpäin</w:t>
      </w:r>
    </w:p>
    <w:p>
      <w:r>
        <w:rPr>
          <w:b/>
        </w:rPr>
        <w:t xml:space="preserve">Tulos</w:t>
      </w:r>
    </w:p>
    <w:p>
      <w:r>
        <w:t xml:space="preserve">katsoa suoraan eteenpäin</w:t>
      </w:r>
    </w:p>
    <w:p>
      <w:r>
        <w:rPr>
          <w:b/>
        </w:rPr>
        <w:t xml:space="preserve">Esimerkki 4.2688</w:t>
      </w:r>
    </w:p>
    <w:p>
      <w:r>
        <w:t xml:space="preserve">PersonX ratsastaa haulikolla</w:t>
      </w:r>
    </w:p>
    <w:p>
      <w:r>
        <w:rPr>
          <w:b/>
        </w:rPr>
        <w:t xml:space="preserve">Tulos</w:t>
      </w:r>
    </w:p>
    <w:p>
      <w:r>
        <w:t xml:space="preserve">olla kivääriampuja</w:t>
      </w:r>
    </w:p>
    <w:p>
      <w:r>
        <w:rPr>
          <w:b/>
        </w:rPr>
        <w:t xml:space="preserve">Esimerkki 4.2689</w:t>
      </w:r>
    </w:p>
    <w:p>
      <w:r>
        <w:t xml:space="preserve">HenkilöX pitää kiinni HenkilöY:n asemasta</w:t>
      </w:r>
    </w:p>
    <w:p>
      <w:r>
        <w:rPr>
          <w:b/>
        </w:rPr>
        <w:t xml:space="preserve">Tulos</w:t>
      </w:r>
    </w:p>
    <w:p>
      <w:r>
        <w:t xml:space="preserve">pysyä maassa</w:t>
      </w:r>
    </w:p>
    <w:p>
      <w:r>
        <w:rPr>
          <w:b/>
        </w:rPr>
        <w:t xml:space="preserve">Esimerkki 4.2690</w:t>
      </w:r>
    </w:p>
    <w:p>
      <w:r>
        <w:t xml:space="preserve">HenkilöX yöpyy HenkilöY:n luona.</w:t>
      </w:r>
    </w:p>
    <w:p>
      <w:r>
        <w:rPr>
          <w:b/>
        </w:rPr>
        <w:t xml:space="preserve">Tulos</w:t>
      </w:r>
    </w:p>
    <w:p>
      <w:r>
        <w:t xml:space="preserve">yöpyä henkilön luona</w:t>
      </w:r>
    </w:p>
    <w:p>
      <w:r>
        <w:rPr>
          <w:b/>
        </w:rPr>
        <w:t xml:space="preserve">Esimerkki 4.2691</w:t>
      </w:r>
    </w:p>
    <w:p>
      <w:r>
        <w:t xml:space="preserve">PersonX löytää ___ auttaakseen</w:t>
      </w:r>
    </w:p>
    <w:p>
      <w:r>
        <w:rPr>
          <w:b/>
        </w:rPr>
        <w:t xml:space="preserve">Tulos</w:t>
      </w:r>
    </w:p>
    <w:p>
      <w:r>
        <w:t xml:space="preserve">tehdä jotain itselleen</w:t>
      </w:r>
    </w:p>
    <w:p>
      <w:r>
        <w:rPr>
          <w:b/>
        </w:rPr>
        <w:t xml:space="preserve">Esimerkki 4.2692</w:t>
      </w:r>
    </w:p>
    <w:p>
      <w:r>
        <w:t xml:space="preserve">PersonX ei pidä mitään itsestäänselvyytenä</w:t>
      </w:r>
    </w:p>
    <w:p>
      <w:r>
        <w:rPr>
          <w:b/>
        </w:rPr>
        <w:t xml:space="preserve">Tulos</w:t>
      </w:r>
    </w:p>
    <w:p>
      <w:r>
        <w:t xml:space="preserve">olla aina varovainen</w:t>
      </w:r>
    </w:p>
    <w:p>
      <w:r>
        <w:rPr>
          <w:b/>
        </w:rPr>
        <w:t xml:space="preserve">Esimerkki 4.2693</w:t>
      </w:r>
    </w:p>
    <w:p>
      <w:r>
        <w:t xml:space="preserve">HenkilöX vie ___ lääkärille</w:t>
      </w:r>
    </w:p>
    <w:p>
      <w:r>
        <w:rPr>
          <w:b/>
        </w:rPr>
        <w:t xml:space="preserve">Tulos</w:t>
      </w:r>
    </w:p>
    <w:p>
      <w:r>
        <w:t xml:space="preserve">henkilö voi paremmin sairauden jälkeen</w:t>
      </w:r>
    </w:p>
    <w:p>
      <w:r>
        <w:rPr>
          <w:b/>
        </w:rPr>
        <w:t xml:space="preserve">Esimerkki 4.2694</w:t>
      </w:r>
    </w:p>
    <w:p>
      <w:r>
        <w:t xml:space="preserve">PersonX nukkuu hyvin viime yönä</w:t>
      </w:r>
    </w:p>
    <w:p>
      <w:r>
        <w:rPr>
          <w:b/>
        </w:rPr>
        <w:t xml:space="preserve">Tulos</w:t>
      </w:r>
    </w:p>
    <w:p>
      <w:r>
        <w:t xml:space="preserve">levätä</w:t>
      </w:r>
    </w:p>
    <w:p>
      <w:r>
        <w:rPr>
          <w:b/>
        </w:rPr>
        <w:t xml:space="preserve">Esimerkki 4.2695</w:t>
      </w:r>
    </w:p>
    <w:p>
      <w:r>
        <w:t xml:space="preserve">PersonX pitää PersonY:n kiireisenä</w:t>
      </w:r>
    </w:p>
    <w:p>
      <w:r>
        <w:rPr>
          <w:b/>
        </w:rPr>
        <w:t xml:space="preserve">Tulos</w:t>
      </w:r>
    </w:p>
    <w:p>
      <w:r>
        <w:t xml:space="preserve">tulla huomatuksi</w:t>
      </w:r>
    </w:p>
    <w:p>
      <w:r>
        <w:rPr>
          <w:b/>
        </w:rPr>
        <w:t xml:space="preserve">Esimerkki 4.2696</w:t>
      </w:r>
    </w:p>
    <w:p>
      <w:r>
        <w:t xml:space="preserve">HenkilöX nostaa ___:n pisteeseen.</w:t>
      </w:r>
    </w:p>
    <w:p>
      <w:r>
        <w:rPr>
          <w:b/>
        </w:rPr>
        <w:t xml:space="preserve">Tulos</w:t>
      </w:r>
    </w:p>
    <w:p>
      <w:r>
        <w:t xml:space="preserve">sitä vaaditaan, jotta pärjäisi hyvin koulussa, jotta saisi hyvän arvosanan.</w:t>
      </w:r>
    </w:p>
    <w:p>
      <w:r>
        <w:rPr>
          <w:b/>
        </w:rPr>
        <w:t xml:space="preserve">Esimerkki 4.2697</w:t>
      </w:r>
    </w:p>
    <w:p>
      <w:r>
        <w:t xml:space="preserve">HenkilöX kertoo siitä HenkilöX:n äidille.</w:t>
      </w:r>
    </w:p>
    <w:p>
      <w:r>
        <w:rPr>
          <w:b/>
        </w:rPr>
        <w:t xml:space="preserve">Tulos</w:t>
      </w:r>
    </w:p>
    <w:p>
      <w:r>
        <w:t xml:space="preserve">neuvoja</w:t>
      </w:r>
    </w:p>
    <w:p>
      <w:r>
        <w:rPr>
          <w:b/>
        </w:rPr>
        <w:t xml:space="preserve">Esimerkki 4.2698</w:t>
      </w:r>
    </w:p>
    <w:p>
      <w:r>
        <w:t xml:space="preserve">PersonX tuo veitsen tulitaisteluun</w:t>
      </w:r>
    </w:p>
    <w:p>
      <w:r>
        <w:rPr>
          <w:b/>
        </w:rPr>
        <w:t xml:space="preserve">Tulos</w:t>
      </w:r>
    </w:p>
    <w:p>
      <w:r>
        <w:t xml:space="preserve">satuttaa jotakuta</w:t>
      </w:r>
    </w:p>
    <w:p>
      <w:r>
        <w:rPr>
          <w:b/>
        </w:rPr>
        <w:t xml:space="preserve">Esimerkki 4.2699</w:t>
      </w:r>
    </w:p>
    <w:p>
      <w:r>
        <w:t xml:space="preserve">HenkilöX ottaa ___ yhdestä</w:t>
      </w:r>
    </w:p>
    <w:p>
      <w:r>
        <w:rPr>
          <w:b/>
        </w:rPr>
        <w:t xml:space="preserve">Tulos</w:t>
      </w:r>
    </w:p>
    <w:p>
      <w:r>
        <w:t xml:space="preserve">maistaa tiettyä ruokaa</w:t>
      </w:r>
    </w:p>
    <w:p>
      <w:r>
        <w:rPr>
          <w:b/>
        </w:rPr>
        <w:t xml:space="preserve">Esimerkki 4.2700</w:t>
      </w:r>
    </w:p>
    <w:p>
      <w:r>
        <w:t xml:space="preserve">HenkilöX tavoittaa henkilöY:n silmät</w:t>
      </w:r>
    </w:p>
    <w:p>
      <w:r>
        <w:rPr>
          <w:b/>
        </w:rPr>
        <w:t xml:space="preserve">Tulos</w:t>
      </w:r>
    </w:p>
    <w:p>
      <w:r>
        <w:t xml:space="preserve">toimimaan</w:t>
      </w:r>
    </w:p>
    <w:p>
      <w:r>
        <w:rPr>
          <w:b/>
        </w:rPr>
        <w:t xml:space="preserve">Esimerkki 4.2701</w:t>
      </w:r>
    </w:p>
    <w:p>
      <w:r>
        <w:t xml:space="preserve">HenkilöX ottaa kuvan henkilöY:stä</w:t>
      </w:r>
    </w:p>
    <w:p>
      <w:r>
        <w:rPr>
          <w:b/>
        </w:rPr>
        <w:t xml:space="preserve">Tulos</w:t>
      </w:r>
    </w:p>
    <w:p>
      <w:r>
        <w:t xml:space="preserve">muistaa tapahtuma</w:t>
      </w:r>
    </w:p>
    <w:p>
      <w:r>
        <w:rPr>
          <w:b/>
        </w:rPr>
        <w:t xml:space="preserve">Esimerkki 4.2702</w:t>
      </w:r>
    </w:p>
    <w:p>
      <w:r>
        <w:t xml:space="preserve">PersonX saa otteen</w:t>
      </w:r>
    </w:p>
    <w:p>
      <w:r>
        <w:rPr>
          <w:b/>
        </w:rPr>
        <w:t xml:space="preserve">Tulos</w:t>
      </w:r>
    </w:p>
    <w:p>
      <w:r>
        <w:t xml:space="preserve">ettei painoja pudoteta</w:t>
      </w:r>
    </w:p>
    <w:p>
      <w:r>
        <w:rPr>
          <w:b/>
        </w:rPr>
        <w:t xml:space="preserve">Esimerkki 4.2703</w:t>
      </w:r>
    </w:p>
    <w:p>
      <w:r>
        <w:t xml:space="preserve">PersonX lähettää PersonY:n PersonZ:n matkaan.</w:t>
      </w:r>
    </w:p>
    <w:p>
      <w:r>
        <w:rPr>
          <w:b/>
        </w:rPr>
        <w:t xml:space="preserve">Tulos</w:t>
      </w:r>
    </w:p>
    <w:p>
      <w:r>
        <w:t xml:space="preserve">olla vallassa.</w:t>
      </w:r>
    </w:p>
    <w:p>
      <w:r>
        <w:rPr>
          <w:b/>
        </w:rPr>
        <w:t xml:space="preserve">Esimerkki 4.2704</w:t>
      </w:r>
    </w:p>
    <w:p>
      <w:r>
        <w:t xml:space="preserve">HenkilöX selittää lyhyesti ___</w:t>
      </w:r>
    </w:p>
    <w:p>
      <w:r>
        <w:rPr>
          <w:b/>
        </w:rPr>
        <w:t xml:space="preserve">Tulos</w:t>
      </w:r>
    </w:p>
    <w:p>
      <w:r>
        <w:t xml:space="preserve">kaikkien on oltava samalla tasolla</w:t>
      </w:r>
    </w:p>
    <w:p>
      <w:r>
        <w:rPr>
          <w:b/>
        </w:rPr>
        <w:t xml:space="preserve">Esimerkki 4.2705</w:t>
      </w:r>
    </w:p>
    <w:p>
      <w:r>
        <w:t xml:space="preserve">HenkilöX oppii hyvin HenkilöY:n ___.</w:t>
      </w:r>
    </w:p>
    <w:p>
      <w:r>
        <w:rPr>
          <w:b/>
        </w:rPr>
        <w:t xml:space="preserve">Tulos</w:t>
      </w:r>
    </w:p>
    <w:p>
      <w:r>
        <w:t xml:space="preserve">olla kohtelias</w:t>
      </w:r>
    </w:p>
    <w:p>
      <w:r>
        <w:rPr>
          <w:b/>
        </w:rPr>
        <w:t xml:space="preserve">Esimerkki 4.2706</w:t>
      </w:r>
    </w:p>
    <w:p>
      <w:r>
        <w:t xml:space="preserve">PersonX pitää PersonX:n huulet sinetöityinä.</w:t>
      </w:r>
    </w:p>
    <w:p>
      <w:r>
        <w:rPr>
          <w:b/>
        </w:rPr>
        <w:t xml:space="preserve">Tulos</w:t>
      </w:r>
    </w:p>
    <w:p>
      <w:r>
        <w:t xml:space="preserve">olla kohtelias</w:t>
      </w:r>
    </w:p>
    <w:p>
      <w:r>
        <w:rPr>
          <w:b/>
        </w:rPr>
        <w:t xml:space="preserve">Esimerkki 4.2707</w:t>
      </w:r>
    </w:p>
    <w:p>
      <w:r>
        <w:t xml:space="preserve">HenkilöX on vain toinen ___</w:t>
      </w:r>
    </w:p>
    <w:p>
      <w:r>
        <w:rPr>
          <w:b/>
        </w:rPr>
        <w:t xml:space="preserve">Tulos</w:t>
      </w:r>
    </w:p>
    <w:p>
      <w:r>
        <w:t xml:space="preserve">yksi henkilö, joka ottaa toisella tavalla</w:t>
      </w:r>
    </w:p>
    <w:p>
      <w:r>
        <w:rPr>
          <w:b/>
        </w:rPr>
        <w:t xml:space="preserve">Esimerkki 4.2708</w:t>
      </w:r>
    </w:p>
    <w:p>
      <w:r>
        <w:t xml:space="preserve">HenkilöX muuttaa HenkilöY:n mielen</w:t>
      </w:r>
    </w:p>
    <w:p>
      <w:r>
        <w:rPr>
          <w:b/>
        </w:rPr>
        <w:t xml:space="preserve">Tulos</w:t>
      </w:r>
    </w:p>
    <w:p>
      <w:r>
        <w:t xml:space="preserve">vakuuttaa henkilö</w:t>
      </w:r>
    </w:p>
    <w:p>
      <w:r>
        <w:rPr>
          <w:b/>
        </w:rPr>
        <w:t xml:space="preserve">Esimerkki 4.2709</w:t>
      </w:r>
    </w:p>
    <w:p>
      <w:r>
        <w:t xml:space="preserve">HenkilöX toimittaa ___ HenkilöX:n maahan.</w:t>
      </w:r>
    </w:p>
    <w:p>
      <w:r>
        <w:rPr>
          <w:b/>
        </w:rPr>
        <w:t xml:space="preserve">Tulos</w:t>
      </w:r>
    </w:p>
    <w:p>
      <w:r>
        <w:t xml:space="preserve">laajentaa liiketoimintaansa</w:t>
      </w:r>
    </w:p>
    <w:p>
      <w:r>
        <w:rPr>
          <w:b/>
        </w:rPr>
        <w:t xml:space="preserve">Esimerkki 4.2710</w:t>
      </w:r>
    </w:p>
    <w:p>
      <w:r>
        <w:t xml:space="preserve">PersonX palaa kouluun</w:t>
      </w:r>
    </w:p>
    <w:p>
      <w:r>
        <w:rPr>
          <w:b/>
        </w:rPr>
        <w:t xml:space="preserve">Tulos</w:t>
      </w:r>
    </w:p>
    <w:p>
      <w:r>
        <w:t xml:space="preserve">ei saa olla poissa</w:t>
      </w:r>
    </w:p>
    <w:p>
      <w:r>
        <w:rPr>
          <w:b/>
        </w:rPr>
        <w:t xml:space="preserve">Esimerkki 4.2711</w:t>
      </w:r>
    </w:p>
    <w:p>
      <w:r>
        <w:t xml:space="preserve">HenkilöX asettaa HenkilöY:n ___ pöydälle.</w:t>
      </w:r>
    </w:p>
    <w:p>
      <w:r>
        <w:rPr>
          <w:b/>
        </w:rPr>
        <w:t xml:space="preserve">Tulos</w:t>
      </w:r>
    </w:p>
    <w:p>
      <w:r>
        <w:t xml:space="preserve">näyttämään</w:t>
      </w:r>
    </w:p>
    <w:p>
      <w:r>
        <w:rPr>
          <w:b/>
        </w:rPr>
        <w:t xml:space="preserve">Esimerkki 4.2712</w:t>
      </w:r>
    </w:p>
    <w:p>
      <w:r>
        <w:t xml:space="preserve">PersonX niittää mitä PersonX kylvää</w:t>
      </w:r>
    </w:p>
    <w:p>
      <w:r>
        <w:rPr>
          <w:b/>
        </w:rPr>
        <w:t xml:space="preserve">Tulos</w:t>
      </w:r>
    </w:p>
    <w:p>
      <w:r>
        <w:t xml:space="preserve">henkilö x:n tekemän kovan työn palkinnot.</w:t>
      </w:r>
    </w:p>
    <w:p>
      <w:r>
        <w:rPr>
          <w:b/>
        </w:rPr>
        <w:t xml:space="preserve">Esimerkki 4.2713</w:t>
      </w:r>
    </w:p>
    <w:p>
      <w:r>
        <w:t xml:space="preserve">PersonX antaa sen PersonX:n ystävälle.</w:t>
      </w:r>
    </w:p>
    <w:p>
      <w:r>
        <w:rPr>
          <w:b/>
        </w:rPr>
        <w:t xml:space="preserve">Tulos</w:t>
      </w:r>
    </w:p>
    <w:p>
      <w:r>
        <w:t xml:space="preserve">olla avuksi</w:t>
      </w:r>
    </w:p>
    <w:p>
      <w:r>
        <w:rPr>
          <w:b/>
        </w:rPr>
        <w:t xml:space="preserve">Esimerkki 4.2714</w:t>
      </w:r>
    </w:p>
    <w:p>
      <w:r>
        <w:t xml:space="preserve">PersonX löytää tulen uudelleen</w:t>
      </w:r>
    </w:p>
    <w:p>
      <w:r>
        <w:rPr>
          <w:b/>
        </w:rPr>
        <w:t xml:space="preserve">Tulos</w:t>
      </w:r>
    </w:p>
    <w:p>
      <w:r>
        <w:t xml:space="preserve">oppia jotain uudelleen.</w:t>
      </w:r>
    </w:p>
    <w:p>
      <w:r>
        <w:rPr>
          <w:b/>
        </w:rPr>
        <w:t xml:space="preserve">Esimerkki 4.2715</w:t>
      </w:r>
    </w:p>
    <w:p>
      <w:r>
        <w:t xml:space="preserve">PersonX käyttää PersonY-mallistoa</w:t>
      </w:r>
    </w:p>
    <w:p>
      <w:r>
        <w:rPr>
          <w:b/>
        </w:rPr>
        <w:t xml:space="preserve">Tulos</w:t>
      </w:r>
    </w:p>
    <w:p>
      <w:r>
        <w:t xml:space="preserve">säädellä asioita</w:t>
      </w:r>
    </w:p>
    <w:p>
      <w:r>
        <w:rPr>
          <w:b/>
        </w:rPr>
        <w:t xml:space="preserve">Esimerkki 4.2716</w:t>
      </w:r>
    </w:p>
    <w:p>
      <w:r>
        <w:t xml:space="preserve">PersonX saa PersonY:n kirjat</w:t>
      </w:r>
    </w:p>
    <w:p>
      <w:r>
        <w:rPr>
          <w:b/>
        </w:rPr>
        <w:t xml:space="preserve">Tulos</w:t>
      </w:r>
    </w:p>
    <w:p>
      <w:r>
        <w:t xml:space="preserve">auttamaan</w:t>
      </w:r>
    </w:p>
    <w:p>
      <w:r>
        <w:rPr>
          <w:b/>
        </w:rPr>
        <w:t xml:space="preserve">Esimerkki 4.2717</w:t>
      </w:r>
    </w:p>
    <w:p>
      <w:r>
        <w:t xml:space="preserve">PersonX siirtyy kädestä käteen</w:t>
      </w:r>
    </w:p>
    <w:p>
      <w:r>
        <w:rPr>
          <w:b/>
        </w:rPr>
        <w:t xml:space="preserve">Tulos</w:t>
      </w:r>
    </w:p>
    <w:p>
      <w:r>
        <w:t xml:space="preserve">varmuuden vuoksi</w:t>
      </w:r>
    </w:p>
    <w:p>
      <w:r>
        <w:rPr>
          <w:b/>
        </w:rPr>
        <w:t xml:space="preserve">Esimerkki 4.2718</w:t>
      </w:r>
    </w:p>
    <w:p>
      <w:r>
        <w:t xml:space="preserve">HenkilöX delegoi ___ muille</w:t>
      </w:r>
    </w:p>
    <w:p>
      <w:r>
        <w:rPr>
          <w:b/>
        </w:rPr>
        <w:t xml:space="preserve">Tulos</w:t>
      </w:r>
    </w:p>
    <w:p>
      <w:r>
        <w:t xml:space="preserve">myös muiden on oltava vastuussa</w:t>
      </w:r>
    </w:p>
    <w:p>
      <w:r>
        <w:rPr>
          <w:b/>
        </w:rPr>
        <w:t xml:space="preserve">Esimerkki 4.2719</w:t>
      </w:r>
    </w:p>
    <w:p>
      <w:r>
        <w:t xml:space="preserve">HenkilöX puhuu jatkuvasti HenkilöY:lle</w:t>
      </w:r>
    </w:p>
    <w:p>
      <w:r>
        <w:rPr>
          <w:b/>
        </w:rPr>
        <w:t xml:space="preserve">Tulos</w:t>
      </w:r>
    </w:p>
    <w:p>
      <w:r>
        <w:t xml:space="preserve">heidän huomionsa</w:t>
      </w:r>
    </w:p>
    <w:p>
      <w:r>
        <w:rPr>
          <w:b/>
        </w:rPr>
        <w:t xml:space="preserve">Esimerkki 4.2720</w:t>
      </w:r>
    </w:p>
    <w:p>
      <w:r>
        <w:t xml:space="preserve">HenkilöX suostuttelee ___:n liittymään jäseneksi.</w:t>
      </w:r>
    </w:p>
    <w:p>
      <w:r>
        <w:rPr>
          <w:b/>
        </w:rPr>
        <w:t xml:space="preserve">Tulos</w:t>
      </w:r>
    </w:p>
    <w:p>
      <w:r>
        <w:t xml:space="preserve">saada lisää</w:t>
      </w:r>
    </w:p>
    <w:p>
      <w:r>
        <w:rPr>
          <w:b/>
        </w:rPr>
        <w:t xml:space="preserve">Esimerkki 4.2721</w:t>
      </w:r>
    </w:p>
    <w:p>
      <w:r>
        <w:t xml:space="preserve">HenkilöX rohkaisee henkilöäY</w:t>
      </w:r>
    </w:p>
    <w:p>
      <w:r>
        <w:rPr>
          <w:b/>
        </w:rPr>
        <w:t xml:space="preserve">Tulos</w:t>
      </w:r>
    </w:p>
    <w:p>
      <w:r>
        <w:t xml:space="preserve">motivoida toista henkilöä</w:t>
      </w:r>
    </w:p>
    <w:p>
      <w:r>
        <w:rPr>
          <w:b/>
        </w:rPr>
        <w:t xml:space="preserve">Esimerkki 4.2722</w:t>
      </w:r>
    </w:p>
    <w:p>
      <w:r>
        <w:t xml:space="preserve">PersonX elää PersonX:n unelmaa</w:t>
      </w:r>
    </w:p>
    <w:p>
      <w:r>
        <w:rPr>
          <w:b/>
        </w:rPr>
        <w:t xml:space="preserve">Tulos</w:t>
      </w:r>
    </w:p>
    <w:p>
      <w:r>
        <w:t xml:space="preserve">tuntea olonsa tyytyväiseksi</w:t>
      </w:r>
    </w:p>
    <w:p>
      <w:r>
        <w:rPr>
          <w:b/>
        </w:rPr>
        <w:t xml:space="preserve">Esimerkki 4.2723</w:t>
      </w:r>
    </w:p>
    <w:p>
      <w:r>
        <w:t xml:space="preserve">PersonX käyttää tilannetta hyväkseen</w:t>
      </w:r>
    </w:p>
    <w:p>
      <w:r>
        <w:rPr>
          <w:b/>
        </w:rPr>
        <w:t xml:space="preserve">Tulos</w:t>
      </w:r>
    </w:p>
    <w:p>
      <w:r>
        <w:t xml:space="preserve">olla hallinnassa</w:t>
      </w:r>
    </w:p>
    <w:p>
      <w:r>
        <w:rPr>
          <w:b/>
        </w:rPr>
        <w:t xml:space="preserve">Esimerkki 4.2724</w:t>
      </w:r>
    </w:p>
    <w:p>
      <w:r>
        <w:t xml:space="preserve">HenkilöX kysyy, voisiko HenkilöY auttaa</w:t>
      </w:r>
    </w:p>
    <w:p>
      <w:r>
        <w:rPr>
          <w:b/>
        </w:rPr>
        <w:t xml:space="preserve">Tulos</w:t>
      </w:r>
    </w:p>
    <w:p>
      <w:r>
        <w:t xml:space="preserve">hieman apua.</w:t>
      </w:r>
    </w:p>
    <w:p>
      <w:r>
        <w:rPr>
          <w:b/>
        </w:rPr>
        <w:t xml:space="preserve">Esimerkki 4.2725</w:t>
      </w:r>
    </w:p>
    <w:p>
      <w:r>
        <w:t xml:space="preserve">PersonX käyttää PersonY-indeksiä</w:t>
      </w:r>
    </w:p>
    <w:p>
      <w:r>
        <w:rPr>
          <w:b/>
        </w:rPr>
        <w:t xml:space="preserve">Tulos</w:t>
      </w:r>
    </w:p>
    <w:p>
      <w:r>
        <w:t xml:space="preserve">löytää tietoa</w:t>
      </w:r>
    </w:p>
    <w:p>
      <w:r>
        <w:rPr>
          <w:b/>
        </w:rPr>
        <w:t xml:space="preserve">Esimerkki 4.2726</w:t>
      </w:r>
    </w:p>
    <w:p>
      <w:r>
        <w:t xml:space="preserve">PersonX kiertää PersonY:n</w:t>
      </w:r>
    </w:p>
    <w:p>
      <w:r>
        <w:rPr>
          <w:b/>
        </w:rPr>
        <w:t xml:space="preserve">Tulos</w:t>
      </w:r>
    </w:p>
    <w:p>
      <w:r>
        <w:t xml:space="preserve">olla huomaamatta</w:t>
      </w:r>
    </w:p>
    <w:p>
      <w:r>
        <w:rPr>
          <w:b/>
        </w:rPr>
        <w:t xml:space="preserve">Esimerkki 4.2727</w:t>
      </w:r>
    </w:p>
    <w:p>
      <w:r>
        <w:t xml:space="preserve">HenkilöX lukee HenkilöY:n ajatuksia</w:t>
      </w:r>
    </w:p>
    <w:p>
      <w:r>
        <w:rPr>
          <w:b/>
        </w:rPr>
        <w:t xml:space="preserve">Tulos</w:t>
      </w:r>
    </w:p>
    <w:p>
      <w:r>
        <w:t xml:space="preserve">ymmärtää henkilö</w:t>
      </w:r>
    </w:p>
    <w:p>
      <w:r>
        <w:rPr>
          <w:b/>
        </w:rPr>
        <w:t xml:space="preserve">Esimerkki 4.2728</w:t>
      </w:r>
    </w:p>
    <w:p>
      <w:r>
        <w:t xml:space="preserve">PersonX estää ___:n juoksemisen</w:t>
      </w:r>
    </w:p>
    <w:p>
      <w:r>
        <w:rPr>
          <w:b/>
        </w:rPr>
        <w:t xml:space="preserve">Tulos</w:t>
      </w:r>
    </w:p>
    <w:p>
      <w:r>
        <w:t xml:space="preserve">pysäyttää juoksemisen</w:t>
      </w:r>
    </w:p>
    <w:p>
      <w:r>
        <w:rPr>
          <w:b/>
        </w:rPr>
        <w:t xml:space="preserve">Esimerkki 4.2729</w:t>
      </w:r>
    </w:p>
    <w:p>
      <w:r>
        <w:t xml:space="preserve">HenkilöX:ltä otetaan verta</w:t>
      </w:r>
    </w:p>
    <w:p>
      <w:r>
        <w:rPr>
          <w:b/>
        </w:rPr>
        <w:t xml:space="preserve">Tulos</w:t>
      </w:r>
    </w:p>
    <w:p>
      <w:r>
        <w:t xml:space="preserve">varmistaakseen, että heidän terveyttään</w:t>
      </w:r>
    </w:p>
    <w:p>
      <w:r>
        <w:rPr>
          <w:b/>
        </w:rPr>
        <w:t xml:space="preserve">Esimerkki 4.2730</w:t>
      </w:r>
    </w:p>
    <w:p>
      <w:r>
        <w:t xml:space="preserve">PersonX lopettaa toimintansa</w:t>
      </w:r>
    </w:p>
    <w:p>
      <w:r>
        <w:rPr>
          <w:b/>
        </w:rPr>
        <w:t xml:space="preserve">Tulos</w:t>
      </w:r>
    </w:p>
    <w:p>
      <w:r>
        <w:t xml:space="preserve">siirtyä pois</w:t>
      </w:r>
    </w:p>
    <w:p>
      <w:r>
        <w:rPr>
          <w:b/>
        </w:rPr>
        <w:t xml:space="preserve">Esimerkki 4.2731</w:t>
      </w:r>
    </w:p>
    <w:p>
      <w:r>
        <w:t xml:space="preserve">HenkilöX haluaa jättää HenkilöY:n</w:t>
      </w:r>
    </w:p>
    <w:p>
      <w:r>
        <w:rPr>
          <w:b/>
        </w:rPr>
        <w:t xml:space="preserve">Tulos</w:t>
      </w:r>
    </w:p>
    <w:p>
      <w:r>
        <w:t xml:space="preserve">olla onnellinen</w:t>
      </w:r>
    </w:p>
    <w:p>
      <w:r>
        <w:rPr>
          <w:b/>
        </w:rPr>
        <w:t xml:space="preserve">Esimerkki 4.2732</w:t>
      </w:r>
    </w:p>
    <w:p>
      <w:r>
        <w:t xml:space="preserve">HenkilöX puhuu HenkilöY:n aviomiehelle</w:t>
      </w:r>
    </w:p>
    <w:p>
      <w:r>
        <w:rPr>
          <w:b/>
        </w:rPr>
        <w:t xml:space="preserve">Tulos</w:t>
      </w:r>
    </w:p>
    <w:p>
      <w:r>
        <w:t xml:space="preserve">kommunikoida</w:t>
      </w:r>
    </w:p>
    <w:p>
      <w:r>
        <w:rPr>
          <w:b/>
        </w:rPr>
        <w:t xml:space="preserve">Esimerkki 4.2733</w:t>
      </w:r>
    </w:p>
    <w:p>
      <w:r>
        <w:t xml:space="preserve">HenkilöX hautautuu HenkilöY:n käsiin -</w:t>
      </w:r>
    </w:p>
    <w:p>
      <w:r>
        <w:rPr>
          <w:b/>
        </w:rPr>
        <w:t xml:space="preserve">Tulos</w:t>
      </w:r>
    </w:p>
    <w:p>
      <w:r>
        <w:t xml:space="preserve">tuntea olonsa lohdutetuksi</w:t>
      </w:r>
    </w:p>
    <w:p>
      <w:r>
        <w:rPr>
          <w:b/>
        </w:rPr>
        <w:t xml:space="preserve">Esimerkki 4.2734</w:t>
      </w:r>
    </w:p>
    <w:p>
      <w:r>
        <w:t xml:space="preserve">HenkilöX pitää kiinni HenkilöY:n kädestä</w:t>
      </w:r>
    </w:p>
    <w:p>
      <w:r>
        <w:rPr>
          <w:b/>
        </w:rPr>
        <w:t xml:space="preserve">Tulos</w:t>
      </w:r>
    </w:p>
    <w:p>
      <w:r>
        <w:t xml:space="preserve">osoittaa vihaa</w:t>
      </w:r>
    </w:p>
    <w:p>
      <w:r>
        <w:rPr>
          <w:b/>
        </w:rPr>
        <w:t xml:space="preserve">Esimerkki 4.2735</w:t>
      </w:r>
    </w:p>
    <w:p>
      <w:r>
        <w:t xml:space="preserve">HenkilöX saavuttaa ___ ensimmäisenä</w:t>
      </w:r>
    </w:p>
    <w:p>
      <w:r>
        <w:rPr>
          <w:b/>
        </w:rPr>
        <w:t xml:space="preserve">Tulos</w:t>
      </w:r>
    </w:p>
    <w:p>
      <w:r>
        <w:t xml:space="preserve">kiirehtiä</w:t>
      </w:r>
    </w:p>
    <w:p>
      <w:r>
        <w:rPr>
          <w:b/>
        </w:rPr>
        <w:t xml:space="preserve">Esimerkki 4.2736</w:t>
      </w:r>
    </w:p>
    <w:p>
      <w:r>
        <w:t xml:space="preserve">PersonX sanoo lähettävänsä</w:t>
      </w:r>
    </w:p>
    <w:p>
      <w:r>
        <w:rPr>
          <w:b/>
        </w:rPr>
        <w:t xml:space="preserve">Tulos</w:t>
      </w:r>
    </w:p>
    <w:p>
      <w:r>
        <w:t xml:space="preserve">auttamaan häntä</w:t>
      </w:r>
    </w:p>
    <w:p>
      <w:r>
        <w:rPr>
          <w:b/>
        </w:rPr>
        <w:t xml:space="preserve">Esimerkki 4.2737</w:t>
      </w:r>
    </w:p>
    <w:p>
      <w:r>
        <w:t xml:space="preserve">HenkilöX pyytää henkilöY:tä treffeille</w:t>
      </w:r>
    </w:p>
    <w:p>
      <w:r>
        <w:rPr>
          <w:b/>
        </w:rPr>
        <w:t xml:space="preserve">Tulos</w:t>
      </w:r>
    </w:p>
    <w:p>
      <w:r>
        <w:t xml:space="preserve">tutustua henkilöön paremmin</w:t>
      </w:r>
    </w:p>
    <w:p>
      <w:r>
        <w:rPr>
          <w:b/>
        </w:rPr>
        <w:t xml:space="preserve">Esimerkki 4.2738</w:t>
      </w:r>
    </w:p>
    <w:p>
      <w:r>
        <w:t xml:space="preserve">HenkilöX esittää henkilöY:lle väitteen</w:t>
      </w:r>
    </w:p>
    <w:p>
      <w:r>
        <w:rPr>
          <w:b/>
        </w:rPr>
        <w:t xml:space="preserve">Tulos</w:t>
      </w:r>
    </w:p>
    <w:p>
      <w:r>
        <w:t xml:space="preserve">henkilö myöntää jotakin</w:t>
      </w:r>
    </w:p>
    <w:p>
      <w:r>
        <w:rPr>
          <w:b/>
        </w:rPr>
        <w:t xml:space="preserve">Esimerkki 4.2739</w:t>
      </w:r>
    </w:p>
    <w:p>
      <w:r>
        <w:t xml:space="preserve">PersonX:llä on ___ rooli muotoilussa.</w:t>
      </w:r>
    </w:p>
    <w:p>
      <w:r>
        <w:rPr>
          <w:b/>
        </w:rPr>
        <w:t xml:space="preserve">Tulos</w:t>
      </w:r>
    </w:p>
    <w:p>
      <w:r>
        <w:t xml:space="preserve">tehdä jotain</w:t>
      </w:r>
    </w:p>
    <w:p>
      <w:r>
        <w:rPr>
          <w:b/>
        </w:rPr>
        <w:t xml:space="preserve">Esimerkki 4.2740</w:t>
      </w:r>
    </w:p>
    <w:p>
      <w:r>
        <w:t xml:space="preserve">HenkilöX kirjoittaa HenkilöY:n historian</w:t>
      </w:r>
    </w:p>
    <w:p>
      <w:r>
        <w:rPr>
          <w:b/>
        </w:rPr>
        <w:t xml:space="preserve">Tulos</w:t>
      </w:r>
    </w:p>
    <w:p>
      <w:r>
        <w:t xml:space="preserve">säilyttää henkilön muisti</w:t>
      </w:r>
    </w:p>
    <w:p>
      <w:r>
        <w:rPr>
          <w:b/>
        </w:rPr>
        <w:t xml:space="preserve">Esimerkki 4.2741</w:t>
      </w:r>
    </w:p>
    <w:p>
      <w:r>
        <w:t xml:space="preserve">HenkilöX puukottaa HenkilöY:tä selkään</w:t>
      </w:r>
    </w:p>
    <w:p>
      <w:r>
        <w:rPr>
          <w:b/>
        </w:rPr>
        <w:t xml:space="preserve">Tulos</w:t>
      </w:r>
    </w:p>
    <w:p>
      <w:r>
        <w:t xml:space="preserve">tuntea itsensä paremmaksi</w:t>
      </w:r>
    </w:p>
    <w:p>
      <w:r>
        <w:rPr>
          <w:b/>
        </w:rPr>
        <w:t xml:space="preserve">Esimerkki 4.2742</w:t>
      </w:r>
    </w:p>
    <w:p>
      <w:r>
        <w:t xml:space="preserve">PersonX taivuttaa PersonX:n polvia.</w:t>
      </w:r>
    </w:p>
    <w:p>
      <w:r>
        <w:rPr>
          <w:b/>
        </w:rPr>
        <w:t xml:space="preserve">Tulos</w:t>
      </w:r>
    </w:p>
    <w:p>
      <w:r>
        <w:t xml:space="preserve">poimia jotain</w:t>
      </w:r>
    </w:p>
    <w:p>
      <w:r>
        <w:rPr>
          <w:b/>
        </w:rPr>
        <w:t xml:space="preserve">Esimerkki 4.2743</w:t>
      </w:r>
    </w:p>
    <w:p>
      <w:r>
        <w:t xml:space="preserve">HenkilöX suorittaa HenkilöX:n ___ tehokkaasti.</w:t>
      </w:r>
    </w:p>
    <w:p>
      <w:r>
        <w:rPr>
          <w:b/>
        </w:rPr>
        <w:t xml:space="preserve">Tulos</w:t>
      </w:r>
    </w:p>
    <w:p>
      <w:r>
        <w:t xml:space="preserve">pärjätä hyvin</w:t>
      </w:r>
    </w:p>
    <w:p>
      <w:r>
        <w:rPr>
          <w:b/>
        </w:rPr>
        <w:t xml:space="preserve">Esimerkki 4.2744</w:t>
      </w:r>
    </w:p>
    <w:p>
      <w:r>
        <w:t xml:space="preserve">HenkilöX lähtee henkilöX:n maasta</w:t>
      </w:r>
    </w:p>
    <w:p>
      <w:r>
        <w:rPr>
          <w:b/>
        </w:rPr>
        <w:t xml:space="preserve">Tulos</w:t>
      </w:r>
    </w:p>
    <w:p>
      <w:r>
        <w:t xml:space="preserve">olla yksin</w:t>
      </w:r>
    </w:p>
    <w:p>
      <w:r>
        <w:rPr>
          <w:b/>
        </w:rPr>
        <w:t xml:space="preserve">Esimerkki 4.2745</w:t>
      </w:r>
    </w:p>
    <w:p>
      <w:r>
        <w:t xml:space="preserve">PersonX hiipii PersonY:n taakse</w:t>
      </w:r>
    </w:p>
    <w:p>
      <w:r>
        <w:rPr>
          <w:b/>
        </w:rPr>
        <w:t xml:space="preserve">Tulos</w:t>
      </w:r>
    </w:p>
    <w:p>
      <w:r>
        <w:t xml:space="preserve">pelottaa persoona</w:t>
      </w:r>
    </w:p>
    <w:p>
      <w:r>
        <w:rPr>
          <w:b/>
        </w:rPr>
        <w:t xml:space="preserve">Esimerkki 4.2746</w:t>
      </w:r>
    </w:p>
    <w:p>
      <w:r>
        <w:t xml:space="preserve">HenkilöX esittää ___ tavalla</w:t>
      </w:r>
    </w:p>
    <w:p>
      <w:r>
        <w:rPr>
          <w:b/>
        </w:rPr>
        <w:t xml:space="preserve">Tulos</w:t>
      </w:r>
    </w:p>
    <w:p>
      <w:r>
        <w:t xml:space="preserve">yllättynyt</w:t>
      </w:r>
    </w:p>
    <w:p>
      <w:r>
        <w:rPr>
          <w:b/>
        </w:rPr>
        <w:t xml:space="preserve">Esimerkki 4.2747</w:t>
      </w:r>
    </w:p>
    <w:p>
      <w:r>
        <w:t xml:space="preserve">PersonX löytää paremman työpaikan</w:t>
      </w:r>
    </w:p>
    <w:p>
      <w:r>
        <w:rPr>
          <w:b/>
        </w:rPr>
        <w:t xml:space="preserve">Tulos</w:t>
      </w:r>
    </w:p>
    <w:p>
      <w:r>
        <w:t xml:space="preserve">saada taloudellista turvaa.</w:t>
      </w:r>
    </w:p>
    <w:p>
      <w:r>
        <w:rPr>
          <w:b/>
        </w:rPr>
        <w:t xml:space="preserve">Esimerkki 4.2748</w:t>
      </w:r>
    </w:p>
    <w:p>
      <w:r>
        <w:t xml:space="preserve">HenkilöX katsoo kohti HenkilöY:tä</w:t>
      </w:r>
    </w:p>
    <w:p>
      <w:r>
        <w:rPr>
          <w:b/>
        </w:rPr>
        <w:t xml:space="preserve">Tulos</w:t>
      </w:r>
    </w:p>
    <w:p>
      <w:r>
        <w:t xml:space="preserve">houkutella henkilön huomiota</w:t>
      </w:r>
    </w:p>
    <w:p>
      <w:r>
        <w:rPr>
          <w:b/>
        </w:rPr>
        <w:t xml:space="preserve">Esimerkki 4.2749</w:t>
      </w:r>
    </w:p>
    <w:p>
      <w:r>
        <w:t xml:space="preserve">HenkilöX päättää HenkilöX:n kokeen</w:t>
      </w:r>
    </w:p>
    <w:p>
      <w:r>
        <w:rPr>
          <w:b/>
        </w:rPr>
        <w:t xml:space="preserve">Tulos</w:t>
      </w:r>
    </w:p>
    <w:p>
      <w:r>
        <w:t xml:space="preserve">lopettamaan ajattelun</w:t>
      </w:r>
    </w:p>
    <w:p>
      <w:r>
        <w:rPr>
          <w:b/>
        </w:rPr>
        <w:t xml:space="preserve">Esimerkki 4.2750</w:t>
      </w:r>
    </w:p>
    <w:p>
      <w:r>
        <w:t xml:space="preserve">PersonX tappaa PersonX:n rakkaat lapset</w:t>
      </w:r>
    </w:p>
    <w:p>
      <w:r>
        <w:rPr>
          <w:b/>
        </w:rPr>
        <w:t xml:space="preserve">Tulos</w:t>
      </w:r>
    </w:p>
    <w:p>
      <w:r>
        <w:t xml:space="preserve">vihainen</w:t>
      </w:r>
    </w:p>
    <w:p>
      <w:r>
        <w:rPr>
          <w:b/>
        </w:rPr>
        <w:t xml:space="preserve">Esimerkki 4.2751</w:t>
      </w:r>
    </w:p>
    <w:p>
      <w:r>
        <w:t xml:space="preserve">HenkilöX käyttää HenkilöY:n rahat</w:t>
      </w:r>
    </w:p>
    <w:p>
      <w:r>
        <w:rPr>
          <w:b/>
        </w:rPr>
        <w:t xml:space="preserve">Tulos</w:t>
      </w:r>
    </w:p>
    <w:p>
      <w:r>
        <w:t xml:space="preserve">ostaa jotain</w:t>
      </w:r>
    </w:p>
    <w:p>
      <w:r>
        <w:rPr>
          <w:b/>
        </w:rPr>
        <w:t xml:space="preserve">Esimerkki 4.2752</w:t>
      </w:r>
    </w:p>
    <w:p>
      <w:r>
        <w:t xml:space="preserve">PersonX tahrat PersonX:n kopiokirjaan</w:t>
      </w:r>
    </w:p>
    <w:p>
      <w:r>
        <w:rPr>
          <w:b/>
        </w:rPr>
        <w:t xml:space="preserve">Tulos</w:t>
      </w:r>
    </w:p>
    <w:p>
      <w:r>
        <w:t xml:space="preserve">pyyhkiä pois kirjoittamansa asiat</w:t>
      </w:r>
    </w:p>
    <w:p>
      <w:r>
        <w:rPr>
          <w:b/>
        </w:rPr>
        <w:t xml:space="preserve">Esimerkki 4.2753</w:t>
      </w:r>
    </w:p>
    <w:p>
      <w:r>
        <w:t xml:space="preserve">PersonX suojelee ___:tä.</w:t>
      </w:r>
    </w:p>
    <w:p>
      <w:r>
        <w:rPr>
          <w:b/>
        </w:rPr>
        <w:t xml:space="preserve">Tulos</w:t>
      </w:r>
    </w:p>
    <w:p>
      <w:r>
        <w:t xml:space="preserve">olla varovainen</w:t>
      </w:r>
    </w:p>
    <w:p>
      <w:r>
        <w:rPr>
          <w:b/>
        </w:rPr>
        <w:t xml:space="preserve">Esimerkki 4.2754</w:t>
      </w:r>
    </w:p>
    <w:p>
      <w:r>
        <w:t xml:space="preserve">HenkilöX työntää ___ takaisin</w:t>
      </w:r>
    </w:p>
    <w:p>
      <w:r>
        <w:rPr>
          <w:b/>
        </w:rPr>
        <w:t xml:space="preserve">Tulos</w:t>
      </w:r>
    </w:p>
    <w:p>
      <w:r>
        <w:t xml:space="preserve">järjestäytyä</w:t>
      </w:r>
    </w:p>
    <w:p>
      <w:r>
        <w:rPr>
          <w:b/>
        </w:rPr>
        <w:t xml:space="preserve">Esimerkki 4.2755</w:t>
      </w:r>
    </w:p>
    <w:p>
      <w:r>
        <w:t xml:space="preserve">HenkilöX tarvitsee toisen ___</w:t>
      </w:r>
    </w:p>
    <w:p>
      <w:r>
        <w:rPr>
          <w:b/>
        </w:rPr>
        <w:t xml:space="preserve">Tulos</w:t>
      </w:r>
    </w:p>
    <w:p>
      <w:r>
        <w:t xml:space="preserve">terveellinen ruoka</w:t>
      </w:r>
    </w:p>
    <w:p>
      <w:r>
        <w:rPr>
          <w:b/>
        </w:rPr>
        <w:t xml:space="preserve">Esimerkki 4.2756</w:t>
      </w:r>
    </w:p>
    <w:p>
      <w:r>
        <w:t xml:space="preserve">PersonX:n on korjattava manuaalisesti</w:t>
      </w:r>
    </w:p>
    <w:p>
      <w:r>
        <w:rPr>
          <w:b/>
        </w:rPr>
        <w:t xml:space="preserve">Tulos</w:t>
      </w:r>
    </w:p>
    <w:p>
      <w:r>
        <w:t xml:space="preserve">korjata</w:t>
      </w:r>
    </w:p>
    <w:p>
      <w:r>
        <w:rPr>
          <w:b/>
        </w:rPr>
        <w:t xml:space="preserve">Esimerkki 4.2757</w:t>
      </w:r>
    </w:p>
    <w:p>
      <w:r>
        <w:t xml:space="preserve">PersonX tekee PersonX:n kierrokset</w:t>
      </w:r>
    </w:p>
    <w:p>
      <w:r>
        <w:rPr>
          <w:b/>
        </w:rPr>
        <w:t xml:space="preserve">Tulos</w:t>
      </w:r>
    </w:p>
    <w:p>
      <w:r>
        <w:t xml:space="preserve">tarjota apua</w:t>
      </w:r>
    </w:p>
    <w:p>
      <w:r>
        <w:rPr>
          <w:b/>
        </w:rPr>
        <w:t xml:space="preserve">Esimerkki 4.2758</w:t>
      </w:r>
    </w:p>
    <w:p>
      <w:r>
        <w:t xml:space="preserve">HenkilöX vihaa jokaista ___</w:t>
      </w:r>
    </w:p>
    <w:p>
      <w:r>
        <w:rPr>
          <w:b/>
        </w:rPr>
        <w:t xml:space="preserve">Tulos</w:t>
      </w:r>
    </w:p>
    <w:p>
      <w:r>
        <w:t xml:space="preserve">levittää negatiivisuutta</w:t>
      </w:r>
    </w:p>
    <w:p>
      <w:r>
        <w:rPr>
          <w:b/>
        </w:rPr>
        <w:t xml:space="preserve">Esimerkki 4.2759</w:t>
      </w:r>
    </w:p>
    <w:p>
      <w:r>
        <w:t xml:space="preserve">HenkilöX antaa HenkilöY:n isälle</w:t>
      </w:r>
    </w:p>
    <w:p>
      <w:r>
        <w:rPr>
          <w:b/>
        </w:rPr>
        <w:t xml:space="preserve">Tulos</w:t>
      </w:r>
    </w:p>
    <w:p>
      <w:r>
        <w:t xml:space="preserve">antaa isälle jotain syntymäpäivälahjaksi.</w:t>
      </w:r>
    </w:p>
    <w:p>
      <w:r>
        <w:rPr>
          <w:b/>
        </w:rPr>
        <w:t xml:space="preserve">Esimerkki 4.2760</w:t>
      </w:r>
    </w:p>
    <w:p>
      <w:r>
        <w:t xml:space="preserve">HenkilöX tapaa HenkilöY:tä joka päivä</w:t>
      </w:r>
    </w:p>
    <w:p>
      <w:r>
        <w:rPr>
          <w:b/>
        </w:rPr>
        <w:t xml:space="preserve">Tulos</w:t>
      </w:r>
    </w:p>
    <w:p>
      <w:r>
        <w:t xml:space="preserve">viettää aikaa</w:t>
      </w:r>
    </w:p>
    <w:p>
      <w:r>
        <w:rPr>
          <w:b/>
        </w:rPr>
        <w:t xml:space="preserve">Esimerkki 4.2761</w:t>
      </w:r>
    </w:p>
    <w:p>
      <w:r>
        <w:t xml:space="preserve">PersonX saa PersonY:n tuntemaan</w:t>
      </w:r>
    </w:p>
    <w:p>
      <w:r>
        <w:rPr>
          <w:b/>
        </w:rPr>
        <w:t xml:space="preserve">Tulos</w:t>
      </w:r>
    </w:p>
    <w:p>
      <w:r>
        <w:t xml:space="preserve">tulla rakastetuksi</w:t>
      </w:r>
    </w:p>
    <w:p>
      <w:r>
        <w:rPr>
          <w:b/>
        </w:rPr>
        <w:t xml:space="preserve">Esimerkki 4.2762</w:t>
      </w:r>
    </w:p>
    <w:p>
      <w:r>
        <w:t xml:space="preserve">HenkilöX ja henkilöY kiinnostavat toisiaan</w:t>
      </w:r>
    </w:p>
    <w:p>
      <w:r>
        <w:rPr>
          <w:b/>
        </w:rPr>
        <w:t xml:space="preserve">Tulos</w:t>
      </w:r>
    </w:p>
    <w:p>
      <w:r>
        <w:t xml:space="preserve">saavuttaa tavoite</w:t>
      </w:r>
    </w:p>
    <w:p>
      <w:r>
        <w:rPr>
          <w:b/>
        </w:rPr>
        <w:t xml:space="preserve">Esimerkki 4.2763</w:t>
      </w:r>
    </w:p>
    <w:p>
      <w:r>
        <w:t xml:space="preserve">HenkilöX menee ___ hakemaan</w:t>
      </w:r>
    </w:p>
    <w:p>
      <w:r>
        <w:rPr>
          <w:b/>
        </w:rPr>
        <w:t xml:space="preserve">Tulos</w:t>
      </w:r>
    </w:p>
    <w:p>
      <w:r>
        <w:t xml:space="preserve">hakemaan jotain tarvitsemaansa, unohti jotain töihin.</w:t>
      </w:r>
    </w:p>
    <w:p>
      <w:r>
        <w:rPr>
          <w:b/>
        </w:rPr>
        <w:t xml:space="preserve">Esimerkki 4.2764</w:t>
      </w:r>
    </w:p>
    <w:p>
      <w:r>
        <w:t xml:space="preserve">HenkilöX elää onnellisena HenkilöY:n jälkeen</w:t>
      </w:r>
    </w:p>
    <w:p>
      <w:r>
        <w:rPr>
          <w:b/>
        </w:rPr>
        <w:t xml:space="preserve">Tulos</w:t>
      </w:r>
    </w:p>
    <w:p>
      <w:r>
        <w:t xml:space="preserve">olla onnellinen</w:t>
      </w:r>
    </w:p>
    <w:p>
      <w:r>
        <w:rPr>
          <w:b/>
        </w:rPr>
        <w:t xml:space="preserve">Esimerkki 4.2765</w:t>
      </w:r>
    </w:p>
    <w:p>
      <w:r>
        <w:t xml:space="preserve">PersonX nimet nimet</w:t>
      </w:r>
    </w:p>
    <w:p>
      <w:r>
        <w:rPr>
          <w:b/>
        </w:rPr>
        <w:t xml:space="preserve">Tulos</w:t>
      </w:r>
    </w:p>
    <w:p>
      <w:r>
        <w:t xml:space="preserve">ilmiantaa joku</w:t>
      </w:r>
    </w:p>
    <w:p>
      <w:r>
        <w:rPr>
          <w:b/>
        </w:rPr>
        <w:t xml:space="preserve">Esimerkki 4.2766</w:t>
      </w:r>
    </w:p>
    <w:p>
      <w:r>
        <w:t xml:space="preserve">HenkilöX viettää ___ pois</w:t>
      </w:r>
    </w:p>
    <w:p>
      <w:r>
        <w:rPr>
          <w:b/>
        </w:rPr>
        <w:t xml:space="preserve">Tulos</w:t>
      </w:r>
    </w:p>
    <w:p>
      <w:r>
        <w:t xml:space="preserve">poistetaan hänen nykyisistä asetuksistaan</w:t>
      </w:r>
    </w:p>
    <w:p>
      <w:r>
        <w:rPr>
          <w:b/>
        </w:rPr>
        <w:t xml:space="preserve">Esimerkki 4.2767</w:t>
      </w:r>
    </w:p>
    <w:p>
      <w:r>
        <w:t xml:space="preserve">HenkilöX suostuttelee ___ hyväksymään</w:t>
      </w:r>
    </w:p>
    <w:p>
      <w:r>
        <w:rPr>
          <w:b/>
        </w:rPr>
        <w:t xml:space="preserve">Tulos</w:t>
      </w:r>
    </w:p>
    <w:p>
      <w:r>
        <w:t xml:space="preserve">valvoa __</w:t>
      </w:r>
    </w:p>
    <w:p>
      <w:r>
        <w:rPr>
          <w:b/>
        </w:rPr>
        <w:t xml:space="preserve">Esimerkki 4.2768</w:t>
      </w:r>
    </w:p>
    <w:p>
      <w:r>
        <w:t xml:space="preserve">PersonX soittaa verhoa</w:t>
      </w:r>
    </w:p>
    <w:p>
      <w:r>
        <w:rPr>
          <w:b/>
        </w:rPr>
        <w:t xml:space="preserve">Tulos</w:t>
      </w:r>
    </w:p>
    <w:p>
      <w:r>
        <w:t xml:space="preserve">aloittaa esityksen</w:t>
      </w:r>
    </w:p>
    <w:p>
      <w:r>
        <w:rPr>
          <w:b/>
        </w:rPr>
        <w:t xml:space="preserve">Esimerkki 4.2769</w:t>
      </w:r>
    </w:p>
    <w:p>
      <w:r>
        <w:t xml:space="preserve">HenkilöX puhuu HenkilöY:n pään yli</w:t>
      </w:r>
    </w:p>
    <w:p>
      <w:r>
        <w:rPr>
          <w:b/>
        </w:rPr>
        <w:t xml:space="preserve">Tulos</w:t>
      </w:r>
    </w:p>
    <w:p>
      <w:r>
        <w:t xml:space="preserve">todistaa itseään</w:t>
      </w:r>
    </w:p>
    <w:p>
      <w:r>
        <w:rPr>
          <w:b/>
        </w:rPr>
        <w:t xml:space="preserve">Esimerkki 4.2770</w:t>
      </w:r>
    </w:p>
    <w:p>
      <w:r>
        <w:t xml:space="preserve">PersonX saa PersonY:n ystävän</w:t>
      </w:r>
    </w:p>
    <w:p>
      <w:r>
        <w:rPr>
          <w:b/>
        </w:rPr>
        <w:t xml:space="preserve">Tulos</w:t>
      </w:r>
    </w:p>
    <w:p>
      <w:r>
        <w:t xml:space="preserve">persony on mukava syntymäpäivä</w:t>
      </w:r>
    </w:p>
    <w:p>
      <w:r>
        <w:rPr>
          <w:b/>
        </w:rPr>
        <w:t xml:space="preserve">Esimerkki 4.2771</w:t>
      </w:r>
    </w:p>
    <w:p>
      <w:r>
        <w:t xml:space="preserve">PersonX palkitsee jokaisen ___ mukaan</w:t>
      </w:r>
    </w:p>
    <w:p>
      <w:r>
        <w:rPr>
          <w:b/>
        </w:rPr>
        <w:t xml:space="preserve">Tulos</w:t>
      </w:r>
    </w:p>
    <w:p>
      <w:r>
        <w:t xml:space="preserve">olla antelias</w:t>
      </w:r>
    </w:p>
    <w:p>
      <w:r>
        <w:rPr>
          <w:b/>
        </w:rPr>
        <w:t xml:space="preserve">Esimerkki 4.2772</w:t>
      </w:r>
    </w:p>
    <w:p>
      <w:r>
        <w:t xml:space="preserve">Henkilö X kääntää ___ lukossa.</w:t>
      </w:r>
    </w:p>
    <w:p>
      <w:r>
        <w:rPr>
          <w:b/>
        </w:rPr>
        <w:t xml:space="preserve">Tulos</w:t>
      </w:r>
    </w:p>
    <w:p>
      <w:r>
        <w:t xml:space="preserve">avata ovi</w:t>
      </w:r>
    </w:p>
    <w:p>
      <w:r>
        <w:rPr>
          <w:b/>
        </w:rPr>
        <w:t xml:space="preserve">Esimerkki 4.2773</w:t>
      </w:r>
    </w:p>
    <w:p>
      <w:r>
        <w:t xml:space="preserve">HenkilöX nojaa kohti HenkilöY:tä</w:t>
      </w:r>
    </w:p>
    <w:p>
      <w:r>
        <w:rPr>
          <w:b/>
        </w:rPr>
        <w:t xml:space="preserve">Tulos</w:t>
      </w:r>
    </w:p>
    <w:p>
      <w:r>
        <w:t xml:space="preserve">olla intensiivinen</w:t>
      </w:r>
    </w:p>
    <w:p>
      <w:r>
        <w:rPr>
          <w:b/>
        </w:rPr>
        <w:t xml:space="preserve">Esimerkki 4.2774</w:t>
      </w:r>
    </w:p>
    <w:p>
      <w:r>
        <w:t xml:space="preserve">PersonX myy PersonX:n tuotteita</w:t>
      </w:r>
    </w:p>
    <w:p>
      <w:r>
        <w:rPr>
          <w:b/>
        </w:rPr>
        <w:t xml:space="preserve">Tulos</w:t>
      </w:r>
    </w:p>
    <w:p>
      <w:r>
        <w:t xml:space="preserve">ansaita rahaa</w:t>
      </w:r>
    </w:p>
    <w:p>
      <w:r>
        <w:rPr>
          <w:b/>
        </w:rPr>
        <w:t xml:space="preserve">Esimerkki 4.2775</w:t>
      </w:r>
    </w:p>
    <w:p>
      <w:r>
        <w:t xml:space="preserve">HenkilöX saapuu kotiin kyseisenä ___</w:t>
      </w:r>
    </w:p>
    <w:p>
      <w:r>
        <w:rPr>
          <w:b/>
        </w:rPr>
        <w:t xml:space="preserve">Tulos</w:t>
      </w:r>
    </w:p>
    <w:p>
      <w:r>
        <w:t xml:space="preserve">levätä</w:t>
      </w:r>
    </w:p>
    <w:p>
      <w:r>
        <w:rPr>
          <w:b/>
        </w:rPr>
        <w:t xml:space="preserve">Esimerkki 4.2776</w:t>
      </w:r>
    </w:p>
    <w:p>
      <w:r>
        <w:t xml:space="preserve">HenkilöX kostaa HenkilölleY</w:t>
      </w:r>
    </w:p>
    <w:p>
      <w:r>
        <w:rPr>
          <w:b/>
        </w:rPr>
        <w:t xml:space="preserve">Tulos</w:t>
      </w:r>
    </w:p>
    <w:p>
      <w:r>
        <w:t xml:space="preserve">kostamaan.</w:t>
      </w:r>
    </w:p>
    <w:p>
      <w:r>
        <w:rPr>
          <w:b/>
        </w:rPr>
        <w:t xml:space="preserve">Esimerkki 4.2777</w:t>
      </w:r>
    </w:p>
    <w:p>
      <w:r>
        <w:t xml:space="preserve">PersonX tarjoaa ___ apua</w:t>
      </w:r>
    </w:p>
    <w:p>
      <w:r>
        <w:rPr>
          <w:b/>
        </w:rPr>
        <w:t xml:space="preserve">Tulos</w:t>
      </w:r>
    </w:p>
    <w:p>
      <w:r>
        <w:t xml:space="preserve">olla avuksi apua tarvitseville ihmisille</w:t>
      </w:r>
    </w:p>
    <w:p>
      <w:r>
        <w:rPr>
          <w:b/>
        </w:rPr>
        <w:t xml:space="preserve">Esimerkki 4.2778</w:t>
      </w:r>
    </w:p>
    <w:p>
      <w:r>
        <w:t xml:space="preserve">PersonX pelaa varman päälle</w:t>
      </w:r>
    </w:p>
    <w:p>
      <w:r>
        <w:rPr>
          <w:b/>
        </w:rPr>
        <w:t xml:space="preserve">Tulos</w:t>
      </w:r>
    </w:p>
    <w:p>
      <w:r>
        <w:t xml:space="preserve">rauhoittua</w:t>
      </w:r>
    </w:p>
    <w:p>
      <w:r>
        <w:rPr>
          <w:b/>
        </w:rPr>
        <w:t xml:space="preserve">Esimerkki 4.2779</w:t>
      </w:r>
    </w:p>
    <w:p>
      <w:r>
        <w:t xml:space="preserve">HenkilöX kirjautuu HenkilöX:n isän osoitteeseen ___.</w:t>
      </w:r>
    </w:p>
    <w:p>
      <w:r>
        <w:rPr>
          <w:b/>
        </w:rPr>
        <w:t xml:space="preserve">Tulos</w:t>
      </w:r>
    </w:p>
    <w:p>
      <w:r>
        <w:t xml:space="preserve">vierailla personxin isän luona</w:t>
      </w:r>
    </w:p>
    <w:p>
      <w:r>
        <w:rPr>
          <w:b/>
        </w:rPr>
        <w:t xml:space="preserve">Esimerkki 4.2780</w:t>
      </w:r>
    </w:p>
    <w:p>
      <w:r>
        <w:t xml:space="preserve">HenkilöX kääntää vihollisen ___:n.</w:t>
      </w:r>
    </w:p>
    <w:p>
      <w:r>
        <w:rPr>
          <w:b/>
        </w:rPr>
        <w:t xml:space="preserve">Tulos</w:t>
      </w:r>
    </w:p>
    <w:p>
      <w:r>
        <w:t xml:space="preserve">kääntää päänsä, koska hän suuttui hänestä.</w:t>
      </w:r>
    </w:p>
    <w:p>
      <w:r>
        <w:rPr>
          <w:b/>
        </w:rPr>
        <w:t xml:space="preserve">Esimerkki 4.2781</w:t>
      </w:r>
    </w:p>
    <w:p>
      <w:r>
        <w:t xml:space="preserve">PersonX oppii soittamaan pianoa</w:t>
      </w:r>
    </w:p>
    <w:p>
      <w:r>
        <w:rPr>
          <w:b/>
        </w:rPr>
        <w:t xml:space="preserve">Tulos</w:t>
      </w:r>
    </w:p>
    <w:p>
      <w:r>
        <w:t xml:space="preserve">tulla kosketinsoittajaksi</w:t>
      </w:r>
    </w:p>
    <w:p>
      <w:r>
        <w:rPr>
          <w:b/>
        </w:rPr>
        <w:t xml:space="preserve">Esimerkki 4.2782</w:t>
      </w:r>
    </w:p>
    <w:p>
      <w:r>
        <w:t xml:space="preserve">HenkilöX pyyhkii HenkilöY:n kasvot.</w:t>
      </w:r>
    </w:p>
    <w:p>
      <w:r>
        <w:rPr>
          <w:b/>
        </w:rPr>
        <w:t xml:space="preserve">Tulos</w:t>
      </w:r>
    </w:p>
    <w:p>
      <w:r>
        <w:t xml:space="preserve">poistamaan tahrat kasvoiltaan</w:t>
      </w:r>
    </w:p>
    <w:p>
      <w:r>
        <w:rPr>
          <w:b/>
        </w:rPr>
        <w:t xml:space="preserve">Esimerkki 4.2783</w:t>
      </w:r>
    </w:p>
    <w:p>
      <w:r>
        <w:t xml:space="preserve">PersonX kysyy PersonX:n lääkäriltä</w:t>
      </w:r>
    </w:p>
    <w:p>
      <w:r>
        <w:rPr>
          <w:b/>
        </w:rPr>
        <w:t xml:space="preserve">Tulos</w:t>
      </w:r>
    </w:p>
    <w:p>
      <w:r>
        <w:t xml:space="preserve">tietää hänen terveydentilansa.</w:t>
      </w:r>
    </w:p>
    <w:p>
      <w:r>
        <w:rPr>
          <w:b/>
        </w:rPr>
        <w:t xml:space="preserve">Esimerkki 4.2784</w:t>
      </w:r>
    </w:p>
    <w:p>
      <w:r>
        <w:t xml:space="preserve">PersonX korvaa PersonX:n vanhan henkilöllisyyden</w:t>
      </w:r>
    </w:p>
    <w:p>
      <w:r>
        <w:rPr>
          <w:b/>
        </w:rPr>
        <w:t xml:space="preserve">Tulos</w:t>
      </w:r>
    </w:p>
    <w:p>
      <w:r>
        <w:t xml:space="preserve">uusi</w:t>
      </w:r>
    </w:p>
    <w:p>
      <w:r>
        <w:rPr>
          <w:b/>
        </w:rPr>
        <w:t xml:space="preserve">Esimerkki 4.2785</w:t>
      </w:r>
    </w:p>
    <w:p>
      <w:r>
        <w:t xml:space="preserve">HenkilöX sanoo ___ tuolloin.</w:t>
      </w:r>
    </w:p>
    <w:p>
      <w:r>
        <w:rPr>
          <w:b/>
        </w:rPr>
        <w:t xml:space="preserve">Tulos</w:t>
      </w:r>
    </w:p>
    <w:p>
      <w:r>
        <w:t xml:space="preserve">uusi hyvä ystävä</w:t>
      </w:r>
    </w:p>
    <w:p>
      <w:r>
        <w:rPr>
          <w:b/>
        </w:rPr>
        <w:t xml:space="preserve">Esimerkki 4.2786</w:t>
      </w:r>
    </w:p>
    <w:p>
      <w:r>
        <w:t xml:space="preserve">PersonX ottaa synnin pois</w:t>
      </w:r>
    </w:p>
    <w:p>
      <w:r>
        <w:rPr>
          <w:b/>
        </w:rPr>
        <w:t xml:space="preserve">Tulos</w:t>
      </w:r>
    </w:p>
    <w:p>
      <w:r>
        <w:t xml:space="preserve">spceifies tehnyt hyvää</w:t>
      </w:r>
    </w:p>
    <w:p>
      <w:r>
        <w:rPr>
          <w:b/>
        </w:rPr>
        <w:t xml:space="preserve">Esimerkki 4.2787</w:t>
      </w:r>
    </w:p>
    <w:p>
      <w:r>
        <w:t xml:space="preserve">HenkilöX hankkii tietoa henkilöY:lle</w:t>
      </w:r>
    </w:p>
    <w:p>
      <w:r>
        <w:rPr>
          <w:b/>
        </w:rPr>
        <w:t xml:space="preserve">Tulos</w:t>
      </w:r>
    </w:p>
    <w:p>
      <w:r>
        <w:t xml:space="preserve">tehdä parempaa työtä</w:t>
      </w:r>
    </w:p>
    <w:p>
      <w:r>
        <w:rPr>
          <w:b/>
        </w:rPr>
        <w:t xml:space="preserve">Esimerkki 4.2788</w:t>
      </w:r>
    </w:p>
    <w:p>
      <w:r>
        <w:t xml:space="preserve">HenkilöX vilkaisee takaisin HenkilöY:hen</w:t>
      </w:r>
    </w:p>
    <w:p>
      <w:r>
        <w:rPr>
          <w:b/>
        </w:rPr>
        <w:t xml:space="preserve">Tulos</w:t>
      </w:r>
    </w:p>
    <w:p>
      <w:r>
        <w:t xml:space="preserve">flirttailla</w:t>
      </w:r>
    </w:p>
    <w:p>
      <w:r>
        <w:rPr>
          <w:b/>
        </w:rPr>
        <w:t xml:space="preserve">Esimerkki 4.2789</w:t>
      </w:r>
    </w:p>
    <w:p>
      <w:r>
        <w:t xml:space="preserve">PersonX heittää varovaisuutta tuuleen</w:t>
      </w:r>
    </w:p>
    <w:p>
      <w:r>
        <w:rPr>
          <w:b/>
        </w:rPr>
        <w:t xml:space="preserve">Tulos</w:t>
      </w:r>
    </w:p>
    <w:p>
      <w:r>
        <w:t xml:space="preserve">rohkea ja rohkea</w:t>
      </w:r>
    </w:p>
    <w:p>
      <w:r>
        <w:rPr>
          <w:b/>
        </w:rPr>
        <w:t xml:space="preserve">Esimerkki 4.2790</w:t>
      </w:r>
    </w:p>
    <w:p>
      <w:r>
        <w:t xml:space="preserve">PersonX:stä tulee PersonY:n ystävä</w:t>
      </w:r>
    </w:p>
    <w:p>
      <w:r>
        <w:rPr>
          <w:b/>
        </w:rPr>
        <w:t xml:space="preserve">Tulos</w:t>
      </w:r>
    </w:p>
    <w:p>
      <w:r>
        <w:t xml:space="preserve">uusi ystävä</w:t>
      </w:r>
    </w:p>
    <w:p>
      <w:r>
        <w:rPr>
          <w:b/>
        </w:rPr>
        <w:t xml:space="preserve">Esimerkki 4.2791</w:t>
      </w:r>
    </w:p>
    <w:p>
      <w:r>
        <w:t xml:space="preserve">PersonX asettaa PersonX:n ___ PersonY:n kohdalla</w:t>
      </w:r>
    </w:p>
    <w:p>
      <w:r>
        <w:rPr>
          <w:b/>
        </w:rPr>
        <w:t xml:space="preserve">Tulos</w:t>
      </w:r>
    </w:p>
    <w:p>
      <w:r>
        <w:t xml:space="preserve">läheisempään kanssakäymiseen toisen henkilön kanssa</w:t>
      </w:r>
    </w:p>
    <w:p>
      <w:r>
        <w:rPr>
          <w:b/>
        </w:rPr>
        <w:t xml:space="preserve">Esimerkki 4.2792</w:t>
      </w:r>
    </w:p>
    <w:p>
      <w:r>
        <w:t xml:space="preserve">HenkilöX nousee HenkilöY:n paikalta.</w:t>
      </w:r>
    </w:p>
    <w:p>
      <w:r>
        <w:rPr>
          <w:b/>
        </w:rPr>
        <w:t xml:space="preserve">Tulos</w:t>
      </w:r>
    </w:p>
    <w:p>
      <w:r>
        <w:t xml:space="preserve">nousta seisomaan</w:t>
      </w:r>
    </w:p>
    <w:p>
      <w:r>
        <w:rPr>
          <w:b/>
        </w:rPr>
        <w:t xml:space="preserve">Esimerkki 4.2793</w:t>
      </w:r>
    </w:p>
    <w:p>
      <w:r>
        <w:t xml:space="preserve">HenkilöX vierailee HenkilöY:n isän luona</w:t>
      </w:r>
    </w:p>
    <w:p>
      <w:r>
        <w:rPr>
          <w:b/>
        </w:rPr>
        <w:t xml:space="preserve">Tulos</w:t>
      </w:r>
    </w:p>
    <w:p>
      <w:r>
        <w:t xml:space="preserve">koska Personyn isä on sairaalassa...</w:t>
      </w:r>
    </w:p>
    <w:p>
      <w:r>
        <w:rPr>
          <w:b/>
        </w:rPr>
        <w:t xml:space="preserve">Esimerkki 4.2794</w:t>
      </w:r>
    </w:p>
    <w:p>
      <w:r>
        <w:t xml:space="preserve">HenkilöX tuo ___ ulkomailta</w:t>
      </w:r>
    </w:p>
    <w:p>
      <w:r>
        <w:rPr>
          <w:b/>
        </w:rPr>
        <w:t xml:space="preserve">Tulos</w:t>
      </w:r>
    </w:p>
    <w:p>
      <w:r>
        <w:t xml:space="preserve">ostaa jotain ulkomailta</w:t>
      </w:r>
    </w:p>
    <w:p>
      <w:r>
        <w:rPr>
          <w:b/>
        </w:rPr>
        <w:t xml:space="preserve">Esimerkki 4.2795</w:t>
      </w:r>
    </w:p>
    <w:p>
      <w:r>
        <w:t xml:space="preserve">PersonX pitää PersonY:n paikan</w:t>
      </w:r>
    </w:p>
    <w:p>
      <w:r>
        <w:rPr>
          <w:b/>
        </w:rPr>
        <w:t xml:space="preserve">Tulos</w:t>
      </w:r>
    </w:p>
    <w:p>
      <w:r>
        <w:t xml:space="preserve">persoona ei etene</w:t>
      </w:r>
    </w:p>
    <w:p>
      <w:r>
        <w:rPr>
          <w:b/>
        </w:rPr>
        <w:t xml:space="preserve">Esimerkki 4.2796</w:t>
      </w:r>
    </w:p>
    <w:p>
      <w:r>
        <w:t xml:space="preserve">HenkilöX kertoo, että henkilöY oli sanonut</w:t>
      </w:r>
    </w:p>
    <w:p>
      <w:r>
        <w:rPr>
          <w:b/>
        </w:rPr>
        <w:t xml:space="preserve">Tulos</w:t>
      </w:r>
    </w:p>
    <w:p>
      <w:r>
        <w:t xml:space="preserve">jakamaan tietoja, jotka he kertoivat</w:t>
      </w:r>
    </w:p>
    <w:p>
      <w:r>
        <w:rPr>
          <w:b/>
        </w:rPr>
        <w:t xml:space="preserve">Esimerkki 4.2797</w:t>
      </w:r>
    </w:p>
    <w:p>
      <w:r>
        <w:t xml:space="preserve">HenkilöX antaa henkilölleY vaikutelman ___</w:t>
      </w:r>
    </w:p>
    <w:p>
      <w:r>
        <w:rPr>
          <w:b/>
        </w:rPr>
        <w:t xml:space="preserve">Tulos</w:t>
      </w:r>
    </w:p>
    <w:p>
      <w:r>
        <w:t xml:space="preserve">selittää konferenssiin osallistumisen tärkeys</w:t>
      </w:r>
    </w:p>
    <w:p>
      <w:r>
        <w:rPr>
          <w:b/>
        </w:rPr>
        <w:t xml:space="preserve">Esimerkki 4.2798</w:t>
      </w:r>
    </w:p>
    <w:p>
      <w:r>
        <w:t xml:space="preserve">HenkilöX pudottaa HenkilöY:n laukun</w:t>
      </w:r>
    </w:p>
    <w:p>
      <w:r>
        <w:rPr>
          <w:b/>
        </w:rPr>
        <w:t xml:space="preserve">Tulos</w:t>
      </w:r>
    </w:p>
    <w:p>
      <w:r>
        <w:t xml:space="preserve">lopettaa pussin pitäminen</w:t>
      </w:r>
    </w:p>
    <w:p>
      <w:r>
        <w:rPr>
          <w:b/>
        </w:rPr>
        <w:t xml:space="preserve">Esimerkki 4.2799</w:t>
      </w:r>
    </w:p>
    <w:p>
      <w:r>
        <w:t xml:space="preserve">HenkilöX uhkaa jokaista ___</w:t>
      </w:r>
    </w:p>
    <w:p>
      <w:r>
        <w:rPr>
          <w:b/>
        </w:rPr>
        <w:t xml:space="preserve">Tulos</w:t>
      </w:r>
    </w:p>
    <w:p>
      <w:r>
        <w:t xml:space="preserve">osoittaakseen ylivertaisuutensa muihin nähden</w:t>
      </w:r>
    </w:p>
    <w:p>
      <w:r>
        <w:rPr>
          <w:b/>
        </w:rPr>
        <w:t xml:space="preserve">Esimerkki 4.2800</w:t>
      </w:r>
    </w:p>
    <w:p>
      <w:r>
        <w:t xml:space="preserve">HenkilöX näkee ___ ensimmäistä kertaa.</w:t>
      </w:r>
    </w:p>
    <w:p>
      <w:r>
        <w:rPr>
          <w:b/>
        </w:rPr>
        <w:t xml:space="preserve">Tulos</w:t>
      </w:r>
    </w:p>
    <w:p>
      <w:r>
        <w:t xml:space="preserve">tyydyttääkseen uteliaisuutensa</w:t>
      </w:r>
    </w:p>
    <w:p>
      <w:r>
        <w:rPr>
          <w:b/>
        </w:rPr>
        <w:t xml:space="preserve">Esimerkki 4.2801</w:t>
      </w:r>
    </w:p>
    <w:p>
      <w:r>
        <w:t xml:space="preserve">HenkilöX hieroo HenkilöY:n päätä</w:t>
      </w:r>
    </w:p>
    <w:p>
      <w:r>
        <w:rPr>
          <w:b/>
        </w:rPr>
        <w:t xml:space="preserve">Tulos</w:t>
      </w:r>
    </w:p>
    <w:p>
      <w:r>
        <w:t xml:space="preserve">olla tukena.</w:t>
      </w:r>
    </w:p>
    <w:p>
      <w:r>
        <w:rPr>
          <w:b/>
        </w:rPr>
        <w:t xml:space="preserve">Esimerkki 4.2802</w:t>
      </w:r>
    </w:p>
    <w:p>
      <w:r>
        <w:t xml:space="preserve">HenkilöX kävelee ___ vierekkäin</w:t>
      </w:r>
    </w:p>
    <w:p>
      <w:r>
        <w:rPr>
          <w:b/>
        </w:rPr>
        <w:t xml:space="preserve">Tulos</w:t>
      </w:r>
    </w:p>
    <w:p>
      <w:r>
        <w:t xml:space="preserve">seistä rakastetun vieressä</w:t>
      </w:r>
    </w:p>
    <w:p>
      <w:r>
        <w:rPr>
          <w:b/>
        </w:rPr>
        <w:t xml:space="preserve">Esimerkki 4.2803</w:t>
      </w:r>
    </w:p>
    <w:p>
      <w:r>
        <w:t xml:space="preserve">PersonX luo PersonY-tiedoston</w:t>
      </w:r>
    </w:p>
    <w:p>
      <w:r>
        <w:rPr>
          <w:b/>
        </w:rPr>
        <w:t xml:space="preserve">Tulos</w:t>
      </w:r>
    </w:p>
    <w:p>
      <w:r>
        <w:t xml:space="preserve">tehdä henkilöstä tiedosto</w:t>
      </w:r>
    </w:p>
    <w:p>
      <w:r>
        <w:rPr>
          <w:b/>
        </w:rPr>
        <w:t xml:space="preserve">Esimerkki 4.2804</w:t>
      </w:r>
    </w:p>
    <w:p>
      <w:r>
        <w:t xml:space="preserve">PersonX taivuttaa polvea</w:t>
      </w:r>
    </w:p>
    <w:p>
      <w:r>
        <w:rPr>
          <w:b/>
        </w:rPr>
        <w:t xml:space="preserve">Tulos</w:t>
      </w:r>
    </w:p>
    <w:p>
      <w:r>
        <w:t xml:space="preserve">olla kunnossa</w:t>
      </w:r>
    </w:p>
    <w:p>
      <w:r>
        <w:rPr>
          <w:b/>
        </w:rPr>
        <w:t xml:space="preserve">Esimerkki 4.2805</w:t>
      </w:r>
    </w:p>
    <w:p>
      <w:r>
        <w:t xml:space="preserve">HenkilöX seuraa henkilöY:n neuvoja</w:t>
      </w:r>
    </w:p>
    <w:p>
      <w:r>
        <w:rPr>
          <w:b/>
        </w:rPr>
        <w:t xml:space="preserve">Tulos</w:t>
      </w:r>
    </w:p>
    <w:p>
      <w:r>
        <w:t xml:space="preserve">neuvoja</w:t>
      </w:r>
    </w:p>
    <w:p>
      <w:r>
        <w:rPr>
          <w:b/>
        </w:rPr>
        <w:t xml:space="preserve">Esimerkki 4.2806</w:t>
      </w:r>
    </w:p>
    <w:p>
      <w:r>
        <w:t xml:space="preserve">PersonX valokopioi tai ___ sähköisesti tästä teoksesta.</w:t>
      </w:r>
    </w:p>
    <w:p>
      <w:r>
        <w:rPr>
          <w:b/>
        </w:rPr>
        <w:t xml:space="preserve">Tulos</w:t>
      </w:r>
    </w:p>
    <w:p>
      <w:r>
        <w:t xml:space="preserve">käyttää sitä hyödykseen</w:t>
      </w:r>
    </w:p>
    <w:p>
      <w:r>
        <w:rPr>
          <w:b/>
        </w:rPr>
        <w:t xml:space="preserve">Esimerkki 4.2807</w:t>
      </w:r>
    </w:p>
    <w:p>
      <w:r>
        <w:t xml:space="preserve">HenkilöX tarkistaa HenkilöX:n pankkitilin</w:t>
      </w:r>
    </w:p>
    <w:p>
      <w:r>
        <w:rPr>
          <w:b/>
        </w:rPr>
        <w:t xml:space="preserve">Tulos</w:t>
      </w:r>
    </w:p>
    <w:p>
      <w:r>
        <w:t xml:space="preserve">hallinnoimaan tiliään</w:t>
      </w:r>
    </w:p>
    <w:p>
      <w:r>
        <w:rPr>
          <w:b/>
        </w:rPr>
        <w:t xml:space="preserve">Esimerkki 4.2808</w:t>
      </w:r>
    </w:p>
    <w:p>
      <w:r>
        <w:t xml:space="preserve">PersonX avaa PersonX:n suut</w:t>
      </w:r>
    </w:p>
    <w:p>
      <w:r>
        <w:rPr>
          <w:b/>
        </w:rPr>
        <w:t xml:space="preserve">Tulos</w:t>
      </w:r>
    </w:p>
    <w:p>
      <w:r>
        <w:t xml:space="preserve">kommunikoida</w:t>
      </w:r>
    </w:p>
    <w:p>
      <w:r>
        <w:rPr>
          <w:b/>
        </w:rPr>
        <w:t xml:space="preserve">Esimerkki 4.2809</w:t>
      </w:r>
    </w:p>
    <w:p>
      <w:r>
        <w:t xml:space="preserve">PersonX ottaa PersonY:n roolin</w:t>
      </w:r>
    </w:p>
    <w:p>
      <w:r>
        <w:rPr>
          <w:b/>
        </w:rPr>
        <w:t xml:space="preserve">Tulos</w:t>
      </w:r>
    </w:p>
    <w:p>
      <w:r>
        <w:t xml:space="preserve">korvaamaan ne</w:t>
      </w:r>
    </w:p>
    <w:p>
      <w:r>
        <w:rPr>
          <w:b/>
        </w:rPr>
        <w:t xml:space="preserve">Esimerkki 4.2810</w:t>
      </w:r>
    </w:p>
    <w:p>
      <w:r>
        <w:t xml:space="preserve">HenkilöX matkustaa ___ saavuttaakseen</w:t>
      </w:r>
    </w:p>
    <w:p>
      <w:r>
        <w:rPr>
          <w:b/>
        </w:rPr>
        <w:t xml:space="preserve">Tulos</w:t>
      </w:r>
    </w:p>
    <w:p>
      <w:r>
        <w:t xml:space="preserve">päästäksesi jonnekin</w:t>
      </w:r>
    </w:p>
    <w:p>
      <w:r>
        <w:rPr>
          <w:b/>
        </w:rPr>
        <w:t xml:space="preserve">Esimerkki 4.2811</w:t>
      </w:r>
    </w:p>
    <w:p>
      <w:r>
        <w:t xml:space="preserve">HenkilöX opettaa henkilöY:lle asioita</w:t>
      </w:r>
    </w:p>
    <w:p>
      <w:r>
        <w:rPr>
          <w:b/>
        </w:rPr>
        <w:t xml:space="preserve">Tulos</w:t>
      </w:r>
    </w:p>
    <w:p>
      <w:r>
        <w:t xml:space="preserve">olla älykkäämpiä</w:t>
      </w:r>
    </w:p>
    <w:p>
      <w:r>
        <w:rPr>
          <w:b/>
        </w:rPr>
        <w:t xml:space="preserve">Esimerkki 4.2812</w:t>
      </w:r>
    </w:p>
    <w:p>
      <w:r>
        <w:t xml:space="preserve">HenkilöX heittää ___ ongelman päälle.</w:t>
      </w:r>
    </w:p>
    <w:p>
      <w:r>
        <w:rPr>
          <w:b/>
        </w:rPr>
        <w:t xml:space="preserve">Tulos</w:t>
      </w:r>
    </w:p>
    <w:p>
      <w:r>
        <w:t xml:space="preserve">keksiä ratkaisu</w:t>
      </w:r>
    </w:p>
    <w:p>
      <w:r>
        <w:rPr>
          <w:b/>
        </w:rPr>
        <w:t xml:space="preserve">Esimerkki 4.2813</w:t>
      </w:r>
    </w:p>
    <w:p>
      <w:r>
        <w:t xml:space="preserve">PersonX vie Brownsin Super Bowlille.</w:t>
      </w:r>
    </w:p>
    <w:p>
      <w:r>
        <w:rPr>
          <w:b/>
        </w:rPr>
        <w:t xml:space="preserve">Tulos</w:t>
      </w:r>
    </w:p>
    <w:p>
      <w:r>
        <w:t xml:space="preserve">mennä kakkaamaan</w:t>
      </w:r>
    </w:p>
    <w:p>
      <w:r>
        <w:rPr>
          <w:b/>
        </w:rPr>
        <w:t xml:space="preserve">Esimerkki 4.2814</w:t>
      </w:r>
    </w:p>
    <w:p>
      <w:r>
        <w:t xml:space="preserve">HenkilöX laittaa ruokaa HenkilöY:n perheelle.</w:t>
      </w:r>
    </w:p>
    <w:p>
      <w:r>
        <w:rPr>
          <w:b/>
        </w:rPr>
        <w:t xml:space="preserve">Tulos</w:t>
      </w:r>
    </w:p>
    <w:p>
      <w:r>
        <w:t xml:space="preserve">olla avuksi</w:t>
      </w:r>
    </w:p>
    <w:p>
      <w:r>
        <w:rPr>
          <w:b/>
        </w:rPr>
        <w:t xml:space="preserve">Esimerkki 4.2815</w:t>
      </w:r>
    </w:p>
    <w:p>
      <w:r>
        <w:t xml:space="preserve">PersonX käynnistää PersonX:n kuorma-auton</w:t>
      </w:r>
    </w:p>
    <w:p>
      <w:r>
        <w:rPr>
          <w:b/>
        </w:rPr>
        <w:t xml:space="preserve">Tulos</w:t>
      </w:r>
    </w:p>
    <w:p>
      <w:r>
        <w:t xml:space="preserve">ajaa</w:t>
      </w:r>
    </w:p>
    <w:p>
      <w:r>
        <w:rPr>
          <w:b/>
        </w:rPr>
        <w:t xml:space="preserve">Esimerkki 4.2816</w:t>
      </w:r>
    </w:p>
    <w:p>
      <w:r>
        <w:t xml:space="preserve">HenkilöX vie henkilöY:n kalastamaan</w:t>
      </w:r>
    </w:p>
    <w:p>
      <w:r>
        <w:rPr>
          <w:b/>
        </w:rPr>
        <w:t xml:space="preserve">Tulos</w:t>
      </w:r>
    </w:p>
    <w:p>
      <w:r>
        <w:t xml:space="preserve">olla ystävällinen</w:t>
      </w:r>
    </w:p>
    <w:p>
      <w:r>
        <w:rPr>
          <w:b/>
        </w:rPr>
        <w:t xml:space="preserve">Esimerkki 4.2817</w:t>
      </w:r>
    </w:p>
    <w:p>
      <w:r>
        <w:t xml:space="preserve">HenkilöX omistaa HenkilöX:n ___ työhön, joka on tehty</w:t>
      </w:r>
    </w:p>
    <w:p>
      <w:r>
        <w:rPr>
          <w:b/>
        </w:rPr>
        <w:t xml:space="preserve">Tulos</w:t>
      </w:r>
    </w:p>
    <w:p>
      <w:r>
        <w:t xml:space="preserve">olla uskollinen työlle</w:t>
      </w:r>
    </w:p>
    <w:p>
      <w:r>
        <w:rPr>
          <w:b/>
        </w:rPr>
        <w:t xml:space="preserve">Esimerkki 4.2818</w:t>
      </w:r>
    </w:p>
    <w:p>
      <w:r>
        <w:t xml:space="preserve">HenkilöX kehottaa HenkilöY:tä tulemaan</w:t>
      </w:r>
    </w:p>
    <w:p>
      <w:r>
        <w:rPr>
          <w:b/>
        </w:rPr>
        <w:t xml:space="preserve">Tulos</w:t>
      </w:r>
    </w:p>
    <w:p>
      <w:r>
        <w:t xml:space="preserve">olla seurallinen</w:t>
      </w:r>
    </w:p>
    <w:p>
      <w:r>
        <w:rPr>
          <w:b/>
        </w:rPr>
        <w:t xml:space="preserve">Esimerkki 4.2819</w:t>
      </w:r>
    </w:p>
    <w:p>
      <w:r>
        <w:t xml:space="preserve">PersonX hyppää köyttä</w:t>
      </w:r>
    </w:p>
    <w:p>
      <w:r>
        <w:rPr>
          <w:b/>
        </w:rPr>
        <w:t xml:space="preserve">Tulos</w:t>
      </w:r>
    </w:p>
    <w:p>
      <w:r>
        <w:t xml:space="preserve">harjoittaa</w:t>
      </w:r>
    </w:p>
    <w:p>
      <w:r>
        <w:rPr>
          <w:b/>
        </w:rPr>
        <w:t xml:space="preserve">Esimerkki 4.2820</w:t>
      </w:r>
    </w:p>
    <w:p>
      <w:r>
        <w:t xml:space="preserve">HenkilöX harjaa HenkilöY:n hiukset</w:t>
      </w:r>
    </w:p>
    <w:p>
      <w:r>
        <w:rPr>
          <w:b/>
        </w:rPr>
        <w:t xml:space="preserve">Tulos</w:t>
      </w:r>
    </w:p>
    <w:p>
      <w:r>
        <w:t xml:space="preserve">hoitamaan henkilöä</w:t>
      </w:r>
    </w:p>
    <w:p>
      <w:r>
        <w:rPr>
          <w:b/>
        </w:rPr>
        <w:t xml:space="preserve">Esimerkki 4.2821</w:t>
      </w:r>
    </w:p>
    <w:p>
      <w:r>
        <w:t xml:space="preserve">HenkilöX saa HenkilöY:n pyörän</w:t>
      </w:r>
    </w:p>
    <w:p>
      <w:r>
        <w:rPr>
          <w:b/>
        </w:rPr>
        <w:t xml:space="preserve">Tulos</w:t>
      </w:r>
    </w:p>
    <w:p>
      <w:r>
        <w:t xml:space="preserve">ratsastaa sillä</w:t>
      </w:r>
    </w:p>
    <w:p>
      <w:r>
        <w:rPr>
          <w:b/>
        </w:rPr>
        <w:t xml:space="preserve">Esimerkki 4.2822</w:t>
      </w:r>
    </w:p>
    <w:p>
      <w:r>
        <w:t xml:space="preserve">HenkilöX kirjoittaa kotiin ___</w:t>
      </w:r>
    </w:p>
    <w:p>
      <w:r>
        <w:rPr>
          <w:b/>
        </w:rPr>
        <w:t xml:space="preserve">Tulos</w:t>
      </w:r>
    </w:p>
    <w:p>
      <w:r>
        <w:t xml:space="preserve">pitää yhteyttä perheeseen</w:t>
      </w:r>
    </w:p>
    <w:p>
      <w:r>
        <w:rPr>
          <w:b/>
        </w:rPr>
        <w:t xml:space="preserve">Esimerkki 4.2823</w:t>
      </w:r>
    </w:p>
    <w:p>
      <w:r>
        <w:t xml:space="preserve">PersonX julkaisee ___ kirjana.</w:t>
      </w:r>
    </w:p>
    <w:p>
      <w:r>
        <w:rPr>
          <w:b/>
        </w:rPr>
        <w:t xml:space="preserve">Tulos</w:t>
      </w:r>
    </w:p>
    <w:p>
      <w:r>
        <w:t xml:space="preserve">olla kirjailija</w:t>
      </w:r>
    </w:p>
    <w:p>
      <w:r>
        <w:rPr>
          <w:b/>
        </w:rPr>
        <w:t xml:space="preserve">Esimerkki 4.2824</w:t>
      </w:r>
    </w:p>
    <w:p>
      <w:r>
        <w:t xml:space="preserve">PersonX tarjoaa PersonY:n kuvauksen</w:t>
      </w:r>
    </w:p>
    <w:p>
      <w:r>
        <w:rPr>
          <w:b/>
        </w:rPr>
        <w:t xml:space="preserve">Tulos</w:t>
      </w:r>
    </w:p>
    <w:p>
      <w:r>
        <w:t xml:space="preserve">löytää henkilö y</w:t>
      </w:r>
    </w:p>
    <w:p>
      <w:r>
        <w:rPr>
          <w:b/>
        </w:rPr>
        <w:t xml:space="preserve">Esimerkki 4.2825</w:t>
      </w:r>
    </w:p>
    <w:p>
      <w:r>
        <w:t xml:space="preserve">HenkilöX viettää ___ viime yönä</w:t>
      </w:r>
    </w:p>
    <w:p>
      <w:r>
        <w:rPr>
          <w:b/>
        </w:rPr>
        <w:t xml:space="preserve">Tulos</w:t>
      </w:r>
    </w:p>
    <w:p>
      <w:r>
        <w:t xml:space="preserve">rentoutua pitkien työpäivien jälkeen</w:t>
      </w:r>
    </w:p>
    <w:p>
      <w:r>
        <w:rPr>
          <w:b/>
        </w:rPr>
        <w:t xml:space="preserve">Esimerkki 4.2826</w:t>
      </w:r>
    </w:p>
    <w:p>
      <w:r>
        <w:t xml:space="preserve">PersonX pitää ___ kunnossa</w:t>
      </w:r>
    </w:p>
    <w:p>
      <w:r>
        <w:rPr>
          <w:b/>
        </w:rPr>
        <w:t xml:space="preserve">Tulos</w:t>
      </w:r>
    </w:p>
    <w:p>
      <w:r>
        <w:t xml:space="preserve">säilyttää</w:t>
      </w:r>
    </w:p>
    <w:p>
      <w:r>
        <w:rPr>
          <w:b/>
        </w:rPr>
        <w:t xml:space="preserve">Esimerkki 4.2827</w:t>
      </w:r>
    </w:p>
    <w:p>
      <w:r>
        <w:t xml:space="preserve">HenkilöX haluaa henkilöY:n kuolevan</w:t>
      </w:r>
    </w:p>
    <w:p>
      <w:r>
        <w:rPr>
          <w:b/>
        </w:rPr>
        <w:t xml:space="preserve">Tulos</w:t>
      </w:r>
    </w:p>
    <w:p>
      <w:r>
        <w:t xml:space="preserve">henkilö kuollut</w:t>
      </w:r>
    </w:p>
    <w:p>
      <w:r>
        <w:rPr>
          <w:b/>
        </w:rPr>
        <w:t xml:space="preserve">Esimerkki 4.2828</w:t>
      </w:r>
    </w:p>
    <w:p>
      <w:r>
        <w:t xml:space="preserve">HenkilöX näkee henkilöY:n kasvot</w:t>
      </w:r>
    </w:p>
    <w:p>
      <w:r>
        <w:rPr>
          <w:b/>
        </w:rPr>
        <w:t xml:space="preserve">Tulos</w:t>
      </w:r>
    </w:p>
    <w:p>
      <w:r>
        <w:t xml:space="preserve">nähdä kasvot</w:t>
      </w:r>
    </w:p>
    <w:p>
      <w:r>
        <w:rPr>
          <w:b/>
        </w:rPr>
        <w:t xml:space="preserve">Esimerkki 4.2829</w:t>
      </w:r>
    </w:p>
    <w:p>
      <w:r>
        <w:t xml:space="preserve">HenkilöX pyytää henkilöY:n haastattelua</w:t>
      </w:r>
    </w:p>
    <w:p>
      <w:r>
        <w:rPr>
          <w:b/>
        </w:rPr>
        <w:t xml:space="preserve">Tulos</w:t>
      </w:r>
    </w:p>
    <w:p>
      <w:r>
        <w:t xml:space="preserve">haastateltava henkilö</w:t>
      </w:r>
    </w:p>
    <w:p>
      <w:r>
        <w:rPr>
          <w:b/>
        </w:rPr>
        <w:t xml:space="preserve">Esimerkki 4.2830</w:t>
      </w:r>
    </w:p>
    <w:p>
      <w:r>
        <w:t xml:space="preserve">PersonX tarjoaa PersonY-palvelua</w:t>
      </w:r>
    </w:p>
    <w:p>
      <w:r>
        <w:rPr>
          <w:b/>
        </w:rPr>
        <w:t xml:space="preserve">Tulos</w:t>
      </w:r>
    </w:p>
    <w:p>
      <w:r>
        <w:t xml:space="preserve">maksaa miehelle</w:t>
      </w:r>
    </w:p>
    <w:p>
      <w:r>
        <w:rPr>
          <w:b/>
        </w:rPr>
        <w:t xml:space="preserve">Esimerkki 4.2831</w:t>
      </w:r>
    </w:p>
    <w:p>
      <w:r>
        <w:t xml:space="preserve">HenkilöX antaa henkilölleY minuutin</w:t>
      </w:r>
    </w:p>
    <w:p>
      <w:r>
        <w:rPr>
          <w:b/>
        </w:rPr>
        <w:t xml:space="preserve">Tulos</w:t>
      </w:r>
    </w:p>
    <w:p>
      <w:r>
        <w:t xml:space="preserve">kuunnella, mitä henkilöllä y on sanottavaa.</w:t>
      </w:r>
    </w:p>
    <w:p>
      <w:r>
        <w:rPr>
          <w:b/>
        </w:rPr>
        <w:t xml:space="preserve">Esimerkki 4.2832</w:t>
      </w:r>
    </w:p>
    <w:p>
      <w:r>
        <w:t xml:space="preserve">PersonX menee PersonX:n paikalliseen elektroniikkaliikkeeseen.</w:t>
      </w:r>
    </w:p>
    <w:p>
      <w:r>
        <w:rPr>
          <w:b/>
        </w:rPr>
        <w:t xml:space="preserve">Tulos</w:t>
      </w:r>
    </w:p>
    <w:p>
      <w:r>
        <w:t xml:space="preserve">ostaa uusi radio</w:t>
      </w:r>
    </w:p>
    <w:p>
      <w:r>
        <w:rPr>
          <w:b/>
        </w:rPr>
        <w:t xml:space="preserve">Esimerkki 4.2833</w:t>
      </w:r>
    </w:p>
    <w:p>
      <w:r>
        <w:t xml:space="preserve">HenkilöX murtaa HenkilöY:n jalan</w:t>
      </w:r>
    </w:p>
    <w:p>
      <w:r>
        <w:rPr>
          <w:b/>
        </w:rPr>
        <w:t xml:space="preserve">Tulos</w:t>
      </w:r>
    </w:p>
    <w:p>
      <w:r>
        <w:t xml:space="preserve">vahingoittaa jotakuta</w:t>
      </w:r>
    </w:p>
    <w:p>
      <w:r>
        <w:rPr>
          <w:b/>
        </w:rPr>
        <w:t xml:space="preserve">Esimerkki 4.2834</w:t>
      </w:r>
    </w:p>
    <w:p>
      <w:r>
        <w:t xml:space="preserve">PersonX ottaa PersonX:n hatun</w:t>
      </w:r>
    </w:p>
    <w:p>
      <w:r>
        <w:rPr>
          <w:b/>
        </w:rPr>
        <w:t xml:space="preserve">Tulos</w:t>
      </w:r>
    </w:p>
    <w:p>
      <w:r>
        <w:t xml:space="preserve">näyttää hyvin pukeutuneelta.</w:t>
      </w:r>
    </w:p>
    <w:p>
      <w:r>
        <w:rPr>
          <w:b/>
        </w:rPr>
        <w:t xml:space="preserve">Esimerkki 4.2835</w:t>
      </w:r>
    </w:p>
    <w:p>
      <w:r>
        <w:t xml:space="preserve">HenkilöX suostuttelee ___:n tukemaan</w:t>
      </w:r>
    </w:p>
    <w:p>
      <w:r>
        <w:rPr>
          <w:b/>
        </w:rPr>
        <w:t xml:space="preserve">Tulos</w:t>
      </w:r>
    </w:p>
    <w:p>
      <w:r>
        <w:t xml:space="preserve">teho</w:t>
      </w:r>
    </w:p>
    <w:p>
      <w:r>
        <w:rPr>
          <w:b/>
        </w:rPr>
        <w:t xml:space="preserve">Esimerkki 4.2836</w:t>
      </w:r>
    </w:p>
    <w:p>
      <w:r>
        <w:t xml:space="preserve">HenkilöX säilyttää henkilöX:n aseman</w:t>
      </w:r>
    </w:p>
    <w:p>
      <w:r>
        <w:rPr>
          <w:b/>
        </w:rPr>
        <w:t xml:space="preserve">Tulos</w:t>
      </w:r>
    </w:p>
    <w:p>
      <w:r>
        <w:t xml:space="preserve">olla turvassa</w:t>
      </w:r>
    </w:p>
    <w:p>
      <w:r>
        <w:rPr>
          <w:b/>
        </w:rPr>
        <w:t xml:space="preserve">Esimerkki 4.2837</w:t>
      </w:r>
    </w:p>
    <w:p>
      <w:r>
        <w:t xml:space="preserve">PersonX antaa PersonY:lle kuvauksen</w:t>
      </w:r>
    </w:p>
    <w:p>
      <w:r>
        <w:rPr>
          <w:b/>
        </w:rPr>
        <w:t xml:space="preserve">Tulos</w:t>
      </w:r>
    </w:p>
    <w:p>
      <w:r>
        <w:t xml:space="preserve">auttamaan</w:t>
      </w:r>
    </w:p>
    <w:p>
      <w:r>
        <w:rPr>
          <w:b/>
        </w:rPr>
        <w:t xml:space="preserve">Esimerkki 4.2838</w:t>
      </w:r>
    </w:p>
    <w:p>
      <w:r>
        <w:t xml:space="preserve">PersonX tarttuu PersonY:n tilaisuuteen</w:t>
      </w:r>
    </w:p>
    <w:p>
      <w:r>
        <w:rPr>
          <w:b/>
        </w:rPr>
        <w:t xml:space="preserve">Tulos</w:t>
      </w:r>
    </w:p>
    <w:p>
      <w:r>
        <w:t xml:space="preserve">saada etua</w:t>
      </w:r>
    </w:p>
    <w:p>
      <w:r>
        <w:rPr>
          <w:b/>
        </w:rPr>
        <w:t xml:space="preserve">Esimerkki 4.2839</w:t>
      </w:r>
    </w:p>
    <w:p>
      <w:r>
        <w:t xml:space="preserve">HenkilöX täyttää ___ vedellä.</w:t>
      </w:r>
    </w:p>
    <w:p>
      <w:r>
        <w:rPr>
          <w:b/>
        </w:rPr>
        <w:t xml:space="preserve">Tulos</w:t>
      </w:r>
    </w:p>
    <w:p>
      <w:r>
        <w:t xml:space="preserve">erittäin hyvä on rakkaus</w:t>
      </w:r>
    </w:p>
    <w:p>
      <w:r>
        <w:rPr>
          <w:b/>
        </w:rPr>
        <w:t xml:space="preserve">Esimerkki 4.2840</w:t>
      </w:r>
    </w:p>
    <w:p>
      <w:r>
        <w:t xml:space="preserve">PersonX laittaa PersonY:n oikealle</w:t>
      </w:r>
    </w:p>
    <w:p>
      <w:r>
        <w:rPr>
          <w:b/>
        </w:rPr>
        <w:t xml:space="preserve">Tulos</w:t>
      </w:r>
    </w:p>
    <w:p>
      <w:r>
        <w:t xml:space="preserve">nousta seisomaan</w:t>
      </w:r>
    </w:p>
    <w:p>
      <w:r>
        <w:rPr>
          <w:b/>
        </w:rPr>
        <w:t xml:space="preserve">Esimerkki 4.2841</w:t>
      </w:r>
    </w:p>
    <w:p>
      <w:r>
        <w:t xml:space="preserve">PersonX luopuu ___:stä kokonaan.</w:t>
      </w:r>
    </w:p>
    <w:p>
      <w:r>
        <w:rPr>
          <w:b/>
        </w:rPr>
        <w:t xml:space="preserve">Tulos</w:t>
      </w:r>
    </w:p>
    <w:p>
      <w:r>
        <w:t xml:space="preserve">mielenrauhaa.</w:t>
      </w:r>
    </w:p>
    <w:p>
      <w:r>
        <w:rPr>
          <w:b/>
        </w:rPr>
        <w:t xml:space="preserve">Esimerkki 4.2842</w:t>
      </w:r>
    </w:p>
    <w:p>
      <w:r>
        <w:t xml:space="preserve">HenkilöX löytää HenkilöY:n perheen</w:t>
      </w:r>
    </w:p>
    <w:p>
      <w:r>
        <w:rPr>
          <w:b/>
        </w:rPr>
        <w:t xml:space="preserve">Tulos</w:t>
      </w:r>
    </w:p>
    <w:p>
      <w:r>
        <w:t xml:space="preserve">hyödyllinen</w:t>
      </w:r>
    </w:p>
    <w:p>
      <w:r>
        <w:rPr>
          <w:b/>
        </w:rPr>
        <w:t xml:space="preserve">Esimerkki 4.2843</w:t>
      </w:r>
    </w:p>
    <w:p>
      <w:r>
        <w:t xml:space="preserve">HenkilöX kutsuu HenkilöY:n illalliselle</w:t>
      </w:r>
    </w:p>
    <w:p>
      <w:r>
        <w:rPr>
          <w:b/>
        </w:rPr>
        <w:t xml:space="preserve">Tulos</w:t>
      </w:r>
    </w:p>
    <w:p>
      <w:r>
        <w:t xml:space="preserve">valmistaa ruokia</w:t>
      </w:r>
    </w:p>
    <w:p>
      <w:r>
        <w:rPr>
          <w:b/>
        </w:rPr>
        <w:t xml:space="preserve">Esimerkki 4.2844</w:t>
      </w:r>
    </w:p>
    <w:p>
      <w:r>
        <w:t xml:space="preserve">PersonX käyttää ___ työkaluna</w:t>
      </w:r>
    </w:p>
    <w:p>
      <w:r>
        <w:rPr>
          <w:b/>
        </w:rPr>
        <w:t xml:space="preserve">Tulos</w:t>
      </w:r>
    </w:p>
    <w:p>
      <w:r>
        <w:t xml:space="preserve">tieto on suurin voimavara</w:t>
      </w:r>
    </w:p>
    <w:p>
      <w:r>
        <w:rPr>
          <w:b/>
        </w:rPr>
        <w:t xml:space="preserve">Esimerkki 4.2845</w:t>
      </w:r>
    </w:p>
    <w:p>
      <w:r>
        <w:t xml:space="preserve">PersonX antaa PersonY:lle vähän</w:t>
      </w:r>
    </w:p>
    <w:p>
      <w:r>
        <w:rPr>
          <w:b/>
        </w:rPr>
        <w:t xml:space="preserve">Tulos</w:t>
      </w:r>
    </w:p>
    <w:p>
      <w:r>
        <w:t xml:space="preserve">tyydyttääkseen nälkänsä</w:t>
      </w:r>
    </w:p>
    <w:p>
      <w:r>
        <w:rPr>
          <w:b/>
        </w:rPr>
        <w:t xml:space="preserve">Esimerkki 4.2846</w:t>
      </w:r>
    </w:p>
    <w:p>
      <w:r>
        <w:t xml:space="preserve">HenkilöX suutelee kevyesti HenkilöY:tä</w:t>
      </w:r>
    </w:p>
    <w:p>
      <w:r>
        <w:rPr>
          <w:b/>
        </w:rPr>
        <w:t xml:space="preserve">Tulos</w:t>
      </w:r>
    </w:p>
    <w:p>
      <w:r>
        <w:t xml:space="preserve">osoittaa rakkautta.</w:t>
      </w:r>
    </w:p>
    <w:p>
      <w:r>
        <w:rPr>
          <w:b/>
        </w:rPr>
        <w:t xml:space="preserve">Esimerkki 4.2847</w:t>
      </w:r>
    </w:p>
    <w:p>
      <w:r>
        <w:t xml:space="preserve">PersonX ilmaisee PersonX:n kiitollisuutensa</w:t>
      </w:r>
    </w:p>
    <w:p>
      <w:r>
        <w:rPr>
          <w:b/>
        </w:rPr>
        <w:t xml:space="preserve">Tulos</w:t>
      </w:r>
    </w:p>
    <w:p>
      <w:r>
        <w:t xml:space="preserve">osoittaa kiitollisuutta,onnea,velvollisuutta</w:t>
      </w:r>
    </w:p>
    <w:p>
      <w:r>
        <w:rPr>
          <w:b/>
        </w:rPr>
        <w:t xml:space="preserve">Esimerkki 4.2848</w:t>
      </w:r>
    </w:p>
    <w:p>
      <w:r>
        <w:t xml:space="preserve">PersonX lähtee kalaan PersonX:n ystävien kanssa.</w:t>
      </w:r>
    </w:p>
    <w:p>
      <w:r>
        <w:rPr>
          <w:b/>
        </w:rPr>
        <w:t xml:space="preserve">Tulos</w:t>
      </w:r>
    </w:p>
    <w:p>
      <w:r>
        <w:t xml:space="preserve">pitää hauskaa</w:t>
      </w:r>
    </w:p>
    <w:p>
      <w:r>
        <w:rPr>
          <w:b/>
        </w:rPr>
        <w:t xml:space="preserve">Esimerkki 4.2849</w:t>
      </w:r>
    </w:p>
    <w:p>
      <w:r>
        <w:t xml:space="preserve">HenkilöX palaa henkilöY:n kylään</w:t>
      </w:r>
    </w:p>
    <w:p>
      <w:r>
        <w:rPr>
          <w:b/>
        </w:rPr>
        <w:t xml:space="preserve">Tulos</w:t>
      </w:r>
    </w:p>
    <w:p>
      <w:r>
        <w:t xml:space="preserve">olla lähellä rakkaitaan</w:t>
      </w:r>
    </w:p>
    <w:p>
      <w:r>
        <w:rPr>
          <w:b/>
        </w:rPr>
        <w:t xml:space="preserve">Esimerkki 4.2850</w:t>
      </w:r>
    </w:p>
    <w:p>
      <w:r>
        <w:t xml:space="preserve">PersonX tukee PersonX:n vaimoa</w:t>
      </w:r>
    </w:p>
    <w:p>
      <w:r>
        <w:rPr>
          <w:b/>
        </w:rPr>
        <w:t xml:space="preserve">Tulos</w:t>
      </w:r>
    </w:p>
    <w:p>
      <w:r>
        <w:t xml:space="preserve">olla avuksi</w:t>
      </w:r>
    </w:p>
    <w:p>
      <w:r>
        <w:rPr>
          <w:b/>
        </w:rPr>
        <w:t xml:space="preserve">Esimerkki 4.2851</w:t>
      </w:r>
    </w:p>
    <w:p>
      <w:r>
        <w:t xml:space="preserve">PersonX erottaa ___ eläimistä.</w:t>
      </w:r>
    </w:p>
    <w:p>
      <w:r>
        <w:rPr>
          <w:b/>
        </w:rPr>
        <w:t xml:space="preserve">Tulos</w:t>
      </w:r>
    </w:p>
    <w:p>
      <w:r>
        <w:t xml:space="preserve">väsynyt huutamiseen</w:t>
      </w:r>
    </w:p>
    <w:p>
      <w:r>
        <w:rPr>
          <w:b/>
        </w:rPr>
        <w:t xml:space="preserve">Esimerkki 4.2852</w:t>
      </w:r>
    </w:p>
    <w:p>
      <w:r>
        <w:t xml:space="preserve">PersonX päättää PersonX:n opinnot</w:t>
      </w:r>
    </w:p>
    <w:p>
      <w:r>
        <w:rPr>
          <w:b/>
        </w:rPr>
        <w:t xml:space="preserve">Tulos</w:t>
      </w:r>
    </w:p>
    <w:p>
      <w:r>
        <w:t xml:space="preserve">lopettaa opiskelu</w:t>
      </w:r>
    </w:p>
    <w:p>
      <w:r>
        <w:rPr>
          <w:b/>
        </w:rPr>
        <w:t xml:space="preserve">Esimerkki 4.2853</w:t>
      </w:r>
    </w:p>
    <w:p>
      <w:r>
        <w:t xml:space="preserve">HenkilöX tutkii toista ___</w:t>
      </w:r>
    </w:p>
    <w:p>
      <w:r>
        <w:rPr>
          <w:b/>
        </w:rPr>
        <w:t xml:space="preserve">Tulos</w:t>
      </w:r>
    </w:p>
    <w:p>
      <w:r>
        <w:t xml:space="preserve">oppia</w:t>
      </w:r>
    </w:p>
    <w:p>
      <w:r>
        <w:rPr>
          <w:b/>
        </w:rPr>
        <w:t xml:space="preserve">Esimerkki 4.2854</w:t>
      </w:r>
    </w:p>
    <w:p>
      <w:r>
        <w:t xml:space="preserve">PersonX ehkäisee ___ naisilla</w:t>
      </w:r>
    </w:p>
    <w:p>
      <w:r>
        <w:rPr>
          <w:b/>
        </w:rPr>
        <w:t xml:space="preserve">Tulos</w:t>
      </w:r>
    </w:p>
    <w:p>
      <w:r>
        <w:t xml:space="preserve">estää jotain pahaa tapahtumasta naisille</w:t>
      </w:r>
    </w:p>
    <w:p>
      <w:r>
        <w:rPr>
          <w:b/>
        </w:rPr>
        <w:t xml:space="preserve">Esimerkki 4.2855</w:t>
      </w:r>
    </w:p>
    <w:p>
      <w:r>
        <w:t xml:space="preserve">PersonX ratkaisee maan ___-ongelmat</w:t>
      </w:r>
    </w:p>
    <w:p>
      <w:r>
        <w:rPr>
          <w:b/>
        </w:rPr>
        <w:t xml:space="preserve">Tulos</w:t>
      </w:r>
    </w:p>
    <w:p>
      <w:r>
        <w:t xml:space="preserve">auttaa kansakuntaa</w:t>
      </w:r>
    </w:p>
    <w:p>
      <w:r>
        <w:rPr>
          <w:b/>
        </w:rPr>
        <w:t xml:space="preserve">Esimerkki 4.2856</w:t>
      </w:r>
    </w:p>
    <w:p>
      <w:r>
        <w:t xml:space="preserve">HenkilöX tervehtii lämpimästi HenkilöY:tä</w:t>
      </w:r>
    </w:p>
    <w:p>
      <w:r>
        <w:rPr>
          <w:b/>
        </w:rPr>
        <w:t xml:space="preserve">Tulos</w:t>
      </w:r>
    </w:p>
    <w:p>
      <w:r>
        <w:t xml:space="preserve">mukava</w:t>
      </w:r>
    </w:p>
    <w:p>
      <w:r>
        <w:rPr>
          <w:b/>
        </w:rPr>
        <w:t xml:space="preserve">Esimerkki 4.2857</w:t>
      </w:r>
    </w:p>
    <w:p>
      <w:r>
        <w:t xml:space="preserve">PersonX löytää täydellisen</w:t>
      </w:r>
    </w:p>
    <w:p>
      <w:r>
        <w:rPr>
          <w:b/>
        </w:rPr>
        <w:t xml:space="preserve">Tulos</w:t>
      </w:r>
    </w:p>
    <w:p>
      <w:r>
        <w:t xml:space="preserve">iloinen siitä, että löysin asun, joka sopii ja näyttää hyvältä.</w:t>
      </w:r>
    </w:p>
    <w:p>
      <w:r>
        <w:rPr>
          <w:b/>
        </w:rPr>
        <w:t xml:space="preserve">Esimerkki 4.2858</w:t>
      </w:r>
    </w:p>
    <w:p>
      <w:r>
        <w:t xml:space="preserve">PersonX tarjoaa ___ asiakkaille</w:t>
      </w:r>
    </w:p>
    <w:p>
      <w:r>
        <w:rPr>
          <w:b/>
        </w:rPr>
        <w:t xml:space="preserve">Tulos</w:t>
      </w:r>
    </w:p>
    <w:p>
      <w:r>
        <w:t xml:space="preserve">olla hyödyksi asiakkailleen</w:t>
      </w:r>
    </w:p>
    <w:p>
      <w:r>
        <w:rPr>
          <w:b/>
        </w:rPr>
        <w:t xml:space="preserve">Esimerkki 4.2859</w:t>
      </w:r>
    </w:p>
    <w:p>
      <w:r>
        <w:t xml:space="preserve">HenkilöX halaa HenkilöY:tä</w:t>
      </w:r>
    </w:p>
    <w:p>
      <w:r>
        <w:rPr>
          <w:b/>
        </w:rPr>
        <w:t xml:space="preserve">Tulos</w:t>
      </w:r>
    </w:p>
    <w:p>
      <w:r>
        <w:t xml:space="preserve">osoittaa rakkautta</w:t>
      </w:r>
    </w:p>
    <w:p>
      <w:r>
        <w:rPr>
          <w:b/>
        </w:rPr>
        <w:t xml:space="preserve">Esimerkki 4.2860</w:t>
      </w:r>
    </w:p>
    <w:p>
      <w:r>
        <w:t xml:space="preserve">PersonX nostaa ___ ostaakseen</w:t>
      </w:r>
    </w:p>
    <w:p>
      <w:r>
        <w:rPr>
          <w:b/>
        </w:rPr>
        <w:t xml:space="preserve">Tulos</w:t>
      </w:r>
    </w:p>
    <w:p>
      <w:r>
        <w:t xml:space="preserve">toteutettavaksi</w:t>
      </w:r>
    </w:p>
    <w:p>
      <w:r>
        <w:rPr>
          <w:b/>
        </w:rPr>
        <w:t xml:space="preserve">Esimerkki 4.2861</w:t>
      </w:r>
    </w:p>
    <w:p>
      <w:r>
        <w:t xml:space="preserve">HenkilöX ei anna HenkilönY</w:t>
      </w:r>
    </w:p>
    <w:p>
      <w:r>
        <w:rPr>
          <w:b/>
        </w:rPr>
        <w:t xml:space="preserve">Tulos</w:t>
      </w:r>
    </w:p>
    <w:p>
      <w:r>
        <w:t xml:space="preserve">tilanteen hallitseminen</w:t>
      </w:r>
    </w:p>
    <w:p>
      <w:r>
        <w:rPr>
          <w:b/>
        </w:rPr>
        <w:t xml:space="preserve">Esimerkki 4.2862</w:t>
      </w:r>
    </w:p>
    <w:p>
      <w:r>
        <w:t xml:space="preserve">HenkilöX tarttuu HenkilöY:n rintoihin.</w:t>
      </w:r>
    </w:p>
    <w:p>
      <w:r>
        <w:rPr>
          <w:b/>
        </w:rPr>
        <w:t xml:space="preserve">Tulos</w:t>
      </w:r>
    </w:p>
    <w:p>
      <w:r>
        <w:t xml:space="preserve">tuntea henkilö</w:t>
      </w:r>
    </w:p>
    <w:p>
      <w:r>
        <w:rPr>
          <w:b/>
        </w:rPr>
        <w:t xml:space="preserve">Esimerkki 4.2863</w:t>
      </w:r>
    </w:p>
    <w:p>
      <w:r>
        <w:t xml:space="preserve">HenkilöX käyttää ___ auttaakseen</w:t>
      </w:r>
    </w:p>
    <w:p>
      <w:r>
        <w:rPr>
          <w:b/>
        </w:rPr>
        <w:t xml:space="preserve">Tulos</w:t>
      </w:r>
    </w:p>
    <w:p>
      <w:r>
        <w:t xml:space="preserve">olla osa yhteisöä</w:t>
      </w:r>
    </w:p>
    <w:p>
      <w:r>
        <w:rPr>
          <w:b/>
        </w:rPr>
        <w:t xml:space="preserve">Esimerkki 4.2864</w:t>
      </w:r>
    </w:p>
    <w:p>
      <w:r>
        <w:t xml:space="preserve">HenkilöX suostuu olemaan eri mieltä</w:t>
      </w:r>
    </w:p>
    <w:p>
      <w:r>
        <w:rPr>
          <w:b/>
        </w:rPr>
        <w:t xml:space="preserve">Tulos</w:t>
      </w:r>
    </w:p>
    <w:p>
      <w:r>
        <w:t xml:space="preserve">päättää väite/keskustelu ja siirtyä eteenpäin</w:t>
      </w:r>
    </w:p>
    <w:p>
      <w:r>
        <w:rPr>
          <w:b/>
        </w:rPr>
        <w:t xml:space="preserve">Esimerkki 4.2865</w:t>
      </w:r>
    </w:p>
    <w:p>
      <w:r>
        <w:t xml:space="preserve">PersonX tukee hallituksen ___:tä.</w:t>
      </w:r>
    </w:p>
    <w:p>
      <w:r>
        <w:rPr>
          <w:b/>
        </w:rPr>
        <w:t xml:space="preserve">Tulos</w:t>
      </w:r>
    </w:p>
    <w:p>
      <w:r>
        <w:t xml:space="preserve">olla kannustava kansalainen</w:t>
      </w:r>
    </w:p>
    <w:p>
      <w:r>
        <w:rPr>
          <w:b/>
        </w:rPr>
        <w:t xml:space="preserve">Esimerkki 4.2866</w:t>
      </w:r>
    </w:p>
    <w:p>
      <w:r>
        <w:t xml:space="preserve">HenkilöX tulee kotiin ___</w:t>
      </w:r>
    </w:p>
    <w:p>
      <w:r>
        <w:rPr>
          <w:b/>
        </w:rPr>
        <w:t xml:space="preserve">Tulos</w:t>
      </w:r>
    </w:p>
    <w:p>
      <w:r>
        <w:t xml:space="preserve">rentoutua</w:t>
      </w:r>
    </w:p>
    <w:p>
      <w:r>
        <w:rPr>
          <w:b/>
        </w:rPr>
        <w:t xml:space="preserve">Esimerkki 4.2867</w:t>
      </w:r>
    </w:p>
    <w:p>
      <w:r>
        <w:t xml:space="preserve">PersonX johtaa PersonX:n tiimiä</w:t>
      </w:r>
    </w:p>
    <w:p>
      <w:r>
        <w:rPr>
          <w:b/>
        </w:rPr>
        <w:t xml:space="preserve">Tulos</w:t>
      </w:r>
    </w:p>
    <w:p>
      <w:r>
        <w:t xml:space="preserve">auttaa ihmisiä</w:t>
      </w:r>
    </w:p>
    <w:p>
      <w:r>
        <w:rPr>
          <w:b/>
        </w:rPr>
        <w:t xml:space="preserve">Esimerkki 4.2868</w:t>
      </w:r>
    </w:p>
    <w:p>
      <w:r>
        <w:t xml:space="preserve">HenkilöX:llä on keksi</w:t>
      </w:r>
    </w:p>
    <w:p>
      <w:r>
        <w:rPr>
          <w:b/>
        </w:rPr>
        <w:t xml:space="preserve">Tulos</w:t>
      </w:r>
    </w:p>
    <w:p>
      <w:r>
        <w:t xml:space="preserve">syödä</w:t>
      </w:r>
    </w:p>
    <w:p>
      <w:r>
        <w:rPr>
          <w:b/>
        </w:rPr>
        <w:t xml:space="preserve">Esimerkki 4.2869</w:t>
      </w:r>
    </w:p>
    <w:p>
      <w:r>
        <w:t xml:space="preserve">PersonX luo pohjatyön</w:t>
      </w:r>
    </w:p>
    <w:p>
      <w:r>
        <w:rPr>
          <w:b/>
        </w:rPr>
        <w:t xml:space="preserve">Tulos</w:t>
      </w:r>
    </w:p>
    <w:p>
      <w:r>
        <w:t xml:space="preserve">muodostaa jotain</w:t>
      </w:r>
    </w:p>
    <w:p>
      <w:r>
        <w:rPr>
          <w:b/>
        </w:rPr>
        <w:t xml:space="preserve">Esimerkki 4.2870</w:t>
      </w:r>
    </w:p>
    <w:p>
      <w:r>
        <w:t xml:space="preserve">PersonX saa potkua ___:stä</w:t>
      </w:r>
    </w:p>
    <w:p>
      <w:r>
        <w:rPr>
          <w:b/>
        </w:rPr>
        <w:t xml:space="preserve">Tulos</w:t>
      </w:r>
    </w:p>
    <w:p>
      <w:r>
        <w:t xml:space="preserve">pitää hauskaa.</w:t>
      </w:r>
    </w:p>
    <w:p>
      <w:r>
        <w:rPr>
          <w:b/>
        </w:rPr>
        <w:t xml:space="preserve">Esimerkki 4.2871</w:t>
      </w:r>
    </w:p>
    <w:p>
      <w:r>
        <w:t xml:space="preserve">PersonX näyttää PersonY:n liikkeet</w:t>
      </w:r>
    </w:p>
    <w:p>
      <w:r>
        <w:rPr>
          <w:b/>
        </w:rPr>
        <w:t xml:space="preserve">Tulos</w:t>
      </w:r>
    </w:p>
    <w:p>
      <w:r>
        <w:t xml:space="preserve">jäljitellä heitä</w:t>
      </w:r>
    </w:p>
    <w:p>
      <w:r>
        <w:rPr>
          <w:b/>
        </w:rPr>
        <w:t xml:space="preserve">Esimerkki 4.2872</w:t>
      </w:r>
    </w:p>
    <w:p>
      <w:r>
        <w:t xml:space="preserve">HenkilöX antaa henkilöY:lle ohjeita</w:t>
      </w:r>
    </w:p>
    <w:p>
      <w:r>
        <w:rPr>
          <w:b/>
        </w:rPr>
        <w:t xml:space="preserve">Tulos</w:t>
      </w:r>
    </w:p>
    <w:p>
      <w:r>
        <w:t xml:space="preserve">auttamaan</w:t>
      </w:r>
    </w:p>
    <w:p>
      <w:r>
        <w:rPr>
          <w:b/>
        </w:rPr>
        <w:t xml:space="preserve">Esimerkki 4.2873</w:t>
      </w:r>
    </w:p>
    <w:p>
      <w:r>
        <w:t xml:space="preserve">PersonX ylläpitää PersonY-järjestelmää</w:t>
      </w:r>
    </w:p>
    <w:p>
      <w:r>
        <w:rPr>
          <w:b/>
        </w:rPr>
        <w:t xml:space="preserve">Tulos</w:t>
      </w:r>
    </w:p>
    <w:p>
      <w:r>
        <w:t xml:space="preserve">menestyä</w:t>
      </w:r>
    </w:p>
    <w:p>
      <w:r>
        <w:rPr>
          <w:b/>
        </w:rPr>
        <w:t xml:space="preserve">Esimerkki 4.2874</w:t>
      </w:r>
    </w:p>
    <w:p>
      <w:r>
        <w:t xml:space="preserve">PersonX ohjaa ___ pois</w:t>
      </w:r>
    </w:p>
    <w:p>
      <w:r>
        <w:rPr>
          <w:b/>
        </w:rPr>
        <w:t xml:space="preserve">Tulos</w:t>
      </w:r>
    </w:p>
    <w:p>
      <w:r>
        <w:t xml:space="preserve">ei ole hyväksi maailmalle</w:t>
      </w:r>
    </w:p>
    <w:p>
      <w:r>
        <w:rPr>
          <w:b/>
        </w:rPr>
        <w:t xml:space="preserve">Esimerkki 4.2875</w:t>
      </w:r>
    </w:p>
    <w:p>
      <w:r>
        <w:t xml:space="preserve">PersonX tuo PersonX:n sateenvarjon...</w:t>
      </w:r>
    </w:p>
    <w:p>
      <w:r>
        <w:rPr>
          <w:b/>
        </w:rPr>
        <w:t xml:space="preserve">Tulos</w:t>
      </w:r>
    </w:p>
    <w:p>
      <w:r>
        <w:t xml:space="preserve">olla kuiva</w:t>
      </w:r>
    </w:p>
    <w:p>
      <w:r>
        <w:rPr>
          <w:b/>
        </w:rPr>
        <w:t xml:space="preserve">Esimerkki 4.2876</w:t>
      </w:r>
    </w:p>
    <w:p>
      <w:r>
        <w:t xml:space="preserve">HenkilöX tanssii HenkilöY:n ystävien kanssa.</w:t>
      </w:r>
    </w:p>
    <w:p>
      <w:r>
        <w:rPr>
          <w:b/>
        </w:rPr>
        <w:t xml:space="preserve">Tulos</w:t>
      </w:r>
    </w:p>
    <w:p>
      <w:r>
        <w:t xml:space="preserve">nauttia juhlista</w:t>
      </w:r>
    </w:p>
    <w:p>
      <w:r>
        <w:rPr>
          <w:b/>
        </w:rPr>
        <w:t xml:space="preserve">Esimerkki 4.2877</w:t>
      </w:r>
    </w:p>
    <w:p>
      <w:r>
        <w:t xml:space="preserve">PersonX iskee kotiin</w:t>
      </w:r>
    </w:p>
    <w:p>
      <w:r>
        <w:rPr>
          <w:b/>
        </w:rPr>
        <w:t xml:space="preserve">Tulos</w:t>
      </w:r>
    </w:p>
    <w:p>
      <w:r>
        <w:t xml:space="preserve">olla selvillä</w:t>
      </w:r>
    </w:p>
    <w:p>
      <w:r>
        <w:rPr>
          <w:b/>
        </w:rPr>
        <w:t xml:space="preserve">Esimerkki 4.2878</w:t>
      </w:r>
    </w:p>
    <w:p>
      <w:r>
        <w:t xml:space="preserve">PersonX huolehtii kaupasta</w:t>
      </w:r>
    </w:p>
    <w:p>
      <w:r>
        <w:rPr>
          <w:b/>
        </w:rPr>
        <w:t xml:space="preserve">Tulos</w:t>
      </w:r>
    </w:p>
    <w:p>
      <w:r>
        <w:t xml:space="preserve">varmistaaksemme, että kaikki toimii sujuvasti</w:t>
      </w:r>
    </w:p>
    <w:p>
      <w:r>
        <w:rPr>
          <w:b/>
        </w:rPr>
        <w:t xml:space="preserve">Esimerkki 4.2879</w:t>
      </w:r>
    </w:p>
    <w:p>
      <w:r>
        <w:t xml:space="preserve">Henkilö X työntää ___ auki</w:t>
      </w:r>
    </w:p>
    <w:p>
      <w:r>
        <w:rPr>
          <w:b/>
        </w:rPr>
        <w:t xml:space="preserve">Tulos</w:t>
      </w:r>
    </w:p>
    <w:p>
      <w:r>
        <w:t xml:space="preserve">päästää koira sisään.</w:t>
      </w:r>
    </w:p>
    <w:p>
      <w:r>
        <w:rPr>
          <w:b/>
        </w:rPr>
        <w:t xml:space="preserve">Esimerkki 4.2880</w:t>
      </w:r>
    </w:p>
    <w:p>
      <w:r>
        <w:t xml:space="preserve">HenkilöX heittää ___ aiheen päälle.</w:t>
      </w:r>
    </w:p>
    <w:p>
      <w:r>
        <w:rPr>
          <w:b/>
        </w:rPr>
        <w:t xml:space="preserve">Tulos</w:t>
      </w:r>
    </w:p>
    <w:p>
      <w:r>
        <w:t xml:space="preserve">jakaa ajatuksiaan</w:t>
      </w:r>
    </w:p>
    <w:p>
      <w:r>
        <w:rPr>
          <w:b/>
        </w:rPr>
        <w:t xml:space="preserve">Esimerkki 4.2881</w:t>
      </w:r>
    </w:p>
    <w:p>
      <w:r>
        <w:t xml:space="preserve">PersonX puukottaa selkään</w:t>
      </w:r>
    </w:p>
    <w:p>
      <w:r>
        <w:rPr>
          <w:b/>
        </w:rPr>
        <w:t xml:space="preserve">Tulos</w:t>
      </w:r>
    </w:p>
    <w:p>
      <w:r>
        <w:t xml:space="preserve">saada haluamansa täyttymään riippumatta siitä, miten he sen tekevät.</w:t>
      </w:r>
    </w:p>
    <w:p>
      <w:r>
        <w:rPr>
          <w:b/>
        </w:rPr>
        <w:t xml:space="preserve">Esimerkki 4.2882</w:t>
      </w:r>
    </w:p>
    <w:p>
      <w:r>
        <w:t xml:space="preserve">PersonX laskee PersonX:n kädet alas.</w:t>
      </w:r>
    </w:p>
    <w:p>
      <w:r>
        <w:rPr>
          <w:b/>
        </w:rPr>
        <w:t xml:space="preserve">Tulos</w:t>
      </w:r>
    </w:p>
    <w:p>
      <w:r>
        <w:t xml:space="preserve">antautua</w:t>
      </w:r>
    </w:p>
    <w:p>
      <w:r>
        <w:rPr>
          <w:b/>
        </w:rPr>
        <w:t xml:space="preserve">Esimerkki 4.2883</w:t>
      </w:r>
    </w:p>
    <w:p>
      <w:r>
        <w:t xml:space="preserve">HenkilöX rakastaa aina HenkilöäY</w:t>
      </w:r>
    </w:p>
    <w:p>
      <w:r>
        <w:rPr>
          <w:b/>
        </w:rPr>
        <w:t xml:space="preserve">Tulos</w:t>
      </w:r>
    </w:p>
    <w:p>
      <w:r>
        <w:t xml:space="preserve">olla uskollinen henkilölle</w:t>
      </w:r>
    </w:p>
    <w:p>
      <w:r>
        <w:rPr>
          <w:b/>
        </w:rPr>
        <w:t xml:space="preserve">Esimerkki 4.2884</w:t>
      </w:r>
    </w:p>
    <w:p>
      <w:r>
        <w:t xml:space="preserve">PersonX ottaa nopeat nokoset</w:t>
      </w:r>
    </w:p>
    <w:p>
      <w:r>
        <w:rPr>
          <w:b/>
        </w:rPr>
        <w:t xml:space="preserve">Tulos</w:t>
      </w:r>
    </w:p>
    <w:p>
      <w:r>
        <w:t xml:space="preserve">tuntea olonsa virkistyneeksi</w:t>
      </w:r>
    </w:p>
    <w:p>
      <w:r>
        <w:rPr>
          <w:b/>
        </w:rPr>
        <w:t xml:space="preserve">Esimerkki 4.2885</w:t>
      </w:r>
    </w:p>
    <w:p>
      <w:r>
        <w:t xml:space="preserve">HenkilöX soittaa tänä aamuna henkilöY:lle</w:t>
      </w:r>
    </w:p>
    <w:p>
      <w:r>
        <w:rPr>
          <w:b/>
        </w:rPr>
        <w:t xml:space="preserve">Tulos</w:t>
      </w:r>
    </w:p>
    <w:p>
      <w:r>
        <w:t xml:space="preserve">ilmoittaa henkilölle tapahtumasta</w:t>
      </w:r>
    </w:p>
    <w:p>
      <w:r>
        <w:rPr>
          <w:b/>
        </w:rPr>
        <w:t xml:space="preserve">Esimerkki 4.2886</w:t>
      </w:r>
    </w:p>
    <w:p>
      <w:r>
        <w:t xml:space="preserve">PersonX ranskalaisia suukkoja</w:t>
      </w:r>
    </w:p>
    <w:p>
      <w:r>
        <w:rPr>
          <w:b/>
        </w:rPr>
        <w:t xml:space="preserve">Tulos</w:t>
      </w:r>
    </w:p>
    <w:p>
      <w:r>
        <w:t xml:space="preserve">tuntea kieli</w:t>
      </w:r>
    </w:p>
    <w:p>
      <w:r>
        <w:rPr>
          <w:b/>
        </w:rPr>
        <w:t xml:space="preserve">Esimerkki 4.2887</w:t>
      </w:r>
    </w:p>
    <w:p>
      <w:r>
        <w:t xml:space="preserve">HenkilöX hieroo HenkilöY:n kättä</w:t>
      </w:r>
    </w:p>
    <w:p>
      <w:r>
        <w:rPr>
          <w:b/>
        </w:rPr>
        <w:t xml:space="preserve">Tulos</w:t>
      </w:r>
    </w:p>
    <w:p>
      <w:r>
        <w:t xml:space="preserve">lohduttaja</w:t>
      </w:r>
    </w:p>
    <w:p>
      <w:r>
        <w:rPr>
          <w:b/>
        </w:rPr>
        <w:t xml:space="preserve">Esimerkki 4.2888</w:t>
      </w:r>
    </w:p>
    <w:p>
      <w:r>
        <w:t xml:space="preserve">HenkilöX hengittää HenkilöY:n niskaan -</w:t>
      </w:r>
    </w:p>
    <w:p>
      <w:r>
        <w:rPr>
          <w:b/>
        </w:rPr>
        <w:t xml:space="preserve">Tulos</w:t>
      </w:r>
    </w:p>
    <w:p>
      <w:r>
        <w:t xml:space="preserve">pelotella henkilöä</w:t>
      </w:r>
    </w:p>
    <w:p>
      <w:r>
        <w:rPr>
          <w:b/>
        </w:rPr>
        <w:t xml:space="preserve">Esimerkki 4.2889</w:t>
      </w:r>
    </w:p>
    <w:p>
      <w:r>
        <w:t xml:space="preserve">PersonX yrittää PersonY-kokeilua</w:t>
      </w:r>
    </w:p>
    <w:p>
      <w:r>
        <w:rPr>
          <w:b/>
        </w:rPr>
        <w:t xml:space="preserve">Tulos</w:t>
      </w:r>
    </w:p>
    <w:p>
      <w:r>
        <w:t xml:space="preserve">tarkistaa henkilötietojen tulokset</w:t>
      </w:r>
    </w:p>
    <w:p>
      <w:r>
        <w:rPr>
          <w:b/>
        </w:rPr>
        <w:t xml:space="preserve">Esimerkki 4.2890</w:t>
      </w:r>
    </w:p>
    <w:p>
      <w:r>
        <w:t xml:space="preserve">HenkilöX kääntyy pois henkilöY:stä</w:t>
      </w:r>
    </w:p>
    <w:p>
      <w:r>
        <w:rPr>
          <w:b/>
        </w:rPr>
        <w:t xml:space="preserve">Tulos</w:t>
      </w:r>
    </w:p>
    <w:p>
      <w:r>
        <w:t xml:space="preserve">pois</w:t>
      </w:r>
    </w:p>
    <w:p>
      <w:r>
        <w:rPr>
          <w:b/>
        </w:rPr>
        <w:t xml:space="preserve">Esimerkki 4.2891</w:t>
      </w:r>
    </w:p>
    <w:p>
      <w:r>
        <w:t xml:space="preserve">PersonX katsoo sitä</w:t>
      </w:r>
    </w:p>
    <w:p>
      <w:r>
        <w:rPr>
          <w:b/>
        </w:rPr>
        <w:t xml:space="preserve">Tulos</w:t>
      </w:r>
    </w:p>
    <w:p>
      <w:r>
        <w:t xml:space="preserve">olla valppaana.</w:t>
      </w:r>
    </w:p>
    <w:p>
      <w:r>
        <w:rPr>
          <w:b/>
        </w:rPr>
        <w:t xml:space="preserve">Esimerkki 4.2892</w:t>
      </w:r>
    </w:p>
    <w:p>
      <w:r>
        <w:t xml:space="preserve">HenkilöX siunaa HenkilöY:n sydämen</w:t>
      </w:r>
    </w:p>
    <w:p>
      <w:r>
        <w:rPr>
          <w:b/>
        </w:rPr>
        <w:t xml:space="preserve">Tulos</w:t>
      </w:r>
    </w:p>
    <w:p>
      <w:r>
        <w:t xml:space="preserve">antamaan heille siunauksensa</w:t>
      </w:r>
    </w:p>
    <w:p>
      <w:r>
        <w:rPr>
          <w:b/>
        </w:rPr>
        <w:t xml:space="preserve">Esimerkki 4.2893</w:t>
      </w:r>
    </w:p>
    <w:p>
      <w:r>
        <w:t xml:space="preserve">HenkilöX vierittää ___ pois</w:t>
      </w:r>
    </w:p>
    <w:p>
      <w:r>
        <w:rPr>
          <w:b/>
        </w:rPr>
        <w:t xml:space="preserve">Tulos</w:t>
      </w:r>
    </w:p>
    <w:p>
      <w:r>
        <w:t xml:space="preserve">olla hyvä mahdollisuus</w:t>
      </w:r>
    </w:p>
    <w:p>
      <w:r>
        <w:rPr>
          <w:b/>
        </w:rPr>
        <w:t xml:space="preserve">Esimerkki 4.2894</w:t>
      </w:r>
    </w:p>
    <w:p>
      <w:r>
        <w:t xml:space="preserve">HenkilöX käyttää HenkilöX:n ___ pitkää pukua.</w:t>
      </w:r>
    </w:p>
    <w:p>
      <w:r>
        <w:rPr>
          <w:b/>
        </w:rPr>
        <w:t xml:space="preserve">Tulos</w:t>
      </w:r>
    </w:p>
    <w:p>
      <w:r>
        <w:t xml:space="preserve">pitkät vaatteet</w:t>
      </w:r>
    </w:p>
    <w:p>
      <w:r>
        <w:rPr>
          <w:b/>
        </w:rPr>
        <w:t xml:space="preserve">Esimerkki 4.2895</w:t>
      </w:r>
    </w:p>
    <w:p>
      <w:r>
        <w:t xml:space="preserve">PersonX käyttää ___ ratkaisemaan</w:t>
      </w:r>
    </w:p>
    <w:p>
      <w:r>
        <w:rPr>
          <w:b/>
        </w:rPr>
        <w:t xml:space="preserve">Tulos</w:t>
      </w:r>
    </w:p>
    <w:p>
      <w:r>
        <w:t xml:space="preserve">laskea</w:t>
      </w:r>
    </w:p>
    <w:p>
      <w:r>
        <w:rPr>
          <w:b/>
        </w:rPr>
        <w:t xml:space="preserve">Esimerkki 4.2896</w:t>
      </w:r>
    </w:p>
    <w:p>
      <w:r>
        <w:t xml:space="preserve">HenkilöX palauttaa ___ henkilön Y tilaan.</w:t>
      </w:r>
    </w:p>
    <w:p>
      <w:r>
        <w:rPr>
          <w:b/>
        </w:rPr>
        <w:t xml:space="preserve">Tulos</w:t>
      </w:r>
    </w:p>
    <w:p>
      <w:r>
        <w:t xml:space="preserve">saada ystävänsä helpottumaan ongelmista</w:t>
      </w:r>
    </w:p>
    <w:p>
      <w:r>
        <w:rPr>
          <w:b/>
        </w:rPr>
        <w:t xml:space="preserve">Esimerkki 4.2897</w:t>
      </w:r>
    </w:p>
    <w:p>
      <w:r>
        <w:t xml:space="preserve">PersonX riippuu tasosta</w:t>
      </w:r>
    </w:p>
    <w:p>
      <w:r>
        <w:rPr>
          <w:b/>
        </w:rPr>
        <w:t xml:space="preserve">Tulos</w:t>
      </w:r>
    </w:p>
    <w:p>
      <w:r>
        <w:t xml:space="preserve">varmista, että se on oikein</w:t>
      </w:r>
    </w:p>
    <w:p>
      <w:r>
        <w:rPr>
          <w:b/>
        </w:rPr>
        <w:t xml:space="preserve">Esimerkki 4.2898</w:t>
      </w:r>
    </w:p>
    <w:p>
      <w:r>
        <w:t xml:space="preserve">HenkilöX ilmoittaa henkilöX:n aseman</w:t>
      </w:r>
    </w:p>
    <w:p>
      <w:r>
        <w:rPr>
          <w:b/>
        </w:rPr>
        <w:t xml:space="preserve">Tulos</w:t>
      </w:r>
    </w:p>
    <w:p>
      <w:r>
        <w:t xml:space="preserve">olla avoin</w:t>
      </w:r>
    </w:p>
    <w:p>
      <w:r>
        <w:rPr>
          <w:b/>
        </w:rPr>
        <w:t xml:space="preserve">Esimerkki 4.2899</w:t>
      </w:r>
    </w:p>
    <w:p>
      <w:r>
        <w:t xml:space="preserve">HenkilöX ilmestyy joka ___</w:t>
      </w:r>
    </w:p>
    <w:p>
      <w:r>
        <w:rPr>
          <w:b/>
        </w:rPr>
        <w:t xml:space="preserve">Tulos</w:t>
      </w:r>
    </w:p>
    <w:p>
      <w:r>
        <w:t xml:space="preserve">hetki</w:t>
      </w:r>
    </w:p>
    <w:p>
      <w:r>
        <w:rPr>
          <w:b/>
        </w:rPr>
        <w:t xml:space="preserve">Esimerkki 4.2900</w:t>
      </w:r>
    </w:p>
    <w:p>
      <w:r>
        <w:t xml:space="preserve">HenkilöX tarttuu henkilöY:n käteen</w:t>
      </w:r>
    </w:p>
    <w:p>
      <w:r>
        <w:rPr>
          <w:b/>
        </w:rPr>
        <w:t xml:space="preserve">Tulos</w:t>
      </w:r>
    </w:p>
    <w:p>
      <w:r>
        <w:t xml:space="preserve">henkilö y mennä jonnekin</w:t>
      </w:r>
    </w:p>
    <w:p>
      <w:r>
        <w:rPr>
          <w:b/>
        </w:rPr>
        <w:t xml:space="preserve">Esimerkki 4.2901</w:t>
      </w:r>
    </w:p>
    <w:p>
      <w:r>
        <w:t xml:space="preserve">HenkilöX valmistaa illallisen HenkilöY:n perheelle.</w:t>
      </w:r>
    </w:p>
    <w:p>
      <w:r>
        <w:rPr>
          <w:b/>
        </w:rPr>
        <w:t xml:space="preserve">Tulos</w:t>
      </w:r>
    </w:p>
    <w:p>
      <w:r>
        <w:t xml:space="preserve">tutustua perheeseen</w:t>
      </w:r>
    </w:p>
    <w:p>
      <w:r>
        <w:rPr>
          <w:b/>
        </w:rPr>
        <w:t xml:space="preserve">Esimerkki 4.2902</w:t>
      </w:r>
    </w:p>
    <w:p>
      <w:r>
        <w:t xml:space="preserve">HenkilöX on henkilöY:n tukena</w:t>
      </w:r>
    </w:p>
    <w:p>
      <w:r>
        <w:rPr>
          <w:b/>
        </w:rPr>
        <w:t xml:space="preserve">Tulos</w:t>
      </w:r>
    </w:p>
    <w:p>
      <w:r>
        <w:t xml:space="preserve">olla uskollinen henkilölle</w:t>
      </w:r>
    </w:p>
    <w:p>
      <w:r>
        <w:rPr>
          <w:b/>
        </w:rPr>
        <w:t xml:space="preserve">Esimerkki 4.2903</w:t>
      </w:r>
    </w:p>
    <w:p>
      <w:r>
        <w:t xml:space="preserve">PersonX iskee dunkin</w:t>
      </w:r>
    </w:p>
    <w:p>
      <w:r>
        <w:rPr>
          <w:b/>
        </w:rPr>
        <w:t xml:space="preserve">Tulos</w:t>
      </w:r>
    </w:p>
    <w:p>
      <w:r>
        <w:t xml:space="preserve">pisteet</w:t>
      </w:r>
    </w:p>
    <w:p>
      <w:r>
        <w:rPr>
          <w:b/>
        </w:rPr>
        <w:t xml:space="preserve">Esimerkki 4.2904</w:t>
      </w:r>
    </w:p>
    <w:p>
      <w:r>
        <w:t xml:space="preserve">HenkilöX kiittää HenkilöY:tä ___ HenkilöZ:n tuesta.</w:t>
      </w:r>
    </w:p>
    <w:p>
      <w:r>
        <w:rPr>
          <w:b/>
        </w:rPr>
        <w:t xml:space="preserve">Tulos</w:t>
      </w:r>
    </w:p>
    <w:p>
      <w:r>
        <w:t xml:space="preserve">osoittaa kiitollisuutta</w:t>
      </w:r>
    </w:p>
    <w:p>
      <w:r>
        <w:rPr>
          <w:b/>
        </w:rPr>
        <w:t xml:space="preserve">Esimerkki 4.2905</w:t>
      </w:r>
    </w:p>
    <w:p>
      <w:r>
        <w:t xml:space="preserve">HenkilöX torjuu ___ pois</w:t>
      </w:r>
    </w:p>
    <w:p>
      <w:r>
        <w:rPr>
          <w:b/>
        </w:rPr>
        <w:t xml:space="preserve">Tulos</w:t>
      </w:r>
    </w:p>
    <w:p>
      <w:r>
        <w:t xml:space="preserve">välttääkseen draaman.</w:t>
      </w:r>
    </w:p>
    <w:p>
      <w:r>
        <w:rPr>
          <w:b/>
        </w:rPr>
        <w:t xml:space="preserve">Esimerkki 4.2906</w:t>
      </w:r>
    </w:p>
    <w:p>
      <w:r>
        <w:t xml:space="preserve">PersonX tehostaa PersonX:n peliä</w:t>
      </w:r>
    </w:p>
    <w:p>
      <w:r>
        <w:rPr>
          <w:b/>
        </w:rPr>
        <w:t xml:space="preserve">Tulos</w:t>
      </w:r>
    </w:p>
    <w:p>
      <w:r>
        <w:t xml:space="preserve">parantua ja voittaa</w:t>
      </w:r>
    </w:p>
    <w:p>
      <w:r>
        <w:rPr>
          <w:b/>
        </w:rPr>
        <w:t xml:space="preserve">Esimerkki 4.2907</w:t>
      </w:r>
    </w:p>
    <w:p>
      <w:r>
        <w:t xml:space="preserve">PersonX kuuntelee PersonX:n vanhempia.</w:t>
      </w:r>
    </w:p>
    <w:p>
      <w:r>
        <w:rPr>
          <w:b/>
        </w:rPr>
        <w:t xml:space="preserve">Tulos</w:t>
      </w:r>
    </w:p>
    <w:p>
      <w:r>
        <w:t xml:space="preserve">osoittaa kunnioitusta vanhempiaan kohtaan</w:t>
      </w:r>
    </w:p>
    <w:p>
      <w:r>
        <w:rPr>
          <w:b/>
        </w:rPr>
        <w:t xml:space="preserve">Esimerkki 4.2908</w:t>
      </w:r>
    </w:p>
    <w:p>
      <w:r>
        <w:t xml:space="preserve">PersonX saa PersonY:n vanhemmat</w:t>
      </w:r>
    </w:p>
    <w:p>
      <w:r>
        <w:rPr>
          <w:b/>
        </w:rPr>
        <w:t xml:space="preserve">Tulos</w:t>
      </w:r>
    </w:p>
    <w:p>
      <w:r>
        <w:t xml:space="preserve">auttamaan</w:t>
      </w:r>
    </w:p>
    <w:p>
      <w:r>
        <w:rPr>
          <w:b/>
        </w:rPr>
        <w:t xml:space="preserve">Esimerkki 4.2909</w:t>
      </w:r>
    </w:p>
    <w:p>
      <w:r>
        <w:t xml:space="preserve">HenkilöX tuo esiin ___</w:t>
      </w:r>
    </w:p>
    <w:p>
      <w:r>
        <w:rPr>
          <w:b/>
        </w:rPr>
        <w:t xml:space="preserve">Tulos</w:t>
      </w:r>
    </w:p>
    <w:p>
      <w:r>
        <w:t xml:space="preserve">olla avuksi</w:t>
      </w:r>
    </w:p>
    <w:p>
      <w:r>
        <w:rPr>
          <w:b/>
        </w:rPr>
        <w:t xml:space="preserve">Esimerkki 4.2910</w:t>
      </w:r>
    </w:p>
    <w:p>
      <w:r>
        <w:t xml:space="preserve">PersonX nostaa PersonY:n silmät ylös</w:t>
      </w:r>
    </w:p>
    <w:p>
      <w:r>
        <w:rPr>
          <w:b/>
        </w:rPr>
        <w:t xml:space="preserve">Tulos</w:t>
      </w:r>
    </w:p>
    <w:p>
      <w:r>
        <w:t xml:space="preserve">nähtäväksi</w:t>
      </w:r>
    </w:p>
    <w:p>
      <w:r>
        <w:rPr>
          <w:b/>
        </w:rPr>
        <w:t xml:space="preserve">Esimerkki 4.2911</w:t>
      </w:r>
    </w:p>
    <w:p>
      <w:r>
        <w:t xml:space="preserve">HenkilöX poistuu HenkilöY:n kodeista</w:t>
      </w:r>
    </w:p>
    <w:p>
      <w:r>
        <w:rPr>
          <w:b/>
        </w:rPr>
        <w:t xml:space="preserve">Tulos</w:t>
      </w:r>
    </w:p>
    <w:p>
      <w:r>
        <w:t xml:space="preserve">mennä kotiin katsomaan elokuvaa.</w:t>
      </w:r>
    </w:p>
    <w:p>
      <w:r>
        <w:rPr>
          <w:b/>
        </w:rPr>
        <w:t xml:space="preserve">Esimerkki 4.2912</w:t>
      </w:r>
    </w:p>
    <w:p>
      <w:r>
        <w:t xml:space="preserve">HenkilöX koputtaa HenkilöY:n oveen.</w:t>
      </w:r>
    </w:p>
    <w:p>
      <w:r>
        <w:rPr>
          <w:b/>
        </w:rPr>
        <w:t xml:space="preserve">Tulos</w:t>
      </w:r>
    </w:p>
    <w:p>
      <w:r>
        <w:t xml:space="preserve">puhua jonkun kanssa sisällä</w:t>
      </w:r>
    </w:p>
    <w:p>
      <w:r>
        <w:rPr>
          <w:b/>
        </w:rPr>
        <w:t xml:space="preserve">Esimerkki 4.2913</w:t>
      </w:r>
    </w:p>
    <w:p>
      <w:r>
        <w:t xml:space="preserve">HenkilöX jättää HenkilöZ:n ___ HenkilöY:n taakse.</w:t>
      </w:r>
    </w:p>
    <w:p>
      <w:r>
        <w:rPr>
          <w:b/>
        </w:rPr>
        <w:t xml:space="preserve">Tulos</w:t>
      </w:r>
    </w:p>
    <w:p>
      <w:r>
        <w:t xml:space="preserve">turvata asioita</w:t>
      </w:r>
    </w:p>
    <w:p>
      <w:r>
        <w:rPr>
          <w:b/>
        </w:rPr>
        <w:t xml:space="preserve">Esimerkki 4.2914</w:t>
      </w:r>
    </w:p>
    <w:p>
      <w:r>
        <w:t xml:space="preserve">PersonX asettaa PersonY:n ___ reunalle.</w:t>
      </w:r>
    </w:p>
    <w:p>
      <w:r>
        <w:rPr>
          <w:b/>
        </w:rPr>
        <w:t xml:space="preserve">Tulos</w:t>
      </w:r>
    </w:p>
    <w:p>
      <w:r>
        <w:t xml:space="preserve">saada ihmiset pelkäämään häntä</w:t>
      </w:r>
    </w:p>
    <w:p>
      <w:r>
        <w:rPr>
          <w:b/>
        </w:rPr>
        <w:t xml:space="preserve">Esimerkki 4.2915</w:t>
      </w:r>
    </w:p>
    <w:p>
      <w:r>
        <w:t xml:space="preserve">HenkilöX vie HenkilöY:n koiran kävelylle.</w:t>
      </w:r>
    </w:p>
    <w:p>
      <w:r>
        <w:rPr>
          <w:b/>
        </w:rPr>
        <w:t xml:space="preserve">Tulos</w:t>
      </w:r>
    </w:p>
    <w:p>
      <w:r>
        <w:t xml:space="preserve">eläin, joka saa liikuntaa</w:t>
      </w:r>
    </w:p>
    <w:p>
      <w:r>
        <w:rPr>
          <w:b/>
        </w:rPr>
        <w:t xml:space="preserve">Esimerkki 4.2916</w:t>
      </w:r>
    </w:p>
    <w:p>
      <w:r>
        <w:t xml:space="preserve">PersonX puhaltaa suukon</w:t>
      </w:r>
    </w:p>
    <w:p>
      <w:r>
        <w:rPr>
          <w:b/>
        </w:rPr>
        <w:t xml:space="preserve">Tulos</w:t>
      </w:r>
    </w:p>
    <w:p>
      <w:r>
        <w:t xml:space="preserve">olla hellä hyvästellessään.</w:t>
      </w:r>
    </w:p>
    <w:p>
      <w:r>
        <w:rPr>
          <w:b/>
        </w:rPr>
        <w:t xml:space="preserve">Esimerkki 4.2917</w:t>
      </w:r>
    </w:p>
    <w:p>
      <w:r>
        <w:t xml:space="preserve">PersonX saa PersonX:n pallon</w:t>
      </w:r>
    </w:p>
    <w:p>
      <w:r>
        <w:rPr>
          <w:b/>
        </w:rPr>
        <w:t xml:space="preserve">Tulos</w:t>
      </w:r>
    </w:p>
    <w:p>
      <w:r>
        <w:t xml:space="preserve">saada pallo</w:t>
      </w:r>
    </w:p>
    <w:p>
      <w:r>
        <w:rPr>
          <w:b/>
        </w:rPr>
        <w:t xml:space="preserve">Esimerkki 4.2918</w:t>
      </w:r>
    </w:p>
    <w:p>
      <w:r>
        <w:t xml:space="preserve">PersonX sanoo ___ vastauksena</w:t>
      </w:r>
    </w:p>
    <w:p>
      <w:r>
        <w:rPr>
          <w:b/>
        </w:rPr>
        <w:t xml:space="preserve">Tulos</w:t>
      </w:r>
    </w:p>
    <w:p>
      <w:r>
        <w:t xml:space="preserve">ei sano mitään</w:t>
      </w:r>
    </w:p>
    <w:p>
      <w:r>
        <w:rPr>
          <w:b/>
        </w:rPr>
        <w:t xml:space="preserve">Esimerkki 4.2919</w:t>
      </w:r>
    </w:p>
    <w:p>
      <w:r>
        <w:t xml:space="preserve">HenkilöX kokoaa HenkilöX:n tavarat</w:t>
      </w:r>
    </w:p>
    <w:p>
      <w:r>
        <w:rPr>
          <w:b/>
        </w:rPr>
        <w:t xml:space="preserve">Tulos</w:t>
      </w:r>
    </w:p>
    <w:p>
      <w:r>
        <w:t xml:space="preserve">siirtyä</w:t>
      </w:r>
    </w:p>
    <w:p>
      <w:r>
        <w:rPr>
          <w:b/>
        </w:rPr>
        <w:t xml:space="preserve">Esimerkki 4.2920</w:t>
      </w:r>
    </w:p>
    <w:p>
      <w:r>
        <w:t xml:space="preserve">HenkilöX kohtelee henkilöäY hyvin</w:t>
      </w:r>
    </w:p>
    <w:p>
      <w:r>
        <w:rPr>
          <w:b/>
        </w:rPr>
        <w:t xml:space="preserve">Tulos</w:t>
      </w:r>
    </w:p>
    <w:p>
      <w:r>
        <w:t xml:space="preserve">huolehtiva</w:t>
      </w:r>
    </w:p>
    <w:p>
      <w:r>
        <w:rPr>
          <w:b/>
        </w:rPr>
        <w:t xml:space="preserve">Esimerkki 4.2921</w:t>
      </w:r>
    </w:p>
    <w:p>
      <w:r>
        <w:t xml:space="preserve">PersonX saa PersonY:n arvaamaan</w:t>
      </w:r>
    </w:p>
    <w:p>
      <w:r>
        <w:rPr>
          <w:b/>
        </w:rPr>
        <w:t xml:space="preserve">Tulos</w:t>
      </w:r>
    </w:p>
    <w:p>
      <w:r>
        <w:t xml:space="preserve">yllättää henkilö y</w:t>
      </w:r>
    </w:p>
    <w:p>
      <w:r>
        <w:rPr>
          <w:b/>
        </w:rPr>
        <w:t xml:space="preserve">Esimerkki 4.2922</w:t>
      </w:r>
    </w:p>
    <w:p>
      <w:r>
        <w:t xml:space="preserve">HenkilöX vetää ___ tiukasti HenkilöY:n ___ vastaan.</w:t>
      </w:r>
    </w:p>
    <w:p>
      <w:r>
        <w:rPr>
          <w:b/>
        </w:rPr>
        <w:t xml:space="preserve">Tulos</w:t>
      </w:r>
    </w:p>
    <w:p>
      <w:r>
        <w:t xml:space="preserve">leikkiä seksuaalisesti henkilön kanssa</w:t>
      </w:r>
    </w:p>
    <w:p>
      <w:r>
        <w:rPr>
          <w:b/>
        </w:rPr>
        <w:t xml:space="preserve">Esimerkki 4.2923</w:t>
      </w:r>
    </w:p>
    <w:p>
      <w:r>
        <w:t xml:space="preserve">HenkilöX soittaa HenkilöX:n tyttöystävälle</w:t>
      </w:r>
    </w:p>
    <w:p>
      <w:r>
        <w:rPr>
          <w:b/>
        </w:rPr>
        <w:t xml:space="preserve">Tulos</w:t>
      </w:r>
    </w:p>
    <w:p>
      <w:r>
        <w:t xml:space="preserve">pitää yhteyttä</w:t>
      </w:r>
    </w:p>
    <w:p>
      <w:r>
        <w:rPr>
          <w:b/>
        </w:rPr>
        <w:t xml:space="preserve">Esimerkki 4.2924</w:t>
      </w:r>
    </w:p>
    <w:p>
      <w:r>
        <w:t xml:space="preserve">PersonX:stä tulee PersonY:n jäsen</w:t>
      </w:r>
    </w:p>
    <w:p>
      <w:r>
        <w:rPr>
          <w:b/>
        </w:rPr>
        <w:t xml:space="preserve">Tulos</w:t>
      </w:r>
    </w:p>
    <w:p>
      <w:r>
        <w:t xml:space="preserve">sisällytettävä</w:t>
      </w:r>
    </w:p>
    <w:p>
      <w:r>
        <w:rPr>
          <w:b/>
        </w:rPr>
        <w:t xml:space="preserve">Esimerkki 4.2925</w:t>
      </w:r>
    </w:p>
    <w:p>
      <w:r>
        <w:t xml:space="preserve">PersonX antaa PersonX:n lapsille</w:t>
      </w:r>
    </w:p>
    <w:p>
      <w:r>
        <w:rPr>
          <w:b/>
        </w:rPr>
        <w:t xml:space="preserve">Tulos</w:t>
      </w:r>
    </w:p>
    <w:p>
      <w:r>
        <w:t xml:space="preserve">olla ystävä</w:t>
      </w:r>
    </w:p>
    <w:p>
      <w:r>
        <w:rPr>
          <w:b/>
        </w:rPr>
        <w:t xml:space="preserve">Esimerkki 4.2926</w:t>
      </w:r>
    </w:p>
    <w:p>
      <w:r>
        <w:t xml:space="preserve">HenkilöX saa HenkilöX:n rahat ___.</w:t>
      </w:r>
    </w:p>
    <w:p>
      <w:r>
        <w:rPr>
          <w:b/>
        </w:rPr>
        <w:t xml:space="preserve">Tulos</w:t>
      </w:r>
    </w:p>
    <w:p>
      <w:r>
        <w:t xml:space="preserve">saadakseen takaisin sen, mitä hän käytti</w:t>
      </w:r>
    </w:p>
    <w:p>
      <w:r>
        <w:rPr>
          <w:b/>
        </w:rPr>
        <w:t xml:space="preserve">Esimerkki 4.2927</w:t>
      </w:r>
    </w:p>
    <w:p>
      <w:r>
        <w:t xml:space="preserve">PersonX vie PersonY:n kauas</w:t>
      </w:r>
    </w:p>
    <w:p>
      <w:r>
        <w:rPr>
          <w:b/>
        </w:rPr>
        <w:t xml:space="preserve">Tulos</w:t>
      </w:r>
    </w:p>
    <w:p>
      <w:r>
        <w:t xml:space="preserve">viedä heidät pois</w:t>
      </w:r>
    </w:p>
    <w:p>
      <w:r>
        <w:rPr>
          <w:b/>
        </w:rPr>
        <w:t xml:space="preserve">Esimerkki 4.2928</w:t>
      </w:r>
    </w:p>
    <w:p>
      <w:r>
        <w:t xml:space="preserve">HenkilöX antaa henkilöY:lle leipää</w:t>
      </w:r>
    </w:p>
    <w:p>
      <w:r>
        <w:rPr>
          <w:b/>
        </w:rPr>
        <w:t xml:space="preserve">Tulos</w:t>
      </w:r>
    </w:p>
    <w:p>
      <w:r>
        <w:t xml:space="preserve">ruokkia henkilöitä</w:t>
      </w:r>
    </w:p>
    <w:p>
      <w:r>
        <w:rPr>
          <w:b/>
        </w:rPr>
        <w:t xml:space="preserve">Esimerkki 4.2929</w:t>
      </w:r>
    </w:p>
    <w:p>
      <w:r>
        <w:t xml:space="preserve">PersonX haukkuu PersonX:ää</w:t>
      </w:r>
    </w:p>
    <w:p>
      <w:r>
        <w:rPr>
          <w:b/>
        </w:rPr>
        <w:t xml:space="preserve">Tulos</w:t>
      </w:r>
    </w:p>
    <w:p>
      <w:r>
        <w:t xml:space="preserve">olla hauska</w:t>
      </w:r>
    </w:p>
    <w:p>
      <w:r>
        <w:rPr>
          <w:b/>
        </w:rPr>
        <w:t xml:space="preserve">Esimerkki 4.2930</w:t>
      </w:r>
    </w:p>
    <w:p>
      <w:r>
        <w:t xml:space="preserve">HenkilöX pitää ___:n hallussaan vuosia</w:t>
      </w:r>
    </w:p>
    <w:p>
      <w:r>
        <w:rPr>
          <w:b/>
        </w:rPr>
        <w:t xml:space="preserve">Tulos</w:t>
      </w:r>
    </w:p>
    <w:p>
      <w:r>
        <w:t xml:space="preserve">koska hän nauttii työstään ja tekee sen hyvin.</w:t>
      </w:r>
    </w:p>
    <w:p>
      <w:r>
        <w:rPr>
          <w:b/>
        </w:rPr>
        <w:t xml:space="preserve">Esimerkki 4.2931</w:t>
      </w:r>
    </w:p>
    <w:p>
      <w:r>
        <w:t xml:space="preserve">HenkilöX käyttää ___ lukemiseen</w:t>
      </w:r>
    </w:p>
    <w:p>
      <w:r>
        <w:rPr>
          <w:b/>
        </w:rPr>
        <w:t xml:space="preserve">Tulos</w:t>
      </w:r>
    </w:p>
    <w:p>
      <w:r>
        <w:t xml:space="preserve">oppia</w:t>
      </w:r>
    </w:p>
    <w:p>
      <w:r>
        <w:rPr>
          <w:b/>
        </w:rPr>
        <w:t xml:space="preserve">Esimerkki 4.2932</w:t>
      </w:r>
    </w:p>
    <w:p>
      <w:r>
        <w:t xml:space="preserve">HenkilöX menee HenkilöY:n taloon</w:t>
      </w:r>
    </w:p>
    <w:p>
      <w:r>
        <w:rPr>
          <w:b/>
        </w:rPr>
        <w:t xml:space="preserve">Tulos</w:t>
      </w:r>
    </w:p>
    <w:p>
      <w:r>
        <w:t xml:space="preserve">ryöstää jotain</w:t>
      </w:r>
    </w:p>
    <w:p>
      <w:r>
        <w:rPr>
          <w:b/>
        </w:rPr>
        <w:t xml:space="preserve">Esimerkki 4.2933</w:t>
      </w:r>
    </w:p>
    <w:p>
      <w:r>
        <w:t xml:space="preserve">PersonX ottaa ohjat käsiinsä</w:t>
      </w:r>
    </w:p>
    <w:p>
      <w:r>
        <w:rPr>
          <w:b/>
        </w:rPr>
        <w:t xml:space="preserve">Tulos</w:t>
      </w:r>
    </w:p>
    <w:p>
      <w:r>
        <w:t xml:space="preserve">tilanteen hallitseminen</w:t>
      </w:r>
    </w:p>
    <w:p>
      <w:r>
        <w:rPr>
          <w:b/>
        </w:rPr>
        <w:t xml:space="preserve">Esimerkki 4.2934</w:t>
      </w:r>
    </w:p>
    <w:p>
      <w:r>
        <w:t xml:space="preserve">HenkilöX on ___ kokoonpanossa.</w:t>
      </w:r>
    </w:p>
    <w:p>
      <w:r>
        <w:rPr>
          <w:b/>
        </w:rPr>
        <w:t xml:space="preserve">Tulos</w:t>
      </w:r>
    </w:p>
    <w:p>
      <w:r>
        <w:t xml:space="preserve">toiminta</w:t>
      </w:r>
    </w:p>
    <w:p>
      <w:r>
        <w:rPr>
          <w:b/>
        </w:rPr>
        <w:t xml:space="preserve">Esimerkki 4.2935</w:t>
      </w:r>
    </w:p>
    <w:p>
      <w:r>
        <w:t xml:space="preserve">PersonX määrittää PersonX:n aseman</w:t>
      </w:r>
    </w:p>
    <w:p>
      <w:r>
        <w:rPr>
          <w:b/>
        </w:rPr>
        <w:t xml:space="preserve">Tulos</w:t>
      </w:r>
    </w:p>
    <w:p>
      <w:r>
        <w:t xml:space="preserve">miettiä seuraavaa siirtoa</w:t>
      </w:r>
    </w:p>
    <w:p>
      <w:r>
        <w:rPr>
          <w:b/>
        </w:rPr>
        <w:t xml:space="preserve">Esimerkki 4.2936</w:t>
      </w:r>
    </w:p>
    <w:p>
      <w:r>
        <w:t xml:space="preserve">PersonX antaa PersonY:lle huoneen</w:t>
      </w:r>
    </w:p>
    <w:p>
      <w:r>
        <w:rPr>
          <w:b/>
        </w:rPr>
        <w:t xml:space="preserve">Tulos</w:t>
      </w:r>
    </w:p>
    <w:p>
      <w:r>
        <w:t xml:space="preserve">auttaa henkilöä</w:t>
      </w:r>
    </w:p>
    <w:p>
      <w:r>
        <w:rPr>
          <w:b/>
        </w:rPr>
        <w:t xml:space="preserve">Esimerkki 4.2937</w:t>
      </w:r>
    </w:p>
    <w:p>
      <w:r>
        <w:t xml:space="preserve">PersonX toivottaa tervetulleeksi ___ näistä yrityksistä</w:t>
      </w:r>
    </w:p>
    <w:p>
      <w:r>
        <w:rPr>
          <w:b/>
        </w:rPr>
        <w:t xml:space="preserve">Tulos</w:t>
      </w:r>
    </w:p>
    <w:p>
      <w:r>
        <w:t xml:space="preserve">tuotteet</w:t>
      </w:r>
    </w:p>
    <w:p>
      <w:r>
        <w:rPr>
          <w:b/>
        </w:rPr>
        <w:t xml:space="preserve">Esimerkki 4.2938</w:t>
      </w:r>
    </w:p>
    <w:p>
      <w:r>
        <w:t xml:space="preserve">PersonX suojaa ___:ää hyökkäyksiltä.</w:t>
      </w:r>
    </w:p>
    <w:p>
      <w:r>
        <w:rPr>
          <w:b/>
        </w:rPr>
        <w:t xml:space="preserve">Tulos</w:t>
      </w:r>
    </w:p>
    <w:p>
      <w:r>
        <w:t xml:space="preserve">suojellakseen valtakuntaansa</w:t>
      </w:r>
    </w:p>
    <w:p>
      <w:r>
        <w:rPr>
          <w:b/>
        </w:rPr>
        <w:t xml:space="preserve">Esimerkki 4.2939</w:t>
      </w:r>
    </w:p>
    <w:p>
      <w:r>
        <w:t xml:space="preserve">PersonX liittyy uintijoukkueeseen</w:t>
      </w:r>
    </w:p>
    <w:p>
      <w:r>
        <w:rPr>
          <w:b/>
        </w:rPr>
        <w:t xml:space="preserve">Tulos</w:t>
      </w:r>
    </w:p>
    <w:p>
      <w:r>
        <w:t xml:space="preserve">todistaa itseään.</w:t>
      </w:r>
    </w:p>
    <w:p>
      <w:r>
        <w:rPr>
          <w:b/>
        </w:rPr>
        <w:t xml:space="preserve">Esimerkki 4.2940</w:t>
      </w:r>
    </w:p>
    <w:p>
      <w:r>
        <w:t xml:space="preserve">HenkilöX suorittaa myös ___</w:t>
      </w:r>
    </w:p>
    <w:p>
      <w:r>
        <w:rPr>
          <w:b/>
        </w:rPr>
        <w:t xml:space="preserve">Tulos</w:t>
      </w:r>
    </w:p>
    <w:p>
      <w:r>
        <w:t xml:space="preserve">kiitollinen</w:t>
      </w:r>
    </w:p>
    <w:p>
      <w:r>
        <w:rPr>
          <w:b/>
        </w:rPr>
        <w:t xml:space="preserve">Esimerkki 4.2941</w:t>
      </w:r>
    </w:p>
    <w:p>
      <w:r>
        <w:t xml:space="preserve">PersonX tarjoaa PersonY-menetelmän</w:t>
      </w:r>
    </w:p>
    <w:p>
      <w:r>
        <w:rPr>
          <w:b/>
        </w:rPr>
        <w:t xml:space="preserve">Tulos</w:t>
      </w:r>
    </w:p>
    <w:p>
      <w:r>
        <w:t xml:space="preserve">auttamaan</w:t>
      </w:r>
    </w:p>
    <w:p>
      <w:r>
        <w:rPr>
          <w:b/>
        </w:rPr>
        <w:t xml:space="preserve">Esimerkki 4.2942</w:t>
      </w:r>
    </w:p>
    <w:p>
      <w:r>
        <w:t xml:space="preserve">HenkilöX haluaa, että HenkilöY jää</w:t>
      </w:r>
    </w:p>
    <w:p>
      <w:r>
        <w:rPr>
          <w:b/>
        </w:rPr>
        <w:t xml:space="preserve">Tulos</w:t>
      </w:r>
    </w:p>
    <w:p>
      <w:r>
        <w:t xml:space="preserve">saada uusi ystävä</w:t>
      </w:r>
    </w:p>
    <w:p>
      <w:r>
        <w:rPr>
          <w:b/>
        </w:rPr>
        <w:t xml:space="preserve">Esimerkki 4.2943</w:t>
      </w:r>
    </w:p>
    <w:p>
      <w:r>
        <w:t xml:space="preserve">PersonX löysää esiliinan nauhat</w:t>
      </w:r>
    </w:p>
    <w:p>
      <w:r>
        <w:rPr>
          <w:b/>
        </w:rPr>
        <w:t xml:space="preserve">Tulos</w:t>
      </w:r>
    </w:p>
    <w:p>
      <w:r>
        <w:t xml:space="preserve">tehdään esiliinan avulla</w:t>
      </w:r>
    </w:p>
    <w:p>
      <w:r>
        <w:rPr>
          <w:b/>
        </w:rPr>
        <w:t xml:space="preserve">Esimerkki 4.2944</w:t>
      </w:r>
    </w:p>
    <w:p>
      <w:r>
        <w:t xml:space="preserve">PersonX voittaa PersonX:n itsenäisyyden</w:t>
      </w:r>
    </w:p>
    <w:p>
      <w:r>
        <w:rPr>
          <w:b/>
        </w:rPr>
        <w:t xml:space="preserve">Tulos</w:t>
      </w:r>
    </w:p>
    <w:p>
      <w:r>
        <w:t xml:space="preserve">seisomaan yksin</w:t>
      </w:r>
    </w:p>
    <w:p>
      <w:r>
        <w:rPr>
          <w:b/>
        </w:rPr>
        <w:t xml:space="preserve">Esimerkki 4.2945</w:t>
      </w:r>
    </w:p>
    <w:p>
      <w:r>
        <w:t xml:space="preserve">PersonX vaihtaa PersonX:n puvun</w:t>
      </w:r>
    </w:p>
    <w:p>
      <w:r>
        <w:rPr>
          <w:b/>
        </w:rPr>
        <w:t xml:space="preserve">Tulos</w:t>
      </w:r>
    </w:p>
    <w:p>
      <w:r>
        <w:t xml:space="preserve">vaihda henkilö x:n puvut</w:t>
      </w:r>
    </w:p>
    <w:p>
      <w:r>
        <w:rPr>
          <w:b/>
        </w:rPr>
        <w:t xml:space="preserve">Esimerkki 4.2946</w:t>
      </w:r>
    </w:p>
    <w:p>
      <w:r>
        <w:t xml:space="preserve">PersonX ottaa ratin</w:t>
      </w:r>
    </w:p>
    <w:p>
      <w:r>
        <w:rPr>
          <w:b/>
        </w:rPr>
        <w:t xml:space="preserve">Tulos</w:t>
      </w:r>
    </w:p>
    <w:p>
      <w:r>
        <w:t xml:space="preserve">ajaa</w:t>
      </w:r>
    </w:p>
    <w:p>
      <w:r>
        <w:rPr>
          <w:b/>
        </w:rPr>
        <w:t xml:space="preserve">Esimerkki 4.2947</w:t>
      </w:r>
    </w:p>
    <w:p>
      <w:r>
        <w:t xml:space="preserve">HenkilöX mainostaa HenkilöY:n yritystä</w:t>
      </w:r>
    </w:p>
    <w:p>
      <w:r>
        <w:rPr>
          <w:b/>
        </w:rPr>
        <w:t xml:space="preserve">Tulos</w:t>
      </w:r>
    </w:p>
    <w:p>
      <w:r>
        <w:t xml:space="preserve">auttaa henkilöitä.</w:t>
      </w:r>
    </w:p>
    <w:p>
      <w:r>
        <w:rPr>
          <w:b/>
        </w:rPr>
        <w:t xml:space="preserve">Esimerkki 4.2948</w:t>
      </w:r>
    </w:p>
    <w:p>
      <w:r>
        <w:t xml:space="preserve">HenkilöX pyytää ___:tä treffeille.</w:t>
      </w:r>
    </w:p>
    <w:p>
      <w:r>
        <w:rPr>
          <w:b/>
        </w:rPr>
        <w:t xml:space="preserve">Tulos</w:t>
      </w:r>
    </w:p>
    <w:p>
      <w:r>
        <w:t xml:space="preserve">tutustua henkilöön paremmin</w:t>
      </w:r>
    </w:p>
    <w:p>
      <w:r>
        <w:rPr>
          <w:b/>
        </w:rPr>
        <w:t xml:space="preserve">Esimerkki 4.2949</w:t>
      </w:r>
    </w:p>
    <w:p>
      <w:r>
        <w:t xml:space="preserve">HenkilöX esiintyy henkilöY:n iässä</w:t>
      </w:r>
    </w:p>
    <w:p>
      <w:r>
        <w:rPr>
          <w:b/>
        </w:rPr>
        <w:t xml:space="preserve">Tulos</w:t>
      </w:r>
    </w:p>
    <w:p>
      <w:r>
        <w:t xml:space="preserve">tapahtua</w:t>
      </w:r>
    </w:p>
    <w:p>
      <w:r>
        <w:rPr>
          <w:b/>
        </w:rPr>
        <w:t xml:space="preserve">Esimerkki 4.2950</w:t>
      </w:r>
    </w:p>
    <w:p>
      <w:r>
        <w:t xml:space="preserve">HenkilöX taistelee henkilöY:n hengen puolesta.</w:t>
      </w:r>
    </w:p>
    <w:p>
      <w:r>
        <w:rPr>
          <w:b/>
        </w:rPr>
        <w:t xml:space="preserve">Tulos</w:t>
      </w:r>
    </w:p>
    <w:p>
      <w:r>
        <w:t xml:space="preserve">henkilön y suojelemiseksi.</w:t>
      </w:r>
    </w:p>
    <w:p>
      <w:r>
        <w:rPr>
          <w:b/>
        </w:rPr>
        <w:t xml:space="preserve">Esimerkki 4.2951</w:t>
      </w:r>
    </w:p>
    <w:p>
      <w:r>
        <w:t xml:space="preserve">PersonX jatkaa PersonY:n etsintää</w:t>
      </w:r>
    </w:p>
    <w:p>
      <w:r>
        <w:rPr>
          <w:b/>
        </w:rPr>
        <w:t xml:space="preserve">Tulos</w:t>
      </w:r>
    </w:p>
    <w:p>
      <w:r>
        <w:t xml:space="preserve">frunstrtred &amp; nervosu että he eivät vieläkään voi jäljittää persony</w:t>
      </w:r>
    </w:p>
    <w:p>
      <w:r>
        <w:rPr>
          <w:b/>
        </w:rPr>
        <w:t xml:space="preserve">Esimerkki 4.2952</w:t>
      </w:r>
    </w:p>
    <w:p>
      <w:r>
        <w:t xml:space="preserve">HenkilöX käyttää ___ tehdäkseen</w:t>
      </w:r>
    </w:p>
    <w:p>
      <w:r>
        <w:rPr>
          <w:b/>
        </w:rPr>
        <w:t xml:space="preserve">Tulos</w:t>
      </w:r>
    </w:p>
    <w:p>
      <w:r>
        <w:t xml:space="preserve">olla rikas</w:t>
      </w:r>
    </w:p>
    <w:p>
      <w:r>
        <w:rPr>
          <w:b/>
        </w:rPr>
        <w:t xml:space="preserve">Esimerkki 4.2953</w:t>
      </w:r>
    </w:p>
    <w:p>
      <w:r>
        <w:t xml:space="preserve">HenkilöX ohittaa henkilöY:n huulet</w:t>
      </w:r>
    </w:p>
    <w:p>
      <w:r>
        <w:rPr>
          <w:b/>
        </w:rPr>
        <w:t xml:space="preserve">Tulos</w:t>
      </w:r>
    </w:p>
    <w:p>
      <w:r>
        <w:t xml:space="preserve">olla ilkeä</w:t>
      </w:r>
    </w:p>
    <w:p>
      <w:r>
        <w:rPr>
          <w:b/>
        </w:rPr>
        <w:t xml:space="preserve">Esimerkki 4.2954</w:t>
      </w:r>
    </w:p>
    <w:p>
      <w:r>
        <w:t xml:space="preserve">HenkilöX ajaa HenkilöY:n rullalautaa.</w:t>
      </w:r>
    </w:p>
    <w:p>
      <w:r>
        <w:rPr>
          <w:b/>
        </w:rPr>
        <w:t xml:space="preserve">Tulos</w:t>
      </w:r>
    </w:p>
    <w:p>
      <w:r>
        <w:t xml:space="preserve">kokeilla sitä</w:t>
      </w:r>
    </w:p>
    <w:p>
      <w:r>
        <w:rPr>
          <w:b/>
        </w:rPr>
        <w:t xml:space="preserve">Esimerkki 4.2955</w:t>
      </w:r>
    </w:p>
    <w:p>
      <w:r>
        <w:t xml:space="preserve">HenkilöX viettää henkilöX:n ___ työskentelemällä.</w:t>
      </w:r>
    </w:p>
    <w:p>
      <w:r>
        <w:rPr>
          <w:b/>
        </w:rPr>
        <w:t xml:space="preserve">Tulos</w:t>
      </w:r>
    </w:p>
    <w:p>
      <w:r>
        <w:t xml:space="preserve">ansaita rahaa</w:t>
      </w:r>
    </w:p>
    <w:p>
      <w:r>
        <w:rPr>
          <w:b/>
        </w:rPr>
        <w:t xml:space="preserve">Esimerkki 4.2956</w:t>
      </w:r>
    </w:p>
    <w:p>
      <w:r>
        <w:t xml:space="preserve">HenkilöX suostuttelee ___ käyttämään</w:t>
      </w:r>
    </w:p>
    <w:p>
      <w:r>
        <w:rPr>
          <w:b/>
        </w:rPr>
        <w:t xml:space="preserve">Tulos</w:t>
      </w:r>
    </w:p>
    <w:p>
      <w:r>
        <w:t xml:space="preserve">auttaa muita</w:t>
      </w:r>
    </w:p>
    <w:p>
      <w:r>
        <w:rPr>
          <w:b/>
        </w:rPr>
        <w:t xml:space="preserve">Esimerkki 4.2957</w:t>
      </w:r>
    </w:p>
    <w:p>
      <w:r>
        <w:t xml:space="preserve">PersonX ostaa ___ ilman reseptiä</w:t>
      </w:r>
    </w:p>
    <w:p>
      <w:r>
        <w:rPr>
          <w:b/>
        </w:rPr>
        <w:t xml:space="preserve">Tulos</w:t>
      </w:r>
    </w:p>
    <w:p>
      <w:r>
        <w:t xml:space="preserve">saada lääke heti</w:t>
      </w:r>
    </w:p>
    <w:p>
      <w:r>
        <w:rPr>
          <w:b/>
        </w:rPr>
        <w:t xml:space="preserve">Esimerkki 4.2958</w:t>
      </w:r>
    </w:p>
    <w:p>
      <w:r>
        <w:t xml:space="preserve">PersonX pääsee vauhtiin</w:t>
      </w:r>
    </w:p>
    <w:p>
      <w:r>
        <w:rPr>
          <w:b/>
        </w:rPr>
        <w:t xml:space="preserve">Tulos</w:t>
      </w:r>
    </w:p>
    <w:p>
      <w:r>
        <w:t xml:space="preserve">aktiivinen</w:t>
      </w:r>
    </w:p>
    <w:p>
      <w:r>
        <w:rPr>
          <w:b/>
        </w:rPr>
        <w:t xml:space="preserve">Esimerkki 4.2959</w:t>
      </w:r>
    </w:p>
    <w:p>
      <w:r>
        <w:t xml:space="preserve">HenkilöX tarttuu jokaiseen ___</w:t>
      </w:r>
    </w:p>
    <w:p>
      <w:r>
        <w:rPr>
          <w:b/>
        </w:rPr>
        <w:t xml:space="preserve">Tulos</w:t>
      </w:r>
    </w:p>
    <w:p>
      <w:r>
        <w:t xml:space="preserve">olla varma, ettei ole huolellinen ja jättää kiveäkään kääntämättä omien tavoitteiden saavuttamiseksi.</w:t>
      </w:r>
    </w:p>
    <w:p>
      <w:r>
        <w:rPr>
          <w:b/>
        </w:rPr>
        <w:t xml:space="preserve">Esimerkki 4.2960</w:t>
      </w:r>
    </w:p>
    <w:p>
      <w:r>
        <w:t xml:space="preserve">PersonX ajaa PersonX:n etuja</w:t>
      </w:r>
    </w:p>
    <w:p>
      <w:r>
        <w:rPr>
          <w:b/>
        </w:rPr>
        <w:t xml:space="preserve">Tulos</w:t>
      </w:r>
    </w:p>
    <w:p>
      <w:r>
        <w:t xml:space="preserve">saavuttamaan unelmansa.</w:t>
      </w:r>
    </w:p>
    <w:p>
      <w:r>
        <w:rPr>
          <w:b/>
        </w:rPr>
        <w:t xml:space="preserve">Esimerkki 4.2961</w:t>
      </w:r>
    </w:p>
    <w:p>
      <w:r>
        <w:t xml:space="preserve">PersonX käyttää jokaista ___</w:t>
      </w:r>
    </w:p>
    <w:p>
      <w:r>
        <w:rPr>
          <w:b/>
        </w:rPr>
        <w:t xml:space="preserve">Tulos</w:t>
      </w:r>
    </w:p>
    <w:p>
      <w:r>
        <w:t xml:space="preserve">hyödyntää tilaisuudet parhaalla mahdollisella tavalla</w:t>
      </w:r>
    </w:p>
    <w:p>
      <w:r>
        <w:rPr>
          <w:b/>
        </w:rPr>
        <w:t xml:space="preserve">Esimerkki 4.2962</w:t>
      </w:r>
    </w:p>
    <w:p>
      <w:r>
        <w:t xml:space="preserve">HenkilöX parantaa HenkilöY:n asemaa</w:t>
      </w:r>
    </w:p>
    <w:p>
      <w:r>
        <w:rPr>
          <w:b/>
        </w:rPr>
        <w:t xml:space="preserve">Tulos</w:t>
      </w:r>
    </w:p>
    <w:p>
      <w:r>
        <w:t xml:space="preserve">auttamaan</w:t>
      </w:r>
    </w:p>
    <w:p>
      <w:r>
        <w:rPr>
          <w:b/>
        </w:rPr>
        <w:t xml:space="preserve">Esimerkki 4.2963</w:t>
      </w:r>
    </w:p>
    <w:p>
      <w:r>
        <w:t xml:space="preserve">HenkilöX laulaa HenkilöY:lle laulun</w:t>
      </w:r>
    </w:p>
    <w:p>
      <w:r>
        <w:rPr>
          <w:b/>
        </w:rPr>
        <w:t xml:space="preserve">Tulos</w:t>
      </w:r>
    </w:p>
    <w:p>
      <w:r>
        <w:t xml:space="preserve">viihdyttää henkilöä y</w:t>
      </w:r>
    </w:p>
    <w:p>
      <w:r>
        <w:rPr>
          <w:b/>
        </w:rPr>
        <w:t xml:space="preserve">Esimerkki 4.2964</w:t>
      </w:r>
    </w:p>
    <w:p>
      <w:r>
        <w:t xml:space="preserve">PersonX paljastaa PersonY:n henkilöllisyyden</w:t>
      </w:r>
    </w:p>
    <w:p>
      <w:r>
        <w:rPr>
          <w:b/>
        </w:rPr>
        <w:t xml:space="preserve">Tulos</w:t>
      </w:r>
    </w:p>
    <w:p>
      <w:r>
        <w:t xml:space="preserve">ihmiset, jotka on syytä tuntea</w:t>
      </w:r>
    </w:p>
    <w:p>
      <w:r>
        <w:rPr>
          <w:b/>
        </w:rPr>
        <w:t xml:space="preserve">Esimerkki 4.2965</w:t>
      </w:r>
    </w:p>
    <w:p>
      <w:r>
        <w:t xml:space="preserve">PersonX pitää ___ erillään</w:t>
      </w:r>
    </w:p>
    <w:p>
      <w:r>
        <w:rPr>
          <w:b/>
        </w:rPr>
        <w:t xml:space="preserve">Tulos</w:t>
      </w:r>
    </w:p>
    <w:p>
      <w:r>
        <w:t xml:space="preserve">rauhan säilyttäminen</w:t>
      </w:r>
    </w:p>
    <w:p>
      <w:r>
        <w:rPr>
          <w:b/>
        </w:rPr>
        <w:t xml:space="preserve">Esimerkki 4.2966</w:t>
      </w:r>
    </w:p>
    <w:p>
      <w:r>
        <w:t xml:space="preserve">HenkilöX ostaa ___ sen sijaan</w:t>
      </w:r>
    </w:p>
    <w:p>
      <w:r>
        <w:rPr>
          <w:b/>
        </w:rPr>
        <w:t xml:space="preserve">Tulos</w:t>
      </w:r>
    </w:p>
    <w:p>
      <w:r>
        <w:t xml:space="preserve">saada jotain uutta</w:t>
      </w:r>
    </w:p>
    <w:p>
      <w:r>
        <w:rPr>
          <w:b/>
        </w:rPr>
        <w:t xml:space="preserve">Esimerkki 4.2967</w:t>
      </w:r>
    </w:p>
    <w:p>
      <w:r>
        <w:t xml:space="preserve">HenkilöX antaa henkilöY:lle lausuman</w:t>
      </w:r>
    </w:p>
    <w:p>
      <w:r>
        <w:rPr>
          <w:b/>
        </w:rPr>
        <w:t xml:space="preserve">Tulos</w:t>
      </w:r>
    </w:p>
    <w:p>
      <w:r>
        <w:t xml:space="preserve">puhua</w:t>
      </w:r>
    </w:p>
    <w:p>
      <w:r>
        <w:rPr>
          <w:b/>
        </w:rPr>
        <w:t xml:space="preserve">Esimerkki 4.2968</w:t>
      </w:r>
    </w:p>
    <w:p>
      <w:r>
        <w:t xml:space="preserve">PersonX käyttää ___ tunnistamiseen</w:t>
      </w:r>
    </w:p>
    <w:p>
      <w:r>
        <w:rPr>
          <w:b/>
        </w:rPr>
        <w:t xml:space="preserve">Tulos</w:t>
      </w:r>
    </w:p>
    <w:p>
      <w:r>
        <w:t xml:space="preserve">merkitä jokainen tapaus</w:t>
      </w:r>
    </w:p>
    <w:p>
      <w:r>
        <w:rPr>
          <w:b/>
        </w:rPr>
        <w:t xml:space="preserve">Esimerkki 4.2969</w:t>
      </w:r>
    </w:p>
    <w:p>
      <w:r>
        <w:t xml:space="preserve">HenkilöX tavoittelee HenkilöY:n puhelinta.</w:t>
      </w:r>
    </w:p>
    <w:p>
      <w:r>
        <w:rPr>
          <w:b/>
        </w:rPr>
        <w:t xml:space="preserve">Tulos</w:t>
      </w:r>
    </w:p>
    <w:p>
      <w:r>
        <w:t xml:space="preserve">saada se</w:t>
      </w:r>
    </w:p>
    <w:p>
      <w:r>
        <w:rPr>
          <w:b/>
        </w:rPr>
        <w:t xml:space="preserve">Esimerkki 4.2970</w:t>
      </w:r>
    </w:p>
    <w:p>
      <w:r>
        <w:t xml:space="preserve">HenkilöX pitelee HenkilöY:n päätä.</w:t>
      </w:r>
    </w:p>
    <w:p>
      <w:r>
        <w:rPr>
          <w:b/>
        </w:rPr>
        <w:t xml:space="preserve">Tulos</w:t>
      </w:r>
    </w:p>
    <w:p>
      <w:r>
        <w:t xml:space="preserve">olla hellä</w:t>
      </w:r>
    </w:p>
    <w:p>
      <w:r>
        <w:rPr>
          <w:b/>
        </w:rPr>
        <w:t xml:space="preserve">Esimerkki 4.2971</w:t>
      </w:r>
    </w:p>
    <w:p>
      <w:r>
        <w:t xml:space="preserve">HenkilöX puhuu HenkilöY:n mielipidettä</w:t>
      </w:r>
    </w:p>
    <w:p>
      <w:r>
        <w:rPr>
          <w:b/>
        </w:rPr>
        <w:t xml:space="preserve">Tulos</w:t>
      </w:r>
    </w:p>
    <w:p>
      <w:r>
        <w:t xml:space="preserve">ilmaista mielipiteensä</w:t>
      </w:r>
    </w:p>
    <w:p>
      <w:r>
        <w:rPr>
          <w:b/>
        </w:rPr>
        <w:t xml:space="preserve">Esimerkki 4.2972</w:t>
      </w:r>
    </w:p>
    <w:p>
      <w:r>
        <w:t xml:space="preserve">HenkilöX herää eräänä aamuna</w:t>
      </w:r>
    </w:p>
    <w:p>
      <w:r>
        <w:rPr>
          <w:b/>
        </w:rPr>
        <w:t xml:space="preserve">Tulos</w:t>
      </w:r>
    </w:p>
    <w:p>
      <w:r>
        <w:t xml:space="preserve">nousta ylös ja mennä töihin</w:t>
      </w:r>
    </w:p>
    <w:p>
      <w:r>
        <w:rPr>
          <w:b/>
        </w:rPr>
        <w:t xml:space="preserve">Esimerkki 4.2973</w:t>
      </w:r>
    </w:p>
    <w:p>
      <w:r>
        <w:t xml:space="preserve">PersonX ottaa alaspäin</w:t>
      </w:r>
    </w:p>
    <w:p>
      <w:r>
        <w:rPr>
          <w:b/>
        </w:rPr>
        <w:t xml:space="preserve">Tulos</w:t>
      </w:r>
    </w:p>
    <w:p>
      <w:r>
        <w:t xml:space="preserve">päästä eroon jostakin</w:t>
      </w:r>
    </w:p>
    <w:p>
      <w:r>
        <w:rPr>
          <w:b/>
        </w:rPr>
        <w:t xml:space="preserve">Esimerkki 4.2974</w:t>
      </w:r>
    </w:p>
    <w:p>
      <w:r>
        <w:t xml:space="preserve">PersonX liputtaa</w:t>
      </w:r>
    </w:p>
    <w:p>
      <w:r>
        <w:rPr>
          <w:b/>
        </w:rPr>
        <w:t xml:space="preserve">Tulos</w:t>
      </w:r>
    </w:p>
    <w:p>
      <w:r>
        <w:t xml:space="preserve">kunnioittaa maataan</w:t>
      </w:r>
    </w:p>
    <w:p>
      <w:r>
        <w:rPr>
          <w:b/>
        </w:rPr>
        <w:t xml:space="preserve">Esimerkki 4.2975</w:t>
      </w:r>
    </w:p>
    <w:p>
      <w:r>
        <w:t xml:space="preserve">PersonX näkee voisi saada</w:t>
      </w:r>
    </w:p>
    <w:p>
      <w:r>
        <w:rPr>
          <w:b/>
        </w:rPr>
        <w:t xml:space="preserve">Tulos</w:t>
      </w:r>
    </w:p>
    <w:p>
      <w:r>
        <w:t xml:space="preserve">hankkimaan sen, mitä he pitävät</w:t>
      </w:r>
    </w:p>
    <w:p>
      <w:r>
        <w:rPr>
          <w:b/>
        </w:rPr>
        <w:t xml:space="preserve">Esimerkki 4.2976</w:t>
      </w:r>
    </w:p>
    <w:p>
      <w:r>
        <w:t xml:space="preserve">PersonX käsittelee tätä ___ yksityiskohtaisesti.</w:t>
      </w:r>
    </w:p>
    <w:p>
      <w:r>
        <w:rPr>
          <w:b/>
        </w:rPr>
        <w:t xml:space="preserve">Tulos</w:t>
      </w:r>
    </w:p>
    <w:p>
      <w:r>
        <w:t xml:space="preserve">selittää eri prosessit</w:t>
      </w:r>
    </w:p>
    <w:p>
      <w:r>
        <w:rPr>
          <w:b/>
        </w:rPr>
        <w:t xml:space="preserve">Esimerkki 4.2977</w:t>
      </w:r>
    </w:p>
    <w:p>
      <w:r>
        <w:t xml:space="preserve">PersonX pitää PersonY:n takaisin</w:t>
      </w:r>
    </w:p>
    <w:p>
      <w:r>
        <w:rPr>
          <w:b/>
        </w:rPr>
        <w:t xml:space="preserve">Tulos</w:t>
      </w:r>
    </w:p>
    <w:p>
      <w:r>
        <w:t xml:space="preserve">estää jotain</w:t>
      </w:r>
    </w:p>
    <w:p>
      <w:r>
        <w:rPr>
          <w:b/>
        </w:rPr>
        <w:t xml:space="preserve">Esimerkki 4.2978</w:t>
      </w:r>
    </w:p>
    <w:p>
      <w:r>
        <w:t xml:space="preserve">HenkilöX ottaa HenkilöX:n ___ turhaan vastaan</w:t>
      </w:r>
    </w:p>
    <w:p>
      <w:r>
        <w:rPr>
          <w:b/>
        </w:rPr>
        <w:t xml:space="preserve">Tulos</w:t>
      </w:r>
    </w:p>
    <w:p>
      <w:r>
        <w:t xml:space="preserve">käyttää jonkun nimeä töykeästi</w:t>
      </w:r>
    </w:p>
    <w:p>
      <w:r>
        <w:rPr>
          <w:b/>
        </w:rPr>
        <w:t xml:space="preserve">Esimerkki 4.2979</w:t>
      </w:r>
    </w:p>
    <w:p>
      <w:r>
        <w:t xml:space="preserve">PersonX säilyttää PersonX:n aseman</w:t>
      </w:r>
    </w:p>
    <w:p>
      <w:r>
        <w:rPr>
          <w:b/>
        </w:rPr>
        <w:t xml:space="preserve">Tulos</w:t>
      </w:r>
    </w:p>
    <w:p>
      <w:r>
        <w:t xml:space="preserve">säilyttää asemansa</w:t>
      </w:r>
    </w:p>
    <w:p>
      <w:r>
        <w:rPr>
          <w:b/>
        </w:rPr>
        <w:t xml:space="preserve">Esimerkki 4.2980</w:t>
      </w:r>
    </w:p>
    <w:p>
      <w:r>
        <w:t xml:space="preserve">HenkilöX antaa henkilölleY vakuutuksen</w:t>
      </w:r>
    </w:p>
    <w:p>
      <w:r>
        <w:rPr>
          <w:b/>
        </w:rPr>
        <w:t xml:space="preserve">Tulos</w:t>
      </w:r>
    </w:p>
    <w:p>
      <w:r>
        <w:t xml:space="preserve">lievittää ihmisten huolia</w:t>
      </w:r>
    </w:p>
    <w:p>
      <w:r>
        <w:rPr>
          <w:b/>
        </w:rPr>
        <w:t xml:space="preserve">Esimerkki 4.2981</w:t>
      </w:r>
    </w:p>
    <w:p>
      <w:r>
        <w:t xml:space="preserve">PersonX parantaa PersonX:n olosuhteita</w:t>
      </w:r>
    </w:p>
    <w:p>
      <w:r>
        <w:rPr>
          <w:b/>
        </w:rPr>
        <w:t xml:space="preserve">Tulos</w:t>
      </w:r>
    </w:p>
    <w:p>
      <w:r>
        <w:t xml:space="preserve">olla parempi elättäjä perheelleen</w:t>
      </w:r>
    </w:p>
    <w:p>
      <w:r>
        <w:rPr>
          <w:b/>
        </w:rPr>
        <w:t xml:space="preserve">Esimerkki 4.2982</w:t>
      </w:r>
    </w:p>
    <w:p>
      <w:r>
        <w:t xml:space="preserve">HenkilöX kokeilee HenkilöX:n ___ muualla.</w:t>
      </w:r>
    </w:p>
    <w:p>
      <w:r>
        <w:rPr>
          <w:b/>
        </w:rPr>
        <w:t xml:space="preserve">Tulos</w:t>
      </w:r>
    </w:p>
    <w:p>
      <w:r>
        <w:t xml:space="preserve">menestyä</w:t>
      </w:r>
    </w:p>
    <w:p>
      <w:r>
        <w:rPr>
          <w:b/>
        </w:rPr>
        <w:t xml:space="preserve">Esimerkki 4.2983</w:t>
      </w:r>
    </w:p>
    <w:p>
      <w:r>
        <w:t xml:space="preserve">HenkilöX saa henkilöY:n huomion</w:t>
      </w:r>
    </w:p>
    <w:p>
      <w:r>
        <w:rPr>
          <w:b/>
        </w:rPr>
        <w:t xml:space="preserve">Tulos</w:t>
      </w:r>
    </w:p>
    <w:p>
      <w:r>
        <w:t xml:space="preserve">haluaa henkilön huomaavan jotain.</w:t>
      </w:r>
    </w:p>
    <w:p>
      <w:r>
        <w:rPr>
          <w:b/>
        </w:rPr>
        <w:t xml:space="preserve">Esimerkki 4.2984</w:t>
      </w:r>
    </w:p>
    <w:p>
      <w:r>
        <w:t xml:space="preserve">HenkilöX saattaa ___:n huonoon maineeseen.</w:t>
      </w:r>
    </w:p>
    <w:p>
      <w:r>
        <w:rPr>
          <w:b/>
        </w:rPr>
        <w:t xml:space="preserve">Tulos</w:t>
      </w:r>
    </w:p>
    <w:p>
      <w:r>
        <w:t xml:space="preserve">kostaa heille.</w:t>
      </w:r>
    </w:p>
    <w:p>
      <w:r>
        <w:rPr>
          <w:b/>
        </w:rPr>
        <w:t xml:space="preserve">Esimerkki 4.2985</w:t>
      </w:r>
    </w:p>
    <w:p>
      <w:r>
        <w:t xml:space="preserve">PersonX antaa ___:lle mahdollisuuden</w:t>
      </w:r>
    </w:p>
    <w:p>
      <w:r>
        <w:rPr>
          <w:b/>
        </w:rPr>
        <w:t xml:space="preserve">Tulos</w:t>
      </w:r>
    </w:p>
    <w:p>
      <w:r>
        <w:t xml:space="preserve">olla ennakkoluuloton</w:t>
      </w:r>
    </w:p>
    <w:p>
      <w:r>
        <w:rPr>
          <w:b/>
        </w:rPr>
        <w:t xml:space="preserve">Esimerkki 4.2986</w:t>
      </w:r>
    </w:p>
    <w:p>
      <w:r>
        <w:t xml:space="preserve">PersonX jakaa PersonX:n ajatukset</w:t>
      </w:r>
    </w:p>
    <w:p>
      <w:r>
        <w:rPr>
          <w:b/>
        </w:rPr>
        <w:t xml:space="preserve">Tulos</w:t>
      </w:r>
    </w:p>
    <w:p>
      <w:r>
        <w:t xml:space="preserve">välittää tunteitaan/mielipidettään</w:t>
      </w:r>
    </w:p>
    <w:p>
      <w:r>
        <w:rPr>
          <w:b/>
        </w:rPr>
        <w:t xml:space="preserve">Esimerkki 4.2987</w:t>
      </w:r>
    </w:p>
    <w:p>
      <w:r>
        <w:t xml:space="preserve">HenkilöX poistuu HenkilöY:n huoneesta</w:t>
      </w:r>
    </w:p>
    <w:p>
      <w:r>
        <w:rPr>
          <w:b/>
        </w:rPr>
        <w:t xml:space="preserve">Tulos</w:t>
      </w:r>
    </w:p>
    <w:p>
      <w:r>
        <w:t xml:space="preserve">antaa heille heidän yksityisyytensä</w:t>
      </w:r>
    </w:p>
    <w:p>
      <w:r>
        <w:rPr>
          <w:b/>
        </w:rPr>
        <w:t xml:space="preserve">Esimerkki 4.2988</w:t>
      </w:r>
    </w:p>
    <w:p>
      <w:r>
        <w:t xml:space="preserve">HenkilöX pitää HenkilöY:stä takaisin</w:t>
      </w:r>
    </w:p>
    <w:p>
      <w:r>
        <w:rPr>
          <w:b/>
        </w:rPr>
        <w:t xml:space="preserve">Tulos</w:t>
      </w:r>
    </w:p>
    <w:p>
      <w:r>
        <w:t xml:space="preserve">olla romanttinen henkilön kanssa.</w:t>
      </w:r>
    </w:p>
    <w:p>
      <w:r>
        <w:rPr>
          <w:b/>
        </w:rPr>
        <w:t xml:space="preserve">Esimerkki 4.2989</w:t>
      </w:r>
    </w:p>
    <w:p>
      <w:r>
        <w:t xml:space="preserve">PersonX leikkaa PersonX:n hiukset lyhyiksi</w:t>
      </w:r>
    </w:p>
    <w:p>
      <w:r>
        <w:rPr>
          <w:b/>
        </w:rPr>
        <w:t xml:space="preserve">Tulos</w:t>
      </w:r>
    </w:p>
    <w:p>
      <w:r>
        <w:t xml:space="preserve">näyttää erilaiselta</w:t>
      </w:r>
    </w:p>
    <w:p>
      <w:r>
        <w:rPr>
          <w:b/>
        </w:rPr>
        <w:t xml:space="preserve">Esimerkki 4.2990</w:t>
      </w:r>
    </w:p>
    <w:p>
      <w:r>
        <w:t xml:space="preserve">PersonX tekee tiiliä ilman olkia</w:t>
      </w:r>
    </w:p>
    <w:p>
      <w:r>
        <w:rPr>
          <w:b/>
        </w:rPr>
        <w:t xml:space="preserve">Tulos</w:t>
      </w:r>
    </w:p>
    <w:p>
      <w:r>
        <w:t xml:space="preserve">osoittaa, että se voidaan tehdä</w:t>
      </w:r>
    </w:p>
    <w:p>
      <w:r>
        <w:rPr>
          <w:b/>
        </w:rPr>
        <w:t xml:space="preserve">Esimerkki 4.2991</w:t>
      </w:r>
    </w:p>
    <w:p>
      <w:r>
        <w:t xml:space="preserve">PersonX säilyttää PersonX:n elämän</w:t>
      </w:r>
    </w:p>
    <w:p>
      <w:r>
        <w:rPr>
          <w:b/>
        </w:rPr>
        <w:t xml:space="preserve">Tulos</w:t>
      </w:r>
    </w:p>
    <w:p>
      <w:r>
        <w:t xml:space="preserve">auttaa parantamaan jonkun henkilön pitkäikäisyyttä.</w:t>
      </w:r>
    </w:p>
    <w:p>
      <w:r>
        <w:rPr>
          <w:b/>
        </w:rPr>
        <w:t xml:space="preserve">Esimerkki 4.2992</w:t>
      </w:r>
    </w:p>
    <w:p>
      <w:r>
        <w:t xml:space="preserve">PersonX murtaa PersonX:n selän</w:t>
      </w:r>
    </w:p>
    <w:p>
      <w:r>
        <w:rPr>
          <w:b/>
        </w:rPr>
        <w:t xml:space="preserve">Tulos</w:t>
      </w:r>
    </w:p>
    <w:p>
      <w:r>
        <w:t xml:space="preserve">saavat tehtyä enemmän töitä kuin pystyvät</w:t>
      </w:r>
    </w:p>
    <w:p>
      <w:r>
        <w:rPr>
          <w:b/>
        </w:rPr>
        <w:t xml:space="preserve">Esimerkki 4.2993</w:t>
      </w:r>
    </w:p>
    <w:p>
      <w:r>
        <w:t xml:space="preserve">HenkilöX lukee HenkilöY:n ajatuksia</w:t>
      </w:r>
    </w:p>
    <w:p>
      <w:r>
        <w:rPr>
          <w:b/>
        </w:rPr>
        <w:t xml:space="preserve">Tulos</w:t>
      </w:r>
    </w:p>
    <w:p>
      <w:r>
        <w:t xml:space="preserve">tietää enemmän persony</w:t>
      </w:r>
    </w:p>
    <w:p>
      <w:r>
        <w:rPr>
          <w:b/>
        </w:rPr>
        <w:t xml:space="preserve">Esimerkki 4.2994</w:t>
      </w:r>
    </w:p>
    <w:p>
      <w:r>
        <w:t xml:space="preserve">HenkilöX antaa sen HenkilölleY</w:t>
      </w:r>
    </w:p>
    <w:p>
      <w:r>
        <w:rPr>
          <w:b/>
        </w:rPr>
        <w:t xml:space="preserve">Tulos</w:t>
      </w:r>
    </w:p>
    <w:p>
      <w:r>
        <w:t xml:space="preserve">antaa se pois</w:t>
      </w:r>
    </w:p>
    <w:p>
      <w:r>
        <w:rPr>
          <w:b/>
        </w:rPr>
        <w:t xml:space="preserve">Esimerkki 4.2995</w:t>
      </w:r>
    </w:p>
    <w:p>
      <w:r>
        <w:t xml:space="preserve">HenkilöX pelastaa HenkilöY:n koiran.</w:t>
      </w:r>
    </w:p>
    <w:p>
      <w:r>
        <w:rPr>
          <w:b/>
        </w:rPr>
        <w:t xml:space="preserve">Tulos</w:t>
      </w:r>
    </w:p>
    <w:p>
      <w:r>
        <w:t xml:space="preserve">ettei koira kuole.</w:t>
      </w:r>
    </w:p>
    <w:p>
      <w:r>
        <w:rPr>
          <w:b/>
        </w:rPr>
        <w:t xml:space="preserve">Esimerkki 4.2996</w:t>
      </w:r>
    </w:p>
    <w:p>
      <w:r>
        <w:t xml:space="preserve">HenkilöX ansaitsee henkilöY:n tulot</w:t>
      </w:r>
    </w:p>
    <w:p>
      <w:r>
        <w:rPr>
          <w:b/>
        </w:rPr>
        <w:t xml:space="preserve">Tulos</w:t>
      </w:r>
    </w:p>
    <w:p>
      <w:r>
        <w:t xml:space="preserve">tyytyväinen</w:t>
      </w:r>
    </w:p>
    <w:p>
      <w:r>
        <w:rPr>
          <w:b/>
        </w:rPr>
        <w:t xml:space="preserve">Esimerkki 4.2997</w:t>
      </w:r>
    </w:p>
    <w:p>
      <w:r>
        <w:t xml:space="preserve">HenkilöX pyytää henkilöY:tä kertomaan</w:t>
      </w:r>
    </w:p>
    <w:p>
      <w:r>
        <w:rPr>
          <w:b/>
        </w:rPr>
        <w:t xml:space="preserve">Tulos</w:t>
      </w:r>
    </w:p>
    <w:p>
      <w:r>
        <w:t xml:space="preserve">tuoda esiin totuus varkaudesta</w:t>
      </w:r>
    </w:p>
    <w:p>
      <w:r>
        <w:rPr>
          <w:b/>
        </w:rPr>
        <w:t xml:space="preserve">Esimerkki 4.2998</w:t>
      </w:r>
    </w:p>
    <w:p>
      <w:r>
        <w:t xml:space="preserve">PersonX rakentaa linnoja ilmaan</w:t>
      </w:r>
    </w:p>
    <w:p>
      <w:r>
        <w:rPr>
          <w:b/>
        </w:rPr>
        <w:t xml:space="preserve">Tulos</w:t>
      </w:r>
    </w:p>
    <w:p>
      <w:r>
        <w:t xml:space="preserve">fantasioida</w:t>
      </w:r>
    </w:p>
    <w:p>
      <w:r>
        <w:rPr>
          <w:b/>
        </w:rPr>
        <w:t xml:space="preserve">Esimerkki 4.2999</w:t>
      </w:r>
    </w:p>
    <w:p>
      <w:r>
        <w:t xml:space="preserve">PersonX vetää syvään henkeä</w:t>
      </w:r>
    </w:p>
    <w:p>
      <w:r>
        <w:rPr>
          <w:b/>
        </w:rPr>
        <w:t xml:space="preserve">Tulos</w:t>
      </w:r>
    </w:p>
    <w:p>
      <w:r>
        <w:t xml:space="preserve">rentoutua</w:t>
      </w:r>
    </w:p>
    <w:p>
      <w:r>
        <w:rPr>
          <w:b/>
        </w:rPr>
        <w:t xml:space="preserve">Esimerkki 4.3000</w:t>
      </w:r>
    </w:p>
    <w:p>
      <w:r>
        <w:t xml:space="preserve">HenkilöX koputtaa HenkilöY:n oveen.</w:t>
      </w:r>
    </w:p>
    <w:p>
      <w:r>
        <w:rPr>
          <w:b/>
        </w:rPr>
        <w:t xml:space="preserve">Tulos</w:t>
      </w:r>
    </w:p>
    <w:p>
      <w:r>
        <w:t xml:space="preserve">päästetään henkilön kotiin</w:t>
      </w:r>
    </w:p>
    <w:p>
      <w:r>
        <w:rPr>
          <w:b/>
        </w:rPr>
        <w:t xml:space="preserve">Esimerkki 4.3001</w:t>
      </w:r>
    </w:p>
    <w:p>
      <w:r>
        <w:t xml:space="preserve">PersonX ottaa PersonX:n kuorma-auton</w:t>
      </w:r>
    </w:p>
    <w:p>
      <w:r>
        <w:rPr>
          <w:b/>
        </w:rPr>
        <w:t xml:space="preserve">Tulos</w:t>
      </w:r>
    </w:p>
    <w:p>
      <w:r>
        <w:t xml:space="preserve">matkustaa</w:t>
      </w:r>
    </w:p>
    <w:p>
      <w:r>
        <w:rPr>
          <w:b/>
        </w:rPr>
        <w:t xml:space="preserve">Esimerkki 4.3002</w:t>
      </w:r>
    </w:p>
    <w:p>
      <w:r>
        <w:t xml:space="preserve">HenkilöX käy täällä joka ___</w:t>
      </w:r>
    </w:p>
    <w:p>
      <w:r>
        <w:rPr>
          <w:b/>
        </w:rPr>
        <w:t xml:space="preserve">Tulos</w:t>
      </w:r>
    </w:p>
    <w:p>
      <w:r>
        <w:t xml:space="preserve">tulee tänne joka vuosi Ootysta</w:t>
      </w:r>
    </w:p>
    <w:p>
      <w:r>
        <w:rPr>
          <w:b/>
        </w:rPr>
        <w:t xml:space="preserve">Esimerkki 4.3003</w:t>
      </w:r>
    </w:p>
    <w:p>
      <w:r>
        <w:t xml:space="preserve">PersonX noudattaa valmistajan ___ ohjeita.</w:t>
      </w:r>
    </w:p>
    <w:p>
      <w:r>
        <w:rPr>
          <w:b/>
        </w:rPr>
        <w:t xml:space="preserve">Tulos</w:t>
      </w:r>
    </w:p>
    <w:p>
      <w:r>
        <w:t xml:space="preserve">laadukkaan materiaalin kehittäminen</w:t>
      </w:r>
    </w:p>
    <w:p>
      <w:r>
        <w:rPr>
          <w:b/>
        </w:rPr>
        <w:t xml:space="preserve">Esimerkki 4.3004</w:t>
      </w:r>
    </w:p>
    <w:p>
      <w:r>
        <w:t xml:space="preserve">HenkilöX opettaa HenkilöY:lle koiraa ___</w:t>
      </w:r>
    </w:p>
    <w:p>
      <w:r>
        <w:rPr>
          <w:b/>
        </w:rPr>
        <w:t xml:space="preserve">Tulos</w:t>
      </w:r>
    </w:p>
    <w:p>
      <w:r>
        <w:t xml:space="preserve">pitää hauskaa persony</w:t>
      </w:r>
    </w:p>
    <w:p>
      <w:r>
        <w:rPr>
          <w:b/>
        </w:rPr>
        <w:t xml:space="preserve">Esimerkki 4.3005</w:t>
      </w:r>
    </w:p>
    <w:p>
      <w:r>
        <w:t xml:space="preserve">HenkilöX antaa sen HenkilöY:lle HenkilöZ:n syntymäpäiväksi.</w:t>
      </w:r>
    </w:p>
    <w:p>
      <w:r>
        <w:rPr>
          <w:b/>
        </w:rPr>
        <w:t xml:space="preserve">Tulos</w:t>
      </w:r>
    </w:p>
    <w:p>
      <w:r>
        <w:t xml:space="preserve">yllättää</w:t>
      </w:r>
    </w:p>
    <w:p>
      <w:r>
        <w:rPr>
          <w:b/>
        </w:rPr>
        <w:t xml:space="preserve">Esimerkki 4.3006</w:t>
      </w:r>
    </w:p>
    <w:p>
      <w:r>
        <w:t xml:space="preserve">HenkilöX maksaa henkilöY:n velat</w:t>
      </w:r>
    </w:p>
    <w:p>
      <w:r>
        <w:rPr>
          <w:b/>
        </w:rPr>
        <w:t xml:space="preserve">Tulos</w:t>
      </w:r>
    </w:p>
    <w:p>
      <w:r>
        <w:t xml:space="preserve">turvata henkilön taloudellinen tulevaisuus</w:t>
      </w:r>
    </w:p>
    <w:p>
      <w:r>
        <w:rPr>
          <w:b/>
        </w:rPr>
        <w:t xml:space="preserve">Esimerkki 4.3007</w:t>
      </w:r>
    </w:p>
    <w:p>
      <w:r>
        <w:t xml:space="preserve">HenkilöX pyytää henkilöY:tä selittämään</w:t>
      </w:r>
    </w:p>
    <w:p>
      <w:r>
        <w:rPr>
          <w:b/>
        </w:rPr>
        <w:t xml:space="preserve">Tulos</w:t>
      </w:r>
    </w:p>
    <w:p>
      <w:r>
        <w:t xml:space="preserve">selitettävä</w:t>
      </w:r>
    </w:p>
    <w:p>
      <w:r>
        <w:rPr>
          <w:b/>
        </w:rPr>
        <w:t xml:space="preserve">Esimerkki 4.3008</w:t>
      </w:r>
    </w:p>
    <w:p>
      <w:r>
        <w:t xml:space="preserve">HenkilöX suhtautuu HenkilöY:hen kylmästi</w:t>
      </w:r>
    </w:p>
    <w:p>
      <w:r>
        <w:rPr>
          <w:b/>
        </w:rPr>
        <w:t xml:space="preserve">Tulos</w:t>
      </w:r>
    </w:p>
    <w:p>
      <w:r>
        <w:t xml:space="preserve">henkilö tietää, että he ovat vihaisia heille.</w:t>
      </w:r>
    </w:p>
    <w:p>
      <w:r>
        <w:rPr>
          <w:b/>
        </w:rPr>
        <w:t xml:space="preserve">Esimerkki 4.3009</w:t>
      </w:r>
    </w:p>
    <w:p>
      <w:r>
        <w:t xml:space="preserve">HenkilöX tarttuu HenkilöY:n päähän -</w:t>
      </w:r>
    </w:p>
    <w:p>
      <w:r>
        <w:rPr>
          <w:b/>
        </w:rPr>
        <w:t xml:space="preserve">Tulos</w:t>
      </w:r>
    </w:p>
    <w:p>
      <w:r>
        <w:t xml:space="preserve">jatkaakseen taisteluaan kyseisen henkilön kanssa</w:t>
      </w:r>
    </w:p>
    <w:p>
      <w:r>
        <w:rPr>
          <w:b/>
        </w:rPr>
        <w:t xml:space="preserve">Esimerkki 4.3010</w:t>
      </w:r>
    </w:p>
    <w:p>
      <w:r>
        <w:t xml:space="preserve">HenkilöX panee ___ HenkilönY päälle.</w:t>
      </w:r>
    </w:p>
    <w:p>
      <w:r>
        <w:rPr>
          <w:b/>
        </w:rPr>
        <w:t xml:space="preserve">Tulos</w:t>
      </w:r>
    </w:p>
    <w:p>
      <w:r>
        <w:t xml:space="preserve">olla intiimissä kanssakäymisessä</w:t>
      </w:r>
    </w:p>
    <w:p>
      <w:r>
        <w:rPr>
          <w:b/>
        </w:rPr>
        <w:t xml:space="preserve">Esimerkki 4.3011</w:t>
      </w:r>
    </w:p>
    <w:p>
      <w:r>
        <w:t xml:space="preserve">PersonX ottaa PersonY:n kuvan</w:t>
      </w:r>
    </w:p>
    <w:p>
      <w:r>
        <w:rPr>
          <w:b/>
        </w:rPr>
        <w:t xml:space="preserve">Tulos</w:t>
      </w:r>
    </w:p>
    <w:p>
      <w:r>
        <w:t xml:space="preserve">ottaa se</w:t>
      </w:r>
    </w:p>
    <w:p>
      <w:r>
        <w:rPr>
          <w:b/>
        </w:rPr>
        <w:t xml:space="preserve">Esimerkki 4.3012</w:t>
      </w:r>
    </w:p>
    <w:p>
      <w:r>
        <w:t xml:space="preserve">HenkilöX laittaa HenkilöY:n käden HenkilöY:n ympärille.</w:t>
      </w:r>
    </w:p>
    <w:p>
      <w:r>
        <w:rPr>
          <w:b/>
        </w:rPr>
        <w:t xml:space="preserve">Tulos</w:t>
      </w:r>
    </w:p>
    <w:p>
      <w:r>
        <w:t xml:space="preserve">Lähemmäksi</w:t>
      </w:r>
    </w:p>
    <w:p>
      <w:r>
        <w:rPr>
          <w:b/>
        </w:rPr>
        <w:t xml:space="preserve">Esimerkki 4.3013</w:t>
      </w:r>
    </w:p>
    <w:p>
      <w:r>
        <w:t xml:space="preserve">PersonX säästää PersonY:n vaivalta</w:t>
      </w:r>
    </w:p>
    <w:p>
      <w:r>
        <w:rPr>
          <w:b/>
        </w:rPr>
        <w:t xml:space="preserve">Tulos</w:t>
      </w:r>
    </w:p>
    <w:p>
      <w:r>
        <w:t xml:space="preserve">auttamaan</w:t>
      </w:r>
    </w:p>
    <w:p>
      <w:r>
        <w:rPr>
          <w:b/>
        </w:rPr>
        <w:t xml:space="preserve">Esimerkki 4.3014</w:t>
      </w:r>
    </w:p>
    <w:p>
      <w:r>
        <w:t xml:space="preserve">HenkilöX ohjaa ___ pois</w:t>
      </w:r>
    </w:p>
    <w:p>
      <w:r>
        <w:rPr>
          <w:b/>
        </w:rPr>
        <w:t xml:space="preserve">Tulos</w:t>
      </w:r>
    </w:p>
    <w:p>
      <w:r>
        <w:t xml:space="preserve">turies</w:t>
      </w:r>
    </w:p>
    <w:p>
      <w:r>
        <w:rPr>
          <w:b/>
        </w:rPr>
        <w:t xml:space="preserve">Esimerkki 4.3015</w:t>
      </w:r>
    </w:p>
    <w:p>
      <w:r>
        <w:t xml:space="preserve">HenkilöX riisuu HenkilöY:n housut.</w:t>
      </w:r>
    </w:p>
    <w:p>
      <w:r>
        <w:rPr>
          <w:b/>
        </w:rPr>
        <w:t xml:space="preserve">Tulos</w:t>
      </w:r>
    </w:p>
    <w:p>
      <w:r>
        <w:t xml:space="preserve">rakastella henkilön kanssa</w:t>
      </w:r>
    </w:p>
    <w:p>
      <w:r>
        <w:rPr>
          <w:b/>
        </w:rPr>
        <w:t xml:space="preserve">Esimerkki 4.3016</w:t>
      </w:r>
    </w:p>
    <w:p>
      <w:r>
        <w:t xml:space="preserve">PersonX ottaa askeleen eteenpäin</w:t>
      </w:r>
    </w:p>
    <w:p>
      <w:r>
        <w:rPr>
          <w:b/>
        </w:rPr>
        <w:t xml:space="preserve">Tulos</w:t>
      </w:r>
    </w:p>
    <w:p>
      <w:r>
        <w:t xml:space="preserve">väittää olevansa spartacuksia.</w:t>
      </w:r>
    </w:p>
    <w:p>
      <w:r>
        <w:rPr>
          <w:b/>
        </w:rPr>
        <w:t xml:space="preserve">Esimerkki 4.3017</w:t>
      </w:r>
    </w:p>
    <w:p>
      <w:r>
        <w:t xml:space="preserve">PersonX pitää ___:n kurissa</w:t>
      </w:r>
    </w:p>
    <w:p>
      <w:r>
        <w:rPr>
          <w:b/>
        </w:rPr>
        <w:t xml:space="preserve">Tulos</w:t>
      </w:r>
    </w:p>
    <w:p>
      <w:r>
        <w:t xml:space="preserve">pitää se tuoreena</w:t>
      </w:r>
    </w:p>
    <w:p>
      <w:r>
        <w:rPr>
          <w:b/>
        </w:rPr>
        <w:t xml:space="preserve">Esimerkki 4.3018</w:t>
      </w:r>
    </w:p>
    <w:p>
      <w:r>
        <w:t xml:space="preserve">HenkilöX ansaitsee ___ maksaakseen</w:t>
      </w:r>
    </w:p>
    <w:p>
      <w:r>
        <w:rPr>
          <w:b/>
        </w:rPr>
        <w:t xml:space="preserve">Tulos</w:t>
      </w:r>
    </w:p>
    <w:p>
      <w:r>
        <w:t xml:space="preserve">maksaa jotain</w:t>
      </w:r>
    </w:p>
    <w:p>
      <w:r>
        <w:rPr>
          <w:b/>
        </w:rPr>
        <w:t xml:space="preserve">Esimerkki 4.3019</w:t>
      </w:r>
    </w:p>
    <w:p>
      <w:r>
        <w:t xml:space="preserve">PersonX lähettää PersonY:n huoneeseen.</w:t>
      </w:r>
    </w:p>
    <w:p>
      <w:r>
        <w:rPr>
          <w:b/>
        </w:rPr>
        <w:t xml:space="preserve">Tulos</w:t>
      </w:r>
    </w:p>
    <w:p>
      <w:r>
        <w:t xml:space="preserve">he haluavat puhua heidän kanssaan</w:t>
      </w:r>
    </w:p>
    <w:p>
      <w:r>
        <w:rPr>
          <w:b/>
        </w:rPr>
        <w:t xml:space="preserve">Esimerkki 4.3020</w:t>
      </w:r>
    </w:p>
    <w:p>
      <w:r>
        <w:t xml:space="preserve">HenkilöX laittaa HenkilöY:n hatun päähänsä</w:t>
      </w:r>
    </w:p>
    <w:p>
      <w:r>
        <w:rPr>
          <w:b/>
        </w:rPr>
        <w:t xml:space="preserve">Tulos</w:t>
      </w:r>
    </w:p>
    <w:p>
      <w:r>
        <w:t xml:space="preserve">viihdyttää henkilöä</w:t>
      </w:r>
    </w:p>
    <w:p>
      <w:r>
        <w:rPr>
          <w:b/>
        </w:rPr>
        <w:t xml:space="preserve">Esimerkki 4.3021</w:t>
      </w:r>
    </w:p>
    <w:p>
      <w:r>
        <w:t xml:space="preserve">HenkilöX saa henkilöX:n ensimmäisen palkkashekin.</w:t>
      </w:r>
    </w:p>
    <w:p>
      <w:r>
        <w:rPr>
          <w:b/>
        </w:rPr>
        <w:t xml:space="preserve">Tulos</w:t>
      </w:r>
    </w:p>
    <w:p>
      <w:r>
        <w:t xml:space="preserve">ansaita rahaa</w:t>
      </w:r>
    </w:p>
    <w:p>
      <w:r>
        <w:rPr>
          <w:b/>
        </w:rPr>
        <w:t xml:space="preserve">Esimerkki 4.3022</w:t>
      </w:r>
    </w:p>
    <w:p>
      <w:r>
        <w:t xml:space="preserve">PersonX muuttaa uuteen kaupunkiin</w:t>
      </w:r>
    </w:p>
    <w:p>
      <w:r>
        <w:rPr>
          <w:b/>
        </w:rPr>
        <w:t xml:space="preserve">Tulos</w:t>
      </w:r>
    </w:p>
    <w:p>
      <w:r>
        <w:t xml:space="preserve">asua lähempänä työpaikkaa</w:t>
      </w:r>
    </w:p>
    <w:p>
      <w:r>
        <w:rPr>
          <w:b/>
        </w:rPr>
        <w:t xml:space="preserve">Esimerkki 4.3023</w:t>
      </w:r>
    </w:p>
    <w:p>
      <w:r>
        <w:t xml:space="preserve">HenkilöX sitoo HenkilöY:n hiukset</w:t>
      </w:r>
    </w:p>
    <w:p>
      <w:r>
        <w:rPr>
          <w:b/>
        </w:rPr>
        <w:t xml:space="preserve">Tulos</w:t>
      </w:r>
    </w:p>
    <w:p>
      <w:r>
        <w:t xml:space="preserve">kampaajaksi</w:t>
      </w:r>
    </w:p>
    <w:p>
      <w:r>
        <w:rPr>
          <w:b/>
        </w:rPr>
        <w:t xml:space="preserve">Esimerkki 4.3024</w:t>
      </w:r>
    </w:p>
    <w:p>
      <w:r>
        <w:t xml:space="preserve">PersonX opiskelee joka ___</w:t>
      </w:r>
    </w:p>
    <w:p>
      <w:r>
        <w:rPr>
          <w:b/>
        </w:rPr>
        <w:t xml:space="preserve">Tulos</w:t>
      </w:r>
    </w:p>
    <w:p>
      <w:r>
        <w:t xml:space="preserve">tietää kaikki yksityiskohdat</w:t>
      </w:r>
    </w:p>
    <w:p>
      <w:r>
        <w:rPr>
          <w:b/>
        </w:rPr>
        <w:t xml:space="preserve">Esimerkki 4.3025</w:t>
      </w:r>
    </w:p>
    <w:p>
      <w:r>
        <w:t xml:space="preserve">HenkilöX antaa henkilölleY tunteen</w:t>
      </w:r>
    </w:p>
    <w:p>
      <w:r>
        <w:rPr>
          <w:b/>
        </w:rPr>
        <w:t xml:space="preserve">Tulos</w:t>
      </w:r>
    </w:p>
    <w:p>
      <w:r>
        <w:t xml:space="preserve">antaa vaikutelman</w:t>
      </w:r>
    </w:p>
    <w:p>
      <w:r>
        <w:rPr>
          <w:b/>
        </w:rPr>
        <w:t xml:space="preserve">Esimerkki 4.3026</w:t>
      </w:r>
    </w:p>
    <w:p>
      <w:r>
        <w:t xml:space="preserve">PersonX hemmottelee jotakuta pahasti</w:t>
      </w:r>
    </w:p>
    <w:p>
      <w:r>
        <w:rPr>
          <w:b/>
        </w:rPr>
        <w:t xml:space="preserve">Tulos</w:t>
      </w:r>
    </w:p>
    <w:p>
      <w:r>
        <w:t xml:space="preserve">osoittaakseen rakkautensa</w:t>
      </w:r>
    </w:p>
    <w:p>
      <w:r>
        <w:rPr>
          <w:b/>
        </w:rPr>
        <w:t xml:space="preserve">Esimerkki 4.3027</w:t>
      </w:r>
    </w:p>
    <w:p>
      <w:r>
        <w:t xml:space="preserve">PersonX suojaa ___:tä vaikutuksilta</w:t>
      </w:r>
    </w:p>
    <w:p>
      <w:r>
        <w:rPr>
          <w:b/>
        </w:rPr>
        <w:t xml:space="preserve">Tulos</w:t>
      </w:r>
    </w:p>
    <w:p>
      <w:r>
        <w:t xml:space="preserve">olla kiltti</w:t>
      </w:r>
    </w:p>
    <w:p>
      <w:r>
        <w:rPr>
          <w:b/>
        </w:rPr>
        <w:t xml:space="preserve">Esimerkki 4.3028</w:t>
      </w:r>
    </w:p>
    <w:p>
      <w:r>
        <w:t xml:space="preserve">HenkilöX vie henkilöY:n veneen ulos</w:t>
      </w:r>
    </w:p>
    <w:p>
      <w:r>
        <w:rPr>
          <w:b/>
        </w:rPr>
        <w:t xml:space="preserve">Tulos</w:t>
      </w:r>
    </w:p>
    <w:p>
      <w:r>
        <w:t xml:space="preserve">rentoutua veden äärellä</w:t>
      </w:r>
    </w:p>
    <w:p>
      <w:r>
        <w:rPr>
          <w:b/>
        </w:rPr>
        <w:t xml:space="preserve">Esimerkki 4.3029</w:t>
      </w:r>
    </w:p>
    <w:p>
      <w:r>
        <w:t xml:space="preserve">HenkilöX ohjaa ___ pois</w:t>
      </w:r>
    </w:p>
    <w:p>
      <w:r>
        <w:rPr>
          <w:b/>
        </w:rPr>
        <w:t xml:space="preserve">Tulos</w:t>
      </w:r>
    </w:p>
    <w:p>
      <w:r>
        <w:t xml:space="preserve">selvitä vääryyksistä</w:t>
      </w:r>
    </w:p>
    <w:p>
      <w:r>
        <w:rPr>
          <w:b/>
        </w:rPr>
        <w:t xml:space="preserve">Esimerkki 4.3030</w:t>
      </w:r>
    </w:p>
    <w:p>
      <w:r>
        <w:t xml:space="preserve">HenkilöX vetää henkilöY:n käsiä</w:t>
      </w:r>
    </w:p>
    <w:p>
      <w:r>
        <w:rPr>
          <w:b/>
        </w:rPr>
        <w:t xml:space="preserve">Tulos</w:t>
      </w:r>
    </w:p>
    <w:p>
      <w:r>
        <w:t xml:space="preserve">lähentää ihmistä</w:t>
      </w:r>
    </w:p>
    <w:p>
      <w:r>
        <w:rPr>
          <w:b/>
        </w:rPr>
        <w:t xml:space="preserve">Esimerkki 4.3031</w:t>
      </w:r>
    </w:p>
    <w:p>
      <w:r>
        <w:t xml:space="preserve">PersonX ottaa PersonY-näkymän</w:t>
      </w:r>
    </w:p>
    <w:p>
      <w:r>
        <w:rPr>
          <w:b/>
        </w:rPr>
        <w:t xml:space="preserve">Tulos</w:t>
      </w:r>
    </w:p>
    <w:p>
      <w:r>
        <w:t xml:space="preserve">omat näkemyksensä</w:t>
      </w:r>
    </w:p>
    <w:p>
      <w:r>
        <w:rPr>
          <w:b/>
        </w:rPr>
        <w:t xml:space="preserve">Esimerkki 4.3032</w:t>
      </w:r>
    </w:p>
    <w:p>
      <w:r>
        <w:t xml:space="preserve">HenkilöX kirjautuu sisään HenkilöY:n hotelliin</w:t>
      </w:r>
    </w:p>
    <w:p>
      <w:r>
        <w:rPr>
          <w:b/>
        </w:rPr>
        <w:t xml:space="preserve">Tulos</w:t>
      </w:r>
    </w:p>
    <w:p>
      <w:r>
        <w:t xml:space="preserve">vierailla henkilön yrityksessä</w:t>
      </w:r>
    </w:p>
    <w:p>
      <w:r>
        <w:rPr>
          <w:b/>
        </w:rPr>
        <w:t xml:space="preserve">Esimerkki 4.3033</w:t>
      </w:r>
    </w:p>
    <w:p>
      <w:r>
        <w:t xml:space="preserve">HenkilöX uskoo myös henkilöY:hen</w:t>
      </w:r>
    </w:p>
    <w:p>
      <w:r>
        <w:rPr>
          <w:b/>
        </w:rPr>
        <w:t xml:space="preserve">Tulos</w:t>
      </w:r>
    </w:p>
    <w:p>
      <w:r>
        <w:t xml:space="preserve">olla tukena</w:t>
      </w:r>
    </w:p>
    <w:p>
      <w:r>
        <w:rPr>
          <w:b/>
        </w:rPr>
        <w:t xml:space="preserve">Esimerkki 4.3034</w:t>
      </w:r>
    </w:p>
    <w:p>
      <w:r>
        <w:t xml:space="preserve">PersonX saa PersonX:n kakkua ja syö sitäkin</w:t>
      </w:r>
    </w:p>
    <w:p>
      <w:r>
        <w:rPr>
          <w:b/>
        </w:rPr>
        <w:t xml:space="preserve">Tulos</w:t>
      </w:r>
    </w:p>
    <w:p>
      <w:r>
        <w:t xml:space="preserve">saada kaikki</w:t>
      </w:r>
    </w:p>
    <w:p>
      <w:r>
        <w:rPr>
          <w:b/>
        </w:rPr>
        <w:t xml:space="preserve">Esimerkki 4.3035</w:t>
      </w:r>
    </w:p>
    <w:p>
      <w:r>
        <w:t xml:space="preserve">PersonX pelottaa ___ pois</w:t>
      </w:r>
    </w:p>
    <w:p>
      <w:r>
        <w:rPr>
          <w:b/>
        </w:rPr>
        <w:t xml:space="preserve">Tulos</w:t>
      </w:r>
    </w:p>
    <w:p>
      <w:r>
        <w:t xml:space="preserve">suojellakseen perhettään</w:t>
      </w:r>
    </w:p>
    <w:p>
      <w:r>
        <w:rPr>
          <w:b/>
        </w:rPr>
        <w:t xml:space="preserve">Esimerkki 4.3036</w:t>
      </w:r>
    </w:p>
    <w:p>
      <w:r>
        <w:t xml:space="preserve">HenkilöX pesee henkilöY:n hiukset</w:t>
      </w:r>
    </w:p>
    <w:p>
      <w:r>
        <w:rPr>
          <w:b/>
        </w:rPr>
        <w:t xml:space="preserve">Tulos</w:t>
      </w:r>
    </w:p>
    <w:p>
      <w:r>
        <w:t xml:space="preserve">puhdistaa se</w:t>
      </w:r>
    </w:p>
    <w:p>
      <w:r>
        <w:rPr>
          <w:b/>
        </w:rPr>
        <w:t xml:space="preserve">Esimerkki 4.3037</w:t>
      </w:r>
    </w:p>
    <w:p>
      <w:r>
        <w:t xml:space="preserve">PersonX pelaa minigolfia</w:t>
      </w:r>
    </w:p>
    <w:p>
      <w:r>
        <w:rPr>
          <w:b/>
        </w:rPr>
        <w:t xml:space="preserve">Tulos</w:t>
      </w:r>
    </w:p>
    <w:p>
      <w:r>
        <w:t xml:space="preserve">pitää hauskaa</w:t>
      </w:r>
    </w:p>
    <w:p>
      <w:r>
        <w:rPr>
          <w:b/>
        </w:rPr>
        <w:t xml:space="preserve">Esimerkki 4.3038</w:t>
      </w:r>
    </w:p>
    <w:p>
      <w:r>
        <w:t xml:space="preserve">PersonX haisee lampun hajuille</w:t>
      </w:r>
    </w:p>
    <w:p>
      <w:r>
        <w:rPr>
          <w:b/>
        </w:rPr>
        <w:t xml:space="preserve">Tulos</w:t>
      </w:r>
    </w:p>
    <w:p>
      <w:r>
        <w:t xml:space="preserve">saada työ tehtyä</w:t>
      </w:r>
    </w:p>
    <w:p>
      <w:r>
        <w:rPr>
          <w:b/>
        </w:rPr>
        <w:t xml:space="preserve">Esimerkki 4.3039</w:t>
      </w:r>
    </w:p>
    <w:p>
      <w:r>
        <w:t xml:space="preserve">PersonX saa uuden ystävän</w:t>
      </w:r>
    </w:p>
    <w:p>
      <w:r>
        <w:rPr>
          <w:b/>
        </w:rPr>
        <w:t xml:space="preserve">Tulos</w:t>
      </w:r>
    </w:p>
    <w:p>
      <w:r>
        <w:t xml:space="preserve">saada seuraa.</w:t>
      </w:r>
    </w:p>
    <w:p>
      <w:r>
        <w:rPr>
          <w:b/>
        </w:rPr>
        <w:t xml:space="preserve">Esimerkki 4.3040</w:t>
      </w:r>
    </w:p>
    <w:p>
      <w:r>
        <w:t xml:space="preserve">HenkilöX pesee henkilöY:n kasvot</w:t>
      </w:r>
    </w:p>
    <w:p>
      <w:r>
        <w:rPr>
          <w:b/>
        </w:rPr>
        <w:t xml:space="preserve">Tulos</w:t>
      </w:r>
    </w:p>
    <w:p>
      <w:r>
        <w:t xml:space="preserve">pestävä</w:t>
      </w:r>
    </w:p>
    <w:p>
      <w:r>
        <w:rPr>
          <w:b/>
        </w:rPr>
        <w:t xml:space="preserve">Esimerkki 4.3041</w:t>
      </w:r>
    </w:p>
    <w:p>
      <w:r>
        <w:t xml:space="preserve">PersonX suorittaa PersonX:n osan</w:t>
      </w:r>
    </w:p>
    <w:p>
      <w:r>
        <w:rPr>
          <w:b/>
        </w:rPr>
        <w:t xml:space="preserve">Tulos</w:t>
      </w:r>
    </w:p>
    <w:p>
      <w:r>
        <w:t xml:space="preserve">viihdyttää</w:t>
      </w:r>
    </w:p>
    <w:p>
      <w:r>
        <w:rPr>
          <w:b/>
        </w:rPr>
        <w:t xml:space="preserve">Esimerkki 4.3042</w:t>
      </w:r>
    </w:p>
    <w:p>
      <w:r>
        <w:t xml:space="preserve">HenkilöX keskustelee HenkilöY:n ongelmista</w:t>
      </w:r>
    </w:p>
    <w:p>
      <w:r>
        <w:rPr>
          <w:b/>
        </w:rPr>
        <w:t xml:space="preserve">Tulos</w:t>
      </w:r>
    </w:p>
    <w:p>
      <w:r>
        <w:t xml:space="preserve">puhumaan</w:t>
      </w:r>
    </w:p>
    <w:p>
      <w:r>
        <w:rPr>
          <w:b/>
        </w:rPr>
        <w:t xml:space="preserve">Esimerkki 4.3043</w:t>
      </w:r>
    </w:p>
    <w:p>
      <w:r>
        <w:t xml:space="preserve">PersonX helpottaa seurantaa säätämällä</w:t>
      </w:r>
    </w:p>
    <w:p>
      <w:r>
        <w:rPr>
          <w:b/>
        </w:rPr>
        <w:t xml:space="preserve">Tulos</w:t>
      </w:r>
    </w:p>
    <w:p>
      <w:r>
        <w:t xml:space="preserve">auta mukautumaan toisten tarpeisiin</w:t>
      </w:r>
    </w:p>
    <w:p>
      <w:r>
        <w:rPr>
          <w:b/>
        </w:rPr>
        <w:t xml:space="preserve">Esimerkki 4.3044</w:t>
      </w:r>
    </w:p>
    <w:p>
      <w:r>
        <w:t xml:space="preserve">PersonX käyttää ___ tukemaan</w:t>
      </w:r>
    </w:p>
    <w:p>
      <w:r>
        <w:rPr>
          <w:b/>
        </w:rPr>
        <w:t xml:space="preserve">Tulos</w:t>
      </w:r>
    </w:p>
    <w:p>
      <w:r>
        <w:t xml:space="preserve">käyttää tietoa</w:t>
      </w:r>
    </w:p>
    <w:p>
      <w:r>
        <w:rPr>
          <w:b/>
        </w:rPr>
        <w:t xml:space="preserve">Esimerkki 4.3045</w:t>
      </w:r>
    </w:p>
    <w:p>
      <w:r>
        <w:t xml:space="preserve">HenkilöX tarvitsee ___ keskustelua</w:t>
      </w:r>
    </w:p>
    <w:p>
      <w:r>
        <w:rPr>
          <w:b/>
        </w:rPr>
        <w:t xml:space="preserve">Tulos</w:t>
      </w:r>
    </w:p>
    <w:p>
      <w:r>
        <w:t xml:space="preserve">ystävä</w:t>
      </w:r>
    </w:p>
    <w:p>
      <w:r>
        <w:rPr>
          <w:b/>
        </w:rPr>
        <w:t xml:space="preserve">Esimerkki 4.3046</w:t>
      </w:r>
    </w:p>
    <w:p>
      <w:r>
        <w:t xml:space="preserve">HenkilöX estää ___:n pääsyn</w:t>
      </w:r>
    </w:p>
    <w:p>
      <w:r>
        <w:rPr>
          <w:b/>
        </w:rPr>
        <w:t xml:space="preserve">Tulos</w:t>
      </w:r>
    </w:p>
    <w:p>
      <w:r>
        <w:t xml:space="preserve">välttää lääkärissä käyntiä</w:t>
      </w:r>
    </w:p>
    <w:p>
      <w:r>
        <w:rPr>
          <w:b/>
        </w:rPr>
        <w:t xml:space="preserve">Esimerkki 4.3047</w:t>
      </w:r>
    </w:p>
    <w:p>
      <w:r>
        <w:t xml:space="preserve">PersonX pitää kirjaa siitä, kuinka monta</w:t>
      </w:r>
    </w:p>
    <w:p>
      <w:r>
        <w:rPr>
          <w:b/>
        </w:rPr>
        <w:t xml:space="preserve">Tulos</w:t>
      </w:r>
    </w:p>
    <w:p>
      <w:r>
        <w:t xml:space="preserve">hallinnoitava</w:t>
      </w:r>
    </w:p>
    <w:p>
      <w:r>
        <w:rPr>
          <w:b/>
        </w:rPr>
        <w:t xml:space="preserve">Esimerkki 4.3048</w:t>
      </w:r>
    </w:p>
    <w:p>
      <w:r>
        <w:t xml:space="preserve">HenkilöX tukehduttaa kanan</w:t>
      </w:r>
    </w:p>
    <w:p>
      <w:r>
        <w:rPr>
          <w:b/>
        </w:rPr>
        <w:t xml:space="preserve">Tulos</w:t>
      </w:r>
    </w:p>
    <w:p>
      <w:r>
        <w:t xml:space="preserve">masturboida.</w:t>
      </w:r>
    </w:p>
    <w:p>
      <w:r>
        <w:rPr>
          <w:b/>
        </w:rPr>
        <w:t xml:space="preserve">Esimerkki 4.3049</w:t>
      </w:r>
    </w:p>
    <w:p>
      <w:r>
        <w:t xml:space="preserve">HenkilöX jättää ___</w:t>
      </w:r>
    </w:p>
    <w:p>
      <w:r>
        <w:rPr>
          <w:b/>
        </w:rPr>
        <w:t xml:space="preserve">Tulos</w:t>
      </w:r>
    </w:p>
    <w:p>
      <w:r>
        <w:t xml:space="preserve">koska vapauttaa</w:t>
      </w:r>
    </w:p>
    <w:p>
      <w:r>
        <w:rPr>
          <w:b/>
        </w:rPr>
        <w:t xml:space="preserve">Esimerkki 4.3050</w:t>
      </w:r>
    </w:p>
    <w:p>
      <w:r>
        <w:t xml:space="preserve">PersonX lähtee omenan poimintaan</w:t>
      </w:r>
    </w:p>
    <w:p>
      <w:r>
        <w:rPr>
          <w:b/>
        </w:rPr>
        <w:t xml:space="preserve">Tulos</w:t>
      </w:r>
    </w:p>
    <w:p>
      <w:r>
        <w:t xml:space="preserve">tuntea nälkää</w:t>
      </w:r>
    </w:p>
    <w:p>
      <w:r>
        <w:rPr>
          <w:b/>
        </w:rPr>
        <w:t xml:space="preserve">Esimerkki 4.3051</w:t>
      </w:r>
    </w:p>
    <w:p>
      <w:r>
        <w:t xml:space="preserve">PersonX tulee kotiin eilen</w:t>
      </w:r>
    </w:p>
    <w:p>
      <w:r>
        <w:rPr>
          <w:b/>
        </w:rPr>
        <w:t xml:space="preserve">Tulos</w:t>
      </w:r>
    </w:p>
    <w:p>
      <w:r>
        <w:t xml:space="preserve">olla kotona lomalla</w:t>
      </w:r>
    </w:p>
    <w:p>
      <w:r>
        <w:rPr>
          <w:b/>
        </w:rPr>
        <w:t xml:space="preserve">Esimerkki 4.3052</w:t>
      </w:r>
    </w:p>
    <w:p>
      <w:r>
        <w:t xml:space="preserve">HenkilöX näkee henkilöY:n veljen</w:t>
      </w:r>
    </w:p>
    <w:p>
      <w:r>
        <w:rPr>
          <w:b/>
        </w:rPr>
        <w:t xml:space="preserve">Tulos</w:t>
      </w:r>
    </w:p>
    <w:p>
      <w:r>
        <w:t xml:space="preserve">puhu heille</w:t>
      </w:r>
    </w:p>
    <w:p>
      <w:r>
        <w:rPr>
          <w:b/>
        </w:rPr>
        <w:t xml:space="preserve">Esimerkki 4.3053</w:t>
      </w:r>
    </w:p>
    <w:p>
      <w:r>
        <w:t xml:space="preserve">HenkilöX maksaa ___ vuotta</w:t>
      </w:r>
    </w:p>
    <w:p>
      <w:r>
        <w:rPr>
          <w:b/>
        </w:rPr>
        <w:t xml:space="preserve">Tulos</w:t>
      </w:r>
    </w:p>
    <w:p>
      <w:r>
        <w:t xml:space="preserve">säästöt</w:t>
      </w:r>
    </w:p>
    <w:p>
      <w:r>
        <w:rPr>
          <w:b/>
        </w:rPr>
        <w:t xml:space="preserve">Esimerkki 4.3054</w:t>
      </w:r>
    </w:p>
    <w:p>
      <w:r>
        <w:t xml:space="preserve">PersonX valmistaa aamiaista PersonX:n perheelle</w:t>
      </w:r>
    </w:p>
    <w:p>
      <w:r>
        <w:rPr>
          <w:b/>
        </w:rPr>
        <w:t xml:space="preserve">Tulos</w:t>
      </w:r>
    </w:p>
    <w:p>
      <w:r>
        <w:t xml:space="preserve">ruokkiakseen perheensä</w:t>
      </w:r>
    </w:p>
    <w:p>
      <w:r>
        <w:rPr>
          <w:b/>
        </w:rPr>
        <w:t xml:space="preserve">Esimerkki 4.3055</w:t>
      </w:r>
    </w:p>
    <w:p>
      <w:r>
        <w:t xml:space="preserve">PersonX sopii PersonX:n makuun</w:t>
      </w:r>
    </w:p>
    <w:p>
      <w:r>
        <w:rPr>
          <w:b/>
        </w:rPr>
        <w:t xml:space="preserve">Tulos</w:t>
      </w:r>
    </w:p>
    <w:p>
      <w:r>
        <w:t xml:space="preserve">tuntea olonsa hyväksi ruoan suhteen</w:t>
      </w:r>
    </w:p>
    <w:p>
      <w:r>
        <w:rPr>
          <w:b/>
        </w:rPr>
        <w:t xml:space="preserve">Esimerkki 4.3056</w:t>
      </w:r>
    </w:p>
    <w:p>
      <w:r>
        <w:t xml:space="preserve">PersonX kaivaa PersonX:n oman haudan</w:t>
      </w:r>
    </w:p>
    <w:p>
      <w:r>
        <w:rPr>
          <w:b/>
        </w:rPr>
        <w:t xml:space="preserve">Tulos</w:t>
      </w:r>
    </w:p>
    <w:p>
      <w:r>
        <w:t xml:space="preserve">tehdä jotakin, vaikka sillä on kielteisiä seurauksia.</w:t>
      </w:r>
    </w:p>
    <w:p>
      <w:r>
        <w:rPr>
          <w:b/>
        </w:rPr>
        <w:t xml:space="preserve">Esimerkki 4.3057</w:t>
      </w:r>
    </w:p>
    <w:p>
      <w:r>
        <w:t xml:space="preserve">HenkilöX antaa henkilöY:lle parhaan</w:t>
      </w:r>
    </w:p>
    <w:p>
      <w:r>
        <w:rPr>
          <w:b/>
        </w:rPr>
        <w:t xml:space="preserve">Tulos</w:t>
      </w:r>
    </w:p>
    <w:p>
      <w:r>
        <w:t xml:space="preserve">jakaa y</w:t>
      </w:r>
    </w:p>
    <w:p>
      <w:r>
        <w:rPr>
          <w:b/>
        </w:rPr>
        <w:t xml:space="preserve">Esimerkki 4.3058</w:t>
      </w:r>
    </w:p>
    <w:p>
      <w:r>
        <w:t xml:space="preserve">PersonX auttaa PersonX:n kasvia</w:t>
      </w:r>
    </w:p>
    <w:p>
      <w:r>
        <w:rPr>
          <w:b/>
        </w:rPr>
        <w:t xml:space="preserve">Tulos</w:t>
      </w:r>
    </w:p>
    <w:p>
      <w:r>
        <w:t xml:space="preserve">olla viherpeukalo</w:t>
      </w:r>
    </w:p>
    <w:p>
      <w:r>
        <w:rPr>
          <w:b/>
        </w:rPr>
        <w:t xml:space="preserve">Esimerkki 4.3059</w:t>
      </w:r>
    </w:p>
    <w:p>
      <w:r>
        <w:t xml:space="preserve">PersonX juoksee ulos ansoista</w:t>
      </w:r>
    </w:p>
    <w:p>
      <w:r>
        <w:rPr>
          <w:b/>
        </w:rPr>
        <w:t xml:space="preserve">Tulos</w:t>
      </w:r>
    </w:p>
    <w:p>
      <w:r>
        <w:t xml:space="preserve">saada etumatkaa</w:t>
      </w:r>
    </w:p>
    <w:p>
      <w:r>
        <w:rPr>
          <w:b/>
        </w:rPr>
        <w:t xml:space="preserve">Esimerkki 4.3060</w:t>
      </w:r>
    </w:p>
    <w:p>
      <w:r>
        <w:t xml:space="preserve">PersonX helpottaa PersonX:n tuskaa</w:t>
      </w:r>
    </w:p>
    <w:p>
      <w:r>
        <w:rPr>
          <w:b/>
        </w:rPr>
        <w:t xml:space="preserve">Tulos</w:t>
      </w:r>
    </w:p>
    <w:p>
      <w:r>
        <w:t xml:space="preserve">unohtaakseen tuskansa</w:t>
      </w:r>
    </w:p>
    <w:p>
      <w:r>
        <w:rPr>
          <w:b/>
        </w:rPr>
        <w:t xml:space="preserve">Esimerkki 4.3061</w:t>
      </w:r>
    </w:p>
    <w:p>
      <w:r>
        <w:t xml:space="preserve">PersonX lyö tahtia</w:t>
      </w:r>
    </w:p>
    <w:p>
      <w:r>
        <w:rPr>
          <w:b/>
        </w:rPr>
        <w:t xml:space="preserve">Tulos</w:t>
      </w:r>
    </w:p>
    <w:p>
      <w:r>
        <w:t xml:space="preserve">soittaa rumpuja</w:t>
      </w:r>
    </w:p>
    <w:p>
      <w:r>
        <w:rPr>
          <w:b/>
        </w:rPr>
        <w:t xml:space="preserve">Esimerkki 4.3062</w:t>
      </w:r>
    </w:p>
    <w:p>
      <w:r>
        <w:t xml:space="preserve">PersonX huolehtii PersonY:n</w:t>
      </w:r>
    </w:p>
    <w:p>
      <w:r>
        <w:rPr>
          <w:b/>
        </w:rPr>
        <w:t xml:space="preserve">Tulos</w:t>
      </w:r>
    </w:p>
    <w:p>
      <w:r>
        <w:t xml:space="preserve">auttaa sairastunutta henkilöä.</w:t>
      </w:r>
    </w:p>
    <w:p>
      <w:r>
        <w:rPr>
          <w:b/>
        </w:rPr>
        <w:t xml:space="preserve">Esimerkki 4.3063</w:t>
      </w:r>
    </w:p>
    <w:p>
      <w:r>
        <w:t xml:space="preserve">PersonX hymyilee hieman</w:t>
      </w:r>
    </w:p>
    <w:p>
      <w:r>
        <w:rPr>
          <w:b/>
        </w:rPr>
        <w:t xml:space="preserve">Tulos</w:t>
      </w:r>
    </w:p>
    <w:p>
      <w:r>
        <w:t xml:space="preserve">olla onnellinen</w:t>
      </w:r>
    </w:p>
    <w:p>
      <w:r>
        <w:rPr>
          <w:b/>
        </w:rPr>
        <w:t xml:space="preserve">Esimerkki 4.3064</w:t>
      </w:r>
    </w:p>
    <w:p>
      <w:r>
        <w:t xml:space="preserve">PersonX tekee tuhoa</w:t>
      </w:r>
    </w:p>
    <w:p>
      <w:r>
        <w:rPr>
          <w:b/>
        </w:rPr>
        <w:t xml:space="preserve">Tulos</w:t>
      </w:r>
    </w:p>
    <w:p>
      <w:r>
        <w:t xml:space="preserve">kaikki menisi hänen toivomallaan tavalla</w:t>
      </w:r>
    </w:p>
    <w:p>
      <w:r>
        <w:rPr>
          <w:b/>
        </w:rPr>
        <w:t xml:space="preserve">Esimerkki 4.3065</w:t>
      </w:r>
    </w:p>
    <w:p>
      <w:r>
        <w:t xml:space="preserve">PersonX tarjoaa PersonY:lle pistorasian</w:t>
      </w:r>
    </w:p>
    <w:p>
      <w:r>
        <w:rPr>
          <w:b/>
        </w:rPr>
        <w:t xml:space="preserve">Tulos</w:t>
      </w:r>
    </w:p>
    <w:p>
      <w:r>
        <w:t xml:space="preserve">toimitetaan</w:t>
      </w:r>
    </w:p>
    <w:p>
      <w:r>
        <w:rPr>
          <w:b/>
        </w:rPr>
        <w:t xml:space="preserve">Esimerkki 4.3066</w:t>
      </w:r>
    </w:p>
    <w:p>
      <w:r>
        <w:t xml:space="preserve">HenkilöX rikkoo lakia</w:t>
      </w:r>
    </w:p>
    <w:p>
      <w:r>
        <w:rPr>
          <w:b/>
        </w:rPr>
        <w:t xml:space="preserve">Tulos</w:t>
      </w:r>
    </w:p>
    <w:p>
      <w:r>
        <w:t xml:space="preserve">huijata yhteiskuntaa</w:t>
      </w:r>
    </w:p>
    <w:p>
      <w:r>
        <w:rPr>
          <w:b/>
        </w:rPr>
        <w:t xml:space="preserve">Esimerkki 4.3067</w:t>
      </w:r>
    </w:p>
    <w:p>
      <w:r>
        <w:t xml:space="preserve">PersonX puolustaa PersonX:n maata</w:t>
      </w:r>
    </w:p>
    <w:p>
      <w:r>
        <w:rPr>
          <w:b/>
        </w:rPr>
        <w:t xml:space="preserve">Tulos</w:t>
      </w:r>
    </w:p>
    <w:p>
      <w:r>
        <w:t xml:space="preserve">puolustaa itseään</w:t>
      </w:r>
    </w:p>
    <w:p>
      <w:r>
        <w:rPr>
          <w:b/>
        </w:rPr>
        <w:t xml:space="preserve">Esimerkki 4.3068</w:t>
      </w:r>
    </w:p>
    <w:p>
      <w:r>
        <w:t xml:space="preserve">HenkilöX katsoo henkilöäY hymyillen</w:t>
      </w:r>
    </w:p>
    <w:p>
      <w:r>
        <w:rPr>
          <w:b/>
        </w:rPr>
        <w:t xml:space="preserve">Tulos</w:t>
      </w:r>
    </w:p>
    <w:p>
      <w:r>
        <w:t xml:space="preserve">olla ystävällinen</w:t>
      </w:r>
    </w:p>
    <w:p>
      <w:r>
        <w:rPr>
          <w:b/>
        </w:rPr>
        <w:t xml:space="preserve">Esimerkki 4.3069</w:t>
      </w:r>
    </w:p>
    <w:p>
      <w:r>
        <w:t xml:space="preserve">PersonX esittää viileää</w:t>
      </w:r>
    </w:p>
    <w:p>
      <w:r>
        <w:rPr>
          <w:b/>
        </w:rPr>
        <w:t xml:space="preserve">Tulos</w:t>
      </w:r>
    </w:p>
    <w:p>
      <w:r>
        <w:t xml:space="preserve">olla huomaamatta</w:t>
      </w:r>
    </w:p>
    <w:p>
      <w:r>
        <w:rPr>
          <w:b/>
        </w:rPr>
        <w:t xml:space="preserve">Esimerkki 4.3070</w:t>
      </w:r>
    </w:p>
    <w:p>
      <w:r>
        <w:t xml:space="preserve">PersonX lähettää ___ maan päälle</w:t>
      </w:r>
    </w:p>
    <w:p>
      <w:r>
        <w:rPr>
          <w:b/>
        </w:rPr>
        <w:t xml:space="preserve">Tulos</w:t>
      </w:r>
    </w:p>
    <w:p>
      <w:r>
        <w:t xml:space="preserve">tutkia</w:t>
      </w:r>
    </w:p>
    <w:p>
      <w:r>
        <w:rPr>
          <w:b/>
        </w:rPr>
        <w:t xml:space="preserve">Esimerkki 4.3071</w:t>
      </w:r>
    </w:p>
    <w:p>
      <w:r>
        <w:t xml:space="preserve">HenkilöX päättää HenkilöY:n kohtalosta.</w:t>
      </w:r>
    </w:p>
    <w:p>
      <w:r>
        <w:rPr>
          <w:b/>
        </w:rPr>
        <w:t xml:space="preserve">Tulos</w:t>
      </w:r>
    </w:p>
    <w:p>
      <w:r>
        <w:t xml:space="preserve">valvoa lopputulosta</w:t>
      </w:r>
    </w:p>
    <w:p>
      <w:r>
        <w:rPr>
          <w:b/>
        </w:rPr>
        <w:t xml:space="preserve">Esimerkki 4.3072</w:t>
      </w:r>
    </w:p>
    <w:p>
      <w:r>
        <w:t xml:space="preserve">PersonX antaa sen PersonX:n äidille.</w:t>
      </w:r>
    </w:p>
    <w:p>
      <w:r>
        <w:rPr>
          <w:b/>
        </w:rPr>
        <w:t xml:space="preserve">Tulos</w:t>
      </w:r>
    </w:p>
    <w:p>
      <w:r>
        <w:t xml:space="preserve">auttaa pitämään sen turvassa</w:t>
      </w:r>
    </w:p>
    <w:p>
      <w:r>
        <w:rPr>
          <w:b/>
        </w:rPr>
        <w:t xml:space="preserve">Esimerkki 4.3073</w:t>
      </w:r>
    </w:p>
    <w:p>
      <w:r>
        <w:t xml:space="preserve">PersonX kantaa jokaisen ___</w:t>
      </w:r>
    </w:p>
    <w:p>
      <w:r>
        <w:rPr>
          <w:b/>
        </w:rPr>
        <w:t xml:space="preserve">Tulos</w:t>
      </w:r>
    </w:p>
    <w:p>
      <w:r>
        <w:t xml:space="preserve">näin tämän karhun</w:t>
      </w:r>
    </w:p>
    <w:p>
      <w:r>
        <w:rPr>
          <w:b/>
        </w:rPr>
        <w:t xml:space="preserve">Esimerkki 4.3074</w:t>
      </w:r>
    </w:p>
    <w:p>
      <w:r>
        <w:t xml:space="preserve">HenkilöX avaa henkilöY:n jääkaapin</w:t>
      </w:r>
    </w:p>
    <w:p>
      <w:r>
        <w:rPr>
          <w:b/>
        </w:rPr>
        <w:t xml:space="preserve">Tulos</w:t>
      </w:r>
    </w:p>
    <w:p>
      <w:r>
        <w:t xml:space="preserve">hakemaan ruokaa</w:t>
      </w:r>
    </w:p>
    <w:p>
      <w:r>
        <w:rPr>
          <w:b/>
        </w:rPr>
        <w:t xml:space="preserve">Esimerkki 4.3075</w:t>
      </w:r>
    </w:p>
    <w:p>
      <w:r>
        <w:t xml:space="preserve">PersonX rakentaa PersonX:n ___ ranskaksi vuonna</w:t>
      </w:r>
    </w:p>
    <w:p>
      <w:r>
        <w:rPr>
          <w:b/>
        </w:rPr>
        <w:t xml:space="preserve">Tulos</w:t>
      </w:r>
    </w:p>
    <w:p>
      <w:r>
        <w:t xml:space="preserve">rikastuttaa tietojaan</w:t>
      </w:r>
    </w:p>
    <w:p>
      <w:r>
        <w:rPr>
          <w:b/>
        </w:rPr>
        <w:t xml:space="preserve">Esimerkki 4.3076</w:t>
      </w:r>
    </w:p>
    <w:p>
      <w:r>
        <w:t xml:space="preserve">PersonX tekee PersonY:lle muutoksia</w:t>
      </w:r>
    </w:p>
    <w:p>
      <w:r>
        <w:rPr>
          <w:b/>
        </w:rPr>
        <w:t xml:space="preserve">Tulos</w:t>
      </w:r>
    </w:p>
    <w:p>
      <w:r>
        <w:t xml:space="preserve">henkilö käyttää muodollisia vaatteita</w:t>
      </w:r>
    </w:p>
    <w:p>
      <w:r>
        <w:rPr>
          <w:b/>
        </w:rPr>
        <w:t xml:space="preserve">Esimerkki 4.3077</w:t>
      </w:r>
    </w:p>
    <w:p>
      <w:r>
        <w:t xml:space="preserve">PersonX käyttää PersonX:n tilaisuuden</w:t>
      </w:r>
    </w:p>
    <w:p>
      <w:r>
        <w:rPr>
          <w:b/>
        </w:rPr>
        <w:t xml:space="preserve">Tulos</w:t>
      </w:r>
    </w:p>
    <w:p>
      <w:r>
        <w:t xml:space="preserve">voittaa</w:t>
      </w:r>
    </w:p>
    <w:p>
      <w:r>
        <w:rPr>
          <w:b/>
        </w:rPr>
        <w:t xml:space="preserve">Esimerkki 4.3078</w:t>
      </w:r>
    </w:p>
    <w:p>
      <w:r>
        <w:t xml:space="preserve">PersonX näkee PersonY:n takaisin</w:t>
      </w:r>
    </w:p>
    <w:p>
      <w:r>
        <w:rPr>
          <w:b/>
        </w:rPr>
        <w:t xml:space="preserve">Tulos</w:t>
      </w:r>
    </w:p>
    <w:p>
      <w:r>
        <w:t xml:space="preserve">sahaamaan jotain</w:t>
      </w:r>
    </w:p>
    <w:p>
      <w:r>
        <w:rPr>
          <w:b/>
        </w:rPr>
        <w:t xml:space="preserve">Esimerkki 4.3079</w:t>
      </w:r>
    </w:p>
    <w:p>
      <w:r>
        <w:t xml:space="preserve">PersonX pitää PersonY:n tapaamisen</w:t>
      </w:r>
    </w:p>
    <w:p>
      <w:r>
        <w:rPr>
          <w:b/>
        </w:rPr>
        <w:t xml:space="preserve">Tulos</w:t>
      </w:r>
    </w:p>
    <w:p>
      <w:r>
        <w:t xml:space="preserve">auttaa täyttämään</w:t>
      </w:r>
    </w:p>
    <w:p>
      <w:r>
        <w:rPr>
          <w:b/>
        </w:rPr>
        <w:t xml:space="preserve">Esimerkki 4.3080</w:t>
      </w:r>
    </w:p>
    <w:p>
      <w:r>
        <w:t xml:space="preserve">HenkilöX näyttää henkilöY:lle joka ___</w:t>
      </w:r>
    </w:p>
    <w:p>
      <w:r>
        <w:rPr>
          <w:b/>
        </w:rPr>
        <w:t xml:space="preserve">Tulos</w:t>
      </w:r>
    </w:p>
    <w:p>
      <w:r>
        <w:t xml:space="preserve">oikeudenmukaisuuden nimissä</w:t>
      </w:r>
    </w:p>
    <w:p>
      <w:r>
        <w:rPr>
          <w:b/>
        </w:rPr>
        <w:t xml:space="preserve">Esimerkki 4.3081</w:t>
      </w:r>
    </w:p>
    <w:p>
      <w:r>
        <w:t xml:space="preserve">HenkilöX kuvaa toista ___</w:t>
      </w:r>
    </w:p>
    <w:p>
      <w:r>
        <w:rPr>
          <w:b/>
        </w:rPr>
        <w:t xml:space="preserve">Tulos</w:t>
      </w:r>
    </w:p>
    <w:p>
      <w:r>
        <w:t xml:space="preserve">selittämään hankettaan.</w:t>
      </w:r>
    </w:p>
    <w:p>
      <w:r>
        <w:rPr>
          <w:b/>
        </w:rPr>
        <w:t xml:space="preserve">Esimerkki 4.3082</w:t>
      </w:r>
    </w:p>
    <w:p>
      <w:r>
        <w:t xml:space="preserve">PersonX kokoaa ___</w:t>
      </w:r>
    </w:p>
    <w:p>
      <w:r>
        <w:rPr>
          <w:b/>
        </w:rPr>
        <w:t xml:space="preserve">Tulos</w:t>
      </w:r>
    </w:p>
    <w:p>
      <w:r>
        <w:t xml:space="preserve">saada hyvä arvosana</w:t>
      </w:r>
    </w:p>
    <w:p>
      <w:r>
        <w:rPr>
          <w:b/>
        </w:rPr>
        <w:t xml:space="preserve">Esimerkki 4.3083</w:t>
      </w:r>
    </w:p>
    <w:p>
      <w:r>
        <w:t xml:space="preserve">HenkilöX saavuttaa pituuden ___</w:t>
      </w:r>
    </w:p>
    <w:p>
      <w:r>
        <w:rPr>
          <w:b/>
        </w:rPr>
        <w:t xml:space="preserve">Tulos</w:t>
      </w:r>
    </w:p>
    <w:p>
      <w:r>
        <w:t xml:space="preserve">kohde</w:t>
      </w:r>
    </w:p>
    <w:p>
      <w:r>
        <w:rPr>
          <w:b/>
        </w:rPr>
        <w:t xml:space="preserve">Esimerkki 4.3084</w:t>
      </w:r>
    </w:p>
    <w:p>
      <w:r>
        <w:t xml:space="preserve">PersonX pitää hauskaa</w:t>
      </w:r>
    </w:p>
    <w:p>
      <w:r>
        <w:rPr>
          <w:b/>
        </w:rPr>
        <w:t xml:space="preserve">Tulos</w:t>
      </w:r>
    </w:p>
    <w:p>
      <w:r>
        <w:t xml:space="preserve">pitää hauskaa</w:t>
      </w:r>
    </w:p>
    <w:p>
      <w:r>
        <w:rPr>
          <w:b/>
        </w:rPr>
        <w:t xml:space="preserve">Esimerkki 4.3085</w:t>
      </w:r>
    </w:p>
    <w:p>
      <w:r>
        <w:t xml:space="preserve">PersonX asettaa ___ maaperään</w:t>
      </w:r>
    </w:p>
    <w:p>
      <w:r>
        <w:rPr>
          <w:b/>
        </w:rPr>
        <w:t xml:space="preserve">Tulos</w:t>
      </w:r>
    </w:p>
    <w:p>
      <w:r>
        <w:t xml:space="preserve">päästä jonnekin</w:t>
      </w:r>
    </w:p>
    <w:p>
      <w:r>
        <w:rPr>
          <w:b/>
        </w:rPr>
        <w:t xml:space="preserve">Esimerkki 4.3086</w:t>
      </w:r>
    </w:p>
    <w:p>
      <w:r>
        <w:t xml:space="preserve">PersonX on ___ politiikassa</w:t>
      </w:r>
    </w:p>
    <w:p>
      <w:r>
        <w:rPr>
          <w:b/>
        </w:rPr>
        <w:t xml:space="preserve">Tulos</w:t>
      </w:r>
    </w:p>
    <w:p>
      <w:r>
        <w:t xml:space="preserve">olla mukana politiikassa</w:t>
      </w:r>
    </w:p>
    <w:p>
      <w:r>
        <w:rPr>
          <w:b/>
        </w:rPr>
        <w:t xml:space="preserve">Esimerkki 4.3087</w:t>
      </w:r>
    </w:p>
    <w:p>
      <w:r>
        <w:t xml:space="preserve">PersonX rakasti edelleen PersonY:tä</w:t>
      </w:r>
    </w:p>
    <w:p>
      <w:r>
        <w:rPr>
          <w:b/>
        </w:rPr>
        <w:t xml:space="preserve">Tulos</w:t>
      </w:r>
    </w:p>
    <w:p>
      <w:r>
        <w:t xml:space="preserve">olla rakkautta</w:t>
      </w:r>
    </w:p>
    <w:p>
      <w:r>
        <w:rPr>
          <w:b/>
        </w:rPr>
        <w:t xml:space="preserve">Esimerkki 4.3088</w:t>
      </w:r>
    </w:p>
    <w:p>
      <w:r>
        <w:t xml:space="preserve">HenkilöX kohtaa ___ suoraan.</w:t>
      </w:r>
    </w:p>
    <w:p>
      <w:r>
        <w:rPr>
          <w:b/>
        </w:rPr>
        <w:t xml:space="preserve">Tulos</w:t>
      </w:r>
    </w:p>
    <w:p>
      <w:r>
        <w:t xml:space="preserve">olla oikeudenmukainen ja tasapuolinen.</w:t>
      </w:r>
    </w:p>
    <w:p>
      <w:r>
        <w:rPr>
          <w:b/>
        </w:rPr>
        <w:t xml:space="preserve">Esimerkki 4.3089</w:t>
      </w:r>
    </w:p>
    <w:p>
      <w:r>
        <w:t xml:space="preserve">PersonX näyttää PersonY:lle polun</w:t>
      </w:r>
    </w:p>
    <w:p>
      <w:r>
        <w:rPr>
          <w:b/>
        </w:rPr>
        <w:t xml:space="preserve">Tulos</w:t>
      </w:r>
    </w:p>
    <w:p>
      <w:r>
        <w:t xml:space="preserve">näyttääksesi henkilölle, missä polku on</w:t>
      </w:r>
    </w:p>
    <w:p>
      <w:r>
        <w:rPr>
          <w:b/>
        </w:rPr>
        <w:t xml:space="preserve">Esimerkki 4.3090</w:t>
      </w:r>
    </w:p>
    <w:p>
      <w:r>
        <w:t xml:space="preserve">HenkilöX kysyy HenkilöY:ltä, halutaanko</w:t>
      </w:r>
    </w:p>
    <w:p>
      <w:r>
        <w:rPr>
          <w:b/>
        </w:rPr>
        <w:t xml:space="preserve">Tulos</w:t>
      </w:r>
    </w:p>
    <w:p>
      <w:r>
        <w:t xml:space="preserve">löytää jotain</w:t>
      </w:r>
    </w:p>
    <w:p>
      <w:r>
        <w:rPr>
          <w:b/>
        </w:rPr>
        <w:t xml:space="preserve">Esimerkki 4.3091</w:t>
      </w:r>
    </w:p>
    <w:p>
      <w:r>
        <w:t xml:space="preserve">PersonX tutkii ___ tarkasti</w:t>
      </w:r>
    </w:p>
    <w:p>
      <w:r>
        <w:rPr>
          <w:b/>
        </w:rPr>
        <w:t xml:space="preserve">Tulos</w:t>
      </w:r>
    </w:p>
    <w:p>
      <w:r>
        <w:t xml:space="preserve">löytää kaikki vihjeet</w:t>
      </w:r>
    </w:p>
    <w:p>
      <w:r>
        <w:rPr>
          <w:b/>
        </w:rPr>
        <w:t xml:space="preserve">Esimerkki 4.3092</w:t>
      </w:r>
    </w:p>
    <w:p>
      <w:r>
        <w:t xml:space="preserve">HenkilöX palvelee henkilöY:tä uskollisesti</w:t>
      </w:r>
    </w:p>
    <w:p>
      <w:r>
        <w:rPr>
          <w:b/>
        </w:rPr>
        <w:t xml:space="preserve">Tulos</w:t>
      </w:r>
    </w:p>
    <w:p>
      <w:r>
        <w:t xml:space="preserve">osoittaa arvostusta</w:t>
      </w:r>
    </w:p>
    <w:p>
      <w:r>
        <w:rPr>
          <w:b/>
        </w:rPr>
        <w:t xml:space="preserve">Esimerkki 4.3093</w:t>
      </w:r>
    </w:p>
    <w:p>
      <w:r>
        <w:t xml:space="preserve">HenkilöX kysyy henkilöY:ltä, mitä tapahtui</w:t>
      </w:r>
    </w:p>
    <w:p>
      <w:r>
        <w:rPr>
          <w:b/>
        </w:rPr>
        <w:t xml:space="preserve">Tulos</w:t>
      </w:r>
    </w:p>
    <w:p>
      <w:r>
        <w:t xml:space="preserve">tietää mitä tapahtui</w:t>
      </w:r>
    </w:p>
    <w:p>
      <w:r>
        <w:rPr>
          <w:b/>
        </w:rPr>
        <w:t xml:space="preserve">Esimerkki 4.3094</w:t>
      </w:r>
    </w:p>
    <w:p>
      <w:r>
        <w:t xml:space="preserve">HenkilöX tekee henkilöY:lle määrärahan</w:t>
      </w:r>
    </w:p>
    <w:p>
      <w:r>
        <w:rPr>
          <w:b/>
        </w:rPr>
        <w:t xml:space="preserve">Tulos</w:t>
      </w:r>
    </w:p>
    <w:p>
      <w:r>
        <w:t xml:space="preserve">tuleva suunnitelma</w:t>
      </w:r>
    </w:p>
    <w:p>
      <w:r>
        <w:rPr>
          <w:b/>
        </w:rPr>
        <w:t xml:space="preserve">Esimerkki 4.3095</w:t>
      </w:r>
    </w:p>
    <w:p>
      <w:r>
        <w:t xml:space="preserve">HenkilöX selittää asioita HenkilöY:lle</w:t>
      </w:r>
    </w:p>
    <w:p>
      <w:r>
        <w:rPr>
          <w:b/>
        </w:rPr>
        <w:t xml:space="preserve">Tulos</w:t>
      </w:r>
    </w:p>
    <w:p>
      <w:r>
        <w:t xml:space="preserve">jotta se olisi helppo ymmärtää</w:t>
      </w:r>
    </w:p>
    <w:p>
      <w:r>
        <w:rPr>
          <w:b/>
        </w:rPr>
        <w:t xml:space="preserve">Esimerkki 4.3096</w:t>
      </w:r>
    </w:p>
    <w:p>
      <w:r>
        <w:t xml:space="preserve">HenkilöX viettää ___ pelaten</w:t>
      </w:r>
    </w:p>
    <w:p>
      <w:r>
        <w:rPr>
          <w:b/>
        </w:rPr>
        <w:t xml:space="preserve">Tulos</w:t>
      </w:r>
    </w:p>
    <w:p>
      <w:r>
        <w:t xml:space="preserve">pitää hauskaa</w:t>
      </w:r>
    </w:p>
    <w:p>
      <w:r>
        <w:rPr>
          <w:b/>
        </w:rPr>
        <w:t xml:space="preserve">Esimerkki 4.3097</w:t>
      </w:r>
    </w:p>
    <w:p>
      <w:r>
        <w:t xml:space="preserve">HenkilöX liukastuu HenkilöY:n käsivarsista</w:t>
      </w:r>
    </w:p>
    <w:p>
      <w:r>
        <w:rPr>
          <w:b/>
        </w:rPr>
        <w:t xml:space="preserve">Tulos</w:t>
      </w:r>
    </w:p>
    <w:p>
      <w:r>
        <w:t xml:space="preserve">välittää salaisuuden henkilölle.</w:t>
      </w:r>
    </w:p>
    <w:p>
      <w:r>
        <w:rPr>
          <w:b/>
        </w:rPr>
        <w:t xml:space="preserve">Esimerkki 4.3098</w:t>
      </w:r>
    </w:p>
    <w:p>
      <w:r>
        <w:t xml:space="preserve">HenkilöX kirjoittaa HenkilöX:n kirjeen</w:t>
      </w:r>
    </w:p>
    <w:p>
      <w:r>
        <w:rPr>
          <w:b/>
        </w:rPr>
        <w:t xml:space="preserve">Tulos</w:t>
      </w:r>
    </w:p>
    <w:p>
      <w:r>
        <w:t xml:space="preserve">kommunikoida.</w:t>
      </w:r>
    </w:p>
    <w:p>
      <w:r>
        <w:rPr>
          <w:b/>
        </w:rPr>
        <w:t xml:space="preserve">Esimerkki 4.3099</w:t>
      </w:r>
    </w:p>
    <w:p>
      <w:r>
        <w:t xml:space="preserve">PersonX tarjoaa PersonY:lle vastarintaa</w:t>
      </w:r>
    </w:p>
    <w:p>
      <w:r>
        <w:rPr>
          <w:b/>
        </w:rPr>
        <w:t xml:space="preserve">Tulos</w:t>
      </w:r>
    </w:p>
    <w:p>
      <w:r>
        <w:t xml:space="preserve">olla eri mieltä henkilön y kanssa</w:t>
      </w:r>
    </w:p>
    <w:p>
      <w:r>
        <w:rPr>
          <w:b/>
        </w:rPr>
        <w:t xml:space="preserve">Esimerkki 4.3100</w:t>
      </w:r>
    </w:p>
    <w:p>
      <w:r>
        <w:t xml:space="preserve">PersonX tuo PersonY:lle uutisia</w:t>
      </w:r>
    </w:p>
    <w:p>
      <w:r>
        <w:rPr>
          <w:b/>
        </w:rPr>
        <w:t xml:space="preserve">Tulos</w:t>
      </w:r>
    </w:p>
    <w:p>
      <w:r>
        <w:t xml:space="preserve">tiedottaa</w:t>
      </w:r>
    </w:p>
    <w:p>
      <w:r>
        <w:rPr>
          <w:b/>
        </w:rPr>
        <w:t xml:space="preserve">Esimerkki 4.3101</w:t>
      </w:r>
    </w:p>
    <w:p>
      <w:r>
        <w:t xml:space="preserve">PersonX uhmaa jokaista ___</w:t>
      </w:r>
    </w:p>
    <w:p>
      <w:r>
        <w:rPr>
          <w:b/>
        </w:rPr>
        <w:t xml:space="preserve">Tulos</w:t>
      </w:r>
    </w:p>
    <w:p>
      <w:r>
        <w:t xml:space="preserve">osoittaa rohkeutta</w:t>
      </w:r>
    </w:p>
    <w:p>
      <w:r>
        <w:rPr>
          <w:b/>
        </w:rPr>
        <w:t xml:space="preserve">Esimerkki 4.3102</w:t>
      </w:r>
    </w:p>
    <w:p>
      <w:r>
        <w:t xml:space="preserve">HenkilöX saa henkilöY:n koulutuksen</w:t>
      </w:r>
    </w:p>
    <w:p>
      <w:r>
        <w:rPr>
          <w:b/>
        </w:rPr>
        <w:t xml:space="preserve">Tulos</w:t>
      </w:r>
    </w:p>
    <w:p>
      <w:r>
        <w:t xml:space="preserve">jäljitellä persoonallisuutta</w:t>
      </w:r>
    </w:p>
    <w:p>
      <w:r>
        <w:rPr>
          <w:b/>
        </w:rPr>
        <w:t xml:space="preserve">Esimerkki 4.3103</w:t>
      </w:r>
    </w:p>
    <w:p>
      <w:r>
        <w:t xml:space="preserve">HenkilöX laittaa ___ HenkilöY:n suuhun.</w:t>
      </w:r>
    </w:p>
    <w:p>
      <w:r>
        <w:rPr>
          <w:b/>
        </w:rPr>
        <w:t xml:space="preserve">Tulos</w:t>
      </w:r>
    </w:p>
    <w:p>
      <w:r>
        <w:t xml:space="preserve">olla romanttinen</w:t>
      </w:r>
    </w:p>
    <w:p>
      <w:r>
        <w:rPr>
          <w:b/>
        </w:rPr>
        <w:t xml:space="preserve">Esimerkki 4.3104</w:t>
      </w:r>
    </w:p>
    <w:p>
      <w:r>
        <w:t xml:space="preserve">HenkilöX kehittää HenkilöY:n potentiaalia</w:t>
      </w:r>
    </w:p>
    <w:p>
      <w:r>
        <w:rPr>
          <w:b/>
        </w:rPr>
        <w:t xml:space="preserve">Tulos</w:t>
      </w:r>
    </w:p>
    <w:p>
      <w:r>
        <w:t xml:space="preserve">rakastaa olla mentori</w:t>
      </w:r>
    </w:p>
    <w:p>
      <w:r>
        <w:rPr>
          <w:b/>
        </w:rPr>
        <w:t xml:space="preserve">Esimerkki 4.3105</w:t>
      </w:r>
    </w:p>
    <w:p>
      <w:r>
        <w:t xml:space="preserve">HenkilöX varmistaa henkilöY:n selviytymisen</w:t>
      </w:r>
    </w:p>
    <w:p>
      <w:r>
        <w:rPr>
          <w:b/>
        </w:rPr>
        <w:t xml:space="preserve">Tulos</w:t>
      </w:r>
    </w:p>
    <w:p>
      <w:r>
        <w:t xml:space="preserve">auttamaan häntä.</w:t>
      </w:r>
    </w:p>
    <w:p>
      <w:r>
        <w:rPr>
          <w:b/>
        </w:rPr>
        <w:t xml:space="preserve">Esimerkki 4.3106</w:t>
      </w:r>
    </w:p>
    <w:p>
      <w:r>
        <w:t xml:space="preserve">HenkilöX tekee henkilöY:lle voileivän</w:t>
      </w:r>
    </w:p>
    <w:p>
      <w:r>
        <w:rPr>
          <w:b/>
        </w:rPr>
        <w:t xml:space="preserve">Tulos</w:t>
      </w:r>
    </w:p>
    <w:p>
      <w:r>
        <w:t xml:space="preserve">saada toinen syömään</w:t>
      </w:r>
    </w:p>
    <w:p>
      <w:r>
        <w:rPr>
          <w:b/>
        </w:rPr>
        <w:t xml:space="preserve">Esimerkki 4.3107</w:t>
      </w:r>
    </w:p>
    <w:p>
      <w:r>
        <w:t xml:space="preserve">PersonX antaa PersonY-järjestyksen</w:t>
      </w:r>
    </w:p>
    <w:p>
      <w:r>
        <w:rPr>
          <w:b/>
        </w:rPr>
        <w:t xml:space="preserve">Tulos</w:t>
      </w:r>
    </w:p>
    <w:p>
      <w:r>
        <w:t xml:space="preserve">henkilö tekemään jotain.</w:t>
      </w:r>
    </w:p>
    <w:p>
      <w:r>
        <w:rPr>
          <w:b/>
        </w:rPr>
        <w:t xml:space="preserve">Esimerkki 4.3108</w:t>
      </w:r>
    </w:p>
    <w:p>
      <w:r>
        <w:t xml:space="preserve">PersonX käyttää PersonX:n uusia kenkiä</w:t>
      </w:r>
    </w:p>
    <w:p>
      <w:r>
        <w:rPr>
          <w:b/>
        </w:rPr>
        <w:t xml:space="preserve">Tulos</w:t>
      </w:r>
    </w:p>
    <w:p>
      <w:r>
        <w:t xml:space="preserve">käyttää niitä ensimmäistä kertaa.</w:t>
      </w:r>
    </w:p>
    <w:p>
      <w:r>
        <w:rPr>
          <w:b/>
        </w:rPr>
        <w:t xml:space="preserve">Esimerkki 4.3109</w:t>
      </w:r>
    </w:p>
    <w:p>
      <w:r>
        <w:t xml:space="preserve">HenkilöX palaa ___ välittömästi</w:t>
      </w:r>
    </w:p>
    <w:p>
      <w:r>
        <w:rPr>
          <w:b/>
        </w:rPr>
        <w:t xml:space="preserve">Tulos</w:t>
      </w:r>
    </w:p>
    <w:p>
      <w:r>
        <w:t xml:space="preserve">nopeasti</w:t>
      </w:r>
    </w:p>
    <w:p>
      <w:r>
        <w:rPr>
          <w:b/>
        </w:rPr>
        <w:t xml:space="preserve">Esimerkki 4.3110</w:t>
      </w:r>
    </w:p>
    <w:p>
      <w:r>
        <w:t xml:space="preserve">PersonX juurtuu</w:t>
      </w:r>
    </w:p>
    <w:p>
      <w:r>
        <w:rPr>
          <w:b/>
        </w:rPr>
        <w:t xml:space="preserve">Tulos</w:t>
      </w:r>
    </w:p>
    <w:p>
      <w:r>
        <w:t xml:space="preserve">perustettava</w:t>
      </w:r>
    </w:p>
    <w:p>
      <w:r>
        <w:rPr>
          <w:b/>
        </w:rPr>
        <w:t xml:space="preserve">Esimerkki 4.3111</w:t>
      </w:r>
    </w:p>
    <w:p>
      <w:r>
        <w:t xml:space="preserve">HenkilöX leikkaa henkilöY:n hiukset itse</w:t>
      </w:r>
    </w:p>
    <w:p>
      <w:r>
        <w:rPr>
          <w:b/>
        </w:rPr>
        <w:t xml:space="preserve">Tulos</w:t>
      </w:r>
    </w:p>
    <w:p>
      <w:r>
        <w:t xml:space="preserve">auttaa henkilöä</w:t>
      </w:r>
    </w:p>
    <w:p>
      <w:r>
        <w:rPr>
          <w:b/>
        </w:rPr>
        <w:t xml:space="preserve">Esimerkki 4.3112</w:t>
      </w:r>
    </w:p>
    <w:p>
      <w:r>
        <w:t xml:space="preserve">HenkilöX pitää HenkilöY:stä erittäin paljon</w:t>
      </w:r>
    </w:p>
    <w:p>
      <w:r>
        <w:rPr>
          <w:b/>
        </w:rPr>
        <w:t xml:space="preserve">Tulos</w:t>
      </w:r>
    </w:p>
    <w:p>
      <w:r>
        <w:t xml:space="preserve">olla ystäviä</w:t>
      </w:r>
    </w:p>
    <w:p>
      <w:r>
        <w:rPr>
          <w:b/>
        </w:rPr>
        <w:t xml:space="preserve">Esimerkki 4.3113</w:t>
      </w:r>
    </w:p>
    <w:p>
      <w:r>
        <w:t xml:space="preserve">HenkilöX osallistuu henkilöY:n tapaamiseen</w:t>
      </w:r>
    </w:p>
    <w:p>
      <w:r>
        <w:rPr>
          <w:b/>
        </w:rPr>
        <w:t xml:space="preserve">Tulos</w:t>
      </w:r>
    </w:p>
    <w:p>
      <w:r>
        <w:t xml:space="preserve">nähdä henkilö</w:t>
      </w:r>
    </w:p>
    <w:p>
      <w:r>
        <w:rPr>
          <w:b/>
        </w:rPr>
        <w:t xml:space="preserve">Esimerkki 4.3114</w:t>
      </w:r>
    </w:p>
    <w:p>
      <w:r>
        <w:t xml:space="preserve">HenkilöX huijaa HenkilöY:tä.</w:t>
      </w:r>
    </w:p>
    <w:p>
      <w:r>
        <w:rPr>
          <w:b/>
        </w:rPr>
        <w:t xml:space="preserve">Tulos</w:t>
      </w:r>
    </w:p>
    <w:p>
      <w:r>
        <w:t xml:space="preserve">huijata jotakuta</w:t>
      </w:r>
    </w:p>
    <w:p>
      <w:r>
        <w:rPr>
          <w:b/>
        </w:rPr>
        <w:t xml:space="preserve">Esimerkki 4.3115</w:t>
      </w:r>
    </w:p>
    <w:p>
      <w:r>
        <w:t xml:space="preserve">HenkilöX nostaa hattua HenkilöX:lle ___:lle</w:t>
      </w:r>
    </w:p>
    <w:p>
      <w:r>
        <w:rPr>
          <w:b/>
        </w:rPr>
        <w:t xml:space="preserve">Tulos</w:t>
      </w:r>
    </w:p>
    <w:p>
      <w:r>
        <w:t xml:space="preserve">ottaa hattu pois, koska ulkona on lämmin</w:t>
      </w:r>
    </w:p>
    <w:p>
      <w:r>
        <w:rPr>
          <w:b/>
        </w:rPr>
        <w:t xml:space="preserve">Esimerkki 4.3116</w:t>
      </w:r>
    </w:p>
    <w:p>
      <w:r>
        <w:t xml:space="preserve">HenkilöX kuljettaa ___:n toimeenpanoon.</w:t>
      </w:r>
    </w:p>
    <w:p>
      <w:r>
        <w:rPr>
          <w:b/>
        </w:rPr>
        <w:t xml:space="preserve">Tulos</w:t>
      </w:r>
    </w:p>
    <w:p>
      <w:r>
        <w:t xml:space="preserve">lopettaa ongelmien huonon käyttäytymisen toiminta</w:t>
      </w:r>
    </w:p>
    <w:p>
      <w:r>
        <w:rPr>
          <w:b/>
        </w:rPr>
        <w:t xml:space="preserve">Esimerkki 4.3117</w:t>
      </w:r>
    </w:p>
    <w:p>
      <w:r>
        <w:t xml:space="preserve">PersonX on iloinen nähdessään ___:n takaisin</w:t>
      </w:r>
    </w:p>
    <w:p>
      <w:r>
        <w:rPr>
          <w:b/>
        </w:rPr>
        <w:t xml:space="preserve">Tulos</w:t>
      </w:r>
    </w:p>
    <w:p>
      <w:r>
        <w:t xml:space="preserve">saada tietoa</w:t>
      </w:r>
    </w:p>
    <w:p>
      <w:r>
        <w:rPr>
          <w:b/>
        </w:rPr>
        <w:t xml:space="preserve">Esimerkki 4.3118</w:t>
      </w:r>
    </w:p>
    <w:p>
      <w:r>
        <w:t xml:space="preserve">HenkilöX tekee HenkilöY:n työn hyvin</w:t>
      </w:r>
    </w:p>
    <w:p>
      <w:r>
        <w:rPr>
          <w:b/>
        </w:rPr>
        <w:t xml:space="preserve">Tulos</w:t>
      </w:r>
    </w:p>
    <w:p>
      <w:r>
        <w:t xml:space="preserve">auttaa henkilöä</w:t>
      </w:r>
    </w:p>
    <w:p>
      <w:r>
        <w:rPr>
          <w:b/>
        </w:rPr>
        <w:t xml:space="preserve">Esimerkki 4.3119</w:t>
      </w:r>
    </w:p>
    <w:p>
      <w:r>
        <w:t xml:space="preserve">HenkilöX maksaa henkilöY:n osuuden</w:t>
      </w:r>
    </w:p>
    <w:p>
      <w:r>
        <w:rPr>
          <w:b/>
        </w:rPr>
        <w:t xml:space="preserve">Tulos</w:t>
      </w:r>
    </w:p>
    <w:p>
      <w:r>
        <w:t xml:space="preserve">auttaa henkilöä y.</w:t>
      </w:r>
    </w:p>
    <w:p>
      <w:r>
        <w:rPr>
          <w:b/>
        </w:rPr>
        <w:t xml:space="preserve">Esimerkki 4.3120</w:t>
      </w:r>
    </w:p>
    <w:p>
      <w:r>
        <w:t xml:space="preserve">HenkilöX jäljittää henkilöY:n vaiheet</w:t>
      </w:r>
    </w:p>
    <w:p>
      <w:r>
        <w:rPr>
          <w:b/>
        </w:rPr>
        <w:t xml:space="preserve">Tulos</w:t>
      </w:r>
    </w:p>
    <w:p>
      <w:r>
        <w:t xml:space="preserve">auttaa löytämään kadonnut henkilö</w:t>
      </w:r>
    </w:p>
    <w:p>
      <w:r>
        <w:rPr>
          <w:b/>
        </w:rPr>
        <w:t xml:space="preserve">Esimerkki 4.3121</w:t>
      </w:r>
    </w:p>
    <w:p>
      <w:r>
        <w:t xml:space="preserve">PersonX pitää PersonX:n hevosia</w:t>
      </w:r>
    </w:p>
    <w:p>
      <w:r>
        <w:rPr>
          <w:b/>
        </w:rPr>
        <w:t xml:space="preserve">Tulos</w:t>
      </w:r>
    </w:p>
    <w:p>
      <w:r>
        <w:t xml:space="preserve">kouluttaa hevosia</w:t>
      </w:r>
    </w:p>
    <w:p>
      <w:r>
        <w:rPr>
          <w:b/>
        </w:rPr>
        <w:t xml:space="preserve">Esimerkki 4.3122</w:t>
      </w:r>
    </w:p>
    <w:p>
      <w:r>
        <w:t xml:space="preserve">PersonX tasoittaa ___</w:t>
      </w:r>
    </w:p>
    <w:p>
      <w:r>
        <w:rPr>
          <w:b/>
        </w:rPr>
        <w:t xml:space="preserve">Tulos</w:t>
      </w:r>
    </w:p>
    <w:p>
      <w:r>
        <w:t xml:space="preserve">tilaus</w:t>
      </w:r>
    </w:p>
    <w:p>
      <w:r>
        <w:rPr>
          <w:b/>
        </w:rPr>
        <w:t xml:space="preserve">Esimerkki 4.3123</w:t>
      </w:r>
    </w:p>
    <w:p>
      <w:r>
        <w:t xml:space="preserve">HenkilöX antaa hyvän kuvan itsestään</w:t>
      </w:r>
    </w:p>
    <w:p>
      <w:r>
        <w:rPr>
          <w:b/>
        </w:rPr>
        <w:t xml:space="preserve">Tulos</w:t>
      </w:r>
    </w:p>
    <w:p>
      <w:r>
        <w:t xml:space="preserve">tehdä hyvä vaikutelma</w:t>
      </w:r>
    </w:p>
    <w:p>
      <w:r>
        <w:rPr>
          <w:b/>
        </w:rPr>
        <w:t xml:space="preserve">Esimerkki 4.3124</w:t>
      </w:r>
    </w:p>
    <w:p>
      <w:r>
        <w:t xml:space="preserve">PersonX harjoittelee joka päivä</w:t>
      </w:r>
    </w:p>
    <w:p>
      <w:r>
        <w:rPr>
          <w:b/>
        </w:rPr>
        <w:t xml:space="preserve">Tulos</w:t>
      </w:r>
    </w:p>
    <w:p>
      <w:r>
        <w:t xml:space="preserve">valmistautua tapahtumaan</w:t>
      </w:r>
    </w:p>
    <w:p>
      <w:r>
        <w:rPr>
          <w:b/>
        </w:rPr>
        <w:t xml:space="preserve">Esimerkki 4.3125</w:t>
      </w:r>
    </w:p>
    <w:p>
      <w:r>
        <w:t xml:space="preserve">PersonX johtaa ___ harhaan</w:t>
      </w:r>
    </w:p>
    <w:p>
      <w:r>
        <w:rPr>
          <w:b/>
        </w:rPr>
        <w:t xml:space="preserve">Tulos</w:t>
      </w:r>
    </w:p>
    <w:p>
      <w:r>
        <w:t xml:space="preserve">jännitystä</w:t>
      </w:r>
    </w:p>
    <w:p>
      <w:r>
        <w:rPr>
          <w:b/>
        </w:rPr>
        <w:t xml:space="preserve">Esimerkki 4.3126</w:t>
      </w:r>
    </w:p>
    <w:p>
      <w:r>
        <w:t xml:space="preserve">PersonX kääntää PersonY:n selän PersonY:lle.</w:t>
      </w:r>
    </w:p>
    <w:p>
      <w:r>
        <w:rPr>
          <w:b/>
        </w:rPr>
        <w:t xml:space="preserve">Tulos</w:t>
      </w:r>
    </w:p>
    <w:p>
      <w:r>
        <w:t xml:space="preserve">pelata peliä.</w:t>
      </w:r>
    </w:p>
    <w:p>
      <w:r>
        <w:rPr>
          <w:b/>
        </w:rPr>
        <w:t xml:space="preserve">Esimerkki 4.3127</w:t>
      </w:r>
    </w:p>
    <w:p>
      <w:r>
        <w:t xml:space="preserve">PersonX kävelee takaisin autolle</w:t>
      </w:r>
    </w:p>
    <w:p>
      <w:r>
        <w:rPr>
          <w:b/>
        </w:rPr>
        <w:t xml:space="preserve">Tulos</w:t>
      </w:r>
    </w:p>
    <w:p>
      <w:r>
        <w:t xml:space="preserve">he haluavat mennä kotiin.</w:t>
      </w:r>
    </w:p>
    <w:p>
      <w:r>
        <w:rPr>
          <w:b/>
        </w:rPr>
        <w:t xml:space="preserve">Esimerkki 4.3128</w:t>
      </w:r>
    </w:p>
    <w:p>
      <w:r>
        <w:t xml:space="preserve">HenkilöX tulkitsee ___:n kannalta seuraavasti</w:t>
      </w:r>
    </w:p>
    <w:p>
      <w:r>
        <w:rPr>
          <w:b/>
        </w:rPr>
        <w:t xml:space="preserve">Tulos</w:t>
      </w:r>
    </w:p>
    <w:p>
      <w:r>
        <w:t xml:space="preserve">hyvä itsestään</w:t>
      </w:r>
    </w:p>
    <w:p>
      <w:r>
        <w:rPr>
          <w:b/>
        </w:rPr>
        <w:t xml:space="preserve">Esimerkki 4.3129</w:t>
      </w:r>
    </w:p>
    <w:p>
      <w:r>
        <w:t xml:space="preserve">PersonX lähtee liikkeelle</w:t>
      </w:r>
    </w:p>
    <w:p>
      <w:r>
        <w:rPr>
          <w:b/>
        </w:rPr>
        <w:t xml:space="preserve">Tulos</w:t>
      </w:r>
    </w:p>
    <w:p>
      <w:r>
        <w:t xml:space="preserve">ongelman ratkaisemiseksi.</w:t>
      </w:r>
    </w:p>
    <w:p>
      <w:r>
        <w:rPr>
          <w:b/>
        </w:rPr>
        <w:t xml:space="preserve">Esimerkki 4.3130</w:t>
      </w:r>
    </w:p>
    <w:p>
      <w:r>
        <w:t xml:space="preserve">HenkilöX toivottaa henkilölleY hyvää syntymäpäivää</w:t>
      </w:r>
    </w:p>
    <w:p>
      <w:r>
        <w:rPr>
          <w:b/>
        </w:rPr>
        <w:t xml:space="preserve">Tulos</w:t>
      </w:r>
    </w:p>
    <w:p>
      <w:r>
        <w:t xml:space="preserve">olla hyvä ystävä</w:t>
      </w:r>
    </w:p>
    <w:p>
      <w:r>
        <w:rPr>
          <w:b/>
        </w:rPr>
        <w:t xml:space="preserve">Esimerkki 4.3131</w:t>
      </w:r>
    </w:p>
    <w:p>
      <w:r>
        <w:t xml:space="preserve">PersonX kutsuu PersonY:tä nimi</w:t>
      </w:r>
    </w:p>
    <w:p>
      <w:r>
        <w:rPr>
          <w:b/>
        </w:rPr>
        <w:t xml:space="preserve">Tulos</w:t>
      </w:r>
    </w:p>
    <w:p>
      <w:r>
        <w:t xml:space="preserve">saada toisen henkilön huomio</w:t>
      </w:r>
    </w:p>
    <w:p>
      <w:r>
        <w:rPr>
          <w:b/>
        </w:rPr>
        <w:t xml:space="preserve">Esimerkki 4.3132</w:t>
      </w:r>
    </w:p>
    <w:p>
      <w:r>
        <w:t xml:space="preserve">PersonX osallistuu keskusteluihin</w:t>
      </w:r>
    </w:p>
    <w:p>
      <w:r>
        <w:rPr>
          <w:b/>
        </w:rPr>
        <w:t xml:space="preserve">Tulos</w:t>
      </w:r>
    </w:p>
    <w:p>
      <w:r>
        <w:t xml:space="preserve">olla mukana</w:t>
      </w:r>
    </w:p>
    <w:p>
      <w:r>
        <w:rPr>
          <w:b/>
        </w:rPr>
        <w:t xml:space="preserve">Esimerkki 4.3133</w:t>
      </w:r>
    </w:p>
    <w:p>
      <w:r>
        <w:t xml:space="preserve">PersonX kääntää ___ PersonX:n eduksi.</w:t>
      </w:r>
    </w:p>
    <w:p>
      <w:r>
        <w:rPr>
          <w:b/>
        </w:rPr>
        <w:t xml:space="preserve">Tulos</w:t>
      </w:r>
    </w:p>
    <w:p>
      <w:r>
        <w:t xml:space="preserve">tilanteen hallitseminen</w:t>
      </w:r>
    </w:p>
    <w:p>
      <w:r>
        <w:rPr>
          <w:b/>
        </w:rPr>
        <w:t xml:space="preserve">Esimerkki 4.3134</w:t>
      </w:r>
    </w:p>
    <w:p>
      <w:r>
        <w:t xml:space="preserve">PersonX leireilee PersonX:n perheen kanssa.</w:t>
      </w:r>
    </w:p>
    <w:p>
      <w:r>
        <w:rPr>
          <w:b/>
        </w:rPr>
        <w:t xml:space="preserve">Tulos</w:t>
      </w:r>
    </w:p>
    <w:p>
      <w:r>
        <w:t xml:space="preserve">viettää aikaa perheen kanssa</w:t>
      </w:r>
    </w:p>
    <w:p>
      <w:r>
        <w:rPr>
          <w:b/>
        </w:rPr>
        <w:t xml:space="preserve">Esimerkki 4.3135</w:t>
      </w:r>
    </w:p>
    <w:p>
      <w:r>
        <w:t xml:space="preserve">HenkilöX saa ___ töistä</w:t>
      </w:r>
    </w:p>
    <w:p>
      <w:r>
        <w:rPr>
          <w:b/>
        </w:rPr>
        <w:t xml:space="preserve">Tulos</w:t>
      </w:r>
    </w:p>
    <w:p>
      <w:r>
        <w:t xml:space="preserve">olla kotona</w:t>
      </w:r>
    </w:p>
    <w:p>
      <w:r>
        <w:rPr>
          <w:b/>
        </w:rPr>
        <w:t xml:space="preserve">Esimerkki 4.3136</w:t>
      </w:r>
    </w:p>
    <w:p>
      <w:r>
        <w:t xml:space="preserve">HenkilöX vastaa HenkilöY:n menoista</w:t>
      </w:r>
    </w:p>
    <w:p>
      <w:r>
        <w:rPr>
          <w:b/>
        </w:rPr>
        <w:t xml:space="preserve">Tulos</w:t>
      </w:r>
    </w:p>
    <w:p>
      <w:r>
        <w:t xml:space="preserve">olla avuksi.</w:t>
      </w:r>
    </w:p>
    <w:p>
      <w:r>
        <w:rPr>
          <w:b/>
        </w:rPr>
        <w:t xml:space="preserve">Esimerkki 4.3137</w:t>
      </w:r>
    </w:p>
    <w:p>
      <w:r>
        <w:t xml:space="preserve">HenkilöX kutsuu ___ HenkilöY:n nimellä.</w:t>
      </w:r>
    </w:p>
    <w:p>
      <w:r>
        <w:rPr>
          <w:b/>
        </w:rPr>
        <w:t xml:space="preserve">Tulos</w:t>
      </w:r>
    </w:p>
    <w:p>
      <w:r>
        <w:t xml:space="preserve">hämmentää jotakuta</w:t>
      </w:r>
    </w:p>
    <w:p>
      <w:r>
        <w:rPr>
          <w:b/>
        </w:rPr>
        <w:t xml:space="preserve">Esimerkki 4.3138</w:t>
      </w:r>
    </w:p>
    <w:p>
      <w:r>
        <w:t xml:space="preserve">PersonX tarjoaa ___ ihmisille</w:t>
      </w:r>
    </w:p>
    <w:p>
      <w:r>
        <w:rPr>
          <w:b/>
        </w:rPr>
        <w:t xml:space="preserve">Tulos</w:t>
      </w:r>
    </w:p>
    <w:p>
      <w:r>
        <w:t xml:space="preserve">olla hyvä kansalainen</w:t>
      </w:r>
    </w:p>
    <w:p>
      <w:r>
        <w:rPr>
          <w:b/>
        </w:rPr>
        <w:t xml:space="preserve">Esimerkki 4.3139</w:t>
      </w:r>
    </w:p>
    <w:p>
      <w:r>
        <w:t xml:space="preserve">PersonX kierteittää neulan</w:t>
      </w:r>
    </w:p>
    <w:p>
      <w:r>
        <w:rPr>
          <w:b/>
        </w:rPr>
        <w:t xml:space="preserve">Tulos</w:t>
      </w:r>
    </w:p>
    <w:p>
      <w:r>
        <w:t xml:space="preserve">ottaa riski</w:t>
      </w:r>
    </w:p>
    <w:p>
      <w:r>
        <w:rPr>
          <w:b/>
        </w:rPr>
        <w:t xml:space="preserve">Esimerkki 4.3140</w:t>
      </w:r>
    </w:p>
    <w:p>
      <w:r>
        <w:t xml:space="preserve">PersonX parantaa PersonX:n tilannetta</w:t>
      </w:r>
    </w:p>
    <w:p>
      <w:r>
        <w:rPr>
          <w:b/>
        </w:rPr>
        <w:t xml:space="preserve">Tulos</w:t>
      </w:r>
    </w:p>
    <w:p>
      <w:r>
        <w:t xml:space="preserve">saavuttaa saavutus</w:t>
      </w:r>
    </w:p>
    <w:p>
      <w:r>
        <w:rPr>
          <w:b/>
        </w:rPr>
        <w:t xml:space="preserve">Esimerkki 4.3141</w:t>
      </w:r>
    </w:p>
    <w:p>
      <w:r>
        <w:t xml:space="preserve">HenkilöX kirjoittaa ___ käyttäen</w:t>
      </w:r>
    </w:p>
    <w:p>
      <w:r>
        <w:rPr>
          <w:b/>
        </w:rPr>
        <w:t xml:space="preserve">Tulos</w:t>
      </w:r>
    </w:p>
    <w:p>
      <w:r>
        <w:t xml:space="preserve">tulla tuotteliaaksi kirjailijaksi</w:t>
      </w:r>
    </w:p>
    <w:p>
      <w:r>
        <w:rPr>
          <w:b/>
        </w:rPr>
        <w:t xml:space="preserve">Esimerkki 4.3142</w:t>
      </w:r>
    </w:p>
    <w:p>
      <w:r>
        <w:t xml:space="preserve">HenkilöX puhuu tänään henkilöY:n kanssa</w:t>
      </w:r>
    </w:p>
    <w:p>
      <w:r>
        <w:rPr>
          <w:b/>
        </w:rPr>
        <w:t xml:space="preserve">Tulos</w:t>
      </w:r>
    </w:p>
    <w:p>
      <w:r>
        <w:t xml:space="preserve">välittää tietoa</w:t>
      </w:r>
    </w:p>
    <w:p>
      <w:r>
        <w:rPr>
          <w:b/>
        </w:rPr>
        <w:t xml:space="preserve">Esimerkki 4.3143</w:t>
      </w:r>
    </w:p>
    <w:p>
      <w:r>
        <w:t xml:space="preserve">HenkilöX valmistautuu ___ työhön</w:t>
      </w:r>
    </w:p>
    <w:p>
      <w:r>
        <w:rPr>
          <w:b/>
        </w:rPr>
        <w:t xml:space="preserve">Tulos</w:t>
      </w:r>
    </w:p>
    <w:p>
      <w:r>
        <w:t xml:space="preserve">se on pitää kehittää mielen</w:t>
      </w:r>
    </w:p>
    <w:p>
      <w:r>
        <w:rPr>
          <w:b/>
        </w:rPr>
        <w:t xml:space="preserve">Esimerkki 4.3144</w:t>
      </w:r>
    </w:p>
    <w:p>
      <w:r>
        <w:t xml:space="preserve">PersonX istuttaa siemenen</w:t>
      </w:r>
    </w:p>
    <w:p>
      <w:r>
        <w:rPr>
          <w:b/>
        </w:rPr>
        <w:t xml:space="preserve">Tulos</w:t>
      </w:r>
    </w:p>
    <w:p>
      <w:r>
        <w:t xml:space="preserve">kasvin kasvattaminen</w:t>
      </w:r>
    </w:p>
    <w:p>
      <w:r>
        <w:rPr>
          <w:b/>
        </w:rPr>
        <w:t xml:space="preserve">Esimerkki 4.3145</w:t>
      </w:r>
    </w:p>
    <w:p>
      <w:r>
        <w:t xml:space="preserve">HenkilöX vie ___ eläinlääkärille</w:t>
      </w:r>
    </w:p>
    <w:p>
      <w:r>
        <w:rPr>
          <w:b/>
        </w:rPr>
        <w:t xml:space="preserve">Tulos</w:t>
      </w:r>
    </w:p>
    <w:p>
      <w:r>
        <w:t xml:space="preserve">koska he pitävät y</w:t>
      </w:r>
    </w:p>
    <w:p>
      <w:r>
        <w:rPr>
          <w:b/>
        </w:rPr>
        <w:t xml:space="preserve">Esimerkki 4.3146</w:t>
      </w:r>
    </w:p>
    <w:p>
      <w:r>
        <w:t xml:space="preserve">HenkilöX pesee HenkilöX:n kädet ___:ltä.</w:t>
      </w:r>
    </w:p>
    <w:p>
      <w:r>
        <w:rPr>
          <w:b/>
        </w:rPr>
        <w:t xml:space="preserve">Tulos</w:t>
      </w:r>
    </w:p>
    <w:p>
      <w:r>
        <w:t xml:space="preserve">päästäkseen eroon henkilöstä, joka saa heidät alamäkeä</w:t>
      </w:r>
    </w:p>
    <w:p>
      <w:r>
        <w:rPr>
          <w:b/>
        </w:rPr>
        <w:t xml:space="preserve">Esimerkki 4.3147</w:t>
      </w:r>
    </w:p>
    <w:p>
      <w:r>
        <w:t xml:space="preserve">PersonX tarkastelee lyhyesti ___</w:t>
      </w:r>
    </w:p>
    <w:p>
      <w:r>
        <w:rPr>
          <w:b/>
        </w:rPr>
        <w:t xml:space="preserve">Tulos</w:t>
      </w:r>
    </w:p>
    <w:p>
      <w:r>
        <w:t xml:space="preserve">alkuperän tunteminen on tärkeää</w:t>
      </w:r>
    </w:p>
    <w:p>
      <w:r>
        <w:rPr>
          <w:b/>
        </w:rPr>
        <w:t xml:space="preserve">Esimerkki 4.3148</w:t>
      </w:r>
    </w:p>
    <w:p>
      <w:r>
        <w:t xml:space="preserve">PersonX päättää PersonX:n mielipiteistä.</w:t>
      </w:r>
    </w:p>
    <w:p>
      <w:r>
        <w:rPr>
          <w:b/>
        </w:rPr>
        <w:t xml:space="preserve">Tulos</w:t>
      </w:r>
    </w:p>
    <w:p>
      <w:r>
        <w:t xml:space="preserve">asettui</w:t>
      </w:r>
    </w:p>
    <w:p>
      <w:r>
        <w:rPr>
          <w:b/>
        </w:rPr>
        <w:t xml:space="preserve">Esimerkki 4.3149</w:t>
      </w:r>
    </w:p>
    <w:p>
      <w:r>
        <w:t xml:space="preserve">PersonX ottaa kaiken huomioon</w:t>
      </w:r>
    </w:p>
    <w:p>
      <w:r>
        <w:rPr>
          <w:b/>
        </w:rPr>
        <w:t xml:space="preserve">Tulos</w:t>
      </w:r>
    </w:p>
    <w:p>
      <w:r>
        <w:t xml:space="preserve">harkita huolellisesti</w:t>
      </w:r>
    </w:p>
    <w:p>
      <w:r>
        <w:rPr>
          <w:b/>
        </w:rPr>
        <w:t xml:space="preserve">Esimerkki 4.3150</w:t>
      </w:r>
    </w:p>
    <w:p>
      <w:r>
        <w:t xml:space="preserve">PersonX pelaa tennistä PersonX:n ystävän kanssa.</w:t>
      </w:r>
    </w:p>
    <w:p>
      <w:r>
        <w:rPr>
          <w:b/>
        </w:rPr>
        <w:t xml:space="preserve">Tulos</w:t>
      </w:r>
    </w:p>
    <w:p>
      <w:r>
        <w:t xml:space="preserve">harjoitella tennistaitojaan</w:t>
      </w:r>
    </w:p>
    <w:p>
      <w:r>
        <w:rPr>
          <w:b/>
        </w:rPr>
        <w:t xml:space="preserve">Esimerkki 4.3151</w:t>
      </w:r>
    </w:p>
    <w:p>
      <w:r>
        <w:t xml:space="preserve">HenkilöX tulee ___ lounaalle</w:t>
      </w:r>
    </w:p>
    <w:p>
      <w:r>
        <w:rPr>
          <w:b/>
        </w:rPr>
        <w:t xml:space="preserve">Tulos</w:t>
      </w:r>
    </w:p>
    <w:p>
      <w:r>
        <w:t xml:space="preserve">tule lounaalle</w:t>
      </w:r>
    </w:p>
    <w:p>
      <w:r>
        <w:rPr>
          <w:b/>
        </w:rPr>
        <w:t xml:space="preserve">Esimerkki 4.3152</w:t>
      </w:r>
    </w:p>
    <w:p>
      <w:r>
        <w:t xml:space="preserve">HenkilöX tulee ___ sinä iltana</w:t>
      </w:r>
    </w:p>
    <w:p>
      <w:r>
        <w:rPr>
          <w:b/>
        </w:rPr>
        <w:t xml:space="preserve">Tulos</w:t>
      </w:r>
    </w:p>
    <w:p>
      <w:r>
        <w:t xml:space="preserve">levätä</w:t>
      </w:r>
    </w:p>
    <w:p>
      <w:r>
        <w:rPr>
          <w:b/>
        </w:rPr>
        <w:t xml:space="preserve">Esimerkki 4.3153</w:t>
      </w:r>
    </w:p>
    <w:p>
      <w:r>
        <w:t xml:space="preserve">HenkilöX jää eläkkeelle joka ___</w:t>
      </w:r>
    </w:p>
    <w:p>
      <w:r>
        <w:rPr>
          <w:b/>
        </w:rPr>
        <w:t xml:space="preserve">Tulos</w:t>
      </w:r>
    </w:p>
    <w:p>
      <w:r>
        <w:t xml:space="preserve">vapauttaa itsensä ennen nukkumaanmenoa joka ilta</w:t>
      </w:r>
    </w:p>
    <w:p>
      <w:r>
        <w:rPr>
          <w:b/>
        </w:rPr>
        <w:t xml:space="preserve">Esimerkki 4.3154</w:t>
      </w:r>
    </w:p>
    <w:p>
      <w:r>
        <w:t xml:space="preserve">HenkilöX vääntää HenkilöY:n kättä</w:t>
      </w:r>
    </w:p>
    <w:p>
      <w:r>
        <w:rPr>
          <w:b/>
        </w:rPr>
        <w:t xml:space="preserve">Tulos</w:t>
      </w:r>
    </w:p>
    <w:p>
      <w:r>
        <w:t xml:space="preserve">henkilö tekee sen, mitä hänen on käsketty tehdä.</w:t>
      </w:r>
    </w:p>
    <w:p>
      <w:r>
        <w:rPr>
          <w:b/>
        </w:rPr>
        <w:t xml:space="preserve">Esimerkki 4.3155</w:t>
      </w:r>
    </w:p>
    <w:p>
      <w:r>
        <w:t xml:space="preserve">HenkilöX vie henkilöY:n ostoskeskukseen</w:t>
      </w:r>
    </w:p>
    <w:p>
      <w:r>
        <w:rPr>
          <w:b/>
        </w:rPr>
        <w:t xml:space="preserve">Tulos</w:t>
      </w:r>
    </w:p>
    <w:p>
      <w:r>
        <w:t xml:space="preserve">mennä ostoksille</w:t>
      </w:r>
    </w:p>
    <w:p>
      <w:r>
        <w:rPr>
          <w:b/>
        </w:rPr>
        <w:t xml:space="preserve">Esimerkki 4.3156</w:t>
      </w:r>
    </w:p>
    <w:p>
      <w:r>
        <w:t xml:space="preserve">PersonX pelaa baseballia PersonX:n ystävien kanssa.</w:t>
      </w:r>
    </w:p>
    <w:p>
      <w:r>
        <w:rPr>
          <w:b/>
        </w:rPr>
        <w:t xml:space="preserve">Tulos</w:t>
      </w:r>
    </w:p>
    <w:p>
      <w:r>
        <w:t xml:space="preserve">saada liikuntaa</w:t>
      </w:r>
    </w:p>
    <w:p>
      <w:r>
        <w:rPr>
          <w:b/>
        </w:rPr>
        <w:t xml:space="preserve">Esimerkki 4.3157</w:t>
      </w:r>
    </w:p>
    <w:p>
      <w:r>
        <w:t xml:space="preserve">PersonX palvelee ___ hyvin</w:t>
      </w:r>
    </w:p>
    <w:p>
      <w:r>
        <w:rPr>
          <w:b/>
        </w:rPr>
        <w:t xml:space="preserve">Tulos</w:t>
      </w:r>
    </w:p>
    <w:p>
      <w:r>
        <w:t xml:space="preserve">liittyä armeijaan ja tehdä työtä maan puolesta</w:t>
      </w:r>
    </w:p>
    <w:p>
      <w:r>
        <w:rPr>
          <w:b/>
        </w:rPr>
        <w:t xml:space="preserve">Esimerkki 4.3158</w:t>
      </w:r>
    </w:p>
    <w:p>
      <w:r>
        <w:t xml:space="preserve">PersonX pitää PersonY:n ajan tasalla</w:t>
      </w:r>
    </w:p>
    <w:p>
      <w:r>
        <w:rPr>
          <w:b/>
        </w:rPr>
        <w:t xml:space="preserve">Tulos</w:t>
      </w:r>
    </w:p>
    <w:p>
      <w:r>
        <w:t xml:space="preserve">olla informatiivinen</w:t>
      </w:r>
    </w:p>
    <w:p>
      <w:r>
        <w:rPr>
          <w:b/>
        </w:rPr>
        <w:t xml:space="preserve">Esimerkki 4.3159</w:t>
      </w:r>
    </w:p>
    <w:p>
      <w:r>
        <w:t xml:space="preserve">HenkilöX tulee kotiin HenkilöY:n luo</w:t>
      </w:r>
    </w:p>
    <w:p>
      <w:r>
        <w:rPr>
          <w:b/>
        </w:rPr>
        <w:t xml:space="preserve">Tulos</w:t>
      </w:r>
    </w:p>
    <w:p>
      <w:r>
        <w:t xml:space="preserve">nähdä heidät</w:t>
      </w:r>
    </w:p>
    <w:p>
      <w:r>
        <w:rPr>
          <w:b/>
        </w:rPr>
        <w:t xml:space="preserve">Esimerkki 4.3160</w:t>
      </w:r>
    </w:p>
    <w:p>
      <w:r>
        <w:t xml:space="preserve">PersonX lyijykynät ruoska</w:t>
      </w:r>
    </w:p>
    <w:p>
      <w:r>
        <w:rPr>
          <w:b/>
        </w:rPr>
        <w:t xml:space="preserve">Tulos</w:t>
      </w:r>
    </w:p>
    <w:p>
      <w:r>
        <w:t xml:space="preserve">saada tarkistusprosessi päätökseen</w:t>
      </w:r>
    </w:p>
    <w:p>
      <w:r>
        <w:rPr>
          <w:b/>
        </w:rPr>
        <w:t xml:space="preserve">Esimerkki 4.3161</w:t>
      </w:r>
    </w:p>
    <w:p>
      <w:r>
        <w:t xml:space="preserve">HenkilöX lähti ___ sitten</w:t>
      </w:r>
    </w:p>
    <w:p>
      <w:r>
        <w:rPr>
          <w:b/>
        </w:rPr>
        <w:t xml:space="preserve">Tulos</w:t>
      </w:r>
    </w:p>
    <w:p>
      <w:r>
        <w:t xml:space="preserve">hän lähti kouluun</w:t>
      </w:r>
    </w:p>
    <w:p>
      <w:r>
        <w:rPr>
          <w:b/>
        </w:rPr>
        <w:t xml:space="preserve">Esimerkki 4.3162</w:t>
      </w:r>
    </w:p>
    <w:p>
      <w:r>
        <w:t xml:space="preserve">HenkilöX nauraa joka ___</w:t>
      </w:r>
    </w:p>
    <w:p>
      <w:r>
        <w:rPr>
          <w:b/>
        </w:rPr>
        <w:t xml:space="preserve">Tulos</w:t>
      </w:r>
    </w:p>
    <w:p>
      <w:r>
        <w:t xml:space="preserve">olla onnellinen</w:t>
      </w:r>
    </w:p>
    <w:p>
      <w:r>
        <w:rPr>
          <w:b/>
        </w:rPr>
        <w:t xml:space="preserve">Esimerkki 4.3163</w:t>
      </w:r>
    </w:p>
    <w:p>
      <w:r>
        <w:t xml:space="preserve">PersonX tarjoaa ___ opiskelijoille</w:t>
      </w:r>
    </w:p>
    <w:p>
      <w:r>
        <w:rPr>
          <w:b/>
        </w:rPr>
        <w:t xml:space="preserve">Tulos</w:t>
      </w:r>
    </w:p>
    <w:p>
      <w:r>
        <w:t xml:space="preserve">tulevien sukupolvien menestyminen</w:t>
      </w:r>
    </w:p>
    <w:p>
      <w:r>
        <w:rPr>
          <w:b/>
        </w:rPr>
        <w:t xml:space="preserve">Esimerkki 4.3164</w:t>
      </w:r>
    </w:p>
    <w:p>
      <w:r>
        <w:t xml:space="preserve">HenkilöX antaa HenkilöX:n ___ käyttöön...</w:t>
      </w:r>
    </w:p>
    <w:p>
      <w:r>
        <w:rPr>
          <w:b/>
        </w:rPr>
        <w:t xml:space="preserve">Tulos</w:t>
      </w:r>
    </w:p>
    <w:p>
      <w:r>
        <w:t xml:space="preserve">olla avuksi</w:t>
      </w:r>
    </w:p>
    <w:p>
      <w:r>
        <w:rPr>
          <w:b/>
        </w:rPr>
        <w:t xml:space="preserve">Esimerkki 4.3165</w:t>
      </w:r>
    </w:p>
    <w:p>
      <w:r>
        <w:t xml:space="preserve">HenkilöX sitoutuu henkilöY:n hoitoon.</w:t>
      </w:r>
    </w:p>
    <w:p>
      <w:r>
        <w:rPr>
          <w:b/>
        </w:rPr>
        <w:t xml:space="preserve">Tulos</w:t>
      </w:r>
    </w:p>
    <w:p>
      <w:r>
        <w:t xml:space="preserve">olla kiltti</w:t>
      </w:r>
    </w:p>
    <w:p>
      <w:r>
        <w:rPr>
          <w:b/>
        </w:rPr>
        <w:t xml:space="preserve">Esimerkki 4.3166</w:t>
      </w:r>
    </w:p>
    <w:p>
      <w:r>
        <w:t xml:space="preserve">PersonX antaa PersonY-näkymän</w:t>
      </w:r>
    </w:p>
    <w:p>
      <w:r>
        <w:rPr>
          <w:b/>
        </w:rPr>
        <w:t xml:space="preserve">Tulos</w:t>
      </w:r>
    </w:p>
    <w:p>
      <w:r>
        <w:t xml:space="preserve">jakaa näkemyksiä</w:t>
      </w:r>
    </w:p>
    <w:p>
      <w:r>
        <w:rPr>
          <w:b/>
        </w:rPr>
        <w:t xml:space="preserve">Esimerkki 4.3167</w:t>
      </w:r>
    </w:p>
    <w:p>
      <w:r>
        <w:t xml:space="preserve">PersonX kutsuu PersonY:n mukaan</w:t>
      </w:r>
    </w:p>
    <w:p>
      <w:r>
        <w:rPr>
          <w:b/>
        </w:rPr>
        <w:t xml:space="preserve">Tulos</w:t>
      </w:r>
    </w:p>
    <w:p>
      <w:r>
        <w:t xml:space="preserve">hengailla jonkun kanssa</w:t>
      </w:r>
    </w:p>
    <w:p>
      <w:r>
        <w:rPr>
          <w:b/>
        </w:rPr>
        <w:t xml:space="preserve">Esimerkki 4.3168</w:t>
      </w:r>
    </w:p>
    <w:p>
      <w:r>
        <w:t xml:space="preserve">PersonX uusii PersonX:n ajokortin.</w:t>
      </w:r>
    </w:p>
    <w:p>
      <w:r>
        <w:rPr>
          <w:b/>
        </w:rPr>
        <w:t xml:space="preserve">Tulos</w:t>
      </w:r>
    </w:p>
    <w:p>
      <w:r>
        <w:t xml:space="preserve">pystyä pysymään ajossa</w:t>
      </w:r>
    </w:p>
    <w:p>
      <w:r>
        <w:rPr>
          <w:b/>
        </w:rPr>
        <w:t xml:space="preserve">Esimerkki 4.3169</w:t>
      </w:r>
    </w:p>
    <w:p>
      <w:r>
        <w:t xml:space="preserve">HenkilöX valittaa HenkilöY:n äidille.</w:t>
      </w:r>
    </w:p>
    <w:p>
      <w:r>
        <w:rPr>
          <w:b/>
        </w:rPr>
        <w:t xml:space="preserve">Tulos</w:t>
      </w:r>
    </w:p>
    <w:p>
      <w:r>
        <w:t xml:space="preserve">saada jotain</w:t>
      </w:r>
    </w:p>
    <w:p>
      <w:r>
        <w:rPr>
          <w:b/>
        </w:rPr>
        <w:t xml:space="preserve">Esimerkki 4.3170</w:t>
      </w:r>
    </w:p>
    <w:p>
      <w:r>
        <w:t xml:space="preserve">HenkilöX viestii HenkilöX:n ___ muille.</w:t>
      </w:r>
    </w:p>
    <w:p>
      <w:r>
        <w:rPr>
          <w:b/>
        </w:rPr>
        <w:t xml:space="preserve">Tulos</w:t>
      </w:r>
    </w:p>
    <w:p>
      <w:r>
        <w:t xml:space="preserve">kertoa muille kokemuksistaan</w:t>
      </w:r>
    </w:p>
    <w:p>
      <w:r>
        <w:rPr>
          <w:b/>
        </w:rPr>
        <w:t xml:space="preserve">Esimerkki 4.3171</w:t>
      </w:r>
    </w:p>
    <w:p>
      <w:r>
        <w:t xml:space="preserve">PersonX haluaa yllättää PersonX:n tyttöystävänsä</w:t>
      </w:r>
    </w:p>
    <w:p>
      <w:r>
        <w:rPr>
          <w:b/>
        </w:rPr>
        <w:t xml:space="preserve">Tulos</w:t>
      </w:r>
    </w:p>
    <w:p>
      <w:r>
        <w:t xml:space="preserve">juhlistamaan 1 kuukautta</w:t>
      </w:r>
    </w:p>
    <w:p>
      <w:r>
        <w:rPr>
          <w:b/>
        </w:rPr>
        <w:t xml:space="preserve">Esimerkki 4.3172</w:t>
      </w:r>
    </w:p>
    <w:p>
      <w:r>
        <w:t xml:space="preserve">PersonX soittaa PersonY:lle</w:t>
      </w:r>
    </w:p>
    <w:p>
      <w:r>
        <w:rPr>
          <w:b/>
        </w:rPr>
        <w:t xml:space="preserve">Tulos</w:t>
      </w:r>
    </w:p>
    <w:p>
      <w:r>
        <w:t xml:space="preserve">tapahtuman jakaminen</w:t>
      </w:r>
    </w:p>
    <w:p>
      <w:r>
        <w:rPr>
          <w:b/>
        </w:rPr>
        <w:t xml:space="preserve">Esimerkki 4.3173</w:t>
      </w:r>
    </w:p>
    <w:p>
      <w:r>
        <w:t xml:space="preserve">HenkilöX vaatii HenkilöY:n selityksen</w:t>
      </w:r>
    </w:p>
    <w:p>
      <w:r>
        <w:rPr>
          <w:b/>
        </w:rPr>
        <w:t xml:space="preserve">Tulos</w:t>
      </w:r>
    </w:p>
    <w:p>
      <w:r>
        <w:t xml:space="preserve">opettaa, mitä tehdä</w:t>
      </w:r>
    </w:p>
    <w:p>
      <w:r>
        <w:rPr>
          <w:b/>
        </w:rPr>
        <w:t xml:space="preserve">Esimerkki 4.3174</w:t>
      </w:r>
    </w:p>
    <w:p>
      <w:r>
        <w:t xml:space="preserve">HenkilöX ajaa ___ takaisin</w:t>
      </w:r>
    </w:p>
    <w:p>
      <w:r>
        <w:rPr>
          <w:b/>
        </w:rPr>
        <w:t xml:space="preserve">Tulos</w:t>
      </w:r>
    </w:p>
    <w:p>
      <w:r>
        <w:t xml:space="preserve">suojellakseen maataan</w:t>
      </w:r>
    </w:p>
    <w:p>
      <w:r>
        <w:rPr>
          <w:b/>
        </w:rPr>
        <w:t xml:space="preserve">Esimerkki 4.3175</w:t>
      </w:r>
    </w:p>
    <w:p>
      <w:r>
        <w:t xml:space="preserve">PersonX sytyttää maailman tuleen</w:t>
      </w:r>
    </w:p>
    <w:p>
      <w:r>
        <w:rPr>
          <w:b/>
        </w:rPr>
        <w:t xml:space="preserve">Tulos</w:t>
      </w:r>
    </w:p>
    <w:p>
      <w:r>
        <w:t xml:space="preserve">olla tunnettu tai kuuluisa</w:t>
      </w:r>
    </w:p>
    <w:p>
      <w:r>
        <w:rPr>
          <w:b/>
        </w:rPr>
        <w:t xml:space="preserve">Esimerkki 4.3176</w:t>
      </w:r>
    </w:p>
    <w:p>
      <w:r>
        <w:t xml:space="preserve">PersonX laittaa PersonX:n paikalleen</w:t>
      </w:r>
    </w:p>
    <w:p>
      <w:r>
        <w:rPr>
          <w:b/>
        </w:rPr>
        <w:t xml:space="preserve">Tulos</w:t>
      </w:r>
    </w:p>
    <w:p>
      <w:r>
        <w:t xml:space="preserve">olla kohtelias</w:t>
      </w:r>
    </w:p>
    <w:p>
      <w:r>
        <w:rPr>
          <w:b/>
        </w:rPr>
        <w:t xml:space="preserve">Esimerkki 4.3177</w:t>
      </w:r>
    </w:p>
    <w:p>
      <w:r>
        <w:t xml:space="preserve">PersonX laukaisee PersonY:n</w:t>
      </w:r>
    </w:p>
    <w:p>
      <w:r>
        <w:rPr>
          <w:b/>
        </w:rPr>
        <w:t xml:space="preserve">Tulos</w:t>
      </w:r>
    </w:p>
    <w:p>
      <w:r>
        <w:t xml:space="preserve">vahingoittaa henkilöä</w:t>
      </w:r>
    </w:p>
    <w:p>
      <w:r>
        <w:rPr>
          <w:b/>
        </w:rPr>
        <w:t xml:space="preserve">Esimerkki 4.3178</w:t>
      </w:r>
    </w:p>
    <w:p>
      <w:r>
        <w:t xml:space="preserve">HenkilöX jättää ___ paremmin</w:t>
      </w:r>
    </w:p>
    <w:p>
      <w:r>
        <w:rPr>
          <w:b/>
        </w:rPr>
        <w:t xml:space="preserve">Tulos</w:t>
      </w:r>
    </w:p>
    <w:p>
      <w:r>
        <w:t xml:space="preserve">koska he pitävät persoonallisuudesta</w:t>
      </w:r>
    </w:p>
    <w:p>
      <w:r>
        <w:rPr>
          <w:b/>
        </w:rPr>
        <w:t xml:space="preserve">Esimerkki 4.3179</w:t>
      </w:r>
    </w:p>
    <w:p>
      <w:r>
        <w:t xml:space="preserve">HenkilöX pitää ___ pois ovelta -</w:t>
      </w:r>
    </w:p>
    <w:p>
      <w:r>
        <w:rPr>
          <w:b/>
        </w:rPr>
        <w:t xml:space="preserve">Tulos</w:t>
      </w:r>
    </w:p>
    <w:p>
      <w:r>
        <w:t xml:space="preserve">pysy turvassa</w:t>
      </w:r>
    </w:p>
    <w:p>
      <w:r>
        <w:rPr>
          <w:b/>
        </w:rPr>
        <w:t xml:space="preserve">Esimerkki 4.3180</w:t>
      </w:r>
    </w:p>
    <w:p>
      <w:r>
        <w:t xml:space="preserve">HenkilöX tulkitsee ___ oikein.</w:t>
      </w:r>
    </w:p>
    <w:p>
      <w:r>
        <w:rPr>
          <w:b/>
        </w:rPr>
        <w:t xml:space="preserve">Tulos</w:t>
      </w:r>
    </w:p>
    <w:p>
      <w:r>
        <w:t xml:space="preserve">olla tarkka</w:t>
      </w:r>
    </w:p>
    <w:p>
      <w:r>
        <w:rPr>
          <w:b/>
        </w:rPr>
        <w:t xml:space="preserve">Esimerkki 4.3181</w:t>
      </w:r>
    </w:p>
    <w:p>
      <w:r>
        <w:t xml:space="preserve">PersonX:llä on ___ taloudessa.</w:t>
      </w:r>
    </w:p>
    <w:p>
      <w:r>
        <w:rPr>
          <w:b/>
        </w:rPr>
        <w:t xml:space="preserve">Tulos</w:t>
      </w:r>
    </w:p>
    <w:p>
      <w:r>
        <w:t xml:space="preserve">auttamaan</w:t>
      </w:r>
    </w:p>
    <w:p>
      <w:r>
        <w:rPr>
          <w:b/>
        </w:rPr>
        <w:t xml:space="preserve">Esimerkki 4.3182</w:t>
      </w:r>
    </w:p>
    <w:p>
      <w:r>
        <w:t xml:space="preserve">PersonX karkaa kotoa</w:t>
      </w:r>
    </w:p>
    <w:p>
      <w:r>
        <w:rPr>
          <w:b/>
        </w:rPr>
        <w:t xml:space="preserve">Tulos</w:t>
      </w:r>
    </w:p>
    <w:p>
      <w:r>
        <w:t xml:space="preserve">jättää perheensä</w:t>
      </w:r>
    </w:p>
    <w:p>
      <w:r>
        <w:rPr>
          <w:b/>
        </w:rPr>
        <w:t xml:space="preserve">Esimerkki 4.3183</w:t>
      </w:r>
    </w:p>
    <w:p>
      <w:r>
        <w:t xml:space="preserve">PersonX näkee kauhuelokuvan</w:t>
      </w:r>
    </w:p>
    <w:p>
      <w:r>
        <w:rPr>
          <w:b/>
        </w:rPr>
        <w:t xml:space="preserve">Tulos</w:t>
      </w:r>
    </w:p>
    <w:p>
      <w:r>
        <w:t xml:space="preserve">viihdyttää</w:t>
      </w:r>
    </w:p>
    <w:p>
      <w:r>
        <w:rPr>
          <w:b/>
        </w:rPr>
        <w:t xml:space="preserve">Esimerkki 4.3184</w:t>
      </w:r>
    </w:p>
    <w:p>
      <w:r>
        <w:t xml:space="preserve">PersonX päättää lähteä kalastamaan</w:t>
      </w:r>
    </w:p>
    <w:p>
      <w:r>
        <w:rPr>
          <w:b/>
        </w:rPr>
        <w:t xml:space="preserve">Tulos</w:t>
      </w:r>
    </w:p>
    <w:p>
      <w:r>
        <w:t xml:space="preserve">kalastamaan</w:t>
      </w:r>
    </w:p>
    <w:p>
      <w:r>
        <w:rPr>
          <w:b/>
        </w:rPr>
        <w:t xml:space="preserve">Esimerkki 4.3185</w:t>
      </w:r>
    </w:p>
    <w:p>
      <w:r>
        <w:t xml:space="preserve">HenkilöX tyydyttää HenkilöX:n nälän.</w:t>
      </w:r>
    </w:p>
    <w:p>
      <w:r>
        <w:rPr>
          <w:b/>
        </w:rPr>
        <w:t xml:space="preserve">Tulos</w:t>
      </w:r>
    </w:p>
    <w:p>
      <w:r>
        <w:t xml:space="preserve">syö</w:t>
      </w:r>
    </w:p>
    <w:p>
      <w:r>
        <w:rPr>
          <w:b/>
        </w:rPr>
        <w:t xml:space="preserve">Esimerkki 4.3186</w:t>
      </w:r>
    </w:p>
    <w:p>
      <w:r>
        <w:t xml:space="preserve">HenkilöX antaa henkilöY:lle kierroksen</w:t>
      </w:r>
    </w:p>
    <w:p>
      <w:r>
        <w:rPr>
          <w:b/>
        </w:rPr>
        <w:t xml:space="preserve">Tulos</w:t>
      </w:r>
    </w:p>
    <w:p>
      <w:r>
        <w:t xml:space="preserve">näyttää henkilölle y paikkoja</w:t>
      </w:r>
    </w:p>
    <w:p>
      <w:r>
        <w:rPr>
          <w:b/>
        </w:rPr>
        <w:t xml:space="preserve">Esimerkki 4.3187</w:t>
      </w:r>
    </w:p>
    <w:p>
      <w:r>
        <w:t xml:space="preserve">HenkilöX ymmärtää toista ___</w:t>
      </w:r>
    </w:p>
    <w:p>
      <w:r>
        <w:rPr>
          <w:b/>
        </w:rPr>
        <w:t xml:space="preserve">Tulos</w:t>
      </w:r>
    </w:p>
    <w:p>
      <w:r>
        <w:t xml:space="preserve">olla ennakkoluuloton</w:t>
      </w:r>
    </w:p>
    <w:p>
      <w:r>
        <w:rPr>
          <w:b/>
        </w:rPr>
        <w:t xml:space="preserve">Esimerkki 4.3188</w:t>
      </w:r>
    </w:p>
    <w:p>
      <w:r>
        <w:t xml:space="preserve">PersonX ostaa uuden</w:t>
      </w:r>
    </w:p>
    <w:p>
      <w:r>
        <w:rPr>
          <w:b/>
        </w:rPr>
        <w:t xml:space="preserve">Tulos</w:t>
      </w:r>
    </w:p>
    <w:p>
      <w:r>
        <w:t xml:space="preserve">päivittää</w:t>
      </w:r>
    </w:p>
    <w:p>
      <w:r>
        <w:rPr>
          <w:b/>
        </w:rPr>
        <w:t xml:space="preserve">Esimerkki 4.3189</w:t>
      </w:r>
    </w:p>
    <w:p>
      <w:r>
        <w:t xml:space="preserve">PersonX seuraa PersonY:tä kaikkialle</w:t>
      </w:r>
    </w:p>
    <w:p>
      <w:r>
        <w:rPr>
          <w:b/>
        </w:rPr>
        <w:t xml:space="preserve">Tulos</w:t>
      </w:r>
    </w:p>
    <w:p>
      <w:r>
        <w:t xml:space="preserve">olla kyttääjä</w:t>
      </w:r>
    </w:p>
    <w:p>
      <w:r>
        <w:rPr>
          <w:b/>
        </w:rPr>
        <w:t xml:space="preserve">Esimerkki 4.3190</w:t>
      </w:r>
    </w:p>
    <w:p>
      <w:r>
        <w:t xml:space="preserve">PersonX nappaa PersonY:n avaimet</w:t>
      </w:r>
    </w:p>
    <w:p>
      <w:r>
        <w:rPr>
          <w:b/>
        </w:rPr>
        <w:t xml:space="preserve">Tulos</w:t>
      </w:r>
    </w:p>
    <w:p>
      <w:r>
        <w:t xml:space="preserve">valvoa</w:t>
      </w:r>
    </w:p>
    <w:p>
      <w:r>
        <w:rPr>
          <w:b/>
        </w:rPr>
        <w:t xml:space="preserve">Esimerkki 4.3191</w:t>
      </w:r>
    </w:p>
    <w:p>
      <w:r>
        <w:t xml:space="preserve">HenkilöX toteaa lyhyesti ___</w:t>
      </w:r>
    </w:p>
    <w:p>
      <w:r>
        <w:rPr>
          <w:b/>
        </w:rPr>
        <w:t xml:space="preserve">Tulos</w:t>
      </w:r>
    </w:p>
    <w:p>
      <w:r>
        <w:t xml:space="preserve">viestin välittäminen</w:t>
      </w:r>
    </w:p>
    <w:p>
      <w:r>
        <w:rPr>
          <w:b/>
        </w:rPr>
        <w:t xml:space="preserve">Esimerkki 4.3192</w:t>
      </w:r>
    </w:p>
    <w:p>
      <w:r>
        <w:t xml:space="preserve">Henkilö X palaa taloon</w:t>
      </w:r>
    </w:p>
    <w:p>
      <w:r>
        <w:rPr>
          <w:b/>
        </w:rPr>
        <w:t xml:space="preserve">Tulos</w:t>
      </w:r>
    </w:p>
    <w:p>
      <w:r>
        <w:t xml:space="preserve">palaa taloon</w:t>
      </w:r>
    </w:p>
    <w:p>
      <w:r>
        <w:rPr>
          <w:b/>
        </w:rPr>
        <w:t xml:space="preserve">Esimerkki 4.3193</w:t>
      </w:r>
    </w:p>
    <w:p>
      <w:r>
        <w:t xml:space="preserve">HenkilöX:stä tulee poliisi</w:t>
      </w:r>
    </w:p>
    <w:p>
      <w:r>
        <w:rPr>
          <w:b/>
        </w:rPr>
        <w:t xml:space="preserve">Tulos</w:t>
      </w:r>
    </w:p>
    <w:p>
      <w:r>
        <w:t xml:space="preserve">merkittävä muutos yhteiskunnassa</w:t>
      </w:r>
    </w:p>
    <w:p>
      <w:r>
        <w:rPr>
          <w:b/>
        </w:rPr>
        <w:t xml:space="preserve">Esimerkki 4.3194</w:t>
      </w:r>
    </w:p>
    <w:p>
      <w:r>
        <w:t xml:space="preserve">PersonX nukkuu kuin vauva</w:t>
      </w:r>
    </w:p>
    <w:p>
      <w:r>
        <w:rPr>
          <w:b/>
        </w:rPr>
        <w:t xml:space="preserve">Tulos</w:t>
      </w:r>
    </w:p>
    <w:p>
      <w:r>
        <w:t xml:space="preserve">olla hyvin levännyt</w:t>
      </w:r>
    </w:p>
    <w:p>
      <w:r>
        <w:rPr>
          <w:b/>
        </w:rPr>
        <w:t xml:space="preserve">Esimerkki 4.3195</w:t>
      </w:r>
    </w:p>
    <w:p>
      <w:r>
        <w:t xml:space="preserve">HenkilöX antaa henkilölleY ___.</w:t>
      </w:r>
    </w:p>
    <w:p>
      <w:r>
        <w:rPr>
          <w:b/>
        </w:rPr>
        <w:t xml:space="preserve">Tulos</w:t>
      </w:r>
    </w:p>
    <w:p>
      <w:r>
        <w:t xml:space="preserve">palkita hänet työstään.</w:t>
      </w:r>
    </w:p>
    <w:p>
      <w:r>
        <w:rPr>
          <w:b/>
        </w:rPr>
        <w:t xml:space="preserve">Esimerkki 4.3196</w:t>
      </w:r>
    </w:p>
    <w:p>
      <w:r>
        <w:t xml:space="preserve">HenkilöX antaa HenkilöX:n lausunnon</w:t>
      </w:r>
    </w:p>
    <w:p>
      <w:r>
        <w:rPr>
          <w:b/>
        </w:rPr>
        <w:t xml:space="preserve">Tulos</w:t>
      </w:r>
    </w:p>
    <w:p>
      <w:r>
        <w:t xml:space="preserve">luoda lausuma</w:t>
      </w:r>
    </w:p>
    <w:p>
      <w:r>
        <w:rPr>
          <w:b/>
        </w:rPr>
        <w:t xml:space="preserve">Esimerkki 4.3197</w:t>
      </w:r>
    </w:p>
    <w:p>
      <w:r>
        <w:t xml:space="preserve">HenkilöX pitää henkilöY:n päätä</w:t>
      </w:r>
    </w:p>
    <w:p>
      <w:r>
        <w:rPr>
          <w:b/>
        </w:rPr>
        <w:t xml:space="preserve">Tulos</w:t>
      </w:r>
    </w:p>
    <w:p>
      <w:r>
        <w:t xml:space="preserve">toinen henkilö tuntee olonsa turvalliseksi.</w:t>
      </w:r>
    </w:p>
    <w:p>
      <w:r>
        <w:rPr>
          <w:b/>
        </w:rPr>
        <w:t xml:space="preserve">Esimerkki 4.3198</w:t>
      </w:r>
    </w:p>
    <w:p>
      <w:r>
        <w:t xml:space="preserve">PersonX lyö PersonX:n silmäripsiä...</w:t>
      </w:r>
    </w:p>
    <w:p>
      <w:r>
        <w:rPr>
          <w:b/>
        </w:rPr>
        <w:t xml:space="preserve">Tulos</w:t>
      </w:r>
    </w:p>
    <w:p>
      <w:r>
        <w:t xml:space="preserve">olla flirttaileva.</w:t>
      </w:r>
    </w:p>
    <w:p>
      <w:r>
        <w:rPr>
          <w:b/>
        </w:rPr>
        <w:t xml:space="preserve">Esimerkki 4.3199</w:t>
      </w:r>
    </w:p>
    <w:p>
      <w:r>
        <w:t xml:space="preserve">HenkilöX kääntää henkilöY:n päätä hieman</w:t>
      </w:r>
    </w:p>
    <w:p>
      <w:r>
        <w:rPr>
          <w:b/>
        </w:rPr>
        <w:t xml:space="preserve">Tulos</w:t>
      </w:r>
    </w:p>
    <w:p>
      <w:r>
        <w:t xml:space="preserve">he näkevät kaiken</w:t>
      </w:r>
    </w:p>
    <w:p>
      <w:r>
        <w:rPr>
          <w:b/>
        </w:rPr>
        <w:t xml:space="preserve">Esimerkki 4.3200</w:t>
      </w:r>
    </w:p>
    <w:p>
      <w:r>
        <w:t xml:space="preserve">HenkilöX jää kotiin ___</w:t>
      </w:r>
    </w:p>
    <w:p>
      <w:r>
        <w:rPr>
          <w:b/>
        </w:rPr>
        <w:t xml:space="preserve">Tulos</w:t>
      </w:r>
    </w:p>
    <w:p>
      <w:r>
        <w:t xml:space="preserve">rentoutua hieman.</w:t>
      </w:r>
    </w:p>
    <w:p>
      <w:r>
        <w:rPr>
          <w:b/>
        </w:rPr>
        <w:t xml:space="preserve">Esimerkki 4.3201</w:t>
      </w:r>
    </w:p>
    <w:p>
      <w:r>
        <w:t xml:space="preserve">PersonX kiinnittyy PersonY:hen</w:t>
      </w:r>
    </w:p>
    <w:p>
      <w:r>
        <w:rPr>
          <w:b/>
        </w:rPr>
        <w:t xml:space="preserve">Tulos</w:t>
      </w:r>
    </w:p>
    <w:p>
      <w:r>
        <w:t xml:space="preserve">antaa erityistä huomiota henkilölle</w:t>
      </w:r>
    </w:p>
    <w:p>
      <w:r>
        <w:rPr>
          <w:b/>
        </w:rPr>
        <w:t xml:space="preserve">Esimerkki 4.3202</w:t>
      </w:r>
    </w:p>
    <w:p>
      <w:r>
        <w:t xml:space="preserve">PersonX tapahtuu ajanjaksolla</w:t>
      </w:r>
    </w:p>
    <w:p>
      <w:r>
        <w:rPr>
          <w:b/>
        </w:rPr>
        <w:t xml:space="preserve">Tulos</w:t>
      </w:r>
    </w:p>
    <w:p>
      <w:r>
        <w:t xml:space="preserve">ottaa aikaa tehdä jotain</w:t>
      </w:r>
    </w:p>
    <w:p>
      <w:r>
        <w:rPr>
          <w:b/>
        </w:rPr>
        <w:t xml:space="preserve">Esimerkki 4.3203</w:t>
      </w:r>
    </w:p>
    <w:p>
      <w:r>
        <w:t xml:space="preserve">PersonX ilmaisee PersonX:n pahoittelunsa.</w:t>
      </w:r>
    </w:p>
    <w:p>
      <w:r>
        <w:rPr>
          <w:b/>
        </w:rPr>
        <w:t xml:space="preserve">Tulos</w:t>
      </w:r>
    </w:p>
    <w:p>
      <w:r>
        <w:t xml:space="preserve">olisi pitänyt tehdä jotain erilaista.</w:t>
      </w:r>
    </w:p>
    <w:p>
      <w:r>
        <w:rPr>
          <w:b/>
        </w:rPr>
        <w:t xml:space="preserve">Esimerkki 4.3204</w:t>
      </w:r>
    </w:p>
    <w:p>
      <w:r>
        <w:t xml:space="preserve">HenkilöX palauttaa HenkilöY:n rauhallisuuden...</w:t>
      </w:r>
    </w:p>
    <w:p>
      <w:r>
        <w:rPr>
          <w:b/>
        </w:rPr>
        <w:t xml:space="preserve">Tulos</w:t>
      </w:r>
    </w:p>
    <w:p>
      <w:r>
        <w:t xml:space="preserve">vakaus</w:t>
      </w:r>
    </w:p>
    <w:p>
      <w:r>
        <w:rPr>
          <w:b/>
        </w:rPr>
        <w:t xml:space="preserve">Esimerkki 4.3205</w:t>
      </w:r>
    </w:p>
    <w:p>
      <w:r>
        <w:t xml:space="preserve">HenkilöX kirjoittaa HenkilöY:n elämästä</w:t>
      </w:r>
    </w:p>
    <w:p>
      <w:r>
        <w:rPr>
          <w:b/>
        </w:rPr>
        <w:t xml:space="preserve">Tulos</w:t>
      </w:r>
    </w:p>
    <w:p>
      <w:r>
        <w:t xml:space="preserve">kertoa tarina henkilöstä</w:t>
      </w:r>
    </w:p>
    <w:p>
      <w:r>
        <w:rPr>
          <w:b/>
        </w:rPr>
        <w:t xml:space="preserve">Esimerkki 4.3206</w:t>
      </w:r>
    </w:p>
    <w:p>
      <w:r>
        <w:t xml:space="preserve">PersonX menee baseball-otteluun</w:t>
      </w:r>
    </w:p>
    <w:p>
      <w:r>
        <w:rPr>
          <w:b/>
        </w:rPr>
        <w:t xml:space="preserve">Tulos</w:t>
      </w:r>
    </w:p>
    <w:p>
      <w:r>
        <w:t xml:space="preserve">nähdäksesi pelin</w:t>
      </w:r>
    </w:p>
    <w:p>
      <w:r>
        <w:rPr>
          <w:b/>
        </w:rPr>
        <w:t xml:space="preserve">Esimerkki 4.3207</w:t>
      </w:r>
    </w:p>
    <w:p>
      <w:r>
        <w:t xml:space="preserve">HenkilöX rikkoo ___:n selän</w:t>
      </w:r>
    </w:p>
    <w:p>
      <w:r>
        <w:rPr>
          <w:b/>
        </w:rPr>
        <w:t xml:space="preserve">Tulos</w:t>
      </w:r>
    </w:p>
    <w:p>
      <w:r>
        <w:t xml:space="preserve">aiheuttaa kipua henkilölle</w:t>
      </w:r>
    </w:p>
    <w:p>
      <w:r>
        <w:rPr>
          <w:b/>
        </w:rPr>
        <w:t xml:space="preserve">Esimerkki 4.3208</w:t>
      </w:r>
    </w:p>
    <w:p>
      <w:r>
        <w:t xml:space="preserve">PersonX tulee töihin ajoissa</w:t>
      </w:r>
    </w:p>
    <w:p>
      <w:r>
        <w:rPr>
          <w:b/>
        </w:rPr>
        <w:t xml:space="preserve">Tulos</w:t>
      </w:r>
    </w:p>
    <w:p>
      <w:r>
        <w:t xml:space="preserve">säilyttääkseen työpaikkansa</w:t>
      </w:r>
    </w:p>
    <w:p>
      <w:r>
        <w:rPr>
          <w:b/>
        </w:rPr>
        <w:t xml:space="preserve">Esimerkki 4.3209</w:t>
      </w:r>
    </w:p>
    <w:p>
      <w:r>
        <w:t xml:space="preserve">PersonX antaa PersonY:lle aikaa</w:t>
      </w:r>
    </w:p>
    <w:p>
      <w:r>
        <w:rPr>
          <w:b/>
        </w:rPr>
        <w:t xml:space="preserve">Tulos</w:t>
      </w:r>
    </w:p>
    <w:p>
      <w:r>
        <w:t xml:space="preserve">olla ystävällinen</w:t>
      </w:r>
    </w:p>
    <w:p>
      <w:r>
        <w:rPr>
          <w:b/>
        </w:rPr>
        <w:t xml:space="preserve">Esimerkki 4.3210</w:t>
      </w:r>
    </w:p>
    <w:p>
      <w:r>
        <w:t xml:space="preserve">HenkilöX kirjoittaa henkilöY:lle kirjeitä</w:t>
      </w:r>
    </w:p>
    <w:p>
      <w:r>
        <w:rPr>
          <w:b/>
        </w:rPr>
        <w:t xml:space="preserve">Tulos</w:t>
      </w:r>
    </w:p>
    <w:p>
      <w:r>
        <w:t xml:space="preserve">auttamaan</w:t>
      </w:r>
    </w:p>
    <w:p>
      <w:r>
        <w:rPr>
          <w:b/>
        </w:rPr>
        <w:t xml:space="preserve">Esimerkki 4.3211</w:t>
      </w:r>
    </w:p>
    <w:p>
      <w:r>
        <w:t xml:space="preserve">HenkilöX nostaa HenkilöY:n päätä ylös.</w:t>
      </w:r>
    </w:p>
    <w:p>
      <w:r>
        <w:rPr>
          <w:b/>
        </w:rPr>
        <w:t xml:space="preserve">Tulos</w:t>
      </w:r>
    </w:p>
    <w:p>
      <w:r>
        <w:t xml:space="preserve">auttamaan syömisessä</w:t>
      </w:r>
    </w:p>
    <w:p>
      <w:r>
        <w:rPr>
          <w:b/>
        </w:rPr>
        <w:t xml:space="preserve">Esimerkki 4.3212</w:t>
      </w:r>
    </w:p>
    <w:p>
      <w:r>
        <w:t xml:space="preserve">PersonX vaihtaa PersonX:n pääainetta</w:t>
      </w:r>
    </w:p>
    <w:p>
      <w:r>
        <w:rPr>
          <w:b/>
        </w:rPr>
        <w:t xml:space="preserve">Tulos</w:t>
      </w:r>
    </w:p>
    <w:p>
      <w:r>
        <w:t xml:space="preserve">siirtyä helpompaan aiheeseen</w:t>
      </w:r>
    </w:p>
    <w:p>
      <w:r>
        <w:rPr>
          <w:b/>
        </w:rPr>
        <w:t xml:space="preserve">Esimerkki 4.3213</w:t>
      </w:r>
    </w:p>
    <w:p>
      <w:r>
        <w:t xml:space="preserve">HenkilöX katsoo henkilöäY silmiin</w:t>
      </w:r>
    </w:p>
    <w:p>
      <w:r>
        <w:rPr>
          <w:b/>
        </w:rPr>
        <w:t xml:space="preserve">Tulos</w:t>
      </w:r>
    </w:p>
    <w:p>
      <w:r>
        <w:t xml:space="preserve">todennetaan totuudenmukaisuus</w:t>
      </w:r>
    </w:p>
    <w:p>
      <w:r>
        <w:rPr>
          <w:b/>
        </w:rPr>
        <w:t xml:space="preserve">Esimerkki 4.3214</w:t>
      </w:r>
    </w:p>
    <w:p>
      <w:r>
        <w:t xml:space="preserve">HenkilöX pitää henkilöX:n ___ kurissa.</w:t>
      </w:r>
    </w:p>
    <w:p>
      <w:r>
        <w:rPr>
          <w:b/>
        </w:rPr>
        <w:t xml:space="preserve">Tulos</w:t>
      </w:r>
    </w:p>
    <w:p>
      <w:r>
        <w:t xml:space="preserve">olla kohtelias.</w:t>
      </w:r>
    </w:p>
    <w:p>
      <w:r>
        <w:rPr>
          <w:b/>
        </w:rPr>
        <w:t xml:space="preserve">Esimerkki 4.3215</w:t>
      </w:r>
    </w:p>
    <w:p>
      <w:r>
        <w:t xml:space="preserve">PersonX näkee PersonY:n ympärillä</w:t>
      </w:r>
    </w:p>
    <w:p>
      <w:r>
        <w:rPr>
          <w:b/>
        </w:rPr>
        <w:t xml:space="preserve">Tulos</w:t>
      </w:r>
    </w:p>
    <w:p>
      <w:r>
        <w:t xml:space="preserve">nähdään</w:t>
      </w:r>
    </w:p>
    <w:p>
      <w:r>
        <w:rPr>
          <w:b/>
        </w:rPr>
        <w:t xml:space="preserve">Esimerkki 4.3216</w:t>
      </w:r>
    </w:p>
    <w:p>
      <w:r>
        <w:t xml:space="preserve">PersonX lopettaa paskan jauhamisen</w:t>
      </w:r>
    </w:p>
    <w:p>
      <w:r>
        <w:rPr>
          <w:b/>
        </w:rPr>
        <w:t xml:space="preserve">Tulos</w:t>
      </w:r>
    </w:p>
    <w:p>
      <w:r>
        <w:t xml:space="preserve">mene asiaan</w:t>
      </w:r>
    </w:p>
    <w:p>
      <w:r>
        <w:rPr>
          <w:b/>
        </w:rPr>
        <w:t xml:space="preserve">Esimerkki 4.3217</w:t>
      </w:r>
    </w:p>
    <w:p>
      <w:r>
        <w:t xml:space="preserve">HenkilöX avaa HenkilöY:n oman myymälän</w:t>
      </w:r>
    </w:p>
    <w:p>
      <w:r>
        <w:rPr>
          <w:b/>
        </w:rPr>
        <w:t xml:space="preserve">Tulos</w:t>
      </w:r>
    </w:p>
    <w:p>
      <w:r>
        <w:t xml:space="preserve">tehdä rahaa henkilölle y</w:t>
      </w:r>
    </w:p>
    <w:p>
      <w:r>
        <w:rPr>
          <w:b/>
        </w:rPr>
        <w:t xml:space="preserve">Esimerkki 4.3218</w:t>
      </w:r>
    </w:p>
    <w:p>
      <w:r>
        <w:t xml:space="preserve">PersonX on PersonX:n koulun koripallojoukkueessa.</w:t>
      </w:r>
    </w:p>
    <w:p>
      <w:r>
        <w:rPr>
          <w:b/>
        </w:rPr>
        <w:t xml:space="preserve">Tulos</w:t>
      </w:r>
    </w:p>
    <w:p>
      <w:r>
        <w:t xml:space="preserve">hänen koulunsa voittaa</w:t>
      </w:r>
    </w:p>
    <w:p>
      <w:r>
        <w:rPr>
          <w:b/>
        </w:rPr>
        <w:t xml:space="preserve">Esimerkki 4.3219</w:t>
      </w:r>
    </w:p>
    <w:p>
      <w:r>
        <w:t xml:space="preserve">HenkilöX sisustaa HenkilöX:n huoneen</w:t>
      </w:r>
    </w:p>
    <w:p>
      <w:r>
        <w:rPr>
          <w:b/>
        </w:rPr>
        <w:t xml:space="preserve">Tulos</w:t>
      </w:r>
    </w:p>
    <w:p>
      <w:r>
        <w:t xml:space="preserve">raikkaan puhdas makuuhuone</w:t>
      </w:r>
    </w:p>
    <w:p>
      <w:r>
        <w:rPr>
          <w:b/>
        </w:rPr>
        <w:t xml:space="preserve">Esimerkki 4.3220</w:t>
      </w:r>
    </w:p>
    <w:p>
      <w:r>
        <w:t xml:space="preserve">PersonX täyttää jokaisen ___</w:t>
      </w:r>
    </w:p>
    <w:p>
      <w:r>
        <w:rPr>
          <w:b/>
        </w:rPr>
        <w:t xml:space="preserve">Tulos</w:t>
      </w:r>
    </w:p>
    <w:p>
      <w:r>
        <w:t xml:space="preserve">täyttämään asioita.</w:t>
      </w:r>
    </w:p>
    <w:p>
      <w:r>
        <w:rPr>
          <w:b/>
        </w:rPr>
        <w:t xml:space="preserve">Esimerkki 4.3221</w:t>
      </w:r>
    </w:p>
    <w:p>
      <w:r>
        <w:t xml:space="preserve">HenkilöX jakaa ___ keskenään.</w:t>
      </w:r>
    </w:p>
    <w:p>
      <w:r>
        <w:rPr>
          <w:b/>
        </w:rPr>
        <w:t xml:space="preserve">Tulos</w:t>
      </w:r>
    </w:p>
    <w:p>
      <w:r>
        <w:t xml:space="preserve">Pidän näistä markkinoista</w:t>
      </w:r>
    </w:p>
    <w:p>
      <w:r>
        <w:rPr>
          <w:b/>
        </w:rPr>
        <w:t xml:space="preserve">Esimerkki 4.3222</w:t>
      </w:r>
    </w:p>
    <w:p>
      <w:r>
        <w:t xml:space="preserve">PersonX hieroo jumalanpelkoa ___:een</w:t>
      </w:r>
    </w:p>
    <w:p>
      <w:r>
        <w:rPr>
          <w:b/>
        </w:rPr>
        <w:t xml:space="preserve">Tulos</w:t>
      </w:r>
    </w:p>
    <w:p>
      <w:r>
        <w:t xml:space="preserve">oikaista , tehdä pelokkaaksi</w:t>
      </w:r>
    </w:p>
    <w:p>
      <w:r>
        <w:rPr>
          <w:b/>
        </w:rPr>
        <w:t xml:space="preserve">Esimerkki 4.3223</w:t>
      </w:r>
    </w:p>
    <w:p>
      <w:r>
        <w:t xml:space="preserve">PersonX pidentää PersonX:n elämää</w:t>
      </w:r>
    </w:p>
    <w:p>
      <w:r>
        <w:rPr>
          <w:b/>
        </w:rPr>
        <w:t xml:space="preserve">Tulos</w:t>
      </w:r>
    </w:p>
    <w:p>
      <w:r>
        <w:t xml:space="preserve">elää pidempään</w:t>
      </w:r>
    </w:p>
    <w:p>
      <w:r>
        <w:rPr>
          <w:b/>
        </w:rPr>
        <w:t xml:space="preserve">Esimerkki 4.3224</w:t>
      </w:r>
    </w:p>
    <w:p>
      <w:r>
        <w:t xml:space="preserve">PersonX suunnittelee PersonX:n lomaa</w:t>
      </w:r>
    </w:p>
    <w:p>
      <w:r>
        <w:rPr>
          <w:b/>
        </w:rPr>
        <w:t xml:space="preserve">Tulos</w:t>
      </w:r>
    </w:p>
    <w:p>
      <w:r>
        <w:t xml:space="preserve">pitää taukoa työstä.</w:t>
      </w:r>
    </w:p>
    <w:p>
      <w:r>
        <w:rPr>
          <w:b/>
        </w:rPr>
        <w:t xml:space="preserve">Esimerkki 4.3225</w:t>
      </w:r>
    </w:p>
    <w:p>
      <w:r>
        <w:t xml:space="preserve">PersonX huolehtii ihmisistä</w:t>
      </w:r>
    </w:p>
    <w:p>
      <w:r>
        <w:rPr>
          <w:b/>
        </w:rPr>
        <w:t xml:space="preserve">Tulos</w:t>
      </w:r>
    </w:p>
    <w:p>
      <w:r>
        <w:t xml:space="preserve">tehdä maailmasta parempi paikka</w:t>
      </w:r>
    </w:p>
    <w:p>
      <w:r>
        <w:rPr>
          <w:b/>
        </w:rPr>
        <w:t xml:space="preserve">Esimerkki 4.3226</w:t>
      </w:r>
    </w:p>
    <w:p>
      <w:r>
        <w:t xml:space="preserve">PersonX pitää ___ minimissä</w:t>
      </w:r>
    </w:p>
    <w:p>
      <w:r>
        <w:rPr>
          <w:b/>
        </w:rPr>
        <w:t xml:space="preserve">Tulos</w:t>
      </w:r>
    </w:p>
    <w:p>
      <w:r>
        <w:t xml:space="preserve">myydä tuotettaan edullisemmin</w:t>
      </w:r>
    </w:p>
    <w:p>
      <w:r>
        <w:rPr>
          <w:b/>
        </w:rPr>
        <w:t xml:space="preserve">Esimerkki 4.3227</w:t>
      </w:r>
    </w:p>
    <w:p>
      <w:r>
        <w:t xml:space="preserve">PersonX räpäyttää silmäripset</w:t>
      </w:r>
    </w:p>
    <w:p>
      <w:r>
        <w:rPr>
          <w:b/>
        </w:rPr>
        <w:t xml:space="preserve">Tulos</w:t>
      </w:r>
    </w:p>
    <w:p>
      <w:r>
        <w:t xml:space="preserve">flirttailla</w:t>
      </w:r>
    </w:p>
    <w:p>
      <w:r>
        <w:rPr>
          <w:b/>
        </w:rPr>
        <w:t xml:space="preserve">Esimerkki 4.3228</w:t>
      </w:r>
    </w:p>
    <w:p>
      <w:r>
        <w:t xml:space="preserve">PersonX kastuu</w:t>
      </w:r>
    </w:p>
    <w:p>
      <w:r>
        <w:rPr>
          <w:b/>
        </w:rPr>
        <w:t xml:space="preserve">Tulos</w:t>
      </w:r>
    </w:p>
    <w:p>
      <w:r>
        <w:t xml:space="preserve">mennä uimaan</w:t>
      </w:r>
    </w:p>
    <w:p>
      <w:r>
        <w:rPr>
          <w:b/>
        </w:rPr>
        <w:t xml:space="preserve">Esimerkki 4.3229</w:t>
      </w:r>
    </w:p>
    <w:p>
      <w:r>
        <w:t xml:space="preserve">PersonX ottaa PersonX:n ristin</w:t>
      </w:r>
    </w:p>
    <w:p>
      <w:r>
        <w:rPr>
          <w:b/>
        </w:rPr>
        <w:t xml:space="preserve">Tulos</w:t>
      </w:r>
    </w:p>
    <w:p>
      <w:r>
        <w:t xml:space="preserve">auttaa.</w:t>
      </w:r>
    </w:p>
    <w:p>
      <w:r>
        <w:rPr>
          <w:b/>
        </w:rPr>
        <w:t xml:space="preserve">Esimerkki 4.3230</w:t>
      </w:r>
    </w:p>
    <w:p>
      <w:r>
        <w:t xml:space="preserve">PersonX ei koskaan välitä</w:t>
      </w:r>
    </w:p>
    <w:p>
      <w:r>
        <w:rPr>
          <w:b/>
        </w:rPr>
        <w:t xml:space="preserve">Tulos</w:t>
      </w:r>
    </w:p>
    <w:p>
      <w:r>
        <w:t xml:space="preserve">unohtaa jotain</w:t>
      </w:r>
    </w:p>
    <w:p>
      <w:r>
        <w:rPr>
          <w:b/>
        </w:rPr>
        <w:t xml:space="preserve">Esimerkki 4.3231</w:t>
      </w:r>
    </w:p>
    <w:p>
      <w:r>
        <w:t xml:space="preserve">HenkilöX pysyy täällä vielä ___</w:t>
      </w:r>
    </w:p>
    <w:p>
      <w:r>
        <w:rPr>
          <w:b/>
        </w:rPr>
        <w:t xml:space="preserve">Tulos</w:t>
      </w:r>
    </w:p>
    <w:p>
      <w:r>
        <w:t xml:space="preserve">varmistaa, että kaikki avoimet asiat on hoidettu.</w:t>
      </w:r>
    </w:p>
    <w:p>
      <w:r>
        <w:rPr>
          <w:b/>
        </w:rPr>
        <w:t xml:space="preserve">Esimerkki 4.3232</w:t>
      </w:r>
    </w:p>
    <w:p>
      <w:r>
        <w:t xml:space="preserve">HenkilöX ymmärtää HenkilöY:n tunteita</w:t>
      </w:r>
    </w:p>
    <w:p>
      <w:r>
        <w:rPr>
          <w:b/>
        </w:rPr>
        <w:t xml:space="preserve">Tulos</w:t>
      </w:r>
    </w:p>
    <w:p>
      <w:r>
        <w:t xml:space="preserve">ymmärtää persoonallisuutta</w:t>
      </w:r>
    </w:p>
    <w:p>
      <w:r>
        <w:rPr>
          <w:b/>
        </w:rPr>
        <w:t xml:space="preserve">Esimerkki 4.3233</w:t>
      </w:r>
    </w:p>
    <w:p>
      <w:r>
        <w:t xml:space="preserve">PersonX nostaa sen PersonX:n huulille...</w:t>
      </w:r>
    </w:p>
    <w:p>
      <w:r>
        <w:rPr>
          <w:b/>
        </w:rPr>
        <w:t xml:space="preserve">Tulos</w:t>
      </w:r>
    </w:p>
    <w:p>
      <w:r>
        <w:t xml:space="preserve">juoda</w:t>
      </w:r>
    </w:p>
    <w:p>
      <w:r>
        <w:rPr>
          <w:b/>
        </w:rPr>
        <w:t xml:space="preserve">Esimerkki 4.3234</w:t>
      </w:r>
    </w:p>
    <w:p>
      <w:r>
        <w:t xml:space="preserve">PersonX löytää PersonY:n omistajan</w:t>
      </w:r>
    </w:p>
    <w:p>
      <w:r>
        <w:rPr>
          <w:b/>
        </w:rPr>
        <w:t xml:space="preserve">Tulos</w:t>
      </w:r>
    </w:p>
    <w:p>
      <w:r>
        <w:t xml:space="preserve">kysyä heiltä</w:t>
      </w:r>
    </w:p>
    <w:p>
      <w:r>
        <w:rPr>
          <w:b/>
        </w:rPr>
        <w:t xml:space="preserve">Esimerkki 4.3235</w:t>
      </w:r>
    </w:p>
    <w:p>
      <w:r>
        <w:t xml:space="preserve">PersonX käyttää PersonX:n taitoja</w:t>
      </w:r>
    </w:p>
    <w:p>
      <w:r>
        <w:rPr>
          <w:b/>
        </w:rPr>
        <w:t xml:space="preserve">Tulos</w:t>
      </w:r>
    </w:p>
    <w:p>
      <w:r>
        <w:t xml:space="preserve">saavuttaa jotain</w:t>
      </w:r>
    </w:p>
    <w:p>
      <w:r>
        <w:rPr>
          <w:b/>
        </w:rPr>
        <w:t xml:space="preserve">Esimerkki 4.3236</w:t>
      </w:r>
    </w:p>
    <w:p>
      <w:r>
        <w:t xml:space="preserve">HenkilöX kertoo HenkilöY:n isälle</w:t>
      </w:r>
    </w:p>
    <w:p>
      <w:r>
        <w:rPr>
          <w:b/>
        </w:rPr>
        <w:t xml:space="preserve">Tulos</w:t>
      </w:r>
    </w:p>
    <w:p>
      <w:r>
        <w:t xml:space="preserve">kertoakseen isälleen</w:t>
      </w:r>
    </w:p>
    <w:p>
      <w:r>
        <w:rPr>
          <w:b/>
        </w:rPr>
        <w:t xml:space="preserve">Esimerkki 4.3237</w:t>
      </w:r>
    </w:p>
    <w:p>
      <w:r>
        <w:t xml:space="preserve">PersonX julistaa teille ___</w:t>
      </w:r>
    </w:p>
    <w:p>
      <w:r>
        <w:rPr>
          <w:b/>
        </w:rPr>
        <w:t xml:space="preserve">Tulos</w:t>
      </w:r>
    </w:p>
    <w:p>
      <w:r>
        <w:t xml:space="preserve">vaikutus</w:t>
      </w:r>
    </w:p>
    <w:p>
      <w:r>
        <w:rPr>
          <w:b/>
        </w:rPr>
        <w:t xml:space="preserve">Esimerkki 4.3238</w:t>
      </w:r>
    </w:p>
    <w:p>
      <w:r>
        <w:t xml:space="preserve">PersonX antaa PersonX:n käskyt</w:t>
      </w:r>
    </w:p>
    <w:p>
      <w:r>
        <w:rPr>
          <w:b/>
        </w:rPr>
        <w:t xml:space="preserve">Tulos</w:t>
      </w:r>
    </w:p>
    <w:p>
      <w:r>
        <w:t xml:space="preserve">järjestäytyä</w:t>
      </w:r>
    </w:p>
    <w:p>
      <w:r>
        <w:rPr>
          <w:b/>
        </w:rPr>
        <w:t xml:space="preserve">Esimerkki 4.3239</w:t>
      </w:r>
    </w:p>
    <w:p>
      <w:r>
        <w:t xml:space="preserve">PersonX määrittää PersonX:n arvon</w:t>
      </w:r>
    </w:p>
    <w:p>
      <w:r>
        <w:rPr>
          <w:b/>
        </w:rPr>
        <w:t xml:space="preserve">Tulos</w:t>
      </w:r>
    </w:p>
    <w:p>
      <w:r>
        <w:t xml:space="preserve">muut kunnioittavat häntä</w:t>
      </w:r>
    </w:p>
    <w:p>
      <w:r>
        <w:rPr>
          <w:b/>
        </w:rPr>
        <w:t xml:space="preserve">Esimerkki 4.3240</w:t>
      </w:r>
    </w:p>
    <w:p>
      <w:r>
        <w:t xml:space="preserve">HenkilöX pitää henkilöX:n ___ yhdessä.</w:t>
      </w:r>
    </w:p>
    <w:p>
      <w:r>
        <w:rPr>
          <w:b/>
        </w:rPr>
        <w:t xml:space="preserve">Tulos</w:t>
      </w:r>
    </w:p>
    <w:p>
      <w:r>
        <w:t xml:space="preserve">tehdä kaikki yhdessä</w:t>
      </w:r>
    </w:p>
    <w:p>
      <w:r>
        <w:rPr>
          <w:b/>
        </w:rPr>
        <w:t xml:space="preserve">Esimerkki 4.3241</w:t>
      </w:r>
    </w:p>
    <w:p>
      <w:r>
        <w:t xml:space="preserve">HenkilöX täyttää yhden ___:n vaatimukset</w:t>
      </w:r>
    </w:p>
    <w:p>
      <w:r>
        <w:rPr>
          <w:b/>
        </w:rPr>
        <w:t xml:space="preserve">Tulos</w:t>
      </w:r>
    </w:p>
    <w:p>
      <w:r>
        <w:t xml:space="preserve">Minulle on tärkeää, että tämä dudy</w:t>
      </w:r>
    </w:p>
    <w:p>
      <w:r>
        <w:rPr>
          <w:b/>
        </w:rPr>
        <w:t xml:space="preserve">Esimerkki 4.3242</w:t>
      </w:r>
    </w:p>
    <w:p>
      <w:r>
        <w:t xml:space="preserve">HenkilöX palaa ___ samana iltana</w:t>
      </w:r>
    </w:p>
    <w:p>
      <w:r>
        <w:rPr>
          <w:b/>
        </w:rPr>
        <w:t xml:space="preserve">Tulos</w:t>
      </w:r>
    </w:p>
    <w:p>
      <w:r>
        <w:t xml:space="preserve">olla perheen kanssa</w:t>
      </w:r>
    </w:p>
    <w:p>
      <w:r>
        <w:rPr>
          <w:b/>
        </w:rPr>
        <w:t xml:space="preserve">Esimerkki 4.3243</w:t>
      </w:r>
    </w:p>
    <w:p>
      <w:r>
        <w:t xml:space="preserve">PersonX pysyy rajoissa</w:t>
      </w:r>
    </w:p>
    <w:p>
      <w:r>
        <w:rPr>
          <w:b/>
        </w:rPr>
        <w:t xml:space="preserve">Tulos</w:t>
      </w:r>
    </w:p>
    <w:p>
      <w:r>
        <w:t xml:space="preserve">olla laillinen</w:t>
      </w:r>
    </w:p>
    <w:p>
      <w:r>
        <w:rPr>
          <w:b/>
        </w:rPr>
        <w:t xml:space="preserve">Esimerkki 4.3244</w:t>
      </w:r>
    </w:p>
    <w:p>
      <w:r>
        <w:t xml:space="preserve">PersonX jakaa PersonY:n elämän</w:t>
      </w:r>
    </w:p>
    <w:p>
      <w:r>
        <w:rPr>
          <w:b/>
        </w:rPr>
        <w:t xml:space="preserve">Tulos</w:t>
      </w:r>
    </w:p>
    <w:p>
      <w:r>
        <w:t xml:space="preserve">olla yhdessä y:n kanssa</w:t>
      </w:r>
    </w:p>
    <w:p>
      <w:r>
        <w:rPr>
          <w:b/>
        </w:rPr>
        <w:t xml:space="preserve">Esimerkki 4.3245</w:t>
      </w:r>
    </w:p>
    <w:p>
      <w:r>
        <w:t xml:space="preserve">PersonX näyttelee ___ maailmassa</w:t>
      </w:r>
    </w:p>
    <w:p>
      <w:r>
        <w:rPr>
          <w:b/>
        </w:rPr>
        <w:t xml:space="preserve">Tulos</w:t>
      </w:r>
    </w:p>
    <w:p>
      <w:r>
        <w:t xml:space="preserve">tulla johtajaksi.</w:t>
      </w:r>
    </w:p>
    <w:p>
      <w:r>
        <w:rPr>
          <w:b/>
        </w:rPr>
        <w:t xml:space="preserve">Esimerkki 4.3246</w:t>
      </w:r>
    </w:p>
    <w:p>
      <w:r>
        <w:t xml:space="preserve">HenkilöX rakastaa edelleen HenkilöY:tä</w:t>
      </w:r>
    </w:p>
    <w:p>
      <w:r>
        <w:rPr>
          <w:b/>
        </w:rPr>
        <w:t xml:space="preserve">Tulos</w:t>
      </w:r>
    </w:p>
    <w:p>
      <w:r>
        <w:t xml:space="preserve">palata yhteen henkilön kanssa</w:t>
      </w:r>
    </w:p>
    <w:p>
      <w:r>
        <w:rPr>
          <w:b/>
        </w:rPr>
        <w:t xml:space="preserve">Esimerkki 4.3247</w:t>
      </w:r>
    </w:p>
    <w:p>
      <w:r>
        <w:t xml:space="preserve">PersonX juo PersonX:n juomaa</w:t>
      </w:r>
    </w:p>
    <w:p>
      <w:r>
        <w:rPr>
          <w:b/>
        </w:rPr>
        <w:t xml:space="preserve">Tulos</w:t>
      </w:r>
    </w:p>
    <w:p>
      <w:r>
        <w:t xml:space="preserve">olla kylläinen</w:t>
      </w:r>
    </w:p>
    <w:p>
      <w:r>
        <w:rPr>
          <w:b/>
        </w:rPr>
        <w:t xml:space="preserve">Esimerkki 4.3248</w:t>
      </w:r>
    </w:p>
    <w:p>
      <w:r>
        <w:t xml:space="preserve">PersonX käyttää PersonX:n uutta mekkoa</w:t>
      </w:r>
    </w:p>
    <w:p>
      <w:r>
        <w:rPr>
          <w:b/>
        </w:rPr>
        <w:t xml:space="preserve">Tulos</w:t>
      </w:r>
    </w:p>
    <w:p>
      <w:r>
        <w:t xml:space="preserve">mennä tanssiaisiin</w:t>
      </w:r>
    </w:p>
    <w:p>
      <w:r>
        <w:rPr>
          <w:b/>
        </w:rPr>
        <w:t xml:space="preserve">Esimerkki 4.3249</w:t>
      </w:r>
    </w:p>
    <w:p>
      <w:r>
        <w:t xml:space="preserve">PersonX saavuttaa PersonX:n tavoitteet</w:t>
      </w:r>
    </w:p>
    <w:p>
      <w:r>
        <w:rPr>
          <w:b/>
        </w:rPr>
        <w:t xml:space="preserve">Tulos</w:t>
      </w:r>
    </w:p>
    <w:p>
      <w:r>
        <w:t xml:space="preserve">hankkia asioita, jotka tekevät hänet onnelliseksi.</w:t>
      </w:r>
    </w:p>
    <w:p>
      <w:r>
        <w:rPr>
          <w:b/>
        </w:rPr>
        <w:t xml:space="preserve">Esimerkki 4.3250</w:t>
      </w:r>
    </w:p>
    <w:p>
      <w:r>
        <w:t xml:space="preserve">PersonX menee ___ lomalle</w:t>
      </w:r>
    </w:p>
    <w:p>
      <w:r>
        <w:rPr>
          <w:b/>
        </w:rPr>
        <w:t xml:space="preserve">Tulos</w:t>
      </w:r>
    </w:p>
    <w:p>
      <w:r>
        <w:t xml:space="preserve">turisti nauttia</w:t>
      </w:r>
    </w:p>
    <w:p>
      <w:r>
        <w:rPr>
          <w:b/>
        </w:rPr>
        <w:t xml:space="preserve">Esimerkki 4.3251</w:t>
      </w:r>
    </w:p>
    <w:p>
      <w:r>
        <w:t xml:space="preserve">PersonX maalaa PersonX:n kynnet...</w:t>
      </w:r>
    </w:p>
    <w:p>
      <w:r>
        <w:rPr>
          <w:b/>
        </w:rPr>
        <w:t xml:space="preserve">Tulos</w:t>
      </w:r>
    </w:p>
    <w:p>
      <w:r>
        <w:t xml:space="preserve">näyttää söpöltä</w:t>
      </w:r>
    </w:p>
    <w:p>
      <w:r>
        <w:rPr>
          <w:b/>
        </w:rPr>
        <w:t xml:space="preserve">Esimerkki 4.3252</w:t>
      </w:r>
    </w:p>
    <w:p>
      <w:r>
        <w:t xml:space="preserve">HenkilöX katsoo HenkilöY:n vaatekaappiin.</w:t>
      </w:r>
    </w:p>
    <w:p>
      <w:r>
        <w:rPr>
          <w:b/>
        </w:rPr>
        <w:t xml:space="preserve">Tulos</w:t>
      </w:r>
    </w:p>
    <w:p>
      <w:r>
        <w:t xml:space="preserve">löytää jotain</w:t>
      </w:r>
    </w:p>
    <w:p>
      <w:r>
        <w:rPr>
          <w:b/>
        </w:rPr>
        <w:t xml:space="preserve">Esimerkki 4.3253</w:t>
      </w:r>
    </w:p>
    <w:p>
      <w:r>
        <w:t xml:space="preserve">HenkilöX lähtee ___ lomalle</w:t>
      </w:r>
    </w:p>
    <w:p>
      <w:r>
        <w:rPr>
          <w:b/>
        </w:rPr>
        <w:t xml:space="preserve">Tulos</w:t>
      </w:r>
    </w:p>
    <w:p>
      <w:r>
        <w:t xml:space="preserve">Hän on surullinen ja huolissaan, kun hän on vapaalla töistä.</w:t>
      </w:r>
    </w:p>
    <w:p>
      <w:r>
        <w:rPr>
          <w:b/>
        </w:rPr>
        <w:t xml:space="preserve">Esimerkki 4.3254</w:t>
      </w:r>
    </w:p>
    <w:p>
      <w:r>
        <w:t xml:space="preserve">PersonX aloittaa ___ pian</w:t>
      </w:r>
    </w:p>
    <w:p>
      <w:r>
        <w:rPr>
          <w:b/>
        </w:rPr>
        <w:t xml:space="preserve">Tulos</w:t>
      </w:r>
    </w:p>
    <w:p>
      <w:r>
        <w:t xml:space="preserve">Pidän tästä illallisesta</w:t>
      </w:r>
    </w:p>
    <w:p>
      <w:r>
        <w:rPr>
          <w:b/>
        </w:rPr>
        <w:t xml:space="preserve">Esimerkki 4.3255</w:t>
      </w:r>
    </w:p>
    <w:p>
      <w:r>
        <w:t xml:space="preserve">HenkilöX asuu ___ päässä</w:t>
      </w:r>
    </w:p>
    <w:p>
      <w:r>
        <w:rPr>
          <w:b/>
        </w:rPr>
        <w:t xml:space="preserve">Tulos</w:t>
      </w:r>
    </w:p>
    <w:p>
      <w:r>
        <w:t xml:space="preserve">epävarmaa sanoa tässä vaiheessa.</w:t>
      </w:r>
    </w:p>
    <w:p>
      <w:r>
        <w:rPr>
          <w:b/>
        </w:rPr>
        <w:t xml:space="preserve">Esimerkki 4.3256</w:t>
      </w:r>
    </w:p>
    <w:p>
      <w:r>
        <w:t xml:space="preserve">PersonX lisää PersonX:n varallisuutta</w:t>
      </w:r>
    </w:p>
    <w:p>
      <w:r>
        <w:rPr>
          <w:b/>
        </w:rPr>
        <w:t xml:space="preserve">Tulos</w:t>
      </w:r>
    </w:p>
    <w:p>
      <w:r>
        <w:t xml:space="preserve">ansaita enemmän rahaa</w:t>
      </w:r>
    </w:p>
    <w:p>
      <w:r>
        <w:rPr>
          <w:b/>
        </w:rPr>
        <w:t xml:space="preserve">Esimerkki 4.3257</w:t>
      </w:r>
    </w:p>
    <w:p>
      <w:r>
        <w:t xml:space="preserve">PersonX odottaa innolla</w:t>
      </w:r>
    </w:p>
    <w:p>
      <w:r>
        <w:rPr>
          <w:b/>
        </w:rPr>
        <w:t xml:space="preserve">Tulos</w:t>
      </w:r>
    </w:p>
    <w:p>
      <w:r>
        <w:t xml:space="preserve">odottamassa jotakuta</w:t>
      </w:r>
    </w:p>
    <w:p>
      <w:r>
        <w:rPr>
          <w:b/>
        </w:rPr>
        <w:t xml:space="preserve">Esimerkki 4.3258</w:t>
      </w:r>
    </w:p>
    <w:p>
      <w:r>
        <w:t xml:space="preserve">PersonX astuu lautaselle</w:t>
      </w:r>
    </w:p>
    <w:p>
      <w:r>
        <w:rPr>
          <w:b/>
        </w:rPr>
        <w:t xml:space="preserve">Tulos</w:t>
      </w:r>
    </w:p>
    <w:p>
      <w:r>
        <w:t xml:space="preserve">ottaa riski ja saada jotain aikaan</w:t>
      </w:r>
    </w:p>
    <w:p>
      <w:r>
        <w:rPr>
          <w:b/>
        </w:rPr>
        <w:t xml:space="preserve">Esimerkki 4.3259</w:t>
      </w:r>
    </w:p>
    <w:p>
      <w:r>
        <w:t xml:space="preserve">HenkilöX yrittää parhaansa HenkilöY:n puolesta.</w:t>
      </w:r>
    </w:p>
    <w:p>
      <w:r>
        <w:rPr>
          <w:b/>
        </w:rPr>
        <w:t xml:space="preserve">Tulos</w:t>
      </w:r>
    </w:p>
    <w:p>
      <w:r>
        <w:t xml:space="preserve">voittaa.</w:t>
      </w:r>
    </w:p>
    <w:p>
      <w:r>
        <w:rPr>
          <w:b/>
        </w:rPr>
        <w:t xml:space="preserve">Esimerkki 4.3260</w:t>
      </w:r>
    </w:p>
    <w:p>
      <w:r>
        <w:t xml:space="preserve">PersonX purjehtii PersonX:n veneellä</w:t>
      </w:r>
    </w:p>
    <w:p>
      <w:r>
        <w:rPr>
          <w:b/>
        </w:rPr>
        <w:t xml:space="preserve">Tulos</w:t>
      </w:r>
    </w:p>
    <w:p>
      <w:r>
        <w:t xml:space="preserve">ostaa jotain muuta</w:t>
      </w:r>
    </w:p>
    <w:p>
      <w:r>
        <w:rPr>
          <w:b/>
        </w:rPr>
        <w:t xml:space="preserve">Esimerkki 4.3261</w:t>
      </w:r>
    </w:p>
    <w:p>
      <w:r>
        <w:t xml:space="preserve">HenkilöX kertoo HenkilöY:n työtovereille, -</w:t>
      </w:r>
    </w:p>
    <w:p>
      <w:r>
        <w:rPr>
          <w:b/>
        </w:rPr>
        <w:t xml:space="preserve">Tulos</w:t>
      </w:r>
    </w:p>
    <w:p>
      <w:r>
        <w:t xml:space="preserve">jakaa uutisia</w:t>
      </w:r>
    </w:p>
    <w:p>
      <w:r>
        <w:rPr>
          <w:b/>
        </w:rPr>
        <w:t xml:space="preserve">Esimerkki 4.3262</w:t>
      </w:r>
    </w:p>
    <w:p>
      <w:r>
        <w:t xml:space="preserve">HenkilöX ymmärtää HenkilöY:tä paremmin</w:t>
      </w:r>
    </w:p>
    <w:p>
      <w:r>
        <w:rPr>
          <w:b/>
        </w:rPr>
        <w:t xml:space="preserve">Tulos</w:t>
      </w:r>
    </w:p>
    <w:p>
      <w:r>
        <w:t xml:space="preserve">auttamaan</w:t>
      </w:r>
    </w:p>
    <w:p>
      <w:r>
        <w:rPr>
          <w:b/>
        </w:rPr>
        <w:t xml:space="preserve">Esimerkki 4.3263</w:t>
      </w:r>
    </w:p>
    <w:p>
      <w:r>
        <w:t xml:space="preserve">HenkilöX asettaa HenkilöX:n ___ valtaistuimelle -</w:t>
      </w:r>
    </w:p>
    <w:p>
      <w:r>
        <w:rPr>
          <w:b/>
        </w:rPr>
        <w:t xml:space="preserve">Tulos</w:t>
      </w:r>
    </w:p>
    <w:p>
      <w:r>
        <w:t xml:space="preserve">joku heidän sukulaisensa valtaistuimelle</w:t>
      </w:r>
    </w:p>
    <w:p>
      <w:r>
        <w:rPr>
          <w:b/>
        </w:rPr>
        <w:t xml:space="preserve">Esimerkki 4.3264</w:t>
      </w:r>
    </w:p>
    <w:p>
      <w:r>
        <w:t xml:space="preserve">PersonX tuottaa hedelmää</w:t>
      </w:r>
    </w:p>
    <w:p>
      <w:r>
        <w:rPr>
          <w:b/>
        </w:rPr>
        <w:t xml:space="preserve">Tulos</w:t>
      </w:r>
    </w:p>
    <w:p>
      <w:r>
        <w:t xml:space="preserve">onnellinen</w:t>
      </w:r>
    </w:p>
    <w:p>
      <w:r>
        <w:rPr>
          <w:b/>
        </w:rPr>
        <w:t xml:space="preserve">Esimerkki 4.3265</w:t>
      </w:r>
    </w:p>
    <w:p>
      <w:r>
        <w:t xml:space="preserve">PersonX testaa vesiä</w:t>
      </w:r>
    </w:p>
    <w:p>
      <w:r>
        <w:rPr>
          <w:b/>
        </w:rPr>
        <w:t xml:space="preserve">Tulos</w:t>
      </w:r>
    </w:p>
    <w:p>
      <w:r>
        <w:t xml:space="preserve">nähdäkseen, mitä he voivat tehdä</w:t>
      </w:r>
    </w:p>
    <w:p>
      <w:r>
        <w:rPr>
          <w:b/>
        </w:rPr>
        <w:t xml:space="preserve">Esimerkki 4.3266</w:t>
      </w:r>
    </w:p>
    <w:p>
      <w:r>
        <w:t xml:space="preserve">PersonX parantaa ihmisten ___:tä</w:t>
      </w:r>
    </w:p>
    <w:p>
      <w:r>
        <w:rPr>
          <w:b/>
        </w:rPr>
        <w:t xml:space="preserve">Tulos</w:t>
      </w:r>
    </w:p>
    <w:p>
      <w:r>
        <w:t xml:space="preserve">olla antelias.</w:t>
      </w:r>
    </w:p>
    <w:p>
      <w:r>
        <w:rPr>
          <w:b/>
        </w:rPr>
        <w:t xml:space="preserve">Esimerkki 4.3267</w:t>
      </w:r>
    </w:p>
    <w:p>
      <w:r>
        <w:t xml:space="preserve">PersonX näyttää PersonY-vaikutuksen</w:t>
      </w:r>
    </w:p>
    <w:p>
      <w:r>
        <w:rPr>
          <w:b/>
        </w:rPr>
        <w:t xml:space="preserve">Tulos</w:t>
      </w:r>
    </w:p>
    <w:p>
      <w:r>
        <w:t xml:space="preserve">antaa henkilökohtaisia tietoja.</w:t>
      </w:r>
    </w:p>
    <w:p>
      <w:r>
        <w:rPr>
          <w:b/>
        </w:rPr>
        <w:t xml:space="preserve">Esimerkki 4.3268</w:t>
      </w:r>
    </w:p>
    <w:p>
      <w:r>
        <w:t xml:space="preserve">HenkilöX laiminlyö henkilöX:n velvollisuudet.</w:t>
      </w:r>
    </w:p>
    <w:p>
      <w:r>
        <w:rPr>
          <w:b/>
        </w:rPr>
        <w:t xml:space="preserve">Tulos</w:t>
      </w:r>
    </w:p>
    <w:p>
      <w:r>
        <w:t xml:space="preserve">tehdä jotain, mikä on henkilön mielestä hauskempaa tai kiinnostavampaa.</w:t>
      </w:r>
    </w:p>
    <w:p>
      <w:r>
        <w:rPr>
          <w:b/>
        </w:rPr>
        <w:t xml:space="preserve">Esimerkki 4.3269</w:t>
      </w:r>
    </w:p>
    <w:p>
      <w:r>
        <w:t xml:space="preserve">PersonX pelaa kulmia</w:t>
      </w:r>
    </w:p>
    <w:p>
      <w:r>
        <w:rPr>
          <w:b/>
        </w:rPr>
        <w:t xml:space="preserve">Tulos</w:t>
      </w:r>
    </w:p>
    <w:p>
      <w:r>
        <w:t xml:space="preserve">onnistua, mutta tiellä on esteitä, joten personxin on löydettävä epätyypillisiä ratkaisuja.</w:t>
      </w:r>
    </w:p>
    <w:p>
      <w:r>
        <w:rPr>
          <w:b/>
        </w:rPr>
        <w:t xml:space="preserve">Esimerkki 4.3270</w:t>
      </w:r>
    </w:p>
    <w:p>
      <w:r>
        <w:t xml:space="preserve">HenkilöX nappaa HenkilöY:n tavaroita.</w:t>
      </w:r>
    </w:p>
    <w:p>
      <w:r>
        <w:rPr>
          <w:b/>
        </w:rPr>
        <w:t xml:space="preserve">Tulos</w:t>
      </w:r>
    </w:p>
    <w:p>
      <w:r>
        <w:t xml:space="preserve">saada henkilön omaisuutta</w:t>
      </w:r>
    </w:p>
    <w:p>
      <w:r>
        <w:rPr>
          <w:b/>
        </w:rPr>
        <w:t xml:space="preserve">Esimerkki 4.3271</w:t>
      </w:r>
    </w:p>
    <w:p>
      <w:r>
        <w:t xml:space="preserve">PersonX pimentää kirkon oven</w:t>
      </w:r>
    </w:p>
    <w:p>
      <w:r>
        <w:rPr>
          <w:b/>
        </w:rPr>
        <w:t xml:space="preserve">Tulos</w:t>
      </w:r>
    </w:p>
    <w:p>
      <w:r>
        <w:t xml:space="preserve">käydä kirkossa</w:t>
      </w:r>
    </w:p>
    <w:p>
      <w:r>
        <w:rPr>
          <w:b/>
        </w:rPr>
        <w:t xml:space="preserve">Esimerkki 4.3272</w:t>
      </w:r>
    </w:p>
    <w:p>
      <w:r>
        <w:t xml:space="preserve">PersonX ratkaisee PersonY:n ongelman</w:t>
      </w:r>
    </w:p>
    <w:p>
      <w:r>
        <w:rPr>
          <w:b/>
        </w:rPr>
        <w:t xml:space="preserve">Tulos</w:t>
      </w:r>
    </w:p>
    <w:p>
      <w:r>
        <w:t xml:space="preserve">ratkaisemaan henkilön y ongelmat</w:t>
      </w:r>
    </w:p>
    <w:p>
      <w:r>
        <w:rPr>
          <w:b/>
        </w:rPr>
        <w:t xml:space="preserve">Esimerkki 4.3273</w:t>
      </w:r>
    </w:p>
    <w:p>
      <w:r>
        <w:t xml:space="preserve">PersonX suojelee ___:tä vahingoittumiselta.</w:t>
      </w:r>
    </w:p>
    <w:p>
      <w:r>
        <w:rPr>
          <w:b/>
        </w:rPr>
        <w:t xml:space="preserve">Tulos</w:t>
      </w:r>
    </w:p>
    <w:p>
      <w:r>
        <w:t xml:space="preserve">tuntea itsensä hyödylliseksi __</w:t>
      </w:r>
    </w:p>
    <w:p>
      <w:r>
        <w:rPr>
          <w:b/>
        </w:rPr>
        <w:t xml:space="preserve">Esimerkki 4.3274</w:t>
      </w:r>
    </w:p>
    <w:p>
      <w:r>
        <w:t xml:space="preserve">PersonX tekee PersonX:n rauhan</w:t>
      </w:r>
    </w:p>
    <w:p>
      <w:r>
        <w:rPr>
          <w:b/>
        </w:rPr>
        <w:t xml:space="preserve">Tulos</w:t>
      </w:r>
    </w:p>
    <w:p>
      <w:r>
        <w:t xml:space="preserve">sovintoon muiden kanssa</w:t>
      </w:r>
    </w:p>
    <w:p>
      <w:r>
        <w:rPr>
          <w:b/>
        </w:rPr>
        <w:t xml:space="preserve">Esimerkki 4.3275</w:t>
      </w:r>
    </w:p>
    <w:p>
      <w:r>
        <w:t xml:space="preserve">HenkilöX istuu HenkilöY:n edessä</w:t>
      </w:r>
    </w:p>
    <w:p>
      <w:r>
        <w:rPr>
          <w:b/>
        </w:rPr>
        <w:t xml:space="preserve">Tulos</w:t>
      </w:r>
    </w:p>
    <w:p>
      <w:r>
        <w:t xml:space="preserve">haluaa levätä hetken.</w:t>
      </w:r>
    </w:p>
    <w:p>
      <w:r>
        <w:rPr>
          <w:b/>
        </w:rPr>
        <w:t xml:space="preserve">Esimerkki 4.3276</w:t>
      </w:r>
    </w:p>
    <w:p>
      <w:r>
        <w:t xml:space="preserve">PersonX pelaa kitarasankaria</w:t>
      </w:r>
    </w:p>
    <w:p>
      <w:r>
        <w:rPr>
          <w:b/>
        </w:rPr>
        <w:t xml:space="preserve">Tulos</w:t>
      </w:r>
    </w:p>
    <w:p>
      <w:r>
        <w:t xml:space="preserve">pitää hauskaa</w:t>
      </w:r>
    </w:p>
    <w:p>
      <w:r>
        <w:rPr>
          <w:b/>
        </w:rPr>
        <w:t xml:space="preserve">Esimerkki 4.3277</w:t>
      </w:r>
    </w:p>
    <w:p>
      <w:r>
        <w:t xml:space="preserve">PersonX poistaa ___ kehosta.</w:t>
      </w:r>
    </w:p>
    <w:p>
      <w:r>
        <w:rPr>
          <w:b/>
        </w:rPr>
        <w:t xml:space="preserve">Tulos</w:t>
      </w:r>
    </w:p>
    <w:p>
      <w:r>
        <w:t xml:space="preserve">parantua</w:t>
      </w:r>
    </w:p>
    <w:p>
      <w:r>
        <w:rPr>
          <w:b/>
        </w:rPr>
        <w:t xml:space="preserve">Esimerkki 4.3278</w:t>
      </w:r>
    </w:p>
    <w:p>
      <w:r>
        <w:t xml:space="preserve">HenkilöX työskentelee HenkilöX:n ___:n kanssa yliopistossa.</w:t>
      </w:r>
    </w:p>
    <w:p>
      <w:r>
        <w:rPr>
          <w:b/>
        </w:rPr>
        <w:t xml:space="preserve">Tulos</w:t>
      </w:r>
    </w:p>
    <w:p>
      <w:r>
        <w:t xml:space="preserve">saavuttaa unelmansa</w:t>
      </w:r>
    </w:p>
    <w:p>
      <w:r>
        <w:rPr>
          <w:b/>
        </w:rPr>
        <w:t xml:space="preserve">Esimerkki 4.3279</w:t>
      </w:r>
    </w:p>
    <w:p>
      <w:r>
        <w:t xml:space="preserve">HenkilöX siivoaa HenkilöX:n kylpyhuoneen</w:t>
      </w:r>
    </w:p>
    <w:p>
      <w:r>
        <w:rPr>
          <w:b/>
        </w:rPr>
        <w:t xml:space="preserve">Tulos</w:t>
      </w:r>
    </w:p>
    <w:p>
      <w:r>
        <w:t xml:space="preserve">olla puhdas</w:t>
      </w:r>
    </w:p>
    <w:p>
      <w:r>
        <w:rPr>
          <w:b/>
        </w:rPr>
        <w:t xml:space="preserve">Esimerkki 4.3280</w:t>
      </w:r>
    </w:p>
    <w:p>
      <w:r>
        <w:t xml:space="preserve">PersonX kokeilee ___</w:t>
      </w:r>
    </w:p>
    <w:p>
      <w:r>
        <w:rPr>
          <w:b/>
        </w:rPr>
        <w:t xml:space="preserve">Tulos</w:t>
      </w:r>
    </w:p>
    <w:p>
      <w:r>
        <w:t xml:space="preserve">kokeilla uusia asioita</w:t>
      </w:r>
    </w:p>
    <w:p>
      <w:r>
        <w:rPr>
          <w:b/>
        </w:rPr>
        <w:t xml:space="preserve">Esimerkki 4.3281</w:t>
      </w:r>
    </w:p>
    <w:p>
      <w:r>
        <w:t xml:space="preserve">PersonX päivittää PersonX:n ansioluettelon</w:t>
      </w:r>
    </w:p>
    <w:p>
      <w:r>
        <w:rPr>
          <w:b/>
        </w:rPr>
        <w:t xml:space="preserve">Tulos</w:t>
      </w:r>
    </w:p>
    <w:p>
      <w:r>
        <w:t xml:space="preserve">etsiä uutta työpaikkaa</w:t>
      </w:r>
    </w:p>
    <w:p>
      <w:r>
        <w:rPr>
          <w:b/>
        </w:rPr>
        <w:t xml:space="preserve">Esimerkki 4.3282</w:t>
      </w:r>
    </w:p>
    <w:p>
      <w:r>
        <w:t xml:space="preserve">PersonX ehkäisee ___ potilaita</w:t>
      </w:r>
    </w:p>
    <w:p>
      <w:r>
        <w:rPr>
          <w:b/>
        </w:rPr>
        <w:t xml:space="preserve">Tulos</w:t>
      </w:r>
    </w:p>
    <w:p>
      <w:r>
        <w:t xml:space="preserve">parantaa ihmisiä</w:t>
      </w:r>
    </w:p>
    <w:p>
      <w:r>
        <w:rPr>
          <w:b/>
        </w:rPr>
        <w:t xml:space="preserve">Esimerkki 4.3283</w:t>
      </w:r>
    </w:p>
    <w:p>
      <w:r>
        <w:t xml:space="preserve">HenkilöX korvaa HenkilöY:n vanhan puhelimen</w:t>
      </w:r>
    </w:p>
    <w:p>
      <w:r>
        <w:rPr>
          <w:b/>
        </w:rPr>
        <w:t xml:space="preserve">Tulos</w:t>
      </w:r>
    </w:p>
    <w:p>
      <w:r>
        <w:t xml:space="preserve">olla hyvä ystävä</w:t>
      </w:r>
    </w:p>
    <w:p>
      <w:r>
        <w:rPr>
          <w:b/>
        </w:rPr>
        <w:t xml:space="preserve">Esimerkki 4.3284</w:t>
      </w:r>
    </w:p>
    <w:p>
      <w:r>
        <w:t xml:space="preserve">PersonX kokkaa PersonX:n ystäville.</w:t>
      </w:r>
    </w:p>
    <w:p>
      <w:r>
        <w:rPr>
          <w:b/>
        </w:rPr>
        <w:t xml:space="preserve">Tulos</w:t>
      </w:r>
    </w:p>
    <w:p>
      <w:r>
        <w:t xml:space="preserve">personx on isäntä</w:t>
      </w:r>
    </w:p>
    <w:p>
      <w:r>
        <w:rPr>
          <w:b/>
        </w:rPr>
        <w:t xml:space="preserve">Esimerkki 4.3285</w:t>
      </w:r>
    </w:p>
    <w:p>
      <w:r>
        <w:t xml:space="preserve">PersonX ostaa uuden puvun</w:t>
      </w:r>
    </w:p>
    <w:p>
      <w:r>
        <w:rPr>
          <w:b/>
        </w:rPr>
        <w:t xml:space="preserve">Tulos</w:t>
      </w:r>
    </w:p>
    <w:p>
      <w:r>
        <w:t xml:space="preserve">näyttää hyvältä tulevaa tapahtumaa varten</w:t>
      </w:r>
    </w:p>
    <w:p>
      <w:r>
        <w:rPr>
          <w:b/>
        </w:rPr>
        <w:t xml:space="preserve">Esimerkki 4.3286</w:t>
      </w:r>
    </w:p>
    <w:p>
      <w:r>
        <w:t xml:space="preserve">HenkilöX lisää HenkilöX:n ___ kustannuksella</w:t>
      </w:r>
    </w:p>
    <w:p>
      <w:r>
        <w:rPr>
          <w:b/>
        </w:rPr>
        <w:t xml:space="preserve">Tulos</w:t>
      </w:r>
    </w:p>
    <w:p>
      <w:r>
        <w:t xml:space="preserve">ansaita enemmän, koska hän on sitoutunut taloudellisesti</w:t>
      </w:r>
    </w:p>
    <w:p>
      <w:r>
        <w:rPr>
          <w:b/>
        </w:rPr>
        <w:t xml:space="preserve">Esimerkki 4.3287</w:t>
      </w:r>
    </w:p>
    <w:p>
      <w:r>
        <w:t xml:space="preserve">PersonX kumartuu taaksepäin</w:t>
      </w:r>
    </w:p>
    <w:p>
      <w:r>
        <w:rPr>
          <w:b/>
        </w:rPr>
        <w:t xml:space="preserve">Tulos</w:t>
      </w:r>
    </w:p>
    <w:p>
      <w:r>
        <w:t xml:space="preserve">olla avuksi</w:t>
      </w:r>
    </w:p>
    <w:p>
      <w:r>
        <w:rPr>
          <w:b/>
        </w:rPr>
        <w:t xml:space="preserve">Esimerkki 4.3288</w:t>
      </w:r>
    </w:p>
    <w:p>
      <w:r>
        <w:t xml:space="preserve">HenkilöX esittää ___ lomakkeella</w:t>
      </w:r>
    </w:p>
    <w:p>
      <w:r>
        <w:rPr>
          <w:b/>
        </w:rPr>
        <w:t xml:space="preserve">Tulos</w:t>
      </w:r>
    </w:p>
    <w:p>
      <w:r>
        <w:t xml:space="preserve">luonto</w:t>
      </w:r>
    </w:p>
    <w:p>
      <w:r>
        <w:rPr>
          <w:b/>
        </w:rPr>
        <w:t xml:space="preserve">Esimerkki 4.3289</w:t>
      </w:r>
    </w:p>
    <w:p>
      <w:r>
        <w:t xml:space="preserve">PersonX tapaa asiakkaita ' ___</w:t>
      </w:r>
    </w:p>
    <w:p>
      <w:r>
        <w:rPr>
          <w:b/>
        </w:rPr>
        <w:t xml:space="preserve">Tulos</w:t>
      </w:r>
    </w:p>
    <w:p>
      <w:r>
        <w:t xml:space="preserve">olla hyvä työssään</w:t>
      </w:r>
    </w:p>
    <w:p>
      <w:r>
        <w:rPr>
          <w:b/>
        </w:rPr>
        <w:t xml:space="preserve">Esimerkki 4.3290</w:t>
      </w:r>
    </w:p>
    <w:p>
      <w:r>
        <w:t xml:space="preserve">HenkilöX menee naimisiin ___ Lewistonissa</w:t>
      </w:r>
    </w:p>
    <w:p>
      <w:r>
        <w:rPr>
          <w:b/>
        </w:rPr>
        <w:t xml:space="preserve">Tulos</w:t>
      </w:r>
    </w:p>
    <w:p>
      <w:r>
        <w:t xml:space="preserve">rakastaa tyttöä</w:t>
      </w:r>
    </w:p>
    <w:p>
      <w:r>
        <w:rPr>
          <w:b/>
        </w:rPr>
        <w:t xml:space="preserve">Esimerkki 4.3291</w:t>
      </w:r>
    </w:p>
    <w:p>
      <w:r>
        <w:t xml:space="preserve">PersonX laittaa pyörät pyörimään</w:t>
      </w:r>
    </w:p>
    <w:p>
      <w:r>
        <w:rPr>
          <w:b/>
        </w:rPr>
        <w:t xml:space="preserve">Tulos</w:t>
      </w:r>
    </w:p>
    <w:p>
      <w:r>
        <w:t xml:space="preserve">tuottavaksi</w:t>
      </w:r>
    </w:p>
    <w:p>
      <w:r>
        <w:rPr>
          <w:b/>
        </w:rPr>
        <w:t xml:space="preserve">Esimerkki 4.3292</w:t>
      </w:r>
    </w:p>
    <w:p>
      <w:r>
        <w:t xml:space="preserve">PersonX seuraa PersonY:n esimerkkiä</w:t>
      </w:r>
    </w:p>
    <w:p>
      <w:r>
        <w:rPr>
          <w:b/>
        </w:rPr>
        <w:t xml:space="preserve">Tulos</w:t>
      </w:r>
    </w:p>
    <w:p>
      <w:r>
        <w:t xml:space="preserve">olla kuin henkilö y</w:t>
      </w:r>
    </w:p>
    <w:p>
      <w:r>
        <w:rPr>
          <w:b/>
        </w:rPr>
        <w:t xml:space="preserve">Esimerkki 4.3293</w:t>
      </w:r>
    </w:p>
    <w:p>
      <w:r>
        <w:t xml:space="preserve">PersonX esittää PersonX:n asian</w:t>
      </w:r>
    </w:p>
    <w:p>
      <w:r>
        <w:rPr>
          <w:b/>
        </w:rPr>
        <w:t xml:space="preserve">Tulos</w:t>
      </w:r>
    </w:p>
    <w:p>
      <w:r>
        <w:t xml:space="preserve">puolustamaan itseään</w:t>
      </w:r>
    </w:p>
    <w:p>
      <w:r>
        <w:rPr>
          <w:b/>
        </w:rPr>
        <w:t xml:space="preserve">Esimerkki 4.3294</w:t>
      </w:r>
    </w:p>
    <w:p>
      <w:r>
        <w:t xml:space="preserve">PersonX korjaa PersonX:n tapoja</w:t>
      </w:r>
    </w:p>
    <w:p>
      <w:r>
        <w:rPr>
          <w:b/>
        </w:rPr>
        <w:t xml:space="preserve">Tulos</w:t>
      </w:r>
    </w:p>
    <w:p>
      <w:r>
        <w:t xml:space="preserve">olla parempi ihminen</w:t>
      </w:r>
    </w:p>
    <w:p>
      <w:r>
        <w:rPr>
          <w:b/>
        </w:rPr>
        <w:t xml:space="preserve">Esimerkki 4.3295</w:t>
      </w:r>
    </w:p>
    <w:p>
      <w:r>
        <w:t xml:space="preserve">HenkilöX jää kiinni HenkilöX:n bussiin</w:t>
      </w:r>
    </w:p>
    <w:p>
      <w:r>
        <w:rPr>
          <w:b/>
        </w:rPr>
        <w:t xml:space="preserve">Tulos</w:t>
      </w:r>
    </w:p>
    <w:p>
      <w:r>
        <w:t xml:space="preserve">olla ajoissa</w:t>
      </w:r>
    </w:p>
    <w:p>
      <w:r>
        <w:rPr>
          <w:b/>
        </w:rPr>
        <w:t xml:space="preserve">Esimerkki 4.3296</w:t>
      </w:r>
    </w:p>
    <w:p>
      <w:r>
        <w:t xml:space="preserve">HenkilöX peittää HenkilöY:n suudelmilla</w:t>
      </w:r>
    </w:p>
    <w:p>
      <w:r>
        <w:rPr>
          <w:b/>
        </w:rPr>
        <w:t xml:space="preserve">Tulos</w:t>
      </w:r>
    </w:p>
    <w:p>
      <w:r>
        <w:t xml:space="preserve">osoittaa rakkautta</w:t>
      </w:r>
    </w:p>
    <w:p>
      <w:r>
        <w:rPr>
          <w:b/>
        </w:rPr>
        <w:t xml:space="preserve">Esimerkki 4.3297</w:t>
      </w:r>
    </w:p>
    <w:p>
      <w:r>
        <w:t xml:space="preserve">HenkilöX pelastaa HenkilöX:n ___:n HenkilöX:n synneistä.</w:t>
      </w:r>
    </w:p>
    <w:p>
      <w:r>
        <w:rPr>
          <w:b/>
        </w:rPr>
        <w:t xml:space="preserve">Tulos</w:t>
      </w:r>
    </w:p>
    <w:p>
      <w:r>
        <w:t xml:space="preserve">suojellakseen perheenjäseniään hänen virheiltään</w:t>
      </w:r>
    </w:p>
    <w:p>
      <w:r>
        <w:rPr>
          <w:b/>
        </w:rPr>
        <w:t xml:space="preserve">Esimerkki 4.3298</w:t>
      </w:r>
    </w:p>
    <w:p>
      <w:r>
        <w:t xml:space="preserve">HenkilöX estää henkilöY:tä tulemasta</w:t>
      </w:r>
    </w:p>
    <w:p>
      <w:r>
        <w:rPr>
          <w:b/>
        </w:rPr>
        <w:t xml:space="preserve">Tulos</w:t>
      </w:r>
    </w:p>
    <w:p>
      <w:r>
        <w:t xml:space="preserve">estää lopputulosta tapahtumasta</w:t>
      </w:r>
    </w:p>
    <w:p>
      <w:r>
        <w:rPr>
          <w:b/>
        </w:rPr>
        <w:t xml:space="preserve">Esimerkki 4.3299</w:t>
      </w:r>
    </w:p>
    <w:p>
      <w:r>
        <w:t xml:space="preserve">PersonX kutsuu PersonY:n pois</w:t>
      </w:r>
    </w:p>
    <w:p>
      <w:r>
        <w:rPr>
          <w:b/>
        </w:rPr>
        <w:t xml:space="preserve">Tulos</w:t>
      </w:r>
    </w:p>
    <w:p>
      <w:r>
        <w:t xml:space="preserve">tuoda persoonallisuutta</w:t>
      </w:r>
    </w:p>
    <w:p>
      <w:r>
        <w:rPr>
          <w:b/>
        </w:rPr>
        <w:t xml:space="preserve">Esimerkki 4.3300</w:t>
      </w:r>
    </w:p>
    <w:p>
      <w:r>
        <w:t xml:space="preserve">PersonX antaa äärimmäistä nautintoa</w:t>
      </w:r>
    </w:p>
    <w:p>
      <w:r>
        <w:rPr>
          <w:b/>
        </w:rPr>
        <w:t xml:space="preserve">Tulos</w:t>
      </w:r>
    </w:p>
    <w:p>
      <w:r>
        <w:t xml:space="preserve">osoittaa hellyyttä</w:t>
      </w:r>
    </w:p>
    <w:p>
      <w:r>
        <w:rPr>
          <w:b/>
        </w:rPr>
        <w:t xml:space="preserve">Esimerkki 4.3301</w:t>
      </w:r>
    </w:p>
    <w:p>
      <w:r>
        <w:t xml:space="preserve">PersonX opettaa ___ kirjoittamaan</w:t>
      </w:r>
    </w:p>
    <w:p>
      <w:r>
        <w:rPr>
          <w:b/>
        </w:rPr>
        <w:t xml:space="preserve">Tulos</w:t>
      </w:r>
    </w:p>
    <w:p>
      <w:r>
        <w:t xml:space="preserve">johtamiskoulu</w:t>
      </w:r>
    </w:p>
    <w:p>
      <w:r>
        <w:rPr>
          <w:b/>
        </w:rPr>
        <w:t xml:space="preserve">Esimerkki 4.3302</w:t>
      </w:r>
    </w:p>
    <w:p>
      <w:r>
        <w:t xml:space="preserve">HenkilöX on henkilöY:n yrityksen pomo.</w:t>
      </w:r>
    </w:p>
    <w:p>
      <w:r>
        <w:rPr>
          <w:b/>
        </w:rPr>
        <w:t xml:space="preserve">Tulos</w:t>
      </w:r>
    </w:p>
    <w:p>
      <w:r>
        <w:t xml:space="preserve">viedä yritystä uuteen suuntaan.</w:t>
      </w:r>
    </w:p>
    <w:p>
      <w:r>
        <w:rPr>
          <w:b/>
        </w:rPr>
        <w:t xml:space="preserve">Esimerkki 4.3303</w:t>
      </w:r>
    </w:p>
    <w:p>
      <w:r>
        <w:t xml:space="preserve">HenkilöX syö HenkilöX:n aseen</w:t>
      </w:r>
    </w:p>
    <w:p>
      <w:r>
        <w:rPr>
          <w:b/>
        </w:rPr>
        <w:t xml:space="preserve">Tulos</w:t>
      </w:r>
    </w:p>
    <w:p>
      <w:r>
        <w:t xml:space="preserve">syödä väline tappamiseen ja toisten vahingoittamiseen.</w:t>
      </w:r>
    </w:p>
    <w:p>
      <w:r>
        <w:rPr>
          <w:b/>
        </w:rPr>
        <w:t xml:space="preserve">Esimerkki 4.3304</w:t>
      </w:r>
    </w:p>
    <w:p>
      <w:r>
        <w:t xml:space="preserve">HenkilöX tarttuu HenkilöY:n käteen.</w:t>
      </w:r>
    </w:p>
    <w:p>
      <w:r>
        <w:rPr>
          <w:b/>
        </w:rPr>
        <w:t xml:space="preserve">Tulos</w:t>
      </w:r>
    </w:p>
    <w:p>
      <w:r>
        <w:t xml:space="preserve">pitelemään henkilön kädestä kiinni</w:t>
      </w:r>
    </w:p>
    <w:p>
      <w:r>
        <w:rPr>
          <w:b/>
        </w:rPr>
        <w:t xml:space="preserve">Esimerkki 4.3305</w:t>
      </w:r>
    </w:p>
    <w:p>
      <w:r>
        <w:t xml:space="preserve">PersonX keinuu edestakaisin</w:t>
      </w:r>
    </w:p>
    <w:p>
      <w:r>
        <w:rPr>
          <w:b/>
        </w:rPr>
        <w:t xml:space="preserve">Tulos</w:t>
      </w:r>
    </w:p>
    <w:p>
      <w:r>
        <w:t xml:space="preserve">rauhoittamaan itseään.</w:t>
      </w:r>
    </w:p>
    <w:p>
      <w:r>
        <w:rPr>
          <w:b/>
        </w:rPr>
        <w:t xml:space="preserve">Esimerkki 4.3306</w:t>
      </w:r>
    </w:p>
    <w:p>
      <w:r>
        <w:t xml:space="preserve">PersonX pitää PersonX:n vettä</w:t>
      </w:r>
    </w:p>
    <w:p>
      <w:r>
        <w:rPr>
          <w:b/>
        </w:rPr>
        <w:t xml:space="preserve">Tulos</w:t>
      </w:r>
    </w:p>
    <w:p>
      <w:r>
        <w:t xml:space="preserve">olla avuksi.</w:t>
      </w:r>
    </w:p>
    <w:p>
      <w:r>
        <w:rPr>
          <w:b/>
        </w:rPr>
        <w:t xml:space="preserve">Esimerkki 4.3307</w:t>
      </w:r>
    </w:p>
    <w:p>
      <w:r>
        <w:t xml:space="preserve">HenkilöX rakentaa HenkilöY:n talot</w:t>
      </w:r>
    </w:p>
    <w:p>
      <w:r>
        <w:rPr>
          <w:b/>
        </w:rPr>
        <w:t xml:space="preserve">Tulos</w:t>
      </w:r>
    </w:p>
    <w:p>
      <w:r>
        <w:t xml:space="preserve">auttamaan</w:t>
      </w:r>
    </w:p>
    <w:p>
      <w:r>
        <w:rPr>
          <w:b/>
        </w:rPr>
        <w:t xml:space="preserve">Esimerkki 4.3308</w:t>
      </w:r>
    </w:p>
    <w:p>
      <w:r>
        <w:t xml:space="preserve">PersonX:stä tulee PersonY-asiantuntija</w:t>
      </w:r>
    </w:p>
    <w:p>
      <w:r>
        <w:rPr>
          <w:b/>
        </w:rPr>
        <w:t xml:space="preserve">Tulos</w:t>
      </w:r>
    </w:p>
    <w:p>
      <w:r>
        <w:t xml:space="preserve">tietää, miten ihmiset ajattelevat</w:t>
      </w:r>
    </w:p>
    <w:p>
      <w:r>
        <w:rPr>
          <w:b/>
        </w:rPr>
        <w:t xml:space="preserve">Esimerkki 4.3309</w:t>
      </w:r>
    </w:p>
    <w:p>
      <w:r>
        <w:t xml:space="preserve">PersonX palvelee ___ vuosia</w:t>
      </w:r>
    </w:p>
    <w:p>
      <w:r>
        <w:rPr>
          <w:b/>
        </w:rPr>
        <w:t xml:space="preserve">Tulos</w:t>
      </w:r>
    </w:p>
    <w:p>
      <w:r>
        <w:t xml:space="preserve">auttamaan</w:t>
      </w:r>
    </w:p>
    <w:p>
      <w:r>
        <w:rPr>
          <w:b/>
        </w:rPr>
        <w:t xml:space="preserve">Esimerkki 4.3310</w:t>
      </w:r>
    </w:p>
    <w:p>
      <w:r>
        <w:t xml:space="preserve">HenkilöX katsoo, kun henkilöY pelaa</w:t>
      </w:r>
    </w:p>
    <w:p>
      <w:r>
        <w:rPr>
          <w:b/>
        </w:rPr>
        <w:t xml:space="preserve">Tulos</w:t>
      </w:r>
    </w:p>
    <w:p>
      <w:r>
        <w:t xml:space="preserve">saada nautintoa</w:t>
      </w:r>
    </w:p>
    <w:p>
      <w:r>
        <w:rPr>
          <w:b/>
        </w:rPr>
        <w:t xml:space="preserve">Esimerkki 4.3311</w:t>
      </w:r>
    </w:p>
    <w:p>
      <w:r>
        <w:t xml:space="preserve">HenkilöX antaa ___ aikaa</w:t>
      </w:r>
    </w:p>
    <w:p>
      <w:r>
        <w:rPr>
          <w:b/>
        </w:rPr>
        <w:t xml:space="preserve">Tulos</w:t>
      </w:r>
    </w:p>
    <w:p>
      <w:r>
        <w:t xml:space="preserve">heidän on saatava tavaransa kasaan</w:t>
      </w:r>
    </w:p>
    <w:p>
      <w:r>
        <w:rPr>
          <w:b/>
        </w:rPr>
        <w:t xml:space="preserve">Esimerkki 4.3312</w:t>
      </w:r>
    </w:p>
    <w:p>
      <w:r>
        <w:t xml:space="preserve">HenkilöX laajentaa henkilöY:n näköaloja.</w:t>
      </w:r>
    </w:p>
    <w:p>
      <w:r>
        <w:rPr>
          <w:b/>
        </w:rPr>
        <w:t xml:space="preserve">Tulos</w:t>
      </w:r>
    </w:p>
    <w:p>
      <w:r>
        <w:t xml:space="preserve">toivoa, rauhaa, onnellisuutta auttaa muita</w:t>
      </w:r>
    </w:p>
    <w:p>
      <w:r>
        <w:rPr>
          <w:b/>
        </w:rPr>
        <w:t xml:space="preserve">Esimerkki 4.3313</w:t>
      </w:r>
    </w:p>
    <w:p>
      <w:r>
        <w:t xml:space="preserve">PersonX säilyttää PersonY:n henkilöllisyyden</w:t>
      </w:r>
    </w:p>
    <w:p>
      <w:r>
        <w:rPr>
          <w:b/>
        </w:rPr>
        <w:t xml:space="preserve">Tulos</w:t>
      </w:r>
    </w:p>
    <w:p>
      <w:r>
        <w:t xml:space="preserve">muistaa</w:t>
      </w:r>
    </w:p>
    <w:p>
      <w:r>
        <w:rPr>
          <w:b/>
        </w:rPr>
        <w:t xml:space="preserve">Esimerkki 4.3314</w:t>
      </w:r>
    </w:p>
    <w:p>
      <w:r>
        <w:t xml:space="preserve">HenkilöX tuo HenkilöX:n ___ esiin</w:t>
      </w:r>
    </w:p>
    <w:p>
      <w:r>
        <w:rPr>
          <w:b/>
        </w:rPr>
        <w:t xml:space="preserve">Tulos</w:t>
      </w:r>
    </w:p>
    <w:p>
      <w:r>
        <w:t xml:space="preserve">ymmärrettävä</w:t>
      </w:r>
    </w:p>
    <w:p>
      <w:r>
        <w:rPr>
          <w:b/>
        </w:rPr>
        <w:t xml:space="preserve">Esimerkki 4.3315</w:t>
      </w:r>
    </w:p>
    <w:p>
      <w:r>
        <w:t xml:space="preserve">HenkilöX kertoo HenkilöY:lle ajatuksen</w:t>
      </w:r>
    </w:p>
    <w:p>
      <w:r>
        <w:rPr>
          <w:b/>
        </w:rPr>
        <w:t xml:space="preserve">Tulos</w:t>
      </w:r>
    </w:p>
    <w:p>
      <w:r>
        <w:t xml:space="preserve">rehellisesti sanottuna</w:t>
      </w:r>
    </w:p>
    <w:p>
      <w:r>
        <w:rPr>
          <w:b/>
        </w:rPr>
        <w:t xml:space="preserve">Esimerkki 4.3316</w:t>
      </w:r>
    </w:p>
    <w:p>
      <w:r>
        <w:t xml:space="preserve">HenkilöX erottaa ___ yhdestä</w:t>
      </w:r>
    </w:p>
    <w:p>
      <w:r>
        <w:rPr>
          <w:b/>
        </w:rPr>
        <w:t xml:space="preserve">Tulos</w:t>
      </w:r>
    </w:p>
    <w:p>
      <w:r>
        <w:t xml:space="preserve">tietää eron</w:t>
      </w:r>
    </w:p>
    <w:p>
      <w:r>
        <w:rPr>
          <w:b/>
        </w:rPr>
        <w:t xml:space="preserve">Esimerkki 4.3317</w:t>
      </w:r>
    </w:p>
    <w:p>
      <w:r>
        <w:t xml:space="preserve">PersonX saa PersonX:n valtuudet suostumuksesta.</w:t>
      </w:r>
    </w:p>
    <w:p>
      <w:r>
        <w:rPr>
          <w:b/>
        </w:rPr>
        <w:t xml:space="preserve">Tulos</w:t>
      </w:r>
    </w:p>
    <w:p>
      <w:r>
        <w:t xml:space="preserve">valvoa</w:t>
      </w:r>
    </w:p>
    <w:p>
      <w:r>
        <w:rPr>
          <w:b/>
        </w:rPr>
        <w:t xml:space="preserve">Esimerkki 4.3318</w:t>
      </w:r>
    </w:p>
    <w:p>
      <w:r>
        <w:t xml:space="preserve">PersonX pitää PersonY:n rauhallisena</w:t>
      </w:r>
    </w:p>
    <w:p>
      <w:r>
        <w:rPr>
          <w:b/>
        </w:rPr>
        <w:t xml:space="preserve">Tulos</w:t>
      </w:r>
    </w:p>
    <w:p>
      <w:r>
        <w:t xml:space="preserve">järkevä ihminen</w:t>
      </w:r>
    </w:p>
    <w:p>
      <w:r>
        <w:rPr>
          <w:b/>
        </w:rPr>
        <w:t xml:space="preserve">Esimerkki 4.3319</w:t>
      </w:r>
    </w:p>
    <w:p>
      <w:r>
        <w:t xml:space="preserve">PersonX on järvellä PersonX:n perheen kanssa.</w:t>
      </w:r>
    </w:p>
    <w:p>
      <w:r>
        <w:rPr>
          <w:b/>
        </w:rPr>
        <w:t xml:space="preserve">Tulos</w:t>
      </w:r>
    </w:p>
    <w:p>
      <w:r>
        <w:t xml:space="preserve">he haluavat olla ihmisten kanssa</w:t>
      </w:r>
    </w:p>
    <w:p>
      <w:r>
        <w:rPr>
          <w:b/>
        </w:rPr>
        <w:t xml:space="preserve">Esimerkki 4.3320</w:t>
      </w:r>
    </w:p>
    <w:p>
      <w:r>
        <w:t xml:space="preserve">HenkilöX miellyttää henkilöäY paremmin</w:t>
      </w:r>
    </w:p>
    <w:p>
      <w:r>
        <w:rPr>
          <w:b/>
        </w:rPr>
        <w:t xml:space="preserve">Tulos</w:t>
      </w:r>
    </w:p>
    <w:p>
      <w:r>
        <w:t xml:space="preserve">arvostettavaksi</w:t>
      </w:r>
    </w:p>
    <w:p>
      <w:r>
        <w:rPr>
          <w:b/>
        </w:rPr>
        <w:t xml:space="preserve">Esimerkki 4.3321</w:t>
      </w:r>
    </w:p>
    <w:p>
      <w:r>
        <w:t xml:space="preserve">PersonX vilkaisee</w:t>
      </w:r>
    </w:p>
    <w:p>
      <w:r>
        <w:rPr>
          <w:b/>
        </w:rPr>
        <w:t xml:space="preserve">Tulos</w:t>
      </w:r>
    </w:p>
    <w:p>
      <w:r>
        <w:t xml:space="preserve">nähdä jotain</w:t>
      </w:r>
    </w:p>
    <w:p>
      <w:r>
        <w:rPr>
          <w:b/>
        </w:rPr>
        <w:t xml:space="preserve">Esimerkki 4.3322</w:t>
      </w:r>
    </w:p>
    <w:p>
      <w:r>
        <w:t xml:space="preserve">PersonX muodostaa PersonY-yhteyden</w:t>
      </w:r>
    </w:p>
    <w:p>
      <w:r>
        <w:rPr>
          <w:b/>
        </w:rPr>
        <w:t xml:space="preserve">Tulos</w:t>
      </w:r>
    </w:p>
    <w:p>
      <w:r>
        <w:t xml:space="preserve">saada ystäväverkosto</w:t>
      </w:r>
    </w:p>
    <w:p>
      <w:r>
        <w:rPr>
          <w:b/>
        </w:rPr>
        <w:t xml:space="preserve">Esimerkki 4.3323</w:t>
      </w:r>
    </w:p>
    <w:p>
      <w:r>
        <w:t xml:space="preserve">HenkilöX tekee HenkilöY:n tien yli</w:t>
      </w:r>
    </w:p>
    <w:p>
      <w:r>
        <w:rPr>
          <w:b/>
        </w:rPr>
        <w:t xml:space="preserve">Tulos</w:t>
      </w:r>
    </w:p>
    <w:p>
      <w:r>
        <w:t xml:space="preserve">vastaamaan ryöstöpuheluun</w:t>
      </w:r>
    </w:p>
    <w:p>
      <w:r>
        <w:rPr>
          <w:b/>
        </w:rPr>
        <w:t xml:space="preserve">Esimerkki 4.3324</w:t>
      </w:r>
    </w:p>
    <w:p>
      <w:r>
        <w:t xml:space="preserve">PersonX tappaa kaksi kärpästä PersonX-kivellä</w:t>
      </w:r>
    </w:p>
    <w:p>
      <w:r>
        <w:rPr>
          <w:b/>
        </w:rPr>
        <w:t xml:space="preserve">Tulos</w:t>
      </w:r>
    </w:p>
    <w:p>
      <w:r>
        <w:t xml:space="preserve">tyydyttääkseen vihansa lintuja kohtaan</w:t>
      </w:r>
    </w:p>
    <w:p>
      <w:r>
        <w:rPr>
          <w:b/>
        </w:rPr>
        <w:t xml:space="preserve">Esimerkki 4.3325</w:t>
      </w:r>
    </w:p>
    <w:p>
      <w:r>
        <w:t xml:space="preserve">HenkilöX saapuu kotiin lounaalta</w:t>
      </w:r>
    </w:p>
    <w:p>
      <w:r>
        <w:rPr>
          <w:b/>
        </w:rPr>
        <w:t xml:space="preserve">Tulos</w:t>
      </w:r>
    </w:p>
    <w:p>
      <w:r>
        <w:t xml:space="preserve">syödä ruokansa</w:t>
      </w:r>
    </w:p>
    <w:p>
      <w:r>
        <w:rPr>
          <w:b/>
        </w:rPr>
        <w:t xml:space="preserve">Esimerkki 4.3326</w:t>
      </w:r>
    </w:p>
    <w:p>
      <w:r>
        <w:t xml:space="preserve">PersonX ottaa PersonX:n paikan</w:t>
      </w:r>
    </w:p>
    <w:p>
      <w:r>
        <w:rPr>
          <w:b/>
        </w:rPr>
        <w:t xml:space="preserve">Tulos</w:t>
      </w:r>
    </w:p>
    <w:p>
      <w:r>
        <w:t xml:space="preserve">olla valmis</w:t>
      </w:r>
    </w:p>
    <w:p>
      <w:r>
        <w:rPr>
          <w:b/>
        </w:rPr>
        <w:t xml:space="preserve">Esimerkki 4.3327</w:t>
      </w:r>
    </w:p>
    <w:p>
      <w:r>
        <w:t xml:space="preserve">HenkilöX sitoo HenkilöY:n kengännauhat.</w:t>
      </w:r>
    </w:p>
    <w:p>
      <w:r>
        <w:rPr>
          <w:b/>
        </w:rPr>
        <w:t xml:space="preserve">Tulos</w:t>
      </w:r>
    </w:p>
    <w:p>
      <w:r>
        <w:t xml:space="preserve">auttaa jotakuta</w:t>
      </w:r>
    </w:p>
    <w:p>
      <w:r>
        <w:rPr>
          <w:b/>
        </w:rPr>
        <w:t xml:space="preserve">Esimerkki 4.3328</w:t>
      </w:r>
    </w:p>
    <w:p>
      <w:r>
        <w:t xml:space="preserve">PersonX tekee PersonY:n suunnitelmat</w:t>
      </w:r>
    </w:p>
    <w:p>
      <w:r>
        <w:rPr>
          <w:b/>
        </w:rPr>
        <w:t xml:space="preserve">Tulos</w:t>
      </w:r>
    </w:p>
    <w:p>
      <w:r>
        <w:t xml:space="preserve">pitää joku järjestyksessä</w:t>
      </w:r>
    </w:p>
    <w:p>
      <w:r>
        <w:rPr>
          <w:b/>
        </w:rPr>
        <w:t xml:space="preserve">Esimerkki 4.3329</w:t>
      </w:r>
    </w:p>
    <w:p>
      <w:r>
        <w:t xml:space="preserve">HenkilöX toteaa ___:n olevan</w:t>
      </w:r>
    </w:p>
    <w:p>
      <w:r>
        <w:rPr>
          <w:b/>
        </w:rPr>
        <w:t xml:space="preserve">Tulos</w:t>
      </w:r>
    </w:p>
    <w:p>
      <w:r>
        <w:t xml:space="preserve">tehdä sopimus</w:t>
      </w:r>
    </w:p>
    <w:p>
      <w:r>
        <w:rPr>
          <w:b/>
        </w:rPr>
        <w:t xml:space="preserve">Esimerkki 4.3330</w:t>
      </w:r>
    </w:p>
    <w:p>
      <w:r>
        <w:t xml:space="preserve">PersonX soittaa ___ hyvin</w:t>
      </w:r>
    </w:p>
    <w:p>
      <w:r>
        <w:rPr>
          <w:b/>
        </w:rPr>
        <w:t xml:space="preserve">Tulos</w:t>
      </w:r>
    </w:p>
    <w:p>
      <w:r>
        <w:t xml:space="preserve">olla musiikkibändin säveltäjä</w:t>
      </w:r>
    </w:p>
    <w:p>
      <w:r>
        <w:rPr>
          <w:b/>
        </w:rPr>
        <w:t xml:space="preserve">Esimerkki 4.3331</w:t>
      </w:r>
    </w:p>
    <w:p>
      <w:r>
        <w:t xml:space="preserve">PersonX tarvitsee jonkun, jolle puhua</w:t>
      </w:r>
    </w:p>
    <w:p>
      <w:r>
        <w:rPr>
          <w:b/>
        </w:rPr>
        <w:t xml:space="preserve">Tulos</w:t>
      </w:r>
    </w:p>
    <w:p>
      <w:r>
        <w:t xml:space="preserve">vapauttaa tunteensa</w:t>
      </w:r>
    </w:p>
    <w:p>
      <w:r>
        <w:rPr>
          <w:b/>
        </w:rPr>
        <w:t xml:space="preserve">Esimerkki 4.3332</w:t>
      </w:r>
    </w:p>
    <w:p>
      <w:r>
        <w:t xml:space="preserve">PersonX saa vipinää</w:t>
      </w:r>
    </w:p>
    <w:p>
      <w:r>
        <w:rPr>
          <w:b/>
        </w:rPr>
        <w:t xml:space="preserve">Tulos</w:t>
      </w:r>
    </w:p>
    <w:p>
      <w:r>
        <w:t xml:space="preserve">olla kiltti</w:t>
      </w:r>
    </w:p>
    <w:p>
      <w:r>
        <w:rPr>
          <w:b/>
        </w:rPr>
        <w:t xml:space="preserve">Esimerkki 4.3333</w:t>
      </w:r>
    </w:p>
    <w:p>
      <w:r>
        <w:t xml:space="preserve">HenkilöX saa henkilöY:n ajokortin.</w:t>
      </w:r>
    </w:p>
    <w:p>
      <w:r>
        <w:rPr>
          <w:b/>
        </w:rPr>
        <w:t xml:space="preserve">Tulos</w:t>
      </w:r>
    </w:p>
    <w:p>
      <w:r>
        <w:t xml:space="preserve">auttaa henkilöä saamaan ajokortin</w:t>
      </w:r>
    </w:p>
    <w:p>
      <w:r>
        <w:rPr>
          <w:b/>
        </w:rPr>
        <w:t xml:space="preserve">Esimerkki 4.3334</w:t>
      </w:r>
    </w:p>
    <w:p>
      <w:r>
        <w:t xml:space="preserve">HenkilöX myy henkilöY:lle tavaralaskun.</w:t>
      </w:r>
    </w:p>
    <w:p>
      <w:r>
        <w:rPr>
          <w:b/>
        </w:rPr>
        <w:t xml:space="preserve">Tulos</w:t>
      </w:r>
    </w:p>
    <w:p>
      <w:r>
        <w:t xml:space="preserve">saattaa tapahtuma päätökseen</w:t>
      </w:r>
    </w:p>
    <w:p>
      <w:r>
        <w:rPr>
          <w:b/>
        </w:rPr>
        <w:t xml:space="preserve">Esimerkki 4.3335</w:t>
      </w:r>
    </w:p>
    <w:p>
      <w:r>
        <w:t xml:space="preserve">PersonX saapuu PersonX:n määränpäähän.</w:t>
      </w:r>
    </w:p>
    <w:p>
      <w:r>
        <w:rPr>
          <w:b/>
        </w:rPr>
        <w:t xml:space="preserve">Tulos</w:t>
      </w:r>
    </w:p>
    <w:p>
      <w:r>
        <w:t xml:space="preserve">tilaus</w:t>
      </w:r>
    </w:p>
    <w:p>
      <w:r>
        <w:rPr>
          <w:b/>
        </w:rPr>
        <w:t xml:space="preserve">Esimerkki 4.3336</w:t>
      </w:r>
    </w:p>
    <w:p>
      <w:r>
        <w:t xml:space="preserve">HenkilöX makaa henkilöY:n päällä</w:t>
      </w:r>
    </w:p>
    <w:p>
      <w:r>
        <w:rPr>
          <w:b/>
        </w:rPr>
        <w:t xml:space="preserve">Tulos</w:t>
      </w:r>
    </w:p>
    <w:p>
      <w:r>
        <w:t xml:space="preserve">hän ei aseta henkilöön</w:t>
      </w:r>
    </w:p>
    <w:p>
      <w:r>
        <w:rPr>
          <w:b/>
        </w:rPr>
        <w:t xml:space="preserve">Esimerkki 4.3337</w:t>
      </w:r>
    </w:p>
    <w:p>
      <w:r>
        <w:t xml:space="preserve">PersonX antaa PersonY:lle lapsia</w:t>
      </w:r>
    </w:p>
    <w:p>
      <w:r>
        <w:rPr>
          <w:b/>
        </w:rPr>
        <w:t xml:space="preserve">Tulos</w:t>
      </w:r>
    </w:p>
    <w:p>
      <w:r>
        <w:t xml:space="preserve">antaa</w:t>
      </w:r>
    </w:p>
    <w:p>
      <w:r>
        <w:rPr>
          <w:b/>
        </w:rPr>
        <w:t xml:space="preserve">Esimerkki 4.3338</w:t>
      </w:r>
    </w:p>
    <w:p>
      <w:r>
        <w:t xml:space="preserve">PersonX ajaa PersonX:n työpaikalle</w:t>
      </w:r>
    </w:p>
    <w:p>
      <w:r>
        <w:rPr>
          <w:b/>
        </w:rPr>
        <w:t xml:space="preserve">Tulos</w:t>
      </w:r>
    </w:p>
    <w:p>
      <w:r>
        <w:t xml:space="preserve">ansaita rahaa</w:t>
      </w:r>
    </w:p>
    <w:p>
      <w:r>
        <w:rPr>
          <w:b/>
        </w:rPr>
        <w:t xml:space="preserve">Esimerkki 4.3339</w:t>
      </w:r>
    </w:p>
    <w:p>
      <w:r>
        <w:t xml:space="preserve">HenkilöX korottaa HenkilöY:n ääntä</w:t>
      </w:r>
    </w:p>
    <w:p>
      <w:r>
        <w:rPr>
          <w:b/>
        </w:rPr>
        <w:t xml:space="preserve">Tulos</w:t>
      </w:r>
    </w:p>
    <w:p>
      <w:r>
        <w:t xml:space="preserve">tulla kuulluksi.</w:t>
      </w:r>
    </w:p>
    <w:p>
      <w:r>
        <w:rPr>
          <w:b/>
        </w:rPr>
        <w:t xml:space="preserve">Esimerkki 4.3340</w:t>
      </w:r>
    </w:p>
    <w:p>
      <w:r>
        <w:t xml:space="preserve">HenkilöX nauraa HenkilöY:n tempauksille.</w:t>
      </w:r>
    </w:p>
    <w:p>
      <w:r>
        <w:rPr>
          <w:b/>
        </w:rPr>
        <w:t xml:space="preserve">Tulos</w:t>
      </w:r>
    </w:p>
    <w:p>
      <w:r>
        <w:t xml:space="preserve">sopeutua</w:t>
      </w:r>
    </w:p>
    <w:p>
      <w:r>
        <w:rPr>
          <w:b/>
        </w:rPr>
        <w:t xml:space="preserve">Esimerkki 4.3341</w:t>
      </w:r>
    </w:p>
    <w:p>
      <w:r>
        <w:t xml:space="preserve">HenkilöX löysää HenkilöY:n otetta.</w:t>
      </w:r>
    </w:p>
    <w:p>
      <w:r>
        <w:rPr>
          <w:b/>
        </w:rPr>
        <w:t xml:space="preserve">Tulos</w:t>
      </w:r>
    </w:p>
    <w:p>
      <w:r>
        <w:t xml:space="preserve">päästää irti</w:t>
      </w:r>
    </w:p>
    <w:p>
      <w:r>
        <w:rPr>
          <w:b/>
        </w:rPr>
        <w:t xml:space="preserve">Esimerkki 4.3342</w:t>
      </w:r>
    </w:p>
    <w:p>
      <w:r>
        <w:t xml:space="preserve">HenkilöX katsoo tähtiä henkilöY:n silmiin</w:t>
      </w:r>
    </w:p>
    <w:p>
      <w:r>
        <w:rPr>
          <w:b/>
        </w:rPr>
        <w:t xml:space="preserve">Tulos</w:t>
      </w:r>
    </w:p>
    <w:p>
      <w:r>
        <w:t xml:space="preserve">olla romanttinen</w:t>
      </w:r>
    </w:p>
    <w:p>
      <w:r>
        <w:rPr>
          <w:b/>
        </w:rPr>
        <w:t xml:space="preserve">Esimerkki 4.3343</w:t>
      </w:r>
    </w:p>
    <w:p>
      <w:r>
        <w:t xml:space="preserve">PersonX käyttää ___ mahdollisuuksia</w:t>
      </w:r>
    </w:p>
    <w:p>
      <w:r>
        <w:rPr>
          <w:b/>
        </w:rPr>
        <w:t xml:space="preserve">Tulos</w:t>
      </w:r>
    </w:p>
    <w:p>
      <w:r>
        <w:t xml:space="preserve">etu</w:t>
      </w:r>
    </w:p>
    <w:p>
      <w:r>
        <w:rPr>
          <w:b/>
        </w:rPr>
        <w:t xml:space="preserve">Esimerkki 4.3344</w:t>
      </w:r>
    </w:p>
    <w:p>
      <w:r>
        <w:t xml:space="preserve">PersonX hieroo suolaa haavaan</w:t>
      </w:r>
    </w:p>
    <w:p>
      <w:r>
        <w:rPr>
          <w:b/>
        </w:rPr>
        <w:t xml:space="preserve">Tulos</w:t>
      </w:r>
    </w:p>
    <w:p>
      <w:r>
        <w:t xml:space="preserve">olla ilkeä</w:t>
      </w:r>
    </w:p>
    <w:p>
      <w:r>
        <w:rPr>
          <w:b/>
        </w:rPr>
        <w:t xml:space="preserve">Esimerkki 4.3345</w:t>
      </w:r>
    </w:p>
    <w:p>
      <w:r>
        <w:t xml:space="preserve">PersonX juoksee laskurin</w:t>
      </w:r>
    </w:p>
    <w:p>
      <w:r>
        <w:rPr>
          <w:b/>
        </w:rPr>
        <w:t xml:space="preserve">Tulos</w:t>
      </w:r>
    </w:p>
    <w:p>
      <w:r>
        <w:t xml:space="preserve">ravistelemaan asioita</w:t>
      </w:r>
    </w:p>
    <w:p>
      <w:r>
        <w:rPr>
          <w:b/>
        </w:rPr>
        <w:t xml:space="preserve">Esimerkki 4.3346</w:t>
      </w:r>
    </w:p>
    <w:p>
      <w:r>
        <w:t xml:space="preserve">HenkilöX suutelee henkilöY:n kättä</w:t>
      </w:r>
    </w:p>
    <w:p>
      <w:r>
        <w:rPr>
          <w:b/>
        </w:rPr>
        <w:t xml:space="preserve">Tulos</w:t>
      </w:r>
    </w:p>
    <w:p>
      <w:r>
        <w:t xml:space="preserve">tehdä henkilö y onnelliseksi.</w:t>
      </w:r>
    </w:p>
    <w:p>
      <w:r>
        <w:rPr>
          <w:b/>
        </w:rPr>
        <w:t xml:space="preserve">Esimerkki 4.3347</w:t>
      </w:r>
    </w:p>
    <w:p>
      <w:r>
        <w:t xml:space="preserve">PersonX on ylpeä PersonY:n työstä.</w:t>
      </w:r>
    </w:p>
    <w:p>
      <w:r>
        <w:rPr>
          <w:b/>
        </w:rPr>
        <w:t xml:space="preserve">Tulos</w:t>
      </w:r>
    </w:p>
    <w:p>
      <w:r>
        <w:t xml:space="preserve">olla kiltti</w:t>
      </w:r>
    </w:p>
    <w:p>
      <w:r>
        <w:rPr>
          <w:b/>
        </w:rPr>
        <w:t xml:space="preserve">Esimerkki 4.3348</w:t>
      </w:r>
    </w:p>
    <w:p>
      <w:r>
        <w:t xml:space="preserve">PersonX on vaikuttunut PersonX:n työstä</w:t>
      </w:r>
    </w:p>
    <w:p>
      <w:r>
        <w:rPr>
          <w:b/>
        </w:rPr>
        <w:t xml:space="preserve">Tulos</w:t>
      </w:r>
    </w:p>
    <w:p>
      <w:r>
        <w:t xml:space="preserve">inspiroitua</w:t>
      </w:r>
    </w:p>
    <w:p>
      <w:r>
        <w:rPr>
          <w:b/>
        </w:rPr>
        <w:t xml:space="preserve">Esimerkki 4.3349</w:t>
      </w:r>
    </w:p>
    <w:p>
      <w:r>
        <w:t xml:space="preserve">PersonX sytyttää PersonX:n hiukset tuleen</w:t>
      </w:r>
    </w:p>
    <w:p>
      <w:r>
        <w:rPr>
          <w:b/>
        </w:rPr>
        <w:t xml:space="preserve">Tulos</w:t>
      </w:r>
    </w:p>
    <w:p>
      <w:r>
        <w:t xml:space="preserve">esitellä ystäville</w:t>
      </w:r>
    </w:p>
    <w:p>
      <w:r>
        <w:rPr>
          <w:b/>
        </w:rPr>
        <w:t xml:space="preserve">Esimerkki 4.3350</w:t>
      </w:r>
    </w:p>
    <w:p>
      <w:r>
        <w:t xml:space="preserve">HenkilöX löytää henkilöY:n todisteet</w:t>
      </w:r>
    </w:p>
    <w:p>
      <w:r>
        <w:rPr>
          <w:b/>
        </w:rPr>
        <w:t xml:space="preserve">Tulos</w:t>
      </w:r>
    </w:p>
    <w:p>
      <w:r>
        <w:t xml:space="preserve">ratkaista tapaus</w:t>
      </w:r>
    </w:p>
    <w:p>
      <w:r>
        <w:rPr>
          <w:b/>
        </w:rPr>
        <w:t xml:space="preserve">Esimerkki 4.3351</w:t>
      </w:r>
    </w:p>
    <w:p>
      <w:r>
        <w:t xml:space="preserve">PersonX näyttää PersonX:n äidille</w:t>
      </w:r>
    </w:p>
    <w:p>
      <w:r>
        <w:rPr>
          <w:b/>
        </w:rPr>
        <w:t xml:space="preserve">Tulos</w:t>
      </w:r>
    </w:p>
    <w:p>
      <w:r>
        <w:t xml:space="preserve">näyttääkseen äidilleen</w:t>
      </w:r>
    </w:p>
    <w:p>
      <w:r>
        <w:rPr>
          <w:b/>
        </w:rPr>
        <w:t xml:space="preserve">Esimerkki 4.3352</w:t>
      </w:r>
    </w:p>
    <w:p>
      <w:r>
        <w:t xml:space="preserve">HenkilöX näyttelee HenkilöY:n roolia</w:t>
      </w:r>
    </w:p>
    <w:p>
      <w:r>
        <w:rPr>
          <w:b/>
        </w:rPr>
        <w:t xml:space="preserve">Tulos</w:t>
      </w:r>
    </w:p>
    <w:p>
      <w:r>
        <w:t xml:space="preserve">auttaa toista henkilöä.</w:t>
      </w:r>
    </w:p>
    <w:p>
      <w:r>
        <w:rPr>
          <w:b/>
        </w:rPr>
        <w:t xml:space="preserve">Esimerkki 4.3353</w:t>
      </w:r>
    </w:p>
    <w:p>
      <w:r>
        <w:t xml:space="preserve">PersonX lopettaa toimintansa</w:t>
      </w:r>
    </w:p>
    <w:p>
      <w:r>
        <w:rPr>
          <w:b/>
        </w:rPr>
        <w:t xml:space="preserve">Tulos</w:t>
      </w:r>
    </w:p>
    <w:p>
      <w:r>
        <w:t xml:space="preserve">saada työ valmiiksi</w:t>
      </w:r>
    </w:p>
    <w:p>
      <w:r>
        <w:rPr>
          <w:b/>
        </w:rPr>
        <w:t xml:space="preserve">Esimerkki 4.3354</w:t>
      </w:r>
    </w:p>
    <w:p>
      <w:r>
        <w:t xml:space="preserve">PersonX antaa PersonY:n nähdä</w:t>
      </w:r>
    </w:p>
    <w:p>
      <w:r>
        <w:rPr>
          <w:b/>
        </w:rPr>
        <w:t xml:space="preserve">Tulos</w:t>
      </w:r>
    </w:p>
    <w:p>
      <w:r>
        <w:t xml:space="preserve">katso henkilö</w:t>
      </w:r>
    </w:p>
    <w:p>
      <w:r>
        <w:rPr>
          <w:b/>
        </w:rPr>
        <w:t xml:space="preserve">Esimerkki 4.3355</w:t>
      </w:r>
    </w:p>
    <w:p>
      <w:r>
        <w:t xml:space="preserve">PersonX haravoi hiiliä</w:t>
      </w:r>
    </w:p>
    <w:p>
      <w:r>
        <w:rPr>
          <w:b/>
        </w:rPr>
        <w:t xml:space="preserve">Tulos</w:t>
      </w:r>
    </w:p>
    <w:p>
      <w:r>
        <w:t xml:space="preserve">pitääksemme tulen käynnissä</w:t>
      </w:r>
    </w:p>
    <w:p>
      <w:r>
        <w:rPr>
          <w:b/>
        </w:rPr>
        <w:t xml:space="preserve">Esimerkki 4.3356</w:t>
      </w:r>
    </w:p>
    <w:p>
      <w:r>
        <w:t xml:space="preserve">PersonX laulaa PersonX:n sydäntä</w:t>
      </w:r>
    </w:p>
    <w:p>
      <w:r>
        <w:rPr>
          <w:b/>
        </w:rPr>
        <w:t xml:space="preserve">Tulos</w:t>
      </w:r>
    </w:p>
    <w:p>
      <w:r>
        <w:t xml:space="preserve">he haluavat ilmaista itseään</w:t>
      </w:r>
    </w:p>
    <w:p>
      <w:r>
        <w:rPr>
          <w:b/>
        </w:rPr>
        <w:t xml:space="preserve">Esimerkki 4.3357</w:t>
      </w:r>
    </w:p>
    <w:p>
      <w:r>
        <w:t xml:space="preserve">PersonX ei puhu kauniisti</w:t>
      </w:r>
    </w:p>
    <w:p>
      <w:r>
        <w:rPr>
          <w:b/>
        </w:rPr>
        <w:t xml:space="preserve">Tulos</w:t>
      </w:r>
    </w:p>
    <w:p>
      <w:r>
        <w:t xml:space="preserve">olla loukkaamaton</w:t>
      </w:r>
    </w:p>
    <w:p>
      <w:r>
        <w:rPr>
          <w:b/>
        </w:rPr>
        <w:t xml:space="preserve">Esimerkki 4.3358</w:t>
      </w:r>
    </w:p>
    <w:p>
      <w:r>
        <w:t xml:space="preserve">PersonX päättää säästää PersonX:n rahat.</w:t>
      </w:r>
    </w:p>
    <w:p>
      <w:r>
        <w:rPr>
          <w:b/>
        </w:rPr>
        <w:t xml:space="preserve">Tulos</w:t>
      </w:r>
    </w:p>
    <w:p>
      <w:r>
        <w:t xml:space="preserve">olla kekseliäs</w:t>
      </w:r>
    </w:p>
    <w:p>
      <w:r>
        <w:rPr>
          <w:b/>
        </w:rPr>
        <w:t xml:space="preserve">Esimerkki 4.3359</w:t>
      </w:r>
    </w:p>
    <w:p>
      <w:r>
        <w:t xml:space="preserve">PersonX lyö vetoa maatilan puolesta</w:t>
      </w:r>
    </w:p>
    <w:p>
      <w:r>
        <w:rPr>
          <w:b/>
        </w:rPr>
        <w:t xml:space="preserve">Tulos</w:t>
      </w:r>
    </w:p>
    <w:p>
      <w:r>
        <w:t xml:space="preserve">rahaa huonosti</w:t>
      </w:r>
    </w:p>
    <w:p>
      <w:r>
        <w:rPr>
          <w:b/>
        </w:rPr>
        <w:t xml:space="preserve">Esimerkki 4.3360</w:t>
      </w:r>
    </w:p>
    <w:p>
      <w:r>
        <w:t xml:space="preserve">PersonX istuttaa puutarhan PersonX:n takapihalle.</w:t>
      </w:r>
    </w:p>
    <w:p>
      <w:r>
        <w:rPr>
          <w:b/>
        </w:rPr>
        <w:t xml:space="preserve">Tulos</w:t>
      </w:r>
    </w:p>
    <w:p>
      <w:r>
        <w:t xml:space="preserve">saada kukkia</w:t>
      </w:r>
    </w:p>
    <w:p>
      <w:r>
        <w:rPr>
          <w:b/>
        </w:rPr>
        <w:t xml:space="preserve">Esimerkki 4.3361</w:t>
      </w:r>
    </w:p>
    <w:p>
      <w:r>
        <w:t xml:space="preserve">PersonX käyttää PersonY adjektiivina</w:t>
      </w:r>
    </w:p>
    <w:p>
      <w:r>
        <w:rPr>
          <w:b/>
        </w:rPr>
        <w:t xml:space="preserve">Tulos</w:t>
      </w:r>
    </w:p>
    <w:p>
      <w:r>
        <w:t xml:space="preserve">osoittaa arvostusta</w:t>
      </w:r>
    </w:p>
    <w:p>
      <w:r>
        <w:rPr>
          <w:b/>
        </w:rPr>
        <w:t xml:space="preserve">Esimerkki 4.3362</w:t>
      </w:r>
    </w:p>
    <w:p>
      <w:r>
        <w:t xml:space="preserve">PersonX:stä tulee PersonY mies</w:t>
      </w:r>
    </w:p>
    <w:p>
      <w:r>
        <w:rPr>
          <w:b/>
        </w:rPr>
        <w:t xml:space="preserve">Tulos</w:t>
      </w:r>
    </w:p>
    <w:p>
      <w:r>
        <w:t xml:space="preserve">olla henkilökohtainen mies</w:t>
      </w:r>
    </w:p>
    <w:p>
      <w:r>
        <w:rPr>
          <w:b/>
        </w:rPr>
        <w:t xml:space="preserve">Esimerkki 4.3363</w:t>
      </w:r>
    </w:p>
    <w:p>
      <w:r>
        <w:t xml:space="preserve">Henkilö X vetää ___ syrjään</w:t>
      </w:r>
    </w:p>
    <w:p>
      <w:r>
        <w:rPr>
          <w:b/>
        </w:rPr>
        <w:t xml:space="preserve">Tulos</w:t>
      </w:r>
    </w:p>
    <w:p>
      <w:r>
        <w:t xml:space="preserve">jakaa tietoa.</w:t>
      </w:r>
    </w:p>
    <w:p>
      <w:r>
        <w:rPr>
          <w:b/>
        </w:rPr>
        <w:t xml:space="preserve">Esimerkki 4.3364</w:t>
      </w:r>
    </w:p>
    <w:p>
      <w:r>
        <w:t xml:space="preserve">HenkilöX kertoo asiasta HenkilöX:n ystäville.</w:t>
      </w:r>
    </w:p>
    <w:p>
      <w:r>
        <w:rPr>
          <w:b/>
        </w:rPr>
        <w:t xml:space="preserve">Tulos</w:t>
      </w:r>
    </w:p>
    <w:p>
      <w:r>
        <w:t xml:space="preserve">selittää jotain</w:t>
      </w:r>
    </w:p>
    <w:p>
      <w:r>
        <w:rPr>
          <w:b/>
        </w:rPr>
        <w:t xml:space="preserve">Esimerkki 4.3365</w:t>
      </w:r>
    </w:p>
    <w:p>
      <w:r>
        <w:t xml:space="preserve">HenkilöX johtaa henkilöY:n retkeä</w:t>
      </w:r>
    </w:p>
    <w:p>
      <w:r>
        <w:rPr>
          <w:b/>
        </w:rPr>
        <w:t xml:space="preserve">Tulos</w:t>
      </w:r>
    </w:p>
    <w:p>
      <w:r>
        <w:t xml:space="preserve">opastaa häntä urallaan</w:t>
      </w:r>
    </w:p>
    <w:p>
      <w:r>
        <w:rPr>
          <w:b/>
        </w:rPr>
        <w:t xml:space="preserve">Esimerkki 4.3366</w:t>
      </w:r>
    </w:p>
    <w:p>
      <w:r>
        <w:t xml:space="preserve">PersonX kysyy PersonY tarkoitti</w:t>
      </w:r>
    </w:p>
    <w:p>
      <w:r>
        <w:rPr>
          <w:b/>
        </w:rPr>
        <w:t xml:space="preserve">Tulos</w:t>
      </w:r>
    </w:p>
    <w:p>
      <w:r>
        <w:t xml:space="preserve">yksityiskohdat</w:t>
      </w:r>
    </w:p>
    <w:p>
      <w:r>
        <w:rPr>
          <w:b/>
        </w:rPr>
        <w:t xml:space="preserve">Esimerkki 4.3367</w:t>
      </w:r>
    </w:p>
    <w:p>
      <w:r>
        <w:t xml:space="preserve">HenkilöX ottaa HenkilöY:n väkisin</w:t>
      </w:r>
    </w:p>
    <w:p>
      <w:r>
        <w:rPr>
          <w:b/>
        </w:rPr>
        <w:t xml:space="preserve">Tulos</w:t>
      </w:r>
    </w:p>
    <w:p>
      <w:r>
        <w:t xml:space="preserve">aloittaa tappelu</w:t>
      </w:r>
    </w:p>
    <w:p>
      <w:r>
        <w:rPr>
          <w:b/>
        </w:rPr>
        <w:t xml:space="preserve">Esimerkki 4.3368</w:t>
      </w:r>
    </w:p>
    <w:p>
      <w:r>
        <w:t xml:space="preserve">HenkilöX palaa HenkilöY:n luokkahuoneeseen.</w:t>
      </w:r>
    </w:p>
    <w:p>
      <w:r>
        <w:rPr>
          <w:b/>
        </w:rPr>
        <w:t xml:space="preserve">Tulos</w:t>
      </w:r>
    </w:p>
    <w:p>
      <w:r>
        <w:t xml:space="preserve">palauttamaan personyn kirjan.</w:t>
      </w:r>
    </w:p>
    <w:p>
      <w:r>
        <w:rPr>
          <w:b/>
        </w:rPr>
        <w:t xml:space="preserve">Esimerkki 4.3369</w:t>
      </w:r>
    </w:p>
    <w:p>
      <w:r>
        <w:t xml:space="preserve">HenkilöX kertoo, että henkilöY oli mennyt</w:t>
      </w:r>
    </w:p>
    <w:p>
      <w:r>
        <w:rPr>
          <w:b/>
        </w:rPr>
        <w:t xml:space="preserve">Tulos</w:t>
      </w:r>
    </w:p>
    <w:p>
      <w:r>
        <w:t xml:space="preserve">saada hänet uskomaan</w:t>
      </w:r>
    </w:p>
    <w:p>
      <w:r>
        <w:rPr>
          <w:b/>
        </w:rPr>
        <w:t xml:space="preserve">Esimerkki 4.3370</w:t>
      </w:r>
    </w:p>
    <w:p>
      <w:r>
        <w:t xml:space="preserve">HenkilöX kietoo henkilöY:n kädet</w:t>
      </w:r>
    </w:p>
    <w:p>
      <w:r>
        <w:rPr>
          <w:b/>
        </w:rPr>
        <w:t xml:space="preserve">Tulos</w:t>
      </w:r>
    </w:p>
    <w:p>
      <w:r>
        <w:t xml:space="preserve">sitoa haava</w:t>
      </w:r>
    </w:p>
    <w:p>
      <w:r>
        <w:rPr>
          <w:b/>
        </w:rPr>
        <w:t xml:space="preserve">Esimerkki 4.3371</w:t>
      </w:r>
    </w:p>
    <w:p>
      <w:r>
        <w:t xml:space="preserve">HenkilöX myy ___ hintaan</w:t>
      </w:r>
    </w:p>
    <w:p>
      <w:r>
        <w:rPr>
          <w:b/>
        </w:rPr>
        <w:t xml:space="preserve">Tulos</w:t>
      </w:r>
    </w:p>
    <w:p>
      <w:r>
        <w:t xml:space="preserve">ansaita ylimääräistä rahaa</w:t>
      </w:r>
    </w:p>
    <w:p>
      <w:r>
        <w:rPr>
          <w:b/>
        </w:rPr>
        <w:t xml:space="preserve">Esimerkki 4.3372</w:t>
      </w:r>
    </w:p>
    <w:p>
      <w:r>
        <w:t xml:space="preserve">HenkilöX kumartuu HenkilöY:n päähän</w:t>
      </w:r>
    </w:p>
    <w:p>
      <w:r>
        <w:rPr>
          <w:b/>
        </w:rPr>
        <w:t xml:space="preserve">Tulos</w:t>
      </w:r>
    </w:p>
    <w:p>
      <w:r>
        <w:t xml:space="preserve">olla paljastamatta itseään</w:t>
      </w:r>
    </w:p>
    <w:p>
      <w:r>
        <w:rPr>
          <w:b/>
        </w:rPr>
        <w:t xml:space="preserve">Esimerkki 4.3373</w:t>
      </w:r>
    </w:p>
    <w:p>
      <w:r>
        <w:t xml:space="preserve">HenkilöX nousee henkilöY:n autoon</w:t>
      </w:r>
    </w:p>
    <w:p>
      <w:r>
        <w:rPr>
          <w:b/>
        </w:rPr>
        <w:t xml:space="preserve">Tulos</w:t>
      </w:r>
    </w:p>
    <w:p>
      <w:r>
        <w:t xml:space="preserve">saada kyyti samaan määränpäähän kuin henkilö.</w:t>
      </w:r>
    </w:p>
    <w:p>
      <w:r>
        <w:rPr>
          <w:b/>
        </w:rPr>
        <w:t xml:space="preserve">Esimerkki 4.3374</w:t>
      </w:r>
    </w:p>
    <w:p>
      <w:r>
        <w:t xml:space="preserve">HenkilöX asettaa ___ valtaistuimelle.</w:t>
      </w:r>
    </w:p>
    <w:p>
      <w:r>
        <w:rPr>
          <w:b/>
        </w:rPr>
        <w:t xml:space="preserve">Tulos</w:t>
      </w:r>
    </w:p>
    <w:p>
      <w:r>
        <w:t xml:space="preserve">hyvä asema yrityksellemme</w:t>
      </w:r>
    </w:p>
    <w:p>
      <w:r>
        <w:rPr>
          <w:b/>
        </w:rPr>
        <w:t xml:space="preserve">Esimerkki 4.3375</w:t>
      </w:r>
    </w:p>
    <w:p>
      <w:r>
        <w:t xml:space="preserve">PersonX kerää pölyä</w:t>
      </w:r>
    </w:p>
    <w:p>
      <w:r>
        <w:rPr>
          <w:b/>
        </w:rPr>
        <w:t xml:space="preserve">Tulos</w:t>
      </w:r>
    </w:p>
    <w:p>
      <w:r>
        <w:t xml:space="preserve">siivoamaan</w:t>
      </w:r>
    </w:p>
    <w:p>
      <w:r>
        <w:rPr>
          <w:b/>
        </w:rPr>
        <w:t xml:space="preserve">Esimerkki 4.3376</w:t>
      </w:r>
    </w:p>
    <w:p>
      <w:r>
        <w:t xml:space="preserve">PersonX löytää ___ takaisin</w:t>
      </w:r>
    </w:p>
    <w:p>
      <w:r>
        <w:rPr>
          <w:b/>
        </w:rPr>
        <w:t xml:space="preserve">Tulos</w:t>
      </w:r>
    </w:p>
    <w:p>
      <w:r>
        <w:t xml:space="preserve">löytää tie takaisin kotiin</w:t>
      </w:r>
    </w:p>
    <w:p>
      <w:r>
        <w:rPr>
          <w:b/>
        </w:rPr>
        <w:t xml:space="preserve">Esimerkki 4.3377</w:t>
      </w:r>
    </w:p>
    <w:p>
      <w:r>
        <w:t xml:space="preserve">HenkilöX oppii ___ ulkoa</w:t>
      </w:r>
    </w:p>
    <w:p>
      <w:r>
        <w:rPr>
          <w:b/>
        </w:rPr>
        <w:t xml:space="preserve">Tulos</w:t>
      </w:r>
    </w:p>
    <w:p>
      <w:r>
        <w:t xml:space="preserve">vastaanottaa ajatuksia</w:t>
      </w:r>
    </w:p>
    <w:p>
      <w:r>
        <w:rPr>
          <w:b/>
        </w:rPr>
        <w:t xml:space="preserve">Esimerkki 4.3378</w:t>
      </w:r>
    </w:p>
    <w:p>
      <w:r>
        <w:t xml:space="preserve">HenkilöX jättää hyvästit HenkilöY:lle.</w:t>
      </w:r>
    </w:p>
    <w:p>
      <w:r>
        <w:rPr>
          <w:b/>
        </w:rPr>
        <w:t xml:space="preserve">Tulos</w:t>
      </w:r>
    </w:p>
    <w:p>
      <w:r>
        <w:t xml:space="preserve">hyvästellä</w:t>
      </w:r>
    </w:p>
    <w:p>
      <w:r>
        <w:rPr>
          <w:b/>
        </w:rPr>
        <w:t xml:space="preserve">Esimerkki 4.3379</w:t>
      </w:r>
    </w:p>
    <w:p>
      <w:r>
        <w:t xml:space="preserve">PersonX ilmaisee PersonX:n myötätuntonsa</w:t>
      </w:r>
    </w:p>
    <w:p>
      <w:r>
        <w:rPr>
          <w:b/>
        </w:rPr>
        <w:t xml:space="preserve">Tulos</w:t>
      </w:r>
    </w:p>
    <w:p>
      <w:r>
        <w:t xml:space="preserve">osoittaakseen, että hän välittää</w:t>
      </w:r>
    </w:p>
    <w:p>
      <w:r>
        <w:rPr>
          <w:b/>
        </w:rPr>
        <w:t xml:space="preserve">Esimerkki 4.3380</w:t>
      </w:r>
    </w:p>
    <w:p>
      <w:r>
        <w:t xml:space="preserve">PersonX parantaa potilaiden ___</w:t>
      </w:r>
    </w:p>
    <w:p>
      <w:r>
        <w:rPr>
          <w:b/>
        </w:rPr>
        <w:t xml:space="preserve">Tulos</w:t>
      </w:r>
    </w:p>
    <w:p>
      <w:r>
        <w:t xml:space="preserve">auttaa ihmisiä</w:t>
      </w:r>
    </w:p>
    <w:p>
      <w:r>
        <w:rPr>
          <w:b/>
        </w:rPr>
        <w:t xml:space="preserve">Esimerkki 4.3381</w:t>
      </w:r>
    </w:p>
    <w:p>
      <w:r>
        <w:t xml:space="preserve">HenkilöX asuu henkilöY:n lasten kanssa</w:t>
      </w:r>
    </w:p>
    <w:p>
      <w:r>
        <w:rPr>
          <w:b/>
        </w:rPr>
        <w:t xml:space="preserve">Tulos</w:t>
      </w:r>
    </w:p>
    <w:p>
      <w:r>
        <w:t xml:space="preserve">saada lohtua niistä</w:t>
      </w:r>
    </w:p>
    <w:p>
      <w:r>
        <w:rPr>
          <w:b/>
        </w:rPr>
        <w:t xml:space="preserve">Esimerkki 4.3382</w:t>
      </w:r>
    </w:p>
    <w:p>
      <w:r>
        <w:t xml:space="preserve">HenkilöX on velkaa HenkilöX:n ___:n siitä, että -</w:t>
      </w:r>
    </w:p>
    <w:p>
      <w:r>
        <w:rPr>
          <w:b/>
        </w:rPr>
        <w:t xml:space="preserve">Tulos</w:t>
      </w:r>
    </w:p>
    <w:p>
      <w:r>
        <w:t xml:space="preserve">velvoitteen täyttäminen</w:t>
      </w:r>
    </w:p>
    <w:p>
      <w:r>
        <w:rPr>
          <w:b/>
        </w:rPr>
        <w:t xml:space="preserve">Esimerkki 4.3383</w:t>
      </w:r>
    </w:p>
    <w:p>
      <w:r>
        <w:t xml:space="preserve">HenkilöX rakastaa HenkilöX:n ___ kuin HenkilöX:n ruumiita.</w:t>
      </w:r>
    </w:p>
    <w:p>
      <w:r>
        <w:rPr>
          <w:b/>
        </w:rPr>
        <w:t xml:space="preserve">Tulos</w:t>
      </w:r>
    </w:p>
    <w:p>
      <w:r>
        <w:t xml:space="preserve">olla kerskaileva</w:t>
      </w:r>
    </w:p>
    <w:p>
      <w:r>
        <w:rPr>
          <w:b/>
        </w:rPr>
        <w:t xml:space="preserve">Esimerkki 4.3384</w:t>
      </w:r>
    </w:p>
    <w:p>
      <w:r>
        <w:t xml:space="preserve">PersonX käy kusella</w:t>
      </w:r>
    </w:p>
    <w:p>
      <w:r>
        <w:rPr>
          <w:b/>
        </w:rPr>
        <w:t xml:space="preserve">Tulos</w:t>
      </w:r>
    </w:p>
    <w:p>
      <w:r>
        <w:t xml:space="preserve">virtsata</w:t>
      </w:r>
    </w:p>
    <w:p>
      <w:r>
        <w:rPr>
          <w:b/>
        </w:rPr>
        <w:t xml:space="preserve">Esimerkki 4.3385</w:t>
      </w:r>
    </w:p>
    <w:p>
      <w:r>
        <w:t xml:space="preserve">PersonX anteeksi ranskankieleni</w:t>
      </w:r>
    </w:p>
    <w:p>
      <w:r>
        <w:rPr>
          <w:b/>
        </w:rPr>
        <w:t xml:space="preserve">Tulos</w:t>
      </w:r>
    </w:p>
    <w:p>
      <w:r>
        <w:t xml:space="preserve">että voin olla mukavasti enkä murehtia kielivirheistäni.</w:t>
      </w:r>
    </w:p>
    <w:p>
      <w:r>
        <w:rPr>
          <w:b/>
        </w:rPr>
        <w:t xml:space="preserve">Esimerkki 4.3386</w:t>
      </w:r>
    </w:p>
    <w:p>
      <w:r>
        <w:t xml:space="preserve">PersonX avaa yhden ___</w:t>
      </w:r>
    </w:p>
    <w:p>
      <w:r>
        <w:rPr>
          <w:b/>
        </w:rPr>
        <w:t xml:space="preserve">Tulos</w:t>
      </w:r>
    </w:p>
    <w:p>
      <w:r>
        <w:t xml:space="preserve">olla ystäviä</w:t>
      </w:r>
    </w:p>
    <w:p>
      <w:r>
        <w:rPr>
          <w:b/>
        </w:rPr>
        <w:t xml:space="preserve">Esimerkki 4.3387</w:t>
      </w:r>
    </w:p>
    <w:p>
      <w:r>
        <w:t xml:space="preserve">PersonX edustaa jokaista ___</w:t>
      </w:r>
    </w:p>
    <w:p>
      <w:r>
        <w:rPr>
          <w:b/>
        </w:rPr>
        <w:t xml:space="preserve">Tulos</w:t>
      </w:r>
    </w:p>
    <w:p>
      <w:r>
        <w:t xml:space="preserve">olla kansan äänitorvi</w:t>
      </w:r>
    </w:p>
    <w:p>
      <w:r>
        <w:rPr>
          <w:b/>
        </w:rPr>
        <w:t xml:space="preserve">Esimerkki 4.3388</w:t>
      </w:r>
    </w:p>
    <w:p>
      <w:r>
        <w:t xml:space="preserve">PersonX haastattelee PersonX:n unelmatyötä varten.</w:t>
      </w:r>
    </w:p>
    <w:p>
      <w:r>
        <w:rPr>
          <w:b/>
        </w:rPr>
        <w:t xml:space="preserve">Tulos</w:t>
      </w:r>
    </w:p>
    <w:p>
      <w:r>
        <w:t xml:space="preserve">saadakseen työpaikan.</w:t>
      </w:r>
    </w:p>
    <w:p>
      <w:r>
        <w:rPr>
          <w:b/>
        </w:rPr>
        <w:t xml:space="preserve">Esimerkki 4.3389</w:t>
      </w:r>
    </w:p>
    <w:p>
      <w:r>
        <w:t xml:space="preserve">HenkilöX etsii tilaisuutta HenkilöY:lle</w:t>
      </w:r>
    </w:p>
    <w:p>
      <w:r>
        <w:rPr>
          <w:b/>
        </w:rPr>
        <w:t xml:space="preserve">Tulos</w:t>
      </w:r>
    </w:p>
    <w:p>
      <w:r>
        <w:t xml:space="preserve">kilpailemaan</w:t>
      </w:r>
    </w:p>
    <w:p>
      <w:r>
        <w:rPr>
          <w:b/>
        </w:rPr>
        <w:t xml:space="preserve">Esimerkki 4.3390</w:t>
      </w:r>
    </w:p>
    <w:p>
      <w:r>
        <w:t xml:space="preserve">PersonX peruuttaa PersonX:n kaapelipalvelun</w:t>
      </w:r>
    </w:p>
    <w:p>
      <w:r>
        <w:rPr>
          <w:b/>
        </w:rPr>
        <w:t xml:space="preserve">Tulos</w:t>
      </w:r>
    </w:p>
    <w:p>
      <w:r>
        <w:t xml:space="preserve">vähentää kuukausittaisia menojaan</w:t>
      </w:r>
    </w:p>
    <w:p>
      <w:r>
        <w:rPr>
          <w:b/>
        </w:rPr>
        <w:t xml:space="preserve">Esimerkki 4.3391</w:t>
      </w:r>
    </w:p>
    <w:p>
      <w:r>
        <w:t xml:space="preserve">HenkilöX tervehtii HenkilöY:tä hymyillen</w:t>
      </w:r>
    </w:p>
    <w:p>
      <w:r>
        <w:rPr>
          <w:b/>
        </w:rPr>
        <w:t xml:space="preserve">Tulos</w:t>
      </w:r>
    </w:p>
    <w:p>
      <w:r>
        <w:t xml:space="preserve">olla tervetulleita.</w:t>
      </w:r>
    </w:p>
    <w:p>
      <w:r>
        <w:rPr>
          <w:b/>
        </w:rPr>
        <w:t xml:space="preserve">Esimerkki 4.3392</w:t>
      </w:r>
    </w:p>
    <w:p>
      <w:r>
        <w:t xml:space="preserve">PersonX syö variksen</w:t>
      </w:r>
    </w:p>
    <w:p>
      <w:r>
        <w:rPr>
          <w:b/>
        </w:rPr>
        <w:t xml:space="preserve">Tulos</w:t>
      </w:r>
    </w:p>
    <w:p>
      <w:r>
        <w:t xml:space="preserve">syödä jotain</w:t>
      </w:r>
    </w:p>
    <w:p>
      <w:r>
        <w:rPr>
          <w:b/>
        </w:rPr>
        <w:t xml:space="preserve">Esimerkki 4.3393</w:t>
      </w:r>
    </w:p>
    <w:p>
      <w:r>
        <w:t xml:space="preserve">PersonX yrittää ___:n kanssa</w:t>
      </w:r>
    </w:p>
    <w:p>
      <w:r>
        <w:rPr>
          <w:b/>
        </w:rPr>
        <w:t xml:space="preserve">Tulos</w:t>
      </w:r>
    </w:p>
    <w:p>
      <w:r>
        <w:t xml:space="preserve">kokeilla jotain</w:t>
      </w:r>
    </w:p>
    <w:p>
      <w:r>
        <w:rPr>
          <w:b/>
        </w:rPr>
        <w:t xml:space="preserve">Esimerkki 4.3394</w:t>
      </w:r>
    </w:p>
    <w:p>
      <w:r>
        <w:t xml:space="preserve">PersonX säilyttää ___:n ___</w:t>
      </w:r>
    </w:p>
    <w:p>
      <w:r>
        <w:rPr>
          <w:b/>
        </w:rPr>
        <w:t xml:space="preserve">Tulos</w:t>
      </w:r>
    </w:p>
    <w:p>
      <w:r>
        <w:t xml:space="preserve">olla vahva</w:t>
      </w:r>
    </w:p>
    <w:p>
      <w:r>
        <w:rPr>
          <w:b/>
        </w:rPr>
        <w:t xml:space="preserve">Esimerkki 4.3395</w:t>
      </w:r>
    </w:p>
    <w:p>
      <w:r>
        <w:t xml:space="preserve">PersonX seisoo PersonX:n pään päällä</w:t>
      </w:r>
    </w:p>
    <w:p>
      <w:r>
        <w:rPr>
          <w:b/>
        </w:rPr>
        <w:t xml:space="preserve">Tulos</w:t>
      </w:r>
    </w:p>
    <w:p>
      <w:r>
        <w:t xml:space="preserve">kerskailemaan</w:t>
      </w:r>
    </w:p>
    <w:p>
      <w:r>
        <w:rPr>
          <w:b/>
        </w:rPr>
        <w:t xml:space="preserve">Esimerkki 4.3396</w:t>
      </w:r>
    </w:p>
    <w:p>
      <w:r>
        <w:t xml:space="preserve">PersonX pelastaa PersonY:n sielun</w:t>
      </w:r>
    </w:p>
    <w:p>
      <w:r>
        <w:rPr>
          <w:b/>
        </w:rPr>
        <w:t xml:space="preserve">Tulos</w:t>
      </w:r>
    </w:p>
    <w:p>
      <w:r>
        <w:t xml:space="preserve">osoittaakseen kiitollisuutensa</w:t>
      </w:r>
    </w:p>
    <w:p>
      <w:r>
        <w:rPr>
          <w:b/>
        </w:rPr>
        <w:t xml:space="preserve">Esimerkki 4.3397</w:t>
      </w:r>
    </w:p>
    <w:p>
      <w:r>
        <w:t xml:space="preserve">PersonX tuo PersonY:n lähelle</w:t>
      </w:r>
    </w:p>
    <w:p>
      <w:r>
        <w:rPr>
          <w:b/>
        </w:rPr>
        <w:t xml:space="preserve">Tulos</w:t>
      </w:r>
    </w:p>
    <w:p>
      <w:r>
        <w:t xml:space="preserve">tuodaan</w:t>
      </w:r>
    </w:p>
    <w:p>
      <w:r>
        <w:rPr>
          <w:b/>
        </w:rPr>
        <w:t xml:space="preserve">Esimerkki 4.3398</w:t>
      </w:r>
    </w:p>
    <w:p>
      <w:r>
        <w:t xml:space="preserve">PersonX ostaa toisen</w:t>
      </w:r>
    </w:p>
    <w:p>
      <w:r>
        <w:rPr>
          <w:b/>
        </w:rPr>
        <w:t xml:space="preserve">Tulos</w:t>
      </w:r>
    </w:p>
    <w:p>
      <w:r>
        <w:t xml:space="preserve">toinen erä</w:t>
      </w:r>
    </w:p>
    <w:p>
      <w:r>
        <w:rPr>
          <w:b/>
        </w:rPr>
        <w:t xml:space="preserve">Esimerkki 4.3399</w:t>
      </w:r>
    </w:p>
    <w:p>
      <w:r>
        <w:t xml:space="preserve">PersonX antaa PersonX:n ruoka-astian PersonX:n käsiin.</w:t>
      </w:r>
    </w:p>
    <w:p>
      <w:r>
        <w:rPr>
          <w:b/>
        </w:rPr>
        <w:t xml:space="preserve">Tulos</w:t>
      </w:r>
    </w:p>
    <w:p>
      <w:r>
        <w:t xml:space="preserve">antaa ämpäriin.</w:t>
      </w:r>
    </w:p>
    <w:p>
      <w:r>
        <w:rPr>
          <w:b/>
        </w:rPr>
        <w:t xml:space="preserve">Esimerkki 4.3400</w:t>
      </w:r>
    </w:p>
    <w:p>
      <w:r>
        <w:t xml:space="preserve">PersonX toivottaa PersonY tervetulleeksi takaisin</w:t>
      </w:r>
    </w:p>
    <w:p>
      <w:r>
        <w:rPr>
          <w:b/>
        </w:rPr>
        <w:t xml:space="preserve">Tulos</w:t>
      </w:r>
    </w:p>
    <w:p>
      <w:r>
        <w:t xml:space="preserve">olla ystävä</w:t>
      </w:r>
    </w:p>
    <w:p>
      <w:r>
        <w:rPr>
          <w:b/>
        </w:rPr>
        <w:t xml:space="preserve">Esimerkki 4.3401</w:t>
      </w:r>
    </w:p>
    <w:p>
      <w:r>
        <w:t xml:space="preserve">HenkilöX tapaa henkilöY:n ystävän</w:t>
      </w:r>
    </w:p>
    <w:p>
      <w:r>
        <w:rPr>
          <w:b/>
        </w:rPr>
        <w:t xml:space="preserve">Tulos</w:t>
      </w:r>
    </w:p>
    <w:p>
      <w:r>
        <w:t xml:space="preserve">olla kiltti</w:t>
      </w:r>
    </w:p>
    <w:p>
      <w:r>
        <w:rPr>
          <w:b/>
        </w:rPr>
        <w:t xml:space="preserve">Esimerkki 4.3402</w:t>
      </w:r>
    </w:p>
    <w:p>
      <w:r>
        <w:t xml:space="preserve">HenkilöX haluaa mennä eläintarhaan</w:t>
      </w:r>
    </w:p>
    <w:p>
      <w:r>
        <w:rPr>
          <w:b/>
        </w:rPr>
        <w:t xml:space="preserve">Tulos</w:t>
      </w:r>
    </w:p>
    <w:p>
      <w:r>
        <w:t xml:space="preserve">nähdä villieläimiä</w:t>
      </w:r>
    </w:p>
    <w:p>
      <w:r>
        <w:rPr>
          <w:b/>
        </w:rPr>
        <w:t xml:space="preserve">Esimerkki 4.3403</w:t>
      </w:r>
    </w:p>
    <w:p>
      <w:r>
        <w:t xml:space="preserve">HenkilöX siirtää ___:n komitean käsiteltäväksi.</w:t>
      </w:r>
    </w:p>
    <w:p>
      <w:r>
        <w:rPr>
          <w:b/>
        </w:rPr>
        <w:t xml:space="preserve">Tulos</w:t>
      </w:r>
    </w:p>
    <w:p>
      <w:r>
        <w:t xml:space="preserve">ongelman ratkaisemiseksi</w:t>
      </w:r>
    </w:p>
    <w:p>
      <w:r>
        <w:rPr>
          <w:b/>
        </w:rPr>
        <w:t xml:space="preserve">Esimerkki 4.3404</w:t>
      </w:r>
    </w:p>
    <w:p>
      <w:r>
        <w:t xml:space="preserve">HenkilöX antaa henkilölleY merkin</w:t>
      </w:r>
    </w:p>
    <w:p>
      <w:r>
        <w:rPr>
          <w:b/>
        </w:rPr>
        <w:t xml:space="preserve">Tulos</w:t>
      </w:r>
    </w:p>
    <w:p>
      <w:r>
        <w:t xml:space="preserve">tulla huomatuksi</w:t>
      </w:r>
    </w:p>
    <w:p>
      <w:r>
        <w:rPr>
          <w:b/>
        </w:rPr>
        <w:t xml:space="preserve">Esimerkki 4.3405</w:t>
      </w:r>
    </w:p>
    <w:p>
      <w:r>
        <w:t xml:space="preserve">PersonX kehittää PersonY-teoriaa</w:t>
      </w:r>
    </w:p>
    <w:p>
      <w:r>
        <w:rPr>
          <w:b/>
        </w:rPr>
        <w:t xml:space="preserve">Tulos</w:t>
      </w:r>
    </w:p>
    <w:p>
      <w:r>
        <w:t xml:space="preserve">kasvaa yhdessä</w:t>
      </w:r>
    </w:p>
    <w:p>
      <w:r>
        <w:rPr>
          <w:b/>
        </w:rPr>
        <w:t xml:space="preserve">Esimerkki 4.3406</w:t>
      </w:r>
    </w:p>
    <w:p>
      <w:r>
        <w:t xml:space="preserve">HenkilöX pitelee henkilöY:n kasvoja</w:t>
      </w:r>
    </w:p>
    <w:p>
      <w:r>
        <w:rPr>
          <w:b/>
        </w:rPr>
        <w:t xml:space="preserve">Tulos</w:t>
      </w:r>
    </w:p>
    <w:p>
      <w:r>
        <w:t xml:space="preserve">Varovasti.</w:t>
      </w:r>
    </w:p>
    <w:p>
      <w:r>
        <w:rPr>
          <w:b/>
        </w:rPr>
        <w:t xml:space="preserve">Esimerkki 4.3407</w:t>
      </w:r>
    </w:p>
    <w:p>
      <w:r>
        <w:t xml:space="preserve">HenkilöX voitelee HenkilöY:n kämmenen</w:t>
      </w:r>
    </w:p>
    <w:p>
      <w:r>
        <w:rPr>
          <w:b/>
        </w:rPr>
        <w:t xml:space="preserve">Tulos</w:t>
      </w:r>
    </w:p>
    <w:p>
      <w:r>
        <w:t xml:space="preserve">lahjoa joku</w:t>
      </w:r>
    </w:p>
    <w:p>
      <w:r>
        <w:rPr>
          <w:b/>
        </w:rPr>
        <w:t xml:space="preserve">Esimerkki 4.3408</w:t>
      </w:r>
    </w:p>
    <w:p>
      <w:r>
        <w:t xml:space="preserve">HenkilöX osoittaa HenkilöX:n ___ HenkilöY:lle.</w:t>
      </w:r>
    </w:p>
    <w:p>
      <w:r>
        <w:rPr>
          <w:b/>
        </w:rPr>
        <w:t xml:space="preserve">Tulos</w:t>
      </w:r>
    </w:p>
    <w:p>
      <w:r>
        <w:t xml:space="preserve">haluaa personyn armon</w:t>
      </w:r>
    </w:p>
    <w:p>
      <w:r>
        <w:rPr>
          <w:b/>
        </w:rPr>
        <w:t xml:space="preserve">Esimerkki 4.3409</w:t>
      </w:r>
    </w:p>
    <w:p>
      <w:r>
        <w:t xml:space="preserve">PersonX potkii renkaita</w:t>
      </w:r>
    </w:p>
    <w:p>
      <w:r>
        <w:rPr>
          <w:b/>
        </w:rPr>
        <w:t xml:space="preserve">Tulos</w:t>
      </w:r>
    </w:p>
    <w:p>
      <w:r>
        <w:t xml:space="preserve">ilmaista turhautumista</w:t>
      </w:r>
    </w:p>
    <w:p>
      <w:r>
        <w:rPr>
          <w:b/>
        </w:rPr>
        <w:t xml:space="preserve">Esimerkki 4.3410</w:t>
      </w:r>
    </w:p>
    <w:p>
      <w:r>
        <w:t xml:space="preserve">PersonX ajattelee, että yrittäisi</w:t>
      </w:r>
    </w:p>
    <w:p>
      <w:r>
        <w:rPr>
          <w:b/>
        </w:rPr>
        <w:t xml:space="preserve">Tulos</w:t>
      </w:r>
    </w:p>
    <w:p>
      <w:r>
        <w:t xml:space="preserve">saavuttaa jotain</w:t>
      </w:r>
    </w:p>
    <w:p>
      <w:r>
        <w:rPr>
          <w:b/>
        </w:rPr>
        <w:t xml:space="preserve">Esimerkki 4.3411</w:t>
      </w:r>
    </w:p>
    <w:p>
      <w:r>
        <w:t xml:space="preserve">PersonX löytää oikeat sanat</w:t>
      </w:r>
    </w:p>
    <w:p>
      <w:r>
        <w:rPr>
          <w:b/>
        </w:rPr>
        <w:t xml:space="preserve">Tulos</w:t>
      </w:r>
    </w:p>
    <w:p>
      <w:r>
        <w:t xml:space="preserve">olla selkeä</w:t>
      </w:r>
    </w:p>
    <w:p>
      <w:r>
        <w:rPr>
          <w:b/>
        </w:rPr>
        <w:t xml:space="preserve">Esimerkki 4.3412</w:t>
      </w:r>
    </w:p>
    <w:p>
      <w:r>
        <w:t xml:space="preserve">HenkilöX ostaa ___ kaupasta.</w:t>
      </w:r>
    </w:p>
    <w:p>
      <w:r>
        <w:rPr>
          <w:b/>
        </w:rPr>
        <w:t xml:space="preserve">Tulos</w:t>
      </w:r>
    </w:p>
    <w:p>
      <w:r>
        <w:t xml:space="preserve">saada jotain</w:t>
      </w:r>
    </w:p>
    <w:p>
      <w:r>
        <w:rPr>
          <w:b/>
        </w:rPr>
        <w:t xml:space="preserve">Esimerkki 4.3413</w:t>
      </w:r>
    </w:p>
    <w:p>
      <w:r>
        <w:t xml:space="preserve">HenkilöX ostaa ___ hintaan</w:t>
      </w:r>
    </w:p>
    <w:p>
      <w:r>
        <w:rPr>
          <w:b/>
        </w:rPr>
        <w:t xml:space="preserve">Tulos</w:t>
      </w:r>
    </w:p>
    <w:p>
      <w:r>
        <w:t xml:space="preserve">varmista, että kaikki tarvittavat logistiikkatarvikkeet hankitaan hintaan.</w:t>
      </w:r>
    </w:p>
    <w:p>
      <w:r>
        <w:rPr>
          <w:b/>
        </w:rPr>
        <w:t xml:space="preserve">Esimerkki 4.3414</w:t>
      </w:r>
    </w:p>
    <w:p>
      <w:r>
        <w:t xml:space="preserve">PersonX menee rannalle PersonX:n perheen kanssa.</w:t>
      </w:r>
    </w:p>
    <w:p>
      <w:r>
        <w:rPr>
          <w:b/>
        </w:rPr>
        <w:t xml:space="preserve">Tulos</w:t>
      </w:r>
    </w:p>
    <w:p>
      <w:r>
        <w:t xml:space="preserve">rentoutua</w:t>
      </w:r>
    </w:p>
    <w:p>
      <w:r>
        <w:rPr>
          <w:b/>
        </w:rPr>
        <w:t xml:space="preserve">Esimerkki 4.3415</w:t>
      </w:r>
    </w:p>
    <w:p>
      <w:r>
        <w:t xml:space="preserve">PersonX värjää PersonY:n hiukset</w:t>
      </w:r>
    </w:p>
    <w:p>
      <w:r>
        <w:rPr>
          <w:b/>
        </w:rPr>
        <w:t xml:space="preserve">Tulos</w:t>
      </w:r>
    </w:p>
    <w:p>
      <w:r>
        <w:t xml:space="preserve">tehdä yli persoonallinen</w:t>
      </w:r>
    </w:p>
    <w:p>
      <w:r>
        <w:rPr>
          <w:b/>
        </w:rPr>
        <w:t xml:space="preserve">Esimerkki 4.3416</w:t>
      </w:r>
    </w:p>
    <w:p>
      <w:r>
        <w:t xml:space="preserve">HenkilöX ohittaa toisen ___</w:t>
      </w:r>
    </w:p>
    <w:p>
      <w:r>
        <w:rPr>
          <w:b/>
        </w:rPr>
        <w:t xml:space="preserve">Tulos</w:t>
      </w:r>
    </w:p>
    <w:p>
      <w:r>
        <w:t xml:space="preserve">näyttää taitojaan</w:t>
      </w:r>
    </w:p>
    <w:p>
      <w:r>
        <w:rPr>
          <w:b/>
        </w:rPr>
        <w:t xml:space="preserve">Esimerkki 4.3417</w:t>
      </w:r>
    </w:p>
    <w:p>
      <w:r>
        <w:t xml:space="preserve">PersonX tekee vaikutuksen PersonX:n tyttöystävään</w:t>
      </w:r>
    </w:p>
    <w:p>
      <w:r>
        <w:rPr>
          <w:b/>
        </w:rPr>
        <w:t xml:space="preserve">Tulos</w:t>
      </w:r>
    </w:p>
    <w:p>
      <w:r>
        <w:t xml:space="preserve">tehdä vaikutus johonkuhun</w:t>
      </w:r>
    </w:p>
    <w:p>
      <w:r>
        <w:rPr>
          <w:b/>
        </w:rPr>
        <w:t xml:space="preserve">Esimerkki 4.3418</w:t>
      </w:r>
    </w:p>
    <w:p>
      <w:r>
        <w:t xml:space="preserve">HenkilöX kutsuu ___ tarpeeseen</w:t>
      </w:r>
    </w:p>
    <w:p>
      <w:r>
        <w:rPr>
          <w:b/>
        </w:rPr>
        <w:t xml:space="preserve">Tulos</w:t>
      </w:r>
    </w:p>
    <w:p>
      <w:r>
        <w:t xml:space="preserve">muiden tietoisuuteen saattaminen</w:t>
      </w:r>
    </w:p>
    <w:p>
      <w:r>
        <w:rPr>
          <w:b/>
        </w:rPr>
        <w:t xml:space="preserve">Esimerkki 4.3419</w:t>
      </w:r>
    </w:p>
    <w:p>
      <w:r>
        <w:t xml:space="preserve">PersonX kertoo PersonX:n tarinan</w:t>
      </w:r>
    </w:p>
    <w:p>
      <w:r>
        <w:rPr>
          <w:b/>
        </w:rPr>
        <w:t xml:space="preserve">Tulos</w:t>
      </w:r>
    </w:p>
    <w:p>
      <w:r>
        <w:t xml:space="preserve">kaikkien on saatava tietää heidän tarinansa</w:t>
      </w:r>
    </w:p>
    <w:p>
      <w:r>
        <w:rPr>
          <w:b/>
        </w:rPr>
        <w:t xml:space="preserve">Esimerkki 4.3420</w:t>
      </w:r>
    </w:p>
    <w:p>
      <w:r>
        <w:t xml:space="preserve">HenkilöX nostaa ___:n tasolle.</w:t>
      </w:r>
    </w:p>
    <w:p>
      <w:r>
        <w:rPr>
          <w:b/>
        </w:rPr>
        <w:t xml:space="preserve">Tulos</w:t>
      </w:r>
    </w:p>
    <w:p>
      <w:r>
        <w:t xml:space="preserve">muuttaa huoneen tunnetta</w:t>
      </w:r>
    </w:p>
    <w:p>
      <w:r>
        <w:rPr>
          <w:b/>
        </w:rPr>
        <w:t xml:space="preserve">Esimerkki 4.3421</w:t>
      </w:r>
    </w:p>
    <w:p>
      <w:r>
        <w:t xml:space="preserve">HenkilöX lastaa henkilöY:n auton</w:t>
      </w:r>
    </w:p>
    <w:p>
      <w:r>
        <w:rPr>
          <w:b/>
        </w:rPr>
        <w:t xml:space="preserve">Tulos</w:t>
      </w:r>
    </w:p>
    <w:p>
      <w:r>
        <w:t xml:space="preserve">auttaa henkilöitä.</w:t>
      </w:r>
    </w:p>
    <w:p>
      <w:r>
        <w:rPr>
          <w:b/>
        </w:rPr>
        <w:t xml:space="preserve">Esimerkki 4.3422</w:t>
      </w:r>
    </w:p>
    <w:p>
      <w:r>
        <w:t xml:space="preserve">PersonX asuu kaukana</w:t>
      </w:r>
    </w:p>
    <w:p>
      <w:r>
        <w:rPr>
          <w:b/>
        </w:rPr>
        <w:t xml:space="preserve">Tulos</w:t>
      </w:r>
    </w:p>
    <w:p>
      <w:r>
        <w:t xml:space="preserve">olla kauempana kaikesta</w:t>
      </w:r>
    </w:p>
    <w:p>
      <w:r>
        <w:rPr>
          <w:b/>
        </w:rPr>
        <w:t xml:space="preserve">Esimerkki 4.3423</w:t>
      </w:r>
    </w:p>
    <w:p>
      <w:r>
        <w:t xml:space="preserve">HenkilöX varastaa HenkilöY:n ukkosen.</w:t>
      </w:r>
    </w:p>
    <w:p>
      <w:r>
        <w:rPr>
          <w:b/>
        </w:rPr>
        <w:t xml:space="preserve">Tulos</w:t>
      </w:r>
    </w:p>
    <w:p>
      <w:r>
        <w:t xml:space="preserve">huomio</w:t>
      </w:r>
    </w:p>
    <w:p>
      <w:r>
        <w:rPr>
          <w:b/>
        </w:rPr>
        <w:t xml:space="preserve">Esimerkki 4.3424</w:t>
      </w:r>
    </w:p>
    <w:p>
      <w:r>
        <w:t xml:space="preserve">PersonX ilmoittaa PersonY:n saapumisesta</w:t>
      </w:r>
    </w:p>
    <w:p>
      <w:r>
        <w:rPr>
          <w:b/>
        </w:rPr>
        <w:t xml:space="preserve">Tulos</w:t>
      </w:r>
    </w:p>
    <w:p>
      <w:r>
        <w:t xml:space="preserve">sanoa jotain</w:t>
      </w:r>
    </w:p>
    <w:p>
      <w:r>
        <w:rPr>
          <w:b/>
        </w:rPr>
        <w:t xml:space="preserve">Esimerkki 4.3425</w:t>
      </w:r>
    </w:p>
    <w:p>
      <w:r>
        <w:t xml:space="preserve">HenkilöX hyppää HenkilöY:n luiden yli.</w:t>
      </w:r>
    </w:p>
    <w:p>
      <w:r>
        <w:rPr>
          <w:b/>
        </w:rPr>
        <w:t xml:space="preserve">Tulos</w:t>
      </w:r>
    </w:p>
    <w:p>
      <w:r>
        <w:t xml:space="preserve">rakastella toista ihmistä.</w:t>
      </w:r>
    </w:p>
    <w:p>
      <w:r>
        <w:rPr>
          <w:b/>
        </w:rPr>
        <w:t xml:space="preserve">Esimerkki 4.3426</w:t>
      </w:r>
    </w:p>
    <w:p>
      <w:r>
        <w:t xml:space="preserve">PersonX aloittaa ___ ensi viikolla</w:t>
      </w:r>
    </w:p>
    <w:p>
      <w:r>
        <w:rPr>
          <w:b/>
        </w:rPr>
        <w:t xml:space="preserve">Tulos</w:t>
      </w:r>
    </w:p>
    <w:p>
      <w:r>
        <w:t xml:space="preserve">olla fiksumpi</w:t>
      </w:r>
    </w:p>
    <w:p>
      <w:r>
        <w:rPr>
          <w:b/>
        </w:rPr>
        <w:t xml:space="preserve">Esimerkki 4.3427</w:t>
      </w:r>
    </w:p>
    <w:p>
      <w:r>
        <w:t xml:space="preserve">HenkilöX seisoo ___ olkapäätä vasten</w:t>
      </w:r>
    </w:p>
    <w:p>
      <w:r>
        <w:rPr>
          <w:b/>
        </w:rPr>
        <w:t xml:space="preserve">Tulos</w:t>
      </w:r>
    </w:p>
    <w:p>
      <w:r>
        <w:t xml:space="preserve">osoittaa, että hän seisoo jonkun kanssa, jonka hän tuntee vapaaksi ja hyväksi, -</w:t>
      </w:r>
    </w:p>
    <w:p>
      <w:r>
        <w:rPr>
          <w:b/>
        </w:rPr>
        <w:t xml:space="preserve">Esimerkki 4.3428</w:t>
      </w:r>
    </w:p>
    <w:p>
      <w:r>
        <w:t xml:space="preserve">HenkilöX käyttää henkilöY:n palveluja</w:t>
      </w:r>
    </w:p>
    <w:p>
      <w:r>
        <w:rPr>
          <w:b/>
        </w:rPr>
        <w:t xml:space="preserve">Tulos</w:t>
      </w:r>
    </w:p>
    <w:p>
      <w:r>
        <w:t xml:space="preserve">hankkia jotain</w:t>
      </w:r>
    </w:p>
    <w:p>
      <w:r>
        <w:rPr>
          <w:b/>
        </w:rPr>
        <w:t xml:space="preserve">Esimerkki 4.3429</w:t>
      </w:r>
    </w:p>
    <w:p>
      <w:r>
        <w:t xml:space="preserve">PersonX näyttää PersonX:n vanhemmat</w:t>
      </w:r>
    </w:p>
    <w:p>
      <w:r>
        <w:rPr>
          <w:b/>
        </w:rPr>
        <w:t xml:space="preserve">Tulos</w:t>
      </w:r>
    </w:p>
    <w:p>
      <w:r>
        <w:t xml:space="preserve">hyväksyntä</w:t>
      </w:r>
    </w:p>
    <w:p>
      <w:r>
        <w:rPr>
          <w:b/>
        </w:rPr>
        <w:t xml:space="preserve">Esimerkki 4.3430</w:t>
      </w:r>
    </w:p>
    <w:p>
      <w:r>
        <w:t xml:space="preserve">HenkilöX särkee HenkilönY sydämen</w:t>
      </w:r>
    </w:p>
    <w:p>
      <w:r>
        <w:rPr>
          <w:b/>
        </w:rPr>
        <w:t xml:space="preserve">Tulos</w:t>
      </w:r>
    </w:p>
    <w:p>
      <w:r>
        <w:t xml:space="preserve">olla ilkeä</w:t>
      </w:r>
    </w:p>
    <w:p>
      <w:r>
        <w:rPr>
          <w:b/>
        </w:rPr>
        <w:t xml:space="preserve">Esimerkki 4.3431</w:t>
      </w:r>
    </w:p>
    <w:p>
      <w:r>
        <w:t xml:space="preserve">PersonX menee kotiin nukkumaan</w:t>
      </w:r>
    </w:p>
    <w:p>
      <w:r>
        <w:rPr>
          <w:b/>
        </w:rPr>
        <w:t xml:space="preserve">Tulos</w:t>
      </w:r>
    </w:p>
    <w:p>
      <w:r>
        <w:t xml:space="preserve">rentoutua</w:t>
      </w:r>
    </w:p>
    <w:p>
      <w:r>
        <w:rPr>
          <w:b/>
        </w:rPr>
        <w:t xml:space="preserve">Esimerkki 4.3432</w:t>
      </w:r>
    </w:p>
    <w:p>
      <w:r>
        <w:t xml:space="preserve">HenkilöX saa ___ lähteistä</w:t>
      </w:r>
    </w:p>
    <w:p>
      <w:r>
        <w:rPr>
          <w:b/>
        </w:rPr>
        <w:t xml:space="preserve">Tulos</w:t>
      </w:r>
    </w:p>
    <w:p>
      <w:r>
        <w:t xml:space="preserve">saada jotain</w:t>
      </w:r>
    </w:p>
    <w:p>
      <w:r>
        <w:rPr>
          <w:b/>
        </w:rPr>
        <w:t xml:space="preserve">Esimerkki 4.3433</w:t>
      </w:r>
    </w:p>
    <w:p>
      <w:r>
        <w:t xml:space="preserve">HenkilöX tuo henkilöY:n kotiin</w:t>
      </w:r>
    </w:p>
    <w:p>
      <w:r>
        <w:rPr>
          <w:b/>
        </w:rPr>
        <w:t xml:space="preserve">Tulos</w:t>
      </w:r>
    </w:p>
    <w:p>
      <w:r>
        <w:t xml:space="preserve">olla avuksi</w:t>
      </w:r>
    </w:p>
    <w:p>
      <w:r>
        <w:rPr>
          <w:b/>
        </w:rPr>
        <w:t xml:space="preserve">Esimerkki 4.3434</w:t>
      </w:r>
    </w:p>
    <w:p>
      <w:r>
        <w:t xml:space="preserve">HenkilöX hoputtaa ___:tä eteenpäin</w:t>
      </w:r>
    </w:p>
    <w:p>
      <w:r>
        <w:rPr>
          <w:b/>
        </w:rPr>
        <w:t xml:space="preserve">Tulos</w:t>
      </w:r>
    </w:p>
    <w:p>
      <w:r>
        <w:t xml:space="preserve">Pidän näistä asioista</w:t>
      </w:r>
    </w:p>
    <w:p>
      <w:r>
        <w:rPr>
          <w:b/>
        </w:rPr>
        <w:t xml:space="preserve">Esimerkki 4.3435</w:t>
      </w:r>
    </w:p>
    <w:p>
      <w:r>
        <w:t xml:space="preserve">PersonX vetää ___ PersonX:n silmien yli...</w:t>
      </w:r>
    </w:p>
    <w:p>
      <w:r>
        <w:rPr>
          <w:b/>
        </w:rPr>
        <w:t xml:space="preserve">Tulos</w:t>
      </w:r>
    </w:p>
    <w:p>
      <w:r>
        <w:t xml:space="preserve">välttää auringonvaloa</w:t>
      </w:r>
    </w:p>
    <w:p>
      <w:r>
        <w:rPr>
          <w:b/>
        </w:rPr>
        <w:t xml:space="preserve">Esimerkki 4.3436</w:t>
      </w:r>
    </w:p>
    <w:p>
      <w:r>
        <w:t xml:space="preserve">PersonX huolehtii PersonX:n eduista</w:t>
      </w:r>
    </w:p>
    <w:p>
      <w:r>
        <w:rPr>
          <w:b/>
        </w:rPr>
        <w:t xml:space="preserve">Tulos</w:t>
      </w:r>
    </w:p>
    <w:p>
      <w:r>
        <w:t xml:space="preserve">olla oma paras ystävänsä</w:t>
      </w:r>
    </w:p>
    <w:p>
      <w:r>
        <w:rPr>
          <w:b/>
        </w:rPr>
        <w:t xml:space="preserve">Esimerkki 4.3437</w:t>
      </w:r>
    </w:p>
    <w:p>
      <w:r>
        <w:t xml:space="preserve">HenkilöX maksaa ___ siitä, mitä sanottiin</w:t>
      </w:r>
    </w:p>
    <w:p>
      <w:r>
        <w:rPr>
          <w:b/>
        </w:rPr>
        <w:t xml:space="preserve">Tulos</w:t>
      </w:r>
    </w:p>
    <w:p>
      <w:r>
        <w:t xml:space="preserve">onnellinen, koska elokuva oli</w:t>
      </w:r>
    </w:p>
    <w:p>
      <w:r>
        <w:rPr>
          <w:b/>
        </w:rPr>
        <w:t xml:space="preserve">Esimerkki 4.3438</w:t>
      </w:r>
    </w:p>
    <w:p>
      <w:r>
        <w:t xml:space="preserve">HenkilöX pakkaa kaikki HenkilöY:n tavarat -</w:t>
      </w:r>
    </w:p>
    <w:p>
      <w:r>
        <w:rPr>
          <w:b/>
        </w:rPr>
        <w:t xml:space="preserve">Tulos</w:t>
      </w:r>
    </w:p>
    <w:p>
      <w:r>
        <w:t xml:space="preserve">auttaa henkilöä</w:t>
      </w:r>
    </w:p>
    <w:p>
      <w:r>
        <w:rPr>
          <w:b/>
        </w:rPr>
        <w:t xml:space="preserve">Esimerkki 4.3439</w:t>
      </w:r>
    </w:p>
    <w:p>
      <w:r>
        <w:t xml:space="preserve">PersonX puhuu sinistä viivaa</w:t>
      </w:r>
    </w:p>
    <w:p>
      <w:r>
        <w:rPr>
          <w:b/>
        </w:rPr>
        <w:t xml:space="preserve">Tulos</w:t>
      </w:r>
    </w:p>
    <w:p>
      <w:r>
        <w:t xml:space="preserve">ihmiset kuuntelevat heitä</w:t>
      </w:r>
    </w:p>
    <w:p>
      <w:r>
        <w:rPr>
          <w:b/>
        </w:rPr>
        <w:t xml:space="preserve">Esimerkki 4.3440</w:t>
      </w:r>
    </w:p>
    <w:p>
      <w:r>
        <w:t xml:space="preserve">PersonX selaa PersonX:n kokoelmaa</w:t>
      </w:r>
    </w:p>
    <w:p>
      <w:r>
        <w:rPr>
          <w:b/>
        </w:rPr>
        <w:t xml:space="preserve">Tulos</w:t>
      </w:r>
    </w:p>
    <w:p>
      <w:r>
        <w:t xml:space="preserve">saada tietoa.</w:t>
      </w:r>
    </w:p>
    <w:p>
      <w:r>
        <w:rPr>
          <w:b/>
        </w:rPr>
        <w:t xml:space="preserve">Esimerkki 4.3441</w:t>
      </w:r>
    </w:p>
    <w:p>
      <w:r>
        <w:t xml:space="preserve">PersonX rakastaa jokaista minuuttia</w:t>
      </w:r>
    </w:p>
    <w:p>
      <w:r>
        <w:rPr>
          <w:b/>
        </w:rPr>
        <w:t xml:space="preserve">Tulos</w:t>
      </w:r>
    </w:p>
    <w:p>
      <w:r>
        <w:t xml:space="preserve">tuhlaamaan aikaa</w:t>
      </w:r>
    </w:p>
    <w:p>
      <w:r>
        <w:rPr>
          <w:b/>
        </w:rPr>
        <w:t xml:space="preserve">Esimerkki 4.3442</w:t>
      </w:r>
    </w:p>
    <w:p>
      <w:r>
        <w:t xml:space="preserve">HenkilöX ilmaisee ___:n termein.</w:t>
      </w:r>
    </w:p>
    <w:p>
      <w:r>
        <w:rPr>
          <w:b/>
        </w:rPr>
        <w:t xml:space="preserve">Tulos</w:t>
      </w:r>
    </w:p>
    <w:p>
      <w:r>
        <w:t xml:space="preserve">ilmaista jotakin tietyin termein</w:t>
      </w:r>
    </w:p>
    <w:p>
      <w:r>
        <w:rPr>
          <w:b/>
        </w:rPr>
        <w:t xml:space="preserve">Esimerkki 4.3443</w:t>
      </w:r>
    </w:p>
    <w:p>
      <w:r>
        <w:t xml:space="preserve">HenkilöX suorittaa ___ hyvin</w:t>
      </w:r>
    </w:p>
    <w:p>
      <w:r>
        <w:rPr>
          <w:b/>
        </w:rPr>
        <w:t xml:space="preserve">Tulos</w:t>
      </w:r>
    </w:p>
    <w:p>
      <w:r>
        <w:t xml:space="preserve">ilmaista taito</w:t>
      </w:r>
    </w:p>
    <w:p>
      <w:r>
        <w:rPr>
          <w:b/>
        </w:rPr>
        <w:t xml:space="preserve">Esimerkki 4.3444</w:t>
      </w:r>
    </w:p>
    <w:p>
      <w:r>
        <w:t xml:space="preserve">PersonX lentää PersonX:n leijaa.</w:t>
      </w:r>
    </w:p>
    <w:p>
      <w:r>
        <w:rPr>
          <w:b/>
        </w:rPr>
        <w:t xml:space="preserve">Tulos</w:t>
      </w:r>
    </w:p>
    <w:p>
      <w:r>
        <w:t xml:space="preserve">pitää hauskaa</w:t>
      </w:r>
    </w:p>
    <w:p>
      <w:r>
        <w:rPr>
          <w:b/>
        </w:rPr>
        <w:t xml:space="preserve">Esimerkki 4.3445</w:t>
      </w:r>
    </w:p>
    <w:p>
      <w:r>
        <w:t xml:space="preserve">PersonX juhlii PersonX:n voittoa</w:t>
      </w:r>
    </w:p>
    <w:p>
      <w:r>
        <w:rPr>
          <w:b/>
        </w:rPr>
        <w:t xml:space="preserve">Tulos</w:t>
      </w:r>
    </w:p>
    <w:p>
      <w:r>
        <w:t xml:space="preserve">tunnustaa heidän saavutuksensa</w:t>
      </w:r>
    </w:p>
    <w:p>
      <w:r>
        <w:rPr>
          <w:b/>
        </w:rPr>
        <w:t xml:space="preserve">Esimerkki 4.3446</w:t>
      </w:r>
    </w:p>
    <w:p>
      <w:r>
        <w:t xml:space="preserve">PersonX antaa onnen panttivangiksi</w:t>
      </w:r>
    </w:p>
    <w:p>
      <w:r>
        <w:rPr>
          <w:b/>
        </w:rPr>
        <w:t xml:space="preserve">Tulos</w:t>
      </w:r>
    </w:p>
    <w:p>
      <w:r>
        <w:t xml:space="preserve">saada aikaan jotain poikkeuksellista</w:t>
      </w:r>
    </w:p>
    <w:p>
      <w:r>
        <w:rPr>
          <w:b/>
        </w:rPr>
        <w:t xml:space="preserve">Esimerkki 4.3447</w:t>
      </w:r>
    </w:p>
    <w:p>
      <w:r>
        <w:t xml:space="preserve">HenkilöX näkee henkilöY:n auton</w:t>
      </w:r>
    </w:p>
    <w:p>
      <w:r>
        <w:rPr>
          <w:b/>
        </w:rPr>
        <w:t xml:space="preserve">Tulos</w:t>
      </w:r>
    </w:p>
    <w:p>
      <w:r>
        <w:t xml:space="preserve">informoitu</w:t>
      </w:r>
    </w:p>
    <w:p>
      <w:r>
        <w:rPr>
          <w:b/>
        </w:rPr>
        <w:t xml:space="preserve">Esimerkki 4.3448</w:t>
      </w:r>
    </w:p>
    <w:p>
      <w:r>
        <w:t xml:space="preserve">PersonX käyttää pennin</w:t>
      </w:r>
    </w:p>
    <w:p>
      <w:r>
        <w:rPr>
          <w:b/>
        </w:rPr>
        <w:t xml:space="preserve">Tulos</w:t>
      </w:r>
    </w:p>
    <w:p>
      <w:r>
        <w:t xml:space="preserve">ansaita se</w:t>
      </w:r>
    </w:p>
    <w:p>
      <w:r>
        <w:rPr>
          <w:b/>
        </w:rPr>
        <w:t xml:space="preserve">Esimerkki 4.3449</w:t>
      </w:r>
    </w:p>
    <w:p>
      <w:r>
        <w:t xml:space="preserve">HenkilöX:llä on lukijan ___.</w:t>
      </w:r>
    </w:p>
    <w:p>
      <w:r>
        <w:rPr>
          <w:b/>
        </w:rPr>
        <w:t xml:space="preserve">Tulos</w:t>
      </w:r>
    </w:p>
    <w:p>
      <w:r>
        <w:t xml:space="preserve">Huomio</w:t>
      </w:r>
    </w:p>
    <w:p>
      <w:r>
        <w:rPr>
          <w:b/>
        </w:rPr>
        <w:t xml:space="preserve">Esimerkki 4.3450</w:t>
      </w:r>
    </w:p>
    <w:p>
      <w:r>
        <w:t xml:space="preserve">PersonX toimittaa PersonX:n paikan</w:t>
      </w:r>
    </w:p>
    <w:p>
      <w:r>
        <w:rPr>
          <w:b/>
        </w:rPr>
        <w:t xml:space="preserve">Tulos</w:t>
      </w:r>
    </w:p>
    <w:p>
      <w:r>
        <w:t xml:space="preserve">olla vastuussa</w:t>
      </w:r>
    </w:p>
    <w:p>
      <w:r>
        <w:rPr>
          <w:b/>
        </w:rPr>
        <w:t xml:space="preserve">Esimerkki 4.3451</w:t>
      </w:r>
    </w:p>
    <w:p>
      <w:r>
        <w:t xml:space="preserve">PersonX katsoo uudelleen</w:t>
      </w:r>
    </w:p>
    <w:p>
      <w:r>
        <w:rPr>
          <w:b/>
        </w:rPr>
        <w:t xml:space="preserve">Tulos</w:t>
      </w:r>
    </w:p>
    <w:p>
      <w:r>
        <w:t xml:space="preserve">varmuuden vuoksi</w:t>
      </w:r>
    </w:p>
    <w:p>
      <w:r>
        <w:rPr>
          <w:b/>
        </w:rPr>
        <w:t xml:space="preserve">Esimerkki 4.3452</w:t>
      </w:r>
    </w:p>
    <w:p>
      <w:r>
        <w:t xml:space="preserve">PersonX jatkaa PersonX:n tehtäviä</w:t>
      </w:r>
    </w:p>
    <w:p>
      <w:r>
        <w:rPr>
          <w:b/>
        </w:rPr>
        <w:t xml:space="preserve">Tulos</w:t>
      </w:r>
    </w:p>
    <w:p>
      <w:r>
        <w:t xml:space="preserve">palata tekemään omaa työtään</w:t>
      </w:r>
    </w:p>
    <w:p>
      <w:r>
        <w:rPr>
          <w:b/>
        </w:rPr>
        <w:t xml:space="preserve">Esimerkki 4.3453</w:t>
      </w:r>
    </w:p>
    <w:p>
      <w:r>
        <w:t xml:space="preserve">PersonX käyttää PersonX:n harkintaa</w:t>
      </w:r>
    </w:p>
    <w:p>
      <w:r>
        <w:rPr>
          <w:b/>
        </w:rPr>
        <w:t xml:space="preserve">Tulos</w:t>
      </w:r>
    </w:p>
    <w:p>
      <w:r>
        <w:t xml:space="preserve">tehdä oikea päätös.</w:t>
      </w:r>
    </w:p>
    <w:p>
      <w:r>
        <w:rPr>
          <w:b/>
        </w:rPr>
        <w:t xml:space="preserve">Esimerkki 4.3454</w:t>
      </w:r>
    </w:p>
    <w:p>
      <w:r>
        <w:t xml:space="preserve">HenkilöX muuttaa HenkilöY:n kotiin</w:t>
      </w:r>
    </w:p>
    <w:p>
      <w:r>
        <w:rPr>
          <w:b/>
        </w:rPr>
        <w:t xml:space="preserve">Tulos</w:t>
      </w:r>
    </w:p>
    <w:p>
      <w:r>
        <w:t xml:space="preserve">olla hyvä ystävä</w:t>
      </w:r>
    </w:p>
    <w:p>
      <w:r>
        <w:rPr>
          <w:b/>
        </w:rPr>
        <w:t xml:space="preserve">Esimerkki 4.3455</w:t>
      </w:r>
    </w:p>
    <w:p>
      <w:r>
        <w:t xml:space="preserve">HenkilöX viiltää HenkilöY:n kurkun auki</w:t>
      </w:r>
    </w:p>
    <w:p>
      <w:r>
        <w:rPr>
          <w:b/>
        </w:rPr>
        <w:t xml:space="preserve">Tulos</w:t>
      </w:r>
    </w:p>
    <w:p>
      <w:r>
        <w:t xml:space="preserve">satuttaa sinua</w:t>
      </w:r>
    </w:p>
    <w:p>
      <w:r>
        <w:rPr>
          <w:b/>
        </w:rPr>
        <w:t xml:space="preserve">Esimerkki 4.3456</w:t>
      </w:r>
    </w:p>
    <w:p>
      <w:r>
        <w:t xml:space="preserve">HenkilöX pelastaa HenkilöY:n sielun</w:t>
      </w:r>
    </w:p>
    <w:p>
      <w:r>
        <w:rPr>
          <w:b/>
        </w:rPr>
        <w:t xml:space="preserve">Tulos</w:t>
      </w:r>
    </w:p>
    <w:p>
      <w:r>
        <w:t xml:space="preserve">säilyttää ja suojella rakkautta</w:t>
      </w:r>
    </w:p>
    <w:p>
      <w:r>
        <w:rPr>
          <w:b/>
        </w:rPr>
        <w:t xml:space="preserve">Esimerkki 4.3457</w:t>
      </w:r>
    </w:p>
    <w:p>
      <w:r>
        <w:t xml:space="preserve">PersonX rakastaa parhaiten kaikkia ___</w:t>
      </w:r>
    </w:p>
    <w:p>
      <w:r>
        <w:rPr>
          <w:b/>
        </w:rPr>
        <w:t xml:space="preserve">Tulos</w:t>
      </w:r>
    </w:p>
    <w:p>
      <w:r>
        <w:t xml:space="preserve">olla yhtä luonnon kanssa</w:t>
      </w:r>
    </w:p>
    <w:p>
      <w:r>
        <w:rPr>
          <w:b/>
        </w:rPr>
        <w:t xml:space="preserve">Esimerkki 4.3458</w:t>
      </w:r>
    </w:p>
    <w:p>
      <w:r>
        <w:t xml:space="preserve">HenkilöX kertoo HenkilöY:n opettajalle</w:t>
      </w:r>
    </w:p>
    <w:p>
      <w:r>
        <w:rPr>
          <w:b/>
        </w:rPr>
        <w:t xml:space="preserve">Tulos</w:t>
      </w:r>
    </w:p>
    <w:p>
      <w:r>
        <w:t xml:space="preserve">olla totuudenmukainen</w:t>
      </w:r>
    </w:p>
    <w:p>
      <w:r>
        <w:rPr>
          <w:b/>
        </w:rPr>
        <w:t xml:space="preserve">Esimerkki 4.3459</w:t>
      </w:r>
    </w:p>
    <w:p>
      <w:r>
        <w:t xml:space="preserve">PersonX näyttää ___:lle tietä</w:t>
      </w:r>
    </w:p>
    <w:p>
      <w:r>
        <w:rPr>
          <w:b/>
        </w:rPr>
        <w:t xml:space="preserve">Tulos</w:t>
      </w:r>
    </w:p>
    <w:p>
      <w:r>
        <w:t xml:space="preserve">henkilön tapoja</w:t>
      </w:r>
    </w:p>
    <w:p>
      <w:r>
        <w:rPr>
          <w:b/>
        </w:rPr>
        <w:t xml:space="preserve">Esimerkki 4.3460</w:t>
      </w:r>
    </w:p>
    <w:p>
      <w:r>
        <w:t xml:space="preserve">HenkilöX näyttelee HenkilöY:tä ___ HenkilöX:n elämässä.</w:t>
      </w:r>
    </w:p>
    <w:p>
      <w:r>
        <w:rPr>
          <w:b/>
        </w:rPr>
        <w:t xml:space="preserve">Tulos</w:t>
      </w:r>
    </w:p>
    <w:p>
      <w:r>
        <w:t xml:space="preserve">henkilöityä persoonaksi</w:t>
      </w:r>
    </w:p>
    <w:p>
      <w:r>
        <w:rPr>
          <w:b/>
        </w:rPr>
        <w:t xml:space="preserve">Esimerkki 4.3461</w:t>
      </w:r>
    </w:p>
    <w:p>
      <w:r>
        <w:t xml:space="preserve">HenkilöX haluaa mennä rannalle</w:t>
      </w:r>
    </w:p>
    <w:p>
      <w:r>
        <w:rPr>
          <w:b/>
        </w:rPr>
        <w:t xml:space="preserve">Tulos</w:t>
      </w:r>
    </w:p>
    <w:p>
      <w:r>
        <w:t xml:space="preserve">rentoutua auringossa.</w:t>
      </w:r>
    </w:p>
    <w:p>
      <w:r>
        <w:rPr>
          <w:b/>
        </w:rPr>
        <w:t xml:space="preserve">Esimerkki 4.3462</w:t>
      </w:r>
    </w:p>
    <w:p>
      <w:r>
        <w:t xml:space="preserve">HenkilöX itkee HenkilöY:lle jokea</w:t>
      </w:r>
    </w:p>
    <w:p>
      <w:r>
        <w:rPr>
          <w:b/>
        </w:rPr>
        <w:t xml:space="preserve">Tulos</w:t>
      </w:r>
    </w:p>
    <w:p>
      <w:r>
        <w:t xml:space="preserve">ilmaisemaan tunteitaan</w:t>
      </w:r>
    </w:p>
    <w:p>
      <w:r>
        <w:rPr>
          <w:b/>
        </w:rPr>
        <w:t xml:space="preserve">Esimerkki 4.3463</w:t>
      </w:r>
    </w:p>
    <w:p>
      <w:r>
        <w:t xml:space="preserve">PersonX pelastaa ___ hengissä</w:t>
      </w:r>
    </w:p>
    <w:p>
      <w:r>
        <w:rPr>
          <w:b/>
        </w:rPr>
        <w:t xml:space="preserve">Tulos</w:t>
      </w:r>
    </w:p>
    <w:p>
      <w:r>
        <w:t xml:space="preserve">olla kiltti</w:t>
      </w:r>
    </w:p>
    <w:p>
      <w:r>
        <w:rPr>
          <w:b/>
        </w:rPr>
        <w:t xml:space="preserve">Esimerkki 4.3464</w:t>
      </w:r>
    </w:p>
    <w:p>
      <w:r>
        <w:t xml:space="preserve">HenkilöX hyppää HenkilöY:n autoon -</w:t>
      </w:r>
    </w:p>
    <w:p>
      <w:r>
        <w:rPr>
          <w:b/>
        </w:rPr>
        <w:t xml:space="preserve">Tulos</w:t>
      </w:r>
    </w:p>
    <w:p>
      <w:r>
        <w:t xml:space="preserve">mennä jonnekin</w:t>
      </w:r>
    </w:p>
    <w:p>
      <w:r>
        <w:rPr>
          <w:b/>
        </w:rPr>
        <w:t xml:space="preserve">Esimerkki 4.3465</w:t>
      </w:r>
    </w:p>
    <w:p>
      <w:r>
        <w:t xml:space="preserve">PersonX käyttää PersonX:n luottokorttia</w:t>
      </w:r>
    </w:p>
    <w:p>
      <w:r>
        <w:rPr>
          <w:b/>
        </w:rPr>
        <w:t xml:space="preserve">Tulos</w:t>
      </w:r>
    </w:p>
    <w:p>
      <w:r>
        <w:t xml:space="preserve">ostaa jotain</w:t>
      </w:r>
    </w:p>
    <w:p>
      <w:r>
        <w:rPr>
          <w:b/>
        </w:rPr>
        <w:t xml:space="preserve">Esimerkki 4.3466</w:t>
      </w:r>
    </w:p>
    <w:p>
      <w:r>
        <w:t xml:space="preserve">PersonX perustuu PersonX:n kokemukseen</w:t>
      </w:r>
    </w:p>
    <w:p>
      <w:r>
        <w:rPr>
          <w:b/>
        </w:rPr>
        <w:t xml:space="preserve">Tulos</w:t>
      </w:r>
    </w:p>
    <w:p>
      <w:r>
        <w:t xml:space="preserve">veteraani</w:t>
      </w:r>
    </w:p>
    <w:p>
      <w:r>
        <w:rPr>
          <w:b/>
        </w:rPr>
        <w:t xml:space="preserve">Esimerkki 4.3467</w:t>
      </w:r>
    </w:p>
    <w:p>
      <w:r>
        <w:t xml:space="preserve">PersonX arvioi tarkasti ___</w:t>
      </w:r>
    </w:p>
    <w:p>
      <w:r>
        <w:rPr>
          <w:b/>
        </w:rPr>
        <w:t xml:space="preserve">Tulos</w:t>
      </w:r>
    </w:p>
    <w:p>
      <w:r>
        <w:t xml:space="preserve">olla oikeassa</w:t>
      </w:r>
    </w:p>
    <w:p>
      <w:r>
        <w:rPr>
          <w:b/>
        </w:rPr>
        <w:t xml:space="preserve">Esimerkki 4.3468</w:t>
      </w:r>
    </w:p>
    <w:p>
      <w:r>
        <w:t xml:space="preserve">PersonX heittää PersonX:n hattua kehään.</w:t>
      </w:r>
    </w:p>
    <w:p>
      <w:r>
        <w:rPr>
          <w:b/>
        </w:rPr>
        <w:t xml:space="preserve">Tulos</w:t>
      </w:r>
    </w:p>
    <w:p>
      <w:r>
        <w:t xml:space="preserve">osallistua</w:t>
      </w:r>
    </w:p>
    <w:p>
      <w:r>
        <w:rPr>
          <w:b/>
        </w:rPr>
        <w:t xml:space="preserve">Esimerkki 4.3469</w:t>
      </w:r>
    </w:p>
    <w:p>
      <w:r>
        <w:t xml:space="preserve">PersonX kutsuu PersonY:tä äidiksi</w:t>
      </w:r>
    </w:p>
    <w:p>
      <w:r>
        <w:rPr>
          <w:b/>
        </w:rPr>
        <w:t xml:space="preserve">Tulos</w:t>
      </w:r>
    </w:p>
    <w:p>
      <w:r>
        <w:t xml:space="preserve">seurustelemaan</w:t>
      </w:r>
    </w:p>
    <w:p>
      <w:r>
        <w:rPr>
          <w:b/>
        </w:rPr>
        <w:t xml:space="preserve">Esimerkki 4.3470</w:t>
      </w:r>
    </w:p>
    <w:p>
      <w:r>
        <w:t xml:space="preserve">PersonX antaa sille aseen</w:t>
      </w:r>
    </w:p>
    <w:p>
      <w:r>
        <w:rPr>
          <w:b/>
        </w:rPr>
        <w:t xml:space="preserve">Tulos</w:t>
      </w:r>
    </w:p>
    <w:p>
      <w:r>
        <w:t xml:space="preserve">mennä kovaa</w:t>
      </w:r>
    </w:p>
    <w:p>
      <w:r>
        <w:rPr>
          <w:b/>
        </w:rPr>
        <w:t xml:space="preserve">Esimerkki 4.3471</w:t>
      </w:r>
    </w:p>
    <w:p>
      <w:r>
        <w:t xml:space="preserve">HenkilöX kutittaa HenkilöY:n mielihaluja...</w:t>
      </w:r>
    </w:p>
    <w:p>
      <w:r>
        <w:rPr>
          <w:b/>
        </w:rPr>
        <w:t xml:space="preserve">Tulos</w:t>
      </w:r>
    </w:p>
    <w:p>
      <w:r>
        <w:t xml:space="preserve">pelata</w:t>
      </w:r>
    </w:p>
    <w:p>
      <w:r>
        <w:rPr>
          <w:b/>
        </w:rPr>
        <w:t xml:space="preserve">Esimerkki 4.3472</w:t>
      </w:r>
    </w:p>
    <w:p>
      <w:r>
        <w:t xml:space="preserve">HenkilöX tunnustaa HenkilöY:n ___ Herralle.</w:t>
      </w:r>
    </w:p>
    <w:p>
      <w:r>
        <w:rPr>
          <w:b/>
        </w:rPr>
        <w:t xml:space="preserve">Tulos</w:t>
      </w:r>
    </w:p>
    <w:p>
      <w:r>
        <w:t xml:space="preserve">rikkomukset Herralle</w:t>
      </w:r>
    </w:p>
    <w:p>
      <w:r>
        <w:rPr>
          <w:b/>
        </w:rPr>
        <w:t xml:space="preserve">Esimerkki 4.3473</w:t>
      </w:r>
    </w:p>
    <w:p>
      <w:r>
        <w:t xml:space="preserve">PersonX myy itseään</w:t>
      </w:r>
    </w:p>
    <w:p>
      <w:r>
        <w:rPr>
          <w:b/>
        </w:rPr>
        <w:t xml:space="preserve">Tulos</w:t>
      </w:r>
    </w:p>
    <w:p>
      <w:r>
        <w:t xml:space="preserve">myydä itseään</w:t>
      </w:r>
    </w:p>
    <w:p>
      <w:r>
        <w:rPr>
          <w:b/>
        </w:rPr>
        <w:t xml:space="preserve">Esimerkki 4.3474</w:t>
      </w:r>
    </w:p>
    <w:p>
      <w:r>
        <w:t xml:space="preserve">PersonX hakkeroi sen</w:t>
      </w:r>
    </w:p>
    <w:p>
      <w:r>
        <w:rPr>
          <w:b/>
        </w:rPr>
        <w:t xml:space="preserve">Tulos</w:t>
      </w:r>
    </w:p>
    <w:p>
      <w:r>
        <w:t xml:space="preserve">saada pääsy luvattomalle palvelimelle.</w:t>
      </w:r>
    </w:p>
    <w:p>
      <w:r>
        <w:rPr>
          <w:b/>
        </w:rPr>
        <w:t xml:space="preserve">Esimerkki 4.3475</w:t>
      </w:r>
    </w:p>
    <w:p>
      <w:r>
        <w:t xml:space="preserve">PersonX työskentelee eräänä aamuna</w:t>
      </w:r>
    </w:p>
    <w:p>
      <w:r>
        <w:rPr>
          <w:b/>
        </w:rPr>
        <w:t xml:space="preserve">Tulos</w:t>
      </w:r>
    </w:p>
    <w:p>
      <w:r>
        <w:t xml:space="preserve">ansaita rahaa</w:t>
      </w:r>
    </w:p>
    <w:p>
      <w:r>
        <w:rPr>
          <w:b/>
        </w:rPr>
        <w:t xml:space="preserve">Esimerkki 4.3476</w:t>
      </w:r>
    </w:p>
    <w:p>
      <w:r>
        <w:t xml:space="preserve">HenkilöX saavuttaa HenkilöX:n ___:n keinoin.</w:t>
      </w:r>
    </w:p>
    <w:p>
      <w:r>
        <w:rPr>
          <w:b/>
        </w:rPr>
        <w:t xml:space="preserve">Tulos</w:t>
      </w:r>
    </w:p>
    <w:p>
      <w:r>
        <w:t xml:space="preserve">tavoitteen saavuttamiseksi</w:t>
      </w:r>
    </w:p>
    <w:p>
      <w:r>
        <w:rPr>
          <w:b/>
        </w:rPr>
        <w:t xml:space="preserve">Esimerkki 4.3477</w:t>
      </w:r>
    </w:p>
    <w:p>
      <w:r>
        <w:t xml:space="preserve">PersonX saa PersonX:n kirjat</w:t>
      </w:r>
    </w:p>
    <w:p>
      <w:r>
        <w:rPr>
          <w:b/>
        </w:rPr>
        <w:t xml:space="preserve">Tulos</w:t>
      </w:r>
    </w:p>
    <w:p>
      <w:r>
        <w:t xml:space="preserve">lukea viikonlopun aikana.</w:t>
      </w:r>
    </w:p>
    <w:p>
      <w:r>
        <w:rPr>
          <w:b/>
        </w:rPr>
        <w:t xml:space="preserve">Esimerkki 4.3478</w:t>
      </w:r>
    </w:p>
    <w:p>
      <w:r>
        <w:t xml:space="preserve">PersonX toivoo, että</w:t>
      </w:r>
    </w:p>
    <w:p>
      <w:r>
        <w:rPr>
          <w:b/>
        </w:rPr>
        <w:t xml:space="preserve">Tulos</w:t>
      </w:r>
    </w:p>
    <w:p>
      <w:r>
        <w:t xml:space="preserve">kasvaa korkealle tasolle</w:t>
      </w:r>
    </w:p>
    <w:p>
      <w:r>
        <w:rPr>
          <w:b/>
        </w:rPr>
        <w:t xml:space="preserve">Esimerkki 4.3479</w:t>
      </w:r>
    </w:p>
    <w:p>
      <w:r>
        <w:t xml:space="preserve">PersonX määrittelee täsmälleen ___</w:t>
      </w:r>
    </w:p>
    <w:p>
      <w:r>
        <w:rPr>
          <w:b/>
        </w:rPr>
        <w:t xml:space="preserve">Tulos</w:t>
      </w:r>
    </w:p>
    <w:p>
      <w:r>
        <w:t xml:space="preserve">hyvä itsestään</w:t>
      </w:r>
    </w:p>
    <w:p>
      <w:r>
        <w:rPr>
          <w:b/>
        </w:rPr>
        <w:t xml:space="preserve">Esimerkki 4.3480</w:t>
      </w:r>
    </w:p>
    <w:p>
      <w:r>
        <w:t xml:space="preserve">PersonX tekee PersonY:stä järkevän</w:t>
      </w:r>
    </w:p>
    <w:p>
      <w:r>
        <w:rPr>
          <w:b/>
        </w:rPr>
        <w:t xml:space="preserve">Tulos</w:t>
      </w:r>
    </w:p>
    <w:p>
      <w:r>
        <w:t xml:space="preserve">tiedottaa tilanteesta</w:t>
      </w:r>
    </w:p>
    <w:p>
      <w:r>
        <w:rPr>
          <w:b/>
        </w:rPr>
        <w:t xml:space="preserve">Esimerkki 4.3481</w:t>
      </w:r>
    </w:p>
    <w:p>
      <w:r>
        <w:t xml:space="preserve">HenkilöX elää HenkilöY:n elämää</w:t>
      </w:r>
    </w:p>
    <w:p>
      <w:r>
        <w:rPr>
          <w:b/>
        </w:rPr>
        <w:t xml:space="preserve">Tulos</w:t>
      </w:r>
    </w:p>
    <w:p>
      <w:r>
        <w:t xml:space="preserve">jatkaa elämäänsä.</w:t>
      </w:r>
    </w:p>
    <w:p>
      <w:r>
        <w:rPr>
          <w:b/>
        </w:rPr>
        <w:t xml:space="preserve">Esimerkki 4.3482</w:t>
      </w:r>
    </w:p>
    <w:p>
      <w:r>
        <w:t xml:space="preserve">PersonX saa PersonY:n abortin</w:t>
      </w:r>
    </w:p>
    <w:p>
      <w:r>
        <w:rPr>
          <w:b/>
        </w:rPr>
        <w:t xml:space="preserve">Tulos</w:t>
      </w:r>
    </w:p>
    <w:p>
      <w:r>
        <w:t xml:space="preserve">päästä eroon vauvasta</w:t>
      </w:r>
    </w:p>
    <w:p>
      <w:r>
        <w:rPr>
          <w:b/>
        </w:rPr>
        <w:t xml:space="preserve">Esimerkki 4.3483</w:t>
      </w:r>
    </w:p>
    <w:p>
      <w:r>
        <w:t xml:space="preserve">PersonX värjää PersonX:n hiukset punaisiksi</w:t>
      </w:r>
    </w:p>
    <w:p>
      <w:r>
        <w:rPr>
          <w:b/>
        </w:rPr>
        <w:t xml:space="preserve">Tulos</w:t>
      </w:r>
    </w:p>
    <w:p>
      <w:r>
        <w:t xml:space="preserve">he halusivat erottua</w:t>
      </w:r>
    </w:p>
    <w:p>
      <w:r>
        <w:rPr>
          <w:b/>
        </w:rPr>
        <w:t xml:space="preserve">Esimerkki 4.3484</w:t>
      </w:r>
    </w:p>
    <w:p>
      <w:r>
        <w:t xml:space="preserve">HenkilöX leikkii ___ ystäviensä kanssa</w:t>
      </w:r>
    </w:p>
    <w:p>
      <w:r>
        <w:rPr>
          <w:b/>
        </w:rPr>
        <w:t xml:space="preserve">Tulos</w:t>
      </w:r>
    </w:p>
    <w:p>
      <w:r>
        <w:t xml:space="preserve">olla kilpailukykyinen</w:t>
      </w:r>
    </w:p>
    <w:p>
      <w:r>
        <w:rPr>
          <w:b/>
        </w:rPr>
        <w:t xml:space="preserve">Esimerkki 4.3485</w:t>
      </w:r>
    </w:p>
    <w:p>
      <w:r>
        <w:t xml:space="preserve">HenkilöX puolustaa henkilöY:n etuja</w:t>
      </w:r>
    </w:p>
    <w:p>
      <w:r>
        <w:rPr>
          <w:b/>
        </w:rPr>
        <w:t xml:space="preserve">Tulos</w:t>
      </w:r>
    </w:p>
    <w:p>
      <w:r>
        <w:t xml:space="preserve">pelastaakseen hänet vaikeuksilta</w:t>
      </w:r>
    </w:p>
    <w:p>
      <w:r>
        <w:rPr>
          <w:b/>
        </w:rPr>
        <w:t xml:space="preserve">Esimerkki 4.3486</w:t>
      </w:r>
    </w:p>
    <w:p>
      <w:r>
        <w:t xml:space="preserve">PersonX kuivaa PersonX:n silmät</w:t>
      </w:r>
    </w:p>
    <w:p>
      <w:r>
        <w:rPr>
          <w:b/>
        </w:rPr>
        <w:t xml:space="preserve">Tulos</w:t>
      </w:r>
    </w:p>
    <w:p>
      <w:r>
        <w:t xml:space="preserve">kosteuden poistamiseksi.</w:t>
      </w:r>
    </w:p>
    <w:p>
      <w:r>
        <w:rPr>
          <w:b/>
        </w:rPr>
        <w:t xml:space="preserve">Esimerkki 4.3487</w:t>
      </w:r>
    </w:p>
    <w:p>
      <w:r>
        <w:t xml:space="preserve">HenkilöX seuraa henkilöY:n perässä.</w:t>
      </w:r>
    </w:p>
    <w:p>
      <w:r>
        <w:rPr>
          <w:b/>
        </w:rPr>
        <w:t xml:space="preserve">Tulos</w:t>
      </w:r>
    </w:p>
    <w:p>
      <w:r>
        <w:t xml:space="preserve">saadakseen työnsä tehtyä</w:t>
      </w:r>
    </w:p>
    <w:p>
      <w:r>
        <w:rPr>
          <w:b/>
        </w:rPr>
        <w:t xml:space="preserve">Esimerkki 4.3488</w:t>
      </w:r>
    </w:p>
    <w:p>
      <w:r>
        <w:t xml:space="preserve">HenkilöX suostuttelee ___ lähtemään mukaan.</w:t>
      </w:r>
    </w:p>
    <w:p>
      <w:r>
        <w:rPr>
          <w:b/>
        </w:rPr>
        <w:t xml:space="preserve">Tulos</w:t>
      </w:r>
    </w:p>
    <w:p>
      <w:r>
        <w:t xml:space="preserve">olla tukena</w:t>
      </w:r>
    </w:p>
    <w:p>
      <w:r>
        <w:rPr>
          <w:b/>
        </w:rPr>
        <w:t xml:space="preserve">Esimerkki 4.3489</w:t>
      </w:r>
    </w:p>
    <w:p>
      <w:r>
        <w:t xml:space="preserve">HenkilöX yrittää rauhoitella HenkilöY:tä</w:t>
      </w:r>
    </w:p>
    <w:p>
      <w:r>
        <w:rPr>
          <w:b/>
        </w:rPr>
        <w:t xml:space="preserve">Tulos</w:t>
      </w:r>
    </w:p>
    <w:p>
      <w:r>
        <w:t xml:space="preserve">olla lohduttava</w:t>
      </w:r>
    </w:p>
    <w:p>
      <w:r>
        <w:rPr>
          <w:b/>
        </w:rPr>
        <w:t xml:space="preserve">Esimerkki 4.3490</w:t>
      </w:r>
    </w:p>
    <w:p>
      <w:r>
        <w:t xml:space="preserve">PersonX tukee toista ___</w:t>
      </w:r>
    </w:p>
    <w:p>
      <w:r>
        <w:rPr>
          <w:b/>
        </w:rPr>
        <w:t xml:space="preserve">Tulos</w:t>
      </w:r>
    </w:p>
    <w:p>
      <w:r>
        <w:t xml:space="preserve">olla ystävällinen</w:t>
      </w:r>
    </w:p>
    <w:p>
      <w:r>
        <w:rPr>
          <w:b/>
        </w:rPr>
        <w:t xml:space="preserve">Esimerkki 4.3491</w:t>
      </w:r>
    </w:p>
    <w:p>
      <w:r>
        <w:t xml:space="preserve">PersonX taistelee kädestä käteen</w:t>
      </w:r>
    </w:p>
    <w:p>
      <w:r>
        <w:rPr>
          <w:b/>
        </w:rPr>
        <w:t xml:space="preserve">Tulos</w:t>
      </w:r>
    </w:p>
    <w:p>
      <w:r>
        <w:t xml:space="preserve">puolustamaan itseään</w:t>
      </w:r>
    </w:p>
    <w:p>
      <w:r>
        <w:rPr>
          <w:b/>
        </w:rPr>
        <w:t xml:space="preserve">Esimerkki 4.3492</w:t>
      </w:r>
    </w:p>
    <w:p>
      <w:r>
        <w:t xml:space="preserve">PersonX tuottaa PersonY-reaktion</w:t>
      </w:r>
    </w:p>
    <w:p>
      <w:r>
        <w:rPr>
          <w:b/>
        </w:rPr>
        <w:t xml:space="preserve">Tulos</w:t>
      </w:r>
    </w:p>
    <w:p>
      <w:r>
        <w:t xml:space="preserve">tulla huomatuksi</w:t>
      </w:r>
    </w:p>
    <w:p>
      <w:r>
        <w:rPr>
          <w:b/>
        </w:rPr>
        <w:t xml:space="preserve">Esimerkki 4.3493</w:t>
      </w:r>
    </w:p>
    <w:p>
      <w:r>
        <w:t xml:space="preserve">HenkilöX kutsuu ___ koolle</w:t>
      </w:r>
    </w:p>
    <w:p>
      <w:r>
        <w:rPr>
          <w:b/>
        </w:rPr>
        <w:t xml:space="preserve">Tulos</w:t>
      </w:r>
    </w:p>
    <w:p>
      <w:r>
        <w:t xml:space="preserve">aloittaa kokous</w:t>
      </w:r>
    </w:p>
    <w:p>
      <w:r>
        <w:rPr>
          <w:b/>
        </w:rPr>
        <w:t xml:space="preserve">Esimerkki 4.3494</w:t>
      </w:r>
    </w:p>
    <w:p>
      <w:r>
        <w:t xml:space="preserve">PersonX keskustelee PersonX:n ongelmista</w:t>
      </w:r>
    </w:p>
    <w:p>
      <w:r>
        <w:rPr>
          <w:b/>
        </w:rPr>
        <w:t xml:space="preserve">Tulos</w:t>
      </w:r>
    </w:p>
    <w:p>
      <w:r>
        <w:t xml:space="preserve">haluaa tuulettaa</w:t>
      </w:r>
    </w:p>
    <w:p>
      <w:r>
        <w:rPr>
          <w:b/>
        </w:rPr>
        <w:t xml:space="preserve">Esimerkki 4.3495</w:t>
      </w:r>
    </w:p>
    <w:p>
      <w:r>
        <w:t xml:space="preserve">PersonX vetää PersonX:n miekan.</w:t>
      </w:r>
    </w:p>
    <w:p>
      <w:r>
        <w:rPr>
          <w:b/>
        </w:rPr>
        <w:t xml:space="preserve">Tulos</w:t>
      </w:r>
    </w:p>
    <w:p>
      <w:r>
        <w:t xml:space="preserve">taistelemaan</w:t>
      </w:r>
    </w:p>
    <w:p>
      <w:r>
        <w:rPr>
          <w:b/>
        </w:rPr>
        <w:t xml:space="preserve">Esimerkki 4.3496</w:t>
      </w:r>
    </w:p>
    <w:p>
      <w:r>
        <w:t xml:space="preserve">PersonX saavuttaa maapallon ___:n.</w:t>
      </w:r>
    </w:p>
    <w:p>
      <w:r>
        <w:rPr>
          <w:b/>
        </w:rPr>
        <w:t xml:space="preserve">Tulos</w:t>
      </w:r>
    </w:p>
    <w:p>
      <w:r>
        <w:t xml:space="preserve">tavata kansat uudelleen</w:t>
      </w:r>
    </w:p>
    <w:p>
      <w:r>
        <w:rPr>
          <w:b/>
        </w:rPr>
        <w:t xml:space="preserve">Esimerkki 4.3497</w:t>
      </w:r>
    </w:p>
    <w:p>
      <w:r>
        <w:t xml:space="preserve">PersonX ostaa uusia</w:t>
      </w:r>
    </w:p>
    <w:p>
      <w:r>
        <w:rPr>
          <w:b/>
        </w:rPr>
        <w:t xml:space="preserve">Tulos</w:t>
      </w:r>
    </w:p>
    <w:p>
      <w:r>
        <w:t xml:space="preserve">päivitetty tuote</w:t>
      </w:r>
    </w:p>
    <w:p>
      <w:r>
        <w:rPr>
          <w:b/>
        </w:rPr>
        <w:t xml:space="preserve">Esimerkki 4.3498</w:t>
      </w:r>
    </w:p>
    <w:p>
      <w:r>
        <w:t xml:space="preserve">HenkilöX tavoittelee henkilöY:n kurssia</w:t>
      </w:r>
    </w:p>
    <w:p>
      <w:r>
        <w:rPr>
          <w:b/>
        </w:rPr>
        <w:t xml:space="preserve">Tulos</w:t>
      </w:r>
    </w:p>
    <w:p>
      <w:r>
        <w:t xml:space="preserve">oppia</w:t>
      </w:r>
    </w:p>
    <w:p>
      <w:r>
        <w:rPr>
          <w:b/>
        </w:rPr>
        <w:t xml:space="preserve">Esimerkki 4.3499</w:t>
      </w:r>
    </w:p>
    <w:p>
      <w:r>
        <w:t xml:space="preserve">PersonX maksaa PersonX:n maksut</w:t>
      </w:r>
    </w:p>
    <w:p>
      <w:r>
        <w:rPr>
          <w:b/>
        </w:rPr>
        <w:t xml:space="preserve">Tulos</w:t>
      </w:r>
    </w:p>
    <w:p>
      <w:r>
        <w:t xml:space="preserve">auttaa ystävää</w:t>
      </w:r>
    </w:p>
    <w:p>
      <w:r>
        <w:rPr>
          <w:b/>
        </w:rPr>
        <w:t xml:space="preserve">Esimerkki 4.3500</w:t>
      </w:r>
    </w:p>
    <w:p>
      <w:r>
        <w:t xml:space="preserve">HenkilöX selvittää ___:n syyn.</w:t>
      </w:r>
    </w:p>
    <w:p>
      <w:r>
        <w:rPr>
          <w:b/>
        </w:rPr>
        <w:t xml:space="preserve">Tulos</w:t>
      </w:r>
    </w:p>
    <w:p>
      <w:r>
        <w:t xml:space="preserve">keksiä jotain</w:t>
      </w:r>
    </w:p>
    <w:p>
      <w:r>
        <w:rPr>
          <w:b/>
        </w:rPr>
        <w:t xml:space="preserve">Esimerkki 4.3501</w:t>
      </w:r>
    </w:p>
    <w:p>
      <w:r>
        <w:t xml:space="preserve">PersonX pelaa pokemon go:ta</w:t>
      </w:r>
    </w:p>
    <w:p>
      <w:r>
        <w:rPr>
          <w:b/>
        </w:rPr>
        <w:t xml:space="preserve">Tulos</w:t>
      </w:r>
    </w:p>
    <w:p>
      <w:r>
        <w:t xml:space="preserve">pelata peliä</w:t>
      </w:r>
    </w:p>
    <w:p>
      <w:r>
        <w:rPr>
          <w:b/>
        </w:rPr>
        <w:t xml:space="preserve">Esimerkki 4.3502</w:t>
      </w:r>
    </w:p>
    <w:p>
      <w:r>
        <w:t xml:space="preserve">HenkilöX heittää ___ yli laidan.</w:t>
      </w:r>
    </w:p>
    <w:p>
      <w:r>
        <w:rPr>
          <w:b/>
        </w:rPr>
        <w:t xml:space="preserve">Tulos</w:t>
      </w:r>
    </w:p>
    <w:p>
      <w:r>
        <w:t xml:space="preserve">päästä karkuun, estää kiinnijääminen</w:t>
      </w:r>
    </w:p>
    <w:p>
      <w:r>
        <w:rPr>
          <w:b/>
        </w:rPr>
        <w:t xml:space="preserve">Esimerkki 4.3503</w:t>
      </w:r>
    </w:p>
    <w:p>
      <w:r>
        <w:t xml:space="preserve">PersonX pitää kukkaronnyörejä hallussaan</w:t>
      </w:r>
    </w:p>
    <w:p>
      <w:r>
        <w:rPr>
          <w:b/>
        </w:rPr>
        <w:t xml:space="preserve">Tulos</w:t>
      </w:r>
    </w:p>
    <w:p>
      <w:r>
        <w:t xml:space="preserve">pitää merkkijonot erillään</w:t>
      </w:r>
    </w:p>
    <w:p>
      <w:r>
        <w:rPr>
          <w:b/>
        </w:rPr>
        <w:t xml:space="preserve">Esimerkki 4.3504</w:t>
      </w:r>
    </w:p>
    <w:p>
      <w:r>
        <w:t xml:space="preserve">PersonX käskee PersonY:tä palauttamaan</w:t>
      </w:r>
    </w:p>
    <w:p>
      <w:r>
        <w:rPr>
          <w:b/>
        </w:rPr>
        <w:t xml:space="preserve">Tulos</w:t>
      </w:r>
    </w:p>
    <w:p>
      <w:r>
        <w:t xml:space="preserve">saada heidät takaisin</w:t>
      </w:r>
    </w:p>
    <w:p>
      <w:r>
        <w:rPr>
          <w:b/>
        </w:rPr>
        <w:t xml:space="preserve">Esimerkki 4.3505</w:t>
      </w:r>
    </w:p>
    <w:p>
      <w:r>
        <w:t xml:space="preserve">HenkilöX antaa henkilölleY hieman aikaa</w:t>
      </w:r>
    </w:p>
    <w:p>
      <w:r>
        <w:rPr>
          <w:b/>
        </w:rPr>
        <w:t xml:space="preserve">Tulos</w:t>
      </w:r>
    </w:p>
    <w:p>
      <w:r>
        <w:t xml:space="preserve">olla jonkun kanssa</w:t>
      </w:r>
    </w:p>
    <w:p>
      <w:r>
        <w:rPr>
          <w:b/>
        </w:rPr>
        <w:t xml:space="preserve">Esimerkki 4.3506</w:t>
      </w:r>
    </w:p>
    <w:p>
      <w:r>
        <w:t xml:space="preserve">PersonX vie ___ eteenpäin</w:t>
      </w:r>
    </w:p>
    <w:p>
      <w:r>
        <w:rPr>
          <w:b/>
        </w:rPr>
        <w:t xml:space="preserve">Tulos</w:t>
      </w:r>
    </w:p>
    <w:p>
      <w:r>
        <w:t xml:space="preserve">olen hyvin onnellinen</w:t>
      </w:r>
    </w:p>
    <w:p>
      <w:r>
        <w:rPr>
          <w:b/>
        </w:rPr>
        <w:t xml:space="preserve">Esimerkki 4.3507</w:t>
      </w:r>
    </w:p>
    <w:p>
      <w:r>
        <w:t xml:space="preserve">HenkilöX harjaa pois ___</w:t>
      </w:r>
    </w:p>
    <w:p>
      <w:r>
        <w:rPr>
          <w:b/>
        </w:rPr>
        <w:t xml:space="preserve">Tulos</w:t>
      </w:r>
    </w:p>
    <w:p>
      <w:r>
        <w:t xml:space="preserve">harjaa pois television</w:t>
      </w:r>
    </w:p>
    <w:p>
      <w:r>
        <w:rPr>
          <w:b/>
        </w:rPr>
        <w:t xml:space="preserve">Esimerkki 4.3508</w:t>
      </w:r>
    </w:p>
    <w:p>
      <w:r>
        <w:t xml:space="preserve">HenkilöX löytää henkilöX:n isän</w:t>
      </w:r>
    </w:p>
    <w:p>
      <w:r>
        <w:rPr>
          <w:b/>
        </w:rPr>
        <w:t xml:space="preserve">Tulos</w:t>
      </w:r>
    </w:p>
    <w:p>
      <w:r>
        <w:t xml:space="preserve">onnellisena, helpottuneena ja tyytyväisenä oman isänsä löytämisestä.</w:t>
      </w:r>
    </w:p>
    <w:p>
      <w:r>
        <w:rPr>
          <w:b/>
        </w:rPr>
        <w:t xml:space="preserve">Esimerkki 4.3509</w:t>
      </w:r>
    </w:p>
    <w:p>
      <w:r>
        <w:t xml:space="preserve">PersonX kääntää PersonY:n selän PersonY:lle.</w:t>
      </w:r>
    </w:p>
    <w:p>
      <w:r>
        <w:rPr>
          <w:b/>
        </w:rPr>
        <w:t xml:space="preserve">Tulos</w:t>
      </w:r>
    </w:p>
    <w:p>
      <w:r>
        <w:t xml:space="preserve">on järkyttynyt</w:t>
      </w:r>
    </w:p>
    <w:p>
      <w:r>
        <w:rPr>
          <w:b/>
        </w:rPr>
        <w:t xml:space="preserve">Esimerkki 4.3510</w:t>
      </w:r>
    </w:p>
    <w:p>
      <w:r>
        <w:t xml:space="preserve">PersonX vie sanaa eteenpäin</w:t>
      </w:r>
    </w:p>
    <w:p>
      <w:r>
        <w:rPr>
          <w:b/>
        </w:rPr>
        <w:t xml:space="preserve">Tulos</w:t>
      </w:r>
    </w:p>
    <w:p>
      <w:r>
        <w:t xml:space="preserve">ihmisille on tiedotettava</w:t>
      </w:r>
    </w:p>
    <w:p>
      <w:r>
        <w:rPr>
          <w:b/>
        </w:rPr>
        <w:t xml:space="preserve">Esimerkki 4.3511</w:t>
      </w:r>
    </w:p>
    <w:p>
      <w:r>
        <w:t xml:space="preserve">HenkilöX seuraa tarkasti ___:tä</w:t>
      </w:r>
    </w:p>
    <w:p>
      <w:r>
        <w:rPr>
          <w:b/>
        </w:rPr>
        <w:t xml:space="preserve">Tulos</w:t>
      </w:r>
    </w:p>
    <w:p>
      <w:r>
        <w:t xml:space="preserve">olla varovainen</w:t>
      </w:r>
    </w:p>
    <w:p>
      <w:r>
        <w:rPr>
          <w:b/>
        </w:rPr>
        <w:t xml:space="preserve">Esimerkki 4.3512</w:t>
      </w:r>
    </w:p>
    <w:p>
      <w:r>
        <w:t xml:space="preserve">PersonX tapaa PersonX:n unelmien miehen</w:t>
      </w:r>
    </w:p>
    <w:p>
      <w:r>
        <w:rPr>
          <w:b/>
        </w:rPr>
        <w:t xml:space="preserve">Tulos</w:t>
      </w:r>
    </w:p>
    <w:p>
      <w:r>
        <w:t xml:space="preserve">mennä naimisiin.</w:t>
      </w:r>
    </w:p>
    <w:p>
      <w:r>
        <w:rPr>
          <w:b/>
        </w:rPr>
        <w:t xml:space="preserve">Esimerkki 4.3513</w:t>
      </w:r>
    </w:p>
    <w:p>
      <w:r>
        <w:t xml:space="preserve">PersonX ravistelee PersonX:n päätä -</w:t>
      </w:r>
    </w:p>
    <w:p>
      <w:r>
        <w:rPr>
          <w:b/>
        </w:rPr>
        <w:t xml:space="preserve">Tulos</w:t>
      </w:r>
    </w:p>
    <w:p>
      <w:r>
        <w:t xml:space="preserve">saadakseen vettä ulos tukkeutuneesta korvastaan...</w:t>
      </w:r>
    </w:p>
    <w:p>
      <w:r>
        <w:rPr>
          <w:b/>
        </w:rPr>
        <w:t xml:space="preserve">Esimerkki 4.3514</w:t>
      </w:r>
    </w:p>
    <w:p>
      <w:r>
        <w:t xml:space="preserve">HenkilöX satuttaa henkilöY:tä paljon</w:t>
      </w:r>
    </w:p>
    <w:p>
      <w:r>
        <w:rPr>
          <w:b/>
        </w:rPr>
        <w:t xml:space="preserve">Tulos</w:t>
      </w:r>
    </w:p>
    <w:p>
      <w:r>
        <w:t xml:space="preserve">olla hallinnassa</w:t>
      </w:r>
    </w:p>
    <w:p>
      <w:r>
        <w:rPr>
          <w:b/>
        </w:rPr>
        <w:t xml:space="preserve">Esimerkki 4.3515</w:t>
      </w:r>
    </w:p>
    <w:p>
      <w:r>
        <w:t xml:space="preserve">PersonX saa pian ___</w:t>
      </w:r>
    </w:p>
    <w:p>
      <w:r>
        <w:rPr>
          <w:b/>
        </w:rPr>
        <w:t xml:space="preserve">Tulos</w:t>
      </w:r>
    </w:p>
    <w:p>
      <w:r>
        <w:t xml:space="preserve">hankkia jotain pian.</w:t>
      </w:r>
    </w:p>
    <w:p>
      <w:r>
        <w:rPr>
          <w:b/>
        </w:rPr>
        <w:t xml:space="preserve">Esimerkki 4.3516</w:t>
      </w:r>
    </w:p>
    <w:p>
      <w:r>
        <w:t xml:space="preserve">PersonX iskee jalkakäytävälle</w:t>
      </w:r>
    </w:p>
    <w:p>
      <w:r>
        <w:rPr>
          <w:b/>
        </w:rPr>
        <w:t xml:space="preserve">Tulos</w:t>
      </w:r>
    </w:p>
    <w:p>
      <w:r>
        <w:t xml:space="preserve">aloittaa matkansa</w:t>
      </w:r>
    </w:p>
    <w:p>
      <w:r>
        <w:rPr>
          <w:b/>
        </w:rPr>
        <w:t xml:space="preserve">Esimerkki 4.3517</w:t>
      </w:r>
    </w:p>
    <w:p>
      <w:r>
        <w:t xml:space="preserve">HenkilöX vapauttaa HenkilöY:n velvollisuudesta.</w:t>
      </w:r>
    </w:p>
    <w:p>
      <w:r>
        <w:rPr>
          <w:b/>
        </w:rPr>
        <w:t xml:space="preserve">Tulos</w:t>
      </w:r>
    </w:p>
    <w:p>
      <w:r>
        <w:t xml:space="preserve">ei enää tarvitse palvella henkilön y rinnalla.</w:t>
      </w:r>
    </w:p>
    <w:p>
      <w:r>
        <w:rPr>
          <w:b/>
        </w:rPr>
        <w:t xml:space="preserve">Esimerkki 4.3518</w:t>
      </w:r>
    </w:p>
    <w:p>
      <w:r>
        <w:t xml:space="preserve">PersonX ottaa paljon kuvia</w:t>
      </w:r>
    </w:p>
    <w:p>
      <w:r>
        <w:rPr>
          <w:b/>
        </w:rPr>
        <w:t xml:space="preserve">Tulos</w:t>
      </w:r>
    </w:p>
    <w:p>
      <w:r>
        <w:t xml:space="preserve">tyydyttääkseen intohimonsa valokuvaukseen</w:t>
      </w:r>
    </w:p>
    <w:p>
      <w:r>
        <w:rPr>
          <w:b/>
        </w:rPr>
        <w:t xml:space="preserve">Esimerkki 4.3519</w:t>
      </w:r>
    </w:p>
    <w:p>
      <w:r>
        <w:t xml:space="preserve">HenkilöX valmistautuu henkilöY:n hätätilanteeseen</w:t>
      </w:r>
    </w:p>
    <w:p>
      <w:r>
        <w:rPr>
          <w:b/>
        </w:rPr>
        <w:t xml:space="preserve">Tulos</w:t>
      </w:r>
    </w:p>
    <w:p>
      <w:r>
        <w:t xml:space="preserve">olla valmis pahimpaan.</w:t>
      </w:r>
    </w:p>
    <w:p>
      <w:r>
        <w:rPr>
          <w:b/>
        </w:rPr>
        <w:t xml:space="preserve">Esimerkki 4.3520</w:t>
      </w:r>
    </w:p>
    <w:p>
      <w:r>
        <w:t xml:space="preserve">PersonX ratsastaa kovaa ja laittaa pois märkä</w:t>
      </w:r>
    </w:p>
    <w:p>
      <w:r>
        <w:rPr>
          <w:b/>
        </w:rPr>
        <w:t xml:space="preserve">Tulos</w:t>
      </w:r>
    </w:p>
    <w:p>
      <w:r>
        <w:t xml:space="preserve">harrastaa seksiä</w:t>
      </w:r>
    </w:p>
    <w:p>
      <w:r>
        <w:rPr>
          <w:b/>
        </w:rPr>
        <w:t xml:space="preserve">Esimerkki 4.3521</w:t>
      </w:r>
    </w:p>
    <w:p>
      <w:r>
        <w:t xml:space="preserve">HenkilöX estää ___:tä näkemästä</w:t>
      </w:r>
    </w:p>
    <w:p>
      <w:r>
        <w:rPr>
          <w:b/>
        </w:rPr>
        <w:t xml:space="preserve">Tulos</w:t>
      </w:r>
    </w:p>
    <w:p>
      <w:r>
        <w:t xml:space="preserve">suojellakseen heitä</w:t>
      </w:r>
    </w:p>
    <w:p>
      <w:r>
        <w:rPr>
          <w:b/>
        </w:rPr>
        <w:t xml:space="preserve">Esimerkki 4.3522</w:t>
      </w:r>
    </w:p>
    <w:p>
      <w:r>
        <w:t xml:space="preserve">PersonX rikkoo PersonY sanan</w:t>
      </w:r>
    </w:p>
    <w:p>
      <w:r>
        <w:rPr>
          <w:b/>
        </w:rPr>
        <w:t xml:space="preserve">Tulos</w:t>
      </w:r>
    </w:p>
    <w:p>
      <w:r>
        <w:t xml:space="preserve">keskeyttää.</w:t>
      </w:r>
    </w:p>
    <w:p>
      <w:r>
        <w:rPr>
          <w:b/>
        </w:rPr>
        <w:t xml:space="preserve">Esimerkki 4.3523</w:t>
      </w:r>
    </w:p>
    <w:p>
      <w:r>
        <w:t xml:space="preserve">PersonX saavuttaa PersonX:n ___ vuosisadalla.</w:t>
      </w:r>
    </w:p>
    <w:p>
      <w:r>
        <w:rPr>
          <w:b/>
        </w:rPr>
        <w:t xml:space="preserve">Tulos</w:t>
      </w:r>
    </w:p>
    <w:p>
      <w:r>
        <w:t xml:space="preserve">tulla hyvään asemaan</w:t>
      </w:r>
    </w:p>
    <w:p>
      <w:r>
        <w:rPr>
          <w:b/>
        </w:rPr>
        <w:t xml:space="preserve">Esimerkki 4.3524</w:t>
      </w:r>
    </w:p>
    <w:p>
      <w:r>
        <w:t xml:space="preserve">PersonX tuottaa PersonY-määrän</w:t>
      </w:r>
    </w:p>
    <w:p>
      <w:r>
        <w:rPr>
          <w:b/>
        </w:rPr>
        <w:t xml:space="preserve">Tulos</w:t>
      </w:r>
    </w:p>
    <w:p>
      <w:r>
        <w:t xml:space="preserve">auttaa häntä ratkaisemaan ongelmansa</w:t>
      </w:r>
    </w:p>
    <w:p>
      <w:r>
        <w:rPr>
          <w:b/>
        </w:rPr>
        <w:t xml:space="preserve">Esimerkki 4.3525</w:t>
      </w:r>
    </w:p>
    <w:p>
      <w:r>
        <w:t xml:space="preserve">HenkilöX kyselee henkilöY:ltä kysymyksiä</w:t>
      </w:r>
    </w:p>
    <w:p>
      <w:r>
        <w:rPr>
          <w:b/>
        </w:rPr>
        <w:t xml:space="preserve">Tulos</w:t>
      </w:r>
    </w:p>
    <w:p>
      <w:r>
        <w:t xml:space="preserve">selvittääksemme tämän arvoituksen</w:t>
      </w:r>
    </w:p>
    <w:p>
      <w:r>
        <w:rPr>
          <w:b/>
        </w:rPr>
        <w:t xml:space="preserve">Esimerkki 4.3526</w:t>
      </w:r>
    </w:p>
    <w:p>
      <w:r>
        <w:t xml:space="preserve">HenkilöX puhuu hyvää henkilöstäY</w:t>
      </w:r>
    </w:p>
    <w:p>
      <w:r>
        <w:rPr>
          <w:b/>
        </w:rPr>
        <w:t xml:space="preserve">Tulos</w:t>
      </w:r>
    </w:p>
    <w:p>
      <w:r>
        <w:t xml:space="preserve">tukea ystävää</w:t>
      </w:r>
    </w:p>
    <w:p>
      <w:r>
        <w:rPr>
          <w:b/>
        </w:rPr>
        <w:t xml:space="preserve">Esimerkki 4.3527</w:t>
      </w:r>
    </w:p>
    <w:p>
      <w:r>
        <w:t xml:space="preserve">HenkilöX viettää ___ vuotta HenkilöY:n perheen kanssa.</w:t>
      </w:r>
    </w:p>
    <w:p>
      <w:r>
        <w:rPr>
          <w:b/>
        </w:rPr>
        <w:t xml:space="preserve">Tulos</w:t>
      </w:r>
    </w:p>
    <w:p>
      <w:r>
        <w:t xml:space="preserve">olla rakkaittensa kanssa</w:t>
      </w:r>
    </w:p>
    <w:p>
      <w:r>
        <w:rPr>
          <w:b/>
        </w:rPr>
        <w:t xml:space="preserve">Esimerkki 4.3528</w:t>
      </w:r>
    </w:p>
    <w:p>
      <w:r>
        <w:t xml:space="preserve">HenkilöX kävelee ___ yhdessä</w:t>
      </w:r>
    </w:p>
    <w:p>
      <w:r>
        <w:rPr>
          <w:b/>
        </w:rPr>
        <w:t xml:space="preserve">Tulos</w:t>
      </w:r>
    </w:p>
    <w:p>
      <w:r>
        <w:t xml:space="preserve">päästä kotiin</w:t>
      </w:r>
    </w:p>
    <w:p>
      <w:r>
        <w:rPr>
          <w:b/>
        </w:rPr>
        <w:t xml:space="preserve">Esimerkki 4.3529</w:t>
      </w:r>
    </w:p>
    <w:p>
      <w:r>
        <w:t xml:space="preserve">PersonX ratkaisee ___ käyttämällä</w:t>
      </w:r>
    </w:p>
    <w:p>
      <w:r>
        <w:rPr>
          <w:b/>
        </w:rPr>
        <w:t xml:space="preserve">Tulos</w:t>
      </w:r>
    </w:p>
    <w:p>
      <w:r>
        <w:t xml:space="preserve">olla riippumaton.</w:t>
      </w:r>
    </w:p>
    <w:p>
      <w:r>
        <w:rPr>
          <w:b/>
        </w:rPr>
        <w:t xml:space="preserve">Esimerkki 4.3530</w:t>
      </w:r>
    </w:p>
    <w:p>
      <w:r>
        <w:t xml:space="preserve">HenkilöX kirjoittaa HenkilöY:n romaanin</w:t>
      </w:r>
    </w:p>
    <w:p>
      <w:r>
        <w:rPr>
          <w:b/>
        </w:rPr>
        <w:t xml:space="preserve">Tulos</w:t>
      </w:r>
    </w:p>
    <w:p>
      <w:r>
        <w:t xml:space="preserve">olla luova</w:t>
      </w:r>
    </w:p>
    <w:p>
      <w:r>
        <w:rPr>
          <w:b/>
        </w:rPr>
        <w:t xml:space="preserve">Esimerkki 4.3531</w:t>
      </w:r>
    </w:p>
    <w:p>
      <w:r>
        <w:t xml:space="preserve">PersonX huolehtii asioista</w:t>
      </w:r>
    </w:p>
    <w:p>
      <w:r>
        <w:rPr>
          <w:b/>
        </w:rPr>
        <w:t xml:space="preserve">Tulos</w:t>
      </w:r>
    </w:p>
    <w:p>
      <w:r>
        <w:t xml:space="preserve">olla vastuussa</w:t>
      </w:r>
    </w:p>
    <w:p>
      <w:r>
        <w:rPr>
          <w:b/>
        </w:rPr>
        <w:t xml:space="preserve">Esimerkki 4.3532</w:t>
      </w:r>
    </w:p>
    <w:p>
      <w:r>
        <w:t xml:space="preserve">PersonX katsoo kauhuelokuvan</w:t>
      </w:r>
    </w:p>
    <w:p>
      <w:r>
        <w:rPr>
          <w:b/>
        </w:rPr>
        <w:t xml:space="preserve">Tulos</w:t>
      </w:r>
    </w:p>
    <w:p>
      <w:r>
        <w:t xml:space="preserve">kokea jännitystä.</w:t>
      </w:r>
    </w:p>
    <w:p>
      <w:r>
        <w:rPr>
          <w:b/>
        </w:rPr>
        <w:t xml:space="preserve">Esimerkki 4.3533</w:t>
      </w:r>
    </w:p>
    <w:p>
      <w:r>
        <w:t xml:space="preserve">HenkilöX pitää henkilöäY käden ulottuvilla.</w:t>
      </w:r>
    </w:p>
    <w:p>
      <w:r>
        <w:rPr>
          <w:b/>
        </w:rPr>
        <w:t xml:space="preserve">Tulos</w:t>
      </w:r>
    </w:p>
    <w:p>
      <w:r>
        <w:t xml:space="preserve">olla persoonan vieressä</w:t>
      </w:r>
    </w:p>
    <w:p>
      <w:r>
        <w:rPr>
          <w:b/>
        </w:rPr>
        <w:t xml:space="preserve">Esimerkki 4.3534</w:t>
      </w:r>
    </w:p>
    <w:p>
      <w:r>
        <w:t xml:space="preserve">PersonX ottaa riskin</w:t>
      </w:r>
    </w:p>
    <w:p>
      <w:r>
        <w:rPr>
          <w:b/>
        </w:rPr>
        <w:t xml:space="preserve">Tulos</w:t>
      </w:r>
    </w:p>
    <w:p>
      <w:r>
        <w:t xml:space="preserve">olla osa</w:t>
      </w:r>
    </w:p>
    <w:p>
      <w:r>
        <w:rPr>
          <w:b/>
        </w:rPr>
        <w:t xml:space="preserve">Esimerkki 4.3535</w:t>
      </w:r>
    </w:p>
    <w:p>
      <w:r>
        <w:t xml:space="preserve">PersonX ansaitsee PersonX:n leivän</w:t>
      </w:r>
    </w:p>
    <w:p>
      <w:r>
        <w:rPr>
          <w:b/>
        </w:rPr>
        <w:t xml:space="preserve">Tulos</w:t>
      </w:r>
    </w:p>
    <w:p>
      <w:r>
        <w:t xml:space="preserve">elättääkseen itsensä</w:t>
      </w:r>
    </w:p>
    <w:p>
      <w:r>
        <w:rPr>
          <w:b/>
        </w:rPr>
        <w:t xml:space="preserve">Esimerkki 4.3536</w:t>
      </w:r>
    </w:p>
    <w:p>
      <w:r>
        <w:t xml:space="preserve">PersonX tekee kananuudelikeittoa</w:t>
      </w:r>
    </w:p>
    <w:p>
      <w:r>
        <w:rPr>
          <w:b/>
        </w:rPr>
        <w:t xml:space="preserve">Tulos</w:t>
      </w:r>
    </w:p>
    <w:p>
      <w:r>
        <w:t xml:space="preserve">syödä keittoa</w:t>
      </w:r>
    </w:p>
    <w:p>
      <w:r>
        <w:rPr>
          <w:b/>
        </w:rPr>
        <w:t xml:space="preserve">Esimerkki 4.3537</w:t>
      </w:r>
    </w:p>
    <w:p>
      <w:r>
        <w:t xml:space="preserve">PersonX vahvistaa PersonX:n asemaa</w:t>
      </w:r>
    </w:p>
    <w:p>
      <w:r>
        <w:rPr>
          <w:b/>
        </w:rPr>
        <w:t xml:space="preserve">Tulos</w:t>
      </w:r>
    </w:p>
    <w:p>
      <w:r>
        <w:t xml:space="preserve">poistaa virkoja.</w:t>
      </w:r>
    </w:p>
    <w:p>
      <w:r>
        <w:rPr>
          <w:b/>
        </w:rPr>
        <w:t xml:space="preserve">Esimerkki 4.3538</w:t>
      </w:r>
    </w:p>
    <w:p>
      <w:r>
        <w:t xml:space="preserve">HenkilöX tappaa HenkilöY:n välittömästi</w:t>
      </w:r>
    </w:p>
    <w:p>
      <w:r>
        <w:rPr>
          <w:b/>
        </w:rPr>
        <w:t xml:space="preserve">Tulos</w:t>
      </w:r>
    </w:p>
    <w:p>
      <w:r>
        <w:t xml:space="preserve">olla paha</w:t>
      </w:r>
    </w:p>
    <w:p>
      <w:r>
        <w:rPr>
          <w:b/>
        </w:rPr>
        <w:t xml:space="preserve">Esimerkki 4.3539</w:t>
      </w:r>
    </w:p>
    <w:p>
      <w:r>
        <w:t xml:space="preserve">PersonX tekee PersonY:n päätelmän</w:t>
      </w:r>
    </w:p>
    <w:p>
      <w:r>
        <w:rPr>
          <w:b/>
        </w:rPr>
        <w:t xml:space="preserve">Tulos</w:t>
      </w:r>
    </w:p>
    <w:p>
      <w:r>
        <w:t xml:space="preserve">viitehenkilölle y</w:t>
      </w:r>
    </w:p>
    <w:p>
      <w:r>
        <w:rPr>
          <w:b/>
        </w:rPr>
        <w:t xml:space="preserve">Esimerkki 4.3540</w:t>
      </w:r>
    </w:p>
    <w:p>
      <w:r>
        <w:t xml:space="preserve">PersonX pysyy rajoissa</w:t>
      </w:r>
    </w:p>
    <w:p>
      <w:r>
        <w:rPr>
          <w:b/>
        </w:rPr>
        <w:t xml:space="preserve">Tulos</w:t>
      </w:r>
    </w:p>
    <w:p>
      <w:r>
        <w:t xml:space="preserve">olla rauhallinen</w:t>
      </w:r>
    </w:p>
    <w:p>
      <w:r>
        <w:rPr>
          <w:b/>
        </w:rPr>
        <w:t xml:space="preserve">Esimerkki 4.3541</w:t>
      </w:r>
    </w:p>
    <w:p>
      <w:r>
        <w:t xml:space="preserve">PersonX sulkee PersonX:n silmät</w:t>
      </w:r>
    </w:p>
    <w:p>
      <w:r>
        <w:rPr>
          <w:b/>
        </w:rPr>
        <w:t xml:space="preserve">Tulos</w:t>
      </w:r>
    </w:p>
    <w:p>
      <w:r>
        <w:t xml:space="preserve">mennä nukkumaan.</w:t>
      </w:r>
    </w:p>
    <w:p>
      <w:r>
        <w:rPr>
          <w:b/>
        </w:rPr>
        <w:t xml:space="preserve">Esimerkki 4.3542</w:t>
      </w:r>
    </w:p>
    <w:p>
      <w:r>
        <w:t xml:space="preserve">HenkilöX opettaa henkilöY:lle lukemista</w:t>
      </w:r>
    </w:p>
    <w:p>
      <w:r>
        <w:rPr>
          <w:b/>
        </w:rPr>
        <w:t xml:space="preserve">Tulos</w:t>
      </w:r>
    </w:p>
    <w:p>
      <w:r>
        <w:t xml:space="preserve">hyväntahtoinen</w:t>
      </w:r>
    </w:p>
    <w:p>
      <w:r>
        <w:rPr>
          <w:b/>
        </w:rPr>
        <w:t xml:space="preserve">Esimerkki 4.3543</w:t>
      </w:r>
    </w:p>
    <w:p>
      <w:r>
        <w:t xml:space="preserve">PersonX tekee PersonY:lle suunnitelmia</w:t>
      </w:r>
    </w:p>
    <w:p>
      <w:r>
        <w:rPr>
          <w:b/>
        </w:rPr>
        <w:t xml:space="preserve">Tulos</w:t>
      </w:r>
    </w:p>
    <w:p>
      <w:r>
        <w:t xml:space="preserve">auttamaan</w:t>
      </w:r>
    </w:p>
    <w:p>
      <w:r>
        <w:rPr>
          <w:b/>
        </w:rPr>
        <w:t xml:space="preserve">Esimerkki 4.3544</w:t>
      </w:r>
    </w:p>
    <w:p>
      <w:r>
        <w:t xml:space="preserve">PersonX:llä on osansa</w:t>
      </w:r>
    </w:p>
    <w:p>
      <w:r>
        <w:rPr>
          <w:b/>
        </w:rPr>
        <w:t xml:space="preserve">Tulos</w:t>
      </w:r>
    </w:p>
    <w:p>
      <w:r>
        <w:t xml:space="preserve">olla osa tilannetta tai tapahtumaa</w:t>
      </w:r>
    </w:p>
    <w:p>
      <w:r>
        <w:rPr>
          <w:b/>
        </w:rPr>
        <w:t xml:space="preserve">Esimerkki 4.3545</w:t>
      </w:r>
    </w:p>
    <w:p>
      <w:r>
        <w:t xml:space="preserve">HenkilöX antaa henkilölleY kirjeen</w:t>
      </w:r>
    </w:p>
    <w:p>
      <w:r>
        <w:rPr>
          <w:b/>
        </w:rPr>
        <w:t xml:space="preserve">Tulos</w:t>
      </w:r>
    </w:p>
    <w:p>
      <w:r>
        <w:t xml:space="preserve">tehdä henkilö y onnelliseksi.</w:t>
      </w:r>
    </w:p>
    <w:p>
      <w:r>
        <w:rPr>
          <w:b/>
        </w:rPr>
        <w:t xml:space="preserve">Esimerkki 4.3546</w:t>
      </w:r>
    </w:p>
    <w:p>
      <w:r>
        <w:t xml:space="preserve">PersonX sopii PersonX:n tarpeisiin</w:t>
      </w:r>
    </w:p>
    <w:p>
      <w:r>
        <w:rPr>
          <w:b/>
        </w:rPr>
        <w:t xml:space="preserve">Tulos</w:t>
      </w:r>
    </w:p>
    <w:p>
      <w:r>
        <w:t xml:space="preserve">päättää henkilö x:n tavoite</w:t>
      </w:r>
    </w:p>
    <w:p>
      <w:r>
        <w:rPr>
          <w:b/>
        </w:rPr>
        <w:t xml:space="preserve">Esimerkki 4.3547</w:t>
      </w:r>
    </w:p>
    <w:p>
      <w:r>
        <w:t xml:space="preserve">HenkilöX laittaa käden HenkilöY:n olkapäälle.</w:t>
      </w:r>
    </w:p>
    <w:p>
      <w:r>
        <w:rPr>
          <w:b/>
        </w:rPr>
        <w:t xml:space="preserve">Tulos</w:t>
      </w:r>
    </w:p>
    <w:p>
      <w:r>
        <w:t xml:space="preserve">lohduttaa henkilöä</w:t>
      </w:r>
    </w:p>
    <w:p>
      <w:r>
        <w:rPr>
          <w:b/>
        </w:rPr>
        <w:t xml:space="preserve">Esimerkki 4.3548</w:t>
      </w:r>
    </w:p>
    <w:p>
      <w:r>
        <w:t xml:space="preserve">PersonX palauttaa PersonX:n puhelimen</w:t>
      </w:r>
    </w:p>
    <w:p>
      <w:r>
        <w:rPr>
          <w:b/>
        </w:rPr>
        <w:t xml:space="preserve">Tulos</w:t>
      </w:r>
    </w:p>
    <w:p>
      <w:r>
        <w:t xml:space="preserve">kunnioittaa muita</w:t>
      </w:r>
    </w:p>
    <w:p>
      <w:r>
        <w:rPr>
          <w:b/>
        </w:rPr>
        <w:t xml:space="preserve">Esimerkki 4.3549</w:t>
      </w:r>
    </w:p>
    <w:p>
      <w:r>
        <w:t xml:space="preserve">PersonX muuntaa ___ käytännössä</w:t>
      </w:r>
    </w:p>
    <w:p>
      <w:r>
        <w:rPr>
          <w:b/>
        </w:rPr>
        <w:t xml:space="preserve">Tulos</w:t>
      </w:r>
    </w:p>
    <w:p>
      <w:r>
        <w:t xml:space="preserve">asiat</w:t>
      </w:r>
    </w:p>
    <w:p>
      <w:r>
        <w:rPr>
          <w:b/>
        </w:rPr>
        <w:t xml:space="preserve">Esimerkki 4.3550</w:t>
      </w:r>
    </w:p>
    <w:p>
      <w:r>
        <w:t xml:space="preserve">HenkilöX parantaa henkilöY:n laatua</w:t>
      </w:r>
    </w:p>
    <w:p>
      <w:r>
        <w:rPr>
          <w:b/>
        </w:rPr>
        <w:t xml:space="preserve">Tulos</w:t>
      </w:r>
    </w:p>
    <w:p>
      <w:r>
        <w:t xml:space="preserve">olla avuksi</w:t>
      </w:r>
    </w:p>
    <w:p>
      <w:r>
        <w:rPr>
          <w:b/>
        </w:rPr>
        <w:t xml:space="preserve">Esimerkki 4.3551</w:t>
      </w:r>
    </w:p>
    <w:p>
      <w:r>
        <w:t xml:space="preserve">PersonX tuo ___:n päähän</w:t>
      </w:r>
    </w:p>
    <w:p>
      <w:r>
        <w:rPr>
          <w:b/>
        </w:rPr>
        <w:t xml:space="preserve">Tulos</w:t>
      </w:r>
    </w:p>
    <w:p>
      <w:r>
        <w:t xml:space="preserve">ratkaista kaikki kysymykset</w:t>
      </w:r>
    </w:p>
    <w:p>
      <w:r>
        <w:rPr>
          <w:b/>
        </w:rPr>
        <w:t xml:space="preserve">Esimerkki 4.3552</w:t>
      </w:r>
    </w:p>
    <w:p>
      <w:r>
        <w:t xml:space="preserve">HenkilöX tarttuu HenkilöY:n paitaan.</w:t>
      </w:r>
    </w:p>
    <w:p>
      <w:r>
        <w:rPr>
          <w:b/>
        </w:rPr>
        <w:t xml:space="preserve">Tulos</w:t>
      </w:r>
    </w:p>
    <w:p>
      <w:r>
        <w:t xml:space="preserve">henkilöasia</w:t>
      </w:r>
    </w:p>
    <w:p>
      <w:r>
        <w:rPr>
          <w:b/>
        </w:rPr>
        <w:t xml:space="preserve">Esimerkki 4.3553</w:t>
      </w:r>
    </w:p>
    <w:p>
      <w:r>
        <w:t xml:space="preserve">PersonX hyväksyy jokaisen ___</w:t>
      </w:r>
    </w:p>
    <w:p>
      <w:r>
        <w:rPr>
          <w:b/>
        </w:rPr>
        <w:t xml:space="preserve">Tulos</w:t>
      </w:r>
    </w:p>
    <w:p>
      <w:r>
        <w:t xml:space="preserve">olla mahdollisimman riidaton</w:t>
      </w:r>
    </w:p>
    <w:p>
      <w:r>
        <w:rPr>
          <w:b/>
        </w:rPr>
        <w:t xml:space="preserve">Esimerkki 4.3554</w:t>
      </w:r>
    </w:p>
    <w:p>
      <w:r>
        <w:t xml:space="preserve">PersonX ennakoi jokaisen ___</w:t>
      </w:r>
    </w:p>
    <w:p>
      <w:r>
        <w:rPr>
          <w:b/>
        </w:rPr>
        <w:t xml:space="preserve">Tulos</w:t>
      </w:r>
    </w:p>
    <w:p>
      <w:r>
        <w:t xml:space="preserve">tapahtumat tapahtuvat nopeasti</w:t>
      </w:r>
    </w:p>
    <w:p>
      <w:r>
        <w:rPr>
          <w:b/>
        </w:rPr>
        <w:t xml:space="preserve">Esimerkki 4.3555</w:t>
      </w:r>
    </w:p>
    <w:p>
      <w:r>
        <w:t xml:space="preserve">PersonX toteuttaa tämän ___ käytännössä</w:t>
      </w:r>
    </w:p>
    <w:p>
      <w:r>
        <w:rPr>
          <w:b/>
        </w:rPr>
        <w:t xml:space="preserve">Tulos</w:t>
      </w:r>
    </w:p>
    <w:p>
      <w:r>
        <w:t xml:space="preserve">olla omistautunut</w:t>
      </w:r>
    </w:p>
    <w:p>
      <w:r>
        <w:rPr>
          <w:b/>
        </w:rPr>
        <w:t xml:space="preserve">Esimerkki 4.3556</w:t>
      </w:r>
    </w:p>
    <w:p>
      <w:r>
        <w:t xml:space="preserve">HenkilöX katsoo henkilöY:n olkapään yli</w:t>
      </w:r>
    </w:p>
    <w:p>
      <w:r>
        <w:rPr>
          <w:b/>
        </w:rPr>
        <w:t xml:space="preserve">Tulos</w:t>
      </w:r>
    </w:p>
    <w:p>
      <w:r>
        <w:t xml:space="preserve">olla tietoinen siitä, mitä tapahtuu.</w:t>
      </w:r>
    </w:p>
    <w:p>
      <w:r>
        <w:rPr>
          <w:b/>
        </w:rPr>
        <w:t xml:space="preserve">Esimerkki 4.3557</w:t>
      </w:r>
    </w:p>
    <w:p>
      <w:r>
        <w:t xml:space="preserve">HenkilöX siivoaa HenkilöX:n huoneen</w:t>
      </w:r>
    </w:p>
    <w:p>
      <w:r>
        <w:rPr>
          <w:b/>
        </w:rPr>
        <w:t xml:space="preserve">Tulos</w:t>
      </w:r>
    </w:p>
    <w:p>
      <w:r>
        <w:t xml:space="preserve">olla siisti</w:t>
      </w:r>
    </w:p>
    <w:p>
      <w:r>
        <w:rPr>
          <w:b/>
        </w:rPr>
        <w:t xml:space="preserve">Esimerkki 4.3558</w:t>
      </w:r>
    </w:p>
    <w:p>
      <w:r>
        <w:t xml:space="preserve">HenkilöX keskustelee HenkilöY:n opettajan kanssa</w:t>
      </w:r>
    </w:p>
    <w:p>
      <w:r>
        <w:rPr>
          <w:b/>
        </w:rPr>
        <w:t xml:space="preserve">Tulos</w:t>
      </w:r>
    </w:p>
    <w:p>
      <w:r>
        <w:t xml:space="preserve">kommunikoida</w:t>
      </w:r>
    </w:p>
    <w:p>
      <w:r>
        <w:rPr>
          <w:b/>
        </w:rPr>
        <w:t xml:space="preserve">Esimerkki 4.3559</w:t>
      </w:r>
    </w:p>
    <w:p>
      <w:r>
        <w:t xml:space="preserve">HenkilöX luo toisen ___</w:t>
      </w:r>
    </w:p>
    <w:p>
      <w:r>
        <w:rPr>
          <w:b/>
        </w:rPr>
        <w:t xml:space="preserve">Tulos</w:t>
      </w:r>
    </w:p>
    <w:p>
      <w:r>
        <w:t xml:space="preserve">luoda jotain.</w:t>
      </w:r>
    </w:p>
    <w:p>
      <w:r>
        <w:rPr>
          <w:b/>
        </w:rPr>
        <w:t xml:space="preserve">Esimerkki 4.3560</w:t>
      </w:r>
    </w:p>
    <w:p>
      <w:r>
        <w:t xml:space="preserve">HenkilöX tulee hakemaan henkilöY:n</w:t>
      </w:r>
    </w:p>
    <w:p>
      <w:r>
        <w:rPr>
          <w:b/>
        </w:rPr>
        <w:t xml:space="preserve">Tulos</w:t>
      </w:r>
    </w:p>
    <w:p>
      <w:r>
        <w:t xml:space="preserve">olla avuksi</w:t>
      </w:r>
    </w:p>
    <w:p>
      <w:r>
        <w:rPr>
          <w:b/>
        </w:rPr>
        <w:t xml:space="preserve">Esimerkki 4.3561</w:t>
      </w:r>
    </w:p>
    <w:p>
      <w:r>
        <w:t xml:space="preserve">HenkilöX käyttää ___ saadakseen</w:t>
      </w:r>
    </w:p>
    <w:p>
      <w:r>
        <w:rPr>
          <w:b/>
        </w:rPr>
        <w:t xml:space="preserve">Tulos</w:t>
      </w:r>
    </w:p>
    <w:p>
      <w:r>
        <w:t xml:space="preserve">osoittaa voimaa</w:t>
      </w:r>
    </w:p>
    <w:p>
      <w:r>
        <w:rPr>
          <w:b/>
        </w:rPr>
        <w:t xml:space="preserve">Esimerkki 4.3562</w:t>
      </w:r>
    </w:p>
    <w:p>
      <w:r>
        <w:t xml:space="preserve">HenkilöX on ___ aiheuttamassa</w:t>
      </w:r>
    </w:p>
    <w:p>
      <w:r>
        <w:rPr>
          <w:b/>
        </w:rPr>
        <w:t xml:space="preserve">Tulos</w:t>
      </w:r>
    </w:p>
    <w:p>
      <w:r>
        <w:t xml:space="preserve">osallistua itse</w:t>
      </w:r>
    </w:p>
    <w:p>
      <w:r>
        <w:rPr>
          <w:b/>
        </w:rPr>
        <w:t xml:space="preserve">Esimerkki 4.3563</w:t>
      </w:r>
    </w:p>
    <w:p>
      <w:r>
        <w:t xml:space="preserve">PersonX viettää useita tunteja</w:t>
      </w:r>
    </w:p>
    <w:p>
      <w:r>
        <w:rPr>
          <w:b/>
        </w:rPr>
        <w:t xml:space="preserve">Tulos</w:t>
      </w:r>
    </w:p>
    <w:p>
      <w:r>
        <w:t xml:space="preserve">olla huolellinen</w:t>
      </w:r>
    </w:p>
    <w:p>
      <w:r>
        <w:rPr>
          <w:b/>
        </w:rPr>
        <w:t xml:space="preserve">Esimerkki 4.3564</w:t>
      </w:r>
    </w:p>
    <w:p>
      <w:r>
        <w:t xml:space="preserve">PersonX ottaa ___ viime yönä</w:t>
      </w:r>
    </w:p>
    <w:p>
      <w:r>
        <w:rPr>
          <w:b/>
        </w:rPr>
        <w:t xml:space="preserve">Tulos</w:t>
      </w:r>
    </w:p>
    <w:p>
      <w:r>
        <w:t xml:space="preserve">käydä kävelyllä</w:t>
      </w:r>
    </w:p>
    <w:p>
      <w:r>
        <w:rPr>
          <w:b/>
        </w:rPr>
        <w:t xml:space="preserve">Esimerkki 4.3565</w:t>
      </w:r>
    </w:p>
    <w:p>
      <w:r>
        <w:t xml:space="preserve">PersonX sulkeutuu PersonY:n ympärille</w:t>
      </w:r>
    </w:p>
    <w:p>
      <w:r>
        <w:rPr>
          <w:b/>
        </w:rPr>
        <w:t xml:space="preserve">Tulos</w:t>
      </w:r>
    </w:p>
    <w:p>
      <w:r>
        <w:t xml:space="preserve">saada ryöstäjä kiinni</w:t>
      </w:r>
    </w:p>
    <w:p>
      <w:r>
        <w:rPr>
          <w:b/>
        </w:rPr>
        <w:t xml:space="preserve">Esimerkki 4.3566</w:t>
      </w:r>
    </w:p>
    <w:p>
      <w:r>
        <w:t xml:space="preserve">PersonX palvoo posliinijumalatarta -</w:t>
      </w:r>
    </w:p>
    <w:p>
      <w:r>
        <w:rPr>
          <w:b/>
        </w:rPr>
        <w:t xml:space="preserve">Tulos</w:t>
      </w:r>
    </w:p>
    <w:p>
      <w:r>
        <w:t xml:space="preserve">oksentaa</w:t>
      </w:r>
    </w:p>
    <w:p>
      <w:r>
        <w:rPr>
          <w:b/>
        </w:rPr>
        <w:t xml:space="preserve">Esimerkki 4.3567</w:t>
      </w:r>
    </w:p>
    <w:p>
      <w:r>
        <w:t xml:space="preserve">HenkilöX asuu henkilöY:n alueella</w:t>
      </w:r>
    </w:p>
    <w:p>
      <w:r>
        <w:rPr>
          <w:b/>
        </w:rPr>
        <w:t xml:space="preserve">Tulos</w:t>
      </w:r>
    </w:p>
    <w:p>
      <w:r>
        <w:t xml:space="preserve">asua siellä</w:t>
      </w:r>
    </w:p>
    <w:p>
      <w:r>
        <w:rPr>
          <w:b/>
        </w:rPr>
        <w:t xml:space="preserve">Esimerkki 4.3568</w:t>
      </w:r>
    </w:p>
    <w:p>
      <w:r>
        <w:t xml:space="preserve">PersonX ripustaa kuun</w:t>
      </w:r>
    </w:p>
    <w:p>
      <w:r>
        <w:rPr>
          <w:b/>
        </w:rPr>
        <w:t xml:space="preserve">Tulos</w:t>
      </w:r>
    </w:p>
    <w:p>
      <w:r>
        <w:t xml:space="preserve">saada jotain aikaan</w:t>
      </w:r>
    </w:p>
    <w:p>
      <w:r>
        <w:rPr>
          <w:b/>
        </w:rPr>
        <w:t xml:space="preserve">Esimerkki 4.3569</w:t>
      </w:r>
    </w:p>
    <w:p>
      <w:r>
        <w:t xml:space="preserve">PersonX antaa joka ___</w:t>
      </w:r>
    </w:p>
    <w:p>
      <w:r>
        <w:rPr>
          <w:b/>
        </w:rPr>
        <w:t xml:space="preserve">Tulos</w:t>
      </w:r>
    </w:p>
    <w:p>
      <w:r>
        <w:t xml:space="preserve">säästää</w:t>
      </w:r>
    </w:p>
    <w:p>
      <w:r>
        <w:rPr>
          <w:b/>
        </w:rPr>
        <w:t xml:space="preserve">Esimerkki 4.3570</w:t>
      </w:r>
    </w:p>
    <w:p>
      <w:r>
        <w:t xml:space="preserve">HenkilöX soittaa HenkilöY:n tyttöystävälle</w:t>
      </w:r>
    </w:p>
    <w:p>
      <w:r>
        <w:rPr>
          <w:b/>
        </w:rPr>
        <w:t xml:space="preserve">Tulos</w:t>
      </w:r>
    </w:p>
    <w:p>
      <w:r>
        <w:t xml:space="preserve">varastaa jonkun tyttöystävä</w:t>
      </w:r>
    </w:p>
    <w:p>
      <w:r>
        <w:rPr>
          <w:b/>
        </w:rPr>
        <w:t xml:space="preserve">Esimerkki 4.3571</w:t>
      </w:r>
    </w:p>
    <w:p>
      <w:r>
        <w:t xml:space="preserve">PersonX osallistuu kampanjaan</w:t>
      </w:r>
    </w:p>
    <w:p>
      <w:r>
        <w:rPr>
          <w:b/>
        </w:rPr>
        <w:t xml:space="preserve">Tulos</w:t>
      </w:r>
    </w:p>
    <w:p>
      <w:r>
        <w:t xml:space="preserve">työskennellä tavoitteen saavuttamiseksi.</w:t>
      </w:r>
    </w:p>
    <w:p>
      <w:r>
        <w:rPr>
          <w:b/>
        </w:rPr>
        <w:t xml:space="preserve">Esimerkki 4.3572</w:t>
      </w:r>
    </w:p>
    <w:p>
      <w:r>
        <w:t xml:space="preserve">PersonX tekee voittomaalin</w:t>
      </w:r>
    </w:p>
    <w:p>
      <w:r>
        <w:rPr>
          <w:b/>
        </w:rPr>
        <w:t xml:space="preserve">Tulos</w:t>
      </w:r>
    </w:p>
    <w:p>
      <w:r>
        <w:t xml:space="preserve">saadakseen joukkueensa voittamaan</w:t>
      </w:r>
    </w:p>
    <w:p>
      <w:r>
        <w:rPr>
          <w:b/>
        </w:rPr>
        <w:t xml:space="preserve">Esimerkki 4.3573</w:t>
      </w:r>
    </w:p>
    <w:p>
      <w:r>
        <w:t xml:space="preserve">PersonX sisältää PersonY:n sisällä</w:t>
      </w:r>
    </w:p>
    <w:p>
      <w:r>
        <w:rPr>
          <w:b/>
        </w:rPr>
        <w:t xml:space="preserve">Tulos</w:t>
      </w:r>
    </w:p>
    <w:p>
      <w:r>
        <w:t xml:space="preserve">varastoida jotain</w:t>
      </w:r>
    </w:p>
    <w:p>
      <w:r>
        <w:rPr>
          <w:b/>
        </w:rPr>
        <w:t xml:space="preserve">Esimerkki 4.3574</w:t>
      </w:r>
    </w:p>
    <w:p>
      <w:r>
        <w:t xml:space="preserve">PersonX ansaitsee tarpeeksi rahaa</w:t>
      </w:r>
    </w:p>
    <w:p>
      <w:r>
        <w:rPr>
          <w:b/>
        </w:rPr>
        <w:t xml:space="preserve">Tulos</w:t>
      </w:r>
    </w:p>
    <w:p>
      <w:r>
        <w:t xml:space="preserve">elättääkseen perheensä</w:t>
      </w:r>
    </w:p>
    <w:p>
      <w:r>
        <w:rPr>
          <w:b/>
        </w:rPr>
        <w:t xml:space="preserve">Esimerkki 4.3575</w:t>
      </w:r>
    </w:p>
    <w:p>
      <w:r>
        <w:t xml:space="preserve">PersonX vie pennun kotiin</w:t>
      </w:r>
    </w:p>
    <w:p>
      <w:r>
        <w:rPr>
          <w:b/>
        </w:rPr>
        <w:t xml:space="preserve">Tulos</w:t>
      </w:r>
    </w:p>
    <w:p>
      <w:r>
        <w:t xml:space="preserve">yritys</w:t>
      </w:r>
    </w:p>
    <w:p>
      <w:r>
        <w:rPr>
          <w:b/>
        </w:rPr>
        <w:t xml:space="preserve">Esimerkki 4.3576</w:t>
      </w:r>
    </w:p>
    <w:p>
      <w:r>
        <w:t xml:space="preserve">HenkilöX kutsuu ___ harkitsemaan</w:t>
      </w:r>
    </w:p>
    <w:p>
      <w:r>
        <w:rPr>
          <w:b/>
        </w:rPr>
        <w:t xml:space="preserve">Tulos</w:t>
      </w:r>
    </w:p>
    <w:p>
      <w:r>
        <w:t xml:space="preserve">konsensuksen rakentaminen</w:t>
      </w:r>
    </w:p>
    <w:p>
      <w:r>
        <w:rPr>
          <w:b/>
        </w:rPr>
        <w:t xml:space="preserve">Esimerkki 4.3577</w:t>
      </w:r>
    </w:p>
    <w:p>
      <w:r>
        <w:t xml:space="preserve">HenkilöX löytää HenkilöY:n ___ takaisin</w:t>
      </w:r>
    </w:p>
    <w:p>
      <w:r>
        <w:rPr>
          <w:b/>
        </w:rPr>
        <w:t xml:space="preserve">Tulos</w:t>
      </w:r>
    </w:p>
    <w:p>
      <w:r>
        <w:t xml:space="preserve">henkilö palaa turvallisesti</w:t>
      </w:r>
    </w:p>
    <w:p>
      <w:r>
        <w:rPr>
          <w:b/>
        </w:rPr>
        <w:t xml:space="preserve">Esimerkki 4.3578</w:t>
      </w:r>
    </w:p>
    <w:p>
      <w:r>
        <w:t xml:space="preserve">PersonX ostaa uuden parin</w:t>
      </w:r>
    </w:p>
    <w:p>
      <w:r>
        <w:rPr>
          <w:b/>
        </w:rPr>
        <w:t xml:space="preserve">Tulos</w:t>
      </w:r>
    </w:p>
    <w:p>
      <w:r>
        <w:t xml:space="preserve">uudet kengät</w:t>
      </w:r>
    </w:p>
    <w:p>
      <w:r>
        <w:rPr>
          <w:b/>
        </w:rPr>
        <w:t xml:space="preserve">Esimerkki 4.3579</w:t>
      </w:r>
    </w:p>
    <w:p>
      <w:r>
        <w:t xml:space="preserve">PersonX vie ___ eteenpäin</w:t>
      </w:r>
    </w:p>
    <w:p>
      <w:r>
        <w:rPr>
          <w:b/>
        </w:rPr>
        <w:t xml:space="preserve">Tulos</w:t>
      </w:r>
    </w:p>
    <w:p>
      <w:r>
        <w:t xml:space="preserve">olla vastuussa siitä, mitä seuraavaksi tapahtuu</w:t>
      </w:r>
    </w:p>
    <w:p>
      <w:r>
        <w:rPr>
          <w:b/>
        </w:rPr>
        <w:t xml:space="preserve">Esimerkki 4.3580</w:t>
      </w:r>
    </w:p>
    <w:p>
      <w:r>
        <w:t xml:space="preserve">HenkilöX saa henkilöY:n puhelimen takaisin</w:t>
      </w:r>
    </w:p>
    <w:p>
      <w:r>
        <w:rPr>
          <w:b/>
        </w:rPr>
        <w:t xml:space="preserve">Tulos</w:t>
      </w:r>
    </w:p>
    <w:p>
      <w:r>
        <w:t xml:space="preserve">auttaa henkilöä y</w:t>
      </w:r>
    </w:p>
    <w:p>
      <w:r>
        <w:rPr>
          <w:b/>
        </w:rPr>
        <w:t xml:space="preserve">Esimerkki 4.3581</w:t>
      </w:r>
    </w:p>
    <w:p>
      <w:r>
        <w:t xml:space="preserve">PersonX käyttää ___ tavalla</w:t>
      </w:r>
    </w:p>
    <w:p>
      <w:r>
        <w:rPr>
          <w:b/>
        </w:rPr>
        <w:t xml:space="preserve">Tulos</w:t>
      </w:r>
    </w:p>
    <w:p>
      <w:r>
        <w:t xml:space="preserve">olla hyvä elämä</w:t>
      </w:r>
    </w:p>
    <w:p>
      <w:r>
        <w:rPr>
          <w:b/>
        </w:rPr>
        <w:t xml:space="preserve">Esimerkki 4.3582</w:t>
      </w:r>
    </w:p>
    <w:p>
      <w:r>
        <w:t xml:space="preserve">HenkilöX kertoo HenkilöY:lle aiotun</w:t>
      </w:r>
    </w:p>
    <w:p>
      <w:r>
        <w:rPr>
          <w:b/>
        </w:rPr>
        <w:t xml:space="preserve">Tulos</w:t>
      </w:r>
    </w:p>
    <w:p>
      <w:r>
        <w:t xml:space="preserve">olla informatiivinen</w:t>
      </w:r>
    </w:p>
    <w:p>
      <w:r>
        <w:rPr>
          <w:b/>
        </w:rPr>
        <w:t xml:space="preserve">Esimerkki 4.3583</w:t>
      </w:r>
    </w:p>
    <w:p>
      <w:r>
        <w:t xml:space="preserve">HenkilöX saa leijonan ___.</w:t>
      </w:r>
    </w:p>
    <w:p>
      <w:r>
        <w:rPr>
          <w:b/>
        </w:rPr>
        <w:t xml:space="preserve">Tulos</w:t>
      </w:r>
    </w:p>
    <w:p>
      <w:r>
        <w:t xml:space="preserve">todistaakseen voimansa ja valtansa muihin nähden</w:t>
      </w:r>
    </w:p>
    <w:p>
      <w:r>
        <w:rPr>
          <w:b/>
        </w:rPr>
        <w:t xml:space="preserve">Esimerkki 4.3584</w:t>
      </w:r>
    </w:p>
    <w:p>
      <w:r>
        <w:t xml:space="preserve">HenkilöX antaa henkilöY:lle henkilöX:n huomion.</w:t>
      </w:r>
    </w:p>
    <w:p>
      <w:r>
        <w:rPr>
          <w:b/>
        </w:rPr>
        <w:t xml:space="preserve">Tulos</w:t>
      </w:r>
    </w:p>
    <w:p>
      <w:r>
        <w:t xml:space="preserve">onnellinen</w:t>
      </w:r>
    </w:p>
    <w:p>
      <w:r>
        <w:rPr>
          <w:b/>
        </w:rPr>
        <w:t xml:space="preserve">Esimerkki 4.3585</w:t>
      </w:r>
    </w:p>
    <w:p>
      <w:r>
        <w:t xml:space="preserve">HenkilöX avaa ___ päästääkseen</w:t>
      </w:r>
    </w:p>
    <w:p>
      <w:r>
        <w:rPr>
          <w:b/>
        </w:rPr>
        <w:t xml:space="preserve">Tulos</w:t>
      </w:r>
    </w:p>
    <w:p>
      <w:r>
        <w:t xml:space="preserve">teltta</w:t>
      </w:r>
    </w:p>
    <w:p>
      <w:r>
        <w:rPr>
          <w:b/>
        </w:rPr>
        <w:t xml:space="preserve">Esimerkki 4.3586</w:t>
      </w:r>
    </w:p>
    <w:p>
      <w:r>
        <w:t xml:space="preserve">PersonX asettaa ___ järjestyksessä</w:t>
      </w:r>
    </w:p>
    <w:p>
      <w:r>
        <w:rPr>
          <w:b/>
        </w:rPr>
        <w:t xml:space="preserve">Tulos</w:t>
      </w:r>
    </w:p>
    <w:p>
      <w:r>
        <w:t xml:space="preserve">olla johdossa</w:t>
      </w:r>
    </w:p>
    <w:p>
      <w:r>
        <w:rPr>
          <w:b/>
        </w:rPr>
        <w:t xml:space="preserve">Esimerkki 4.3587</w:t>
      </w:r>
    </w:p>
    <w:p>
      <w:r>
        <w:t xml:space="preserve">PersonX nuolee PersonX:n leukoja</w:t>
      </w:r>
    </w:p>
    <w:p>
      <w:r>
        <w:rPr>
          <w:b/>
        </w:rPr>
        <w:t xml:space="preserve">Tulos</w:t>
      </w:r>
    </w:p>
    <w:p>
      <w:r>
        <w:t xml:space="preserve">odottaa jotain innokkaasti.</w:t>
      </w:r>
    </w:p>
    <w:p>
      <w:r>
        <w:rPr>
          <w:b/>
        </w:rPr>
        <w:t xml:space="preserve">Esimerkki 4.3588</w:t>
      </w:r>
    </w:p>
    <w:p>
      <w:r>
        <w:t xml:space="preserve">HenkilöX pitää HenkilöäY sylissään.</w:t>
      </w:r>
    </w:p>
    <w:p>
      <w:r>
        <w:rPr>
          <w:b/>
        </w:rPr>
        <w:t xml:space="preserve">Tulos</w:t>
      </w:r>
    </w:p>
    <w:p>
      <w:r>
        <w:t xml:space="preserve">kertoakseen lapselleen, että häntä rakastetaan.</w:t>
      </w:r>
    </w:p>
    <w:p>
      <w:r>
        <w:rPr>
          <w:b/>
        </w:rPr>
        <w:t xml:space="preserve">Esimerkki 4.3589</w:t>
      </w:r>
    </w:p>
    <w:p>
      <w:r>
        <w:t xml:space="preserve">HenkilöX ansaitsee ___ ostaakseen</w:t>
      </w:r>
    </w:p>
    <w:p>
      <w:r>
        <w:rPr>
          <w:b/>
        </w:rPr>
        <w:t xml:space="preserve">Tulos</w:t>
      </w:r>
    </w:p>
    <w:p>
      <w:r>
        <w:t xml:space="preserve">mukavia asioita omistaa</w:t>
      </w:r>
    </w:p>
    <w:p>
      <w:r>
        <w:rPr>
          <w:b/>
        </w:rPr>
        <w:t xml:space="preserve">Esimerkki 4.3590</w:t>
      </w:r>
    </w:p>
    <w:p>
      <w:r>
        <w:t xml:space="preserve">HenkilöX elää pidempään kuin henkilöY:stä on hyötyä.</w:t>
      </w:r>
    </w:p>
    <w:p>
      <w:r>
        <w:rPr>
          <w:b/>
        </w:rPr>
        <w:t xml:space="preserve">Tulos</w:t>
      </w:r>
    </w:p>
    <w:p>
      <w:r>
        <w:t xml:space="preserve">kilpailemaan hänen kanssaan.</w:t>
      </w:r>
    </w:p>
    <w:p>
      <w:r>
        <w:rPr>
          <w:b/>
        </w:rPr>
        <w:t xml:space="preserve">Esimerkki 4.3591</w:t>
      </w:r>
    </w:p>
    <w:p>
      <w:r>
        <w:t xml:space="preserve">HenkilöX rakastaa ___ erittäin paljon</w:t>
      </w:r>
    </w:p>
    <w:p>
      <w:r>
        <w:rPr>
          <w:b/>
        </w:rPr>
        <w:t xml:space="preserve">Tulos</w:t>
      </w:r>
    </w:p>
    <w:p>
      <w:r>
        <w:t xml:space="preserve">olla kiltti</w:t>
      </w:r>
    </w:p>
    <w:p>
      <w:r>
        <w:rPr>
          <w:b/>
        </w:rPr>
        <w:t xml:space="preserve">Esimerkki 4.3592</w:t>
      </w:r>
    </w:p>
    <w:p>
      <w:r>
        <w:t xml:space="preserve">HenkilöX pakenee HenkilöY:n häkistä.</w:t>
      </w:r>
    </w:p>
    <w:p>
      <w:r>
        <w:rPr>
          <w:b/>
        </w:rPr>
        <w:t xml:space="preserve">Tulos</w:t>
      </w:r>
    </w:p>
    <w:p>
      <w:r>
        <w:t xml:space="preserve">vapautua</w:t>
      </w:r>
    </w:p>
    <w:p>
      <w:r>
        <w:rPr>
          <w:b/>
        </w:rPr>
        <w:t xml:space="preserve">Esimerkki 4.3593</w:t>
      </w:r>
    </w:p>
    <w:p>
      <w:r>
        <w:t xml:space="preserve">HenkilöX:n mielestä ___ riittää</w:t>
      </w:r>
    </w:p>
    <w:p>
      <w:r>
        <w:rPr>
          <w:b/>
        </w:rPr>
        <w:t xml:space="preserve">Tulos</w:t>
      </w:r>
    </w:p>
    <w:p>
      <w:r>
        <w:t xml:space="preserve">kiitollinen</w:t>
      </w:r>
    </w:p>
    <w:p>
      <w:r>
        <w:rPr>
          <w:b/>
        </w:rPr>
        <w:t xml:space="preserve">Esimerkki 4.3594</w:t>
      </w:r>
    </w:p>
    <w:p>
      <w:r>
        <w:t xml:space="preserve">HenkilöX vie ___ ulos</w:t>
      </w:r>
    </w:p>
    <w:p>
      <w:r>
        <w:rPr>
          <w:b/>
        </w:rPr>
        <w:t xml:space="preserve">Tulos</w:t>
      </w:r>
    </w:p>
    <w:p>
      <w:r>
        <w:t xml:space="preserve">hänen lemmikkinsä saa raitista ilmaa</w:t>
      </w:r>
    </w:p>
    <w:p>
      <w:r>
        <w:rPr>
          <w:b/>
        </w:rPr>
        <w:t xml:space="preserve">Esimerkki 4.3595</w:t>
      </w:r>
    </w:p>
    <w:p>
      <w:r>
        <w:t xml:space="preserve">PersonX heittää pois tasapainosta</w:t>
      </w:r>
    </w:p>
    <w:p>
      <w:r>
        <w:rPr>
          <w:b/>
        </w:rPr>
        <w:t xml:space="preserve">Tulos</w:t>
      </w:r>
    </w:p>
    <w:p>
      <w:r>
        <w:t xml:space="preserve">olla etulyöntiasemassa</w:t>
      </w:r>
    </w:p>
    <w:p>
      <w:r>
        <w:rPr>
          <w:b/>
        </w:rPr>
        <w:t xml:space="preserve">Esimerkki 4.3596</w:t>
      </w:r>
    </w:p>
    <w:p>
      <w:r>
        <w:t xml:space="preserve">HenkilöX makaa HenkilöY:n kyljellä.</w:t>
      </w:r>
    </w:p>
    <w:p>
      <w:r>
        <w:rPr>
          <w:b/>
        </w:rPr>
        <w:t xml:space="preserve">Tulos</w:t>
      </w:r>
    </w:p>
    <w:p>
      <w:r>
        <w:t xml:space="preserve">puhua ja tehdä jotain</w:t>
      </w:r>
    </w:p>
    <w:p>
      <w:r>
        <w:rPr>
          <w:b/>
        </w:rPr>
        <w:t xml:space="preserve">Esimerkki 4.3597</w:t>
      </w:r>
    </w:p>
    <w:p>
      <w:r>
        <w:t xml:space="preserve">PersonX lisää PersonX:n arvoa</w:t>
      </w:r>
    </w:p>
    <w:p>
      <w:r>
        <w:rPr>
          <w:b/>
        </w:rPr>
        <w:t xml:space="preserve">Tulos</w:t>
      </w:r>
    </w:p>
    <w:p>
      <w:r>
        <w:t xml:space="preserve">aseman säilyttäminen</w:t>
      </w:r>
    </w:p>
    <w:p>
      <w:r>
        <w:rPr>
          <w:b/>
        </w:rPr>
        <w:t xml:space="preserve">Esimerkki 4.3598</w:t>
      </w:r>
    </w:p>
    <w:p>
      <w:r>
        <w:t xml:space="preserve">HenkilöX menee kertomaan HenkilöY:lle</w:t>
      </w:r>
    </w:p>
    <w:p>
      <w:r>
        <w:rPr>
          <w:b/>
        </w:rPr>
        <w:t xml:space="preserve">Tulos</w:t>
      </w:r>
    </w:p>
    <w:p>
      <w:r>
        <w:t xml:space="preserve">tuntea olonsa osallistavaksi.</w:t>
      </w:r>
    </w:p>
    <w:p>
      <w:r>
        <w:rPr>
          <w:b/>
        </w:rPr>
        <w:t xml:space="preserve">Esimerkki 4.3599</w:t>
      </w:r>
    </w:p>
    <w:p>
      <w:r>
        <w:t xml:space="preserve">HenkilöX haluaa, että HenkilöY on onnellinen</w:t>
      </w:r>
    </w:p>
    <w:p>
      <w:r>
        <w:rPr>
          <w:b/>
        </w:rPr>
        <w:t xml:space="preserve">Tulos</w:t>
      </w:r>
    </w:p>
    <w:p>
      <w:r>
        <w:t xml:space="preserve">varmistaa, että heidän vaimonsa on onnellinen</w:t>
      </w:r>
    </w:p>
    <w:p>
      <w:r>
        <w:rPr>
          <w:b/>
        </w:rPr>
        <w:t xml:space="preserve">Esimerkki 4.3600</w:t>
      </w:r>
    </w:p>
    <w:p>
      <w:r>
        <w:t xml:space="preserve">HenkilöX saavuttaa ___ ajoissa</w:t>
      </w:r>
    </w:p>
    <w:p>
      <w:r>
        <w:rPr>
          <w:b/>
        </w:rPr>
        <w:t xml:space="preserve">Tulos</w:t>
      </w:r>
    </w:p>
    <w:p>
      <w:r>
        <w:t xml:space="preserve">olla täsmällinen henkilö</w:t>
      </w:r>
    </w:p>
    <w:p>
      <w:r>
        <w:rPr>
          <w:b/>
        </w:rPr>
        <w:t xml:space="preserve">Esimerkki 4.3601</w:t>
      </w:r>
    </w:p>
    <w:p>
      <w:r>
        <w:t xml:space="preserve">PersonX tuo nämä ___ yhteen</w:t>
      </w:r>
    </w:p>
    <w:p>
      <w:r>
        <w:rPr>
          <w:b/>
        </w:rPr>
        <w:t xml:space="preserve">Tulos</w:t>
      </w:r>
    </w:p>
    <w:p>
      <w:r>
        <w:t xml:space="preserve">yhdistää asioita</w:t>
      </w:r>
    </w:p>
    <w:p>
      <w:r>
        <w:rPr>
          <w:b/>
        </w:rPr>
        <w:t xml:space="preserve">Esimerkki 4.3602</w:t>
      </w:r>
    </w:p>
    <w:p>
      <w:r>
        <w:t xml:space="preserve">HenkilöX hankkii henkilölleY työpaikan</w:t>
      </w:r>
    </w:p>
    <w:p>
      <w:r>
        <w:rPr>
          <w:b/>
        </w:rPr>
        <w:t xml:space="preserve">Tulos</w:t>
      </w:r>
    </w:p>
    <w:p>
      <w:r>
        <w:t xml:space="preserve">olla hyvä ystävä</w:t>
      </w:r>
    </w:p>
    <w:p>
      <w:r>
        <w:rPr>
          <w:b/>
        </w:rPr>
        <w:t xml:space="preserve">Esimerkki 4.3603</w:t>
      </w:r>
    </w:p>
    <w:p>
      <w:r>
        <w:t xml:space="preserve">PersonX keittää vettä minuuttia</w:t>
      </w:r>
    </w:p>
    <w:p>
      <w:r>
        <w:rPr>
          <w:b/>
        </w:rPr>
        <w:t xml:space="preserve">Tulos</w:t>
      </w:r>
    </w:p>
    <w:p>
      <w:r>
        <w:t xml:space="preserve">puhdistaa vettä</w:t>
      </w:r>
    </w:p>
    <w:p>
      <w:r>
        <w:rPr>
          <w:b/>
        </w:rPr>
        <w:t xml:space="preserve">Esimerkki 4.3604</w:t>
      </w:r>
    </w:p>
    <w:p>
      <w:r>
        <w:t xml:space="preserve">PersonX antaa PersonY:lle helpotusta</w:t>
      </w:r>
    </w:p>
    <w:p>
      <w:r>
        <w:rPr>
          <w:b/>
        </w:rPr>
        <w:t xml:space="preserve">Tulos</w:t>
      </w:r>
    </w:p>
    <w:p>
      <w:r>
        <w:t xml:space="preserve">auttaa jotakuta apua tarvitsevaa</w:t>
      </w:r>
    </w:p>
    <w:p>
      <w:r>
        <w:rPr>
          <w:b/>
        </w:rPr>
        <w:t xml:space="preserve">Esimerkki 4.3605</w:t>
      </w:r>
    </w:p>
    <w:p>
      <w:r>
        <w:t xml:space="preserve">PersonX:llä on valtaa</w:t>
      </w:r>
    </w:p>
    <w:p>
      <w:r>
        <w:rPr>
          <w:b/>
        </w:rPr>
        <w:t xml:space="preserve">Tulos</w:t>
      </w:r>
    </w:p>
    <w:p>
      <w:r>
        <w:t xml:space="preserve">vaikuttaa siihen, miten asiat etenevät</w:t>
      </w:r>
    </w:p>
    <w:p>
      <w:r>
        <w:rPr>
          <w:b/>
        </w:rPr>
        <w:t xml:space="preserve">Esimerkki 4.3606</w:t>
      </w:r>
    </w:p>
    <w:p>
      <w:r>
        <w:t xml:space="preserve">HenkilöX makaa henkilöY:n takana</w:t>
      </w:r>
    </w:p>
    <w:p>
      <w:r>
        <w:rPr>
          <w:b/>
        </w:rPr>
        <w:t xml:space="preserve">Tulos</w:t>
      </w:r>
    </w:p>
    <w:p>
      <w:r>
        <w:t xml:space="preserve">henkilö, joka valvoo häntä</w:t>
      </w:r>
    </w:p>
    <w:p>
      <w:r>
        <w:rPr>
          <w:b/>
        </w:rPr>
        <w:t xml:space="preserve">Esimerkki 4.3607</w:t>
      </w:r>
    </w:p>
    <w:p>
      <w:r>
        <w:t xml:space="preserve">PersonX tekee PersonY:lle tarjouksen</w:t>
      </w:r>
    </w:p>
    <w:p>
      <w:r>
        <w:rPr>
          <w:b/>
        </w:rPr>
        <w:t xml:space="preserve">Tulos</w:t>
      </w:r>
    </w:p>
    <w:p>
      <w:r>
        <w:t xml:space="preserve">auttaa köyhiä</w:t>
      </w:r>
    </w:p>
    <w:p>
      <w:r>
        <w:rPr>
          <w:b/>
        </w:rPr>
        <w:t xml:space="preserve">Esimerkki 4.3608</w:t>
      </w:r>
    </w:p>
    <w:p>
      <w:r>
        <w:t xml:space="preserve">HenkilöX katsoo HenkilöY:n kelloa</w:t>
      </w:r>
    </w:p>
    <w:p>
      <w:r>
        <w:rPr>
          <w:b/>
        </w:rPr>
        <w:t xml:space="preserve">Tulos</w:t>
      </w:r>
    </w:p>
    <w:p>
      <w:r>
        <w:t xml:space="preserve">tietää ajan</w:t>
      </w:r>
    </w:p>
    <w:p>
      <w:r>
        <w:rPr>
          <w:b/>
        </w:rPr>
        <w:t xml:space="preserve">Esimerkki 4.3609</w:t>
      </w:r>
    </w:p>
    <w:p>
      <w:r>
        <w:t xml:space="preserve">PersonX pakottaa PersonY:n sisäänkäynnin</w:t>
      </w:r>
    </w:p>
    <w:p>
      <w:r>
        <w:rPr>
          <w:b/>
        </w:rPr>
        <w:t xml:space="preserve">Tulos</w:t>
      </w:r>
    </w:p>
    <w:p>
      <w:r>
        <w:t xml:space="preserve">aloittaakseen broadway-show'n</w:t>
      </w:r>
    </w:p>
    <w:p>
      <w:r>
        <w:rPr>
          <w:b/>
        </w:rPr>
        <w:t xml:space="preserve">Esimerkki 4.3610</w:t>
      </w:r>
    </w:p>
    <w:p>
      <w:r>
        <w:t xml:space="preserve">PersonX edistää PersonX:n etuja</w:t>
      </w:r>
    </w:p>
    <w:p>
      <w:r>
        <w:rPr>
          <w:b/>
        </w:rPr>
        <w:t xml:space="preserve">Tulos</w:t>
      </w:r>
    </w:p>
    <w:p>
      <w:r>
        <w:t xml:space="preserve">edistääkseen etujaan</w:t>
      </w:r>
    </w:p>
    <w:p>
      <w:r>
        <w:rPr>
          <w:b/>
        </w:rPr>
        <w:t xml:space="preserve">Esimerkki 4.3611</w:t>
      </w:r>
    </w:p>
    <w:p>
      <w:r>
        <w:t xml:space="preserve">HenkilöX pysäköi HenkilöY:n auton</w:t>
      </w:r>
    </w:p>
    <w:p>
      <w:r>
        <w:rPr>
          <w:b/>
        </w:rPr>
        <w:t xml:space="preserve">Tulos</w:t>
      </w:r>
    </w:p>
    <w:p>
      <w:r>
        <w:t xml:space="preserve">auttamaan.</w:t>
      </w:r>
    </w:p>
    <w:p>
      <w:r>
        <w:rPr>
          <w:b/>
        </w:rPr>
        <w:t xml:space="preserve">Esimerkki 4.3612</w:t>
      </w:r>
    </w:p>
    <w:p>
      <w:r>
        <w:t xml:space="preserve">PersonX pitää PersonX:n rauhallisena</w:t>
      </w:r>
    </w:p>
    <w:p>
      <w:r>
        <w:rPr>
          <w:b/>
        </w:rPr>
        <w:t xml:space="preserve">Tulos</w:t>
      </w:r>
    </w:p>
    <w:p>
      <w:r>
        <w:t xml:space="preserve">pysyä rauhallisena</w:t>
      </w:r>
    </w:p>
    <w:p>
      <w:r>
        <w:rPr>
          <w:b/>
        </w:rPr>
        <w:t xml:space="preserve">Esimerkki 4.3613</w:t>
      </w:r>
    </w:p>
    <w:p>
      <w:r>
        <w:t xml:space="preserve">PersonX palauttaa PersonY:n puhelimen</w:t>
      </w:r>
    </w:p>
    <w:p>
      <w:r>
        <w:rPr>
          <w:b/>
        </w:rPr>
        <w:t xml:space="preserve">Tulos</w:t>
      </w:r>
    </w:p>
    <w:p>
      <w:r>
        <w:t xml:space="preserve">olla avuksi.</w:t>
      </w:r>
    </w:p>
    <w:p>
      <w:r>
        <w:rPr>
          <w:b/>
        </w:rPr>
        <w:t xml:space="preserve">Esimerkki 4.3614</w:t>
      </w:r>
    </w:p>
    <w:p>
      <w:r>
        <w:t xml:space="preserve">HenkilöX saa henkilöY:n jäätelöä</w:t>
      </w:r>
    </w:p>
    <w:p>
      <w:r>
        <w:rPr>
          <w:b/>
        </w:rPr>
        <w:t xml:space="preserve">Tulos</w:t>
      </w:r>
    </w:p>
    <w:p>
      <w:r>
        <w:t xml:space="preserve">viilentää häntä</w:t>
      </w:r>
    </w:p>
    <w:p>
      <w:r>
        <w:rPr>
          <w:b/>
        </w:rPr>
        <w:t xml:space="preserve">Esimerkki 4.3615</w:t>
      </w:r>
    </w:p>
    <w:p>
      <w:r>
        <w:t xml:space="preserve">HenkilöX peruuttaa henkilöY:n tuen</w:t>
      </w:r>
    </w:p>
    <w:p>
      <w:r>
        <w:rPr>
          <w:b/>
        </w:rPr>
        <w:t xml:space="preserve">Tulos</w:t>
      </w:r>
    </w:p>
    <w:p>
      <w:r>
        <w:t xml:space="preserve">olla yksin</w:t>
      </w:r>
    </w:p>
    <w:p>
      <w:r>
        <w:rPr>
          <w:b/>
        </w:rPr>
        <w:t xml:space="preserve">Esimerkki 4.3616</w:t>
      </w:r>
    </w:p>
    <w:p>
      <w:r>
        <w:t xml:space="preserve">PersonX ratkaisee maan ___-ongelmat</w:t>
      </w:r>
    </w:p>
    <w:p>
      <w:r>
        <w:rPr>
          <w:b/>
        </w:rPr>
        <w:t xml:space="preserve">Tulos</w:t>
      </w:r>
    </w:p>
    <w:p>
      <w:r>
        <w:t xml:space="preserve">katsoa jotain mielenkiintoista</w:t>
      </w:r>
    </w:p>
    <w:p>
      <w:r>
        <w:rPr>
          <w:b/>
        </w:rPr>
        <w:t xml:space="preserve">Esimerkki 4.3617</w:t>
      </w:r>
    </w:p>
    <w:p>
      <w:r>
        <w:t xml:space="preserve">PersonX seisoo seremoniassa</w:t>
      </w:r>
    </w:p>
    <w:p>
      <w:r>
        <w:rPr>
          <w:b/>
        </w:rPr>
        <w:t xml:space="preserve">Tulos</w:t>
      </w:r>
    </w:p>
    <w:p>
      <w:r>
        <w:t xml:space="preserve">tapahtuma on muodollinen</w:t>
      </w:r>
    </w:p>
    <w:p>
      <w:r>
        <w:rPr>
          <w:b/>
        </w:rPr>
        <w:t xml:space="preserve">Esimerkki 4.3618</w:t>
      </w:r>
    </w:p>
    <w:p>
      <w:r>
        <w:t xml:space="preserve">PersonX esittää ___ toisella tavalla</w:t>
      </w:r>
    </w:p>
    <w:p>
      <w:r>
        <w:rPr>
          <w:b/>
        </w:rPr>
        <w:t xml:space="preserve">Tulos</w:t>
      </w:r>
    </w:p>
    <w:p>
      <w:r>
        <w:t xml:space="preserve">muotoilla uudelleen</w:t>
      </w:r>
    </w:p>
    <w:p>
      <w:r>
        <w:rPr>
          <w:b/>
        </w:rPr>
        <w:t xml:space="preserve">Esimerkki 4.3619</w:t>
      </w:r>
    </w:p>
    <w:p>
      <w:r>
        <w:t xml:space="preserve">PersonX tarjoaa ___ yksilöille</w:t>
      </w:r>
    </w:p>
    <w:p>
      <w:r>
        <w:rPr>
          <w:b/>
        </w:rPr>
        <w:t xml:space="preserve">Tulos</w:t>
      </w:r>
    </w:p>
    <w:p>
      <w:r>
        <w:t xml:space="preserve">huolehtia muista</w:t>
      </w:r>
    </w:p>
    <w:p>
      <w:r>
        <w:rPr>
          <w:b/>
        </w:rPr>
        <w:t xml:space="preserve">Esimerkki 4.3620</w:t>
      </w:r>
    </w:p>
    <w:p>
      <w:r>
        <w:t xml:space="preserve">PersonX pääsee helpolla</w:t>
      </w:r>
    </w:p>
    <w:p>
      <w:r>
        <w:rPr>
          <w:b/>
        </w:rPr>
        <w:t xml:space="preserve">Tulos</w:t>
      </w:r>
    </w:p>
    <w:p>
      <w:r>
        <w:t xml:space="preserve">lopettaa se</w:t>
      </w:r>
    </w:p>
    <w:p>
      <w:r>
        <w:rPr>
          <w:b/>
        </w:rPr>
        <w:t xml:space="preserve">Esimerkki 4.3621</w:t>
      </w:r>
    </w:p>
    <w:p>
      <w:r>
        <w:t xml:space="preserve">HenkilöX johtaa henkilöY:n kuolemaan</w:t>
      </w:r>
    </w:p>
    <w:p>
      <w:r>
        <w:rPr>
          <w:b/>
        </w:rPr>
        <w:t xml:space="preserve">Tulos</w:t>
      </w:r>
    </w:p>
    <w:p>
      <w:r>
        <w:t xml:space="preserve">tehdä mitä he haluavat</w:t>
      </w:r>
    </w:p>
    <w:p>
      <w:r>
        <w:rPr>
          <w:b/>
        </w:rPr>
        <w:t xml:space="preserve">Esimerkki 4.3622</w:t>
      </w:r>
    </w:p>
    <w:p>
      <w:r>
        <w:t xml:space="preserve">PersonX pitää pallon liikkeessä</w:t>
      </w:r>
    </w:p>
    <w:p>
      <w:r>
        <w:rPr>
          <w:b/>
        </w:rPr>
        <w:t xml:space="preserve">Tulos</w:t>
      </w:r>
    </w:p>
    <w:p>
      <w:r>
        <w:t xml:space="preserve">pitääksesi keskustelun käynnissä.</w:t>
      </w:r>
    </w:p>
    <w:p>
      <w:r>
        <w:rPr>
          <w:b/>
        </w:rPr>
        <w:t xml:space="preserve">Esimerkki 4.3623</w:t>
      </w:r>
    </w:p>
    <w:p>
      <w:r>
        <w:t xml:space="preserve">PersonX lisää PersonX:n tuottavuutta</w:t>
      </w:r>
    </w:p>
    <w:p>
      <w:r>
        <w:rPr>
          <w:b/>
        </w:rPr>
        <w:t xml:space="preserve">Tulos</w:t>
      </w:r>
    </w:p>
    <w:p>
      <w:r>
        <w:t xml:space="preserve">olla tuottavampi</w:t>
      </w:r>
    </w:p>
    <w:p>
      <w:r>
        <w:rPr>
          <w:b/>
        </w:rPr>
        <w:t xml:space="preserve">Esimerkki 4.3624</w:t>
      </w:r>
    </w:p>
    <w:p>
      <w:r>
        <w:t xml:space="preserve">PersonX ottaa huomioon ___</w:t>
      </w:r>
    </w:p>
    <w:p>
      <w:r>
        <w:rPr>
          <w:b/>
        </w:rPr>
        <w:t xml:space="preserve">Tulos</w:t>
      </w:r>
    </w:p>
    <w:p>
      <w:r>
        <w:t xml:space="preserve">arvioida</w:t>
      </w:r>
    </w:p>
    <w:p>
      <w:r>
        <w:rPr>
          <w:b/>
        </w:rPr>
        <w:t xml:space="preserve">Esimerkki 4.3625</w:t>
      </w:r>
    </w:p>
    <w:p>
      <w:r>
        <w:t xml:space="preserve">HenkilöX ilmoittaa selvästi ___</w:t>
      </w:r>
    </w:p>
    <w:p>
      <w:r>
        <w:rPr>
          <w:b/>
        </w:rPr>
        <w:t xml:space="preserve">Tulos</w:t>
      </w:r>
    </w:p>
    <w:p>
      <w:r>
        <w:t xml:space="preserve">ihmiset ymmärtävät kaiken.</w:t>
      </w:r>
    </w:p>
    <w:p>
      <w:r>
        <w:rPr>
          <w:b/>
        </w:rPr>
        <w:t xml:space="preserve">Esimerkki 4.3626</w:t>
      </w:r>
    </w:p>
    <w:p>
      <w:r>
        <w:t xml:space="preserve">PersonX pelaa sen sijaan videopelejä</w:t>
      </w:r>
    </w:p>
    <w:p>
      <w:r>
        <w:rPr>
          <w:b/>
        </w:rPr>
        <w:t xml:space="preserve">Tulos</w:t>
      </w:r>
    </w:p>
    <w:p>
      <w:r>
        <w:t xml:space="preserve">viihdyttivät</w:t>
      </w:r>
    </w:p>
    <w:p>
      <w:r>
        <w:rPr>
          <w:b/>
        </w:rPr>
        <w:t xml:space="preserve">Esimerkki 4.3627</w:t>
      </w:r>
    </w:p>
    <w:p>
      <w:r>
        <w:t xml:space="preserve">HenkilöX tarkastaa henkilöY:n pojan</w:t>
      </w:r>
    </w:p>
    <w:p>
      <w:r>
        <w:rPr>
          <w:b/>
        </w:rPr>
        <w:t xml:space="preserve">Tulos</w:t>
      </w:r>
    </w:p>
    <w:p>
      <w:r>
        <w:t xml:space="preserve">tietää, onko henkilön poika kunnossa.</w:t>
      </w:r>
    </w:p>
    <w:p>
      <w:r>
        <w:rPr>
          <w:b/>
        </w:rPr>
        <w:t xml:space="preserve">Esimerkki 4.3628</w:t>
      </w:r>
    </w:p>
    <w:p>
      <w:r>
        <w:t xml:space="preserve">PersonX piiloutuu PersonX:n kaappiin...</w:t>
      </w:r>
    </w:p>
    <w:p>
      <w:r>
        <w:rPr>
          <w:b/>
        </w:rPr>
        <w:t xml:space="preserve">Tulos</w:t>
      </w:r>
    </w:p>
    <w:p>
      <w:r>
        <w:t xml:space="preserve">varmistaakseen, että he ovat turvassa</w:t>
      </w:r>
    </w:p>
    <w:p>
      <w:r>
        <w:rPr>
          <w:b/>
        </w:rPr>
        <w:t xml:space="preserve">Esimerkki 4.3629</w:t>
      </w:r>
    </w:p>
    <w:p>
      <w:r>
        <w:t xml:space="preserve">PersonX tuottaa ___ markkinoille</w:t>
      </w:r>
    </w:p>
    <w:p>
      <w:r>
        <w:rPr>
          <w:b/>
        </w:rPr>
        <w:t xml:space="preserve">Tulos</w:t>
      </w:r>
    </w:p>
    <w:p>
      <w:r>
        <w:t xml:space="preserve">markkinoiden tarpeiden tyydyttämiseksi</w:t>
      </w:r>
    </w:p>
    <w:p>
      <w:r>
        <w:rPr>
          <w:b/>
        </w:rPr>
        <w:t xml:space="preserve">Esimerkki 4.3630</w:t>
      </w:r>
    </w:p>
    <w:p>
      <w:r>
        <w:t xml:space="preserve">HenkilöX panee tämän ___ täytäntöön.</w:t>
      </w:r>
    </w:p>
    <w:p>
      <w:r>
        <w:rPr>
          <w:b/>
        </w:rPr>
        <w:t xml:space="preserve">Tulos</w:t>
      </w:r>
    </w:p>
    <w:p>
      <w:r>
        <w:t xml:space="preserve">osoittaa arvostusta</w:t>
      </w:r>
    </w:p>
    <w:p>
      <w:r>
        <w:rPr>
          <w:b/>
        </w:rPr>
        <w:t xml:space="preserve">Esimerkki 4.3631</w:t>
      </w:r>
    </w:p>
    <w:p>
      <w:r>
        <w:t xml:space="preserve">PersonX vastaa PersonX:n tarkoitukseen</w:t>
      </w:r>
    </w:p>
    <w:p>
      <w:r>
        <w:rPr>
          <w:b/>
        </w:rPr>
        <w:t xml:space="preserve">Tulos</w:t>
      </w:r>
    </w:p>
    <w:p>
      <w:r>
        <w:t xml:space="preserve">saada merkitystä.</w:t>
      </w:r>
    </w:p>
    <w:p>
      <w:r>
        <w:rPr>
          <w:b/>
        </w:rPr>
        <w:t xml:space="preserve">Esimerkki 4.3632</w:t>
      </w:r>
    </w:p>
    <w:p>
      <w:r>
        <w:t xml:space="preserve">PersonX haluaa tulla takaisin</w:t>
      </w:r>
    </w:p>
    <w:p>
      <w:r>
        <w:rPr>
          <w:b/>
        </w:rPr>
        <w:t xml:space="preserve">Tulos</w:t>
      </w:r>
    </w:p>
    <w:p>
      <w:r>
        <w:t xml:space="preserve">pyytää anteeksi</w:t>
      </w:r>
    </w:p>
    <w:p>
      <w:r>
        <w:rPr>
          <w:b/>
        </w:rPr>
        <w:t xml:space="preserve">Esimerkki 4.3633</w:t>
      </w:r>
    </w:p>
    <w:p>
      <w:r>
        <w:t xml:space="preserve">HenkilöX kertoo HenkilöY:n äidille</w:t>
      </w:r>
    </w:p>
    <w:p>
      <w:r>
        <w:rPr>
          <w:b/>
        </w:rPr>
        <w:t xml:space="preserve">Tulos</w:t>
      </w:r>
    </w:p>
    <w:p>
      <w:r>
        <w:t xml:space="preserve">yllyttää</w:t>
      </w:r>
    </w:p>
    <w:p>
      <w:r>
        <w:rPr>
          <w:b/>
        </w:rPr>
        <w:t xml:space="preserve">Esimerkki 4.3634</w:t>
      </w:r>
    </w:p>
    <w:p>
      <w:r>
        <w:t xml:space="preserve">PersonX mittaa tarkasti ___</w:t>
      </w:r>
    </w:p>
    <w:p>
      <w:r>
        <w:rPr>
          <w:b/>
        </w:rPr>
        <w:t xml:space="preserve">Tulos</w:t>
      </w:r>
    </w:p>
    <w:p>
      <w:r>
        <w:t xml:space="preserve">leipoa kakku</w:t>
      </w:r>
    </w:p>
    <w:p>
      <w:r>
        <w:rPr>
          <w:b/>
        </w:rPr>
        <w:t xml:space="preserve">Esimerkki 4.3635</w:t>
      </w:r>
    </w:p>
    <w:p>
      <w:r>
        <w:t xml:space="preserve">PersonX puhuu ympyrää</w:t>
      </w:r>
    </w:p>
    <w:p>
      <w:r>
        <w:rPr>
          <w:b/>
        </w:rPr>
        <w:t xml:space="preserve">Tulos</w:t>
      </w:r>
    </w:p>
    <w:p>
      <w:r>
        <w:t xml:space="preserve">hallitsemaan keskustelua.</w:t>
      </w:r>
    </w:p>
    <w:p>
      <w:r>
        <w:rPr>
          <w:b/>
        </w:rPr>
        <w:t xml:space="preserve">Esimerkki 4.3636</w:t>
      </w:r>
    </w:p>
    <w:p>
      <w:r>
        <w:t xml:space="preserve">HenkilöX puhaltaa sanan</w:t>
      </w:r>
    </w:p>
    <w:p>
      <w:r>
        <w:rPr>
          <w:b/>
        </w:rPr>
        <w:t xml:space="preserve">Tulos</w:t>
      </w:r>
    </w:p>
    <w:p>
      <w:r>
        <w:t xml:space="preserve">levittää huhuja</w:t>
      </w:r>
    </w:p>
    <w:p>
      <w:r>
        <w:rPr>
          <w:b/>
        </w:rPr>
        <w:t xml:space="preserve">Esimerkki 4.3637</w:t>
      </w:r>
    </w:p>
    <w:p>
      <w:r>
        <w:t xml:space="preserve">HenkilöX vie henkilöY:n sairaalaan</w:t>
      </w:r>
    </w:p>
    <w:p>
      <w:r>
        <w:rPr>
          <w:b/>
        </w:rPr>
        <w:t xml:space="preserve">Tulos</w:t>
      </w:r>
    </w:p>
    <w:p>
      <w:r>
        <w:t xml:space="preserve">auttaa ystävää</w:t>
      </w:r>
    </w:p>
    <w:p>
      <w:r>
        <w:rPr>
          <w:b/>
        </w:rPr>
        <w:t xml:space="preserve">Esimerkki 4.3638</w:t>
      </w:r>
    </w:p>
    <w:p>
      <w:r>
        <w:t xml:space="preserve">HenkilöX käyttää henkilöY:n autoa</w:t>
      </w:r>
    </w:p>
    <w:p>
      <w:r>
        <w:rPr>
          <w:b/>
        </w:rPr>
        <w:t xml:space="preserve">Tulos</w:t>
      </w:r>
    </w:p>
    <w:p>
      <w:r>
        <w:t xml:space="preserve">päästäksesi jonnekin</w:t>
      </w:r>
    </w:p>
    <w:p>
      <w:r>
        <w:rPr>
          <w:b/>
        </w:rPr>
        <w:t xml:space="preserve">Esimerkki 4.3639</w:t>
      </w:r>
    </w:p>
    <w:p>
      <w:r>
        <w:t xml:space="preserve">PersonX kuuntelee PersonX:n lempikappaletta.</w:t>
      </w:r>
    </w:p>
    <w:p>
      <w:r>
        <w:rPr>
          <w:b/>
        </w:rPr>
        <w:t xml:space="preserve">Tulos</w:t>
      </w:r>
    </w:p>
    <w:p>
      <w:r>
        <w:t xml:space="preserve">juuttua</w:t>
      </w:r>
    </w:p>
    <w:p>
      <w:r>
        <w:rPr>
          <w:b/>
        </w:rPr>
        <w:t xml:space="preserve">Esimerkki 4.3640</w:t>
      </w:r>
    </w:p>
    <w:p>
      <w:r>
        <w:t xml:space="preserve">PersonX katsoo youtube-videoita</w:t>
      </w:r>
    </w:p>
    <w:p>
      <w:r>
        <w:rPr>
          <w:b/>
        </w:rPr>
        <w:t xml:space="preserve">Tulos</w:t>
      </w:r>
    </w:p>
    <w:p>
      <w:r>
        <w:t xml:space="preserve">viihdyttää</w:t>
      </w:r>
    </w:p>
    <w:p>
      <w:r>
        <w:rPr>
          <w:b/>
        </w:rPr>
        <w:t xml:space="preserve">Esimerkki 4.3641</w:t>
      </w:r>
    </w:p>
    <w:p>
      <w:r>
        <w:t xml:space="preserve">HenkilöX tuo HenkilöY:n kosketukseen</w:t>
      </w:r>
    </w:p>
    <w:p>
      <w:r>
        <w:rPr>
          <w:b/>
        </w:rPr>
        <w:t xml:space="preserve">Tulos</w:t>
      </w:r>
    </w:p>
    <w:p>
      <w:r>
        <w:t xml:space="preserve">kommunikoida henkilön kanssa</w:t>
      </w:r>
    </w:p>
    <w:p>
      <w:r>
        <w:rPr>
          <w:b/>
        </w:rPr>
        <w:t xml:space="preserve">Esimerkki 4.3642</w:t>
      </w:r>
    </w:p>
    <w:p>
      <w:r>
        <w:t xml:space="preserve">HenkilöX ajelee henkilöY:n kasvot</w:t>
      </w:r>
    </w:p>
    <w:p>
      <w:r>
        <w:rPr>
          <w:b/>
        </w:rPr>
        <w:t xml:space="preserve">Tulos</w:t>
      </w:r>
    </w:p>
    <w:p>
      <w:r>
        <w:t xml:space="preserve">tehdä henkilöstä puhdas</w:t>
      </w:r>
    </w:p>
    <w:p>
      <w:r>
        <w:rPr>
          <w:b/>
        </w:rPr>
        <w:t xml:space="preserve">Esimerkki 4.3643</w:t>
      </w:r>
    </w:p>
    <w:p>
      <w:r>
        <w:t xml:space="preserve">HenkilöX ottaa HenkilöY:n keskiarvon</w:t>
      </w:r>
    </w:p>
    <w:p>
      <w:r>
        <w:rPr>
          <w:b/>
        </w:rPr>
        <w:t xml:space="preserve">Tulos</w:t>
      </w:r>
    </w:p>
    <w:p>
      <w:r>
        <w:t xml:space="preserve">parantaa arvosanaa</w:t>
      </w:r>
    </w:p>
    <w:p>
      <w:r>
        <w:rPr>
          <w:b/>
        </w:rPr>
        <w:t xml:space="preserve">Esimerkki 4.3644</w:t>
      </w:r>
    </w:p>
    <w:p>
      <w:r>
        <w:t xml:space="preserve">HenkilöX ohjaa henkilöY:n kurssia</w:t>
      </w:r>
    </w:p>
    <w:p>
      <w:r>
        <w:rPr>
          <w:b/>
        </w:rPr>
        <w:t xml:space="preserve">Tulos</w:t>
      </w:r>
    </w:p>
    <w:p>
      <w:r>
        <w:t xml:space="preserve">menestyä.</w:t>
      </w:r>
    </w:p>
    <w:p>
      <w:r>
        <w:rPr>
          <w:b/>
        </w:rPr>
        <w:t xml:space="preserve">Esimerkki 4.3645</w:t>
      </w:r>
    </w:p>
    <w:p>
      <w:r>
        <w:t xml:space="preserve">HenkilöX tungeksii henkilöY:n ympärillä</w:t>
      </w:r>
    </w:p>
    <w:p>
      <w:r>
        <w:rPr>
          <w:b/>
        </w:rPr>
        <w:t xml:space="preserve">Tulos</w:t>
      </w:r>
    </w:p>
    <w:p>
      <w:r>
        <w:t xml:space="preserve">olla heidän lähellään</w:t>
      </w:r>
    </w:p>
    <w:p>
      <w:r>
        <w:rPr>
          <w:b/>
        </w:rPr>
        <w:t xml:space="preserve">Esimerkki 4.3646</w:t>
      </w:r>
    </w:p>
    <w:p>
      <w:r>
        <w:t xml:space="preserve">HenkilöX riistää henkilöY:ltä vallan -</w:t>
      </w:r>
    </w:p>
    <w:p>
      <w:r>
        <w:rPr>
          <w:b/>
        </w:rPr>
        <w:t xml:space="preserve">Tulos</w:t>
      </w:r>
    </w:p>
    <w:p>
      <w:r>
        <w:t xml:space="preserve">olla voimakas</w:t>
      </w:r>
    </w:p>
    <w:p>
      <w:r>
        <w:rPr>
          <w:b/>
        </w:rPr>
        <w:t xml:space="preserve">Esimerkki 4.3647</w:t>
      </w:r>
    </w:p>
    <w:p>
      <w:r>
        <w:t xml:space="preserve">PersonX vähentää merkittävästi ___</w:t>
      </w:r>
    </w:p>
    <w:p>
      <w:r>
        <w:rPr>
          <w:b/>
        </w:rPr>
        <w:t xml:space="preserve">Tulos</w:t>
      </w:r>
    </w:p>
    <w:p>
      <w:r>
        <w:t xml:space="preserve">hän viettää aikaa</w:t>
      </w:r>
    </w:p>
    <w:p>
      <w:r>
        <w:rPr>
          <w:b/>
        </w:rPr>
        <w:t xml:space="preserve">Esimerkki 4.3648</w:t>
      </w:r>
    </w:p>
    <w:p>
      <w:r>
        <w:t xml:space="preserve">PersonX yrittää päästä takaisin</w:t>
      </w:r>
    </w:p>
    <w:p>
      <w:r>
        <w:rPr>
          <w:b/>
        </w:rPr>
        <w:t xml:space="preserve">Tulos</w:t>
      </w:r>
    </w:p>
    <w:p>
      <w:r>
        <w:t xml:space="preserve">olla menemättä</w:t>
      </w:r>
    </w:p>
    <w:p>
      <w:r>
        <w:rPr>
          <w:b/>
        </w:rPr>
        <w:t xml:space="preserve">Esimerkki 4.3649</w:t>
      </w:r>
    </w:p>
    <w:p>
      <w:r>
        <w:t xml:space="preserve">HenkilöX tuijottaa jatkuvasti HenkilöY:tä</w:t>
      </w:r>
    </w:p>
    <w:p>
      <w:r>
        <w:rPr>
          <w:b/>
        </w:rPr>
        <w:t xml:space="preserve">Tulos</w:t>
      </w:r>
    </w:p>
    <w:p>
      <w:r>
        <w:t xml:space="preserve">tutustua henkilöön</w:t>
      </w:r>
    </w:p>
    <w:p>
      <w:r>
        <w:rPr>
          <w:b/>
        </w:rPr>
        <w:t xml:space="preserve">Esimerkki 4.3650</w:t>
      </w:r>
    </w:p>
    <w:p>
      <w:r>
        <w:t xml:space="preserve">HenkilöX jättää HenkilöX:n ___:n HenkilöY:n taakse.</w:t>
      </w:r>
    </w:p>
    <w:p>
      <w:r>
        <w:rPr>
          <w:b/>
        </w:rPr>
        <w:t xml:space="preserve">Tulos</w:t>
      </w:r>
    </w:p>
    <w:p>
      <w:r>
        <w:t xml:space="preserve">suojeltava henkilö</w:t>
      </w:r>
    </w:p>
    <w:p>
      <w:r>
        <w:rPr>
          <w:b/>
        </w:rPr>
        <w:t xml:space="preserve">Esimerkki 4.3651</w:t>
      </w:r>
    </w:p>
    <w:p>
      <w:r>
        <w:t xml:space="preserve">PersonX antaa PersonY:lle mahdollisuuden</w:t>
      </w:r>
    </w:p>
    <w:p>
      <w:r>
        <w:rPr>
          <w:b/>
        </w:rPr>
        <w:t xml:space="preserve">Tulos</w:t>
      </w:r>
    </w:p>
    <w:p>
      <w:r>
        <w:t xml:space="preserve">tämä henkilö on terve</w:t>
      </w:r>
    </w:p>
    <w:p>
      <w:r>
        <w:rPr>
          <w:b/>
        </w:rPr>
        <w:t xml:space="preserve">Esimerkki 4.3652</w:t>
      </w:r>
    </w:p>
    <w:p>
      <w:r>
        <w:t xml:space="preserve">PersonX venyttää PersonX:n jalkoja.</w:t>
      </w:r>
    </w:p>
    <w:p>
      <w:r>
        <w:rPr>
          <w:b/>
        </w:rPr>
        <w:t xml:space="preserve">Tulos</w:t>
      </w:r>
    </w:p>
    <w:p>
      <w:r>
        <w:t xml:space="preserve">ravistella pois pinneistä ja neuloista.</w:t>
      </w:r>
    </w:p>
    <w:p>
      <w:r>
        <w:rPr>
          <w:b/>
        </w:rPr>
        <w:t xml:space="preserve">Esimerkki 4.3653</w:t>
      </w:r>
    </w:p>
    <w:p>
      <w:r>
        <w:t xml:space="preserve">HenkilöX näkee henkilöY:n pojan</w:t>
      </w:r>
    </w:p>
    <w:p>
      <w:r>
        <w:rPr>
          <w:b/>
        </w:rPr>
        <w:t xml:space="preserve">Tulos</w:t>
      </w:r>
    </w:p>
    <w:p>
      <w:r>
        <w:t xml:space="preserve">puhua heille</w:t>
      </w:r>
    </w:p>
    <w:p>
      <w:r>
        <w:rPr>
          <w:b/>
        </w:rPr>
        <w:t xml:space="preserve">Esimerkki 4.3654</w:t>
      </w:r>
    </w:p>
    <w:p>
      <w:r>
        <w:t xml:space="preserve">HenkilöX miellyttää henkilöY:n kumppania</w:t>
      </w:r>
    </w:p>
    <w:p>
      <w:r>
        <w:rPr>
          <w:b/>
        </w:rPr>
        <w:t xml:space="preserve">Tulos</w:t>
      </w:r>
    </w:p>
    <w:p>
      <w:r>
        <w:t xml:space="preserve">tehdä hyvä vaikutelma</w:t>
      </w:r>
    </w:p>
    <w:p>
      <w:r>
        <w:rPr>
          <w:b/>
        </w:rPr>
        <w:t xml:space="preserve">Esimerkki 4.3655</w:t>
      </w:r>
    </w:p>
    <w:p>
      <w:r>
        <w:t xml:space="preserve">PersonX jakaa lomakkeissa ilman lukua</w:t>
      </w:r>
    </w:p>
    <w:p>
      <w:r>
        <w:rPr>
          <w:b/>
        </w:rPr>
        <w:t xml:space="preserve">Tulos</w:t>
      </w:r>
    </w:p>
    <w:p>
      <w:r>
        <w:t xml:space="preserve">näyttää jotain</w:t>
      </w:r>
    </w:p>
    <w:p>
      <w:r>
        <w:rPr>
          <w:b/>
        </w:rPr>
        <w:t xml:space="preserve">Esimerkki 4.3656</w:t>
      </w:r>
    </w:p>
    <w:p>
      <w:r>
        <w:t xml:space="preserve">PersonX poistaa ___ pinnalta.</w:t>
      </w:r>
    </w:p>
    <w:p>
      <w:r>
        <w:rPr>
          <w:b/>
        </w:rPr>
        <w:t xml:space="preserve">Tulos</w:t>
      </w:r>
    </w:p>
    <w:p>
      <w:r>
        <w:t xml:space="preserve">rakentamaan veneensä uudelleen</w:t>
      </w:r>
    </w:p>
    <w:p>
      <w:r>
        <w:rPr>
          <w:b/>
        </w:rPr>
        <w:t xml:space="preserve">Esimerkki 4.3657</w:t>
      </w:r>
    </w:p>
    <w:p>
      <w:r>
        <w:t xml:space="preserve">HenkilöX ilmaisee henkilöY:n mielipiteen seuraavasti</w:t>
      </w:r>
    </w:p>
    <w:p>
      <w:r>
        <w:rPr>
          <w:b/>
        </w:rPr>
        <w:t xml:space="preserve">Tulos</w:t>
      </w:r>
    </w:p>
    <w:p>
      <w:r>
        <w:t xml:space="preserve">ilmaista halunsa</w:t>
      </w:r>
    </w:p>
    <w:p>
      <w:r>
        <w:rPr>
          <w:b/>
        </w:rPr>
        <w:t xml:space="preserve">Esimerkki 4.3658</w:t>
      </w:r>
    </w:p>
    <w:p>
      <w:r>
        <w:t xml:space="preserve">HenkilöX muuttaa HenkilöX:n asenteita</w:t>
      </w:r>
    </w:p>
    <w:p>
      <w:r>
        <w:rPr>
          <w:b/>
        </w:rPr>
        <w:t xml:space="preserve">Tulos</w:t>
      </w:r>
    </w:p>
    <w:p>
      <w:r>
        <w:t xml:space="preserve">valaistua</w:t>
      </w:r>
    </w:p>
    <w:p>
      <w:r>
        <w:rPr>
          <w:b/>
        </w:rPr>
        <w:t xml:space="preserve">Esimerkki 4.3659</w:t>
      </w:r>
    </w:p>
    <w:p>
      <w:r>
        <w:t xml:space="preserve">HenkilöX estää toisen ___</w:t>
      </w:r>
    </w:p>
    <w:p>
      <w:r>
        <w:rPr>
          <w:b/>
        </w:rPr>
        <w:t xml:space="preserve">Tulos</w:t>
      </w:r>
    </w:p>
    <w:p>
      <w:r>
        <w:t xml:space="preserve">varmistaa, ettei jotain tapahdu</w:t>
      </w:r>
    </w:p>
    <w:p>
      <w:r>
        <w:rPr>
          <w:b/>
        </w:rPr>
        <w:t xml:space="preserve">Esimerkki 4.3660</w:t>
      </w:r>
    </w:p>
    <w:p>
      <w:r>
        <w:t xml:space="preserve">PersonX raivaa pois ___</w:t>
      </w:r>
    </w:p>
    <w:p>
      <w:r>
        <w:rPr>
          <w:b/>
        </w:rPr>
        <w:t xml:space="preserve">Tulos</w:t>
      </w:r>
    </w:p>
    <w:p>
      <w:r>
        <w:t xml:space="preserve">avata tie</w:t>
      </w:r>
    </w:p>
    <w:p>
      <w:r>
        <w:rPr>
          <w:b/>
        </w:rPr>
        <w:t xml:space="preserve">Esimerkki 4.3661</w:t>
      </w:r>
    </w:p>
    <w:p>
      <w:r>
        <w:t xml:space="preserve">HenkilöX omistaa ___ tutkimukselle.</w:t>
      </w:r>
    </w:p>
    <w:p>
      <w:r>
        <w:rPr>
          <w:b/>
        </w:rPr>
        <w:t xml:space="preserve">Tulos</w:t>
      </w:r>
    </w:p>
    <w:p>
      <w:r>
        <w:t xml:space="preserve">he haluavat oppia</w:t>
      </w:r>
    </w:p>
    <w:p>
      <w:r>
        <w:rPr>
          <w:b/>
        </w:rPr>
        <w:t xml:space="preserve">Esimerkki 4.3662</w:t>
      </w:r>
    </w:p>
    <w:p>
      <w:r>
        <w:t xml:space="preserve">HenkilöX antaa sen HenkilöY:lle</w:t>
      </w:r>
    </w:p>
    <w:p>
      <w:r>
        <w:rPr>
          <w:b/>
        </w:rPr>
        <w:t xml:space="preserve">Tulos</w:t>
      </w:r>
    </w:p>
    <w:p>
      <w:r>
        <w:t xml:space="preserve">antaa jollekulle jotakin</w:t>
      </w:r>
    </w:p>
    <w:p>
      <w:r>
        <w:rPr>
          <w:b/>
        </w:rPr>
        <w:t xml:space="preserve">Esimerkki 4.3663</w:t>
      </w:r>
    </w:p>
    <w:p>
      <w:r>
        <w:t xml:space="preserve">PersonX leikkaa miekan</w:t>
      </w:r>
    </w:p>
    <w:p>
      <w:r>
        <w:rPr>
          <w:b/>
        </w:rPr>
        <w:t xml:space="preserve">Tulos</w:t>
      </w:r>
    </w:p>
    <w:p>
      <w:r>
        <w:t xml:space="preserve">olla roisto</w:t>
      </w:r>
    </w:p>
    <w:p>
      <w:r>
        <w:rPr>
          <w:b/>
        </w:rPr>
        <w:t xml:space="preserve">Esimerkki 4.3664</w:t>
      </w:r>
    </w:p>
    <w:p>
      <w:r>
        <w:t xml:space="preserve">PersonX tekee PersonX:n kotitehtävät loppuun.</w:t>
      </w:r>
    </w:p>
    <w:p>
      <w:r>
        <w:rPr>
          <w:b/>
        </w:rPr>
        <w:t xml:space="preserve">Tulos</w:t>
      </w:r>
    </w:p>
    <w:p>
      <w:r>
        <w:t xml:space="preserve">läpäistä luokan</w:t>
      </w:r>
    </w:p>
    <w:p>
      <w:r>
        <w:rPr>
          <w:b/>
        </w:rPr>
        <w:t xml:space="preserve">Esimerkki 4.3665</w:t>
      </w:r>
    </w:p>
    <w:p>
      <w:r>
        <w:t xml:space="preserve">HenkilöX kertoo henkilöY:n poikaystävälle</w:t>
      </w:r>
    </w:p>
    <w:p>
      <w:r>
        <w:rPr>
          <w:b/>
        </w:rPr>
        <w:t xml:space="preserve">Tulos</w:t>
      </w:r>
    </w:p>
    <w:p>
      <w:r>
        <w:t xml:space="preserve">kerro heille salaisuus</w:t>
      </w:r>
    </w:p>
    <w:p>
      <w:r>
        <w:rPr>
          <w:b/>
        </w:rPr>
        <w:t xml:space="preserve">Esimerkki 4.3666</w:t>
      </w:r>
    </w:p>
    <w:p>
      <w:r>
        <w:t xml:space="preserve">HenkilöX kokoaa kaikki HenkilöY:n ystävät yhteen -</w:t>
      </w:r>
    </w:p>
    <w:p>
      <w:r>
        <w:rPr>
          <w:b/>
        </w:rPr>
        <w:t xml:space="preserve">Tulos</w:t>
      </w:r>
    </w:p>
    <w:p>
      <w:r>
        <w:t xml:space="preserve">tehdä jotakin henkilön hyväksi</w:t>
      </w:r>
    </w:p>
    <w:p>
      <w:r>
        <w:rPr>
          <w:b/>
        </w:rPr>
        <w:t xml:space="preserve">Esimerkki 4.3667</w:t>
      </w:r>
    </w:p>
    <w:p>
      <w:r>
        <w:t xml:space="preserve">HenkilöX maksaa henkilöY:n velat</w:t>
      </w:r>
    </w:p>
    <w:p>
      <w:r>
        <w:rPr>
          <w:b/>
        </w:rPr>
        <w:t xml:space="preserve">Tulos</w:t>
      </w:r>
    </w:p>
    <w:p>
      <w:r>
        <w:t xml:space="preserve">auttamaan</w:t>
      </w:r>
    </w:p>
    <w:p>
      <w:r>
        <w:rPr>
          <w:b/>
        </w:rPr>
        <w:t xml:space="preserve">Esimerkki 4.3668</w:t>
      </w:r>
    </w:p>
    <w:p>
      <w:r>
        <w:t xml:space="preserve">HenkilöX aiheuttaa muille ___ vahinkoa.</w:t>
      </w:r>
    </w:p>
    <w:p>
      <w:r>
        <w:rPr>
          <w:b/>
        </w:rPr>
        <w:t xml:space="preserve">Tulos</w:t>
      </w:r>
    </w:p>
    <w:p>
      <w:r>
        <w:t xml:space="preserve">loukkaava ja välinpitämätön.</w:t>
      </w:r>
    </w:p>
    <w:p>
      <w:r>
        <w:rPr>
          <w:b/>
        </w:rPr>
        <w:t xml:space="preserve">Esimerkki 4.3669</w:t>
      </w:r>
    </w:p>
    <w:p>
      <w:r>
        <w:t xml:space="preserve">PersonX taistelee PersonX:n taisteluita vastaan.</w:t>
      </w:r>
    </w:p>
    <w:p>
      <w:r>
        <w:rPr>
          <w:b/>
        </w:rPr>
        <w:t xml:space="preserve">Tulos</w:t>
      </w:r>
    </w:p>
    <w:p>
      <w:r>
        <w:t xml:space="preserve">saada jotain erilaista tapahtumaan</w:t>
      </w:r>
    </w:p>
    <w:p>
      <w:r>
        <w:rPr>
          <w:b/>
        </w:rPr>
        <w:t xml:space="preserve">Esimerkki 4.3670</w:t>
      </w:r>
    </w:p>
    <w:p>
      <w:r>
        <w:t xml:space="preserve">PersonX suorittaa PersonY-operaation</w:t>
      </w:r>
    </w:p>
    <w:p>
      <w:r>
        <w:rPr>
          <w:b/>
        </w:rPr>
        <w:t xml:space="preserve">Tulos</w:t>
      </w:r>
    </w:p>
    <w:p>
      <w:r>
        <w:t xml:space="preserve">suorittamaan jonkin toimenpiteen henkilön puolesta.</w:t>
      </w:r>
    </w:p>
    <w:p>
      <w:r>
        <w:rPr>
          <w:b/>
        </w:rPr>
        <w:t xml:space="preserve">Esimerkki 4.3671</w:t>
      </w:r>
    </w:p>
    <w:p>
      <w:r>
        <w:t xml:space="preserve">HenkilöX pitää luennon HenkilöY:lle</w:t>
      </w:r>
    </w:p>
    <w:p>
      <w:r>
        <w:rPr>
          <w:b/>
        </w:rPr>
        <w:t xml:space="preserve">Tulos</w:t>
      </w:r>
    </w:p>
    <w:p>
      <w:r>
        <w:t xml:space="preserve">opettaa heille jotain</w:t>
      </w:r>
    </w:p>
    <w:p>
      <w:r>
        <w:rPr>
          <w:b/>
        </w:rPr>
        <w:t xml:space="preserve">Esimerkki 4.3672</w:t>
      </w:r>
    </w:p>
    <w:p>
      <w:r>
        <w:t xml:space="preserve">PersonX valehtelee hampaidensa läpi</w:t>
      </w:r>
    </w:p>
    <w:p>
      <w:r>
        <w:rPr>
          <w:b/>
        </w:rPr>
        <w:t xml:space="preserve">Tulos</w:t>
      </w:r>
    </w:p>
    <w:p>
      <w:r>
        <w:t xml:space="preserve">pettää jotakuta toista</w:t>
      </w:r>
    </w:p>
    <w:p>
      <w:r>
        <w:rPr>
          <w:b/>
        </w:rPr>
        <w:t xml:space="preserve">Esimerkki 4.3673</w:t>
      </w:r>
    </w:p>
    <w:p>
      <w:r>
        <w:t xml:space="preserve">PersonX lisää PersonX:n voimaa</w:t>
      </w:r>
    </w:p>
    <w:p>
      <w:r>
        <w:rPr>
          <w:b/>
        </w:rPr>
        <w:t xml:space="preserve">Tulos</w:t>
      </w:r>
    </w:p>
    <w:p>
      <w:r>
        <w:t xml:space="preserve">ylpeä voima- ja vipuvoimavaihtoehdoista.</w:t>
      </w:r>
    </w:p>
    <w:p>
      <w:r>
        <w:rPr>
          <w:b/>
        </w:rPr>
        <w:t xml:space="preserve">Esimerkki 4.3674</w:t>
      </w:r>
    </w:p>
    <w:p>
      <w:r>
        <w:t xml:space="preserve">HenkilöX laittaa HenkilöZ:n ___ HenkilöY:n ympärille.</w:t>
      </w:r>
    </w:p>
    <w:p>
      <w:r>
        <w:rPr>
          <w:b/>
        </w:rPr>
        <w:t xml:space="preserve">Tulos</w:t>
      </w:r>
    </w:p>
    <w:p>
      <w:r>
        <w:t xml:space="preserve">ottaa tilanne hallintaansa</w:t>
      </w:r>
    </w:p>
    <w:p>
      <w:r>
        <w:rPr>
          <w:b/>
        </w:rPr>
        <w:t xml:space="preserve">Esimerkki 4.3675</w:t>
      </w:r>
    </w:p>
    <w:p>
      <w:r>
        <w:t xml:space="preserve">HenkilöX tuntee ___ läheisesti</w:t>
      </w:r>
    </w:p>
    <w:p>
      <w:r>
        <w:rPr>
          <w:b/>
        </w:rPr>
        <w:t xml:space="preserve">Tulos</w:t>
      </w:r>
    </w:p>
    <w:p>
      <w:r>
        <w:t xml:space="preserve">tietää asiakkaista</w:t>
      </w:r>
    </w:p>
    <w:p>
      <w:r>
        <w:rPr>
          <w:b/>
        </w:rPr>
        <w:t xml:space="preserve">Esimerkki 4.3676</w:t>
      </w:r>
    </w:p>
    <w:p>
      <w:r>
        <w:t xml:space="preserve">HenkilöX kertoo HenkilöY:n ystävälle</w:t>
      </w:r>
    </w:p>
    <w:p>
      <w:r>
        <w:rPr>
          <w:b/>
        </w:rPr>
        <w:t xml:space="preserve">Tulos</w:t>
      </w:r>
    </w:p>
    <w:p>
      <w:r>
        <w:t xml:space="preserve">olla mukana</w:t>
      </w:r>
    </w:p>
    <w:p>
      <w:r>
        <w:rPr>
          <w:b/>
        </w:rPr>
        <w:t xml:space="preserve">Esimerkki 4.3677</w:t>
      </w:r>
    </w:p>
    <w:p>
      <w:r>
        <w:t xml:space="preserve">PersonX saa PersonX:n lompakon takaisin</w:t>
      </w:r>
    </w:p>
    <w:p>
      <w:r>
        <w:rPr>
          <w:b/>
        </w:rPr>
        <w:t xml:space="preserve">Tulos</w:t>
      </w:r>
    </w:p>
    <w:p>
      <w:r>
        <w:t xml:space="preserve">käyttämään rahaa, jotta saisimme asiakirjat siihen.</w:t>
      </w:r>
    </w:p>
    <w:p>
      <w:r>
        <w:rPr>
          <w:b/>
        </w:rPr>
        <w:t xml:space="preserve">Esimerkki 4.3678</w:t>
      </w:r>
    </w:p>
    <w:p>
      <w:r>
        <w:t xml:space="preserve">HenkilöX pitää ___ kasvoillaan</w:t>
      </w:r>
    </w:p>
    <w:p>
      <w:r>
        <w:rPr>
          <w:b/>
        </w:rPr>
        <w:t xml:space="preserve">Tulos</w:t>
      </w:r>
    </w:p>
    <w:p>
      <w:r>
        <w:t xml:space="preserve">olla kauneutta</w:t>
      </w:r>
    </w:p>
    <w:p>
      <w:r>
        <w:rPr>
          <w:b/>
        </w:rPr>
        <w:t xml:space="preserve">Esimerkki 4.3679</w:t>
      </w:r>
    </w:p>
    <w:p>
      <w:r>
        <w:t xml:space="preserve">HenkilöX käyttää HenkilöX:n ___ estääkseen</w:t>
      </w:r>
    </w:p>
    <w:p>
      <w:r>
        <w:rPr>
          <w:b/>
        </w:rPr>
        <w:t xml:space="preserve">Tulos</w:t>
      </w:r>
    </w:p>
    <w:p>
      <w:r>
        <w:t xml:space="preserve">välttää vastakkainasettelua</w:t>
      </w:r>
    </w:p>
    <w:p>
      <w:r>
        <w:rPr>
          <w:b/>
        </w:rPr>
        <w:t xml:space="preserve">Esimerkki 4.3680</w:t>
      </w:r>
    </w:p>
    <w:p>
      <w:r>
        <w:t xml:space="preserve">HenkilöX pitää henkilöY:n kädet</w:t>
      </w:r>
    </w:p>
    <w:p>
      <w:r>
        <w:rPr>
          <w:b/>
        </w:rPr>
        <w:t xml:space="preserve">Tulos</w:t>
      </w:r>
    </w:p>
    <w:p>
      <w:r>
        <w:t xml:space="preserve">auttaa heitä</w:t>
      </w:r>
    </w:p>
    <w:p>
      <w:r>
        <w:rPr>
          <w:b/>
        </w:rPr>
        <w:t xml:space="preserve">Esimerkki 4.3681</w:t>
      </w:r>
    </w:p>
    <w:p>
      <w:r>
        <w:t xml:space="preserve">HenkilöX nostaa ___:n HenkilöY:n huulille.</w:t>
      </w:r>
    </w:p>
    <w:p>
      <w:r>
        <w:rPr>
          <w:b/>
        </w:rPr>
        <w:t xml:space="preserve">Tulos</w:t>
      </w:r>
    </w:p>
    <w:p>
      <w:r>
        <w:t xml:space="preserve">toinen henkilö voi juoda</w:t>
      </w:r>
    </w:p>
    <w:p>
      <w:r>
        <w:rPr>
          <w:b/>
        </w:rPr>
        <w:t xml:space="preserve">Esimerkki 4.3682</w:t>
      </w:r>
    </w:p>
    <w:p>
      <w:r>
        <w:t xml:space="preserve">PersonX ajaa PersonX:n autoa</w:t>
      </w:r>
    </w:p>
    <w:p>
      <w:r>
        <w:rPr>
          <w:b/>
        </w:rPr>
        <w:t xml:space="preserve">Tulos</w:t>
      </w:r>
    </w:p>
    <w:p>
      <w:r>
        <w:t xml:space="preserve">mahdollisuus poistua juhlista milloin tahansa.</w:t>
      </w:r>
    </w:p>
    <w:p>
      <w:r>
        <w:rPr>
          <w:b/>
        </w:rPr>
        <w:t xml:space="preserve">Esimerkki 4.3683</w:t>
      </w:r>
    </w:p>
    <w:p>
      <w:r>
        <w:t xml:space="preserve">HenkilöX lähettää HenkilöY:n ___ kouluun.</w:t>
      </w:r>
    </w:p>
    <w:p>
      <w:r>
        <w:rPr>
          <w:b/>
        </w:rPr>
        <w:t xml:space="preserve">Tulos</w:t>
      </w:r>
    </w:p>
    <w:p>
      <w:r>
        <w:t xml:space="preserve">oppimaan koulussa</w:t>
      </w:r>
    </w:p>
    <w:p>
      <w:r>
        <w:rPr>
          <w:b/>
        </w:rPr>
        <w:t xml:space="preserve">Esimerkki 4.3684</w:t>
      </w:r>
    </w:p>
    <w:p>
      <w:r>
        <w:t xml:space="preserve">HenkilöX vie HenkilöY:n illalliselle</w:t>
      </w:r>
    </w:p>
    <w:p>
      <w:r>
        <w:rPr>
          <w:b/>
        </w:rPr>
        <w:t xml:space="preserve">Tulos</w:t>
      </w:r>
    </w:p>
    <w:p>
      <w:r>
        <w:t xml:space="preserve">viedä toinen henkilö treffeille.</w:t>
      </w:r>
    </w:p>
    <w:p>
      <w:r>
        <w:rPr>
          <w:b/>
        </w:rPr>
        <w:t xml:space="preserve">Esimerkki 4.3685</w:t>
      </w:r>
    </w:p>
    <w:p>
      <w:r>
        <w:t xml:space="preserve">HenkilöX valmistelee ___</w:t>
      </w:r>
    </w:p>
    <w:p>
      <w:r>
        <w:rPr>
          <w:b/>
        </w:rPr>
        <w:t xml:space="preserve">Tulos</w:t>
      </w:r>
    </w:p>
    <w:p>
      <w:r>
        <w:t xml:space="preserve">hyvä tapa</w:t>
      </w:r>
    </w:p>
    <w:p>
      <w:r>
        <w:rPr>
          <w:b/>
        </w:rPr>
        <w:t xml:space="preserve">Esimerkki 4.3686</w:t>
      </w:r>
    </w:p>
    <w:p>
      <w:r>
        <w:t xml:space="preserve">HenkilöX näkee HenkilöY:n isoäidin</w:t>
      </w:r>
    </w:p>
    <w:p>
      <w:r>
        <w:rPr>
          <w:b/>
        </w:rPr>
        <w:t xml:space="preserve">Tulos</w:t>
      </w:r>
    </w:p>
    <w:p>
      <w:r>
        <w:t xml:space="preserve">tapaamaan perhettä</w:t>
      </w:r>
    </w:p>
    <w:p>
      <w:r>
        <w:rPr>
          <w:b/>
        </w:rPr>
        <w:t xml:space="preserve">Esimerkki 4.3687</w:t>
      </w:r>
    </w:p>
    <w:p>
      <w:r>
        <w:t xml:space="preserve">HenkilöX maalaa HenkilöY:n talon</w:t>
      </w:r>
    </w:p>
    <w:p>
      <w:r>
        <w:rPr>
          <w:b/>
        </w:rPr>
        <w:t xml:space="preserve">Tulos</w:t>
      </w:r>
    </w:p>
    <w:p>
      <w:r>
        <w:t xml:space="preserve">auttamaan talon kaunistamisessa.</w:t>
      </w:r>
    </w:p>
    <w:p>
      <w:r>
        <w:rPr>
          <w:b/>
        </w:rPr>
        <w:t xml:space="preserve">Esimerkki 4.3688</w:t>
      </w:r>
    </w:p>
    <w:p>
      <w:r>
        <w:t xml:space="preserve">PersonX sitoo ___ yhteen.</w:t>
      </w:r>
    </w:p>
    <w:p>
      <w:r>
        <w:rPr>
          <w:b/>
        </w:rPr>
        <w:t xml:space="preserve">Tulos</w:t>
      </w:r>
    </w:p>
    <w:p>
      <w:r>
        <w:t xml:space="preserve">yhtenäisyyteen</w:t>
      </w:r>
    </w:p>
    <w:p>
      <w:r>
        <w:rPr>
          <w:b/>
        </w:rPr>
        <w:t xml:space="preserve">Esimerkki 4.3689</w:t>
      </w:r>
    </w:p>
    <w:p>
      <w:r>
        <w:t xml:space="preserve">HenkilöX viettää ___ aikaa HenkilöX:n perheiden kanssa.</w:t>
      </w:r>
    </w:p>
    <w:p>
      <w:r>
        <w:rPr>
          <w:b/>
        </w:rPr>
        <w:t xml:space="preserve">Tulos</w:t>
      </w:r>
    </w:p>
    <w:p>
      <w:r>
        <w:t xml:space="preserve">olla perheensä kanssa</w:t>
      </w:r>
    </w:p>
    <w:p>
      <w:r>
        <w:rPr>
          <w:b/>
        </w:rPr>
        <w:t xml:space="preserve">Esimerkki 4.3690</w:t>
      </w:r>
    </w:p>
    <w:p>
      <w:r>
        <w:t xml:space="preserve">PersonX antaa PersonX:n ystävien</w:t>
      </w:r>
    </w:p>
    <w:p>
      <w:r>
        <w:rPr>
          <w:b/>
        </w:rPr>
        <w:t xml:space="preserve">Tulos</w:t>
      </w:r>
    </w:p>
    <w:p>
      <w:r>
        <w:t xml:space="preserve">hänen ystävänsä tietää, että heillä on lupa</w:t>
      </w:r>
    </w:p>
    <w:p>
      <w:r>
        <w:rPr>
          <w:b/>
        </w:rPr>
        <w:t xml:space="preserve">Esimerkki 4.3691</w:t>
      </w:r>
    </w:p>
    <w:p>
      <w:r>
        <w:t xml:space="preserve">PersonX elää unelmaa</w:t>
      </w:r>
    </w:p>
    <w:p>
      <w:r>
        <w:rPr>
          <w:b/>
        </w:rPr>
        <w:t xml:space="preserve">Tulos</w:t>
      </w:r>
    </w:p>
    <w:p>
      <w:r>
        <w:t xml:space="preserve">elää hyvää elämää</w:t>
      </w:r>
    </w:p>
    <w:p>
      <w:r>
        <w:rPr>
          <w:b/>
        </w:rPr>
        <w:t xml:space="preserve">Esimerkki 4.3692</w:t>
      </w:r>
    </w:p>
    <w:p>
      <w:r>
        <w:t xml:space="preserve">HenkilöX löytää toisen ___</w:t>
      </w:r>
    </w:p>
    <w:p>
      <w:r>
        <w:rPr>
          <w:b/>
        </w:rPr>
        <w:t xml:space="preserve">Tulos</w:t>
      </w:r>
    </w:p>
    <w:p>
      <w:r>
        <w:t xml:space="preserve">ongelman ratkaisemiseksi</w:t>
      </w:r>
    </w:p>
    <w:p>
      <w:r>
        <w:rPr>
          <w:b/>
        </w:rPr>
        <w:t xml:space="preserve">Esimerkki 4.3693</w:t>
      </w:r>
    </w:p>
    <w:p>
      <w:r>
        <w:t xml:space="preserve">HenkilöX varaa HenkilöY:n matkan</w:t>
      </w:r>
    </w:p>
    <w:p>
      <w:r>
        <w:rPr>
          <w:b/>
        </w:rPr>
        <w:t xml:space="preserve">Tulos</w:t>
      </w:r>
    </w:p>
    <w:p>
      <w:r>
        <w:t xml:space="preserve">olla avuksi</w:t>
      </w:r>
    </w:p>
    <w:p>
      <w:r>
        <w:rPr>
          <w:b/>
        </w:rPr>
        <w:t xml:space="preserve">Esimerkki 4.3694</w:t>
      </w:r>
    </w:p>
    <w:p>
      <w:r>
        <w:t xml:space="preserve">HenkilöX tarttuu henkilöY:n käteen</w:t>
      </w:r>
    </w:p>
    <w:p>
      <w:r>
        <w:rPr>
          <w:b/>
        </w:rPr>
        <w:t xml:space="preserve">Tulos</w:t>
      </w:r>
    </w:p>
    <w:p>
      <w:r>
        <w:t xml:space="preserve">varmistaa, ettei hänen poikansa ylitä katua.</w:t>
      </w:r>
    </w:p>
    <w:p>
      <w:r>
        <w:rPr>
          <w:b/>
        </w:rPr>
        <w:t xml:space="preserve">Esimerkki 4.3695</w:t>
      </w:r>
    </w:p>
    <w:p>
      <w:r>
        <w:t xml:space="preserve">PersonX räjähtää käsiin</w:t>
      </w:r>
    </w:p>
    <w:p>
      <w:r>
        <w:rPr>
          <w:b/>
        </w:rPr>
        <w:t xml:space="preserve">Tulos</w:t>
      </w:r>
    </w:p>
    <w:p>
      <w:r>
        <w:t xml:space="preserve">menettää malttinsa</w:t>
      </w:r>
    </w:p>
    <w:p>
      <w:r>
        <w:rPr>
          <w:b/>
        </w:rPr>
        <w:t xml:space="preserve">Esimerkki 4.3696</w:t>
      </w:r>
    </w:p>
    <w:p>
      <w:r>
        <w:t xml:space="preserve">HenkilöX vetää pois HenkilöY:n käden</w:t>
      </w:r>
    </w:p>
    <w:p>
      <w:r>
        <w:rPr>
          <w:b/>
        </w:rPr>
        <w:t xml:space="preserve">Tulos</w:t>
      </w:r>
    </w:p>
    <w:p>
      <w:r>
        <w:t xml:space="preserve">tehdä jotain muuta</w:t>
      </w:r>
    </w:p>
    <w:p>
      <w:r>
        <w:rPr>
          <w:b/>
        </w:rPr>
        <w:t xml:space="preserve">Esimerkki 4.3697</w:t>
      </w:r>
    </w:p>
    <w:p>
      <w:r>
        <w:t xml:space="preserve">PersonX kulkee kiskoilla</w:t>
      </w:r>
    </w:p>
    <w:p>
      <w:r>
        <w:rPr>
          <w:b/>
        </w:rPr>
        <w:t xml:space="preserve">Tulos</w:t>
      </w:r>
    </w:p>
    <w:p>
      <w:r>
        <w:t xml:space="preserve">päästäkseen määränpäähänsä</w:t>
      </w:r>
    </w:p>
    <w:p>
      <w:r>
        <w:rPr>
          <w:b/>
        </w:rPr>
        <w:t xml:space="preserve">Esimerkki 4.3698</w:t>
      </w:r>
    </w:p>
    <w:p>
      <w:r>
        <w:t xml:space="preserve">PersonX on päässyt pitkälle</w:t>
      </w:r>
    </w:p>
    <w:p>
      <w:r>
        <w:rPr>
          <w:b/>
        </w:rPr>
        <w:t xml:space="preserve">Tulos</w:t>
      </w:r>
    </w:p>
    <w:p>
      <w:r>
        <w:t xml:space="preserve">olla tuottava</w:t>
      </w:r>
    </w:p>
    <w:p>
      <w:r>
        <w:rPr>
          <w:b/>
        </w:rPr>
        <w:t xml:space="preserve">Esimerkki 4.3699</w:t>
      </w:r>
    </w:p>
    <w:p>
      <w:r>
        <w:t xml:space="preserve">HenkilöX kiittää ___ HenkilöY:n tuesta.</w:t>
      </w:r>
    </w:p>
    <w:p>
      <w:r>
        <w:rPr>
          <w:b/>
        </w:rPr>
        <w:t xml:space="preserve">Tulos</w:t>
      </w:r>
    </w:p>
    <w:p>
      <w:r>
        <w:t xml:space="preserve">osoittaa kiitollisuutta</w:t>
      </w:r>
    </w:p>
    <w:p>
      <w:r>
        <w:rPr>
          <w:b/>
        </w:rPr>
        <w:t xml:space="preserve">Esimerkki 4.3700</w:t>
      </w:r>
    </w:p>
    <w:p>
      <w:r>
        <w:t xml:space="preserve">PersonX vastustaa vähemmistöjen ___:ää</w:t>
      </w:r>
    </w:p>
    <w:p>
      <w:r>
        <w:rPr>
          <w:b/>
        </w:rPr>
        <w:t xml:space="preserve">Tulos</w:t>
      </w:r>
    </w:p>
    <w:p>
      <w:r>
        <w:t xml:space="preserve">ihmiset</w:t>
      </w:r>
    </w:p>
    <w:p>
      <w:r>
        <w:rPr>
          <w:b/>
        </w:rPr>
        <w:t xml:space="preserve">Esimerkki 4.3701</w:t>
      </w:r>
    </w:p>
    <w:p>
      <w:r>
        <w:t xml:space="preserve">PersonX liittyy jalkapallojoukkueeseen</w:t>
      </w:r>
    </w:p>
    <w:p>
      <w:r>
        <w:rPr>
          <w:b/>
        </w:rPr>
        <w:t xml:space="preserve">Tulos</w:t>
      </w:r>
    </w:p>
    <w:p>
      <w:r>
        <w:t xml:space="preserve">urheilemaan</w:t>
      </w:r>
    </w:p>
    <w:p>
      <w:r>
        <w:rPr>
          <w:b/>
        </w:rPr>
        <w:t xml:space="preserve">Esimerkki 4.3702</w:t>
      </w:r>
    </w:p>
    <w:p>
      <w:r>
        <w:t xml:space="preserve">HenkilöX löytää HenkilöY:n ___ käsiin...</w:t>
      </w:r>
    </w:p>
    <w:p>
      <w:r>
        <w:rPr>
          <w:b/>
        </w:rPr>
        <w:t xml:space="preserve">Tulos</w:t>
      </w:r>
    </w:p>
    <w:p>
      <w:r>
        <w:t xml:space="preserve">onnellinen</w:t>
      </w:r>
    </w:p>
    <w:p>
      <w:r>
        <w:rPr>
          <w:b/>
        </w:rPr>
        <w:t xml:space="preserve">Esimerkki 4.3703</w:t>
      </w:r>
    </w:p>
    <w:p>
      <w:r>
        <w:t xml:space="preserve">PersonX taittaa PersonY:n kädet</w:t>
      </w:r>
    </w:p>
    <w:p>
      <w:r>
        <w:rPr>
          <w:b/>
        </w:rPr>
        <w:t xml:space="preserve">Tulos</w:t>
      </w:r>
    </w:p>
    <w:p>
      <w:r>
        <w:t xml:space="preserve">seura</w:t>
      </w:r>
    </w:p>
    <w:p>
      <w:r>
        <w:rPr>
          <w:b/>
        </w:rPr>
        <w:t xml:space="preserve">Esimerkki 4.3704</w:t>
      </w:r>
    </w:p>
    <w:p>
      <w:r>
        <w:t xml:space="preserve">HenkilöX saa henkilöY:n kirjeen</w:t>
      </w:r>
    </w:p>
    <w:p>
      <w:r>
        <w:rPr>
          <w:b/>
        </w:rPr>
        <w:t xml:space="preserve">Tulos</w:t>
      </w:r>
    </w:p>
    <w:p>
      <w:r>
        <w:t xml:space="preserve">auttamaan</w:t>
      </w:r>
    </w:p>
    <w:p>
      <w:r>
        <w:rPr>
          <w:b/>
        </w:rPr>
        <w:t xml:space="preserve">Esimerkki 4.3705</w:t>
      </w:r>
    </w:p>
    <w:p>
      <w:r>
        <w:t xml:space="preserve">PersonX täyttää PersonY:n sydämen</w:t>
      </w:r>
    </w:p>
    <w:p>
      <w:r>
        <w:rPr>
          <w:b/>
        </w:rPr>
        <w:t xml:space="preserve">Tulos</w:t>
      </w:r>
    </w:p>
    <w:p>
      <w:r>
        <w:t xml:space="preserve">luoda suhde</w:t>
      </w:r>
    </w:p>
    <w:p>
      <w:r>
        <w:rPr>
          <w:b/>
        </w:rPr>
        <w:t xml:space="preserve">Esimerkki 4.3706</w:t>
      </w:r>
    </w:p>
    <w:p>
      <w:r>
        <w:t xml:space="preserve">PersonX tekee mutakakkuja</w:t>
      </w:r>
    </w:p>
    <w:p>
      <w:r>
        <w:rPr>
          <w:b/>
        </w:rPr>
        <w:t xml:space="preserve">Tulos</w:t>
      </w:r>
    </w:p>
    <w:p>
      <w:r>
        <w:t xml:space="preserve">elää lapsuutensa uudelleen.</w:t>
      </w:r>
    </w:p>
    <w:p>
      <w:r>
        <w:rPr>
          <w:b/>
        </w:rPr>
        <w:t xml:space="preserve">Esimerkki 4.3707</w:t>
      </w:r>
    </w:p>
    <w:p>
      <w:r>
        <w:t xml:space="preserve">PersonX nostaa PersonY:n armeijaa</w:t>
      </w:r>
    </w:p>
    <w:p>
      <w:r>
        <w:rPr>
          <w:b/>
        </w:rPr>
        <w:t xml:space="preserve">Tulos</w:t>
      </w:r>
    </w:p>
    <w:p>
      <w:r>
        <w:t xml:space="preserve">mennä sotaan</w:t>
      </w:r>
    </w:p>
    <w:p>
      <w:r>
        <w:rPr>
          <w:b/>
        </w:rPr>
        <w:t xml:space="preserve">Esimerkki 4.3708</w:t>
      </w:r>
    </w:p>
    <w:p>
      <w:r>
        <w:t xml:space="preserve">HenkilöX poistuu HenkilöY:n kodista</w:t>
      </w:r>
    </w:p>
    <w:p>
      <w:r>
        <w:rPr>
          <w:b/>
        </w:rPr>
        <w:t xml:space="preserve">Tulos</w:t>
      </w:r>
    </w:p>
    <w:p>
      <w:r>
        <w:t xml:space="preserve">mennä kotiin.</w:t>
      </w:r>
    </w:p>
    <w:p>
      <w:r>
        <w:rPr>
          <w:b/>
        </w:rPr>
        <w:t xml:space="preserve">Esimerkki 4.3709</w:t>
      </w:r>
    </w:p>
    <w:p>
      <w:r>
        <w:t xml:space="preserve">HenkilöX antaa HenkilöY:n pojalle</w:t>
      </w:r>
    </w:p>
    <w:p>
      <w:r>
        <w:rPr>
          <w:b/>
        </w:rPr>
        <w:t xml:space="preserve">Tulos</w:t>
      </w:r>
    </w:p>
    <w:p>
      <w:r>
        <w:t xml:space="preserve">antaa henkilölle</w:t>
      </w:r>
    </w:p>
    <w:p>
      <w:r>
        <w:rPr>
          <w:b/>
        </w:rPr>
        <w:t xml:space="preserve">Esimerkki 4.3710</w:t>
      </w:r>
    </w:p>
    <w:p>
      <w:r>
        <w:t xml:space="preserve">HenkilöX suostuttelee ___ liittymään jäseneksi</w:t>
      </w:r>
    </w:p>
    <w:p>
      <w:r>
        <w:rPr>
          <w:b/>
        </w:rPr>
        <w:t xml:space="preserve">Tulos</w:t>
      </w:r>
    </w:p>
    <w:p>
      <w:r>
        <w:t xml:space="preserve">Persudes Abdul</w:t>
      </w:r>
    </w:p>
    <w:p>
      <w:r>
        <w:rPr>
          <w:b/>
        </w:rPr>
        <w:t xml:space="preserve">Esimerkki 4.3711</w:t>
      </w:r>
    </w:p>
    <w:p>
      <w:r>
        <w:t xml:space="preserve">HenkilöX raahaa HenkilöY:n takaisin</w:t>
      </w:r>
    </w:p>
    <w:p>
      <w:r>
        <w:rPr>
          <w:b/>
        </w:rPr>
        <w:t xml:space="preserve">Tulos</w:t>
      </w:r>
    </w:p>
    <w:p>
      <w:r>
        <w:t xml:space="preserve">olla voimakas</w:t>
      </w:r>
    </w:p>
    <w:p>
      <w:r>
        <w:rPr>
          <w:b/>
        </w:rPr>
        <w:t xml:space="preserve">Esimerkki 4.3712</w:t>
      </w:r>
    </w:p>
    <w:p>
      <w:r>
        <w:t xml:space="preserve">HenkilöX esittää HenkilöY:n asian</w:t>
      </w:r>
    </w:p>
    <w:p>
      <w:r>
        <w:rPr>
          <w:b/>
        </w:rPr>
        <w:t xml:space="preserve">Tulos</w:t>
      </w:r>
    </w:p>
    <w:p>
      <w:r>
        <w:t xml:space="preserve">tuntee y hyvin.</w:t>
      </w:r>
    </w:p>
    <w:p>
      <w:r>
        <w:rPr>
          <w:b/>
        </w:rPr>
        <w:t xml:space="preserve">Esimerkki 4.3713</w:t>
      </w:r>
    </w:p>
    <w:p>
      <w:r>
        <w:t xml:space="preserve">PersonX tulee takaisin sisälle</w:t>
      </w:r>
    </w:p>
    <w:p>
      <w:r>
        <w:rPr>
          <w:b/>
        </w:rPr>
        <w:t xml:space="preserve">Tulos</w:t>
      </w:r>
    </w:p>
    <w:p>
      <w:r>
        <w:t xml:space="preserve">olla lämmin</w:t>
      </w:r>
    </w:p>
    <w:p>
      <w:r>
        <w:rPr>
          <w:b/>
        </w:rPr>
        <w:t xml:space="preserve">Esimerkki 4.3714</w:t>
      </w:r>
    </w:p>
    <w:p>
      <w:r>
        <w:t xml:space="preserve">PersonX palauttaa ___ PersonY:n tilaan.</w:t>
      </w:r>
    </w:p>
    <w:p>
      <w:r>
        <w:rPr>
          <w:b/>
        </w:rPr>
        <w:t xml:space="preserve">Tulos</w:t>
      </w:r>
    </w:p>
    <w:p>
      <w:r>
        <w:t xml:space="preserve">olla avuksi</w:t>
      </w:r>
    </w:p>
    <w:p>
      <w:r>
        <w:rPr>
          <w:b/>
        </w:rPr>
        <w:t xml:space="preserve">Esimerkki 4.3715</w:t>
      </w:r>
    </w:p>
    <w:p>
      <w:r>
        <w:t xml:space="preserve">HenkilöX koskettaa toista ___</w:t>
      </w:r>
    </w:p>
    <w:p>
      <w:r>
        <w:rPr>
          <w:b/>
        </w:rPr>
        <w:t xml:space="preserve">Tulos</w:t>
      </w:r>
    </w:p>
    <w:p>
      <w:r>
        <w:t xml:space="preserve">olla onnellinen</w:t>
      </w:r>
    </w:p>
    <w:p>
      <w:r>
        <w:rPr>
          <w:b/>
        </w:rPr>
        <w:t xml:space="preserve">Esimerkki 4.3716</w:t>
      </w:r>
    </w:p>
    <w:p>
      <w:r>
        <w:t xml:space="preserve">PersonX soittaa PersonY:lle takaisin</w:t>
      </w:r>
    </w:p>
    <w:p>
      <w:r>
        <w:rPr>
          <w:b/>
        </w:rPr>
        <w:t xml:space="preserve">Tulos</w:t>
      </w:r>
    </w:p>
    <w:p>
      <w:r>
        <w:t xml:space="preserve">keskustella</w:t>
      </w:r>
    </w:p>
    <w:p>
      <w:r>
        <w:rPr>
          <w:b/>
        </w:rPr>
        <w:t xml:space="preserve">Esimerkki 4.3717</w:t>
      </w:r>
    </w:p>
    <w:p>
      <w:r>
        <w:t xml:space="preserve">HenkilöX pesee HenkilöY:n jalat</w:t>
      </w:r>
    </w:p>
    <w:p>
      <w:r>
        <w:rPr>
          <w:b/>
        </w:rPr>
        <w:t xml:space="preserve">Tulos</w:t>
      </w:r>
    </w:p>
    <w:p>
      <w:r>
        <w:t xml:space="preserve">henkilö y on puhdas</w:t>
      </w:r>
    </w:p>
    <w:p>
      <w:r>
        <w:rPr>
          <w:b/>
        </w:rPr>
        <w:t xml:space="preserve">Esimerkki 4.3718</w:t>
      </w:r>
    </w:p>
    <w:p>
      <w:r>
        <w:t xml:space="preserve">PersonX tyydyttää jokaisen ___</w:t>
      </w:r>
    </w:p>
    <w:p>
      <w:r>
        <w:rPr>
          <w:b/>
        </w:rPr>
        <w:t xml:space="preserve">Tulos</w:t>
      </w:r>
    </w:p>
    <w:p>
      <w:r>
        <w:t xml:space="preserve">näyttääkseen hyvän puolensa</w:t>
      </w:r>
    </w:p>
    <w:p>
      <w:r>
        <w:rPr>
          <w:b/>
        </w:rPr>
        <w:t xml:space="preserve">Esimerkki 4.3719</w:t>
      </w:r>
    </w:p>
    <w:p>
      <w:r>
        <w:t xml:space="preserve">HenkilöX käyttää ___ keinona</w:t>
      </w:r>
    </w:p>
    <w:p>
      <w:r>
        <w:rPr>
          <w:b/>
        </w:rPr>
        <w:t xml:space="preserve">Tulos</w:t>
      </w:r>
    </w:p>
    <w:p>
      <w:r>
        <w:t xml:space="preserve">käyttää kaikki resurssit viisaasti</w:t>
      </w:r>
    </w:p>
    <w:p>
      <w:r>
        <w:rPr>
          <w:b/>
        </w:rPr>
        <w:t xml:space="preserve">Esimerkki 4.3720</w:t>
      </w:r>
    </w:p>
    <w:p>
      <w:r>
        <w:t xml:space="preserve">PersonX toimii kuin unelma</w:t>
      </w:r>
    </w:p>
    <w:p>
      <w:r>
        <w:rPr>
          <w:b/>
        </w:rPr>
        <w:t xml:space="preserve">Tulos</w:t>
      </w:r>
    </w:p>
    <w:p>
      <w:r>
        <w:t xml:space="preserve">olla paras</w:t>
      </w:r>
    </w:p>
    <w:p>
      <w:r>
        <w:rPr>
          <w:b/>
        </w:rPr>
        <w:t xml:space="preserve">Esimerkki 4.3721</w:t>
      </w:r>
    </w:p>
    <w:p>
      <w:r>
        <w:t xml:space="preserve">PersonX sytytti toisen savukkeen</w:t>
      </w:r>
    </w:p>
    <w:p>
      <w:r>
        <w:rPr>
          <w:b/>
        </w:rPr>
        <w:t xml:space="preserve">Tulos</w:t>
      </w:r>
    </w:p>
    <w:p>
      <w:r>
        <w:t xml:space="preserve">polttaa</w:t>
      </w:r>
    </w:p>
    <w:p>
      <w:r>
        <w:rPr>
          <w:b/>
        </w:rPr>
        <w:t xml:space="preserve">Esimerkki 4.3722</w:t>
      </w:r>
    </w:p>
    <w:p>
      <w:r>
        <w:t xml:space="preserve">HenkilöX saa hyvät yöunet ___</w:t>
      </w:r>
    </w:p>
    <w:p>
      <w:r>
        <w:rPr>
          <w:b/>
        </w:rPr>
        <w:t xml:space="preserve">Tulos</w:t>
      </w:r>
    </w:p>
    <w:p>
      <w:r>
        <w:t xml:space="preserve">olla huomenna valppaana</w:t>
      </w:r>
    </w:p>
    <w:p>
      <w:r>
        <w:rPr>
          <w:b/>
        </w:rPr>
        <w:t xml:space="preserve">Esimerkki 4.3723</w:t>
      </w:r>
    </w:p>
    <w:p>
      <w:r>
        <w:t xml:space="preserve">PersonX kääntää ___ ympäri</w:t>
      </w:r>
    </w:p>
    <w:p>
      <w:r>
        <w:rPr>
          <w:b/>
        </w:rPr>
        <w:t xml:space="preserve">Tulos</w:t>
      </w:r>
    </w:p>
    <w:p>
      <w:r>
        <w:t xml:space="preserve">saada tunnustusta</w:t>
      </w:r>
    </w:p>
    <w:p>
      <w:r>
        <w:rPr>
          <w:b/>
        </w:rPr>
        <w:t xml:space="preserve">Esimerkki 4.3724</w:t>
      </w:r>
    </w:p>
    <w:p>
      <w:r>
        <w:t xml:space="preserve">HenkilöX työntää HenkilöY:n kädet</w:t>
      </w:r>
    </w:p>
    <w:p>
      <w:r>
        <w:rPr>
          <w:b/>
        </w:rPr>
        <w:t xml:space="preserve">Tulos</w:t>
      </w:r>
    </w:p>
    <w:p>
      <w:r>
        <w:t xml:space="preserve">estää henkilöä ottamasta ruokaa</w:t>
      </w:r>
    </w:p>
    <w:p>
      <w:r>
        <w:rPr>
          <w:b/>
        </w:rPr>
        <w:t xml:space="preserve">Esimerkki 4.3725</w:t>
      </w:r>
    </w:p>
    <w:p>
      <w:r>
        <w:t xml:space="preserve">HenkilöX vastaa hyvin HenkilöY:n ___:een.</w:t>
      </w:r>
    </w:p>
    <w:p>
      <w:r>
        <w:rPr>
          <w:b/>
        </w:rPr>
        <w:t xml:space="preserve">Tulos</w:t>
      </w:r>
    </w:p>
    <w:p>
      <w:r>
        <w:t xml:space="preserve">olla avuksi</w:t>
      </w:r>
    </w:p>
    <w:p>
      <w:r>
        <w:rPr>
          <w:b/>
        </w:rPr>
        <w:t xml:space="preserve">Esimerkki 4.3726</w:t>
      </w:r>
    </w:p>
    <w:p>
      <w:r>
        <w:t xml:space="preserve">PersonX tarjoaa varaa</w:t>
      </w:r>
    </w:p>
    <w:p>
      <w:r>
        <w:rPr>
          <w:b/>
        </w:rPr>
        <w:t xml:space="preserve">Tulos</w:t>
      </w:r>
    </w:p>
    <w:p>
      <w:r>
        <w:t xml:space="preserve">olla vieraanvarainen</w:t>
      </w:r>
    </w:p>
    <w:p>
      <w:r>
        <w:rPr>
          <w:b/>
        </w:rPr>
        <w:t xml:space="preserve">Esimerkki 4.3727</w:t>
      </w:r>
    </w:p>
    <w:p>
      <w:r>
        <w:t xml:space="preserve">HenkilöX tasoittaa kysyi HenkilöY:ltä</w:t>
      </w:r>
    </w:p>
    <w:p>
      <w:r>
        <w:rPr>
          <w:b/>
        </w:rPr>
        <w:t xml:space="preserve">Tulos</w:t>
      </w:r>
    </w:p>
    <w:p>
      <w:r>
        <w:t xml:space="preserve">tietää lisää tietoa</w:t>
      </w:r>
    </w:p>
    <w:p>
      <w:r>
        <w:rPr>
          <w:b/>
        </w:rPr>
        <w:t xml:space="preserve">Esimerkki 4.3728</w:t>
      </w:r>
    </w:p>
    <w:p>
      <w:r>
        <w:t xml:space="preserve">HenkilöX kysyy HenkilöY:ltä, mitä hän ajatteli</w:t>
      </w:r>
    </w:p>
    <w:p>
      <w:r>
        <w:rPr>
          <w:b/>
        </w:rPr>
        <w:t xml:space="preserve">Tulos</w:t>
      </w:r>
    </w:p>
    <w:p>
      <w:r>
        <w:t xml:space="preserve">olla ystävällinen</w:t>
      </w:r>
    </w:p>
    <w:p>
      <w:r>
        <w:rPr>
          <w:b/>
        </w:rPr>
        <w:t xml:space="preserve">Esimerkki 4.3729</w:t>
      </w:r>
    </w:p>
    <w:p>
      <w:r>
        <w:t xml:space="preserve">HenkilöX kiistää ___ kokonaan.</w:t>
      </w:r>
    </w:p>
    <w:p>
      <w:r>
        <w:rPr>
          <w:b/>
        </w:rPr>
        <w:t xml:space="preserve">Tulos</w:t>
      </w:r>
    </w:p>
    <w:p>
      <w:r>
        <w:t xml:space="preserve">ollakseen mukavia, osoittaakseen arvostusta, koska he pitävät persoonallisuudesta.</w:t>
      </w:r>
    </w:p>
    <w:p>
      <w:r>
        <w:rPr>
          <w:b/>
        </w:rPr>
        <w:t xml:space="preserve">Esimerkki 4.3730</w:t>
      </w:r>
    </w:p>
    <w:p>
      <w:r>
        <w:t xml:space="preserve">PersonX ottaa ___ sitten</w:t>
      </w:r>
    </w:p>
    <w:p>
      <w:r>
        <w:rPr>
          <w:b/>
        </w:rPr>
        <w:t xml:space="preserve">Tulos</w:t>
      </w:r>
    </w:p>
    <w:p>
      <w:r>
        <w:t xml:space="preserve">täyttääkseen sitoumuksensa</w:t>
      </w:r>
    </w:p>
    <w:p>
      <w:r>
        <w:rPr>
          <w:b/>
        </w:rPr>
        <w:t xml:space="preserve">Esimerkki 4.3731</w:t>
      </w:r>
    </w:p>
    <w:p>
      <w:r>
        <w:t xml:space="preserve">PersonX jättää PersonX:n viestin</w:t>
      </w:r>
    </w:p>
    <w:p>
      <w:r>
        <w:rPr>
          <w:b/>
        </w:rPr>
        <w:t xml:space="preserve">Tulos</w:t>
      </w:r>
    </w:p>
    <w:p>
      <w:r>
        <w:t xml:space="preserve">levätä</w:t>
      </w:r>
    </w:p>
    <w:p>
      <w:r>
        <w:rPr>
          <w:b/>
        </w:rPr>
        <w:t xml:space="preserve">Esimerkki 4.3732</w:t>
      </w:r>
    </w:p>
    <w:p>
      <w:r>
        <w:t xml:space="preserve">HenkilöX näkee HenkilöY:n henkilökohtaisesti</w:t>
      </w:r>
    </w:p>
    <w:p>
      <w:r>
        <w:rPr>
          <w:b/>
        </w:rPr>
        <w:t xml:space="preserve">Tulos</w:t>
      </w:r>
    </w:p>
    <w:p>
      <w:r>
        <w:t xml:space="preserve">epäselvät asiat</w:t>
      </w:r>
    </w:p>
    <w:p>
      <w:r>
        <w:rPr>
          <w:b/>
        </w:rPr>
        <w:t xml:space="preserve">Esimerkki 4.3733</w:t>
      </w:r>
    </w:p>
    <w:p>
      <w:r>
        <w:t xml:space="preserve">PersonX myöhästyy töistä</w:t>
      </w:r>
    </w:p>
    <w:p>
      <w:r>
        <w:rPr>
          <w:b/>
        </w:rPr>
        <w:t xml:space="preserve">Tulos</w:t>
      </w:r>
    </w:p>
    <w:p>
      <w:r>
        <w:t xml:space="preserve">mennä aikaisin töihin, mutta hän heräsi myöhään...</w:t>
      </w:r>
    </w:p>
    <w:p>
      <w:r>
        <w:rPr>
          <w:b/>
        </w:rPr>
        <w:t xml:space="preserve">Esimerkki 4.3734</w:t>
      </w:r>
    </w:p>
    <w:p>
      <w:r>
        <w:t xml:space="preserve">HenkilöX saa kiinni henkilöY:stä</w:t>
      </w:r>
    </w:p>
    <w:p>
      <w:r>
        <w:rPr>
          <w:b/>
        </w:rPr>
        <w:t xml:space="preserve">Tulos</w:t>
      </w:r>
    </w:p>
    <w:p>
      <w:r>
        <w:t xml:space="preserve">saada työ tehtyä kyseiseltä henkilöltä</w:t>
      </w:r>
    </w:p>
    <w:p>
      <w:r>
        <w:rPr>
          <w:b/>
        </w:rPr>
        <w:t xml:space="preserve">Esimerkki 4.3735</w:t>
      </w:r>
    </w:p>
    <w:p>
      <w:r>
        <w:t xml:space="preserve">PersonX saa aika hyvän</w:t>
      </w:r>
    </w:p>
    <w:p>
      <w:r>
        <w:rPr>
          <w:b/>
        </w:rPr>
        <w:t xml:space="preserve">Tulos</w:t>
      </w:r>
    </w:p>
    <w:p>
      <w:r>
        <w:t xml:space="preserve">menestyä jossakin</w:t>
      </w:r>
    </w:p>
    <w:p>
      <w:r>
        <w:rPr>
          <w:b/>
        </w:rPr>
        <w:t xml:space="preserve">Esimerkki 4.3736</w:t>
      </w:r>
    </w:p>
    <w:p>
      <w:r>
        <w:t xml:space="preserve">HenkilöX suostuttelee ___:n sallimaan</w:t>
      </w:r>
    </w:p>
    <w:p>
      <w:r>
        <w:rPr>
          <w:b/>
        </w:rPr>
        <w:t xml:space="preserve">Tulos</w:t>
      </w:r>
    </w:p>
    <w:p>
      <w:r>
        <w:t xml:space="preserve">toinen henkilö antaa luvan</w:t>
      </w:r>
    </w:p>
    <w:p>
      <w:r>
        <w:rPr>
          <w:b/>
        </w:rPr>
        <w:t xml:space="preserve">Esimerkki 4.3737</w:t>
      </w:r>
    </w:p>
    <w:p>
      <w:r>
        <w:t xml:space="preserve">PersonX maalaa PersonX:n makuuhuoneen seinät</w:t>
      </w:r>
    </w:p>
    <w:p>
      <w:r>
        <w:rPr>
          <w:b/>
        </w:rPr>
        <w:t xml:space="preserve">Tulos</w:t>
      </w:r>
    </w:p>
    <w:p>
      <w:r>
        <w:t xml:space="preserve">sisustaa tilansa uudelleen</w:t>
      </w:r>
    </w:p>
    <w:p>
      <w:r>
        <w:rPr>
          <w:b/>
        </w:rPr>
        <w:t xml:space="preserve">Esimerkki 4.3738</w:t>
      </w:r>
    </w:p>
    <w:p>
      <w:r>
        <w:t xml:space="preserve">HenkilöX katsoo HenkilöY:n vaimoa</w:t>
      </w:r>
    </w:p>
    <w:p>
      <w:r>
        <w:rPr>
          <w:b/>
        </w:rPr>
        <w:t xml:space="preserve">Tulos</w:t>
      </w:r>
    </w:p>
    <w:p>
      <w:r>
        <w:t xml:space="preserve">seura</w:t>
      </w:r>
    </w:p>
    <w:p>
      <w:r>
        <w:rPr>
          <w:b/>
        </w:rPr>
        <w:t xml:space="preserve">Esimerkki 4.3739</w:t>
      </w:r>
    </w:p>
    <w:p>
      <w:r>
        <w:t xml:space="preserve">HenkilöX laajentaa HenkilöY:n ___:n kustannuksella.</w:t>
      </w:r>
    </w:p>
    <w:p>
      <w:r>
        <w:rPr>
          <w:b/>
        </w:rPr>
        <w:t xml:space="preserve">Tulos</w:t>
      </w:r>
    </w:p>
    <w:p>
      <w:r>
        <w:t xml:space="preserve">tulla tunnustetuksi</w:t>
      </w:r>
    </w:p>
    <w:p>
      <w:r>
        <w:rPr>
          <w:b/>
        </w:rPr>
        <w:t xml:space="preserve">Esimerkki 4.3740</w:t>
      </w:r>
    </w:p>
    <w:p>
      <w:r>
        <w:t xml:space="preserve">PersonX tarjoaa ___ potilaille</w:t>
      </w:r>
    </w:p>
    <w:p>
      <w:r>
        <w:rPr>
          <w:b/>
        </w:rPr>
        <w:t xml:space="preserve">Tulos</w:t>
      </w:r>
    </w:p>
    <w:p>
      <w:r>
        <w:t xml:space="preserve">olla ystävällinen</w:t>
      </w:r>
    </w:p>
    <w:p>
      <w:r>
        <w:rPr>
          <w:b/>
        </w:rPr>
        <w:t xml:space="preserve">Esimerkki 4.3741</w:t>
      </w:r>
    </w:p>
    <w:p>
      <w:r>
        <w:t xml:space="preserve">HenkilöX lisää HenkilöY:n tuotantoa</w:t>
      </w:r>
    </w:p>
    <w:p>
      <w:r>
        <w:rPr>
          <w:b/>
        </w:rPr>
        <w:t xml:space="preserve">Tulos</w:t>
      </w:r>
    </w:p>
    <w:p>
      <w:r>
        <w:t xml:space="preserve">auttaa henkilöä</w:t>
      </w:r>
    </w:p>
    <w:p>
      <w:r>
        <w:rPr>
          <w:b/>
        </w:rPr>
        <w:t xml:space="preserve">Esimerkki 4.3742</w:t>
      </w:r>
    </w:p>
    <w:p>
      <w:r>
        <w:t xml:space="preserve">HenkilöX todella suuttui HenkilöY:lle</w:t>
      </w:r>
    </w:p>
    <w:p>
      <w:r>
        <w:rPr>
          <w:b/>
        </w:rPr>
        <w:t xml:space="preserve">Tulos</w:t>
      </w:r>
    </w:p>
    <w:p>
      <w:r>
        <w:t xml:space="preserve">kostaa henkilölle</w:t>
      </w:r>
    </w:p>
    <w:p>
      <w:r>
        <w:rPr>
          <w:b/>
        </w:rPr>
        <w:t xml:space="preserve">Esimerkki 4.3743</w:t>
      </w:r>
    </w:p>
    <w:p>
      <w:r>
        <w:t xml:space="preserve">HenkilöX ravistelee ___ HenkilöY:n perustuksia.</w:t>
      </w:r>
    </w:p>
    <w:p>
      <w:r>
        <w:rPr>
          <w:b/>
        </w:rPr>
        <w:t xml:space="preserve">Tulos</w:t>
      </w:r>
    </w:p>
    <w:p>
      <w:r>
        <w:t xml:space="preserve">saada henkilön huomio</w:t>
      </w:r>
    </w:p>
    <w:p>
      <w:r>
        <w:rPr>
          <w:b/>
        </w:rPr>
        <w:t xml:space="preserve">Esimerkki 4.3744</w:t>
      </w:r>
    </w:p>
    <w:p>
      <w:r>
        <w:t xml:space="preserve">HenkilöX rullaa HenkilöY:n selkään.</w:t>
      </w:r>
    </w:p>
    <w:p>
      <w:r>
        <w:rPr>
          <w:b/>
        </w:rPr>
        <w:t xml:space="preserve">Tulos</w:t>
      </w:r>
    </w:p>
    <w:p>
      <w:r>
        <w:t xml:space="preserve">pidättää heidät</w:t>
      </w:r>
    </w:p>
    <w:p>
      <w:r>
        <w:rPr>
          <w:b/>
        </w:rPr>
        <w:t xml:space="preserve">Esimerkki 4.3745</w:t>
      </w:r>
    </w:p>
    <w:p>
      <w:r>
        <w:t xml:space="preserve">HenkilöX käyttää kaikki ___</w:t>
      </w:r>
    </w:p>
    <w:p>
      <w:r>
        <w:rPr>
          <w:b/>
        </w:rPr>
        <w:t xml:space="preserve">Tulos</w:t>
      </w:r>
    </w:p>
    <w:p>
      <w:r>
        <w:t xml:space="preserve">ylittää maaliviiva</w:t>
      </w:r>
    </w:p>
    <w:p>
      <w:r>
        <w:rPr>
          <w:b/>
        </w:rPr>
        <w:t xml:space="preserve">Esimerkki 4.3746</w:t>
      </w:r>
    </w:p>
    <w:p>
      <w:r>
        <w:t xml:space="preserve">HenkilöX kysyy HenkilöY:n äidiltä</w:t>
      </w:r>
    </w:p>
    <w:p>
      <w:r>
        <w:rPr>
          <w:b/>
        </w:rPr>
        <w:t xml:space="preserve">Tulos</w:t>
      </w:r>
    </w:p>
    <w:p>
      <w:r>
        <w:t xml:space="preserve">mennä ostoksille henkilön kanssa.</w:t>
      </w:r>
    </w:p>
    <w:p>
      <w:r>
        <w:rPr>
          <w:b/>
        </w:rPr>
        <w:t xml:space="preserve">Esimerkki 4.3747</w:t>
      </w:r>
    </w:p>
    <w:p>
      <w:r>
        <w:t xml:space="preserve">HenkilöX maksaa henkilöY:lle tavalla</w:t>
      </w:r>
    </w:p>
    <w:p>
      <w:r>
        <w:rPr>
          <w:b/>
        </w:rPr>
        <w:t xml:space="preserve">Tulos</w:t>
      </w:r>
    </w:p>
    <w:p>
      <w:r>
        <w:t xml:space="preserve">auttamaan poikaansa</w:t>
      </w:r>
    </w:p>
    <w:p>
      <w:r>
        <w:rPr>
          <w:b/>
        </w:rPr>
        <w:t xml:space="preserve">Esimerkki 4.3748</w:t>
      </w:r>
    </w:p>
    <w:p>
      <w:r>
        <w:t xml:space="preserve">HenkilöX ottaa HenkilöY:n käteen</w:t>
      </w:r>
    </w:p>
    <w:p>
      <w:r>
        <w:rPr>
          <w:b/>
        </w:rPr>
        <w:t xml:space="preserve">Tulos</w:t>
      </w:r>
    </w:p>
    <w:p>
      <w:r>
        <w:t xml:space="preserve">olla ankara</w:t>
      </w:r>
    </w:p>
    <w:p>
      <w:r>
        <w:rPr>
          <w:b/>
        </w:rPr>
        <w:t xml:space="preserve">Esimerkki 4.3749</w:t>
      </w:r>
    </w:p>
    <w:p>
      <w:r>
        <w:t xml:space="preserve">HenkilöX johtaa ___ harhaan.</w:t>
      </w:r>
    </w:p>
    <w:p>
      <w:r>
        <w:rPr>
          <w:b/>
        </w:rPr>
        <w:t xml:space="preserve">Tulos</w:t>
      </w:r>
    </w:p>
    <w:p>
      <w:r>
        <w:t xml:space="preserve">olla ilkeä</w:t>
      </w:r>
    </w:p>
    <w:p>
      <w:r>
        <w:rPr>
          <w:b/>
        </w:rPr>
        <w:t xml:space="preserve">Esimerkki 4.3750</w:t>
      </w:r>
    </w:p>
    <w:p>
      <w:r>
        <w:t xml:space="preserve">PersonX pakeni PersonX:n hengen kanssa...</w:t>
      </w:r>
    </w:p>
    <w:p>
      <w:r>
        <w:rPr>
          <w:b/>
        </w:rPr>
        <w:t xml:space="preserve">Tulos</w:t>
      </w:r>
    </w:p>
    <w:p>
      <w:r>
        <w:t xml:space="preserve">elää</w:t>
      </w:r>
    </w:p>
    <w:p>
      <w:r>
        <w:rPr>
          <w:b/>
        </w:rPr>
        <w:t xml:space="preserve">Esimerkki 4.3751</w:t>
      </w:r>
    </w:p>
    <w:p>
      <w:r>
        <w:t xml:space="preserve">HenkilöX nostaa tai laskee ___</w:t>
      </w:r>
    </w:p>
    <w:p>
      <w:r>
        <w:rPr>
          <w:b/>
        </w:rPr>
        <w:t xml:space="preserve">Tulos</w:t>
      </w:r>
    </w:p>
    <w:p>
      <w:r>
        <w:t xml:space="preserve">mukavuus</w:t>
      </w:r>
    </w:p>
    <w:p>
      <w:r>
        <w:rPr>
          <w:b/>
        </w:rPr>
        <w:t xml:space="preserve">Esimerkki 4.3752</w:t>
      </w:r>
    </w:p>
    <w:p>
      <w:r>
        <w:t xml:space="preserve">PersonX vetää itsensä ylös PersonX:n saappaat jalassa</w:t>
      </w:r>
    </w:p>
    <w:p>
      <w:r>
        <w:rPr>
          <w:b/>
        </w:rPr>
        <w:t xml:space="preserve">Tulos</w:t>
      </w:r>
    </w:p>
    <w:p>
      <w:r>
        <w:t xml:space="preserve">heidän on saatava jotain aikaan</w:t>
      </w:r>
    </w:p>
    <w:p>
      <w:r>
        <w:rPr>
          <w:b/>
        </w:rPr>
        <w:t xml:space="preserve">Esimerkki 4.3753</w:t>
      </w:r>
    </w:p>
    <w:p>
      <w:r>
        <w:t xml:space="preserve">HenkilöX tuntee ___ hyvin</w:t>
      </w:r>
    </w:p>
    <w:p>
      <w:r>
        <w:rPr>
          <w:b/>
        </w:rPr>
        <w:t xml:space="preserve">Tulos</w:t>
      </w:r>
    </w:p>
    <w:p>
      <w:r>
        <w:t xml:space="preserve">saada tietoa</w:t>
      </w:r>
    </w:p>
    <w:p>
      <w:r>
        <w:rPr>
          <w:b/>
        </w:rPr>
        <w:t xml:space="preserve">Esimerkki 4.3754</w:t>
      </w:r>
    </w:p>
    <w:p>
      <w:r>
        <w:t xml:space="preserve">PersonX toimii PersonY-välineenä</w:t>
      </w:r>
    </w:p>
    <w:p>
      <w:r>
        <w:rPr>
          <w:b/>
        </w:rPr>
        <w:t xml:space="preserve">Tulos</w:t>
      </w:r>
    </w:p>
    <w:p>
      <w:r>
        <w:t xml:space="preserve">palvelemaan henkilöä y</w:t>
      </w:r>
    </w:p>
    <w:p>
      <w:r>
        <w:rPr>
          <w:b/>
        </w:rPr>
        <w:t xml:space="preserve">Esimerkki 4.3755</w:t>
      </w:r>
    </w:p>
    <w:p>
      <w:r>
        <w:t xml:space="preserve">PersonX kiillottaa paskaa</w:t>
      </w:r>
    </w:p>
    <w:p>
      <w:r>
        <w:rPr>
          <w:b/>
        </w:rPr>
        <w:t xml:space="preserve">Tulos</w:t>
      </w:r>
    </w:p>
    <w:p>
      <w:r>
        <w:t xml:space="preserve">loukata muita.</w:t>
      </w:r>
    </w:p>
    <w:p>
      <w:r>
        <w:rPr>
          <w:b/>
        </w:rPr>
        <w:t xml:space="preserve">Esimerkki 4.3756</w:t>
      </w:r>
    </w:p>
    <w:p>
      <w:r>
        <w:t xml:space="preserve">PersonX osallistuu taidekurssille</w:t>
      </w:r>
    </w:p>
    <w:p>
      <w:r>
        <w:rPr>
          <w:b/>
        </w:rPr>
        <w:t xml:space="preserve">Tulos</w:t>
      </w:r>
    </w:p>
    <w:p>
      <w:r>
        <w:t xml:space="preserve">ansaita rahaa</w:t>
      </w:r>
    </w:p>
    <w:p>
      <w:r>
        <w:rPr>
          <w:b/>
        </w:rPr>
        <w:t xml:space="preserve">Esimerkki 4.3757</w:t>
      </w:r>
    </w:p>
    <w:p>
      <w:r>
        <w:t xml:space="preserve">HenkilöX suostuttelee ___ hyväksymään</w:t>
      </w:r>
    </w:p>
    <w:p>
      <w:r>
        <w:rPr>
          <w:b/>
        </w:rPr>
        <w:t xml:space="preserve">Tulos</w:t>
      </w:r>
    </w:p>
    <w:p>
      <w:r>
        <w:t xml:space="preserve">hänen kykynsä tunnustetaan.</w:t>
      </w:r>
    </w:p>
    <w:p>
      <w:r>
        <w:rPr>
          <w:b/>
        </w:rPr>
        <w:t xml:space="preserve">Esimerkki 4.3758</w:t>
      </w:r>
    </w:p>
    <w:p>
      <w:r>
        <w:t xml:space="preserve">PersonX käyttää rotukorttia</w:t>
      </w:r>
    </w:p>
    <w:p>
      <w:r>
        <w:rPr>
          <w:b/>
        </w:rPr>
        <w:t xml:space="preserve">Tulos</w:t>
      </w:r>
    </w:p>
    <w:p>
      <w:r>
        <w:t xml:space="preserve">nauttia korttipelistä</w:t>
      </w:r>
    </w:p>
    <w:p>
      <w:r>
        <w:rPr>
          <w:b/>
        </w:rPr>
        <w:t xml:space="preserve">Esimerkki 4.3759</w:t>
      </w:r>
    </w:p>
    <w:p>
      <w:r>
        <w:t xml:space="preserve">PersonX auttaa ___:tä ymmärtämään seuraavia asioita</w:t>
      </w:r>
    </w:p>
    <w:p>
      <w:r>
        <w:rPr>
          <w:b/>
        </w:rPr>
        <w:t xml:space="preserve">Tulos</w:t>
      </w:r>
    </w:p>
    <w:p>
      <w:r>
        <w:t xml:space="preserve">sopeutumaan tehtäviinsä</w:t>
      </w:r>
    </w:p>
    <w:p>
      <w:r>
        <w:rPr>
          <w:b/>
        </w:rPr>
        <w:t xml:space="preserve">Esimerkki 4.3760</w:t>
      </w:r>
    </w:p>
    <w:p>
      <w:r>
        <w:t xml:space="preserve">HenkilöX löytää HenkilöX:n ___:n ympäriltä</w:t>
      </w:r>
    </w:p>
    <w:p>
      <w:r>
        <w:rPr>
          <w:b/>
        </w:rPr>
        <w:t xml:space="preserve">Tulos</w:t>
      </w:r>
    </w:p>
    <w:p>
      <w:r>
        <w:t xml:space="preserve">hengailla</w:t>
      </w:r>
    </w:p>
    <w:p>
      <w:r>
        <w:rPr>
          <w:b/>
        </w:rPr>
        <w:t xml:space="preserve">Esimerkki 4.3761</w:t>
      </w:r>
    </w:p>
    <w:p>
      <w:r>
        <w:t xml:space="preserve">HenkilöX tarkistaa HenkilöX:n lämpötilan</w:t>
      </w:r>
    </w:p>
    <w:p>
      <w:r>
        <w:rPr>
          <w:b/>
        </w:rPr>
        <w:t xml:space="preserve">Tulos</w:t>
      </w:r>
    </w:p>
    <w:p>
      <w:r>
        <w:t xml:space="preserve">varmistaa, etteivät he ole sairaita</w:t>
      </w:r>
    </w:p>
    <w:p>
      <w:r>
        <w:rPr>
          <w:b/>
        </w:rPr>
        <w:t xml:space="preserve">Esimerkki 4.3762</w:t>
      </w:r>
    </w:p>
    <w:p>
      <w:r>
        <w:t xml:space="preserve">PersonX aloittaa PersonX:n haun</w:t>
      </w:r>
    </w:p>
    <w:p>
      <w:r>
        <w:rPr>
          <w:b/>
        </w:rPr>
        <w:t xml:space="preserve">Tulos</w:t>
      </w:r>
    </w:p>
    <w:p>
      <w:r>
        <w:t xml:space="preserve">saada tietoa</w:t>
      </w:r>
    </w:p>
    <w:p>
      <w:r>
        <w:rPr>
          <w:b/>
        </w:rPr>
        <w:t xml:space="preserve">Esimerkki 4.3763</w:t>
      </w:r>
    </w:p>
    <w:p>
      <w:r>
        <w:t xml:space="preserve">PersonX kysyy PersonX:n johtajalta</w:t>
      </w:r>
    </w:p>
    <w:p>
      <w:r>
        <w:rPr>
          <w:b/>
        </w:rPr>
        <w:t xml:space="preserve">Tulos</w:t>
      </w:r>
    </w:p>
    <w:p>
      <w:r>
        <w:t xml:space="preserve">palkankorotus</w:t>
      </w:r>
    </w:p>
    <w:p>
      <w:r>
        <w:rPr>
          <w:b/>
        </w:rPr>
        <w:t xml:space="preserve">Esimerkki 4.3764</w:t>
      </w:r>
    </w:p>
    <w:p>
      <w:r>
        <w:t xml:space="preserve">PersonX yrittää vielä kovemmin</w:t>
      </w:r>
    </w:p>
    <w:p>
      <w:r>
        <w:rPr>
          <w:b/>
        </w:rPr>
        <w:t xml:space="preserve">Tulos</w:t>
      </w:r>
    </w:p>
    <w:p>
      <w:r>
        <w:t xml:space="preserve">menestyä</w:t>
      </w:r>
    </w:p>
    <w:p>
      <w:r>
        <w:rPr>
          <w:b/>
        </w:rPr>
        <w:t xml:space="preserve">Esimerkki 4.3765</w:t>
      </w:r>
    </w:p>
    <w:p>
      <w:r>
        <w:t xml:space="preserve">HenkilöX kohtaa ___ yksin</w:t>
      </w:r>
    </w:p>
    <w:p>
      <w:r>
        <w:rPr>
          <w:b/>
        </w:rPr>
        <w:t xml:space="preserve">Tulos</w:t>
      </w:r>
    </w:p>
    <w:p>
      <w:r>
        <w:t xml:space="preserve">onnellinen</w:t>
      </w:r>
    </w:p>
    <w:p>
      <w:r>
        <w:rPr>
          <w:b/>
        </w:rPr>
        <w:t xml:space="preserve">Esimerkki 4.3766</w:t>
      </w:r>
    </w:p>
    <w:p>
      <w:r>
        <w:t xml:space="preserve">PersonX juoksee hansikkaan</w:t>
      </w:r>
    </w:p>
    <w:p>
      <w:r>
        <w:rPr>
          <w:b/>
        </w:rPr>
        <w:t xml:space="preserve">Tulos</w:t>
      </w:r>
    </w:p>
    <w:p>
      <w:r>
        <w:t xml:space="preserve">saavuttaa jotain tärkeää</w:t>
      </w:r>
    </w:p>
    <w:p>
      <w:r>
        <w:rPr>
          <w:b/>
        </w:rPr>
        <w:t xml:space="preserve">Esimerkki 4.3767</w:t>
      </w:r>
    </w:p>
    <w:p>
      <w:r>
        <w:t xml:space="preserve">PersonX saa PersonX:n vanhemmat ylpeiksi</w:t>
      </w:r>
    </w:p>
    <w:p>
      <w:r>
        <w:rPr>
          <w:b/>
        </w:rPr>
        <w:t xml:space="preserve">Tulos</w:t>
      </w:r>
    </w:p>
    <w:p>
      <w:r>
        <w:t xml:space="preserve">saada jotain aikaan</w:t>
      </w:r>
    </w:p>
    <w:p>
      <w:r>
        <w:rPr>
          <w:b/>
        </w:rPr>
        <w:t xml:space="preserve">Esimerkki 4.3768</w:t>
      </w:r>
    </w:p>
    <w:p>
      <w:r>
        <w:t xml:space="preserve">PersonX sopii PersonY:lle täydellisesti</w:t>
      </w:r>
    </w:p>
    <w:p>
      <w:r>
        <w:rPr>
          <w:b/>
        </w:rPr>
        <w:t xml:space="preserve">Tulos</w:t>
      </w:r>
    </w:p>
    <w:p>
      <w:r>
        <w:t xml:space="preserve">olla tarkka</w:t>
      </w:r>
    </w:p>
    <w:p>
      <w:r>
        <w:rPr>
          <w:b/>
        </w:rPr>
        <w:t xml:space="preserve">Esimerkki 4.3769</w:t>
      </w:r>
    </w:p>
    <w:p>
      <w:r>
        <w:t xml:space="preserve">PersonX nostaa PersonY:n silmät</w:t>
      </w:r>
    </w:p>
    <w:p>
      <w:r>
        <w:rPr>
          <w:b/>
        </w:rPr>
        <w:t xml:space="preserve">Tulos</w:t>
      </w:r>
    </w:p>
    <w:p>
      <w:r>
        <w:t xml:space="preserve">olla tietoinen ja tarkkaavainen.</w:t>
      </w:r>
    </w:p>
    <w:p>
      <w:r>
        <w:rPr>
          <w:b/>
        </w:rPr>
        <w:t xml:space="preserve">Esimerkki 4.3770</w:t>
      </w:r>
    </w:p>
    <w:p>
      <w:r>
        <w:t xml:space="preserve">PersonX lopettaa PersonX:n kappaleen</w:t>
      </w:r>
    </w:p>
    <w:p>
      <w:r>
        <w:rPr>
          <w:b/>
        </w:rPr>
        <w:t xml:space="preserve">Tulos</w:t>
      </w:r>
    </w:p>
    <w:p>
      <w:r>
        <w:t xml:space="preserve">tuntea olonsa onnelliseksi</w:t>
      </w:r>
    </w:p>
    <w:p>
      <w:r>
        <w:rPr>
          <w:b/>
        </w:rPr>
        <w:t xml:space="preserve">Esimerkki 4.3771</w:t>
      </w:r>
    </w:p>
    <w:p>
      <w:r>
        <w:t xml:space="preserve">PersonX estää ___:n kulun</w:t>
      </w:r>
    </w:p>
    <w:p>
      <w:r>
        <w:rPr>
          <w:b/>
        </w:rPr>
        <w:t xml:space="preserve">Tulos</w:t>
      </w:r>
    </w:p>
    <w:p>
      <w:r>
        <w:t xml:space="preserve">estää jotain tapahtumasta</w:t>
      </w:r>
    </w:p>
    <w:p>
      <w:r>
        <w:rPr>
          <w:b/>
        </w:rPr>
        <w:t xml:space="preserve">Esimerkki 4.3772</w:t>
      </w:r>
    </w:p>
    <w:p>
      <w:r>
        <w:t xml:space="preserve">PersonX pitää outoa ääntä</w:t>
      </w:r>
    </w:p>
    <w:p>
      <w:r>
        <w:rPr>
          <w:b/>
        </w:rPr>
        <w:t xml:space="preserve">Tulos</w:t>
      </w:r>
    </w:p>
    <w:p>
      <w:r>
        <w:t xml:space="preserve">yleisön huomion herättäminen</w:t>
      </w:r>
    </w:p>
    <w:p>
      <w:r>
        <w:rPr>
          <w:b/>
        </w:rPr>
        <w:t xml:space="preserve">Esimerkki 4.3773</w:t>
      </w:r>
    </w:p>
    <w:p>
      <w:r>
        <w:t xml:space="preserve">HenkilöX antaa HenkilöY:n aviomiehelle</w:t>
      </w:r>
    </w:p>
    <w:p>
      <w:r>
        <w:rPr>
          <w:b/>
        </w:rPr>
        <w:t xml:space="preserve">Tulos</w:t>
      </w:r>
    </w:p>
    <w:p>
      <w:r>
        <w:t xml:space="preserve">auttamaan</w:t>
      </w:r>
    </w:p>
    <w:p>
      <w:r>
        <w:rPr>
          <w:b/>
        </w:rPr>
        <w:t xml:space="preserve">Esimerkki 4.3774</w:t>
      </w:r>
    </w:p>
    <w:p>
      <w:r>
        <w:t xml:space="preserve">HenkilöX käyttää HenkilöY:n tietokonetta</w:t>
      </w:r>
    </w:p>
    <w:p>
      <w:r>
        <w:rPr>
          <w:b/>
        </w:rPr>
        <w:t xml:space="preserve">Tulos</w:t>
      </w:r>
    </w:p>
    <w:p>
      <w:r>
        <w:t xml:space="preserve">olla tuottava</w:t>
      </w:r>
    </w:p>
    <w:p>
      <w:r>
        <w:rPr>
          <w:b/>
        </w:rPr>
        <w:t xml:space="preserve">Esimerkki 4.3775</w:t>
      </w:r>
    </w:p>
    <w:p>
      <w:r>
        <w:t xml:space="preserve">HenkilöX jättää HenkilöY:n pulaan</w:t>
      </w:r>
    </w:p>
    <w:p>
      <w:r>
        <w:rPr>
          <w:b/>
        </w:rPr>
        <w:t xml:space="preserve">Tulos</w:t>
      </w:r>
    </w:p>
    <w:p>
      <w:r>
        <w:t xml:space="preserve">tehdä henkilöstä avuton</w:t>
      </w:r>
    </w:p>
    <w:p>
      <w:r>
        <w:rPr>
          <w:b/>
        </w:rPr>
        <w:t xml:space="preserve">Esimerkki 4.3776</w:t>
      </w:r>
    </w:p>
    <w:p>
      <w:r>
        <w:t xml:space="preserve">PersonX tekee PersonY:lle oikaisuja</w:t>
      </w:r>
    </w:p>
    <w:p>
      <w:r>
        <w:rPr>
          <w:b/>
        </w:rPr>
        <w:t xml:space="preserve">Tulos</w:t>
      </w:r>
    </w:p>
    <w:p>
      <w:r>
        <w:t xml:space="preserve">olla huomaavainen</w:t>
      </w:r>
    </w:p>
    <w:p>
      <w:r>
        <w:rPr>
          <w:b/>
        </w:rPr>
        <w:t xml:space="preserve">Esimerkki 4.3777</w:t>
      </w:r>
    </w:p>
    <w:p>
      <w:r>
        <w:t xml:space="preserve">HenkilöX laittaa henkilöX:n ___ henkilöY:n ympärille.</w:t>
      </w:r>
    </w:p>
    <w:p>
      <w:r>
        <w:rPr>
          <w:b/>
        </w:rPr>
        <w:t xml:space="preserve">Tulos</w:t>
      </w:r>
    </w:p>
    <w:p>
      <w:r>
        <w:t xml:space="preserve">luottaa toiseen henkilöön</w:t>
      </w:r>
    </w:p>
    <w:p>
      <w:r>
        <w:rPr>
          <w:b/>
        </w:rPr>
        <w:t xml:space="preserve">Esimerkki 4.3778</w:t>
      </w:r>
    </w:p>
    <w:p>
      <w:r>
        <w:t xml:space="preserve">PersonX ajaa PersonY-autoa</w:t>
      </w:r>
    </w:p>
    <w:p>
      <w:r>
        <w:rPr>
          <w:b/>
        </w:rPr>
        <w:t xml:space="preserve">Tulos</w:t>
      </w:r>
    </w:p>
    <w:p>
      <w:r>
        <w:t xml:space="preserve">pitää hauskaa</w:t>
      </w:r>
    </w:p>
    <w:p>
      <w:r>
        <w:rPr>
          <w:b/>
        </w:rPr>
        <w:t xml:space="preserve">Esimerkki 4.3779</w:t>
      </w:r>
    </w:p>
    <w:p>
      <w:r>
        <w:t xml:space="preserve">HenkilöX vierailee henkilöX:n isän luona</w:t>
      </w:r>
    </w:p>
    <w:p>
      <w:r>
        <w:rPr>
          <w:b/>
        </w:rPr>
        <w:t xml:space="preserve">Tulos</w:t>
      </w:r>
    </w:p>
    <w:p>
      <w:r>
        <w:t xml:space="preserve">olla kiltti</w:t>
      </w:r>
    </w:p>
    <w:p>
      <w:r>
        <w:rPr>
          <w:b/>
        </w:rPr>
        <w:t xml:space="preserve">Esimerkki 4.3780</w:t>
      </w:r>
    </w:p>
    <w:p>
      <w:r>
        <w:t xml:space="preserve">PersonX antaa PersonY:n nimet</w:t>
      </w:r>
    </w:p>
    <w:p>
      <w:r>
        <w:rPr>
          <w:b/>
        </w:rPr>
        <w:t xml:space="preserve">Tulos</w:t>
      </w:r>
    </w:p>
    <w:p>
      <w:r>
        <w:t xml:space="preserve">auttaa henkilöitä valitsemaan nimen</w:t>
      </w:r>
    </w:p>
    <w:p>
      <w:r>
        <w:rPr>
          <w:b/>
        </w:rPr>
        <w:t xml:space="preserve">Esimerkki 4.3781</w:t>
      </w:r>
    </w:p>
    <w:p>
      <w:r>
        <w:t xml:space="preserve">HenkilöX suutelee HenkilöY:n poskea.</w:t>
      </w:r>
    </w:p>
    <w:p>
      <w:r>
        <w:rPr>
          <w:b/>
        </w:rPr>
        <w:t xml:space="preserve">Tulos</w:t>
      </w:r>
    </w:p>
    <w:p>
      <w:r>
        <w:t xml:space="preserve">olla rakastava ja lämmin.</w:t>
      </w:r>
    </w:p>
    <w:p>
      <w:r>
        <w:rPr>
          <w:b/>
        </w:rPr>
        <w:t xml:space="preserve">Esimerkki 4.3782</w:t>
      </w:r>
    </w:p>
    <w:p>
      <w:r>
        <w:t xml:space="preserve">PersonX antaa PersonX:n nimen</w:t>
      </w:r>
    </w:p>
    <w:p>
      <w:r>
        <w:rPr>
          <w:b/>
        </w:rPr>
        <w:t xml:space="preserve">Tulos</w:t>
      </w:r>
    </w:p>
    <w:p>
      <w:r>
        <w:t xml:space="preserve">saada nimi.</w:t>
      </w:r>
    </w:p>
    <w:p>
      <w:r>
        <w:rPr>
          <w:b/>
        </w:rPr>
        <w:t xml:space="preserve">Esimerkki 4.3783</w:t>
      </w:r>
    </w:p>
    <w:p>
      <w:r>
        <w:t xml:space="preserve">HenkilöX nyrpistää HenkilöY:n nenää.</w:t>
      </w:r>
    </w:p>
    <w:p>
      <w:r>
        <w:rPr>
          <w:b/>
        </w:rPr>
        <w:t xml:space="preserve">Tulos</w:t>
      </w:r>
    </w:p>
    <w:p>
      <w:r>
        <w:t xml:space="preserve">olla söpö</w:t>
      </w:r>
    </w:p>
    <w:p>
      <w:r>
        <w:rPr>
          <w:b/>
        </w:rPr>
        <w:t xml:space="preserve">Esimerkki 4.3784</w:t>
      </w:r>
    </w:p>
    <w:p>
      <w:r>
        <w:t xml:space="preserve">PersonX perustaa uuden yrityksen</w:t>
      </w:r>
    </w:p>
    <w:p>
      <w:r>
        <w:rPr>
          <w:b/>
        </w:rPr>
        <w:t xml:space="preserve">Tulos</w:t>
      </w:r>
    </w:p>
    <w:p>
      <w:r>
        <w:t xml:space="preserve">ansaita ,enemmän rahaa</w:t>
      </w:r>
    </w:p>
    <w:p>
      <w:r>
        <w:rPr>
          <w:b/>
        </w:rPr>
        <w:t xml:space="preserve">Esimerkki 4.3785</w:t>
      </w:r>
    </w:p>
    <w:p>
      <w:r>
        <w:t xml:space="preserve">PersonX auttaa</w:t>
      </w:r>
    </w:p>
    <w:p>
      <w:r>
        <w:rPr>
          <w:b/>
        </w:rPr>
        <w:t xml:space="preserve">Tulos</w:t>
      </w:r>
    </w:p>
    <w:p>
      <w:r>
        <w:t xml:space="preserve">auttamaan</w:t>
      </w:r>
    </w:p>
    <w:p>
      <w:r>
        <w:rPr>
          <w:b/>
        </w:rPr>
        <w:t xml:space="preserve">Esimerkki 4.3786</w:t>
      </w:r>
    </w:p>
    <w:p>
      <w:r>
        <w:t xml:space="preserve">HenkilöX pyyhkii ___ henkilönY kasvoilta.</w:t>
      </w:r>
    </w:p>
    <w:p>
      <w:r>
        <w:rPr>
          <w:b/>
        </w:rPr>
        <w:t xml:space="preserve">Tulos</w:t>
      </w:r>
    </w:p>
    <w:p>
      <w:r>
        <w:t xml:space="preserve">hyvälle ihmiselle</w:t>
      </w:r>
    </w:p>
    <w:p>
      <w:r>
        <w:rPr>
          <w:b/>
        </w:rPr>
        <w:t xml:space="preserve">Esimerkki 4.3787</w:t>
      </w:r>
    </w:p>
    <w:p>
      <w:r>
        <w:t xml:space="preserve">PersonX suojaa ___ loukkaantumiselta</w:t>
      </w:r>
    </w:p>
    <w:p>
      <w:r>
        <w:rPr>
          <w:b/>
        </w:rPr>
        <w:t xml:space="preserve">Tulos</w:t>
      </w:r>
    </w:p>
    <w:p>
      <w:r>
        <w:t xml:space="preserve">avustamaan __</w:t>
      </w:r>
    </w:p>
    <w:p>
      <w:r>
        <w:rPr>
          <w:b/>
        </w:rPr>
        <w:t xml:space="preserve">Esimerkki 4.3788</w:t>
      </w:r>
    </w:p>
    <w:p>
      <w:r>
        <w:t xml:space="preserve">PersonX pitää PersonX:n paikan</w:t>
      </w:r>
    </w:p>
    <w:p>
      <w:r>
        <w:rPr>
          <w:b/>
        </w:rPr>
        <w:t xml:space="preserve">Tulos</w:t>
      </w:r>
    </w:p>
    <w:p>
      <w:r>
        <w:t xml:space="preserve">pysyä linjassa</w:t>
      </w:r>
    </w:p>
    <w:p>
      <w:r>
        <w:rPr>
          <w:b/>
        </w:rPr>
        <w:t xml:space="preserve">Esimerkki 4.3789</w:t>
      </w:r>
    </w:p>
    <w:p>
      <w:r>
        <w:t xml:space="preserve">HenkilöX tarkistaa HenkilöY:n sähköpostin</w:t>
      </w:r>
    </w:p>
    <w:p>
      <w:r>
        <w:rPr>
          <w:b/>
        </w:rPr>
        <w:t xml:space="preserve">Tulos</w:t>
      </w:r>
    </w:p>
    <w:p>
      <w:r>
        <w:t xml:space="preserve">olla avuksi</w:t>
      </w:r>
    </w:p>
    <w:p>
      <w:r>
        <w:rPr>
          <w:b/>
        </w:rPr>
        <w:t xml:space="preserve">Esimerkki 4.3790</w:t>
      </w:r>
    </w:p>
    <w:p>
      <w:r>
        <w:t xml:space="preserve">HenkilöX antaa ___ muille</w:t>
      </w:r>
    </w:p>
    <w:p>
      <w:r>
        <w:rPr>
          <w:b/>
        </w:rPr>
        <w:t xml:space="preserve">Tulos</w:t>
      </w:r>
    </w:p>
    <w:p>
      <w:r>
        <w:t xml:space="preserve">palvelemaan muita</w:t>
      </w:r>
    </w:p>
    <w:p>
      <w:r>
        <w:rPr>
          <w:b/>
        </w:rPr>
        <w:t xml:space="preserve">Esimerkki 4.3791</w:t>
      </w:r>
    </w:p>
    <w:p>
      <w:r>
        <w:t xml:space="preserve">HenkilöX syö ___ päiväkausia</w:t>
      </w:r>
    </w:p>
    <w:p>
      <w:r>
        <w:rPr>
          <w:b/>
        </w:rPr>
        <w:t xml:space="preserve">Tulos</w:t>
      </w:r>
    </w:p>
    <w:p>
      <w:r>
        <w:t xml:space="preserve">olla yksitoikkoinen</w:t>
      </w:r>
    </w:p>
    <w:p>
      <w:r>
        <w:rPr>
          <w:b/>
        </w:rPr>
        <w:t xml:space="preserve">Esimerkki 4.3792</w:t>
      </w:r>
    </w:p>
    <w:p>
      <w:r>
        <w:t xml:space="preserve">PersonX jakaa PersonY:n kesken</w:t>
      </w:r>
    </w:p>
    <w:p>
      <w:r>
        <w:rPr>
          <w:b/>
        </w:rPr>
        <w:t xml:space="preserve">Tulos</w:t>
      </w:r>
    </w:p>
    <w:p>
      <w:r>
        <w:t xml:space="preserve">jakaa niitä se</w:t>
      </w:r>
    </w:p>
    <w:p>
      <w:r>
        <w:rPr>
          <w:b/>
        </w:rPr>
        <w:t xml:space="preserve">Esimerkki 4.3793</w:t>
      </w:r>
    </w:p>
    <w:p>
      <w:r>
        <w:t xml:space="preserve">PersonX sytytti toisen ___</w:t>
      </w:r>
    </w:p>
    <w:p>
      <w:r>
        <w:rPr>
          <w:b/>
        </w:rPr>
        <w:t xml:space="preserve">Tulos</w:t>
      </w:r>
    </w:p>
    <w:p>
      <w:r>
        <w:t xml:space="preserve">suhde</w:t>
      </w:r>
    </w:p>
    <w:p>
      <w:r>
        <w:rPr>
          <w:b/>
        </w:rPr>
        <w:t xml:space="preserve">Esimerkki 4.3794</w:t>
      </w:r>
    </w:p>
    <w:p>
      <w:r>
        <w:t xml:space="preserve">HenkilöX muistaa henkilöY:n hyvin</w:t>
      </w:r>
    </w:p>
    <w:p>
      <w:r>
        <w:rPr>
          <w:b/>
        </w:rPr>
        <w:t xml:space="preserve">Tulos</w:t>
      </w:r>
    </w:p>
    <w:p>
      <w:r>
        <w:t xml:space="preserve">muistelemaan menneisyyttään</w:t>
      </w:r>
    </w:p>
    <w:p>
      <w:r>
        <w:rPr>
          <w:b/>
        </w:rPr>
        <w:t xml:space="preserve">Esimerkki 4.3795</w:t>
      </w:r>
    </w:p>
    <w:p>
      <w:r>
        <w:t xml:space="preserve">HenkilöX rullaa HenkilöY:n silmiä</w:t>
      </w:r>
    </w:p>
    <w:p>
      <w:r>
        <w:rPr>
          <w:b/>
        </w:rPr>
        <w:t xml:space="preserve">Tulos</w:t>
      </w:r>
    </w:p>
    <w:p>
      <w:r>
        <w:t xml:space="preserve">ilmaista tunteita</w:t>
      </w:r>
    </w:p>
    <w:p>
      <w:r>
        <w:rPr>
          <w:b/>
        </w:rPr>
        <w:t xml:space="preserve">Esimerkki 4.3796</w:t>
      </w:r>
    </w:p>
    <w:p>
      <w:r>
        <w:t xml:space="preserve">PersonX nostaa PersonX:n hattua</w:t>
      </w:r>
    </w:p>
    <w:p>
      <w:r>
        <w:rPr>
          <w:b/>
        </w:rPr>
        <w:t xml:space="preserve">Tulos</w:t>
      </w:r>
    </w:p>
    <w:p>
      <w:r>
        <w:t xml:space="preserve">näyttää jollekin päänsä</w:t>
      </w:r>
    </w:p>
    <w:p>
      <w:r>
        <w:rPr>
          <w:b/>
        </w:rPr>
        <w:t xml:space="preserve">Esimerkki 4.3797</w:t>
      </w:r>
    </w:p>
    <w:p>
      <w:r>
        <w:t xml:space="preserve">PersonX näyttää hyvältä</w:t>
      </w:r>
    </w:p>
    <w:p>
      <w:r>
        <w:rPr>
          <w:b/>
        </w:rPr>
        <w:t xml:space="preserve">Tulos</w:t>
      </w:r>
    </w:p>
    <w:p>
      <w:r>
        <w:t xml:space="preserve">sovi</w:t>
      </w:r>
    </w:p>
    <w:p>
      <w:r>
        <w:rPr>
          <w:b/>
        </w:rPr>
        <w:t xml:space="preserve">Esimerkki 4.3798</w:t>
      </w:r>
    </w:p>
    <w:p>
      <w:r>
        <w:t xml:space="preserve">HenkilöX ymmärtää paremmin HenkilöY:n ___.</w:t>
      </w:r>
    </w:p>
    <w:p>
      <w:r>
        <w:rPr>
          <w:b/>
        </w:rPr>
        <w:t xml:space="preserve">Tulos</w:t>
      </w:r>
    </w:p>
    <w:p>
      <w:r>
        <w:t xml:space="preserve">saada hyvä arvosana persoonallisuudesta</w:t>
      </w:r>
    </w:p>
    <w:p>
      <w:r>
        <w:rPr>
          <w:b/>
        </w:rPr>
        <w:t xml:space="preserve">Esimerkki 4.3799</w:t>
      </w:r>
    </w:p>
    <w:p>
      <w:r>
        <w:t xml:space="preserve">HenkilöX ottaa HenkilöY:n mahdollisuudet</w:t>
      </w:r>
    </w:p>
    <w:p>
      <w:r>
        <w:rPr>
          <w:b/>
        </w:rPr>
        <w:t xml:space="preserve">Tulos</w:t>
      </w:r>
    </w:p>
    <w:p>
      <w:r>
        <w:t xml:space="preserve">saada kiinni henkilön y oikeudet</w:t>
      </w:r>
    </w:p>
    <w:p>
      <w:r>
        <w:rPr>
          <w:b/>
        </w:rPr>
        <w:t xml:space="preserve">Esimerkki 4.3800</w:t>
      </w:r>
    </w:p>
    <w:p>
      <w:r>
        <w:t xml:space="preserve">HenkilöX saattaa HenkilöY:n ovelle</w:t>
      </w:r>
    </w:p>
    <w:p>
      <w:r>
        <w:rPr>
          <w:b/>
        </w:rPr>
        <w:t xml:space="preserve">Tulos</w:t>
      </w:r>
    </w:p>
    <w:p>
      <w:r>
        <w:t xml:space="preserve">olla herrasmies</w:t>
      </w:r>
    </w:p>
    <w:p>
      <w:r>
        <w:rPr>
          <w:b/>
        </w:rPr>
        <w:t xml:space="preserve">Esimerkki 4.3801</w:t>
      </w:r>
    </w:p>
    <w:p>
      <w:r>
        <w:t xml:space="preserve">HenkilöX makaa HenkilöY:n selän päällä.</w:t>
      </w:r>
    </w:p>
    <w:p>
      <w:r>
        <w:rPr>
          <w:b/>
        </w:rPr>
        <w:t xml:space="preserve">Tulos</w:t>
      </w:r>
    </w:p>
    <w:p>
      <w:r>
        <w:t xml:space="preserve">levätä</w:t>
      </w:r>
    </w:p>
    <w:p>
      <w:r>
        <w:rPr>
          <w:b/>
        </w:rPr>
        <w:t xml:space="preserve">Esimerkki 4.3802</w:t>
      </w:r>
    </w:p>
    <w:p>
      <w:r>
        <w:t xml:space="preserve">PersonX nostaa PersonX:n standardia</w:t>
      </w:r>
    </w:p>
    <w:p>
      <w:r>
        <w:rPr>
          <w:b/>
        </w:rPr>
        <w:t xml:space="preserve">Tulos</w:t>
      </w:r>
    </w:p>
    <w:p>
      <w:r>
        <w:t xml:space="preserve">korkeammat standardit</w:t>
      </w:r>
    </w:p>
    <w:p>
      <w:r>
        <w:rPr>
          <w:b/>
        </w:rPr>
        <w:t xml:space="preserve">Esimerkki 4.3803</w:t>
      </w:r>
    </w:p>
    <w:p>
      <w:r>
        <w:t xml:space="preserve">HenkilöX valvoo HenkilöY:n elämää</w:t>
      </w:r>
    </w:p>
    <w:p>
      <w:r>
        <w:rPr>
          <w:b/>
        </w:rPr>
        <w:t xml:space="preserve">Tulos</w:t>
      </w:r>
    </w:p>
    <w:p>
      <w:r>
        <w:t xml:space="preserve">olla johdossa</w:t>
      </w:r>
    </w:p>
    <w:p>
      <w:r>
        <w:rPr>
          <w:b/>
        </w:rPr>
        <w:t xml:space="preserve">Esimerkki 4.3804</w:t>
      </w:r>
    </w:p>
    <w:p>
      <w:r>
        <w:t xml:space="preserve">PersonX vastaa ___:n tarpeisiin tinkimättä.</w:t>
      </w:r>
    </w:p>
    <w:p>
      <w:r>
        <w:rPr>
          <w:b/>
        </w:rPr>
        <w:t xml:space="preserve">Tulos</w:t>
      </w:r>
    </w:p>
    <w:p>
      <w:r>
        <w:t xml:space="preserve">olla tehokas</w:t>
      </w:r>
    </w:p>
    <w:p>
      <w:r>
        <w:rPr>
          <w:b/>
        </w:rPr>
        <w:t xml:space="preserve">Esimerkki 4.3805</w:t>
      </w:r>
    </w:p>
    <w:p>
      <w:r>
        <w:t xml:space="preserve">PersonX kuuntelee PersonX:n äitiä.</w:t>
      </w:r>
    </w:p>
    <w:p>
      <w:r>
        <w:rPr>
          <w:b/>
        </w:rPr>
        <w:t xml:space="preserve">Tulos</w:t>
      </w:r>
    </w:p>
    <w:p>
      <w:r>
        <w:t xml:space="preserve">kunnioittaakseen äitiään</w:t>
      </w:r>
    </w:p>
    <w:p>
      <w:r>
        <w:rPr>
          <w:b/>
        </w:rPr>
        <w:t xml:space="preserve">Esimerkki 4.3806</w:t>
      </w:r>
    </w:p>
    <w:p>
      <w:r>
        <w:t xml:space="preserve">PersonX helpottaa PersonX:n hermoja</w:t>
      </w:r>
    </w:p>
    <w:p>
      <w:r>
        <w:rPr>
          <w:b/>
        </w:rPr>
        <w:t xml:space="preserve">Tulos</w:t>
      </w:r>
    </w:p>
    <w:p>
      <w:r>
        <w:t xml:space="preserve">haluaa saada personxin tuntemaan olonsa paremmaksi</w:t>
      </w:r>
    </w:p>
    <w:p>
      <w:r>
        <w:rPr>
          <w:b/>
        </w:rPr>
        <w:t xml:space="preserve">Esimerkki 4.3807</w:t>
      </w:r>
    </w:p>
    <w:p>
      <w:r>
        <w:t xml:space="preserve">HenkilöX synnyttää henkilöY:n</w:t>
      </w:r>
    </w:p>
    <w:p>
      <w:r>
        <w:rPr>
          <w:b/>
        </w:rPr>
        <w:t xml:space="preserve">Tulos</w:t>
      </w:r>
    </w:p>
    <w:p>
      <w:r>
        <w:t xml:space="preserve">saada lapsi</w:t>
      </w:r>
    </w:p>
    <w:p>
      <w:r>
        <w:rPr>
          <w:b/>
        </w:rPr>
        <w:t xml:space="preserve">Esimerkki 4.3808</w:t>
      </w:r>
    </w:p>
    <w:p>
      <w:r>
        <w:t xml:space="preserve">PersonX saa uuden työpaikan</w:t>
      </w:r>
    </w:p>
    <w:p>
      <w:r>
        <w:rPr>
          <w:b/>
        </w:rPr>
        <w:t xml:space="preserve">Tulos</w:t>
      </w:r>
    </w:p>
    <w:p>
      <w:r>
        <w:t xml:space="preserve">saada palkkaa</w:t>
      </w:r>
    </w:p>
    <w:p>
      <w:r>
        <w:rPr>
          <w:b/>
        </w:rPr>
        <w:t xml:space="preserve">Esimerkki 4.3809</w:t>
      </w:r>
    </w:p>
    <w:p>
      <w:r>
        <w:t xml:space="preserve">HenkilöX menee ___ HenkilöY:n vaimon luokse.</w:t>
      </w:r>
    </w:p>
    <w:p>
      <w:r>
        <w:rPr>
          <w:b/>
        </w:rPr>
        <w:t xml:space="preserve">Tulos</w:t>
      </w:r>
    </w:p>
    <w:p>
      <w:r>
        <w:t xml:space="preserve">puhumaan</w:t>
      </w:r>
    </w:p>
    <w:p>
      <w:r>
        <w:rPr>
          <w:b/>
        </w:rPr>
        <w:t xml:space="preserve">Esimerkki 4.3810</w:t>
      </w:r>
    </w:p>
    <w:p>
      <w:r>
        <w:t xml:space="preserve">HenkilöX huolehtii HenkilöY:n lapsista.</w:t>
      </w:r>
    </w:p>
    <w:p>
      <w:r>
        <w:rPr>
          <w:b/>
        </w:rPr>
        <w:t xml:space="preserve">Tulos</w:t>
      </w:r>
    </w:p>
    <w:p>
      <w:r>
        <w:t xml:space="preserve">olla hyväntekeväisyyttä.</w:t>
      </w:r>
    </w:p>
    <w:p>
      <w:r>
        <w:rPr>
          <w:b/>
        </w:rPr>
        <w:t xml:space="preserve">Esimerkki 4.3811</w:t>
      </w:r>
    </w:p>
    <w:p>
      <w:r>
        <w:t xml:space="preserve">PersonX menettää PersonX:n aistin</w:t>
      </w:r>
    </w:p>
    <w:p>
      <w:r>
        <w:rPr>
          <w:b/>
        </w:rPr>
        <w:t xml:space="preserve">Tulos</w:t>
      </w:r>
    </w:p>
    <w:p>
      <w:r>
        <w:t xml:space="preserve">uskoa itseensä.</w:t>
      </w:r>
    </w:p>
    <w:p>
      <w:r>
        <w:rPr>
          <w:b/>
        </w:rPr>
        <w:t xml:space="preserve">Esimerkki 4.3812</w:t>
      </w:r>
    </w:p>
    <w:p>
      <w:r>
        <w:t xml:space="preserve">HenkilöX antaa miehelle ___</w:t>
      </w:r>
    </w:p>
    <w:p>
      <w:r>
        <w:rPr>
          <w:b/>
        </w:rPr>
        <w:t xml:space="preserve">Tulos</w:t>
      </w:r>
    </w:p>
    <w:p>
      <w:r>
        <w:t xml:space="preserve">olla antelias.</w:t>
      </w:r>
    </w:p>
    <w:p>
      <w:r>
        <w:rPr>
          <w:b/>
        </w:rPr>
        <w:t xml:space="preserve">Esimerkki 4.3813</w:t>
      </w:r>
    </w:p>
    <w:p>
      <w:r>
        <w:t xml:space="preserve">PersonX mittaa ___ suoraan</w:t>
      </w:r>
    </w:p>
    <w:p>
      <w:r>
        <w:rPr>
          <w:b/>
        </w:rPr>
        <w:t xml:space="preserve">Tulos</w:t>
      </w:r>
    </w:p>
    <w:p>
      <w:r>
        <w:t xml:space="preserve">hän mittaa voimat suoraan</w:t>
      </w:r>
    </w:p>
    <w:p>
      <w:r>
        <w:rPr>
          <w:b/>
        </w:rPr>
        <w:t xml:space="preserve">Esimerkki 4.3814</w:t>
      </w:r>
    </w:p>
    <w:p>
      <w:r>
        <w:t xml:space="preserve">PersonX antaa PersonY:lle vaikutelman</w:t>
      </w:r>
    </w:p>
    <w:p>
      <w:r>
        <w:rPr>
          <w:b/>
        </w:rPr>
        <w:t xml:space="preserve">Tulos</w:t>
      </w:r>
    </w:p>
    <w:p>
      <w:r>
        <w:t xml:space="preserve">auttaa kaikkia</w:t>
      </w:r>
    </w:p>
    <w:p>
      <w:r>
        <w:rPr>
          <w:b/>
        </w:rPr>
        <w:t xml:space="preserve">Esimerkki 4.3815</w:t>
      </w:r>
    </w:p>
    <w:p>
      <w:r>
        <w:t xml:space="preserve">PersonX ylittää rajapyykin</w:t>
      </w:r>
    </w:p>
    <w:p>
      <w:r>
        <w:rPr>
          <w:b/>
        </w:rPr>
        <w:t xml:space="preserve">Tulos</w:t>
      </w:r>
    </w:p>
    <w:p>
      <w:r>
        <w:t xml:space="preserve">päästä uuteen paikkaan.</w:t>
      </w:r>
    </w:p>
    <w:p>
      <w:r>
        <w:rPr>
          <w:b/>
        </w:rPr>
        <w:t xml:space="preserve">Esimerkki 4.3816</w:t>
      </w:r>
    </w:p>
    <w:p>
      <w:r>
        <w:t xml:space="preserve">PersonX menee jonnekin muualle</w:t>
      </w:r>
    </w:p>
    <w:p>
      <w:r>
        <w:rPr>
          <w:b/>
        </w:rPr>
        <w:t xml:space="preserve">Tulos</w:t>
      </w:r>
    </w:p>
    <w:p>
      <w:r>
        <w:t xml:space="preserve">lähteä siitä paikasta</w:t>
      </w:r>
    </w:p>
    <w:p>
      <w:r>
        <w:rPr>
          <w:b/>
        </w:rPr>
        <w:t xml:space="preserve">Esimerkki 4.3817</w:t>
      </w:r>
    </w:p>
    <w:p>
      <w:r>
        <w:t xml:space="preserve">HenkilöX pyytää henkilöY:tä treffeille.</w:t>
      </w:r>
    </w:p>
    <w:p>
      <w:r>
        <w:rPr>
          <w:b/>
        </w:rPr>
        <w:t xml:space="preserve">Tulos</w:t>
      </w:r>
    </w:p>
    <w:p>
      <w:r>
        <w:t xml:space="preserve">seura</w:t>
      </w:r>
    </w:p>
    <w:p>
      <w:r>
        <w:rPr>
          <w:b/>
        </w:rPr>
        <w:t xml:space="preserve">Esimerkki 4.3818</w:t>
      </w:r>
    </w:p>
    <w:p>
      <w:r>
        <w:t xml:space="preserve">HenkilöX pesee HenkilöX:n astiat</w:t>
      </w:r>
    </w:p>
    <w:p>
      <w:r>
        <w:rPr>
          <w:b/>
        </w:rPr>
        <w:t xml:space="preserve">Tulos</w:t>
      </w:r>
    </w:p>
    <w:p>
      <w:r>
        <w:t xml:space="preserve">puhdas keittiö</w:t>
      </w:r>
    </w:p>
    <w:p>
      <w:r>
        <w:rPr>
          <w:b/>
        </w:rPr>
        <w:t xml:space="preserve">Esimerkki 4.3819</w:t>
      </w:r>
    </w:p>
    <w:p>
      <w:r>
        <w:t xml:space="preserve">PersonX tekee kunniaa</w:t>
      </w:r>
    </w:p>
    <w:p>
      <w:r>
        <w:rPr>
          <w:b/>
        </w:rPr>
        <w:t xml:space="preserve">Tulos</w:t>
      </w:r>
    </w:p>
    <w:p>
      <w:r>
        <w:t xml:space="preserve">tehdä kunniaa</w:t>
      </w:r>
    </w:p>
    <w:p>
      <w:r>
        <w:rPr>
          <w:b/>
        </w:rPr>
        <w:t xml:space="preserve">Esimerkki 4.3820</w:t>
      </w:r>
    </w:p>
    <w:p>
      <w:r>
        <w:t xml:space="preserve">HenkilöX asettaa HenkilöY:n ___ järjestykseen.</w:t>
      </w:r>
    </w:p>
    <w:p>
      <w:r>
        <w:rPr>
          <w:b/>
        </w:rPr>
        <w:t xml:space="preserve">Tulos</w:t>
      </w:r>
    </w:p>
    <w:p>
      <w:r>
        <w:t xml:space="preserve">olla avuksi ihmiselle</w:t>
      </w:r>
    </w:p>
    <w:p>
      <w:r>
        <w:rPr>
          <w:b/>
        </w:rPr>
        <w:t xml:space="preserve">Esimerkki 4.3821</w:t>
      </w:r>
    </w:p>
    <w:p>
      <w:r>
        <w:t xml:space="preserve">PersonX asettaa PersonY:n asemaan</w:t>
      </w:r>
    </w:p>
    <w:p>
      <w:r>
        <w:rPr>
          <w:b/>
        </w:rPr>
        <w:t xml:space="preserve">Tulos</w:t>
      </w:r>
    </w:p>
    <w:p>
      <w:r>
        <w:t xml:space="preserve">olla laitetaan</w:t>
      </w:r>
    </w:p>
    <w:p>
      <w:r>
        <w:rPr>
          <w:b/>
        </w:rPr>
        <w:t xml:space="preserve">Esimerkki 4.3822</w:t>
      </w:r>
    </w:p>
    <w:p>
      <w:r>
        <w:t xml:space="preserve">HenkilöX nappaa jokaisen ___</w:t>
      </w:r>
    </w:p>
    <w:p>
      <w:r>
        <w:rPr>
          <w:b/>
        </w:rPr>
        <w:t xml:space="preserve">Tulos</w:t>
      </w:r>
    </w:p>
    <w:p>
      <w:r>
        <w:t xml:space="preserve">hetki hänen elämässään</w:t>
      </w:r>
    </w:p>
    <w:p>
      <w:r>
        <w:rPr>
          <w:b/>
        </w:rPr>
        <w:t xml:space="preserve">Esimerkki 4.3823</w:t>
      </w:r>
    </w:p>
    <w:p>
      <w:r>
        <w:t xml:space="preserve">PersonX lähettää ___ kongressiin</w:t>
      </w:r>
    </w:p>
    <w:p>
      <w:r>
        <w:rPr>
          <w:b/>
        </w:rPr>
        <w:t xml:space="preserve">Tulos</w:t>
      </w:r>
    </w:p>
    <w:p>
      <w:r>
        <w:t xml:space="preserve">kokeilla sitä</w:t>
      </w:r>
    </w:p>
    <w:p>
      <w:r>
        <w:rPr>
          <w:b/>
        </w:rPr>
        <w:t xml:space="preserve">Esimerkki 4.3824</w:t>
      </w:r>
    </w:p>
    <w:p>
      <w:r>
        <w:t xml:space="preserve">HenkilöX kuvaa tarkasti ___</w:t>
      </w:r>
    </w:p>
    <w:p>
      <w:r>
        <w:rPr>
          <w:b/>
        </w:rPr>
        <w:t xml:space="preserve">Tulos</w:t>
      </w:r>
    </w:p>
    <w:p>
      <w:r>
        <w:t xml:space="preserve">oikean viestin välittäminen</w:t>
      </w:r>
    </w:p>
    <w:p>
      <w:r>
        <w:rPr>
          <w:b/>
        </w:rPr>
        <w:t xml:space="preserve">Esimerkki 4.3825</w:t>
      </w:r>
    </w:p>
    <w:p>
      <w:r>
        <w:t xml:space="preserve">HenkilöX jäljentää tämän ___ henkilön muodossa HenkilöY:n muodossa</w:t>
      </w:r>
    </w:p>
    <w:p>
      <w:r>
        <w:rPr>
          <w:b/>
        </w:rPr>
        <w:t xml:space="preserve">Tulos</w:t>
      </w:r>
    </w:p>
    <w:p>
      <w:r>
        <w:t xml:space="preserve">saada ajatuksensa paperille.</w:t>
      </w:r>
    </w:p>
    <w:p>
      <w:r>
        <w:rPr>
          <w:b/>
        </w:rPr>
        <w:t xml:space="preserve">Esimerkki 4.3826</w:t>
      </w:r>
    </w:p>
    <w:p>
      <w:r>
        <w:t xml:space="preserve">PersonX kysyy kysymyksiä myöhemmin</w:t>
      </w:r>
    </w:p>
    <w:p>
      <w:r>
        <w:rPr>
          <w:b/>
        </w:rPr>
        <w:t xml:space="preserve">Tulos</w:t>
      </w:r>
    </w:p>
    <w:p>
      <w:r>
        <w:t xml:space="preserve">olla avuksi.</w:t>
      </w:r>
    </w:p>
    <w:p>
      <w:r>
        <w:rPr>
          <w:b/>
        </w:rPr>
        <w:t xml:space="preserve">Esimerkki 4.3827</w:t>
      </w:r>
    </w:p>
    <w:p>
      <w:r>
        <w:t xml:space="preserve">HenkilöX viettää ___ HenkilöY:n lasten kanssa.</w:t>
      </w:r>
    </w:p>
    <w:p>
      <w:r>
        <w:rPr>
          <w:b/>
        </w:rPr>
        <w:t xml:space="preserve">Tulos</w:t>
      </w:r>
    </w:p>
    <w:p>
      <w:r>
        <w:t xml:space="preserve">yhdistää</w:t>
      </w:r>
    </w:p>
    <w:p>
      <w:r>
        <w:rPr>
          <w:b/>
        </w:rPr>
        <w:t xml:space="preserve">Esimerkki 4.3828</w:t>
      </w:r>
    </w:p>
    <w:p>
      <w:r>
        <w:t xml:space="preserve">PersonX pyörii käytävillä</w:t>
      </w:r>
    </w:p>
    <w:p>
      <w:r>
        <w:rPr>
          <w:b/>
        </w:rPr>
        <w:t xml:space="preserve">Tulos</w:t>
      </w:r>
    </w:p>
    <w:p>
      <w:r>
        <w:t xml:space="preserve">pitää hauskaa ostoksilla</w:t>
      </w:r>
    </w:p>
    <w:p>
      <w:r>
        <w:rPr>
          <w:b/>
        </w:rPr>
        <w:t xml:space="preserve">Esimerkki 4.3829</w:t>
      </w:r>
    </w:p>
    <w:p>
      <w:r>
        <w:t xml:space="preserve">PersonX suojaa ___ vahingoittumiselta</w:t>
      </w:r>
    </w:p>
    <w:p>
      <w:r>
        <w:rPr>
          <w:b/>
        </w:rPr>
        <w:t xml:space="preserve">Tulos</w:t>
      </w:r>
    </w:p>
    <w:p>
      <w:r>
        <w:t xml:space="preserve">pelastaa jotakin tai jotakuta</w:t>
      </w:r>
    </w:p>
    <w:p>
      <w:r>
        <w:rPr>
          <w:b/>
        </w:rPr>
        <w:t xml:space="preserve">Esimerkki 4.3830</w:t>
      </w:r>
    </w:p>
    <w:p>
      <w:r>
        <w:t xml:space="preserve">PersonX ratkaisee PersonX:n erimielisyydet</w:t>
      </w:r>
    </w:p>
    <w:p>
      <w:r>
        <w:rPr>
          <w:b/>
        </w:rPr>
        <w:t xml:space="preserve">Tulos</w:t>
      </w:r>
    </w:p>
    <w:p>
      <w:r>
        <w:t xml:space="preserve">ymmärrettävä</w:t>
      </w:r>
    </w:p>
    <w:p>
      <w:r>
        <w:rPr>
          <w:b/>
        </w:rPr>
        <w:t xml:space="preserve">Esimerkki 4.3831</w:t>
      </w:r>
    </w:p>
    <w:p>
      <w:r>
        <w:t xml:space="preserve">PersonX näyttää olevan menossa</w:t>
      </w:r>
    </w:p>
    <w:p>
      <w:r>
        <w:rPr>
          <w:b/>
        </w:rPr>
        <w:t xml:space="preserve">Tulos</w:t>
      </w:r>
    </w:p>
    <w:p>
      <w:r>
        <w:t xml:space="preserve">jättää paikka</w:t>
      </w:r>
    </w:p>
    <w:p>
      <w:r>
        <w:rPr>
          <w:b/>
        </w:rPr>
        <w:t xml:space="preserve">Esimerkki 4.3832</w:t>
      </w:r>
    </w:p>
    <w:p>
      <w:r>
        <w:t xml:space="preserve">PersonX käyttää PersonX:n toimivaltaa</w:t>
      </w:r>
    </w:p>
    <w:p>
      <w:r>
        <w:rPr>
          <w:b/>
        </w:rPr>
        <w:t xml:space="preserve">Tulos</w:t>
      </w:r>
    </w:p>
    <w:p>
      <w:r>
        <w:t xml:space="preserve">olla hallitseva.</w:t>
      </w:r>
    </w:p>
    <w:p>
      <w:r>
        <w:rPr>
          <w:b/>
        </w:rPr>
        <w:t xml:space="preserve">Esimerkki 4.3833</w:t>
      </w:r>
    </w:p>
    <w:p>
      <w:r>
        <w:t xml:space="preserve">PersonX herää aikaisin tänä aamuna</w:t>
      </w:r>
    </w:p>
    <w:p>
      <w:r>
        <w:rPr>
          <w:b/>
        </w:rPr>
        <w:t xml:space="preserve">Tulos</w:t>
      </w:r>
    </w:p>
    <w:p>
      <w:r>
        <w:t xml:space="preserve">aloittaa päivänsä</w:t>
      </w:r>
    </w:p>
    <w:p>
      <w:r>
        <w:rPr>
          <w:b/>
        </w:rPr>
        <w:t xml:space="preserve">Esimerkki 4.3834</w:t>
      </w:r>
    </w:p>
    <w:p>
      <w:r>
        <w:t xml:space="preserve">PersonX valaisee jokaisen ___</w:t>
      </w:r>
    </w:p>
    <w:p>
      <w:r>
        <w:rPr>
          <w:b/>
        </w:rPr>
        <w:t xml:space="preserve">Tulos</w:t>
      </w:r>
    </w:p>
    <w:p>
      <w:r>
        <w:t xml:space="preserve">auttaa ihmisiä</w:t>
      </w:r>
    </w:p>
    <w:p>
      <w:r>
        <w:rPr>
          <w:b/>
        </w:rPr>
        <w:t xml:space="preserve">Esimerkki 4.3835</w:t>
      </w:r>
    </w:p>
    <w:p>
      <w:r>
        <w:t xml:space="preserve">HenkilöX käyttää ___ saadakseen</w:t>
      </w:r>
    </w:p>
    <w:p>
      <w:r>
        <w:rPr>
          <w:b/>
        </w:rPr>
        <w:t xml:space="preserve">Tulos</w:t>
      </w:r>
    </w:p>
    <w:p>
      <w:r>
        <w:t xml:space="preserve">ongelman ratkaisemiseksi</w:t>
      </w:r>
    </w:p>
    <w:p>
      <w:r>
        <w:rPr>
          <w:b/>
        </w:rPr>
        <w:t xml:space="preserve">Esimerkki 4.3836</w:t>
      </w:r>
    </w:p>
    <w:p>
      <w:r>
        <w:t xml:space="preserve">PersonX kimpoaa seinistä</w:t>
      </w:r>
    </w:p>
    <w:p>
      <w:r>
        <w:rPr>
          <w:b/>
        </w:rPr>
        <w:t xml:space="preserve">Tulos</w:t>
      </w:r>
    </w:p>
    <w:p>
      <w:r>
        <w:t xml:space="preserve">ei pidätellä jännitystä</w:t>
      </w:r>
    </w:p>
    <w:p>
      <w:r>
        <w:rPr>
          <w:b/>
        </w:rPr>
        <w:t xml:space="preserve">Esimerkki 4.3837</w:t>
      </w:r>
    </w:p>
    <w:p>
      <w:r>
        <w:t xml:space="preserve">HenkilöX jakaa HenkilöY:n tunteet</w:t>
      </w:r>
    </w:p>
    <w:p>
      <w:r>
        <w:rPr>
          <w:b/>
        </w:rPr>
        <w:t xml:space="preserve">Tulos</w:t>
      </w:r>
    </w:p>
    <w:p>
      <w:r>
        <w:t xml:space="preserve">auttaa ilmaisemaan toista henkilöä.</w:t>
      </w:r>
    </w:p>
    <w:p>
      <w:r>
        <w:rPr>
          <w:b/>
        </w:rPr>
        <w:t xml:space="preserve">Esimerkki 4.3838</w:t>
      </w:r>
    </w:p>
    <w:p>
      <w:r>
        <w:t xml:space="preserve">HenkilöX löytää toisen työpaikan</w:t>
      </w:r>
    </w:p>
    <w:p>
      <w:r>
        <w:rPr>
          <w:b/>
        </w:rPr>
        <w:t xml:space="preserve">Tulos</w:t>
      </w:r>
    </w:p>
    <w:p>
      <w:r>
        <w:t xml:space="preserve">ansaita enemmän rahaa</w:t>
      </w:r>
    </w:p>
    <w:p>
      <w:r>
        <w:rPr>
          <w:b/>
        </w:rPr>
        <w:t xml:space="preserve">Esimerkki 4.3839</w:t>
      </w:r>
    </w:p>
    <w:p>
      <w:r>
        <w:t xml:space="preserve">PersonX luo PersonY-ympäristön</w:t>
      </w:r>
    </w:p>
    <w:p>
      <w:r>
        <w:rPr>
          <w:b/>
        </w:rPr>
        <w:t xml:space="preserve">Tulos</w:t>
      </w:r>
    </w:p>
    <w:p>
      <w:r>
        <w:t xml:space="preserve">talonsa uudistamiseen</w:t>
      </w:r>
    </w:p>
    <w:p>
      <w:r>
        <w:rPr>
          <w:b/>
        </w:rPr>
        <w:t xml:space="preserve">Esimerkki 4.3840</w:t>
      </w:r>
    </w:p>
    <w:p>
      <w:r>
        <w:t xml:space="preserve">HenkilöX pyytää henkilöäY lähettämään</w:t>
      </w:r>
    </w:p>
    <w:p>
      <w:r>
        <w:rPr>
          <w:b/>
        </w:rPr>
        <w:t xml:space="preserve">Tulos</w:t>
      </w:r>
    </w:p>
    <w:p>
      <w:r>
        <w:t xml:space="preserve">jotain, jonka hän tilasi henkilöltä.</w:t>
      </w:r>
    </w:p>
    <w:p>
      <w:r>
        <w:rPr>
          <w:b/>
        </w:rPr>
        <w:t xml:space="preserve">Esimerkki 4.3841</w:t>
      </w:r>
    </w:p>
    <w:p>
      <w:r>
        <w:t xml:space="preserve">PersonX kertoo, että PersonY:n on oltava</w:t>
      </w:r>
    </w:p>
    <w:p>
      <w:r>
        <w:rPr>
          <w:b/>
        </w:rPr>
        <w:t xml:space="preserve">Tulos</w:t>
      </w:r>
    </w:p>
    <w:p>
      <w:r>
        <w:t xml:space="preserve">huijari</w:t>
      </w:r>
    </w:p>
    <w:p>
      <w:r>
        <w:rPr>
          <w:b/>
        </w:rPr>
        <w:t xml:space="preserve">Esimerkki 4.3842</w:t>
      </w:r>
    </w:p>
    <w:p>
      <w:r>
        <w:t xml:space="preserve">PersonX asettaa PersonX:n herätyskellon</w:t>
      </w:r>
    </w:p>
    <w:p>
      <w:r>
        <w:rPr>
          <w:b/>
        </w:rPr>
        <w:t xml:space="preserve">Tulos</w:t>
      </w:r>
    </w:p>
    <w:p>
      <w:r>
        <w:t xml:space="preserve">olla avuksi</w:t>
      </w:r>
    </w:p>
    <w:p>
      <w:r>
        <w:rPr>
          <w:b/>
        </w:rPr>
        <w:t xml:space="preserve">Esimerkki 4.3843</w:t>
      </w:r>
    </w:p>
    <w:p>
      <w:r>
        <w:t xml:space="preserve">PersonX sanoo asioita kuten</w:t>
      </w:r>
    </w:p>
    <w:p>
      <w:r>
        <w:rPr>
          <w:b/>
        </w:rPr>
        <w:t xml:space="preserve">Tulos</w:t>
      </w:r>
    </w:p>
    <w:p>
      <w:r>
        <w:t xml:space="preserve">olla puhelias</w:t>
      </w:r>
    </w:p>
    <w:p>
      <w:r>
        <w:rPr>
          <w:b/>
        </w:rPr>
        <w:t xml:space="preserve">Esimerkki 4.3844</w:t>
      </w:r>
    </w:p>
    <w:p>
      <w:r>
        <w:t xml:space="preserve">HenkilöX taputtaa HenkilöY:tä olkapäälle</w:t>
      </w:r>
    </w:p>
    <w:p>
      <w:r>
        <w:rPr>
          <w:b/>
        </w:rPr>
        <w:t xml:space="preserve">Tulos</w:t>
      </w:r>
    </w:p>
    <w:p>
      <w:r>
        <w:t xml:space="preserve">osoittaa rohkaisua</w:t>
      </w:r>
    </w:p>
    <w:p>
      <w:r>
        <w:rPr>
          <w:b/>
        </w:rPr>
        <w:t xml:space="preserve">Esimerkki 4.3845</w:t>
      </w:r>
    </w:p>
    <w:p>
      <w:r>
        <w:t xml:space="preserve">HenkilöX löytää ___ HenkilöX:n sieluihin...</w:t>
      </w:r>
    </w:p>
    <w:p>
      <w:r>
        <w:rPr>
          <w:b/>
        </w:rPr>
        <w:t xml:space="preserve">Tulos</w:t>
      </w:r>
    </w:p>
    <w:p>
      <w:r>
        <w:t xml:space="preserve">uskoa</w:t>
      </w:r>
    </w:p>
    <w:p>
      <w:r>
        <w:rPr>
          <w:b/>
        </w:rPr>
        <w:t xml:space="preserve">Esimerkki 4.3846</w:t>
      </w:r>
    </w:p>
    <w:p>
      <w:r>
        <w:t xml:space="preserve">HenkilöX auttaa henkilöY:n tavoin</w:t>
      </w:r>
    </w:p>
    <w:p>
      <w:r>
        <w:rPr>
          <w:b/>
        </w:rPr>
        <w:t xml:space="preserve">Tulos</w:t>
      </w:r>
    </w:p>
    <w:p>
      <w:r>
        <w:t xml:space="preserve">auttaa antaa rahaa</w:t>
      </w:r>
    </w:p>
    <w:p>
      <w:r>
        <w:rPr>
          <w:b/>
        </w:rPr>
        <w:t xml:space="preserve">Esimerkki 4.3847</w:t>
      </w:r>
    </w:p>
    <w:p>
      <w:r>
        <w:t xml:space="preserve">HenkilöX saa HenkilöY:n hampaat kutiamaan.</w:t>
      </w:r>
    </w:p>
    <w:p>
      <w:r>
        <w:rPr>
          <w:b/>
        </w:rPr>
        <w:t xml:space="preserve">Tulos</w:t>
      </w:r>
    </w:p>
    <w:p>
      <w:r>
        <w:t xml:space="preserve">olla ärsyttävä</w:t>
      </w:r>
    </w:p>
    <w:p>
      <w:r>
        <w:rPr>
          <w:b/>
        </w:rPr>
        <w:t xml:space="preserve">Esimerkki 4.3848</w:t>
      </w:r>
    </w:p>
    <w:p>
      <w:r>
        <w:t xml:space="preserve">HenkilöX antaa tuolin henkilöY:lle</w:t>
      </w:r>
    </w:p>
    <w:p>
      <w:r>
        <w:rPr>
          <w:b/>
        </w:rPr>
        <w:t xml:space="preserve">Tulos</w:t>
      </w:r>
    </w:p>
    <w:p>
      <w:r>
        <w:t xml:space="preserve">olla ystävällinen</w:t>
      </w:r>
    </w:p>
    <w:p>
      <w:r>
        <w:rPr>
          <w:b/>
        </w:rPr>
        <w:t xml:space="preserve">Esimerkki 4.3849</w:t>
      </w:r>
    </w:p>
    <w:p>
      <w:r>
        <w:t xml:space="preserve">HenkilöX pesee HenkilöY:n hampaat</w:t>
      </w:r>
    </w:p>
    <w:p>
      <w:r>
        <w:rPr>
          <w:b/>
        </w:rPr>
        <w:t xml:space="preserve">Tulos</w:t>
      </w:r>
    </w:p>
    <w:p>
      <w:r>
        <w:t xml:space="preserve">pitää puhtaana</w:t>
      </w:r>
    </w:p>
    <w:p>
      <w:r>
        <w:rPr>
          <w:b/>
        </w:rPr>
        <w:t xml:space="preserve">Esimerkki 4.3850</w:t>
      </w:r>
    </w:p>
    <w:p>
      <w:r>
        <w:t xml:space="preserve">PersonX nappaa PersonX:n repun...</w:t>
      </w:r>
    </w:p>
    <w:p>
      <w:r>
        <w:rPr>
          <w:b/>
        </w:rPr>
        <w:t xml:space="preserve">Tulos</w:t>
      </w:r>
    </w:p>
    <w:p>
      <w:r>
        <w:t xml:space="preserve">mennä kouluun</w:t>
      </w:r>
    </w:p>
    <w:p>
      <w:r>
        <w:rPr>
          <w:b/>
        </w:rPr>
        <w:t xml:space="preserve">Esimerkki 4.3851</w:t>
      </w:r>
    </w:p>
    <w:p>
      <w:r>
        <w:t xml:space="preserve">PersonX tekee PersonY:lle havainnon</w:t>
      </w:r>
    </w:p>
    <w:p>
      <w:r>
        <w:rPr>
          <w:b/>
        </w:rPr>
        <w:t xml:space="preserve">Tulos</w:t>
      </w:r>
    </w:p>
    <w:p>
      <w:r>
        <w:t xml:space="preserve">tutustua henkilöön y enemmän.</w:t>
      </w:r>
    </w:p>
    <w:p>
      <w:r>
        <w:rPr>
          <w:b/>
        </w:rPr>
        <w:t xml:space="preserve">Esimerkki 4.3852</w:t>
      </w:r>
    </w:p>
    <w:p>
      <w:r>
        <w:t xml:space="preserve">PersonX taistelee PersonX:n maan puolesta</w:t>
      </w:r>
    </w:p>
    <w:p>
      <w:r>
        <w:rPr>
          <w:b/>
        </w:rPr>
        <w:t xml:space="preserve">Tulos</w:t>
      </w:r>
    </w:p>
    <w:p>
      <w:r>
        <w:t xml:space="preserve">puolustaa maataan</w:t>
      </w:r>
    </w:p>
    <w:p>
      <w:r>
        <w:rPr>
          <w:b/>
        </w:rPr>
        <w:t xml:space="preserve">Esimerkki 4.3853</w:t>
      </w:r>
    </w:p>
    <w:p>
      <w:r>
        <w:t xml:space="preserve">HenkilöX antaa ___ HenkilöY:lle mahdollisuuden.</w:t>
      </w:r>
    </w:p>
    <w:p>
      <w:r>
        <w:rPr>
          <w:b/>
        </w:rPr>
        <w:t xml:space="preserve">Tulos</w:t>
      </w:r>
    </w:p>
    <w:p>
      <w:r>
        <w:t xml:space="preserve">antaa mahdollisuus</w:t>
      </w:r>
    </w:p>
    <w:p>
      <w:r>
        <w:rPr>
          <w:b/>
        </w:rPr>
        <w:t xml:space="preserve">Esimerkki 4.3854</w:t>
      </w:r>
    </w:p>
    <w:p>
      <w:r>
        <w:t xml:space="preserve">HenkilöX käyttää HenkilöY:n aikaa</w:t>
      </w:r>
    </w:p>
    <w:p>
      <w:r>
        <w:rPr>
          <w:b/>
        </w:rPr>
        <w:t xml:space="preserve">Tulos</w:t>
      </w:r>
    </w:p>
    <w:p>
      <w:r>
        <w:t xml:space="preserve">tuhlaamaan aikaa</w:t>
      </w:r>
    </w:p>
    <w:p>
      <w:r>
        <w:rPr>
          <w:b/>
        </w:rPr>
        <w:t xml:space="preserve">Esimerkki 4.3855</w:t>
      </w:r>
    </w:p>
    <w:p>
      <w:r>
        <w:t xml:space="preserve">HenkilöX ojentaa henkilöY:lle päänsä</w:t>
      </w:r>
    </w:p>
    <w:p>
      <w:r>
        <w:rPr>
          <w:b/>
        </w:rPr>
        <w:t xml:space="preserve">Tulos</w:t>
      </w:r>
    </w:p>
    <w:p>
      <w:r>
        <w:t xml:space="preserve">rankaista jotakuta</w:t>
      </w:r>
    </w:p>
    <w:p>
      <w:r>
        <w:rPr>
          <w:b/>
        </w:rPr>
        <w:t xml:space="preserve">Esimerkki 4.3856</w:t>
      </w:r>
    </w:p>
    <w:p>
      <w:r>
        <w:t xml:space="preserve">HenkilöX poistuu HenkilöY:n pyörästä</w:t>
      </w:r>
    </w:p>
    <w:p>
      <w:r>
        <w:rPr>
          <w:b/>
        </w:rPr>
        <w:t xml:space="preserve">Tulos</w:t>
      </w:r>
    </w:p>
    <w:p>
      <w:r>
        <w:t xml:space="preserve">mennä kotiin</w:t>
      </w:r>
    </w:p>
    <w:p>
      <w:r>
        <w:rPr>
          <w:b/>
        </w:rPr>
        <w:t xml:space="preserve">Esimerkki 4.3857</w:t>
      </w:r>
    </w:p>
    <w:p>
      <w:r>
        <w:t xml:space="preserve">PersonX auttaa ___ ymmärtämään</w:t>
      </w:r>
    </w:p>
    <w:p>
      <w:r>
        <w:rPr>
          <w:b/>
        </w:rPr>
        <w:t xml:space="preserve">Tulos</w:t>
      </w:r>
    </w:p>
    <w:p>
      <w:r>
        <w:t xml:space="preserve">olla informatiivinen</w:t>
      </w:r>
    </w:p>
    <w:p>
      <w:r>
        <w:rPr>
          <w:b/>
        </w:rPr>
        <w:t xml:space="preserve">Esimerkki 4.3858</w:t>
      </w:r>
    </w:p>
    <w:p>
      <w:r>
        <w:t xml:space="preserve">PersonX huolehtii PersonY:stä</w:t>
      </w:r>
    </w:p>
    <w:p>
      <w:r>
        <w:rPr>
          <w:b/>
        </w:rPr>
        <w:t xml:space="preserve">Tulos</w:t>
      </w:r>
    </w:p>
    <w:p>
      <w:r>
        <w:t xml:space="preserve">kasvattaa</w:t>
      </w:r>
    </w:p>
    <w:p>
      <w:r>
        <w:rPr>
          <w:b/>
        </w:rPr>
        <w:t xml:space="preserve">Esimerkki 4.3859</w:t>
      </w:r>
    </w:p>
    <w:p>
      <w:r>
        <w:t xml:space="preserve">PersonX ylittää rajat</w:t>
      </w:r>
    </w:p>
    <w:p>
      <w:r>
        <w:rPr>
          <w:b/>
        </w:rPr>
        <w:t xml:space="preserve">Tulos</w:t>
      </w:r>
    </w:p>
    <w:p>
      <w:r>
        <w:t xml:space="preserve">ylittää rajat</w:t>
      </w:r>
    </w:p>
    <w:p>
      <w:r>
        <w:rPr>
          <w:b/>
        </w:rPr>
        <w:t xml:space="preserve">Esimerkki 4.3860</w:t>
      </w:r>
    </w:p>
    <w:p>
      <w:r>
        <w:t xml:space="preserve">HenkilöX kävelee polkua pitkin</w:t>
      </w:r>
    </w:p>
    <w:p>
      <w:r>
        <w:rPr>
          <w:b/>
        </w:rPr>
        <w:t xml:space="preserve">Tulos</w:t>
      </w:r>
    </w:p>
    <w:p>
      <w:r>
        <w:t xml:space="preserve">pitää mukava kävelylenkki</w:t>
      </w:r>
    </w:p>
    <w:p>
      <w:r>
        <w:rPr>
          <w:b/>
        </w:rPr>
        <w:t xml:space="preserve">Esimerkki 4.3861</w:t>
      </w:r>
    </w:p>
    <w:p>
      <w:r>
        <w:t xml:space="preserve">HenkilöX tekee henkilöY:stä perseen</w:t>
      </w:r>
    </w:p>
    <w:p>
      <w:r>
        <w:rPr>
          <w:b/>
        </w:rPr>
        <w:t xml:space="preserve">Tulos</w:t>
      </w:r>
    </w:p>
    <w:p>
      <w:r>
        <w:t xml:space="preserve">häpäistä henkilö y</w:t>
      </w:r>
    </w:p>
    <w:p>
      <w:r>
        <w:rPr>
          <w:b/>
        </w:rPr>
        <w:t xml:space="preserve">Esimerkki 4.3862</w:t>
      </w:r>
    </w:p>
    <w:p>
      <w:r>
        <w:t xml:space="preserve">PersonX vaihtaa hevosia kesken kaiken</w:t>
      </w:r>
    </w:p>
    <w:p>
      <w:r>
        <w:rPr>
          <w:b/>
        </w:rPr>
        <w:t xml:space="preserve">Tulos</w:t>
      </w:r>
    </w:p>
    <w:p>
      <w:r>
        <w:t xml:space="preserve">muuttaa mielensä</w:t>
      </w:r>
    </w:p>
    <w:p>
      <w:r>
        <w:rPr>
          <w:b/>
        </w:rPr>
        <w:t xml:space="preserve">Esimerkki 4.3863</w:t>
      </w:r>
    </w:p>
    <w:p>
      <w:r>
        <w:t xml:space="preserve">HenkilöX palvoo jumalaa</w:t>
      </w:r>
    </w:p>
    <w:p>
      <w:r>
        <w:rPr>
          <w:b/>
        </w:rPr>
        <w:t xml:space="preserve">Tulos</w:t>
      </w:r>
    </w:p>
    <w:p>
      <w:r>
        <w:t xml:space="preserve">pelastettavaksi.</w:t>
      </w:r>
    </w:p>
    <w:p>
      <w:r>
        <w:rPr>
          <w:b/>
        </w:rPr>
        <w:t xml:space="preserve">Esimerkki 4.3864</w:t>
      </w:r>
    </w:p>
    <w:p>
      <w:r>
        <w:t xml:space="preserve">HenkilöX elää ___ täysin</w:t>
      </w:r>
    </w:p>
    <w:p>
      <w:r>
        <w:rPr>
          <w:b/>
        </w:rPr>
        <w:t xml:space="preserve">Tulos</w:t>
      </w:r>
    </w:p>
    <w:p>
      <w:r>
        <w:t xml:space="preserve">olla perusteellinen</w:t>
      </w:r>
    </w:p>
    <w:p>
      <w:r>
        <w:rPr>
          <w:b/>
        </w:rPr>
        <w:t xml:space="preserve">Esimerkki 4.3865</w:t>
      </w:r>
    </w:p>
    <w:p>
      <w:r>
        <w:t xml:space="preserve">PersonX pitää PersonX:n hiuksista</w:t>
      </w:r>
    </w:p>
    <w:p>
      <w:r>
        <w:rPr>
          <w:b/>
        </w:rPr>
        <w:t xml:space="preserve">Tulos</w:t>
      </w:r>
    </w:p>
    <w:p>
      <w:r>
        <w:t xml:space="preserve">olla houkutteleva</w:t>
      </w:r>
    </w:p>
    <w:p>
      <w:r>
        <w:rPr>
          <w:b/>
        </w:rPr>
        <w:t xml:space="preserve">Esimerkki 4.3866</w:t>
      </w:r>
    </w:p>
    <w:p>
      <w:r>
        <w:t xml:space="preserve">PersonX lähtee tien päälle</w:t>
      </w:r>
    </w:p>
    <w:p>
      <w:r>
        <w:rPr>
          <w:b/>
        </w:rPr>
        <w:t xml:space="preserve">Tulos</w:t>
      </w:r>
    </w:p>
    <w:p>
      <w:r>
        <w:t xml:space="preserve">jätä</w:t>
      </w:r>
    </w:p>
    <w:p>
      <w:r>
        <w:rPr>
          <w:b/>
        </w:rPr>
        <w:t xml:space="preserve">Esimerkki 4.3867</w:t>
      </w:r>
    </w:p>
    <w:p>
      <w:r>
        <w:t xml:space="preserve">PersonX luo PersonY:lle tilaisuuden</w:t>
      </w:r>
    </w:p>
    <w:p>
      <w:r>
        <w:rPr>
          <w:b/>
        </w:rPr>
        <w:t xml:space="preserve">Tulos</w:t>
      </w:r>
    </w:p>
    <w:p>
      <w:r>
        <w:t xml:space="preserve">tehdä onnelliseksi</w:t>
      </w:r>
    </w:p>
    <w:p>
      <w:r>
        <w:rPr>
          <w:b/>
        </w:rPr>
        <w:t xml:space="preserve">Esimerkki 4.3868</w:t>
      </w:r>
    </w:p>
    <w:p>
      <w:r>
        <w:t xml:space="preserve">HenkilöX tapaa HenkilöY:n</w:t>
      </w:r>
    </w:p>
    <w:p>
      <w:r>
        <w:rPr>
          <w:b/>
        </w:rPr>
        <w:t xml:space="preserve">Tulos</w:t>
      </w:r>
    </w:p>
    <w:p>
      <w:r>
        <w:t xml:space="preserve">auttamaan</w:t>
      </w:r>
    </w:p>
    <w:p>
      <w:r>
        <w:rPr>
          <w:b/>
        </w:rPr>
        <w:t xml:space="preserve">Esimerkki 4.3869</w:t>
      </w:r>
    </w:p>
    <w:p>
      <w:r>
        <w:t xml:space="preserve">PersonX lähettää PersonY:lle sanan</w:t>
      </w:r>
    </w:p>
    <w:p>
      <w:r>
        <w:rPr>
          <w:b/>
        </w:rPr>
        <w:t xml:space="preserve">Tulos</w:t>
      </w:r>
    </w:p>
    <w:p>
      <w:r>
        <w:t xml:space="preserve">tiedottaa hänelle yhteiskunnan tapahtumista.</w:t>
      </w:r>
    </w:p>
    <w:p>
      <w:r>
        <w:rPr>
          <w:b/>
        </w:rPr>
        <w:t xml:space="preserve">Esimerkki 4.3870</w:t>
      </w:r>
    </w:p>
    <w:p>
      <w:r>
        <w:t xml:space="preserve">PersonX tulee luoksesi</w:t>
      </w:r>
    </w:p>
    <w:p>
      <w:r>
        <w:rPr>
          <w:b/>
        </w:rPr>
        <w:t xml:space="preserve">Tulos</w:t>
      </w:r>
    </w:p>
    <w:p>
      <w:r>
        <w:t xml:space="preserve">kytkeytyä</w:t>
      </w:r>
    </w:p>
    <w:p>
      <w:r>
        <w:rPr>
          <w:b/>
        </w:rPr>
        <w:t xml:space="preserve">Esimerkki 4.3871</w:t>
      </w:r>
    </w:p>
    <w:p>
      <w:r>
        <w:t xml:space="preserve">HenkilöX saa ___ henkilön Y käsiin.</w:t>
      </w:r>
    </w:p>
    <w:p>
      <w:r>
        <w:rPr>
          <w:b/>
        </w:rPr>
        <w:t xml:space="preserve">Tulos</w:t>
      </w:r>
    </w:p>
    <w:p>
      <w:r>
        <w:t xml:space="preserve">varmistaa, että rahat ovat turvallisissa käsissä</w:t>
      </w:r>
    </w:p>
    <w:p>
      <w:r>
        <w:rPr>
          <w:b/>
        </w:rPr>
        <w:t xml:space="preserve">Esimerkki 4.3872</w:t>
      </w:r>
    </w:p>
    <w:p>
      <w:r>
        <w:t xml:space="preserve">PersonX palaa hotellille</w:t>
      </w:r>
    </w:p>
    <w:p>
      <w:r>
        <w:rPr>
          <w:b/>
        </w:rPr>
        <w:t xml:space="preserve">Tulos</w:t>
      </w:r>
    </w:p>
    <w:p>
      <w:r>
        <w:t xml:space="preserve">mennä nukkumaan</w:t>
      </w:r>
    </w:p>
    <w:p>
      <w:r>
        <w:rPr>
          <w:b/>
        </w:rPr>
        <w:t xml:space="preserve">Esimerkki 4.3873</w:t>
      </w:r>
    </w:p>
    <w:p>
      <w:r>
        <w:t xml:space="preserve">HenkilöX rakastaa HenkilöäY kovasti</w:t>
      </w:r>
    </w:p>
    <w:p>
      <w:r>
        <w:rPr>
          <w:b/>
        </w:rPr>
        <w:t xml:space="preserve">Tulos</w:t>
      </w:r>
    </w:p>
    <w:p>
      <w:r>
        <w:t xml:space="preserve">olla suhteessa</w:t>
      </w:r>
    </w:p>
    <w:p>
      <w:r>
        <w:rPr>
          <w:b/>
        </w:rPr>
        <w:t xml:space="preserve">Esimerkki 4.3874</w:t>
      </w:r>
    </w:p>
    <w:p>
      <w:r>
        <w:t xml:space="preserve">HenkilöX vetää ___ pois</w:t>
      </w:r>
    </w:p>
    <w:p>
      <w:r>
        <w:rPr>
          <w:b/>
        </w:rPr>
        <w:t xml:space="preserve">Tulos</w:t>
      </w:r>
    </w:p>
    <w:p>
      <w:r>
        <w:t xml:space="preserve">erottamaan pois</w:t>
      </w:r>
    </w:p>
    <w:p>
      <w:r>
        <w:rPr>
          <w:b/>
        </w:rPr>
        <w:t xml:space="preserve">Esimerkki 4.3875</w:t>
      </w:r>
    </w:p>
    <w:p>
      <w:r>
        <w:t xml:space="preserve">HenkilöX maksaa ___ etukäteen</w:t>
      </w:r>
    </w:p>
    <w:p>
      <w:r>
        <w:rPr>
          <w:b/>
        </w:rPr>
        <w:t xml:space="preserve">Tulos</w:t>
      </w:r>
    </w:p>
    <w:p>
      <w:r>
        <w:t xml:space="preserve">varmistaakseen, että hän saa majoituksen...</w:t>
      </w:r>
    </w:p>
    <w:p>
      <w:r>
        <w:rPr>
          <w:b/>
        </w:rPr>
        <w:t xml:space="preserve">Esimerkki 4.3876</w:t>
      </w:r>
    </w:p>
    <w:p>
      <w:r>
        <w:t xml:space="preserve">HenkilöX tuntee HenkilöX:n ___ perusteellisesti.</w:t>
      </w:r>
    </w:p>
    <w:p>
      <w:r>
        <w:rPr>
          <w:b/>
        </w:rPr>
        <w:t xml:space="preserve">Tulos</w:t>
      </w:r>
    </w:p>
    <w:p>
      <w:r>
        <w:t xml:space="preserve">olla itsetietävä</w:t>
      </w:r>
    </w:p>
    <w:p>
      <w:r>
        <w:rPr>
          <w:b/>
        </w:rPr>
        <w:t xml:space="preserve">Esimerkki 4.3877</w:t>
      </w:r>
    </w:p>
    <w:p>
      <w:r>
        <w:t xml:space="preserve">PersonX ylittää maaliviivan</w:t>
      </w:r>
    </w:p>
    <w:p>
      <w:r>
        <w:rPr>
          <w:b/>
        </w:rPr>
        <w:t xml:space="preserve">Tulos</w:t>
      </w:r>
    </w:p>
    <w:p>
      <w:r>
        <w:t xml:space="preserve">voittaakseen kilpailun.</w:t>
      </w:r>
    </w:p>
    <w:p>
      <w:r>
        <w:rPr>
          <w:b/>
        </w:rPr>
        <w:t xml:space="preserve">Esimerkki 4.3878</w:t>
      </w:r>
    </w:p>
    <w:p>
      <w:r>
        <w:t xml:space="preserve">PersonX pitää PersonX:n pään</w:t>
      </w:r>
    </w:p>
    <w:p>
      <w:r>
        <w:rPr>
          <w:b/>
        </w:rPr>
        <w:t xml:space="preserve">Tulos</w:t>
      </w:r>
    </w:p>
    <w:p>
      <w:r>
        <w:t xml:space="preserve">käyttää sitä palkintona</w:t>
      </w:r>
    </w:p>
    <w:p>
      <w:r>
        <w:rPr>
          <w:b/>
        </w:rPr>
        <w:t xml:space="preserve">Esimerkki 4.3879</w:t>
      </w:r>
    </w:p>
    <w:p>
      <w:r>
        <w:t xml:space="preserve">PersonX näyttää jalkaa</w:t>
      </w:r>
    </w:p>
    <w:p>
      <w:r>
        <w:rPr>
          <w:b/>
        </w:rPr>
        <w:t xml:space="preserve">Tulos</w:t>
      </w:r>
    </w:p>
    <w:p>
      <w:r>
        <w:t xml:space="preserve">huomio, rusketus</w:t>
      </w:r>
    </w:p>
    <w:p>
      <w:r>
        <w:rPr>
          <w:b/>
        </w:rPr>
        <w:t xml:space="preserve">Esimerkki 4.3880</w:t>
      </w:r>
    </w:p>
    <w:p>
      <w:r>
        <w:t xml:space="preserve">PersonX tanssii PersonX:n ystävien kanssa.</w:t>
      </w:r>
    </w:p>
    <w:p>
      <w:r>
        <w:rPr>
          <w:b/>
        </w:rPr>
        <w:t xml:space="preserve">Tulos</w:t>
      </w:r>
    </w:p>
    <w:p>
      <w:r>
        <w:t xml:space="preserve">olla sosiaalinen ystäviensä kanssa.</w:t>
      </w:r>
    </w:p>
    <w:p>
      <w:r>
        <w:rPr>
          <w:b/>
        </w:rPr>
        <w:t xml:space="preserve">Esimerkki 4.3881</w:t>
      </w:r>
    </w:p>
    <w:p>
      <w:r>
        <w:t xml:space="preserve">HenkilöX saa HenkilöY:n lompakon takaisin.</w:t>
      </w:r>
    </w:p>
    <w:p>
      <w:r>
        <w:rPr>
          <w:b/>
        </w:rPr>
        <w:t xml:space="preserve">Tulos</w:t>
      </w:r>
    </w:p>
    <w:p>
      <w:r>
        <w:t xml:space="preserve">olla moraalinen</w:t>
      </w:r>
    </w:p>
    <w:p>
      <w:r>
        <w:rPr>
          <w:b/>
        </w:rPr>
        <w:t xml:space="preserve">Esimerkki 4.3882</w:t>
      </w:r>
    </w:p>
    <w:p>
      <w:r>
        <w:t xml:space="preserve">PersonX muuttaa PersonX:n kurssia</w:t>
      </w:r>
    </w:p>
    <w:p>
      <w:r>
        <w:rPr>
          <w:b/>
        </w:rPr>
        <w:t xml:space="preserve">Tulos</w:t>
      </w:r>
    </w:p>
    <w:p>
      <w:r>
        <w:t xml:space="preserve">tavoitella jotain muuta</w:t>
      </w:r>
    </w:p>
    <w:p>
      <w:r>
        <w:rPr>
          <w:b/>
        </w:rPr>
        <w:t xml:space="preserve">Esimerkki 4.3883</w:t>
      </w:r>
    </w:p>
    <w:p>
      <w:r>
        <w:t xml:space="preserve">HenkilöX kuulee HenkilöY:n vanhemmat</w:t>
      </w:r>
    </w:p>
    <w:p>
      <w:r>
        <w:rPr>
          <w:b/>
        </w:rPr>
        <w:t xml:space="preserve">Tulos</w:t>
      </w:r>
    </w:p>
    <w:p>
      <w:r>
        <w:t xml:space="preserve">ymmärtää heidän huolensa.</w:t>
      </w:r>
    </w:p>
    <w:p>
      <w:r>
        <w:rPr>
          <w:b/>
        </w:rPr>
        <w:t xml:space="preserve">Esimerkki 4.3884</w:t>
      </w:r>
    </w:p>
    <w:p>
      <w:r>
        <w:t xml:space="preserve">HenkilöX vilkaisee HenkilöY:n olkapään yli...</w:t>
      </w:r>
    </w:p>
    <w:p>
      <w:r>
        <w:rPr>
          <w:b/>
        </w:rPr>
        <w:t xml:space="preserve">Tulos</w:t>
      </w:r>
    </w:p>
    <w:p>
      <w:r>
        <w:t xml:space="preserve">katsoa jotain muuta</w:t>
      </w:r>
    </w:p>
    <w:p>
      <w:r>
        <w:rPr>
          <w:b/>
        </w:rPr>
        <w:t xml:space="preserve">Esimerkki 4.3885</w:t>
      </w:r>
    </w:p>
    <w:p>
      <w:r>
        <w:t xml:space="preserve">PersonX parantaa PersonX:n terveyttä</w:t>
      </w:r>
    </w:p>
    <w:p>
      <w:r>
        <w:rPr>
          <w:b/>
        </w:rPr>
        <w:t xml:space="preserve">Tulos</w:t>
      </w:r>
    </w:p>
    <w:p>
      <w:r>
        <w:t xml:space="preserve">saavuttaa saavutus</w:t>
      </w:r>
    </w:p>
    <w:p>
      <w:r>
        <w:rPr>
          <w:b/>
        </w:rPr>
        <w:t xml:space="preserve">Esimerkki 4.3886</w:t>
      </w:r>
    </w:p>
    <w:p>
      <w:r>
        <w:t xml:space="preserve">PersonX ei voi välittää vähemmän</w:t>
      </w:r>
    </w:p>
    <w:p>
      <w:r>
        <w:rPr>
          <w:b/>
        </w:rPr>
        <w:t xml:space="preserve">Tulos</w:t>
      </w:r>
    </w:p>
    <w:p>
      <w:r>
        <w:t xml:space="preserve">olla muuttamatta mielipidettään.</w:t>
      </w:r>
    </w:p>
    <w:p>
      <w:r>
        <w:rPr>
          <w:b/>
        </w:rPr>
        <w:t xml:space="preserve">Esimerkki 4.3887</w:t>
      </w:r>
    </w:p>
    <w:p>
      <w:r>
        <w:t xml:space="preserve">HenkilöX näkee HenkilöY:n poissa</w:t>
      </w:r>
    </w:p>
    <w:p>
      <w:r>
        <w:rPr>
          <w:b/>
        </w:rPr>
        <w:t xml:space="preserve">Tulos</w:t>
      </w:r>
    </w:p>
    <w:p>
      <w:r>
        <w:t xml:space="preserve">välttää tappelu</w:t>
      </w:r>
    </w:p>
    <w:p>
      <w:r>
        <w:rPr>
          <w:b/>
        </w:rPr>
        <w:t xml:space="preserve">Esimerkki 4.3888</w:t>
      </w:r>
    </w:p>
    <w:p>
      <w:r>
        <w:t xml:space="preserve">HenkilöX hirttää HenkilöY:n pään</w:t>
      </w:r>
    </w:p>
    <w:p>
      <w:r>
        <w:rPr>
          <w:b/>
        </w:rPr>
        <w:t xml:space="preserve">Tulos</w:t>
      </w:r>
    </w:p>
    <w:p>
      <w:r>
        <w:t xml:space="preserve">ripustaa henkilön pää</w:t>
      </w:r>
    </w:p>
    <w:p>
      <w:r>
        <w:rPr>
          <w:b/>
        </w:rPr>
        <w:t xml:space="preserve">Esimerkki 4.3889</w:t>
      </w:r>
    </w:p>
    <w:p>
      <w:r>
        <w:t xml:space="preserve">HenkilöX nostaa ___ tasolleen</w:t>
      </w:r>
    </w:p>
    <w:p>
      <w:r>
        <w:rPr>
          <w:b/>
        </w:rPr>
        <w:t xml:space="preserve">Tulos</w:t>
      </w:r>
    </w:p>
    <w:p>
      <w:r>
        <w:t xml:space="preserve">pitoisuustaso</w:t>
      </w:r>
    </w:p>
    <w:p>
      <w:r>
        <w:rPr>
          <w:b/>
        </w:rPr>
        <w:t xml:space="preserve">Esimerkki 4.3890</w:t>
      </w:r>
    </w:p>
    <w:p>
      <w:r>
        <w:t xml:space="preserve">PersonX ratkaisee toisen ___</w:t>
      </w:r>
    </w:p>
    <w:p>
      <w:r>
        <w:rPr>
          <w:b/>
        </w:rPr>
        <w:t xml:space="preserve">Tulos</w:t>
      </w:r>
    </w:p>
    <w:p>
      <w:r>
        <w:t xml:space="preserve">saada kiitosta</w:t>
      </w:r>
    </w:p>
    <w:p>
      <w:r>
        <w:rPr>
          <w:b/>
        </w:rPr>
        <w:t xml:space="preserve">Esimerkki 4.3891</w:t>
      </w:r>
    </w:p>
    <w:p>
      <w:r>
        <w:t xml:space="preserve">HenkilöX heittää HenkilöY:n ___ vaa'alle...</w:t>
      </w:r>
    </w:p>
    <w:p>
      <w:r>
        <w:rPr>
          <w:b/>
        </w:rPr>
        <w:t xml:space="preserve">Tulos</w:t>
      </w:r>
    </w:p>
    <w:p>
      <w:r>
        <w:t xml:space="preserve">henkilön tunteet punnitaan.</w:t>
      </w:r>
    </w:p>
    <w:p>
      <w:r>
        <w:rPr>
          <w:b/>
        </w:rPr>
        <w:t xml:space="preserve">Esimerkki 4.3892</w:t>
      </w:r>
    </w:p>
    <w:p>
      <w:r>
        <w:t xml:space="preserve">HenkilöX pitää ___ auki</w:t>
      </w:r>
    </w:p>
    <w:p>
      <w:r>
        <w:rPr>
          <w:b/>
        </w:rPr>
        <w:t xml:space="preserve">Tulos</w:t>
      </w:r>
    </w:p>
    <w:p>
      <w:r>
        <w:t xml:space="preserve">olla huomaavainen</w:t>
      </w:r>
    </w:p>
    <w:p>
      <w:r>
        <w:rPr>
          <w:b/>
        </w:rPr>
        <w:t xml:space="preserve">Esimerkki 4.3893</w:t>
      </w:r>
    </w:p>
    <w:p>
      <w:r>
        <w:t xml:space="preserve">PersonX potkii meteliä</w:t>
      </w:r>
    </w:p>
    <w:p>
      <w:r>
        <w:rPr>
          <w:b/>
        </w:rPr>
        <w:t xml:space="preserve">Tulos</w:t>
      </w:r>
    </w:p>
    <w:p>
      <w:r>
        <w:t xml:space="preserve">saadakseen oman tahtonsa läpi</w:t>
      </w:r>
    </w:p>
    <w:p>
      <w:r>
        <w:rPr>
          <w:b/>
        </w:rPr>
        <w:t xml:space="preserve">Esimerkki 4.3894</w:t>
      </w:r>
    </w:p>
    <w:p>
      <w:r>
        <w:t xml:space="preserve">PersonX käyttää jokaista ___</w:t>
      </w:r>
    </w:p>
    <w:p>
      <w:r>
        <w:rPr>
          <w:b/>
        </w:rPr>
        <w:t xml:space="preserve">Tulos</w:t>
      </w:r>
    </w:p>
    <w:p>
      <w:r>
        <w:t xml:space="preserve">olla opportunistinen</w:t>
      </w:r>
    </w:p>
    <w:p>
      <w:r>
        <w:rPr>
          <w:b/>
        </w:rPr>
        <w:t xml:space="preserve">Esimerkki 4.3895</w:t>
      </w:r>
    </w:p>
    <w:p>
      <w:r>
        <w:t xml:space="preserve">HenkilöX tuo ___ HenkilöY:n kasvoihin.</w:t>
      </w:r>
    </w:p>
    <w:p>
      <w:r>
        <w:rPr>
          <w:b/>
        </w:rPr>
        <w:t xml:space="preserve">Tulos</w:t>
      </w:r>
    </w:p>
    <w:p>
      <w:r>
        <w:t xml:space="preserve">tehdä henkilö onnelliseksi</w:t>
      </w:r>
    </w:p>
    <w:p>
      <w:r>
        <w:rPr>
          <w:b/>
        </w:rPr>
        <w:t xml:space="preserve">Esimerkki 4.3896</w:t>
      </w:r>
    </w:p>
    <w:p>
      <w:r>
        <w:t xml:space="preserve">PersonX tallentaa jokaisen ___</w:t>
      </w:r>
    </w:p>
    <w:p>
      <w:r>
        <w:rPr>
          <w:b/>
        </w:rPr>
        <w:t xml:space="preserve">Tulos</w:t>
      </w:r>
    </w:p>
    <w:p>
      <w:r>
        <w:t xml:space="preserve">vangita henkilö</w:t>
      </w:r>
    </w:p>
    <w:p>
      <w:r>
        <w:rPr>
          <w:b/>
        </w:rPr>
        <w:t xml:space="preserve">Esimerkki 4.3897</w:t>
      </w:r>
    </w:p>
    <w:p>
      <w:r>
        <w:t xml:space="preserve">HenkilöX poistaa ___ vallasta</w:t>
      </w:r>
    </w:p>
    <w:p>
      <w:r>
        <w:rPr>
          <w:b/>
        </w:rPr>
        <w:t xml:space="preserve">Tulos</w:t>
      </w:r>
    </w:p>
    <w:p>
      <w:r>
        <w:t xml:space="preserve">aiheuttaa</w:t>
      </w:r>
    </w:p>
    <w:p>
      <w:r>
        <w:rPr>
          <w:b/>
        </w:rPr>
        <w:t xml:space="preserve">Esimerkki 4.3898</w:t>
      </w:r>
    </w:p>
    <w:p>
      <w:r>
        <w:t xml:space="preserve">HenkilöX oppii HenkilöY:n kielen</w:t>
      </w:r>
    </w:p>
    <w:p>
      <w:r>
        <w:rPr>
          <w:b/>
        </w:rPr>
        <w:t xml:space="preserve">Tulos</w:t>
      </w:r>
    </w:p>
    <w:p>
      <w:r>
        <w:t xml:space="preserve">ymmärtää persoonallisuutta</w:t>
      </w:r>
    </w:p>
    <w:p>
      <w:r>
        <w:rPr>
          <w:b/>
        </w:rPr>
        <w:t xml:space="preserve">Esimerkki 4.3899</w:t>
      </w:r>
    </w:p>
    <w:p>
      <w:r>
        <w:t xml:space="preserve">HenkilöX maalaa HenkilöX:n olohuoneen.</w:t>
      </w:r>
    </w:p>
    <w:p>
      <w:r>
        <w:rPr>
          <w:b/>
        </w:rPr>
        <w:t xml:space="preserve">Tulos</w:t>
      </w:r>
    </w:p>
    <w:p>
      <w:r>
        <w:t xml:space="preserve">vaihtaa sisustusta</w:t>
      </w:r>
    </w:p>
    <w:p>
      <w:r>
        <w:rPr>
          <w:b/>
        </w:rPr>
        <w:t xml:space="preserve">Esimerkki 4.3900</w:t>
      </w:r>
    </w:p>
    <w:p>
      <w:r>
        <w:t xml:space="preserve">PersonX jakaa PersonX:n kokemuksen</w:t>
      </w:r>
    </w:p>
    <w:p>
      <w:r>
        <w:rPr>
          <w:b/>
        </w:rPr>
        <w:t xml:space="preserve">Tulos</w:t>
      </w:r>
    </w:p>
    <w:p>
      <w:r>
        <w:t xml:space="preserve">kertoa muille niistä enemmän</w:t>
      </w:r>
    </w:p>
    <w:p>
      <w:r>
        <w:rPr>
          <w:b/>
        </w:rPr>
        <w:t xml:space="preserve">Esimerkki 4.3901</w:t>
      </w:r>
    </w:p>
    <w:p>
      <w:r>
        <w:t xml:space="preserve">HenkilöX kohtelee HenkilöäY huonosti</w:t>
      </w:r>
    </w:p>
    <w:p>
      <w:r>
        <w:rPr>
          <w:b/>
        </w:rPr>
        <w:t xml:space="preserve">Tulos</w:t>
      </w:r>
    </w:p>
    <w:p>
      <w:r>
        <w:t xml:space="preserve">rangaista henkilöä</w:t>
      </w:r>
    </w:p>
    <w:p>
      <w:r>
        <w:rPr>
          <w:b/>
        </w:rPr>
        <w:t xml:space="preserve">Esimerkki 4.3902</w:t>
      </w:r>
    </w:p>
    <w:p>
      <w:r>
        <w:t xml:space="preserve">PersonX esittää PersonX:n irtisanoutumista.</w:t>
      </w:r>
    </w:p>
    <w:p>
      <w:r>
        <w:rPr>
          <w:b/>
        </w:rPr>
        <w:t xml:space="preserve">Tulos</w:t>
      </w:r>
    </w:p>
    <w:p>
      <w:r>
        <w:t xml:space="preserve">uranvaihto</w:t>
      </w:r>
    </w:p>
    <w:p>
      <w:r>
        <w:rPr>
          <w:b/>
        </w:rPr>
        <w:t xml:space="preserve">Esimerkki 4.3903</w:t>
      </w:r>
    </w:p>
    <w:p>
      <w:r>
        <w:t xml:space="preserve">PersonX rajoittuu rajojen sisällä</w:t>
      </w:r>
    </w:p>
    <w:p>
      <w:r>
        <w:rPr>
          <w:b/>
        </w:rPr>
        <w:t xml:space="preserve">Tulos</w:t>
      </w:r>
    </w:p>
    <w:p>
      <w:r>
        <w:t xml:space="preserve">elää reunalla</w:t>
      </w:r>
    </w:p>
    <w:p>
      <w:r>
        <w:rPr>
          <w:b/>
        </w:rPr>
        <w:t xml:space="preserve">Esimerkki 4.3904</w:t>
      </w:r>
    </w:p>
    <w:p>
      <w:r>
        <w:t xml:space="preserve">HenkilöX avaa HenkilöY:n vyön.</w:t>
      </w:r>
    </w:p>
    <w:p>
      <w:r>
        <w:rPr>
          <w:b/>
        </w:rPr>
        <w:t xml:space="preserve">Tulos</w:t>
      </w:r>
    </w:p>
    <w:p>
      <w:r>
        <w:t xml:space="preserve">riisumaan housunsa</w:t>
      </w:r>
    </w:p>
    <w:p>
      <w:r>
        <w:rPr>
          <w:b/>
        </w:rPr>
        <w:t xml:space="preserve">Esimerkki 4.3905</w:t>
      </w:r>
    </w:p>
    <w:p>
      <w:r>
        <w:t xml:space="preserve">HenkilöX laittaa käteni HenkilöY:n ympärille</w:t>
      </w:r>
    </w:p>
    <w:p>
      <w:r>
        <w:rPr>
          <w:b/>
        </w:rPr>
        <w:t xml:space="preserve">Tulos</w:t>
      </w:r>
    </w:p>
    <w:p>
      <w:r>
        <w:t xml:space="preserve">lohduttaa henkilöä</w:t>
      </w:r>
    </w:p>
    <w:p>
      <w:r>
        <w:rPr>
          <w:b/>
        </w:rPr>
        <w:t xml:space="preserve">Esimerkki 4.3906</w:t>
      </w:r>
    </w:p>
    <w:p>
      <w:r>
        <w:t xml:space="preserve">PersonX osallistuu seremoniaan</w:t>
      </w:r>
    </w:p>
    <w:p>
      <w:r>
        <w:rPr>
          <w:b/>
        </w:rPr>
        <w:t xml:space="preserve">Tulos</w:t>
      </w:r>
    </w:p>
    <w:p>
      <w:r>
        <w:t xml:space="preserve">sisällytettävä</w:t>
      </w:r>
    </w:p>
    <w:p>
      <w:r>
        <w:rPr>
          <w:b/>
        </w:rPr>
        <w:t xml:space="preserve">Esimerkki 4.3907</w:t>
      </w:r>
    </w:p>
    <w:p>
      <w:r>
        <w:t xml:space="preserve">PersonX tapaa kansakunnan ___:n</w:t>
      </w:r>
    </w:p>
    <w:p>
      <w:r>
        <w:rPr>
          <w:b/>
        </w:rPr>
        <w:t xml:space="preserve">Tulos</w:t>
      </w:r>
    </w:p>
    <w:p>
      <w:r>
        <w:t xml:space="preserve">turvallisuus</w:t>
      </w:r>
    </w:p>
    <w:p>
      <w:r>
        <w:rPr>
          <w:b/>
        </w:rPr>
        <w:t xml:space="preserve">Esimerkki 4.3908</w:t>
      </w:r>
    </w:p>
    <w:p>
      <w:r>
        <w:t xml:space="preserve">HenkilöX lähettää ___ ulkomaille</w:t>
      </w:r>
    </w:p>
    <w:p>
      <w:r>
        <w:rPr>
          <w:b/>
        </w:rPr>
        <w:t xml:space="preserve">Tulos</w:t>
      </w:r>
    </w:p>
    <w:p>
      <w:r>
        <w:t xml:space="preserve">palkka</w:t>
      </w:r>
    </w:p>
    <w:p>
      <w:r>
        <w:rPr>
          <w:b/>
        </w:rPr>
        <w:t xml:space="preserve">Esimerkki 4.3909</w:t>
      </w:r>
    </w:p>
    <w:p>
      <w:r>
        <w:t xml:space="preserve">HenkilöX hahmottelee lyhyesti ___</w:t>
      </w:r>
    </w:p>
    <w:p>
      <w:r>
        <w:rPr>
          <w:b/>
        </w:rPr>
        <w:t xml:space="preserve">Tulos</w:t>
      </w:r>
    </w:p>
    <w:p>
      <w:r>
        <w:t xml:space="preserve">saada heidät ymmärtämään hänen hankkeensa.</w:t>
      </w:r>
    </w:p>
    <w:p>
      <w:r>
        <w:rPr>
          <w:b/>
        </w:rPr>
        <w:t xml:space="preserve">Esimerkki 4.3910</w:t>
      </w:r>
    </w:p>
    <w:p>
      <w:r>
        <w:t xml:space="preserve">HenkilöX kieltää henkilöY:ltä pääsyn</w:t>
      </w:r>
    </w:p>
    <w:p>
      <w:r>
        <w:rPr>
          <w:b/>
        </w:rPr>
        <w:t xml:space="preserve">Tulos</w:t>
      </w:r>
    </w:p>
    <w:p>
      <w:r>
        <w:t xml:space="preserve">tekemään työnsä</w:t>
      </w:r>
    </w:p>
    <w:p>
      <w:r>
        <w:rPr>
          <w:b/>
        </w:rPr>
        <w:t xml:space="preserve">Esimerkki 4.3911</w:t>
      </w:r>
    </w:p>
    <w:p>
      <w:r>
        <w:t xml:space="preserve">HenkilöX huolehtii henkilöY:n turvallisuudesta</w:t>
      </w:r>
    </w:p>
    <w:p>
      <w:r>
        <w:rPr>
          <w:b/>
        </w:rPr>
        <w:t xml:space="preserve">Tulos</w:t>
      </w:r>
    </w:p>
    <w:p>
      <w:r>
        <w:t xml:space="preserve">auttamaan</w:t>
      </w:r>
    </w:p>
    <w:p>
      <w:r>
        <w:rPr>
          <w:b/>
        </w:rPr>
        <w:t xml:space="preserve">Esimerkki 4.3912</w:t>
      </w:r>
    </w:p>
    <w:p>
      <w:r>
        <w:t xml:space="preserve">PersonX valottaa ___ kysymystä.</w:t>
      </w:r>
    </w:p>
    <w:p>
      <w:r>
        <w:rPr>
          <w:b/>
        </w:rPr>
        <w:t xml:space="preserve">Tulos</w:t>
      </w:r>
    </w:p>
    <w:p>
      <w:r>
        <w:t xml:space="preserve">levittää tietämystään</w:t>
      </w:r>
    </w:p>
    <w:p>
      <w:r>
        <w:rPr>
          <w:b/>
        </w:rPr>
        <w:t xml:space="preserve">Esimerkki 4.3913</w:t>
      </w:r>
    </w:p>
    <w:p>
      <w:r>
        <w:t xml:space="preserve">PersonX kerää ___ lähteistä</w:t>
      </w:r>
    </w:p>
    <w:p>
      <w:r>
        <w:rPr>
          <w:b/>
        </w:rPr>
        <w:t xml:space="preserve">Tulos</w:t>
      </w:r>
    </w:p>
    <w:p>
      <w:r>
        <w:t xml:space="preserve">kerätä rahaa yritystään varten</w:t>
      </w:r>
    </w:p>
    <w:p>
      <w:r>
        <w:rPr>
          <w:b/>
        </w:rPr>
        <w:t xml:space="preserve">Esimerkki 4.3914</w:t>
      </w:r>
    </w:p>
    <w:p>
      <w:r>
        <w:t xml:space="preserve">PersonX pitää PersonY:tä silmällä sinua</w:t>
      </w:r>
    </w:p>
    <w:p>
      <w:r>
        <w:rPr>
          <w:b/>
        </w:rPr>
        <w:t xml:space="preserve">Tulos</w:t>
      </w:r>
    </w:p>
    <w:p>
      <w:r>
        <w:t xml:space="preserve">(olla)</w:t>
      </w:r>
    </w:p>
    <w:p>
      <w:r>
        <w:rPr>
          <w:b/>
        </w:rPr>
        <w:t xml:space="preserve">Esimerkki 4.3915</w:t>
      </w:r>
    </w:p>
    <w:p>
      <w:r>
        <w:t xml:space="preserve">PersonX värjää PersonX:n hiukset vaaleanpunaiseksi</w:t>
      </w:r>
    </w:p>
    <w:p>
      <w:r>
        <w:rPr>
          <w:b/>
        </w:rPr>
        <w:t xml:space="preserve">Tulos</w:t>
      </w:r>
    </w:p>
    <w:p>
      <w:r>
        <w:t xml:space="preserve">kokeilla jotain uutta</w:t>
      </w:r>
    </w:p>
    <w:p>
      <w:r>
        <w:rPr>
          <w:b/>
        </w:rPr>
        <w:t xml:space="preserve">Esimerkki 4.3916</w:t>
      </w:r>
    </w:p>
    <w:p>
      <w:r>
        <w:t xml:space="preserve">PersonX muodostaa PersonY-liiton</w:t>
      </w:r>
    </w:p>
    <w:p>
      <w:r>
        <w:rPr>
          <w:b/>
        </w:rPr>
        <w:t xml:space="preserve">Tulos</w:t>
      </w:r>
    </w:p>
    <w:p>
      <w:r>
        <w:t xml:space="preserve">olla tahdikas</w:t>
      </w:r>
    </w:p>
    <w:p>
      <w:r>
        <w:rPr>
          <w:b/>
        </w:rPr>
        <w:t xml:space="preserve">Esimerkki 4.3917</w:t>
      </w:r>
    </w:p>
    <w:p>
      <w:r>
        <w:t xml:space="preserve">HenkilöX suostuttelee ___ ostamaan</w:t>
      </w:r>
    </w:p>
    <w:p>
      <w:r>
        <w:rPr>
          <w:b/>
        </w:rPr>
        <w:t xml:space="preserve">Tulos</w:t>
      </w:r>
    </w:p>
    <w:p>
      <w:r>
        <w:t xml:space="preserve">koska hän on myyntimies</w:t>
      </w:r>
    </w:p>
    <w:p>
      <w:r>
        <w:rPr>
          <w:b/>
        </w:rPr>
        <w:t xml:space="preserve">Esimerkki 4.3918</w:t>
      </w:r>
    </w:p>
    <w:p>
      <w:r>
        <w:t xml:space="preserve">HenkilöX menee huvipuistoon</w:t>
      </w:r>
    </w:p>
    <w:p>
      <w:r>
        <w:rPr>
          <w:b/>
        </w:rPr>
        <w:t xml:space="preserve">Tulos</w:t>
      </w:r>
    </w:p>
    <w:p>
      <w:r>
        <w:t xml:space="preserve">pitää hauskaa</w:t>
      </w:r>
    </w:p>
    <w:p>
      <w:r>
        <w:rPr>
          <w:b/>
        </w:rPr>
        <w:t xml:space="preserve">Esimerkki 4.3919</w:t>
      </w:r>
    </w:p>
    <w:p>
      <w:r>
        <w:t xml:space="preserve">PersonX antaa PersonY:lle nimen</w:t>
      </w:r>
    </w:p>
    <w:p>
      <w:r>
        <w:rPr>
          <w:b/>
        </w:rPr>
        <w:t xml:space="preserve">Tulos</w:t>
      </w:r>
    </w:p>
    <w:p>
      <w:r>
        <w:t xml:space="preserve">sai lapsen</w:t>
      </w:r>
    </w:p>
    <w:p>
      <w:r>
        <w:rPr>
          <w:b/>
        </w:rPr>
        <w:t xml:space="preserve">Esimerkki 4.3920</w:t>
      </w:r>
    </w:p>
    <w:p>
      <w:r>
        <w:t xml:space="preserve">HenkilöX estää henkilöY:tä ottamasta</w:t>
      </w:r>
    </w:p>
    <w:p>
      <w:r>
        <w:rPr>
          <w:b/>
        </w:rPr>
        <w:t xml:space="preserve">Tulos</w:t>
      </w:r>
    </w:p>
    <w:p>
      <w:r>
        <w:t xml:space="preserve">mennä henkilön kanssa</w:t>
      </w:r>
    </w:p>
    <w:p>
      <w:r>
        <w:rPr>
          <w:b/>
        </w:rPr>
        <w:t xml:space="preserve">Esimerkki 4.3921</w:t>
      </w:r>
    </w:p>
    <w:p>
      <w:r>
        <w:t xml:space="preserve">HenkilöX viettää ___ etsien</w:t>
      </w:r>
    </w:p>
    <w:p>
      <w:r>
        <w:rPr>
          <w:b/>
        </w:rPr>
        <w:t xml:space="preserve">Tulos</w:t>
      </w:r>
    </w:p>
    <w:p>
      <w:r>
        <w:t xml:space="preserve">löytää lempikirjansa</w:t>
      </w:r>
    </w:p>
    <w:p>
      <w:r>
        <w:rPr>
          <w:b/>
        </w:rPr>
        <w:t xml:space="preserve">Esimerkki 4.3922</w:t>
      </w:r>
    </w:p>
    <w:p>
      <w:r>
        <w:t xml:space="preserve">HenkilöX tekee ___ henkilöY:n kuvasta.</w:t>
      </w:r>
    </w:p>
    <w:p>
      <w:r>
        <w:rPr>
          <w:b/>
        </w:rPr>
        <w:t xml:space="preserve">Tulos</w:t>
      </w:r>
    </w:p>
    <w:p>
      <w:r>
        <w:t xml:space="preserve">tehdä jumala henkilön y kuvaksi.</w:t>
      </w:r>
    </w:p>
    <w:p>
      <w:r>
        <w:rPr>
          <w:b/>
        </w:rPr>
        <w:t xml:space="preserve">Esimerkki 4.3923</w:t>
      </w:r>
    </w:p>
    <w:p>
      <w:r>
        <w:t xml:space="preserve">HenkilöX nukahtaa tuohon ___</w:t>
      </w:r>
    </w:p>
    <w:p>
      <w:r>
        <w:rPr>
          <w:b/>
        </w:rPr>
        <w:t xml:space="preserve">Tulos</w:t>
      </w:r>
    </w:p>
    <w:p>
      <w:r>
        <w:t xml:space="preserve">levätä</w:t>
      </w:r>
    </w:p>
    <w:p>
      <w:r>
        <w:rPr>
          <w:b/>
        </w:rPr>
        <w:t xml:space="preserve">Esimerkki 4.3924</w:t>
      </w:r>
    </w:p>
    <w:p>
      <w:r>
        <w:t xml:space="preserve">PersonX kävelee PersonX:n lähistöllä</w:t>
      </w:r>
    </w:p>
    <w:p>
      <w:r>
        <w:rPr>
          <w:b/>
        </w:rPr>
        <w:t xml:space="preserve">Tulos</w:t>
      </w:r>
    </w:p>
    <w:p>
      <w:r>
        <w:t xml:space="preserve">liikkua</w:t>
      </w:r>
    </w:p>
    <w:p>
      <w:r>
        <w:rPr>
          <w:b/>
        </w:rPr>
        <w:t xml:space="preserve">Esimerkki 4.3925</w:t>
      </w:r>
    </w:p>
    <w:p>
      <w:r>
        <w:t xml:space="preserve">PersonX nauttii PersonX:n lomasta</w:t>
      </w:r>
    </w:p>
    <w:p>
      <w:r>
        <w:rPr>
          <w:b/>
        </w:rPr>
        <w:t xml:space="preserve">Tulos</w:t>
      </w:r>
    </w:p>
    <w:p>
      <w:r>
        <w:t xml:space="preserve">he tarvitsivat lepoa</w:t>
      </w:r>
    </w:p>
    <w:p>
      <w:r>
        <w:rPr>
          <w:b/>
        </w:rPr>
        <w:t xml:space="preserve">Esimerkki 4.3926</w:t>
      </w:r>
    </w:p>
    <w:p>
      <w:r>
        <w:t xml:space="preserve">PersonX läpäisee PersonX:n ajokokeen</w:t>
      </w:r>
    </w:p>
    <w:p>
      <w:r>
        <w:rPr>
          <w:b/>
        </w:rPr>
        <w:t xml:space="preserve">Tulos</w:t>
      </w:r>
    </w:p>
    <w:p>
      <w:r>
        <w:t xml:space="preserve">ajokortin hankkiminen</w:t>
      </w:r>
    </w:p>
    <w:p>
      <w:r>
        <w:rPr>
          <w:b/>
        </w:rPr>
        <w:t xml:space="preserve">Esimerkki 4.3927</w:t>
      </w:r>
    </w:p>
    <w:p>
      <w:r>
        <w:t xml:space="preserve">HenkilöX painaa syntyessään ___</w:t>
      </w:r>
    </w:p>
    <w:p>
      <w:r>
        <w:rPr>
          <w:b/>
        </w:rPr>
        <w:t xml:space="preserve">Tulos</w:t>
      </w:r>
    </w:p>
    <w:p>
      <w:r>
        <w:t xml:space="preserve">tietää vauvan paino</w:t>
      </w:r>
    </w:p>
    <w:p>
      <w:r>
        <w:rPr>
          <w:b/>
        </w:rPr>
        <w:t xml:space="preserve">Esimerkki 4.3928</w:t>
      </w:r>
    </w:p>
    <w:p>
      <w:r>
        <w:t xml:space="preserve">HenkilöX jättää ___ henkilönY käsiin.</w:t>
      </w:r>
    </w:p>
    <w:p>
      <w:r>
        <w:rPr>
          <w:b/>
        </w:rPr>
        <w:t xml:space="preserve">Tulos</w:t>
      </w:r>
    </w:p>
    <w:p>
      <w:r>
        <w:t xml:space="preserve">olla ylpeä</w:t>
      </w:r>
    </w:p>
    <w:p>
      <w:r>
        <w:rPr>
          <w:b/>
        </w:rPr>
        <w:t xml:space="preserve">Esimerkki 4.3929</w:t>
      </w:r>
    </w:p>
    <w:p>
      <w:r>
        <w:t xml:space="preserve">PersonX pyrkii luokan puheenjohtajaksi</w:t>
      </w:r>
    </w:p>
    <w:p>
      <w:r>
        <w:rPr>
          <w:b/>
        </w:rPr>
        <w:t xml:space="preserve">Tulos</w:t>
      </w:r>
    </w:p>
    <w:p>
      <w:r>
        <w:t xml:space="preserve">tuntea itsensä tärkeäksi</w:t>
      </w:r>
    </w:p>
    <w:p>
      <w:r>
        <w:rPr>
          <w:b/>
        </w:rPr>
        <w:t xml:space="preserve">Esimerkki 4.3930</w:t>
      </w:r>
    </w:p>
    <w:p>
      <w:r>
        <w:t xml:space="preserve">HenkilöX hakee haastattelua henkilöY:ltä</w:t>
      </w:r>
    </w:p>
    <w:p>
      <w:r>
        <w:rPr>
          <w:b/>
        </w:rPr>
        <w:t xml:space="preserve">Tulos</w:t>
      </w:r>
    </w:p>
    <w:p>
      <w:r>
        <w:t xml:space="preserve">työpaikka yrityksessä/osastolla, jossa henkilö työskentelee.</w:t>
      </w:r>
    </w:p>
    <w:p>
      <w:r>
        <w:rPr>
          <w:b/>
        </w:rPr>
        <w:t xml:space="preserve">Esimerkki 4.3931</w:t>
      </w:r>
    </w:p>
    <w:p>
      <w:r>
        <w:t xml:space="preserve">HenkilöX kääntää henkilöY:n katseen pois.</w:t>
      </w:r>
    </w:p>
    <w:p>
      <w:r>
        <w:rPr>
          <w:b/>
        </w:rPr>
        <w:t xml:space="preserve">Tulos</w:t>
      </w:r>
    </w:p>
    <w:p>
      <w:r>
        <w:t xml:space="preserve">suojella toista henkilöä näkemästä jotain.</w:t>
      </w:r>
    </w:p>
    <w:p>
      <w:r>
        <w:rPr>
          <w:b/>
        </w:rPr>
        <w:t xml:space="preserve">Esimerkki 4.3932</w:t>
      </w:r>
    </w:p>
    <w:p>
      <w:r>
        <w:t xml:space="preserve">HenkilöX nojaa kohti HenkilöY:tä</w:t>
      </w:r>
    </w:p>
    <w:p>
      <w:r>
        <w:rPr>
          <w:b/>
        </w:rPr>
        <w:t xml:space="preserve">Tulos</w:t>
      </w:r>
    </w:p>
    <w:p>
      <w:r>
        <w:t xml:space="preserve">suudella henkilöä</w:t>
      </w:r>
    </w:p>
    <w:p>
      <w:r>
        <w:rPr>
          <w:b/>
        </w:rPr>
        <w:t xml:space="preserve">Esimerkki 4.3933</w:t>
      </w:r>
    </w:p>
    <w:p>
      <w:r>
        <w:t xml:space="preserve">HenkilöX tekee kepposen HenkilöY:lle</w:t>
      </w:r>
    </w:p>
    <w:p>
      <w:r>
        <w:rPr>
          <w:b/>
        </w:rPr>
        <w:t xml:space="preserve">Tulos</w:t>
      </w:r>
    </w:p>
    <w:p>
      <w:r>
        <w:t xml:space="preserve">pilkata henkilöä</w:t>
      </w:r>
    </w:p>
    <w:p>
      <w:r>
        <w:rPr>
          <w:b/>
        </w:rPr>
        <w:t xml:space="preserve">Esimerkki 4.3934</w:t>
      </w:r>
    </w:p>
    <w:p>
      <w:r>
        <w:t xml:space="preserve">PersonX käyttää PersonY:n kieltä</w:t>
      </w:r>
    </w:p>
    <w:p>
      <w:r>
        <w:rPr>
          <w:b/>
        </w:rPr>
        <w:t xml:space="preserve">Tulos</w:t>
      </w:r>
    </w:p>
    <w:p>
      <w:r>
        <w:t xml:space="preserve">oppia y:n kieltä</w:t>
      </w:r>
    </w:p>
    <w:p>
      <w:r>
        <w:rPr>
          <w:b/>
        </w:rPr>
        <w:t xml:space="preserve">Esimerkki 4.3935</w:t>
      </w:r>
    </w:p>
    <w:p>
      <w:r>
        <w:t xml:space="preserve">PersonX pitää PersonY:n pinnalla</w:t>
      </w:r>
    </w:p>
    <w:p>
      <w:r>
        <w:rPr>
          <w:b/>
        </w:rPr>
        <w:t xml:space="preserve">Tulos</w:t>
      </w:r>
    </w:p>
    <w:p>
      <w:r>
        <w:t xml:space="preserve">pelastaa henkilö</w:t>
      </w:r>
    </w:p>
    <w:p>
      <w:r>
        <w:rPr>
          <w:b/>
        </w:rPr>
        <w:t xml:space="preserve">Esimerkki 4.3936</w:t>
      </w:r>
    </w:p>
    <w:p>
      <w:r>
        <w:t xml:space="preserve">PersonX lyö PersonX:n ystävää</w:t>
      </w:r>
    </w:p>
    <w:p>
      <w:r>
        <w:rPr>
          <w:b/>
        </w:rPr>
        <w:t xml:space="preserve">Tulos</w:t>
      </w:r>
    </w:p>
    <w:p>
      <w:r>
        <w:t xml:space="preserve">ystävä oli ilkeä</w:t>
      </w:r>
    </w:p>
    <w:p>
      <w:r>
        <w:rPr>
          <w:b/>
        </w:rPr>
        <w:t xml:space="preserve">Esimerkki 4.3937</w:t>
      </w:r>
    </w:p>
    <w:p>
      <w:r>
        <w:t xml:space="preserve">PersonX ottaa vaimon</w:t>
      </w:r>
    </w:p>
    <w:p>
      <w:r>
        <w:rPr>
          <w:b/>
        </w:rPr>
        <w:t xml:space="preserve">Tulos</w:t>
      </w:r>
    </w:p>
    <w:p>
      <w:r>
        <w:t xml:space="preserve">olla jonkun kanssa ikuisesti</w:t>
      </w:r>
    </w:p>
    <w:p>
      <w:r>
        <w:rPr>
          <w:b/>
        </w:rPr>
        <w:t xml:space="preserve">Esimerkki 4.3938</w:t>
      </w:r>
    </w:p>
    <w:p>
      <w:r>
        <w:t xml:space="preserve">HenkilöX saa henkilöY:n voimaan paremmin</w:t>
      </w:r>
    </w:p>
    <w:p>
      <w:r>
        <w:rPr>
          <w:b/>
        </w:rPr>
        <w:t xml:space="preserve">Tulos</w:t>
      </w:r>
    </w:p>
    <w:p>
      <w:r>
        <w:t xml:space="preserve">auttaa toista ihmistä olemaan tuntematta surua</w:t>
      </w:r>
    </w:p>
    <w:p>
      <w:r>
        <w:rPr>
          <w:b/>
        </w:rPr>
        <w:t xml:space="preserve">Esimerkki 4.3939</w:t>
      </w:r>
    </w:p>
    <w:p>
      <w:r>
        <w:t xml:space="preserve">HenkilöX syö HenkilöY:n karkkia.</w:t>
      </w:r>
    </w:p>
    <w:p>
      <w:r>
        <w:rPr>
          <w:b/>
        </w:rPr>
        <w:t xml:space="preserve">Tulos</w:t>
      </w:r>
    </w:p>
    <w:p>
      <w:r>
        <w:t xml:space="preserve">ärsyttää henkilöä</w:t>
      </w:r>
    </w:p>
    <w:p>
      <w:r>
        <w:rPr>
          <w:b/>
        </w:rPr>
        <w:t xml:space="preserve">Esimerkki 4.3940</w:t>
      </w:r>
    </w:p>
    <w:p>
      <w:r>
        <w:t xml:space="preserve">PersonX asettaa ___ kun</w:t>
      </w:r>
    </w:p>
    <w:p>
      <w:r>
        <w:rPr>
          <w:b/>
        </w:rPr>
        <w:t xml:space="preserve">Tulos</w:t>
      </w:r>
    </w:p>
    <w:p>
      <w:r>
        <w:t xml:space="preserve">oppia jotain</w:t>
      </w:r>
    </w:p>
    <w:p>
      <w:r>
        <w:rPr>
          <w:b/>
        </w:rPr>
        <w:t xml:space="preserve">Esimerkki 4.3941</w:t>
      </w:r>
    </w:p>
    <w:p>
      <w:r>
        <w:t xml:space="preserve">PersonX hakee monia työpaikkoja</w:t>
      </w:r>
    </w:p>
    <w:p>
      <w:r>
        <w:rPr>
          <w:b/>
        </w:rPr>
        <w:t xml:space="preserve">Tulos</w:t>
      </w:r>
    </w:p>
    <w:p>
      <w:r>
        <w:t xml:space="preserve">varmistaakseen, että hän saa työpaikan</w:t>
      </w:r>
    </w:p>
    <w:p>
      <w:r>
        <w:rPr>
          <w:b/>
        </w:rPr>
        <w:t xml:space="preserve">Esimerkki 4.3942</w:t>
      </w:r>
    </w:p>
    <w:p>
      <w:r>
        <w:t xml:space="preserve">HenkilöX palauttaa ___ parlamenttiin</w:t>
      </w:r>
    </w:p>
    <w:p>
      <w:r>
        <w:rPr>
          <w:b/>
        </w:rPr>
        <w:t xml:space="preserve">Tulos</w:t>
      </w:r>
    </w:p>
    <w:p>
      <w:r>
        <w:t xml:space="preserve">olla hyvä autonkuljettaja</w:t>
      </w:r>
    </w:p>
    <w:p>
      <w:r>
        <w:rPr>
          <w:b/>
        </w:rPr>
        <w:t xml:space="preserve">Esimerkki 4.3943</w:t>
      </w:r>
    </w:p>
    <w:p>
      <w:r>
        <w:t xml:space="preserve">HenkilöX pyöräytti juuri HenkilöY:n silmiä...</w:t>
      </w:r>
    </w:p>
    <w:p>
      <w:r>
        <w:rPr>
          <w:b/>
        </w:rPr>
        <w:t xml:space="preserve">Tulos</w:t>
      </w:r>
    </w:p>
    <w:p>
      <w:r>
        <w:t xml:space="preserve">osoittaakseen olevansa ärsyyntyneitä</w:t>
      </w:r>
    </w:p>
    <w:p>
      <w:r>
        <w:rPr>
          <w:b/>
        </w:rPr>
        <w:t xml:space="preserve">Esimerkki 4.3944</w:t>
      </w:r>
    </w:p>
    <w:p>
      <w:r>
        <w:t xml:space="preserve">PersonX muodostaa PersonY:n mielipiteen</w:t>
      </w:r>
    </w:p>
    <w:p>
      <w:r>
        <w:rPr>
          <w:b/>
        </w:rPr>
        <w:t xml:space="preserve">Tulos</w:t>
      </w:r>
    </w:p>
    <w:p>
      <w:r>
        <w:t xml:space="preserve">jakaa ideoita</w:t>
      </w:r>
    </w:p>
    <w:p>
      <w:r>
        <w:rPr>
          <w:b/>
        </w:rPr>
        <w:t xml:space="preserve">Esimerkki 4.3945</w:t>
      </w:r>
    </w:p>
    <w:p>
      <w:r>
        <w:t xml:space="preserve">PersonX käyttää PersonX:n pankkikorttia.</w:t>
      </w:r>
    </w:p>
    <w:p>
      <w:r>
        <w:rPr>
          <w:b/>
        </w:rPr>
        <w:t xml:space="preserve">Tulos</w:t>
      </w:r>
    </w:p>
    <w:p>
      <w:r>
        <w:t xml:space="preserve">ostaa jotain</w:t>
      </w:r>
    </w:p>
    <w:p>
      <w:r>
        <w:rPr>
          <w:b/>
        </w:rPr>
        <w:t xml:space="preserve">Esimerkki 4.3946</w:t>
      </w:r>
    </w:p>
    <w:p>
      <w:r>
        <w:t xml:space="preserve">PersonX palaa PersonX:n maalle</w:t>
      </w:r>
    </w:p>
    <w:p>
      <w:r>
        <w:rPr>
          <w:b/>
        </w:rPr>
        <w:t xml:space="preserve">Tulos</w:t>
      </w:r>
    </w:p>
    <w:p>
      <w:r>
        <w:t xml:space="preserve">palata kotimaahan</w:t>
      </w:r>
    </w:p>
    <w:p>
      <w:r>
        <w:rPr>
          <w:b/>
        </w:rPr>
        <w:t xml:space="preserve">Esimerkki 4.3947</w:t>
      </w:r>
    </w:p>
    <w:p>
      <w:r>
        <w:t xml:space="preserve">HenkilöX kuljettaa ___ mukanaan</w:t>
      </w:r>
    </w:p>
    <w:p>
      <w:r>
        <w:rPr>
          <w:b/>
        </w:rPr>
        <w:t xml:space="preserve">Tulos</w:t>
      </w:r>
    </w:p>
    <w:p>
      <w:r>
        <w:t xml:space="preserve">kertoa tarina</w:t>
      </w:r>
    </w:p>
    <w:p>
      <w:r>
        <w:rPr>
          <w:b/>
        </w:rPr>
        <w:t xml:space="preserve">Esimerkki 4.3948</w:t>
      </w:r>
    </w:p>
    <w:p>
      <w:r>
        <w:t xml:space="preserve">HenkilöX avaa HenkilöY:n ___ leveäksi.</w:t>
      </w:r>
    </w:p>
    <w:p>
      <w:r>
        <w:rPr>
          <w:b/>
        </w:rPr>
        <w:t xml:space="preserve">Tulos</w:t>
      </w:r>
    </w:p>
    <w:p>
      <w:r>
        <w:t xml:space="preserve">auttaa muita</w:t>
      </w:r>
    </w:p>
    <w:p>
      <w:r>
        <w:rPr>
          <w:b/>
        </w:rPr>
        <w:t xml:space="preserve">Esimerkki 4.3949</w:t>
      </w:r>
    </w:p>
    <w:p>
      <w:r>
        <w:t xml:space="preserve">PersonX pelaa pelejä PersonY:n kanssa</w:t>
      </w:r>
    </w:p>
    <w:p>
      <w:r>
        <w:rPr>
          <w:b/>
        </w:rPr>
        <w:t xml:space="preserve">Tulos</w:t>
      </w:r>
    </w:p>
    <w:p>
      <w:r>
        <w:t xml:space="preserve">olla sosiaalinen</w:t>
      </w:r>
    </w:p>
    <w:p>
      <w:r>
        <w:rPr>
          <w:b/>
        </w:rPr>
        <w:t xml:space="preserve">Esimerkki 4.3950</w:t>
      </w:r>
    </w:p>
    <w:p>
      <w:r>
        <w:t xml:space="preserve">HenkilöX hallinnoi HenkilöY:n ___:tä HenkilöX:n tavalla.</w:t>
      </w:r>
    </w:p>
    <w:p>
      <w:r>
        <w:rPr>
          <w:b/>
        </w:rPr>
        <w:t xml:space="preserve">Tulos</w:t>
      </w:r>
    </w:p>
    <w:p>
      <w:r>
        <w:t xml:space="preserve">näyttää, miten se tehdään</w:t>
      </w:r>
    </w:p>
    <w:p>
      <w:r>
        <w:rPr>
          <w:b/>
        </w:rPr>
        <w:t xml:space="preserve">Esimerkki 4.3951</w:t>
      </w:r>
    </w:p>
    <w:p>
      <w:r>
        <w:t xml:space="preserve">PersonX nauttii ___</w:t>
      </w:r>
    </w:p>
    <w:p>
      <w:r>
        <w:rPr>
          <w:b/>
        </w:rPr>
        <w:t xml:space="preserve">Tulos</w:t>
      </w:r>
    </w:p>
    <w:p>
      <w:r>
        <w:t xml:space="preserve">nauttimaan itsestään</w:t>
      </w:r>
    </w:p>
    <w:p>
      <w:r>
        <w:rPr>
          <w:b/>
        </w:rPr>
        <w:t xml:space="preserve">Esimerkki 4.3952</w:t>
      </w:r>
    </w:p>
    <w:p>
      <w:r>
        <w:t xml:space="preserve">PersonX lyö kuollutta hevosta</w:t>
      </w:r>
    </w:p>
    <w:p>
      <w:r>
        <w:rPr>
          <w:b/>
        </w:rPr>
        <w:t xml:space="preserve">Tulos</w:t>
      </w:r>
    </w:p>
    <w:p>
      <w:r>
        <w:t xml:space="preserve">lopputulos on erilainen</w:t>
      </w:r>
    </w:p>
    <w:p>
      <w:r>
        <w:rPr>
          <w:b/>
        </w:rPr>
        <w:t xml:space="preserve">Esimerkki 4.3953</w:t>
      </w:r>
    </w:p>
    <w:p>
      <w:r>
        <w:t xml:space="preserve">PersonX leikkaa PersonX:n silmiä</w:t>
      </w:r>
    </w:p>
    <w:p>
      <w:r>
        <w:rPr>
          <w:b/>
        </w:rPr>
        <w:t xml:space="preserve">Tulos</w:t>
      </w:r>
    </w:p>
    <w:p>
      <w:r>
        <w:t xml:space="preserve">ajan kuluttamiseen</w:t>
      </w:r>
    </w:p>
    <w:p>
      <w:r>
        <w:rPr>
          <w:b/>
        </w:rPr>
        <w:t xml:space="preserve">Esimerkki 4.3954</w:t>
      </w:r>
    </w:p>
    <w:p>
      <w:r>
        <w:t xml:space="preserve">HenkilöX vetää HenkilöY:n päätä taaksepäin -</w:t>
      </w:r>
    </w:p>
    <w:p>
      <w:r>
        <w:rPr>
          <w:b/>
        </w:rPr>
        <w:t xml:space="preserve">Tulos</w:t>
      </w:r>
    </w:p>
    <w:p>
      <w:r>
        <w:t xml:space="preserve">olla voimakas</w:t>
      </w:r>
    </w:p>
    <w:p>
      <w:r>
        <w:rPr>
          <w:b/>
        </w:rPr>
        <w:t xml:space="preserve">Esimerkki 4.3955</w:t>
      </w:r>
    </w:p>
    <w:p>
      <w:r>
        <w:t xml:space="preserve">PersonX odottaa käsi kädessä ja jalassa</w:t>
      </w:r>
    </w:p>
    <w:p>
      <w:r>
        <w:rPr>
          <w:b/>
        </w:rPr>
        <w:t xml:space="preserve">Tulos</w:t>
      </w:r>
    </w:p>
    <w:p>
      <w:r>
        <w:t xml:space="preserve">tietää totuus</w:t>
      </w:r>
    </w:p>
    <w:p>
      <w:r>
        <w:rPr>
          <w:b/>
        </w:rPr>
        <w:t xml:space="preserve">Esimerkki 4.3956</w:t>
      </w:r>
    </w:p>
    <w:p>
      <w:r>
        <w:t xml:space="preserve">PersonX odottaa viime hetkeen asti</w:t>
      </w:r>
    </w:p>
    <w:p>
      <w:r>
        <w:rPr>
          <w:b/>
        </w:rPr>
        <w:t xml:space="preserve">Tulos</w:t>
      </w:r>
    </w:p>
    <w:p>
      <w:r>
        <w:t xml:space="preserve">varmistaa, että kaikki menevät konserttiin.</w:t>
      </w:r>
    </w:p>
    <w:p>
      <w:r>
        <w:rPr>
          <w:b/>
        </w:rPr>
        <w:t xml:space="preserve">Esimerkki 4.3957</w:t>
      </w:r>
    </w:p>
    <w:p>
      <w:r>
        <w:t xml:space="preserve">PersonX saa kaikki PersonX:n ystävät</w:t>
      </w:r>
    </w:p>
    <w:p>
      <w:r>
        <w:rPr>
          <w:b/>
        </w:rPr>
        <w:t xml:space="preserve">Tulos</w:t>
      </w:r>
    </w:p>
    <w:p>
      <w:r>
        <w:t xml:space="preserve">pitää juhlat ennen lukukauden alkua.</w:t>
      </w:r>
    </w:p>
    <w:p>
      <w:r>
        <w:rPr>
          <w:b/>
        </w:rPr>
        <w:t xml:space="preserve">Esimerkki 4.3958</w:t>
      </w:r>
    </w:p>
    <w:p>
      <w:r>
        <w:t xml:space="preserve">PersonX hyödyntää sitä, että</w:t>
      </w:r>
    </w:p>
    <w:p>
      <w:r>
        <w:rPr>
          <w:b/>
        </w:rPr>
        <w:t xml:space="preserve">Tulos</w:t>
      </w:r>
    </w:p>
    <w:p>
      <w:r>
        <w:t xml:space="preserve">olla tosiasioita</w:t>
      </w:r>
    </w:p>
    <w:p>
      <w:r>
        <w:rPr>
          <w:b/>
        </w:rPr>
        <w:t xml:space="preserve">Esimerkki 4.3959</w:t>
      </w:r>
    </w:p>
    <w:p>
      <w:r>
        <w:t xml:space="preserve">HenkilöX tulee ___ illalliselle</w:t>
      </w:r>
    </w:p>
    <w:p>
      <w:r>
        <w:rPr>
          <w:b/>
        </w:rPr>
        <w:t xml:space="preserve">Tulos</w:t>
      </w:r>
    </w:p>
    <w:p>
      <w:r>
        <w:t xml:space="preserve">syödä</w:t>
      </w:r>
    </w:p>
    <w:p>
      <w:r>
        <w:rPr>
          <w:b/>
        </w:rPr>
        <w:t xml:space="preserve">Esimerkki 4.3960</w:t>
      </w:r>
    </w:p>
    <w:p>
      <w:r>
        <w:t xml:space="preserve">HenkilöX säästää HenkilöY:n rahat</w:t>
      </w:r>
    </w:p>
    <w:p>
      <w:r>
        <w:rPr>
          <w:b/>
        </w:rPr>
        <w:t xml:space="preserve">Tulos</w:t>
      </w:r>
    </w:p>
    <w:p>
      <w:r>
        <w:t xml:space="preserve">olla avuksi</w:t>
      </w:r>
    </w:p>
    <w:p>
      <w:r>
        <w:rPr>
          <w:b/>
        </w:rPr>
        <w:t xml:space="preserve">Esimerkki 4.3961</w:t>
      </w:r>
    </w:p>
    <w:p>
      <w:r>
        <w:t xml:space="preserve">PersonX suorittaa PersonX:n tehtävän</w:t>
      </w:r>
    </w:p>
    <w:p>
      <w:r>
        <w:rPr>
          <w:b/>
        </w:rPr>
        <w:t xml:space="preserve">Tulos</w:t>
      </w:r>
    </w:p>
    <w:p>
      <w:r>
        <w:t xml:space="preserve">saattamaan työnsä päätökseen</w:t>
      </w:r>
    </w:p>
    <w:p>
      <w:r>
        <w:rPr>
          <w:b/>
        </w:rPr>
        <w:t xml:space="preserve">Esimerkki 4.3962</w:t>
      </w:r>
    </w:p>
    <w:p>
      <w:r>
        <w:t xml:space="preserve">PersonX vetää kannot ylös</w:t>
      </w:r>
    </w:p>
    <w:p>
      <w:r>
        <w:rPr>
          <w:b/>
        </w:rPr>
        <w:t xml:space="preserve">Tulos</w:t>
      </w:r>
    </w:p>
    <w:p>
      <w:r>
        <w:t xml:space="preserve">siivoamaan pihaa.</w:t>
      </w:r>
    </w:p>
    <w:p>
      <w:r>
        <w:rPr>
          <w:b/>
        </w:rPr>
        <w:t xml:space="preserve">Esimerkki 4.3963</w:t>
      </w:r>
    </w:p>
    <w:p>
      <w:r>
        <w:t xml:space="preserve">PersonX puhuu PersonX:n omaan torveen.</w:t>
      </w:r>
    </w:p>
    <w:p>
      <w:r>
        <w:rPr>
          <w:b/>
        </w:rPr>
        <w:t xml:space="preserve">Tulos</w:t>
      </w:r>
    </w:p>
    <w:p>
      <w:r>
        <w:t xml:space="preserve">esitellä saavutuksiaan</w:t>
      </w:r>
    </w:p>
    <w:p>
      <w:r>
        <w:rPr>
          <w:b/>
        </w:rPr>
        <w:t xml:space="preserve">Esimerkki 4.3964</w:t>
      </w:r>
    </w:p>
    <w:p>
      <w:r>
        <w:t xml:space="preserve">HenkilöX soittaa HenkilöY:n äidille</w:t>
      </w:r>
    </w:p>
    <w:p>
      <w:r>
        <w:rPr>
          <w:b/>
        </w:rPr>
        <w:t xml:space="preserve">Tulos</w:t>
      </w:r>
    </w:p>
    <w:p>
      <w:r>
        <w:t xml:space="preserve">olla avuksi</w:t>
      </w:r>
    </w:p>
    <w:p>
      <w:r>
        <w:rPr>
          <w:b/>
        </w:rPr>
        <w:t xml:space="preserve">Esimerkki 4.3965</w:t>
      </w:r>
    </w:p>
    <w:p>
      <w:r>
        <w:t xml:space="preserve">PersonX saa PersonX:n lipun</w:t>
      </w:r>
    </w:p>
    <w:p>
      <w:r>
        <w:rPr>
          <w:b/>
        </w:rPr>
        <w:t xml:space="preserve">Tulos</w:t>
      </w:r>
    </w:p>
    <w:p>
      <w:r>
        <w:t xml:space="preserve">mennä julkiseen tapahtumaan</w:t>
      </w:r>
    </w:p>
    <w:p>
      <w:r>
        <w:rPr>
          <w:b/>
        </w:rPr>
        <w:t xml:space="preserve">Esimerkki 4.3966</w:t>
      </w:r>
    </w:p>
    <w:p>
      <w:r>
        <w:t xml:space="preserve">PersonX laittaa PersonX:n kädet -</w:t>
      </w:r>
    </w:p>
    <w:p>
      <w:r>
        <w:rPr>
          <w:b/>
        </w:rPr>
        <w:t xml:space="preserve">Tulos</w:t>
      </w:r>
    </w:p>
    <w:p>
      <w:r>
        <w:t xml:space="preserve">tuntea</w:t>
      </w:r>
    </w:p>
    <w:p>
      <w:r>
        <w:rPr>
          <w:b/>
        </w:rPr>
        <w:t xml:space="preserve">Esimerkki 4.3967</w:t>
      </w:r>
    </w:p>
    <w:p>
      <w:r>
        <w:t xml:space="preserve">HenkilöX saa henkilöY:lle rahaa</w:t>
      </w:r>
    </w:p>
    <w:p>
      <w:r>
        <w:rPr>
          <w:b/>
        </w:rPr>
        <w:t xml:space="preserve">Tulos</w:t>
      </w:r>
    </w:p>
    <w:p>
      <w:r>
        <w:t xml:space="preserve">auttamaan</w:t>
      </w:r>
    </w:p>
    <w:p>
      <w:r>
        <w:rPr>
          <w:b/>
        </w:rPr>
        <w:t xml:space="preserve">Esimerkki 4.3968</w:t>
      </w:r>
    </w:p>
    <w:p>
      <w:r>
        <w:t xml:space="preserve">HenkilöX luopuu ___:stä kokonaan.</w:t>
      </w:r>
    </w:p>
    <w:p>
      <w:r>
        <w:rPr>
          <w:b/>
        </w:rPr>
        <w:t xml:space="preserve">Tulos</w:t>
      </w:r>
    </w:p>
    <w:p>
      <w:r>
        <w:t xml:space="preserve">vaikuttaa kiinnostumattomalta</w:t>
      </w:r>
    </w:p>
    <w:p>
      <w:r>
        <w:rPr>
          <w:b/>
        </w:rPr>
        <w:t xml:space="preserve">Esimerkki 4.3969</w:t>
      </w:r>
    </w:p>
    <w:p>
      <w:r>
        <w:t xml:space="preserve">HenkilöX pyytää HenkilöY:tä olemaan HenkilöX:n vaimo.</w:t>
      </w:r>
    </w:p>
    <w:p>
      <w:r>
        <w:rPr>
          <w:b/>
        </w:rPr>
        <w:t xml:space="preserve">Tulos</w:t>
      </w:r>
    </w:p>
    <w:p>
      <w:r>
        <w:t xml:space="preserve">viettää elämänsä jonkun kanssa</w:t>
      </w:r>
    </w:p>
    <w:p>
      <w:r>
        <w:rPr>
          <w:b/>
        </w:rPr>
        <w:t xml:space="preserve">Esimerkki 4.3970</w:t>
      </w:r>
    </w:p>
    <w:p>
      <w:r>
        <w:t xml:space="preserve">HenkilöX antaa henkilöY:lle ilon</w:t>
      </w:r>
    </w:p>
    <w:p>
      <w:r>
        <w:rPr>
          <w:b/>
        </w:rPr>
        <w:t xml:space="preserve">Tulos</w:t>
      </w:r>
    </w:p>
    <w:p>
      <w:r>
        <w:t xml:space="preserve">täyttääkseen tehtävänsä hierojana</w:t>
      </w:r>
    </w:p>
    <w:p>
      <w:r>
        <w:rPr>
          <w:b/>
        </w:rPr>
        <w:t xml:space="preserve">Esimerkki 4.3971</w:t>
      </w:r>
    </w:p>
    <w:p>
      <w:r>
        <w:t xml:space="preserve">HenkilöX tapaa maan ___:n</w:t>
      </w:r>
    </w:p>
    <w:p>
      <w:r>
        <w:rPr>
          <w:b/>
        </w:rPr>
        <w:t xml:space="preserve">Tulos</w:t>
      </w:r>
    </w:p>
    <w:p>
      <w:r>
        <w:t xml:space="preserve">auttaa maata menestymään</w:t>
      </w:r>
    </w:p>
    <w:p>
      <w:r>
        <w:rPr>
          <w:b/>
        </w:rPr>
        <w:t xml:space="preserve">Esimerkki 4.3972</w:t>
      </w:r>
    </w:p>
    <w:p>
      <w:r>
        <w:t xml:space="preserve">HenkilöX kertoo henkilölleY tarinan</w:t>
      </w:r>
    </w:p>
    <w:p>
      <w:r>
        <w:rPr>
          <w:b/>
        </w:rPr>
        <w:t xml:space="preserve">Tulos</w:t>
      </w:r>
    </w:p>
    <w:p>
      <w:r>
        <w:t xml:space="preserve">tiedottaa</w:t>
      </w:r>
    </w:p>
    <w:p>
      <w:r>
        <w:rPr>
          <w:b/>
        </w:rPr>
        <w:t xml:space="preserve">Esimerkki 4.3973</w:t>
      </w:r>
    </w:p>
    <w:p>
      <w:r>
        <w:t xml:space="preserve">HenkilöX saa henkilöY:n liikkumaan</w:t>
      </w:r>
    </w:p>
    <w:p>
      <w:r>
        <w:rPr>
          <w:b/>
        </w:rPr>
        <w:t xml:space="preserve">Tulos</w:t>
      </w:r>
    </w:p>
    <w:p>
      <w:r>
        <w:t xml:space="preserve">vaikuttaa muutokseen</w:t>
      </w:r>
    </w:p>
    <w:p>
      <w:r>
        <w:rPr>
          <w:b/>
        </w:rPr>
        <w:t xml:space="preserve">Esimerkki 4.3974</w:t>
      </w:r>
    </w:p>
    <w:p>
      <w:r>
        <w:t xml:space="preserve">HenkilöX valmistelee HenkilöX:n ___ ennen häntä.</w:t>
      </w:r>
    </w:p>
    <w:p>
      <w:r>
        <w:rPr>
          <w:b/>
        </w:rPr>
        <w:t xml:space="preserve">Tulos</w:t>
      </w:r>
    </w:p>
    <w:p>
      <w:r>
        <w:t xml:space="preserve">löytää tiensä</w:t>
      </w:r>
    </w:p>
    <w:p>
      <w:r>
        <w:rPr>
          <w:b/>
        </w:rPr>
        <w:t xml:space="preserve">Esimerkki 4.3975</w:t>
      </w:r>
    </w:p>
    <w:p>
      <w:r>
        <w:t xml:space="preserve">HenkilöX ajaa henkilöY:n kotiin</w:t>
      </w:r>
    </w:p>
    <w:p>
      <w:r>
        <w:rPr>
          <w:b/>
        </w:rPr>
        <w:t xml:space="preserve">Tulos</w:t>
      </w:r>
    </w:p>
    <w:p>
      <w:r>
        <w:t xml:space="preserve">olla avuksi henkilölle.</w:t>
      </w:r>
    </w:p>
    <w:p>
      <w:r>
        <w:rPr>
          <w:b/>
        </w:rPr>
        <w:t xml:space="preserve">Esimerkki 4.3976</w:t>
      </w:r>
    </w:p>
    <w:p>
      <w:r>
        <w:t xml:space="preserve">PersonX kirjoittaa novelleja</w:t>
      </w:r>
    </w:p>
    <w:p>
      <w:r>
        <w:rPr>
          <w:b/>
        </w:rPr>
        <w:t xml:space="preserve">Tulos</w:t>
      </w:r>
    </w:p>
    <w:p>
      <w:r>
        <w:t xml:space="preserve">olla kirjailija</w:t>
      </w:r>
    </w:p>
    <w:p>
      <w:r>
        <w:rPr>
          <w:b/>
        </w:rPr>
        <w:t xml:space="preserve">Esimerkki 4.3977</w:t>
      </w:r>
    </w:p>
    <w:p>
      <w:r>
        <w:t xml:space="preserve">PersonX pesee PersonX:n likapyykit julkisesti.</w:t>
      </w:r>
    </w:p>
    <w:p>
      <w:r>
        <w:rPr>
          <w:b/>
        </w:rPr>
        <w:t xml:space="preserve">Tulos</w:t>
      </w:r>
    </w:p>
    <w:p>
      <w:r>
        <w:t xml:space="preserve">olla avoin</w:t>
      </w:r>
    </w:p>
    <w:p>
      <w:r>
        <w:rPr>
          <w:b/>
        </w:rPr>
        <w:t xml:space="preserve">Esimerkki 4.3978</w:t>
      </w:r>
    </w:p>
    <w:p>
      <w:r>
        <w:t xml:space="preserve">PersonX valmistelee ___:n sotaan.</w:t>
      </w:r>
    </w:p>
    <w:p>
      <w:r>
        <w:rPr>
          <w:b/>
        </w:rPr>
        <w:t xml:space="preserve">Tulos</w:t>
      </w:r>
    </w:p>
    <w:p>
      <w:r>
        <w:t xml:space="preserve">se valmistelee ihmisiä</w:t>
      </w:r>
    </w:p>
    <w:p>
      <w:r>
        <w:rPr>
          <w:b/>
        </w:rPr>
        <w:t xml:space="preserve">Esimerkki 4.3979</w:t>
      </w:r>
    </w:p>
    <w:p>
      <w:r>
        <w:t xml:space="preserve">HenkilöX myy HenkilöY:n tavaroita.</w:t>
      </w:r>
    </w:p>
    <w:p>
      <w:r>
        <w:rPr>
          <w:b/>
        </w:rPr>
        <w:t xml:space="preserve">Tulos</w:t>
      </w:r>
    </w:p>
    <w:p>
      <w:r>
        <w:t xml:space="preserve">auttamaan</w:t>
      </w:r>
    </w:p>
    <w:p>
      <w:r>
        <w:rPr>
          <w:b/>
        </w:rPr>
        <w:t xml:space="preserve">Esimerkki 4.3980</w:t>
      </w:r>
    </w:p>
    <w:p>
      <w:r>
        <w:t xml:space="preserve">PersonX pitää yllä ulkonäköä</w:t>
      </w:r>
    </w:p>
    <w:p>
      <w:r>
        <w:rPr>
          <w:b/>
        </w:rPr>
        <w:t xml:space="preserve">Tulos</w:t>
      </w:r>
    </w:p>
    <w:p>
      <w:r>
        <w:t xml:space="preserve">näyttää ammattimaiselta</w:t>
      </w:r>
    </w:p>
    <w:p>
      <w:r>
        <w:rPr>
          <w:b/>
        </w:rPr>
        <w:t xml:space="preserve">Esimerkki 4.3981</w:t>
      </w:r>
    </w:p>
    <w:p>
      <w:r>
        <w:t xml:space="preserve">PersonX pitää linjan</w:t>
      </w:r>
    </w:p>
    <w:p>
      <w:r>
        <w:rPr>
          <w:b/>
        </w:rPr>
        <w:t xml:space="preserve">Tulos</w:t>
      </w:r>
    </w:p>
    <w:p>
      <w:r>
        <w:t xml:space="preserve">auttamaan</w:t>
      </w:r>
    </w:p>
    <w:p>
      <w:r>
        <w:rPr>
          <w:b/>
        </w:rPr>
        <w:t xml:space="preserve">Esimerkki 4.3982</w:t>
      </w:r>
    </w:p>
    <w:p>
      <w:r>
        <w:t xml:space="preserve">PersonX parantaa PersonY:n ulkonäköä</w:t>
      </w:r>
    </w:p>
    <w:p>
      <w:r>
        <w:rPr>
          <w:b/>
        </w:rPr>
        <w:t xml:space="preserve">Tulos</w:t>
      </w:r>
    </w:p>
    <w:p>
      <w:r>
        <w:t xml:space="preserve">tyytyväinen, ylpeä voidessani olla avulias palvelu henkilölle y.</w:t>
      </w:r>
    </w:p>
    <w:p>
      <w:r>
        <w:rPr>
          <w:b/>
        </w:rPr>
        <w:t xml:space="preserve">Esimerkki 4.3983</w:t>
      </w:r>
    </w:p>
    <w:p>
      <w:r>
        <w:t xml:space="preserve">HenkilöX suojelee henkilöY:n etuja</w:t>
      </w:r>
    </w:p>
    <w:p>
      <w:r>
        <w:rPr>
          <w:b/>
        </w:rPr>
        <w:t xml:space="preserve">Tulos</w:t>
      </w:r>
    </w:p>
    <w:p>
      <w:r>
        <w:t xml:space="preserve">henkilön y varojen pelastamiseksi.</w:t>
      </w:r>
    </w:p>
    <w:p>
      <w:r>
        <w:rPr>
          <w:b/>
        </w:rPr>
        <w:t xml:space="preserve">Esimerkki 4.3984</w:t>
      </w:r>
    </w:p>
    <w:p>
      <w:r>
        <w:t xml:space="preserve">HenkilöX parantaa henkilöY:n ymmärrystä</w:t>
      </w:r>
    </w:p>
    <w:p>
      <w:r>
        <w:rPr>
          <w:b/>
        </w:rPr>
        <w:t xml:space="preserve">Tulos</w:t>
      </w:r>
    </w:p>
    <w:p>
      <w:r>
        <w:t xml:space="preserve">opettaa jotakin henkilölle</w:t>
      </w:r>
    </w:p>
    <w:p>
      <w:r>
        <w:rPr>
          <w:b/>
        </w:rPr>
        <w:t xml:space="preserve">Esimerkki 4.3985</w:t>
      </w:r>
    </w:p>
    <w:p>
      <w:r>
        <w:t xml:space="preserve">HenkilöX ottaa HenkilöY:n osuuden</w:t>
      </w:r>
    </w:p>
    <w:p>
      <w:r>
        <w:rPr>
          <w:b/>
        </w:rPr>
        <w:t xml:space="preserve">Tulos</w:t>
      </w:r>
    </w:p>
    <w:p>
      <w:r>
        <w:t xml:space="preserve">persoonallisuuden voima.</w:t>
      </w:r>
    </w:p>
    <w:p>
      <w:r>
        <w:rPr>
          <w:b/>
        </w:rPr>
        <w:t xml:space="preserve">Esimerkki 4.3986</w:t>
      </w:r>
    </w:p>
    <w:p>
      <w:r>
        <w:t xml:space="preserve">PersonX muuttuu PersonY:n kaltaiseksi</w:t>
      </w:r>
    </w:p>
    <w:p>
      <w:r>
        <w:rPr>
          <w:b/>
        </w:rPr>
        <w:t xml:space="preserve">Tulos</w:t>
      </w:r>
    </w:p>
    <w:p>
      <w:r>
        <w:t xml:space="preserve">tulla henkilön kaltaiseksi kaikissa hänen hyvissä ominaisuuksissaan -</w:t>
      </w:r>
    </w:p>
    <w:p>
      <w:r>
        <w:rPr>
          <w:b/>
        </w:rPr>
        <w:t xml:space="preserve">Esimerkki 4.3987</w:t>
      </w:r>
    </w:p>
    <w:p>
      <w:r>
        <w:t xml:space="preserve">PersonX sytyttää ___ tuleen</w:t>
      </w:r>
    </w:p>
    <w:p>
      <w:r>
        <w:rPr>
          <w:b/>
        </w:rPr>
        <w:t xml:space="preserve">Tulos</w:t>
      </w:r>
    </w:p>
    <w:p>
      <w:r>
        <w:t xml:space="preserve">cillness</w:t>
      </w:r>
    </w:p>
    <w:p>
      <w:r>
        <w:rPr>
          <w:b/>
        </w:rPr>
        <w:t xml:space="preserve">Esimerkki 4.3988</w:t>
      </w:r>
    </w:p>
    <w:p>
      <w:r>
        <w:t xml:space="preserve">HenkilöX saa ___ lähteistä</w:t>
      </w:r>
    </w:p>
    <w:p>
      <w:r>
        <w:rPr>
          <w:b/>
        </w:rPr>
        <w:t xml:space="preserve">Tulos</w:t>
      </w:r>
    </w:p>
    <w:p>
      <w:r>
        <w:t xml:space="preserve">saada useita näkemyksiä ennen päätöksen tekemistä</w:t>
      </w:r>
    </w:p>
    <w:p>
      <w:r>
        <w:rPr>
          <w:b/>
        </w:rPr>
        <w:t xml:space="preserve">Esimerkki 4.3989</w:t>
      </w:r>
    </w:p>
    <w:p>
      <w:r>
        <w:t xml:space="preserve">HenkilöX työntää pois ___</w:t>
      </w:r>
    </w:p>
    <w:p>
      <w:r>
        <w:rPr>
          <w:b/>
        </w:rPr>
        <w:t xml:space="preserve">Tulos</w:t>
      </w:r>
    </w:p>
    <w:p>
      <w:r>
        <w:t xml:space="preserve">osoittaakseen, ettei hän pidä jostakin asiasta.</w:t>
      </w:r>
    </w:p>
    <w:p>
      <w:r>
        <w:rPr>
          <w:b/>
        </w:rPr>
        <w:t xml:space="preserve">Esimerkki 4.3990</w:t>
      </w:r>
    </w:p>
    <w:p>
      <w:r>
        <w:t xml:space="preserve">PersonX kaataa PersonX:n höyhenellä.</w:t>
      </w:r>
    </w:p>
    <w:p>
      <w:r>
        <w:rPr>
          <w:b/>
        </w:rPr>
        <w:t xml:space="preserve">Tulos</w:t>
      </w:r>
    </w:p>
    <w:p>
      <w:r>
        <w:t xml:space="preserve">yllättyä</w:t>
      </w:r>
    </w:p>
    <w:p>
      <w:r>
        <w:rPr>
          <w:b/>
        </w:rPr>
        <w:t xml:space="preserve">Esimerkki 4.3991</w:t>
      </w:r>
    </w:p>
    <w:p>
      <w:r>
        <w:t xml:space="preserve">HenkilöX vie henkilöY:n sairaalaan</w:t>
      </w:r>
    </w:p>
    <w:p>
      <w:r>
        <w:rPr>
          <w:b/>
        </w:rPr>
        <w:t xml:space="preserve">Tulos</w:t>
      </w:r>
    </w:p>
    <w:p>
      <w:r>
        <w:t xml:space="preserve">tukea jotakuta</w:t>
      </w:r>
    </w:p>
    <w:p>
      <w:r>
        <w:rPr>
          <w:b/>
        </w:rPr>
        <w:t xml:space="preserve">Esimerkki 4.3992</w:t>
      </w:r>
    </w:p>
    <w:p>
      <w:r>
        <w:t xml:space="preserve">PersonX parantaa PersonX:n tylsyyden</w:t>
      </w:r>
    </w:p>
    <w:p>
      <w:r>
        <w:rPr>
          <w:b/>
        </w:rPr>
        <w:t xml:space="preserve">Tulos</w:t>
      </w:r>
    </w:p>
    <w:p>
      <w:r>
        <w:t xml:space="preserve">olla tylsistymättä</w:t>
      </w:r>
    </w:p>
    <w:p>
      <w:r>
        <w:rPr>
          <w:b/>
        </w:rPr>
        <w:t xml:space="preserve">Esimerkki 4.3993</w:t>
      </w:r>
    </w:p>
    <w:p>
      <w:r>
        <w:t xml:space="preserve">HenkilöX saa HenkilöY:n rahat ___.</w:t>
      </w:r>
    </w:p>
    <w:p>
      <w:r>
        <w:rPr>
          <w:b/>
        </w:rPr>
        <w:t xml:space="preserve">Tulos</w:t>
      </w:r>
    </w:p>
    <w:p>
      <w:r>
        <w:t xml:space="preserve">olla hyvä työntekijä</w:t>
      </w:r>
    </w:p>
    <w:p>
      <w:r>
        <w:rPr>
          <w:b/>
        </w:rPr>
        <w:t xml:space="preserve">Esimerkki 4.3994</w:t>
      </w:r>
    </w:p>
    <w:p>
      <w:r>
        <w:t xml:space="preserve">PersonX ottaa pianotunteja</w:t>
      </w:r>
    </w:p>
    <w:p>
      <w:r>
        <w:rPr>
          <w:b/>
        </w:rPr>
        <w:t xml:space="preserve">Tulos</w:t>
      </w:r>
    </w:p>
    <w:p>
      <w:r>
        <w:t xml:space="preserve">ansaita rahaa</w:t>
      </w:r>
    </w:p>
    <w:p>
      <w:r>
        <w:rPr>
          <w:b/>
        </w:rPr>
        <w:t xml:space="preserve">Esimerkki 4.3995</w:t>
      </w:r>
    </w:p>
    <w:p>
      <w:r>
        <w:t xml:space="preserve">HenkilöX työntää HenkilöY:n ___ pitkälle.</w:t>
      </w:r>
    </w:p>
    <w:p>
      <w:r>
        <w:rPr>
          <w:b/>
        </w:rPr>
        <w:t xml:space="preserve">Tulos</w:t>
      </w:r>
    </w:p>
    <w:p>
      <w:r>
        <w:t xml:space="preserve">koetella rajojaan</w:t>
      </w:r>
    </w:p>
    <w:p>
      <w:r>
        <w:rPr>
          <w:b/>
        </w:rPr>
        <w:t xml:space="preserve">Esimerkki 4.3996</w:t>
      </w:r>
    </w:p>
    <w:p>
      <w:r>
        <w:t xml:space="preserve">PersonX sanoo PersonX:n rukoukset</w:t>
      </w:r>
    </w:p>
    <w:p>
      <w:r>
        <w:rPr>
          <w:b/>
        </w:rPr>
        <w:t xml:space="preserve">Tulos</w:t>
      </w:r>
    </w:p>
    <w:p>
      <w:r>
        <w:t xml:space="preserve">puhua Jumalalle</w:t>
      </w:r>
    </w:p>
    <w:p>
      <w:r>
        <w:rPr>
          <w:b/>
        </w:rPr>
        <w:t xml:space="preserve">Esimerkki 4.3997</w:t>
      </w:r>
    </w:p>
    <w:p>
      <w:r>
        <w:t xml:space="preserve">PersonX kertoo tarinoita koulun ulkopuolella</w:t>
      </w:r>
    </w:p>
    <w:p>
      <w:r>
        <w:rPr>
          <w:b/>
        </w:rPr>
        <w:t xml:space="preserve">Tulos</w:t>
      </w:r>
    </w:p>
    <w:p>
      <w:r>
        <w:t xml:space="preserve">hakea huomiota</w:t>
      </w:r>
    </w:p>
    <w:p>
      <w:r>
        <w:rPr>
          <w:b/>
        </w:rPr>
        <w:t xml:space="preserve">Esimerkki 4.3998</w:t>
      </w:r>
    </w:p>
    <w:p>
      <w:r>
        <w:t xml:space="preserve">PersonX myöntää ___ nopeasti</w:t>
      </w:r>
    </w:p>
    <w:p>
      <w:r>
        <w:rPr>
          <w:b/>
        </w:rPr>
        <w:t xml:space="preserve">Tulos</w:t>
      </w:r>
    </w:p>
    <w:p>
      <w:r>
        <w:t xml:space="preserve">auttamaan</w:t>
      </w:r>
    </w:p>
    <w:p>
      <w:r>
        <w:rPr>
          <w:b/>
        </w:rPr>
        <w:t xml:space="preserve">Esimerkki 4.3999</w:t>
      </w:r>
    </w:p>
    <w:p>
      <w:r>
        <w:t xml:space="preserve">PersonX antaa PersonY:lle avaimen</w:t>
      </w:r>
    </w:p>
    <w:p>
      <w:r>
        <w:rPr>
          <w:b/>
        </w:rPr>
        <w:t xml:space="preserve">Tulos</w:t>
      </w:r>
    </w:p>
    <w:p>
      <w:r>
        <w:t xml:space="preserve">hänet avaamaan talon</w:t>
      </w:r>
    </w:p>
    <w:p>
      <w:r>
        <w:rPr>
          <w:b/>
        </w:rPr>
        <w:t xml:space="preserve">Esimerkki 4.4000</w:t>
      </w:r>
    </w:p>
    <w:p>
      <w:r>
        <w:t xml:space="preserve">PersonX nousee takaisin hevosen selkään, joka antoi sinulle selkään.</w:t>
      </w:r>
    </w:p>
    <w:p>
      <w:r>
        <w:rPr>
          <w:b/>
        </w:rPr>
        <w:t xml:space="preserve">Tulos</w:t>
      </w:r>
    </w:p>
    <w:p>
      <w:r>
        <w:t xml:space="preserve">nouse takaisin hevosen selkään</w:t>
      </w:r>
    </w:p>
    <w:p>
      <w:r>
        <w:rPr>
          <w:b/>
        </w:rPr>
        <w:t xml:space="preserve">Esimerkki 4.4001</w:t>
      </w:r>
    </w:p>
    <w:p>
      <w:r>
        <w:t xml:space="preserve">HenkilöX antaa henkilölleY kuvan</w:t>
      </w:r>
    </w:p>
    <w:p>
      <w:r>
        <w:rPr>
          <w:b/>
        </w:rPr>
        <w:t xml:space="preserve">Tulos</w:t>
      </w:r>
    </w:p>
    <w:p>
      <w:r>
        <w:t xml:space="preserve">jakamaan taidettaan</w:t>
      </w:r>
    </w:p>
    <w:p>
      <w:r>
        <w:rPr>
          <w:b/>
        </w:rPr>
        <w:t xml:space="preserve">Esimerkki 4.4002</w:t>
      </w:r>
    </w:p>
    <w:p>
      <w:r>
        <w:t xml:space="preserve">HenkilöX saattaa HenkilöY:n tietoon</w:t>
      </w:r>
    </w:p>
    <w:p>
      <w:r>
        <w:rPr>
          <w:b/>
        </w:rPr>
        <w:t xml:space="preserve">Tulos</w:t>
      </w:r>
    </w:p>
    <w:p>
      <w:r>
        <w:t xml:space="preserve">nähdä virheensä.</w:t>
      </w:r>
    </w:p>
    <w:p>
      <w:r>
        <w:rPr>
          <w:b/>
        </w:rPr>
        <w:t xml:space="preserve">Esimerkki 4.4003</w:t>
      </w:r>
    </w:p>
    <w:p>
      <w:r>
        <w:t xml:space="preserve">HenkilöX soittaa ___ takaisin</w:t>
      </w:r>
    </w:p>
    <w:p>
      <w:r>
        <w:rPr>
          <w:b/>
        </w:rPr>
        <w:t xml:space="preserve">Tulos</w:t>
      </w:r>
    </w:p>
    <w:p>
      <w:r>
        <w:t xml:space="preserve">haluaa, että hänelle kerrotaan uutiset</w:t>
      </w:r>
    </w:p>
    <w:p>
      <w:r>
        <w:rPr>
          <w:b/>
        </w:rPr>
        <w:t xml:space="preserve">Esimerkki 4.4004</w:t>
      </w:r>
    </w:p>
    <w:p>
      <w:r>
        <w:t xml:space="preserve">PersonX kulkee ___ käsi kädessä</w:t>
      </w:r>
    </w:p>
    <w:p>
      <w:r>
        <w:rPr>
          <w:b/>
        </w:rPr>
        <w:t xml:space="preserve">Tulos</w:t>
      </w:r>
    </w:p>
    <w:p>
      <w:r>
        <w:t xml:space="preserve">pitää jotain hallussaan</w:t>
      </w:r>
    </w:p>
    <w:p>
      <w:r>
        <w:rPr>
          <w:b/>
        </w:rPr>
        <w:t xml:space="preserve">Esimerkki 4.4005</w:t>
      </w:r>
    </w:p>
    <w:p>
      <w:r>
        <w:t xml:space="preserve">HenkilöX kiidättää ___ sairaalaan.</w:t>
      </w:r>
    </w:p>
    <w:p>
      <w:r>
        <w:rPr>
          <w:b/>
        </w:rPr>
        <w:t xml:space="preserve">Tulos</w:t>
      </w:r>
    </w:p>
    <w:p>
      <w:r>
        <w:t xml:space="preserve">olla avuksi</w:t>
      </w:r>
    </w:p>
    <w:p>
      <w:r>
        <w:rPr>
          <w:b/>
        </w:rPr>
        <w:t xml:space="preserve">Esimerkki 4.4006</w:t>
      </w:r>
    </w:p>
    <w:p>
      <w:r>
        <w:t xml:space="preserve">PersonX lähettää tuntosarvet</w:t>
      </w:r>
    </w:p>
    <w:p>
      <w:r>
        <w:rPr>
          <w:b/>
        </w:rPr>
        <w:t xml:space="preserve">Tulos</w:t>
      </w:r>
    </w:p>
    <w:p>
      <w:r>
        <w:t xml:space="preserve">ymmärtää jotain</w:t>
      </w:r>
    </w:p>
    <w:p>
      <w:r>
        <w:rPr>
          <w:b/>
        </w:rPr>
        <w:t xml:space="preserve">Esimerkki 4.4007</w:t>
      </w:r>
    </w:p>
    <w:p>
      <w:r>
        <w:t xml:space="preserve">HenkilöX arvioi potilaan ___:n.</w:t>
      </w:r>
    </w:p>
    <w:p>
      <w:r>
        <w:rPr>
          <w:b/>
        </w:rPr>
        <w:t xml:space="preserve">Tulos</w:t>
      </w:r>
    </w:p>
    <w:p>
      <w:r>
        <w:t xml:space="preserve">huolehtia potilaasta</w:t>
      </w:r>
    </w:p>
    <w:p>
      <w:r>
        <w:rPr>
          <w:b/>
        </w:rPr>
        <w:t xml:space="preserve">Esimerkki 4.4008</w:t>
      </w:r>
    </w:p>
    <w:p>
      <w:r>
        <w:t xml:space="preserve">PersonX tekee PersonY:lle arvion</w:t>
      </w:r>
    </w:p>
    <w:p>
      <w:r>
        <w:rPr>
          <w:b/>
        </w:rPr>
        <w:t xml:space="preserve">Tulos</w:t>
      </w:r>
    </w:p>
    <w:p>
      <w:r>
        <w:t xml:space="preserve">saadaksesi yleiskäsityksen.</w:t>
      </w:r>
    </w:p>
    <w:p>
      <w:r>
        <w:rPr>
          <w:b/>
        </w:rPr>
        <w:t xml:space="preserve">Esimerkki 4.4009</w:t>
      </w:r>
    </w:p>
    <w:p>
      <w:r>
        <w:t xml:space="preserve">PersonX ottaa penkin</w:t>
      </w:r>
    </w:p>
    <w:p>
      <w:r>
        <w:rPr>
          <w:b/>
        </w:rPr>
        <w:t xml:space="preserve">Tulos</w:t>
      </w:r>
    </w:p>
    <w:p>
      <w:r>
        <w:t xml:space="preserve">rentoutua</w:t>
      </w:r>
    </w:p>
    <w:p>
      <w:r>
        <w:rPr>
          <w:b/>
        </w:rPr>
        <w:t xml:space="preserve">Esimerkki 4.4010</w:t>
      </w:r>
    </w:p>
    <w:p>
      <w:r>
        <w:t xml:space="preserve">PersonX jakaa eron</w:t>
      </w:r>
    </w:p>
    <w:p>
      <w:r>
        <w:rPr>
          <w:b/>
        </w:rPr>
        <w:t xml:space="preserve">Tulos</w:t>
      </w:r>
    </w:p>
    <w:p>
      <w:r>
        <w:t xml:space="preserve">auttamaan ystäviään.</w:t>
      </w:r>
    </w:p>
    <w:p>
      <w:r>
        <w:rPr>
          <w:b/>
        </w:rPr>
        <w:t xml:space="preserve">Esimerkki 4.4011</w:t>
      </w:r>
    </w:p>
    <w:p>
      <w:r>
        <w:t xml:space="preserve">HenkilöX jatkaa HenkilöY:n matkaa</w:t>
      </w:r>
    </w:p>
    <w:p>
      <w:r>
        <w:rPr>
          <w:b/>
        </w:rPr>
        <w:t xml:space="preserve">Tulos</w:t>
      </w:r>
    </w:p>
    <w:p>
      <w:r>
        <w:t xml:space="preserve">jätä</w:t>
      </w:r>
    </w:p>
    <w:p>
      <w:r>
        <w:rPr>
          <w:b/>
        </w:rPr>
        <w:t xml:space="preserve">Esimerkki 4.4012</w:t>
      </w:r>
    </w:p>
    <w:p>
      <w:r>
        <w:t xml:space="preserve">PersonX menee keilaamaan PersonX:n ystävien kanssa.</w:t>
      </w:r>
    </w:p>
    <w:p>
      <w:r>
        <w:rPr>
          <w:b/>
        </w:rPr>
        <w:t xml:space="preserve">Tulos</w:t>
      </w:r>
    </w:p>
    <w:p>
      <w:r>
        <w:t xml:space="preserve">pitää hauskaa</w:t>
      </w:r>
    </w:p>
    <w:p>
      <w:r>
        <w:rPr>
          <w:b/>
        </w:rPr>
        <w:t xml:space="preserve">Esimerkki 4.4013</w:t>
      </w:r>
    </w:p>
    <w:p>
      <w:r>
        <w:t xml:space="preserve">PersonX humisee ja haukottelee</w:t>
      </w:r>
    </w:p>
    <w:p>
      <w:r>
        <w:rPr>
          <w:b/>
        </w:rPr>
        <w:t xml:space="preserve">Tulos</w:t>
      </w:r>
    </w:p>
    <w:p>
      <w:r>
        <w:t xml:space="preserve">aikaa vastata vaikeaan kysymykseen.</w:t>
      </w:r>
    </w:p>
    <w:p>
      <w:r>
        <w:rPr>
          <w:b/>
        </w:rPr>
        <w:t xml:space="preserve">Esimerkki 4.4014</w:t>
      </w:r>
    </w:p>
    <w:p>
      <w:r>
        <w:t xml:space="preserve">HenkilöX:n maksut HenkilöY:n lapset</w:t>
      </w:r>
    </w:p>
    <w:p>
      <w:r>
        <w:rPr>
          <w:b/>
        </w:rPr>
        <w:t xml:space="preserve">Tulos</w:t>
      </w:r>
    </w:p>
    <w:p>
      <w:r>
        <w:t xml:space="preserve">apua</w:t>
      </w:r>
    </w:p>
    <w:p>
      <w:r>
        <w:rPr>
          <w:b/>
        </w:rPr>
        <w:t xml:space="preserve">Esimerkki 4.4015</w:t>
      </w:r>
    </w:p>
    <w:p>
      <w:r>
        <w:t xml:space="preserve">HenkilöX toteuttaa tämän ___:n.</w:t>
      </w:r>
    </w:p>
    <w:p>
      <w:r>
        <w:rPr>
          <w:b/>
        </w:rPr>
        <w:t xml:space="preserve">Tulos</w:t>
      </w:r>
    </w:p>
    <w:p>
      <w:r>
        <w:t xml:space="preserve">kokeilla sitä</w:t>
      </w:r>
    </w:p>
    <w:p>
      <w:r>
        <w:rPr>
          <w:b/>
        </w:rPr>
        <w:t xml:space="preserve">Esimerkki 4.4016</w:t>
      </w:r>
    </w:p>
    <w:p>
      <w:r>
        <w:t xml:space="preserve">PersonX houkuttelee ___ tarjoamalla</w:t>
      </w:r>
    </w:p>
    <w:p>
      <w:r>
        <w:rPr>
          <w:b/>
        </w:rPr>
        <w:t xml:space="preserve">Tulos</w:t>
      </w:r>
    </w:p>
    <w:p>
      <w:r>
        <w:t xml:space="preserve">tehdä sopimuksia</w:t>
      </w:r>
    </w:p>
    <w:p>
      <w:r>
        <w:rPr>
          <w:b/>
        </w:rPr>
        <w:t xml:space="preserve">Esimerkki 4.4017</w:t>
      </w:r>
    </w:p>
    <w:p>
      <w:r>
        <w:t xml:space="preserve">HenkilöX rakastaa ___ yli kaiken</w:t>
      </w:r>
    </w:p>
    <w:p>
      <w:r>
        <w:rPr>
          <w:b/>
        </w:rPr>
        <w:t xml:space="preserve">Tulos</w:t>
      </w:r>
    </w:p>
    <w:p>
      <w:r>
        <w:t xml:space="preserve">henkilö oli rakkaus kaikki asiat</w:t>
      </w:r>
    </w:p>
    <w:p>
      <w:r>
        <w:rPr>
          <w:b/>
        </w:rPr>
        <w:t xml:space="preserve">Esimerkki 4.4018</w:t>
      </w:r>
    </w:p>
    <w:p>
      <w:r>
        <w:t xml:space="preserve">HenkilöX pyytää henkilöY:tä treffeille</w:t>
      </w:r>
    </w:p>
    <w:p>
      <w:r>
        <w:rPr>
          <w:b/>
        </w:rPr>
        <w:t xml:space="preserve">Tulos</w:t>
      </w:r>
    </w:p>
    <w:p>
      <w:r>
        <w:t xml:space="preserve">olla suhteessa</w:t>
      </w:r>
    </w:p>
    <w:p>
      <w:r>
        <w:rPr>
          <w:b/>
        </w:rPr>
        <w:t xml:space="preserve">Esimerkki 4.4019</w:t>
      </w:r>
    </w:p>
    <w:p>
      <w:r>
        <w:t xml:space="preserve">HenkilöX antaa ___ HenkilöY:lle mahdollisuuden</w:t>
      </w:r>
    </w:p>
    <w:p>
      <w:r>
        <w:rPr>
          <w:b/>
        </w:rPr>
        <w:t xml:space="preserve">Tulos</w:t>
      </w:r>
    </w:p>
    <w:p>
      <w:r>
        <w:t xml:space="preserve">kostaa</w:t>
      </w:r>
    </w:p>
    <w:p>
      <w:r>
        <w:rPr>
          <w:b/>
        </w:rPr>
        <w:t xml:space="preserve">Esimerkki 4.4020</w:t>
      </w:r>
    </w:p>
    <w:p>
      <w:r>
        <w:t xml:space="preserve">PersonX saa PersonY:n vastaamaan</w:t>
      </w:r>
    </w:p>
    <w:p>
      <w:r>
        <w:rPr>
          <w:b/>
        </w:rPr>
        <w:t xml:space="preserve">Tulos</w:t>
      </w:r>
    </w:p>
    <w:p>
      <w:r>
        <w:t xml:space="preserve">saada hänet ymmärtämään vastuunsa.</w:t>
      </w:r>
    </w:p>
    <w:p>
      <w:r>
        <w:rPr>
          <w:b/>
        </w:rPr>
        <w:t xml:space="preserve">Esimerkki 4.4021</w:t>
      </w:r>
    </w:p>
    <w:p>
      <w:r>
        <w:t xml:space="preserve">HenkilöX muuttaa HenkilöY:n politiikkaa</w:t>
      </w:r>
    </w:p>
    <w:p>
      <w:r>
        <w:rPr>
          <w:b/>
        </w:rPr>
        <w:t xml:space="preserve">Tulos</w:t>
      </w:r>
    </w:p>
    <w:p>
      <w:r>
        <w:t xml:space="preserve">ylläpitää suhdettaan</w:t>
      </w:r>
    </w:p>
    <w:p>
      <w:r>
        <w:rPr>
          <w:b/>
        </w:rPr>
        <w:t xml:space="preserve">Esimerkki 4.4022</w:t>
      </w:r>
    </w:p>
    <w:p>
      <w:r>
        <w:t xml:space="preserve">PersonX näyttää PersonX:n kasvot</w:t>
      </w:r>
    </w:p>
    <w:p>
      <w:r>
        <w:rPr>
          <w:b/>
        </w:rPr>
        <w:t xml:space="preserve">Tulos</w:t>
      </w:r>
    </w:p>
    <w:p>
      <w:r>
        <w:t xml:space="preserve">nähtäväksi</w:t>
      </w:r>
    </w:p>
    <w:p>
      <w:r>
        <w:rPr>
          <w:b/>
        </w:rPr>
        <w:t xml:space="preserve">Esimerkki 4.4023</w:t>
      </w:r>
    </w:p>
    <w:p>
      <w:r>
        <w:t xml:space="preserve">HenkilöX avaa henkilöY:n suun puhuakseen.</w:t>
      </w:r>
    </w:p>
    <w:p>
      <w:r>
        <w:rPr>
          <w:b/>
        </w:rPr>
        <w:t xml:space="preserve">Tulos</w:t>
      </w:r>
    </w:p>
    <w:p>
      <w:r>
        <w:t xml:space="preserve">selittää, miten ongelma alkoi</w:t>
      </w:r>
    </w:p>
    <w:p>
      <w:r>
        <w:rPr>
          <w:b/>
        </w:rPr>
        <w:t xml:space="preserve">Esimerkki 4.4024</w:t>
      </w:r>
    </w:p>
    <w:p>
      <w:r>
        <w:t xml:space="preserve">HenkilöX siirtää ___ eteenpäin</w:t>
      </w:r>
    </w:p>
    <w:p>
      <w:r>
        <w:rPr>
          <w:b/>
        </w:rPr>
        <w:t xml:space="preserve">Tulos</w:t>
      </w:r>
    </w:p>
    <w:p>
      <w:r>
        <w:t xml:space="preserve">olla tuottava</w:t>
      </w:r>
    </w:p>
    <w:p>
      <w:r>
        <w:rPr>
          <w:b/>
        </w:rPr>
        <w:t xml:space="preserve">Esimerkki 4.4025</w:t>
      </w:r>
    </w:p>
    <w:p>
      <w:r>
        <w:t xml:space="preserve">PersonX liikkuu vaihteiden läpi</w:t>
      </w:r>
    </w:p>
    <w:p>
      <w:r>
        <w:rPr>
          <w:b/>
        </w:rPr>
        <w:t xml:space="preserve">Tulos</w:t>
      </w:r>
    </w:p>
    <w:p>
      <w:r>
        <w:t xml:space="preserve">saada asiat tehtyä</w:t>
      </w:r>
    </w:p>
    <w:p>
      <w:r>
        <w:rPr>
          <w:b/>
        </w:rPr>
        <w:t xml:space="preserve">Esimerkki 4.4026</w:t>
      </w:r>
    </w:p>
    <w:p>
      <w:r>
        <w:t xml:space="preserve">HenkilöX tukee henkilöY:n perheitä</w:t>
      </w:r>
    </w:p>
    <w:p>
      <w:r>
        <w:rPr>
          <w:b/>
        </w:rPr>
        <w:t xml:space="preserve">Tulos</w:t>
      </w:r>
    </w:p>
    <w:p>
      <w:r>
        <w:t xml:space="preserve">auttamaan</w:t>
      </w:r>
    </w:p>
    <w:p>
      <w:r>
        <w:rPr>
          <w:b/>
        </w:rPr>
        <w:t xml:space="preserve">Esimerkki 4.4027</w:t>
      </w:r>
    </w:p>
    <w:p>
      <w:r>
        <w:t xml:space="preserve">HenkilöX saavuttaa ___ keinoin</w:t>
      </w:r>
    </w:p>
    <w:p>
      <w:r>
        <w:rPr>
          <w:b/>
        </w:rPr>
        <w:t xml:space="preserve">Tulos</w:t>
      </w:r>
    </w:p>
    <w:p>
      <w:r>
        <w:t xml:space="preserve">olla hallinnassa</w:t>
      </w:r>
    </w:p>
    <w:p>
      <w:r>
        <w:rPr>
          <w:b/>
        </w:rPr>
        <w:t xml:space="preserve">Esimerkki 4.4028</w:t>
      </w:r>
    </w:p>
    <w:p>
      <w:r>
        <w:t xml:space="preserve">HenkilöX menee naimisiin ___:n kanssa Kamouraskassa.</w:t>
      </w:r>
    </w:p>
    <w:p>
      <w:r>
        <w:rPr>
          <w:b/>
        </w:rPr>
        <w:t xml:space="preserve">Tulos</w:t>
      </w:r>
    </w:p>
    <w:p>
      <w:r>
        <w:t xml:space="preserve">onnellinen elämä</w:t>
      </w:r>
    </w:p>
    <w:p>
      <w:r>
        <w:rPr>
          <w:b/>
        </w:rPr>
        <w:t xml:space="preserve">Esimerkki 4.4029</w:t>
      </w:r>
    </w:p>
    <w:p>
      <w:r>
        <w:t xml:space="preserve">PersonX pelastaa PersonX:n koiran</w:t>
      </w:r>
    </w:p>
    <w:p>
      <w:r>
        <w:rPr>
          <w:b/>
        </w:rPr>
        <w:t xml:space="preserve">Tulos</w:t>
      </w:r>
    </w:p>
    <w:p>
      <w:r>
        <w:t xml:space="preserve">he haluavat koiran olevan turvassa</w:t>
      </w:r>
    </w:p>
    <w:p>
      <w:r>
        <w:rPr>
          <w:b/>
        </w:rPr>
        <w:t xml:space="preserve">Esimerkki 4.4030</w:t>
      </w:r>
    </w:p>
    <w:p>
      <w:r>
        <w:t xml:space="preserve">HenkilöX pitää henkilöY:n käsiä ylhäällä</w:t>
      </w:r>
    </w:p>
    <w:p>
      <w:r>
        <w:rPr>
          <w:b/>
        </w:rPr>
        <w:t xml:space="preserve">Tulos</w:t>
      </w:r>
    </w:p>
    <w:p>
      <w:r>
        <w:t xml:space="preserve">companionshop</w:t>
      </w:r>
    </w:p>
    <w:p>
      <w:r>
        <w:rPr>
          <w:b/>
        </w:rPr>
        <w:t xml:space="preserve">Esimerkki 4.4031</w:t>
      </w:r>
    </w:p>
    <w:p>
      <w:r>
        <w:t xml:space="preserve">HenkilöX räjäyttää HenkilöY:n puhelimen.</w:t>
      </w:r>
    </w:p>
    <w:p>
      <w:r>
        <w:rPr>
          <w:b/>
        </w:rPr>
        <w:t xml:space="preserve">Tulos</w:t>
      </w:r>
    </w:p>
    <w:p>
      <w:r>
        <w:t xml:space="preserve">puhua toiselle</w:t>
      </w:r>
    </w:p>
    <w:p>
      <w:r>
        <w:rPr>
          <w:b/>
        </w:rPr>
        <w:t xml:space="preserve">Esimerkki 4.4032</w:t>
      </w:r>
    </w:p>
    <w:p>
      <w:r>
        <w:t xml:space="preserve">HenkilöX käyttää ___ oppimiseen</w:t>
      </w:r>
    </w:p>
    <w:p>
      <w:r>
        <w:rPr>
          <w:b/>
        </w:rPr>
        <w:t xml:space="preserve">Tulos</w:t>
      </w:r>
    </w:p>
    <w:p>
      <w:r>
        <w:t xml:space="preserve">olla tietäväinen</w:t>
      </w:r>
    </w:p>
    <w:p>
      <w:r>
        <w:rPr>
          <w:b/>
        </w:rPr>
        <w:t xml:space="preserve">Esimerkki 4.4033</w:t>
      </w:r>
    </w:p>
    <w:p>
      <w:r>
        <w:t xml:space="preserve">HenkilöX löytää HenkilöY:n autonavaimet</w:t>
      </w:r>
    </w:p>
    <w:p>
      <w:r>
        <w:rPr>
          <w:b/>
        </w:rPr>
        <w:t xml:space="preserve">Tulos</w:t>
      </w:r>
    </w:p>
    <w:p>
      <w:r>
        <w:t xml:space="preserve">nousta autoon</w:t>
      </w:r>
    </w:p>
    <w:p>
      <w:r>
        <w:rPr>
          <w:b/>
        </w:rPr>
        <w:t xml:space="preserve">Esimerkki 4.4034</w:t>
      </w:r>
    </w:p>
    <w:p>
      <w:r>
        <w:t xml:space="preserve">PersonX kääntyy väärään suuntaan Albuquerquessa</w:t>
      </w:r>
    </w:p>
    <w:p>
      <w:r>
        <w:rPr>
          <w:b/>
        </w:rPr>
        <w:t xml:space="preserve">Tulos</w:t>
      </w:r>
    </w:p>
    <w:p>
      <w:r>
        <w:t xml:space="preserve">on tehnyt jonkinlaisen virheen, joka jättää hänet kauas siitä, missä hän halusi olla.</w:t>
      </w:r>
    </w:p>
    <w:p>
      <w:r>
        <w:rPr>
          <w:b/>
        </w:rPr>
        <w:t xml:space="preserve">Esimerkki 4.4035</w:t>
      </w:r>
    </w:p>
    <w:p>
      <w:r>
        <w:t xml:space="preserve">HenkilöX pääsee kotiin tuona ___</w:t>
      </w:r>
    </w:p>
    <w:p>
      <w:r>
        <w:rPr>
          <w:b/>
        </w:rPr>
        <w:t xml:space="preserve">Tulos</w:t>
      </w:r>
    </w:p>
    <w:p>
      <w:r>
        <w:t xml:space="preserve">siivoamaan keittiön.</w:t>
      </w:r>
    </w:p>
    <w:p>
      <w:r>
        <w:rPr>
          <w:b/>
        </w:rPr>
        <w:t xml:space="preserve">Esimerkki 4.4036</w:t>
      </w:r>
    </w:p>
    <w:p>
      <w:r>
        <w:t xml:space="preserve">PersonX painii sian kanssa</w:t>
      </w:r>
    </w:p>
    <w:p>
      <w:r>
        <w:rPr>
          <w:b/>
        </w:rPr>
        <w:t xml:space="preserve">Tulos</w:t>
      </w:r>
    </w:p>
    <w:p>
      <w:r>
        <w:t xml:space="preserve">voittaa kilpailu</w:t>
      </w:r>
    </w:p>
    <w:p>
      <w:r>
        <w:rPr>
          <w:b/>
        </w:rPr>
        <w:t xml:space="preserve">Esimerkki 4.4037</w:t>
      </w:r>
    </w:p>
    <w:p>
      <w:r>
        <w:t xml:space="preserve">HenkilöX antaa HenkilöX:n koiralle</w:t>
      </w:r>
    </w:p>
    <w:p>
      <w:r>
        <w:rPr>
          <w:b/>
        </w:rPr>
        <w:t xml:space="preserve">Tulos</w:t>
      </w:r>
    </w:p>
    <w:p>
      <w:r>
        <w:t xml:space="preserve">olla kiltti</w:t>
      </w:r>
    </w:p>
    <w:p>
      <w:r>
        <w:rPr>
          <w:b/>
        </w:rPr>
        <w:t xml:space="preserve">Esimerkki 4.4038</w:t>
      </w:r>
    </w:p>
    <w:p>
      <w:r>
        <w:t xml:space="preserve">HenkilöX huutaa täysillä HenkilöY:n keuhkoihin.</w:t>
      </w:r>
    </w:p>
    <w:p>
      <w:r>
        <w:rPr>
          <w:b/>
        </w:rPr>
        <w:t xml:space="preserve">Tulos</w:t>
      </w:r>
    </w:p>
    <w:p>
      <w:r>
        <w:t xml:space="preserve">saada huomiota</w:t>
      </w:r>
    </w:p>
    <w:p>
      <w:r>
        <w:rPr>
          <w:b/>
        </w:rPr>
        <w:t xml:space="preserve">Esimerkki 4.4039</w:t>
      </w:r>
    </w:p>
    <w:p>
      <w:r>
        <w:t xml:space="preserve">HenkilöX pitää henkilöY:n saldon</w:t>
      </w:r>
    </w:p>
    <w:p>
      <w:r>
        <w:rPr>
          <w:b/>
        </w:rPr>
        <w:t xml:space="preserve">Tulos</w:t>
      </w:r>
    </w:p>
    <w:p>
      <w:r>
        <w:t xml:space="preserve">estää henkilön putoamisen.</w:t>
      </w:r>
    </w:p>
    <w:p>
      <w:r>
        <w:rPr>
          <w:b/>
        </w:rPr>
        <w:t xml:space="preserve">Esimerkki 4.4040</w:t>
      </w:r>
    </w:p>
    <w:p>
      <w:r>
        <w:t xml:space="preserve">PersonX käsittelee näitä ___ yksityiskohtaisesti.</w:t>
      </w:r>
    </w:p>
    <w:p>
      <w:r>
        <w:rPr>
          <w:b/>
        </w:rPr>
        <w:t xml:space="preserve">Tulos</w:t>
      </w:r>
    </w:p>
    <w:p>
      <w:r>
        <w:t xml:space="preserve">Minulla on tämä ongelma</w:t>
      </w:r>
    </w:p>
    <w:p>
      <w:r>
        <w:rPr>
          <w:b/>
        </w:rPr>
        <w:t xml:space="preserve">Esimerkki 4.4041</w:t>
      </w:r>
    </w:p>
    <w:p>
      <w:r>
        <w:t xml:space="preserve">PersonX ei koskaan katsonut taakseen</w:t>
      </w:r>
    </w:p>
    <w:p>
      <w:r>
        <w:rPr>
          <w:b/>
        </w:rPr>
        <w:t xml:space="preserve">Tulos</w:t>
      </w:r>
    </w:p>
    <w:p>
      <w:r>
        <w:t xml:space="preserve">päästäkseen pois perheensä luota</w:t>
      </w:r>
    </w:p>
    <w:p>
      <w:r>
        <w:rPr>
          <w:b/>
        </w:rPr>
        <w:t xml:space="preserve">Esimerkki 4.4042</w:t>
      </w:r>
    </w:p>
    <w:p>
      <w:r>
        <w:t xml:space="preserve">HenkilöX pakkaa HenkilöY:n repun.</w:t>
      </w:r>
    </w:p>
    <w:p>
      <w:r>
        <w:rPr>
          <w:b/>
        </w:rPr>
        <w:t xml:space="preserve">Tulos</w:t>
      </w:r>
    </w:p>
    <w:p>
      <w:r>
        <w:t xml:space="preserve">lähettää henkilö leirille</w:t>
      </w:r>
    </w:p>
    <w:p>
      <w:r>
        <w:rPr>
          <w:b/>
        </w:rPr>
        <w:t xml:space="preserve">Esimerkki 4.4043</w:t>
      </w:r>
    </w:p>
    <w:p>
      <w:r>
        <w:t xml:space="preserve">PersonX tekee PersonX:n ensimmäisen lentomatkan lentokoneella</w:t>
      </w:r>
    </w:p>
    <w:p>
      <w:r>
        <w:rPr>
          <w:b/>
        </w:rPr>
        <w:t xml:space="preserve">Tulos</w:t>
      </w:r>
    </w:p>
    <w:p>
      <w:r>
        <w:t xml:space="preserve">niiden on mentävä jonnekin</w:t>
      </w:r>
    </w:p>
    <w:p>
      <w:r>
        <w:rPr>
          <w:b/>
        </w:rPr>
        <w:t xml:space="preserve">Esimerkki 4.4044</w:t>
      </w:r>
    </w:p>
    <w:p>
      <w:r>
        <w:t xml:space="preserve">HenkilöX johtaa henkilöY:n elämää</w:t>
      </w:r>
    </w:p>
    <w:p>
      <w:r>
        <w:rPr>
          <w:b/>
        </w:rPr>
        <w:t xml:space="preserve">Tulos</w:t>
      </w:r>
    </w:p>
    <w:p>
      <w:r>
        <w:t xml:space="preserve">valvoa</w:t>
      </w:r>
    </w:p>
    <w:p>
      <w:r>
        <w:rPr>
          <w:b/>
        </w:rPr>
        <w:t xml:space="preserve">Esimerkki 4.4045</w:t>
      </w:r>
    </w:p>
    <w:p>
      <w:r>
        <w:t xml:space="preserve">PersonX saa verta kivestä</w:t>
      </w:r>
    </w:p>
    <w:p>
      <w:r>
        <w:rPr>
          <w:b/>
        </w:rPr>
        <w:t xml:space="preserve">Tulos</w:t>
      </w:r>
    </w:p>
    <w:p>
      <w:r>
        <w:t xml:space="preserve">tietojen poimimiseksi.</w:t>
      </w:r>
    </w:p>
    <w:p>
      <w:r>
        <w:rPr>
          <w:b/>
        </w:rPr>
        <w:t xml:space="preserve">Esimerkki 4.4046</w:t>
      </w:r>
    </w:p>
    <w:p>
      <w:r>
        <w:t xml:space="preserve">PersonX goes native</w:t>
      </w:r>
    </w:p>
    <w:p>
      <w:r>
        <w:rPr>
          <w:b/>
        </w:rPr>
        <w:t xml:space="preserve">Tulos</w:t>
      </w:r>
    </w:p>
    <w:p>
      <w:r>
        <w:t xml:space="preserve">päästä pois</w:t>
      </w:r>
    </w:p>
    <w:p>
      <w:r>
        <w:rPr>
          <w:b/>
        </w:rPr>
        <w:t xml:space="preserve">Esimerkki 4.4047</w:t>
      </w:r>
    </w:p>
    <w:p>
      <w:r>
        <w:t xml:space="preserve">PersonX pyytää PersonY:tä pelaamaan</w:t>
      </w:r>
    </w:p>
    <w:p>
      <w:r>
        <w:rPr>
          <w:b/>
        </w:rPr>
        <w:t xml:space="preserve">Tulos</w:t>
      </w:r>
    </w:p>
    <w:p>
      <w:r>
        <w:t xml:space="preserve">pitää hauskaa</w:t>
      </w:r>
    </w:p>
    <w:p>
      <w:r>
        <w:rPr>
          <w:b/>
        </w:rPr>
        <w:t xml:space="preserve">Esimerkki 4.4048</w:t>
      </w:r>
    </w:p>
    <w:p>
      <w:r>
        <w:t xml:space="preserve">PersonX vie PersonX:n vaimon ulos</w:t>
      </w:r>
    </w:p>
    <w:p>
      <w:r>
        <w:rPr>
          <w:b/>
        </w:rPr>
        <w:t xml:space="preserve">Tulos</w:t>
      </w:r>
    </w:p>
    <w:p>
      <w:r>
        <w:t xml:space="preserve">tehdä vaimonsa onnelliseksi</w:t>
      </w:r>
    </w:p>
    <w:p>
      <w:r>
        <w:rPr>
          <w:b/>
        </w:rPr>
        <w:t xml:space="preserve">Esimerkki 4.4049</w:t>
      </w:r>
    </w:p>
    <w:p>
      <w:r>
        <w:t xml:space="preserve">HenkilöX vetää HenkilöY:n halaukseen.</w:t>
      </w:r>
    </w:p>
    <w:p>
      <w:r>
        <w:rPr>
          <w:b/>
        </w:rPr>
        <w:t xml:space="preserve">Tulos</w:t>
      </w:r>
    </w:p>
    <w:p>
      <w:r>
        <w:t xml:space="preserve">ilmaista onnellisuutta</w:t>
      </w:r>
    </w:p>
    <w:p>
      <w:r>
        <w:rPr>
          <w:b/>
        </w:rPr>
        <w:t xml:space="preserve">Esimerkki 4.4050</w:t>
      </w:r>
    </w:p>
    <w:p>
      <w:r>
        <w:t xml:space="preserve">PersonX istuu yksin PersonX:n huoneessa.</w:t>
      </w:r>
    </w:p>
    <w:p>
      <w:r>
        <w:rPr>
          <w:b/>
        </w:rPr>
        <w:t xml:space="preserve">Tulos</w:t>
      </w:r>
    </w:p>
    <w:p>
      <w:r>
        <w:t xml:space="preserve">olla yksin.</w:t>
      </w:r>
    </w:p>
    <w:p>
      <w:r>
        <w:rPr>
          <w:b/>
        </w:rPr>
        <w:t xml:space="preserve">Esimerkki 4.4051</w:t>
      </w:r>
    </w:p>
    <w:p>
      <w:r>
        <w:t xml:space="preserve">HenkilöX ottaa ___ siitä, että</w:t>
      </w:r>
    </w:p>
    <w:p>
      <w:r>
        <w:rPr>
          <w:b/>
        </w:rPr>
        <w:t xml:space="preserve">Tulos</w:t>
      </w:r>
    </w:p>
    <w:p>
      <w:r>
        <w:t xml:space="preserve">vastuullisuus</w:t>
      </w:r>
    </w:p>
    <w:p>
      <w:r>
        <w:rPr>
          <w:b/>
        </w:rPr>
        <w:t xml:space="preserve">Esimerkki 4.4052</w:t>
      </w:r>
    </w:p>
    <w:p>
      <w:r>
        <w:t xml:space="preserve">PersonX tuntee PersonY:n adamilta</w:t>
      </w:r>
    </w:p>
    <w:p>
      <w:r>
        <w:rPr>
          <w:b/>
        </w:rPr>
        <w:t xml:space="preserve">Tulos</w:t>
      </w:r>
    </w:p>
    <w:p>
      <w:r>
        <w:t xml:space="preserve">tuntea kaikki</w:t>
      </w:r>
    </w:p>
    <w:p>
      <w:r>
        <w:rPr>
          <w:b/>
        </w:rPr>
        <w:t xml:space="preserve">Esimerkki 4.4053</w:t>
      </w:r>
    </w:p>
    <w:p>
      <w:r>
        <w:t xml:space="preserve">PersonX tekee jokaisen ___</w:t>
      </w:r>
    </w:p>
    <w:p>
      <w:r>
        <w:rPr>
          <w:b/>
        </w:rPr>
        <w:t xml:space="preserve">Tulos</w:t>
      </w:r>
    </w:p>
    <w:p>
      <w:r>
        <w:t xml:space="preserve">tehdä taidetta</w:t>
      </w:r>
    </w:p>
    <w:p>
      <w:r>
        <w:rPr>
          <w:b/>
        </w:rPr>
        <w:t xml:space="preserve">Esimerkki 4.4054</w:t>
      </w:r>
    </w:p>
    <w:p>
      <w:r>
        <w:t xml:space="preserve">PersonX laittaa PersonY:n yhteen</w:t>
      </w:r>
    </w:p>
    <w:p>
      <w:r>
        <w:rPr>
          <w:b/>
        </w:rPr>
        <w:t xml:space="preserve">Tulos</w:t>
      </w:r>
    </w:p>
    <w:p>
      <w:r>
        <w:t xml:space="preserve">olla avuksi</w:t>
      </w:r>
    </w:p>
    <w:p>
      <w:r>
        <w:rPr>
          <w:b/>
        </w:rPr>
        <w:t xml:space="preserve">Esimerkki 4.4055</w:t>
      </w:r>
    </w:p>
    <w:p>
      <w:r>
        <w:t xml:space="preserve">PersonX ostaa lahjoja PersonX:n perheelle.</w:t>
      </w:r>
    </w:p>
    <w:p>
      <w:r>
        <w:rPr>
          <w:b/>
        </w:rPr>
        <w:t xml:space="preserve">Tulos</w:t>
      </w:r>
    </w:p>
    <w:p>
      <w:r>
        <w:t xml:space="preserve">saada joululahja</w:t>
      </w:r>
    </w:p>
    <w:p>
      <w:r>
        <w:rPr>
          <w:b/>
        </w:rPr>
        <w:t xml:space="preserve">Esimerkki 4.4056</w:t>
      </w:r>
    </w:p>
    <w:p>
      <w:r>
        <w:t xml:space="preserve">PersonX lepää PersonX:n laakereilla</w:t>
      </w:r>
    </w:p>
    <w:p>
      <w:r>
        <w:rPr>
          <w:b/>
        </w:rPr>
        <w:t xml:space="preserve">Tulos</w:t>
      </w:r>
    </w:p>
    <w:p>
      <w:r>
        <w:t xml:space="preserve">rentoutua menestyksen jälkeen</w:t>
      </w:r>
    </w:p>
    <w:p>
      <w:r>
        <w:rPr>
          <w:b/>
        </w:rPr>
        <w:t xml:space="preserve">Esimerkki 4.4057</w:t>
      </w:r>
    </w:p>
    <w:p>
      <w:r>
        <w:t xml:space="preserve">HenkilöX kysyy jatkuvasti henkilöY:ltä</w:t>
      </w:r>
    </w:p>
    <w:p>
      <w:r>
        <w:rPr>
          <w:b/>
        </w:rPr>
        <w:t xml:space="preserve">Tulos</w:t>
      </w:r>
    </w:p>
    <w:p>
      <w:r>
        <w:t xml:space="preserve">oikean vastauksen saamiseksi</w:t>
      </w:r>
    </w:p>
    <w:p>
      <w:r>
        <w:rPr>
          <w:b/>
        </w:rPr>
        <w:t xml:space="preserve">Esimerkki 4.4058</w:t>
      </w:r>
    </w:p>
    <w:p>
      <w:r>
        <w:t xml:space="preserve">Henkilö X kävelee kohti ovea</w:t>
      </w:r>
    </w:p>
    <w:p>
      <w:r>
        <w:rPr>
          <w:b/>
        </w:rPr>
        <w:t xml:space="preserve">Tulos</w:t>
      </w:r>
    </w:p>
    <w:p>
      <w:r>
        <w:t xml:space="preserve">avata ovi</w:t>
      </w:r>
    </w:p>
    <w:p>
      <w:r>
        <w:rPr>
          <w:b/>
        </w:rPr>
        <w:t xml:space="preserve">Esimerkki 4.4059</w:t>
      </w:r>
    </w:p>
    <w:p>
      <w:r>
        <w:t xml:space="preserve">PersonX pitää PersonY:n sanan</w:t>
      </w:r>
    </w:p>
    <w:p>
      <w:r>
        <w:rPr>
          <w:b/>
        </w:rPr>
        <w:t xml:space="preserve">Tulos</w:t>
      </w:r>
    </w:p>
    <w:p>
      <w:r>
        <w:t xml:space="preserve">tiedämme hänestä</w:t>
      </w:r>
    </w:p>
    <w:p>
      <w:r>
        <w:rPr>
          <w:b/>
        </w:rPr>
        <w:t xml:space="preserve">Esimerkki 4.4060</w:t>
      </w:r>
    </w:p>
    <w:p>
      <w:r>
        <w:t xml:space="preserve">PersonX laittaa ___ töihin</w:t>
      </w:r>
    </w:p>
    <w:p>
      <w:r>
        <w:rPr>
          <w:b/>
        </w:rPr>
        <w:t xml:space="preserve">Tulos</w:t>
      </w:r>
    </w:p>
    <w:p>
      <w:r>
        <w:t xml:space="preserve">auttaa heitä</w:t>
      </w:r>
    </w:p>
    <w:p>
      <w:r>
        <w:rPr>
          <w:b/>
        </w:rPr>
        <w:t xml:space="preserve">Esimerkki 4.4061</w:t>
      </w:r>
    </w:p>
    <w:p>
      <w:r>
        <w:t xml:space="preserve">PersonX kallistaa vaakakupin</w:t>
      </w:r>
    </w:p>
    <w:p>
      <w:r>
        <w:rPr>
          <w:b/>
        </w:rPr>
        <w:t xml:space="preserve">Tulos</w:t>
      </w:r>
    </w:p>
    <w:p>
      <w:r>
        <w:t xml:space="preserve">päästä korkeampaan painiluokkaan painia varten.</w:t>
      </w:r>
    </w:p>
    <w:p>
      <w:r>
        <w:rPr>
          <w:b/>
        </w:rPr>
        <w:t xml:space="preserve">Esimerkki 4.4062</w:t>
      </w:r>
    </w:p>
    <w:p>
      <w:r>
        <w:t xml:space="preserve">PersonX löytää jonkun toisen</w:t>
      </w:r>
    </w:p>
    <w:p>
      <w:r>
        <w:rPr>
          <w:b/>
        </w:rPr>
        <w:t xml:space="preserve">Tulos</w:t>
      </w:r>
    </w:p>
    <w:p>
      <w:r>
        <w:t xml:space="preserve">olla jonkun kanssa</w:t>
      </w:r>
    </w:p>
    <w:p>
      <w:r>
        <w:rPr>
          <w:b/>
        </w:rPr>
        <w:t xml:space="preserve">Esimerkki 4.4063</w:t>
      </w:r>
    </w:p>
    <w:p>
      <w:r>
        <w:t xml:space="preserve">HenkilöX puhuu ___ hyvin</w:t>
      </w:r>
    </w:p>
    <w:p>
      <w:r>
        <w:rPr>
          <w:b/>
        </w:rPr>
        <w:t xml:space="preserve">Tulos</w:t>
      </w:r>
    </w:p>
    <w:p>
      <w:r>
        <w:t xml:space="preserve">olla hyvin ajateltu.</w:t>
      </w:r>
    </w:p>
    <w:p>
      <w:r>
        <w:rPr>
          <w:b/>
        </w:rPr>
        <w:t xml:space="preserve">Esimerkki 4.4064</w:t>
      </w:r>
    </w:p>
    <w:p>
      <w:r>
        <w:t xml:space="preserve">HenkilöX kietoo HenkilöX:n ___ HenkilöY:n ympärille.</w:t>
      </w:r>
    </w:p>
    <w:p>
      <w:r>
        <w:rPr>
          <w:b/>
        </w:rPr>
        <w:t xml:space="preserve">Tulos</w:t>
      </w:r>
    </w:p>
    <w:p>
      <w:r>
        <w:t xml:space="preserve">olla seksuaalinen</w:t>
      </w:r>
    </w:p>
    <w:p>
      <w:r>
        <w:rPr>
          <w:b/>
        </w:rPr>
        <w:t xml:space="preserve">Esimerkki 4.4065</w:t>
      </w:r>
    </w:p>
    <w:p>
      <w:r>
        <w:t xml:space="preserve">PersonX auttaa PersonX:n yhteisöä</w:t>
      </w:r>
    </w:p>
    <w:p>
      <w:r>
        <w:rPr>
          <w:b/>
        </w:rPr>
        <w:t xml:space="preserve">Tulos</w:t>
      </w:r>
    </w:p>
    <w:p>
      <w:r>
        <w:t xml:space="preserve">auttamaan onnettomia</w:t>
      </w:r>
    </w:p>
    <w:p>
      <w:r>
        <w:rPr>
          <w:b/>
        </w:rPr>
        <w:t xml:space="preserve">Esimerkki 4.4066</w:t>
      </w:r>
    </w:p>
    <w:p>
      <w:r>
        <w:t xml:space="preserve">HenkilöX käy pissalla</w:t>
      </w:r>
    </w:p>
    <w:p>
      <w:r>
        <w:rPr>
          <w:b/>
        </w:rPr>
        <w:t xml:space="preserve">Tulos</w:t>
      </w:r>
    </w:p>
    <w:p>
      <w:r>
        <w:t xml:space="preserve">testata sitä</w:t>
      </w:r>
    </w:p>
    <w:p>
      <w:r>
        <w:rPr>
          <w:b/>
        </w:rPr>
        <w:t xml:space="preserve">Esimerkki 4.4067</w:t>
      </w:r>
    </w:p>
    <w:p>
      <w:r>
        <w:t xml:space="preserve">HenkilöX pitää ___ henkilöäY:n kädessä.</w:t>
      </w:r>
    </w:p>
    <w:p>
      <w:r>
        <w:rPr>
          <w:b/>
        </w:rPr>
        <w:t xml:space="preserve">Tulos</w:t>
      </w:r>
    </w:p>
    <w:p>
      <w:r>
        <w:t xml:space="preserve">jakaa henkilön kanssa</w:t>
      </w:r>
    </w:p>
    <w:p>
      <w:r>
        <w:rPr>
          <w:b/>
        </w:rPr>
        <w:t xml:space="preserve">Esimerkki 4.4068</w:t>
      </w:r>
    </w:p>
    <w:p>
      <w:r>
        <w:t xml:space="preserve">HenkilöX kertoo henkilöY:lle viime yönä</w:t>
      </w:r>
    </w:p>
    <w:p>
      <w:r>
        <w:rPr>
          <w:b/>
        </w:rPr>
        <w:t xml:space="preserve">Tulos</w:t>
      </w:r>
    </w:p>
    <w:p>
      <w:r>
        <w:t xml:space="preserve">kertoa toiselle henkilölle salaisuus</w:t>
      </w:r>
    </w:p>
    <w:p>
      <w:r>
        <w:rPr>
          <w:b/>
        </w:rPr>
        <w:t xml:space="preserve">Esimerkki 4.4069</w:t>
      </w:r>
    </w:p>
    <w:p>
      <w:r>
        <w:t xml:space="preserve">HenkilöX ajaa henkilöX:n autolla moottoritiellä.</w:t>
      </w:r>
    </w:p>
    <w:p>
      <w:r>
        <w:rPr>
          <w:b/>
        </w:rPr>
        <w:t xml:space="preserve">Tulos</w:t>
      </w:r>
    </w:p>
    <w:p>
      <w:r>
        <w:t xml:space="preserve">mennä todella nopeasti</w:t>
      </w:r>
    </w:p>
    <w:p>
      <w:r>
        <w:rPr>
          <w:b/>
        </w:rPr>
        <w:t xml:space="preserve">Esimerkki 4.4070</w:t>
      </w:r>
    </w:p>
    <w:p>
      <w:r>
        <w:t xml:space="preserve">PersonX antaa PersonY:lle kuvan</w:t>
      </w:r>
    </w:p>
    <w:p>
      <w:r>
        <w:rPr>
          <w:b/>
        </w:rPr>
        <w:t xml:space="preserve">Tulos</w:t>
      </w:r>
    </w:p>
    <w:p>
      <w:r>
        <w:t xml:space="preserve">ottaa valokuvan henkilöstä y.</w:t>
      </w:r>
    </w:p>
    <w:p>
      <w:r>
        <w:rPr>
          <w:b/>
        </w:rPr>
        <w:t xml:space="preserve">Esimerkki 4.4071</w:t>
      </w:r>
    </w:p>
    <w:p>
      <w:r>
        <w:t xml:space="preserve">PersonX etsii PersonY:tä kaikkialta</w:t>
      </w:r>
    </w:p>
    <w:p>
      <w:r>
        <w:rPr>
          <w:b/>
        </w:rPr>
        <w:t xml:space="preserve">Tulos</w:t>
      </w:r>
    </w:p>
    <w:p>
      <w:r>
        <w:t xml:space="preserve">ilmoittaakseen hänelle, että hänen pomonsa haluaa hänet kiireellisesti -</w:t>
      </w:r>
    </w:p>
    <w:p>
      <w:r>
        <w:rPr>
          <w:b/>
        </w:rPr>
        <w:t xml:space="preserve">Esimerkki 4.4072</w:t>
      </w:r>
    </w:p>
    <w:p>
      <w:r>
        <w:t xml:space="preserve">PersonX tekee PersonX:n valinnat</w:t>
      </w:r>
    </w:p>
    <w:p>
      <w:r>
        <w:rPr>
          <w:b/>
        </w:rPr>
        <w:t xml:space="preserve">Tulos</w:t>
      </w:r>
    </w:p>
    <w:p>
      <w:r>
        <w:t xml:space="preserve">olla riippumaton</w:t>
      </w:r>
    </w:p>
    <w:p>
      <w:r>
        <w:rPr>
          <w:b/>
        </w:rPr>
        <w:t xml:space="preserve">Esimerkki 4.4073</w:t>
      </w:r>
    </w:p>
    <w:p>
      <w:r>
        <w:t xml:space="preserve">HenkilöX käyttää ___ joka päivä</w:t>
      </w:r>
    </w:p>
    <w:p>
      <w:r>
        <w:rPr>
          <w:b/>
        </w:rPr>
        <w:t xml:space="preserve">Tulos</w:t>
      </w:r>
    </w:p>
    <w:p>
      <w:r>
        <w:t xml:space="preserve">olla johdonmukainen.</w:t>
      </w:r>
    </w:p>
    <w:p>
      <w:r>
        <w:rPr>
          <w:b/>
        </w:rPr>
        <w:t xml:space="preserve">Esimerkki 4.4074</w:t>
      </w:r>
    </w:p>
    <w:p>
      <w:r>
        <w:t xml:space="preserve">HenkilöX liittyy henkilöY:n kanssa kasvuun</w:t>
      </w:r>
    </w:p>
    <w:p>
      <w:r>
        <w:rPr>
          <w:b/>
        </w:rPr>
        <w:t xml:space="preserve">Tulos</w:t>
      </w:r>
    </w:p>
    <w:p>
      <w:r>
        <w:t xml:space="preserve">olla yhteydessä henkilön kasvuun</w:t>
      </w:r>
    </w:p>
    <w:p>
      <w:r>
        <w:rPr>
          <w:b/>
        </w:rPr>
        <w:t xml:space="preserve">Esimerkki 4.4075</w:t>
      </w:r>
    </w:p>
    <w:p>
      <w:r>
        <w:t xml:space="preserve">HenkilöX pyytää henkilöY:n apua</w:t>
      </w:r>
    </w:p>
    <w:p>
      <w:r>
        <w:rPr>
          <w:b/>
        </w:rPr>
        <w:t xml:space="preserve">Tulos</w:t>
      </w:r>
    </w:p>
    <w:p>
      <w:r>
        <w:t xml:space="preserve">käsi</w:t>
      </w:r>
    </w:p>
    <w:p>
      <w:r>
        <w:rPr>
          <w:b/>
        </w:rPr>
        <w:t xml:space="preserve">Esimerkki 4.4076</w:t>
      </w:r>
    </w:p>
    <w:p>
      <w:r>
        <w:t xml:space="preserve">HenkilöX jättää ___:n käsiin</w:t>
      </w:r>
    </w:p>
    <w:p>
      <w:r>
        <w:rPr>
          <w:b/>
        </w:rPr>
        <w:t xml:space="preserve">Tulos</w:t>
      </w:r>
    </w:p>
    <w:p>
      <w:r>
        <w:t xml:space="preserve">jättää jokin asia jonkun toisen käsiin</w:t>
      </w:r>
    </w:p>
    <w:p>
      <w:r>
        <w:rPr>
          <w:b/>
        </w:rPr>
        <w:t xml:space="preserve">Esimerkki 4.4077</w:t>
      </w:r>
    </w:p>
    <w:p>
      <w:r>
        <w:t xml:space="preserve">HenkilöX pakkaa HenkilöY:n matkalaukun.</w:t>
      </w:r>
    </w:p>
    <w:p>
      <w:r>
        <w:rPr>
          <w:b/>
        </w:rPr>
        <w:t xml:space="preserve">Tulos</w:t>
      </w:r>
    </w:p>
    <w:p>
      <w:r>
        <w:t xml:space="preserve">varmistaakseen, ettei henkilö unohda mitään.</w:t>
      </w:r>
    </w:p>
    <w:p>
      <w:r>
        <w:rPr>
          <w:b/>
        </w:rPr>
        <w:t xml:space="preserve">Esimerkki 4.4078</w:t>
      </w:r>
    </w:p>
    <w:p>
      <w:r>
        <w:t xml:space="preserve">HenkilöX haluaa mennä juhliin</w:t>
      </w:r>
    </w:p>
    <w:p>
      <w:r>
        <w:rPr>
          <w:b/>
        </w:rPr>
        <w:t xml:space="preserve">Tulos</w:t>
      </w:r>
    </w:p>
    <w:p>
      <w:r>
        <w:t xml:space="preserve">nauttia</w:t>
      </w:r>
    </w:p>
    <w:p>
      <w:r>
        <w:rPr>
          <w:b/>
        </w:rPr>
        <w:t xml:space="preserve">Esimerkki 4.4079</w:t>
      </w:r>
    </w:p>
    <w:p>
      <w:r>
        <w:t xml:space="preserve">HenkilöX kohtelee hyvin HenkilöX:n ___:ää.</w:t>
      </w:r>
    </w:p>
    <w:p>
      <w:r>
        <w:rPr>
          <w:b/>
        </w:rPr>
        <w:t xml:space="preserve">Tulos</w:t>
      </w:r>
    </w:p>
    <w:p>
      <w:r>
        <w:t xml:space="preserve">olla hyvä aviomies</w:t>
      </w:r>
    </w:p>
    <w:p>
      <w:r>
        <w:rPr>
          <w:b/>
        </w:rPr>
        <w:t xml:space="preserve">Esimerkki 4.4080</w:t>
      </w:r>
    </w:p>
    <w:p>
      <w:r>
        <w:t xml:space="preserve">PersonX tulee ___ tänä iltana</w:t>
      </w:r>
    </w:p>
    <w:p>
      <w:r>
        <w:rPr>
          <w:b/>
        </w:rPr>
        <w:t xml:space="preserve">Tulos</w:t>
      </w:r>
    </w:p>
    <w:p>
      <w:r>
        <w:t xml:space="preserve">saada takaisin</w:t>
      </w:r>
    </w:p>
    <w:p>
      <w:r>
        <w:rPr>
          <w:b/>
        </w:rPr>
        <w:t xml:space="preserve">Esimerkki 4.4081</w:t>
      </w:r>
    </w:p>
    <w:p>
      <w:r>
        <w:t xml:space="preserve">PersonX näkee PersonX:n nenän päähän...</w:t>
      </w:r>
    </w:p>
    <w:p>
      <w:r>
        <w:rPr>
          <w:b/>
        </w:rPr>
        <w:t xml:space="preserve">Tulos</w:t>
      </w:r>
    </w:p>
    <w:p>
      <w:r>
        <w:t xml:space="preserve">oppia</w:t>
      </w:r>
    </w:p>
    <w:p>
      <w:r>
        <w:rPr>
          <w:b/>
        </w:rPr>
        <w:t xml:space="preserve">Esimerkki 4.4082</w:t>
      </w:r>
    </w:p>
    <w:p>
      <w:r>
        <w:t xml:space="preserve">PersonX pitää PersonY:n läheltä</w:t>
      </w:r>
    </w:p>
    <w:p>
      <w:r>
        <w:rPr>
          <w:b/>
        </w:rPr>
        <w:t xml:space="preserve">Tulos</w:t>
      </w:r>
    </w:p>
    <w:p>
      <w:r>
        <w:t xml:space="preserve">osoittaa hellyyttä</w:t>
      </w:r>
    </w:p>
    <w:p>
      <w:r>
        <w:rPr>
          <w:b/>
        </w:rPr>
        <w:t xml:space="preserve">Esimerkki 4.4083</w:t>
      </w:r>
    </w:p>
    <w:p>
      <w:r>
        <w:t xml:space="preserve">PersonX ottaa PersonX:n ensimmäisen askeleen</w:t>
      </w:r>
    </w:p>
    <w:p>
      <w:r>
        <w:rPr>
          <w:b/>
        </w:rPr>
        <w:t xml:space="preserve">Tulos</w:t>
      </w:r>
    </w:p>
    <w:p>
      <w:r>
        <w:t xml:space="preserve">aloittaa</w:t>
      </w:r>
    </w:p>
    <w:p>
      <w:r>
        <w:rPr>
          <w:b/>
        </w:rPr>
        <w:t xml:space="preserve">Esimerkki 4.4084</w:t>
      </w:r>
    </w:p>
    <w:p>
      <w:r>
        <w:t xml:space="preserve">PersonX siirtyy takaisin PersonY:n luo</w:t>
      </w:r>
    </w:p>
    <w:p>
      <w:r>
        <w:rPr>
          <w:b/>
        </w:rPr>
        <w:t xml:space="preserve">Tulos</w:t>
      </w:r>
    </w:p>
    <w:p>
      <w:r>
        <w:t xml:space="preserve">olla lähempänä henkilöä</w:t>
      </w:r>
    </w:p>
    <w:p>
      <w:r>
        <w:rPr>
          <w:b/>
        </w:rPr>
        <w:t xml:space="preserve">Esimerkki 4.4085</w:t>
      </w:r>
    </w:p>
    <w:p>
      <w:r>
        <w:t xml:space="preserve">PersonX odottaa PersonY:tä</w:t>
      </w:r>
    </w:p>
    <w:p>
      <w:r>
        <w:rPr>
          <w:b/>
        </w:rPr>
        <w:t xml:space="preserve">Tulos</w:t>
      </w:r>
    </w:p>
    <w:p>
      <w:r>
        <w:t xml:space="preserve">henkilö, joka saattaa hänet tilaisuuteen</w:t>
      </w:r>
    </w:p>
    <w:p>
      <w:r>
        <w:rPr>
          <w:b/>
        </w:rPr>
        <w:t xml:space="preserve">Esimerkki 4.4086</w:t>
      </w:r>
    </w:p>
    <w:p>
      <w:r>
        <w:t xml:space="preserve">PersonX valmistautuu töihin</w:t>
      </w:r>
    </w:p>
    <w:p>
      <w:r>
        <w:rPr>
          <w:b/>
        </w:rPr>
        <w:t xml:space="preserve">Tulos</w:t>
      </w:r>
    </w:p>
    <w:p>
      <w:r>
        <w:t xml:space="preserve">mennä töihin ja saada rahaa.</w:t>
      </w:r>
    </w:p>
    <w:p>
      <w:r>
        <w:rPr>
          <w:b/>
        </w:rPr>
        <w:t xml:space="preserve">Esimerkki 4.4087</w:t>
      </w:r>
    </w:p>
    <w:p>
      <w:r>
        <w:t xml:space="preserve">HenkilöX katsoo elokuvan yhdessä</w:t>
      </w:r>
    </w:p>
    <w:p>
      <w:r>
        <w:rPr>
          <w:b/>
        </w:rPr>
        <w:t xml:space="preserve">Tulos</w:t>
      </w:r>
    </w:p>
    <w:p>
      <w:r>
        <w:t xml:space="preserve">viihdyttää</w:t>
      </w:r>
    </w:p>
    <w:p>
      <w:r>
        <w:rPr>
          <w:b/>
        </w:rPr>
        <w:t xml:space="preserve">Esimerkki 4.4088</w:t>
      </w:r>
    </w:p>
    <w:p>
      <w:r>
        <w:t xml:space="preserve">PersonX leikkii tyhmää</w:t>
      </w:r>
    </w:p>
    <w:p>
      <w:r>
        <w:rPr>
          <w:b/>
        </w:rPr>
        <w:t xml:space="preserve">Tulos</w:t>
      </w:r>
    </w:p>
    <w:p>
      <w:r>
        <w:t xml:space="preserve">pettää</w:t>
      </w:r>
    </w:p>
    <w:p>
      <w:r>
        <w:rPr>
          <w:b/>
        </w:rPr>
        <w:t xml:space="preserve">Esimerkki 4.4089</w:t>
      </w:r>
    </w:p>
    <w:p>
      <w:r>
        <w:t xml:space="preserve">HenkilöX seuraa toista ___</w:t>
      </w:r>
    </w:p>
    <w:p>
      <w:r>
        <w:rPr>
          <w:b/>
        </w:rPr>
        <w:t xml:space="preserve">Tulos</w:t>
      </w:r>
    </w:p>
    <w:p>
      <w:r>
        <w:t xml:space="preserve">muuttaa toimintatapojaan</w:t>
      </w:r>
    </w:p>
    <w:p>
      <w:r>
        <w:rPr>
          <w:b/>
        </w:rPr>
        <w:t xml:space="preserve">Esimerkki 4.4090</w:t>
      </w:r>
    </w:p>
    <w:p>
      <w:r>
        <w:t xml:space="preserve">HenkilöX ymmärtää selvästi ___</w:t>
      </w:r>
    </w:p>
    <w:p>
      <w:r>
        <w:rPr>
          <w:b/>
        </w:rPr>
        <w:t xml:space="preserve">Tulos</w:t>
      </w:r>
    </w:p>
    <w:p>
      <w:r>
        <w:t xml:space="preserve">todistaa, että hän on ymmärtänyt tilanteen oikein.</w:t>
      </w:r>
    </w:p>
    <w:p>
      <w:r>
        <w:rPr>
          <w:b/>
        </w:rPr>
        <w:t xml:space="preserve">Esimerkki 4.4091</w:t>
      </w:r>
    </w:p>
    <w:p>
      <w:r>
        <w:t xml:space="preserve">HenkilöX saa henkilöY:n tuntemaan olonsa hyväksi</w:t>
      </w:r>
    </w:p>
    <w:p>
      <w:r>
        <w:rPr>
          <w:b/>
        </w:rPr>
        <w:t xml:space="preserve">Tulos</w:t>
      </w:r>
    </w:p>
    <w:p>
      <w:r>
        <w:t xml:space="preserve">tehdä hyvää oloa</w:t>
      </w:r>
    </w:p>
    <w:p>
      <w:r>
        <w:rPr>
          <w:b/>
        </w:rPr>
        <w:t xml:space="preserve">Esimerkki 4.4092</w:t>
      </w:r>
    </w:p>
    <w:p>
      <w:r>
        <w:t xml:space="preserve">HenkilöX pyytää henkilöY:tä puhumaan</w:t>
      </w:r>
    </w:p>
    <w:p>
      <w:r>
        <w:rPr>
          <w:b/>
        </w:rPr>
        <w:t xml:space="preserve">Tulos</w:t>
      </w:r>
    </w:p>
    <w:p>
      <w:r>
        <w:t xml:space="preserve">kuulla hänen tarinansa</w:t>
      </w:r>
    </w:p>
    <w:p>
      <w:r>
        <w:rPr>
          <w:b/>
        </w:rPr>
        <w:t xml:space="preserve">Esimerkki 4.4093</w:t>
      </w:r>
    </w:p>
    <w:p>
      <w:r>
        <w:t xml:space="preserve">HenkilöX kertoo HenkilöY:n aviomiehelle</w:t>
      </w:r>
    </w:p>
    <w:p>
      <w:r>
        <w:rPr>
          <w:b/>
        </w:rPr>
        <w:t xml:space="preserve">Tulos</w:t>
      </w:r>
    </w:p>
    <w:p>
      <w:r>
        <w:t xml:space="preserve">olla totuudenmukainen</w:t>
      </w:r>
    </w:p>
    <w:p>
      <w:r>
        <w:rPr>
          <w:b/>
        </w:rPr>
        <w:t xml:space="preserve">Esimerkki 4.4094</w:t>
      </w:r>
    </w:p>
    <w:p>
      <w:r>
        <w:t xml:space="preserve">PersonX pelaa olutpongia</w:t>
      </w:r>
    </w:p>
    <w:p>
      <w:r>
        <w:rPr>
          <w:b/>
        </w:rPr>
        <w:t xml:space="preserve">Tulos</w:t>
      </w:r>
    </w:p>
    <w:p>
      <w:r>
        <w:t xml:space="preserve">humaltua .</w:t>
      </w:r>
    </w:p>
    <w:p>
      <w:r>
        <w:rPr>
          <w:b/>
        </w:rPr>
        <w:t xml:space="preserve">Esimerkki 4.4095</w:t>
      </w:r>
    </w:p>
    <w:p>
      <w:r>
        <w:t xml:space="preserve">PersonX jatkaa PersonX:n työtä</w:t>
      </w:r>
    </w:p>
    <w:p>
      <w:r>
        <w:rPr>
          <w:b/>
        </w:rPr>
        <w:t xml:space="preserve">Tulos</w:t>
      </w:r>
    </w:p>
    <w:p>
      <w:r>
        <w:t xml:space="preserve">tehdä hyvää työtä</w:t>
      </w:r>
    </w:p>
    <w:p>
      <w:r>
        <w:rPr>
          <w:b/>
        </w:rPr>
        <w:t xml:space="preserve">Esimerkki 4.4096</w:t>
      </w:r>
    </w:p>
    <w:p>
      <w:r>
        <w:t xml:space="preserve">HenkilöX saa ___:n päähänsä tai häntäänsä.</w:t>
      </w:r>
    </w:p>
    <w:p>
      <w:r>
        <w:rPr>
          <w:b/>
        </w:rPr>
        <w:t xml:space="preserve">Tulos</w:t>
      </w:r>
    </w:p>
    <w:p>
      <w:r>
        <w:t xml:space="preserve">ratkaista ongelma</w:t>
      </w:r>
    </w:p>
    <w:p>
      <w:r>
        <w:rPr>
          <w:b/>
        </w:rPr>
        <w:t xml:space="preserve">Esimerkki 4.4097</w:t>
      </w:r>
    </w:p>
    <w:p>
      <w:r>
        <w:t xml:space="preserve">PersonX täyttää PersonX:n kaasusäiliön.</w:t>
      </w:r>
    </w:p>
    <w:p>
      <w:r>
        <w:rPr>
          <w:b/>
        </w:rPr>
        <w:t xml:space="preserve">Tulos</w:t>
      </w:r>
    </w:p>
    <w:p>
      <w:r>
        <w:t xml:space="preserve">valmistautua matkaan</w:t>
      </w:r>
    </w:p>
    <w:p>
      <w:r>
        <w:rPr>
          <w:b/>
        </w:rPr>
        <w:t xml:space="preserve">Esimerkki 4.4098</w:t>
      </w:r>
    </w:p>
    <w:p>
      <w:r>
        <w:t xml:space="preserve">PersonX kattaa ___ kokonaan</w:t>
      </w:r>
    </w:p>
    <w:p>
      <w:r>
        <w:rPr>
          <w:b/>
        </w:rPr>
        <w:t xml:space="preserve">Tulos</w:t>
      </w:r>
    </w:p>
    <w:p>
      <w:r>
        <w:t xml:space="preserve">suojella jotain</w:t>
      </w:r>
    </w:p>
    <w:p>
      <w:r>
        <w:rPr>
          <w:b/>
        </w:rPr>
        <w:t xml:space="preserve">Esimerkki 4.4099</w:t>
      </w:r>
    </w:p>
    <w:p>
      <w:r>
        <w:t xml:space="preserve">HenkilöX tuo kotiin henkilöY:lle</w:t>
      </w:r>
    </w:p>
    <w:p>
      <w:r>
        <w:rPr>
          <w:b/>
        </w:rPr>
        <w:t xml:space="preserve">Tulos</w:t>
      </w:r>
    </w:p>
    <w:p>
      <w:r>
        <w:t xml:space="preserve">tehdä y onnelliseksi</w:t>
      </w:r>
    </w:p>
    <w:p>
      <w:r>
        <w:rPr>
          <w:b/>
        </w:rPr>
        <w:t xml:space="preserve">Esimerkki 4.4100</w:t>
      </w:r>
    </w:p>
    <w:p>
      <w:r>
        <w:t xml:space="preserve">PersonX osallistuu pukukilpailuun</w:t>
      </w:r>
    </w:p>
    <w:p>
      <w:r>
        <w:rPr>
          <w:b/>
        </w:rPr>
        <w:t xml:space="preserve">Tulos</w:t>
      </w:r>
    </w:p>
    <w:p>
      <w:r>
        <w:t xml:space="preserve">voittaa palkinnon</w:t>
      </w:r>
    </w:p>
    <w:p>
      <w:r>
        <w:rPr>
          <w:b/>
        </w:rPr>
        <w:t xml:space="preserve">Esimerkki 4.4101</w:t>
      </w:r>
    </w:p>
    <w:p>
      <w:r>
        <w:t xml:space="preserve">PersonX näyttelee ___ vallankumouksessa.</w:t>
      </w:r>
    </w:p>
    <w:p>
      <w:r>
        <w:rPr>
          <w:b/>
        </w:rPr>
        <w:t xml:space="preserve">Tulos</w:t>
      </w:r>
    </w:p>
    <w:p>
      <w:r>
        <w:t xml:space="preserve">auttaa vallankumousta voittamaan</w:t>
      </w:r>
    </w:p>
    <w:p>
      <w:r>
        <w:rPr>
          <w:b/>
        </w:rPr>
        <w:t xml:space="preserve">Esimerkki 4.4102</w:t>
      </w:r>
    </w:p>
    <w:p>
      <w:r>
        <w:t xml:space="preserve">PersonX pyyhkäisee pois ___</w:t>
      </w:r>
    </w:p>
    <w:p>
      <w:r>
        <w:rPr>
          <w:b/>
        </w:rPr>
        <w:t xml:space="preserve">Tulos</w:t>
      </w:r>
    </w:p>
    <w:p>
      <w:r>
        <w:t xml:space="preserve">puhdistaa</w:t>
      </w:r>
    </w:p>
    <w:p>
      <w:r>
        <w:rPr>
          <w:b/>
        </w:rPr>
        <w:t xml:space="preserve">Esimerkki 4.4103</w:t>
      </w:r>
    </w:p>
    <w:p>
      <w:r>
        <w:t xml:space="preserve">HenkilöX työskentelee kodin ulkopuolella</w:t>
      </w:r>
    </w:p>
    <w:p>
      <w:r>
        <w:rPr>
          <w:b/>
        </w:rPr>
        <w:t xml:space="preserve">Tulos</w:t>
      </w:r>
    </w:p>
    <w:p>
      <w:r>
        <w:t xml:space="preserve">ansaita rahaa</w:t>
      </w:r>
    </w:p>
    <w:p>
      <w:r>
        <w:rPr>
          <w:b/>
        </w:rPr>
        <w:t xml:space="preserve">Esimerkki 4.4104</w:t>
      </w:r>
    </w:p>
    <w:p>
      <w:r>
        <w:t xml:space="preserve">PersonX näyttää ___ selvästi</w:t>
      </w:r>
    </w:p>
    <w:p>
      <w:r>
        <w:rPr>
          <w:b/>
        </w:rPr>
        <w:t xml:space="preserve">Tulos</w:t>
      </w:r>
    </w:p>
    <w:p>
      <w:r>
        <w:t xml:space="preserve">olla avoin</w:t>
      </w:r>
    </w:p>
    <w:p>
      <w:r>
        <w:rPr>
          <w:b/>
        </w:rPr>
        <w:t xml:space="preserve">Esimerkki 4.4105</w:t>
      </w:r>
    </w:p>
    <w:p>
      <w:r>
        <w:t xml:space="preserve">HenkilöX pyytää apua HenkilöY:n äidiltä.</w:t>
      </w:r>
    </w:p>
    <w:p>
      <w:r>
        <w:rPr>
          <w:b/>
        </w:rPr>
        <w:t xml:space="preserve">Tulos</w:t>
      </w:r>
    </w:p>
    <w:p>
      <w:r>
        <w:t xml:space="preserve">olla turvassa</w:t>
      </w:r>
    </w:p>
    <w:p>
      <w:r>
        <w:rPr>
          <w:b/>
        </w:rPr>
        <w:t xml:space="preserve">Esimerkki 4.4106</w:t>
      </w:r>
    </w:p>
    <w:p>
      <w:r>
        <w:t xml:space="preserve">PersonX osoittaa PersonX:n kyvyn</w:t>
      </w:r>
    </w:p>
    <w:p>
      <w:r>
        <w:rPr>
          <w:b/>
        </w:rPr>
        <w:t xml:space="preserve">Tulos</w:t>
      </w:r>
    </w:p>
    <w:p>
      <w:r>
        <w:t xml:space="preserve">näyttää taitonsa</w:t>
      </w:r>
    </w:p>
    <w:p>
      <w:r>
        <w:rPr>
          <w:b/>
        </w:rPr>
        <w:t xml:space="preserve">Esimerkki 4.4107</w:t>
      </w:r>
    </w:p>
    <w:p>
      <w:r>
        <w:t xml:space="preserve">HenkilöX täyttää kaikki ___</w:t>
      </w:r>
    </w:p>
    <w:p>
      <w:r>
        <w:rPr>
          <w:b/>
        </w:rPr>
        <w:t xml:space="preserve">Tulos</w:t>
      </w:r>
    </w:p>
    <w:p>
      <w:r>
        <w:t xml:space="preserve">tehdä täydellisiä ja hyviä ajatuksia</w:t>
      </w:r>
    </w:p>
    <w:p>
      <w:r>
        <w:rPr>
          <w:b/>
        </w:rPr>
        <w:t xml:space="preserve">Esimerkki 4.4108</w:t>
      </w:r>
    </w:p>
    <w:p>
      <w:r>
        <w:t xml:space="preserve">HenkilöX säälii HenkilöäY</w:t>
      </w:r>
    </w:p>
    <w:p>
      <w:r>
        <w:rPr>
          <w:b/>
        </w:rPr>
        <w:t xml:space="preserve">Tulos</w:t>
      </w:r>
    </w:p>
    <w:p>
      <w:r>
        <w:t xml:space="preserve">tulla rakastetuksi</w:t>
      </w:r>
    </w:p>
    <w:p>
      <w:r>
        <w:rPr>
          <w:b/>
        </w:rPr>
        <w:t xml:space="preserve">Esimerkki 4.4109</w:t>
      </w:r>
    </w:p>
    <w:p>
      <w:r>
        <w:t xml:space="preserve">PersonX tekee itselleen nimeä</w:t>
      </w:r>
    </w:p>
    <w:p>
      <w:r>
        <w:rPr>
          <w:b/>
        </w:rPr>
        <w:t xml:space="preserve">Tulos</w:t>
      </w:r>
    </w:p>
    <w:p>
      <w:r>
        <w:t xml:space="preserve">olla ylpeä</w:t>
      </w:r>
    </w:p>
    <w:p>
      <w:r>
        <w:rPr>
          <w:b/>
        </w:rPr>
        <w:t xml:space="preserve">Esimerkki 4.4110</w:t>
      </w:r>
    </w:p>
    <w:p>
      <w:r>
        <w:t xml:space="preserve">PersonX iskee korkeisiin nuotteihin</w:t>
      </w:r>
    </w:p>
    <w:p>
      <w:r>
        <w:rPr>
          <w:b/>
        </w:rPr>
        <w:t xml:space="preserve">Tulos</w:t>
      </w:r>
    </w:p>
    <w:p>
      <w:r>
        <w:t xml:space="preserve">selittää jotain hyvin</w:t>
      </w:r>
    </w:p>
    <w:p>
      <w:r>
        <w:rPr>
          <w:b/>
        </w:rPr>
        <w:t xml:space="preserve">Esimerkki 4.4111</w:t>
      </w:r>
    </w:p>
    <w:p>
      <w:r>
        <w:t xml:space="preserve">PersonX soittaa PersonX:n lempikappaleen</w:t>
      </w:r>
    </w:p>
    <w:p>
      <w:r>
        <w:rPr>
          <w:b/>
        </w:rPr>
        <w:t xml:space="preserve">Tulos</w:t>
      </w:r>
    </w:p>
    <w:p>
      <w:r>
        <w:t xml:space="preserve">tanssia kovaa</w:t>
      </w:r>
    </w:p>
    <w:p>
      <w:r>
        <w:rPr>
          <w:b/>
        </w:rPr>
        <w:t xml:space="preserve">Esimerkki 4.4112</w:t>
      </w:r>
    </w:p>
    <w:p>
      <w:r>
        <w:t xml:space="preserve">HenkilöX säilyttää henkilöY:n auktoriteetin</w:t>
      </w:r>
    </w:p>
    <w:p>
      <w:r>
        <w:rPr>
          <w:b/>
        </w:rPr>
        <w:t xml:space="preserve">Tulos</w:t>
      </w:r>
    </w:p>
    <w:p>
      <w:r>
        <w:t xml:space="preserve">olla kunnioittava</w:t>
      </w:r>
    </w:p>
    <w:p>
      <w:r>
        <w:rPr>
          <w:b/>
        </w:rPr>
        <w:t xml:space="preserve">Esimerkki 4.4113</w:t>
      </w:r>
    </w:p>
    <w:p>
      <w:r>
        <w:t xml:space="preserve">PersonX sanoo jotain tällaista</w:t>
      </w:r>
    </w:p>
    <w:p>
      <w:r>
        <w:rPr>
          <w:b/>
        </w:rPr>
        <w:t xml:space="preserve">Tulos</w:t>
      </w:r>
    </w:p>
    <w:p>
      <w:r>
        <w:t xml:space="preserve">tulla kuulluksi</w:t>
      </w:r>
    </w:p>
    <w:p>
      <w:r>
        <w:rPr>
          <w:b/>
        </w:rPr>
        <w:t xml:space="preserve">Esimerkki 4.4114</w:t>
      </w:r>
    </w:p>
    <w:p>
      <w:r>
        <w:t xml:space="preserve">PersonX kysyy neuvoa PersonX:n ystäviltä</w:t>
      </w:r>
    </w:p>
    <w:p>
      <w:r>
        <w:rPr>
          <w:b/>
        </w:rPr>
        <w:t xml:space="preserve">Tulos</w:t>
      </w:r>
    </w:p>
    <w:p>
      <w:r>
        <w:t xml:space="preserve">saada apua</w:t>
      </w:r>
    </w:p>
    <w:p>
      <w:r>
        <w:rPr>
          <w:b/>
        </w:rPr>
        <w:t xml:space="preserve">Esimerkki 4.4115</w:t>
      </w:r>
    </w:p>
    <w:p>
      <w:r>
        <w:t xml:space="preserve">HenkilöX käännyttää HenkilöY:n ___ pois.</w:t>
      </w:r>
    </w:p>
    <w:p>
      <w:r>
        <w:rPr>
          <w:b/>
        </w:rPr>
        <w:t xml:space="preserve">Tulos</w:t>
      </w:r>
    </w:p>
    <w:p>
      <w:r>
        <w:t xml:space="preserve">suojella henkilöä</w:t>
      </w:r>
    </w:p>
    <w:p>
      <w:r>
        <w:rPr>
          <w:b/>
        </w:rPr>
        <w:t xml:space="preserve">Esimerkki 4.4116</w:t>
      </w:r>
    </w:p>
    <w:p>
      <w:r>
        <w:t xml:space="preserve">HenkilöX löytää HenkilöY:n ___:n ympäriltä.</w:t>
      </w:r>
    </w:p>
    <w:p>
      <w:r>
        <w:rPr>
          <w:b/>
        </w:rPr>
        <w:t xml:space="preserve">Tulos</w:t>
      </w:r>
    </w:p>
    <w:p>
      <w:r>
        <w:t xml:space="preserve">auttamaan</w:t>
      </w:r>
    </w:p>
    <w:p>
      <w:r>
        <w:rPr>
          <w:b/>
        </w:rPr>
        <w:t xml:space="preserve">Esimerkki 4.4117</w:t>
      </w:r>
    </w:p>
    <w:p>
      <w:r>
        <w:t xml:space="preserve">HenkilöX saa ___ perille</w:t>
      </w:r>
    </w:p>
    <w:p>
      <w:r>
        <w:rPr>
          <w:b/>
        </w:rPr>
        <w:t xml:space="preserve">Tulos</w:t>
      </w:r>
    </w:p>
    <w:p>
      <w:r>
        <w:t xml:space="preserve">yrittäkää varmasti kaikin mahdollisin keinoin saada omat yrityksenne läpi.</w:t>
      </w:r>
    </w:p>
    <w:p>
      <w:r>
        <w:rPr>
          <w:b/>
        </w:rPr>
        <w:t xml:space="preserve">Esimerkki 4.4118</w:t>
      </w:r>
    </w:p>
    <w:p>
      <w:r>
        <w:t xml:space="preserve">HenkilöX muuttaa HenkilöY:n ___ asioiksi, -</w:t>
      </w:r>
    </w:p>
    <w:p>
      <w:r>
        <w:rPr>
          <w:b/>
        </w:rPr>
        <w:t xml:space="preserve">Tulos</w:t>
      </w:r>
    </w:p>
    <w:p>
      <w:r>
        <w:t xml:space="preserve">y olla koulutettu</w:t>
      </w:r>
    </w:p>
    <w:p>
      <w:r>
        <w:rPr>
          <w:b/>
        </w:rPr>
        <w:t xml:space="preserve">Esimerkki 4.4119</w:t>
      </w:r>
    </w:p>
    <w:p>
      <w:r>
        <w:t xml:space="preserve">PersonX kumartaa PersonX:n päätä</w:t>
      </w:r>
    </w:p>
    <w:p>
      <w:r>
        <w:rPr>
          <w:b/>
        </w:rPr>
        <w:t xml:space="preserve">Tulos</w:t>
      </w:r>
    </w:p>
    <w:p>
      <w:r>
        <w:t xml:space="preserve">osoittaa kunnioitusta</w:t>
      </w:r>
    </w:p>
    <w:p>
      <w:r>
        <w:rPr>
          <w:b/>
        </w:rPr>
        <w:t xml:space="preserve">Esimerkki 4.4120</w:t>
      </w:r>
    </w:p>
    <w:p>
      <w:r>
        <w:t xml:space="preserve">PersonX suojelee yleisön ___:tä</w:t>
      </w:r>
    </w:p>
    <w:p>
      <w:r>
        <w:rPr>
          <w:b/>
        </w:rPr>
        <w:t xml:space="preserve">Tulos</w:t>
      </w:r>
    </w:p>
    <w:p>
      <w:r>
        <w:t xml:space="preserve">varmistaa, että ihmisillä on oikeudenmukaiset lait.</w:t>
      </w:r>
    </w:p>
    <w:p>
      <w:r>
        <w:rPr>
          <w:b/>
        </w:rPr>
        <w:t xml:space="preserve">Esimerkki 4.4121</w:t>
      </w:r>
    </w:p>
    <w:p>
      <w:r>
        <w:t xml:space="preserve">PersonX pääsee PersonY:n ihon alle</w:t>
      </w:r>
    </w:p>
    <w:p>
      <w:r>
        <w:rPr>
          <w:b/>
        </w:rPr>
        <w:t xml:space="preserve">Tulos</w:t>
      </w:r>
    </w:p>
    <w:p>
      <w:r>
        <w:t xml:space="preserve">tuntea olonsa läheiseksi</w:t>
      </w:r>
    </w:p>
    <w:p>
      <w:r>
        <w:rPr>
          <w:b/>
        </w:rPr>
        <w:t xml:space="preserve">Esimerkki 4.4122</w:t>
      </w:r>
    </w:p>
    <w:p>
      <w:r>
        <w:t xml:space="preserve">PersonX sopii PersonY:n tarpeisiin</w:t>
      </w:r>
    </w:p>
    <w:p>
      <w:r>
        <w:rPr>
          <w:b/>
        </w:rPr>
        <w:t xml:space="preserve">Tulos</w:t>
      </w:r>
    </w:p>
    <w:p>
      <w:r>
        <w:t xml:space="preserve">tehdä rauha.</w:t>
      </w:r>
    </w:p>
    <w:p>
      <w:r>
        <w:rPr>
          <w:b/>
        </w:rPr>
        <w:t xml:space="preserve">Esimerkki 4.4123</w:t>
      </w:r>
    </w:p>
    <w:p>
      <w:r>
        <w:t xml:space="preserve">HenkilöX jättää HenkilöY:n rauhaan</w:t>
      </w:r>
    </w:p>
    <w:p>
      <w:r>
        <w:rPr>
          <w:b/>
        </w:rPr>
        <w:t xml:space="preserve">Tulos</w:t>
      </w:r>
    </w:p>
    <w:p>
      <w:r>
        <w:t xml:space="preserve">olla enää riitelemättä</w:t>
      </w:r>
    </w:p>
    <w:p>
      <w:r>
        <w:rPr>
          <w:b/>
        </w:rPr>
        <w:t xml:space="preserve">Esimerkki 4.4124</w:t>
      </w:r>
    </w:p>
    <w:p>
      <w:r>
        <w:t xml:space="preserve">HenkilöX myy HenkilöX:n ___ rahasta.</w:t>
      </w:r>
    </w:p>
    <w:p>
      <w:r>
        <w:rPr>
          <w:b/>
        </w:rPr>
        <w:t xml:space="preserve">Tulos</w:t>
      </w:r>
    </w:p>
    <w:p>
      <w:r>
        <w:t xml:space="preserve">saada rahaa</w:t>
      </w:r>
    </w:p>
    <w:p>
      <w:r>
        <w:rPr>
          <w:b/>
        </w:rPr>
        <w:t xml:space="preserve">Esimerkki 4.4125</w:t>
      </w:r>
    </w:p>
    <w:p>
      <w:r>
        <w:t xml:space="preserve">HenkilöX täyttää ___ pysyvyyttä koskevat edellytykset.</w:t>
      </w:r>
    </w:p>
    <w:p>
      <w:r>
        <w:rPr>
          <w:b/>
        </w:rPr>
        <w:t xml:space="preserve">Tulos</w:t>
      </w:r>
    </w:p>
    <w:p>
      <w:r>
        <w:t xml:space="preserve">vaatimukset</w:t>
      </w:r>
    </w:p>
    <w:p>
      <w:r>
        <w:rPr>
          <w:b/>
        </w:rPr>
        <w:t xml:space="preserve">Esimerkki 4.4126</w:t>
      </w:r>
    </w:p>
    <w:p>
      <w:r>
        <w:t xml:space="preserve">PersonX saavuttaa PersonX:n tavoitteet</w:t>
      </w:r>
    </w:p>
    <w:p>
      <w:r>
        <w:rPr>
          <w:b/>
        </w:rPr>
        <w:t xml:space="preserve">Tulos</w:t>
      </w:r>
    </w:p>
    <w:p>
      <w:r>
        <w:t xml:space="preserve">täsmällisen tarpeen täyttämiseksi</w:t>
      </w:r>
    </w:p>
    <w:p>
      <w:r>
        <w:rPr>
          <w:b/>
        </w:rPr>
        <w:t xml:space="preserve">Esimerkki 4.4127</w:t>
      </w:r>
    </w:p>
    <w:p>
      <w:r>
        <w:t xml:space="preserve">PersonX antaa PersonY:n käsiin</w:t>
      </w:r>
    </w:p>
    <w:p>
      <w:r>
        <w:rPr>
          <w:b/>
        </w:rPr>
        <w:t xml:space="preserve">Tulos</w:t>
      </w:r>
    </w:p>
    <w:p>
      <w:r>
        <w:t xml:space="preserve">pitää henkilöllisyys</w:t>
      </w:r>
    </w:p>
    <w:p>
      <w:r>
        <w:rPr>
          <w:b/>
        </w:rPr>
        <w:t xml:space="preserve">Esimerkki 4.4128</w:t>
      </w:r>
    </w:p>
    <w:p>
      <w:r>
        <w:t xml:space="preserve">HenkilöX vierailee HenkilöY:n luona</w:t>
      </w:r>
    </w:p>
    <w:p>
      <w:r>
        <w:rPr>
          <w:b/>
        </w:rPr>
        <w:t xml:space="preserve">Tulos</w:t>
      </w:r>
    </w:p>
    <w:p>
      <w:r>
        <w:t xml:space="preserve">viettää aikaa henkilön kanssa</w:t>
      </w:r>
    </w:p>
    <w:p>
      <w:r>
        <w:rPr>
          <w:b/>
        </w:rPr>
        <w:t xml:space="preserve">Esimerkki 4.4129</w:t>
      </w:r>
    </w:p>
    <w:p>
      <w:r>
        <w:t xml:space="preserve">HenkilöX rakastaa ___ antoi</w:t>
      </w:r>
    </w:p>
    <w:p>
      <w:r>
        <w:rPr>
          <w:b/>
        </w:rPr>
        <w:t xml:space="preserve">Tulos</w:t>
      </w:r>
    </w:p>
    <w:p>
      <w:r>
        <w:t xml:space="preserve">on tavallaan</w:t>
      </w:r>
    </w:p>
    <w:p>
      <w:r>
        <w:rPr>
          <w:b/>
        </w:rPr>
        <w:t xml:space="preserve">Esimerkki 4.4130</w:t>
      </w:r>
    </w:p>
    <w:p>
      <w:r>
        <w:t xml:space="preserve">PersonX ostaa uuden akun</w:t>
      </w:r>
    </w:p>
    <w:p>
      <w:r>
        <w:rPr>
          <w:b/>
        </w:rPr>
        <w:t xml:space="preserve">Tulos</w:t>
      </w:r>
    </w:p>
    <w:p>
      <w:r>
        <w:t xml:space="preserve">käyttää sitä</w:t>
      </w:r>
    </w:p>
    <w:p>
      <w:r>
        <w:rPr>
          <w:b/>
        </w:rPr>
        <w:t xml:space="preserve">Esimerkki 4.4131</w:t>
      </w:r>
    </w:p>
    <w:p>
      <w:r>
        <w:t xml:space="preserve">PersonX tarvitsee uudet kengät</w:t>
      </w:r>
    </w:p>
    <w:p>
      <w:r>
        <w:rPr>
          <w:b/>
        </w:rPr>
        <w:t xml:space="preserve">Tulos</w:t>
      </w:r>
    </w:p>
    <w:p>
      <w:r>
        <w:t xml:space="preserve">osallistua urheilutapahtumaan</w:t>
      </w:r>
    </w:p>
    <w:p>
      <w:r>
        <w:rPr>
          <w:b/>
        </w:rPr>
        <w:t xml:space="preserve">Esimerkki 4.4132</w:t>
      </w:r>
    </w:p>
    <w:p>
      <w:r>
        <w:t xml:space="preserve">PersonX tekee PersonY:lle talletuksen joka kerta</w:t>
      </w:r>
    </w:p>
    <w:p>
      <w:r>
        <w:rPr>
          <w:b/>
        </w:rPr>
        <w:t xml:space="preserve">Tulos</w:t>
      </w:r>
    </w:p>
    <w:p>
      <w:r>
        <w:t xml:space="preserve">olla avuksi</w:t>
      </w:r>
    </w:p>
    <w:p>
      <w:r>
        <w:rPr>
          <w:b/>
        </w:rPr>
        <w:t xml:space="preserve">Esimerkki 4.4133</w:t>
      </w:r>
    </w:p>
    <w:p>
      <w:r>
        <w:t xml:space="preserve">HenkilöX tarttuu HenkilöY:n rintaan.</w:t>
      </w:r>
    </w:p>
    <w:p>
      <w:r>
        <w:rPr>
          <w:b/>
        </w:rPr>
        <w:t xml:space="preserve">Tulos</w:t>
      </w:r>
    </w:p>
    <w:p>
      <w:r>
        <w:t xml:space="preserve">ahdistella seksuaalisesti henkilöä y</w:t>
      </w:r>
    </w:p>
    <w:p>
      <w:r>
        <w:rPr>
          <w:b/>
        </w:rPr>
        <w:t xml:space="preserve">Esimerkki 4.4134</w:t>
      </w:r>
    </w:p>
    <w:p>
      <w:r>
        <w:t xml:space="preserve">HenkilöX työntää henkilöY:n kieltä ulos.</w:t>
      </w:r>
    </w:p>
    <w:p>
      <w:r>
        <w:rPr>
          <w:b/>
        </w:rPr>
        <w:t xml:space="preserve">Tulos</w:t>
      </w:r>
    </w:p>
    <w:p>
      <w:r>
        <w:t xml:space="preserve">olla hölmö</w:t>
      </w:r>
    </w:p>
    <w:p>
      <w:r>
        <w:rPr>
          <w:b/>
        </w:rPr>
        <w:t xml:space="preserve">Esimerkki 4.4135</w:t>
      </w:r>
    </w:p>
    <w:p>
      <w:r>
        <w:t xml:space="preserve">PersonX jää kotiin lepäämään</w:t>
      </w:r>
    </w:p>
    <w:p>
      <w:r>
        <w:rPr>
          <w:b/>
        </w:rPr>
        <w:t xml:space="preserve">Tulos</w:t>
      </w:r>
    </w:p>
    <w:p>
      <w:r>
        <w:t xml:space="preserve">rentoutua</w:t>
      </w:r>
    </w:p>
    <w:p>
      <w:r>
        <w:rPr>
          <w:b/>
        </w:rPr>
        <w:t xml:space="preserve">Esimerkki 4.4136</w:t>
      </w:r>
    </w:p>
    <w:p>
      <w:r>
        <w:t xml:space="preserve">PersonX menee aikaisin nukkumaan</w:t>
      </w:r>
    </w:p>
    <w:p>
      <w:r>
        <w:rPr>
          <w:b/>
        </w:rPr>
        <w:t xml:space="preserve">Tulos</w:t>
      </w:r>
    </w:p>
    <w:p>
      <w:r>
        <w:t xml:space="preserve">hieman unta</w:t>
      </w:r>
    </w:p>
    <w:p>
      <w:r>
        <w:rPr>
          <w:b/>
        </w:rPr>
        <w:t xml:space="preserve">Esimerkki 4.4137</w:t>
      </w:r>
    </w:p>
    <w:p>
      <w:r>
        <w:t xml:space="preserve">HenkilöX lapioi HenkilöX:n pihatien.</w:t>
      </w:r>
    </w:p>
    <w:p>
      <w:r>
        <w:rPr>
          <w:b/>
        </w:rPr>
        <w:t xml:space="preserve">Tulos</w:t>
      </w:r>
    </w:p>
    <w:p>
      <w:r>
        <w:t xml:space="preserve">ansaita rahaa</w:t>
      </w:r>
    </w:p>
    <w:p>
      <w:r>
        <w:rPr>
          <w:b/>
        </w:rPr>
        <w:t xml:space="preserve">Esimerkki 4.4138</w:t>
      </w:r>
    </w:p>
    <w:p>
      <w:r>
        <w:t xml:space="preserve">HenkilöX löytää henkilölleY paikan</w:t>
      </w:r>
    </w:p>
    <w:p>
      <w:r>
        <w:rPr>
          <w:b/>
        </w:rPr>
        <w:t xml:space="preserve">Tulos</w:t>
      </w:r>
    </w:p>
    <w:p>
      <w:r>
        <w:t xml:space="preserve">tehdä y mukavaksi</w:t>
      </w:r>
    </w:p>
    <w:p>
      <w:r>
        <w:rPr>
          <w:b/>
        </w:rPr>
        <w:t xml:space="preserve">Esimerkki 4.4139</w:t>
      </w:r>
    </w:p>
    <w:p>
      <w:r>
        <w:t xml:space="preserve">PersonX sytyttää talon tuleen</w:t>
      </w:r>
    </w:p>
    <w:p>
      <w:r>
        <w:rPr>
          <w:b/>
        </w:rPr>
        <w:t xml:space="preserve">Tulos</w:t>
      </w:r>
    </w:p>
    <w:p>
      <w:r>
        <w:t xml:space="preserve">aiheuttaa tuhoa</w:t>
      </w:r>
    </w:p>
    <w:p>
      <w:r>
        <w:rPr>
          <w:b/>
        </w:rPr>
        <w:t xml:space="preserve">Esimerkki 4.4140</w:t>
      </w:r>
    </w:p>
    <w:p>
      <w:r>
        <w:t xml:space="preserve">HenkilöX katsoo ___:n olevan</w:t>
      </w:r>
    </w:p>
    <w:p>
      <w:r>
        <w:rPr>
          <w:b/>
        </w:rPr>
        <w:t xml:space="preserve">Tulos</w:t>
      </w:r>
    </w:p>
    <w:p>
      <w:r>
        <w:t xml:space="preserve">olla kiltti</w:t>
      </w:r>
    </w:p>
    <w:p>
      <w:r>
        <w:rPr>
          <w:b/>
        </w:rPr>
        <w:t xml:space="preserve">Esimerkki 4.4141</w:t>
      </w:r>
    </w:p>
    <w:p>
      <w:r>
        <w:t xml:space="preserve">HenkilöX haastaa HenkilöY:n veljen</w:t>
      </w:r>
    </w:p>
    <w:p>
      <w:r>
        <w:rPr>
          <w:b/>
        </w:rPr>
        <w:t xml:space="preserve">Tulos</w:t>
      </w:r>
    </w:p>
    <w:p>
      <w:r>
        <w:t xml:space="preserve">nähdä, kuka on paras</w:t>
      </w:r>
    </w:p>
    <w:p>
      <w:r>
        <w:rPr>
          <w:b/>
        </w:rPr>
        <w:t xml:space="preserve">Esimerkki 4.4142</w:t>
      </w:r>
    </w:p>
    <w:p>
      <w:r>
        <w:t xml:space="preserve">PersonX asettaa PersonZ:n ___ PersonY:n kohdalla</w:t>
      </w:r>
    </w:p>
    <w:p>
      <w:r>
        <w:rPr>
          <w:b/>
        </w:rPr>
        <w:t xml:space="preserve">Tulos</w:t>
      </w:r>
    </w:p>
    <w:p>
      <w:r>
        <w:t xml:space="preserve">luoda rakkausyhteys</w:t>
      </w:r>
    </w:p>
    <w:p>
      <w:r>
        <w:rPr>
          <w:b/>
        </w:rPr>
        <w:t xml:space="preserve">Esimerkki 4.4143</w:t>
      </w:r>
    </w:p>
    <w:p>
      <w:r>
        <w:t xml:space="preserve">HenkilöX käskee HenkilöY:tä lähtemään</w:t>
      </w:r>
    </w:p>
    <w:p>
      <w:r>
        <w:rPr>
          <w:b/>
        </w:rPr>
        <w:t xml:space="preserve">Tulos</w:t>
      </w:r>
    </w:p>
    <w:p>
      <w:r>
        <w:t xml:space="preserve">saada hieman omaa aikaa</w:t>
      </w:r>
    </w:p>
    <w:p>
      <w:r>
        <w:rPr>
          <w:b/>
        </w:rPr>
        <w:t xml:space="preserve">Esimerkki 4.4144</w:t>
      </w:r>
    </w:p>
    <w:p>
      <w:r>
        <w:t xml:space="preserve">HenkilöX suostuttelee ___ tekemään</w:t>
      </w:r>
    </w:p>
    <w:p>
      <w:r>
        <w:rPr>
          <w:b/>
        </w:rPr>
        <w:t xml:space="preserve">Tulos</w:t>
      </w:r>
    </w:p>
    <w:p>
      <w:r>
        <w:t xml:space="preserve">vakuuttaa joku</w:t>
      </w:r>
    </w:p>
    <w:p>
      <w:r>
        <w:rPr>
          <w:b/>
        </w:rPr>
        <w:t xml:space="preserve">Esimerkki 4.4145</w:t>
      </w:r>
    </w:p>
    <w:p>
      <w:r>
        <w:t xml:space="preserve">HenkilöX nostaa HenkilöY:n tasoa</w:t>
      </w:r>
    </w:p>
    <w:p>
      <w:r>
        <w:rPr>
          <w:b/>
        </w:rPr>
        <w:t xml:space="preserve">Tulos</w:t>
      </w:r>
    </w:p>
    <w:p>
      <w:r>
        <w:t xml:space="preserve">menestyä.</w:t>
      </w:r>
    </w:p>
    <w:p>
      <w:r>
        <w:rPr>
          <w:b/>
        </w:rPr>
        <w:t xml:space="preserve">Esimerkki 4.4146</w:t>
      </w:r>
    </w:p>
    <w:p>
      <w:r>
        <w:t xml:space="preserve">PersonX lainaa ___ arvostelussaan</w:t>
      </w:r>
    </w:p>
    <w:p>
      <w:r>
        <w:rPr>
          <w:b/>
        </w:rPr>
        <w:t xml:space="preserve">Tulos</w:t>
      </w:r>
    </w:p>
    <w:p>
      <w:r>
        <w:t xml:space="preserve">kirjoittamaan tarkemmin arvostelujaan</w:t>
      </w:r>
    </w:p>
    <w:p>
      <w:r>
        <w:rPr>
          <w:b/>
        </w:rPr>
        <w:t xml:space="preserve">Esimerkki 4.4147</w:t>
      </w:r>
    </w:p>
    <w:p>
      <w:r>
        <w:t xml:space="preserve">HenkilöX antaa henkilöY:lle kupin</w:t>
      </w:r>
    </w:p>
    <w:p>
      <w:r>
        <w:rPr>
          <w:b/>
        </w:rPr>
        <w:t xml:space="preserve">Tulos</w:t>
      </w:r>
    </w:p>
    <w:p>
      <w:r>
        <w:t xml:space="preserve">olla kiltti</w:t>
      </w:r>
    </w:p>
    <w:p>
      <w:r>
        <w:rPr>
          <w:b/>
        </w:rPr>
        <w:t xml:space="preserve">Esimerkki 4.4148</w:t>
      </w:r>
    </w:p>
    <w:p>
      <w:r>
        <w:t xml:space="preserve">HenkilöX valitsee toisen ___</w:t>
      </w:r>
    </w:p>
    <w:p>
      <w:r>
        <w:rPr>
          <w:b/>
        </w:rPr>
        <w:t xml:space="preserve">Tulos</w:t>
      </w:r>
    </w:p>
    <w:p>
      <w:r>
        <w:t xml:space="preserve">johtaja</w:t>
      </w:r>
    </w:p>
    <w:p>
      <w:r>
        <w:rPr>
          <w:b/>
        </w:rPr>
        <w:t xml:space="preserve">Esimerkki 4.4149</w:t>
      </w:r>
    </w:p>
    <w:p>
      <w:r>
        <w:t xml:space="preserve">HenkilöX haluaa HenkilöX:n vanhemmat</w:t>
      </w:r>
    </w:p>
    <w:p>
      <w:r>
        <w:rPr>
          <w:b/>
        </w:rPr>
        <w:t xml:space="preserve">Tulos</w:t>
      </w:r>
    </w:p>
    <w:p>
      <w:r>
        <w:t xml:space="preserve">henkilöx:n vanhemmat auttavat häntä</w:t>
      </w:r>
    </w:p>
    <w:p>
      <w:r>
        <w:rPr>
          <w:b/>
        </w:rPr>
        <w:t xml:space="preserve">Esimerkki 4.4150</w:t>
      </w:r>
    </w:p>
    <w:p>
      <w:r>
        <w:t xml:space="preserve">HenkilöX sulkee henkilöY:n silmät</w:t>
      </w:r>
    </w:p>
    <w:p>
      <w:r>
        <w:rPr>
          <w:b/>
        </w:rPr>
        <w:t xml:space="preserve">Tulos</w:t>
      </w:r>
    </w:p>
    <w:p>
      <w:r>
        <w:t xml:space="preserve">haudattava henkilö</w:t>
      </w:r>
    </w:p>
    <w:p>
      <w:r>
        <w:rPr>
          <w:b/>
        </w:rPr>
        <w:t xml:space="preserve">Esimerkki 4.4151</w:t>
      </w:r>
    </w:p>
    <w:p>
      <w:r>
        <w:t xml:space="preserve">HenkilöX siirtää ___ rohkaistakseen</w:t>
      </w:r>
    </w:p>
    <w:p>
      <w:r>
        <w:rPr>
          <w:b/>
        </w:rPr>
        <w:t xml:space="preserve">Tulos</w:t>
      </w:r>
    </w:p>
    <w:p>
      <w:r>
        <w:t xml:space="preserve">kaikki tuntea luottamusta</w:t>
      </w:r>
    </w:p>
    <w:p>
      <w:r>
        <w:rPr>
          <w:b/>
        </w:rPr>
        <w:t xml:space="preserve">Esimerkki 4.4152</w:t>
      </w:r>
    </w:p>
    <w:p>
      <w:r>
        <w:t xml:space="preserve">HenkilöX palvelee henkilöY:tä oikein</w:t>
      </w:r>
    </w:p>
    <w:p>
      <w:r>
        <w:rPr>
          <w:b/>
        </w:rPr>
        <w:t xml:space="preserve">Tulos</w:t>
      </w:r>
    </w:p>
    <w:p>
      <w:r>
        <w:t xml:space="preserve">jakaa ruokaa</w:t>
      </w:r>
    </w:p>
    <w:p>
      <w:r>
        <w:rPr>
          <w:b/>
        </w:rPr>
        <w:t xml:space="preserve">Esimerkki 4.4153</w:t>
      </w:r>
    </w:p>
    <w:p>
      <w:r>
        <w:t xml:space="preserve">PersonX vie kissanpennun kotiin</w:t>
      </w:r>
    </w:p>
    <w:p>
      <w:r>
        <w:rPr>
          <w:b/>
        </w:rPr>
        <w:t xml:space="preserve">Tulos</w:t>
      </w:r>
    </w:p>
    <w:p>
      <w:r>
        <w:t xml:space="preserve">olla kiltti</w:t>
      </w:r>
    </w:p>
    <w:p>
      <w:r>
        <w:rPr>
          <w:b/>
        </w:rPr>
        <w:t xml:space="preserve">Esimerkki 4.4154</w:t>
      </w:r>
    </w:p>
    <w:p>
      <w:r>
        <w:t xml:space="preserve">HenkilöX kutsuu HenkilöY:n parhaan ystävän.</w:t>
      </w:r>
    </w:p>
    <w:p>
      <w:r>
        <w:rPr>
          <w:b/>
        </w:rPr>
        <w:t xml:space="preserve">Tulos</w:t>
      </w:r>
    </w:p>
    <w:p>
      <w:r>
        <w:t xml:space="preserve">saadakseen lisää ihmisiä tulemaan juhliinsa.</w:t>
      </w:r>
    </w:p>
    <w:p>
      <w:r>
        <w:rPr>
          <w:b/>
        </w:rPr>
        <w:t xml:space="preserve">Esimerkki 4.4155</w:t>
      </w:r>
    </w:p>
    <w:p>
      <w:r>
        <w:t xml:space="preserve">HenkilöX on henkilöY:n ensimmäinen kerta</w:t>
      </w:r>
    </w:p>
    <w:p>
      <w:r>
        <w:rPr>
          <w:b/>
        </w:rPr>
        <w:t xml:space="preserve">Tulos</w:t>
      </w:r>
    </w:p>
    <w:p>
      <w:r>
        <w:t xml:space="preserve">kokeilla jotain uutta</w:t>
      </w:r>
    </w:p>
    <w:p>
      <w:r>
        <w:rPr>
          <w:b/>
        </w:rPr>
        <w:t xml:space="preserve">Esimerkki 4.4156</w:t>
      </w:r>
    </w:p>
    <w:p>
      <w:r>
        <w:t xml:space="preserve">PersonX lisää PersonY:n tuotosta</w:t>
      </w:r>
    </w:p>
    <w:p>
      <w:r>
        <w:rPr>
          <w:b/>
        </w:rPr>
        <w:t xml:space="preserve">Tulos</w:t>
      </w:r>
    </w:p>
    <w:p>
      <w:r>
        <w:t xml:space="preserve">(olla)</w:t>
      </w:r>
    </w:p>
    <w:p>
      <w:r>
        <w:rPr>
          <w:b/>
        </w:rPr>
        <w:t xml:space="preserve">Esimerkki 4.4157</w:t>
      </w:r>
    </w:p>
    <w:p>
      <w:r>
        <w:t xml:space="preserve">HenkilöX hautaa ___ HenkilöY:n käsiin.</w:t>
      </w:r>
    </w:p>
    <w:p>
      <w:r>
        <w:rPr>
          <w:b/>
        </w:rPr>
        <w:t xml:space="preserve">Tulos</w:t>
      </w:r>
    </w:p>
    <w:p>
      <w:r>
        <w:t xml:space="preserve">lämmittämään käsiään</w:t>
      </w:r>
    </w:p>
    <w:p>
      <w:r>
        <w:rPr>
          <w:b/>
        </w:rPr>
        <w:t xml:space="preserve">Esimerkki 4.4158</w:t>
      </w:r>
    </w:p>
    <w:p>
      <w:r>
        <w:t xml:space="preserve">HenkilöX muistaa jokaisen ___</w:t>
      </w:r>
    </w:p>
    <w:p>
      <w:r>
        <w:rPr>
          <w:b/>
        </w:rPr>
        <w:t xml:space="preserve">Tulos</w:t>
      </w:r>
    </w:p>
    <w:p>
      <w:r>
        <w:t xml:space="preserve">olento</w:t>
      </w:r>
    </w:p>
    <w:p>
      <w:r>
        <w:rPr>
          <w:b/>
        </w:rPr>
        <w:t xml:space="preserve">Esimerkki 4.4159</w:t>
      </w:r>
    </w:p>
    <w:p>
      <w:r>
        <w:t xml:space="preserve">HenkilöX muuttaa ___:ää lisäämällä siihen</w:t>
      </w:r>
    </w:p>
    <w:p>
      <w:r>
        <w:rPr>
          <w:b/>
        </w:rPr>
        <w:t xml:space="preserve">Tulos</w:t>
      </w:r>
    </w:p>
    <w:p>
      <w:r>
        <w:t xml:space="preserve">selventää tarkoitusta</w:t>
      </w:r>
    </w:p>
    <w:p>
      <w:r>
        <w:rPr>
          <w:b/>
        </w:rPr>
        <w:t xml:space="preserve">Esimerkki 4.4160</w:t>
      </w:r>
    </w:p>
    <w:p>
      <w:r>
        <w:t xml:space="preserve">PersonX kantaa PersonX:n kädessä -</w:t>
      </w:r>
    </w:p>
    <w:p>
      <w:r>
        <w:rPr>
          <w:b/>
        </w:rPr>
        <w:t xml:space="preserve">Tulos</w:t>
      </w:r>
    </w:p>
    <w:p>
      <w:r>
        <w:t xml:space="preserve">turvallisuuden varmistamiseksi</w:t>
      </w:r>
    </w:p>
    <w:p>
      <w:r>
        <w:rPr>
          <w:b/>
        </w:rPr>
        <w:t xml:space="preserve">Esimerkki 4.4161</w:t>
      </w:r>
    </w:p>
    <w:p>
      <w:r>
        <w:t xml:space="preserve">HenkilöX:llä on henkilöY:n puhelin</w:t>
      </w:r>
    </w:p>
    <w:p>
      <w:r>
        <w:rPr>
          <w:b/>
        </w:rPr>
        <w:t xml:space="preserve">Tulos</w:t>
      </w:r>
    </w:p>
    <w:p>
      <w:r>
        <w:t xml:space="preserve">olla avuksi</w:t>
      </w:r>
    </w:p>
    <w:p>
      <w:r>
        <w:rPr>
          <w:b/>
        </w:rPr>
        <w:t xml:space="preserve">Esimerkki 4.4162</w:t>
      </w:r>
    </w:p>
    <w:p>
      <w:r>
        <w:t xml:space="preserve">HenkilöX jakaa kirjoittajan ___:n.</w:t>
      </w:r>
    </w:p>
    <w:p>
      <w:r>
        <w:rPr>
          <w:b/>
        </w:rPr>
        <w:t xml:space="preserve">Tulos</w:t>
      </w:r>
    </w:p>
    <w:p>
      <w:r>
        <w:t xml:space="preserve">profiili</w:t>
      </w:r>
    </w:p>
    <w:p>
      <w:r>
        <w:rPr>
          <w:b/>
        </w:rPr>
        <w:t xml:space="preserve">Esimerkki 4.4163</w:t>
      </w:r>
    </w:p>
    <w:p>
      <w:r>
        <w:t xml:space="preserve">PersonX pelaa koripalloa puistossa</w:t>
      </w:r>
    </w:p>
    <w:p>
      <w:r>
        <w:rPr>
          <w:b/>
        </w:rPr>
        <w:t xml:space="preserve">Tulos</w:t>
      </w:r>
    </w:p>
    <w:p>
      <w:r>
        <w:t xml:space="preserve">pitää hauskaa.</w:t>
      </w:r>
    </w:p>
    <w:p>
      <w:r>
        <w:rPr>
          <w:b/>
        </w:rPr>
        <w:t xml:space="preserve">Esimerkki 4.4164</w:t>
      </w:r>
    </w:p>
    <w:p>
      <w:r>
        <w:t xml:space="preserve">PersonX kaventaa PersonX:n valintoja alaspäin</w:t>
      </w:r>
    </w:p>
    <w:p>
      <w:r>
        <w:rPr>
          <w:b/>
        </w:rPr>
        <w:t xml:space="preserve">Tulos</w:t>
      </w:r>
    </w:p>
    <w:p>
      <w:r>
        <w:t xml:space="preserve">päättää, mitä tehdä.</w:t>
      </w:r>
    </w:p>
    <w:p>
      <w:r>
        <w:rPr>
          <w:b/>
        </w:rPr>
        <w:t xml:space="preserve">Esimerkki 4.4165</w:t>
      </w:r>
    </w:p>
    <w:p>
      <w:r>
        <w:t xml:space="preserve">PersonX käyttää PersonY:n kieltä</w:t>
      </w:r>
    </w:p>
    <w:p>
      <w:r>
        <w:rPr>
          <w:b/>
        </w:rPr>
        <w:t xml:space="preserve">Tulos</w:t>
      </w:r>
    </w:p>
    <w:p>
      <w:r>
        <w:t xml:space="preserve">henkilö ymmärtää häntä</w:t>
      </w:r>
    </w:p>
    <w:p>
      <w:r>
        <w:rPr>
          <w:b/>
        </w:rPr>
        <w:t xml:space="preserve">Esimerkki 4.4166</w:t>
      </w:r>
    </w:p>
    <w:p>
      <w:r>
        <w:t xml:space="preserve">PersonX liittää päärangan</w:t>
      </w:r>
    </w:p>
    <w:p>
      <w:r>
        <w:rPr>
          <w:b/>
        </w:rPr>
        <w:t xml:space="preserve">Tulos</w:t>
      </w:r>
    </w:p>
    <w:p>
      <w:r>
        <w:t xml:space="preserve">pilkkoa asioita</w:t>
      </w:r>
    </w:p>
    <w:p>
      <w:r>
        <w:rPr>
          <w:b/>
        </w:rPr>
        <w:t xml:space="preserve">Esimerkki 4.4167</w:t>
      </w:r>
    </w:p>
    <w:p>
      <w:r>
        <w:t xml:space="preserve">HenkilöX rakastaa ___ paljon</w:t>
      </w:r>
    </w:p>
    <w:p>
      <w:r>
        <w:rPr>
          <w:b/>
        </w:rPr>
        <w:t xml:space="preserve">Tulos</w:t>
      </w:r>
    </w:p>
    <w:p>
      <w:r>
        <w:t xml:space="preserve">olla kiltti</w:t>
      </w:r>
    </w:p>
    <w:p>
      <w:r>
        <w:rPr>
          <w:b/>
        </w:rPr>
        <w:t xml:space="preserve">Esimerkki 4.4168</w:t>
      </w:r>
    </w:p>
    <w:p>
      <w:r>
        <w:t xml:space="preserve">HenkilöX tulee voimaan henkilöY:ssä</w:t>
      </w:r>
    </w:p>
    <w:p>
      <w:r>
        <w:rPr>
          <w:b/>
        </w:rPr>
        <w:t xml:space="preserve">Tulos</w:t>
      </w:r>
    </w:p>
    <w:p>
      <w:r>
        <w:t xml:space="preserve">olla tulee</w:t>
      </w:r>
    </w:p>
    <w:p>
      <w:r>
        <w:rPr>
          <w:b/>
        </w:rPr>
        <w:t xml:space="preserve">Esimerkki 4.4169</w:t>
      </w:r>
    </w:p>
    <w:p>
      <w:r>
        <w:t xml:space="preserve">HenkilöX polvistuu HenkilöY:n eteen.</w:t>
      </w:r>
    </w:p>
    <w:p>
      <w:r>
        <w:rPr>
          <w:b/>
        </w:rPr>
        <w:t xml:space="preserve">Tulos</w:t>
      </w:r>
    </w:p>
    <w:p>
      <w:r>
        <w:t xml:space="preserve">avioliittoa ehdotettuun avioliittoon.</w:t>
      </w:r>
    </w:p>
    <w:p>
      <w:r>
        <w:rPr>
          <w:b/>
        </w:rPr>
        <w:t xml:space="preserve">Esimerkki 4.4170</w:t>
      </w:r>
    </w:p>
    <w:p>
      <w:r>
        <w:t xml:space="preserve">HenkilöX lakkaa ajattelemasta HenkilöY:tä</w:t>
      </w:r>
    </w:p>
    <w:p>
      <w:r>
        <w:rPr>
          <w:b/>
        </w:rPr>
        <w:t xml:space="preserve">Tulos</w:t>
      </w:r>
    </w:p>
    <w:p>
      <w:r>
        <w:t xml:space="preserve">unohtaa</w:t>
      </w:r>
    </w:p>
    <w:p>
      <w:r>
        <w:rPr>
          <w:b/>
        </w:rPr>
        <w:t xml:space="preserve">Esimerkki 4.4171</w:t>
      </w:r>
    </w:p>
    <w:p>
      <w:r>
        <w:t xml:space="preserve">PersonX säästää sen</w:t>
      </w:r>
    </w:p>
    <w:p>
      <w:r>
        <w:rPr>
          <w:b/>
        </w:rPr>
        <w:t xml:space="preserve">Tulos</w:t>
      </w:r>
    </w:p>
    <w:p>
      <w:r>
        <w:t xml:space="preserve">saada se käyttöönsä myöhemmin</w:t>
      </w:r>
    </w:p>
    <w:p>
      <w:r>
        <w:rPr>
          <w:b/>
        </w:rPr>
        <w:t xml:space="preserve">Esimerkki 4.4172</w:t>
      </w:r>
    </w:p>
    <w:p>
      <w:r>
        <w:t xml:space="preserve">HenkilöX kertoo henkilöY:lle, mitä tapahtui</w:t>
      </w:r>
    </w:p>
    <w:p>
      <w:r>
        <w:rPr>
          <w:b/>
        </w:rPr>
        <w:t xml:space="preserve">Tulos</w:t>
      </w:r>
    </w:p>
    <w:p>
      <w:r>
        <w:t xml:space="preserve">jakaa joitakin tietoja.</w:t>
      </w:r>
    </w:p>
    <w:p>
      <w:r>
        <w:rPr>
          <w:b/>
        </w:rPr>
        <w:t xml:space="preserve">Esimerkki 4.4173</w:t>
      </w:r>
    </w:p>
    <w:p>
      <w:r>
        <w:t xml:space="preserve">PersonX painaa PersonY:tä</w:t>
      </w:r>
    </w:p>
    <w:p>
      <w:r>
        <w:rPr>
          <w:b/>
        </w:rPr>
        <w:t xml:space="preserve">Tulos</w:t>
      </w:r>
    </w:p>
    <w:p>
      <w:r>
        <w:t xml:space="preserve">saada työ nopeasti valmiiksi</w:t>
      </w:r>
    </w:p>
    <w:p>
      <w:r>
        <w:rPr>
          <w:b/>
        </w:rPr>
        <w:t xml:space="preserve">Esimerkki 4.4174</w:t>
      </w:r>
    </w:p>
    <w:p>
      <w:r>
        <w:t xml:space="preserve">HenkilöX vie henkilöY:n ostokset</w:t>
      </w:r>
    </w:p>
    <w:p>
      <w:r>
        <w:rPr>
          <w:b/>
        </w:rPr>
        <w:t xml:space="preserve">Tulos</w:t>
      </w:r>
    </w:p>
    <w:p>
      <w:r>
        <w:t xml:space="preserve">mukava</w:t>
      </w:r>
    </w:p>
    <w:p>
      <w:r>
        <w:rPr>
          <w:b/>
        </w:rPr>
        <w:t xml:space="preserve">Esimerkki 4.4175</w:t>
      </w:r>
    </w:p>
    <w:p>
      <w:r>
        <w:t xml:space="preserve">HenkilöX päättää irtisanoutua HenkilöX:n työpaikasta.</w:t>
      </w:r>
    </w:p>
    <w:p>
      <w:r>
        <w:rPr>
          <w:b/>
        </w:rPr>
        <w:t xml:space="preserve">Tulos</w:t>
      </w:r>
    </w:p>
    <w:p>
      <w:r>
        <w:t xml:space="preserve">uusi ura</w:t>
      </w:r>
    </w:p>
    <w:p>
      <w:r>
        <w:rPr>
          <w:b/>
        </w:rPr>
        <w:t xml:space="preserve">Esimerkki 4.4176</w:t>
      </w:r>
    </w:p>
    <w:p>
      <w:r>
        <w:t xml:space="preserve">HenkilöX näkee HenkilöY:n ensin</w:t>
      </w:r>
    </w:p>
    <w:p>
      <w:r>
        <w:rPr>
          <w:b/>
        </w:rPr>
        <w:t xml:space="preserve">Tulos</w:t>
      </w:r>
    </w:p>
    <w:p>
      <w:r>
        <w:t xml:space="preserve">sahaamaan henkilöä</w:t>
      </w:r>
    </w:p>
    <w:p>
      <w:r>
        <w:rPr>
          <w:b/>
        </w:rPr>
        <w:t xml:space="preserve">Esimerkki 4.4177</w:t>
      </w:r>
    </w:p>
    <w:p>
      <w:r>
        <w:t xml:space="preserve">HenkilöX ymmärtää ___ täysin</w:t>
      </w:r>
    </w:p>
    <w:p>
      <w:r>
        <w:rPr>
          <w:b/>
        </w:rPr>
        <w:t xml:space="preserve">Tulos</w:t>
      </w:r>
    </w:p>
    <w:p>
      <w:r>
        <w:t xml:space="preserve">saada täydet tiedot</w:t>
      </w:r>
    </w:p>
    <w:p>
      <w:r>
        <w:rPr>
          <w:b/>
        </w:rPr>
        <w:t xml:space="preserve">Esimerkki 4.4178</w:t>
      </w:r>
    </w:p>
    <w:p>
      <w:r>
        <w:t xml:space="preserve">HenkilöX kiinnittää HenkilöY:n huomion</w:t>
      </w:r>
    </w:p>
    <w:p>
      <w:r>
        <w:rPr>
          <w:b/>
        </w:rPr>
        <w:t xml:space="preserve">Tulos</w:t>
      </w:r>
    </w:p>
    <w:p>
      <w:r>
        <w:t xml:space="preserve">kertoa toiselle henkilölle jotain.</w:t>
      </w:r>
    </w:p>
    <w:p>
      <w:r>
        <w:rPr>
          <w:b/>
        </w:rPr>
        <w:t xml:space="preserve">Esimerkki 4.4179</w:t>
      </w:r>
    </w:p>
    <w:p>
      <w:r>
        <w:t xml:space="preserve">HenkilöX maksaa ___ etuoikeudesta.</w:t>
      </w:r>
    </w:p>
    <w:p>
      <w:r>
        <w:rPr>
          <w:b/>
        </w:rPr>
        <w:t xml:space="preserve">Tulos</w:t>
      </w:r>
    </w:p>
    <w:p>
      <w:r>
        <w:t xml:space="preserve">erotettava</w:t>
      </w:r>
    </w:p>
    <w:p>
      <w:r>
        <w:rPr>
          <w:b/>
        </w:rPr>
        <w:t xml:space="preserve">Esimerkki 4.4180</w:t>
      </w:r>
    </w:p>
    <w:p>
      <w:r>
        <w:t xml:space="preserve">PersonX siirtää PersonX:n luokan</w:t>
      </w:r>
    </w:p>
    <w:p>
      <w:r>
        <w:rPr>
          <w:b/>
        </w:rPr>
        <w:t xml:space="preserve">Tulos</w:t>
      </w:r>
    </w:p>
    <w:p>
      <w:r>
        <w:t xml:space="preserve">sen huipuksi</w:t>
      </w:r>
    </w:p>
    <w:p>
      <w:r>
        <w:rPr>
          <w:b/>
        </w:rPr>
        <w:t xml:space="preserve">Esimerkki 4.4181</w:t>
      </w:r>
    </w:p>
    <w:p>
      <w:r>
        <w:t xml:space="preserve">HenkilöX kysyy HenkilöY:n kysymyksiä</w:t>
      </w:r>
    </w:p>
    <w:p>
      <w:r>
        <w:rPr>
          <w:b/>
        </w:rPr>
        <w:t xml:space="preserve">Tulos</w:t>
      </w:r>
    </w:p>
    <w:p>
      <w:r>
        <w:t xml:space="preserve">olla ajan tasalla ja yhteydessä.</w:t>
      </w:r>
    </w:p>
    <w:p>
      <w:r>
        <w:rPr>
          <w:b/>
        </w:rPr>
        <w:t xml:space="preserve">Esimerkki 4.4182</w:t>
      </w:r>
    </w:p>
    <w:p>
      <w:r>
        <w:t xml:space="preserve">HenkilöX ajaa HenkilöY:n polkupyörillä.</w:t>
      </w:r>
    </w:p>
    <w:p>
      <w:r>
        <w:rPr>
          <w:b/>
        </w:rPr>
        <w:t xml:space="preserve">Tulos</w:t>
      </w:r>
    </w:p>
    <w:p>
      <w:r>
        <w:t xml:space="preserve">mennä kauppaan</w:t>
      </w:r>
    </w:p>
    <w:p>
      <w:r>
        <w:rPr>
          <w:b/>
        </w:rPr>
        <w:t xml:space="preserve">Esimerkki 4.4183</w:t>
      </w:r>
    </w:p>
    <w:p>
      <w:r>
        <w:t xml:space="preserve">PersonX hyväksyy PersonY:n kutsun</w:t>
      </w:r>
    </w:p>
    <w:p>
      <w:r>
        <w:rPr>
          <w:b/>
        </w:rPr>
        <w:t xml:space="preserve">Tulos</w:t>
      </w:r>
    </w:p>
    <w:p>
      <w:r>
        <w:t xml:space="preserve">nähdä henkilö</w:t>
      </w:r>
    </w:p>
    <w:p>
      <w:r>
        <w:rPr>
          <w:b/>
        </w:rPr>
        <w:t xml:space="preserve">Esimerkki 4.4184</w:t>
      </w:r>
    </w:p>
    <w:p>
      <w:r>
        <w:t xml:space="preserve">PersonX pitää PersonX:n katseet pallossa</w:t>
      </w:r>
    </w:p>
    <w:p>
      <w:r>
        <w:rPr>
          <w:b/>
        </w:rPr>
        <w:t xml:space="preserve">Tulos</w:t>
      </w:r>
    </w:p>
    <w:p>
      <w:r>
        <w:t xml:space="preserve">pysyä keskittyneenä</w:t>
      </w:r>
    </w:p>
    <w:p>
      <w:r>
        <w:rPr>
          <w:b/>
        </w:rPr>
        <w:t xml:space="preserve">Esimerkki 4.4185</w:t>
      </w:r>
    </w:p>
    <w:p>
      <w:r>
        <w:t xml:space="preserve">PersonX pitää PersonY:n järjestyksessä</w:t>
      </w:r>
    </w:p>
    <w:p>
      <w:r>
        <w:rPr>
          <w:b/>
        </w:rPr>
        <w:t xml:space="preserve">Tulos</w:t>
      </w:r>
    </w:p>
    <w:p>
      <w:r>
        <w:t xml:space="preserve">auttaa henkilöä</w:t>
      </w:r>
    </w:p>
    <w:p>
      <w:r>
        <w:rPr>
          <w:b/>
        </w:rPr>
        <w:t xml:space="preserve">Esimerkki 4.4186</w:t>
      </w:r>
    </w:p>
    <w:p>
      <w:r>
        <w:t xml:space="preserve">HenkilöX kietoo ___ henkilönY ympärille.</w:t>
      </w:r>
    </w:p>
    <w:p>
      <w:r>
        <w:rPr>
          <w:b/>
        </w:rPr>
        <w:t xml:space="preserve">Tulos</w:t>
      </w:r>
    </w:p>
    <w:p>
      <w:r>
        <w:t xml:space="preserve">tuntea lämpöä.</w:t>
      </w:r>
    </w:p>
    <w:p>
      <w:r>
        <w:rPr>
          <w:b/>
        </w:rPr>
        <w:t xml:space="preserve">Esimerkki 4.4187</w:t>
      </w:r>
    </w:p>
    <w:p>
      <w:r>
        <w:t xml:space="preserve">PersonX pukee PersonX:n takin päälleen</w:t>
      </w:r>
    </w:p>
    <w:p>
      <w:r>
        <w:rPr>
          <w:b/>
        </w:rPr>
        <w:t xml:space="preserve">Tulos</w:t>
      </w:r>
    </w:p>
    <w:p>
      <w:r>
        <w:t xml:space="preserve">olla lämpimänä ulkona</w:t>
      </w:r>
    </w:p>
    <w:p>
      <w:r>
        <w:rPr>
          <w:b/>
        </w:rPr>
        <w:t xml:space="preserve">Esimerkki 4.4188</w:t>
      </w:r>
    </w:p>
    <w:p>
      <w:r>
        <w:t xml:space="preserve">HenkilöX laittaa HenkilöX:n ___ testiin</w:t>
      </w:r>
    </w:p>
    <w:p>
      <w:r>
        <w:rPr>
          <w:b/>
        </w:rPr>
        <w:t xml:space="preserve">Tulos</w:t>
      </w:r>
    </w:p>
    <w:p>
      <w:r>
        <w:t xml:space="preserve">mitata, kuinka paljon hänellä on valtaa asioihin.</w:t>
      </w:r>
    </w:p>
    <w:p>
      <w:r>
        <w:rPr>
          <w:b/>
        </w:rPr>
        <w:t xml:space="preserve">Esimerkki 4.4189</w:t>
      </w:r>
    </w:p>
    <w:p>
      <w:r>
        <w:t xml:space="preserve">HenkilöX tulee ___ lähtemään</w:t>
      </w:r>
    </w:p>
    <w:p>
      <w:r>
        <w:rPr>
          <w:b/>
        </w:rPr>
        <w:t xml:space="preserve">Tulos</w:t>
      </w:r>
    </w:p>
    <w:p>
      <w:r>
        <w:t xml:space="preserve">olla mukava, osoittaa arvostusta</w:t>
      </w:r>
    </w:p>
    <w:p>
      <w:r>
        <w:rPr>
          <w:b/>
        </w:rPr>
        <w:t xml:space="preserve">Esimerkki 4.4190</w:t>
      </w:r>
    </w:p>
    <w:p>
      <w:r>
        <w:t xml:space="preserve">HenkilöX leimaa HenkilöX:n jalkaa</w:t>
      </w:r>
    </w:p>
    <w:p>
      <w:r>
        <w:rPr>
          <w:b/>
        </w:rPr>
        <w:t xml:space="preserve">Tulos</w:t>
      </w:r>
    </w:p>
    <w:p>
      <w:r>
        <w:t xml:space="preserve">satuttaa tai ärsyttää henkilöä</w:t>
      </w:r>
    </w:p>
    <w:p>
      <w:r>
        <w:rPr>
          <w:b/>
        </w:rPr>
        <w:t xml:space="preserve">Esimerkki 4.4191</w:t>
      </w:r>
    </w:p>
    <w:p>
      <w:r>
        <w:t xml:space="preserve">PersonX hyppää renkaiden läpi</w:t>
      </w:r>
    </w:p>
    <w:p>
      <w:r>
        <w:rPr>
          <w:b/>
        </w:rPr>
        <w:t xml:space="preserve">Tulos</w:t>
      </w:r>
    </w:p>
    <w:p>
      <w:r>
        <w:t xml:space="preserve">parantamaan osaamistaan</w:t>
      </w:r>
    </w:p>
    <w:p>
      <w:r>
        <w:rPr>
          <w:b/>
        </w:rPr>
        <w:t xml:space="preserve">Esimerkki 4.4192</w:t>
      </w:r>
    </w:p>
    <w:p>
      <w:r>
        <w:t xml:space="preserve">PersonX haluaa oppia uimaan</w:t>
      </w:r>
    </w:p>
    <w:p>
      <w:r>
        <w:rPr>
          <w:b/>
        </w:rPr>
        <w:t xml:space="preserve">Tulos</w:t>
      </w:r>
    </w:p>
    <w:p>
      <w:r>
        <w:t xml:space="preserve">olla uimari</w:t>
      </w:r>
    </w:p>
    <w:p>
      <w:r>
        <w:rPr>
          <w:b/>
        </w:rPr>
        <w:t xml:space="preserve">Esimerkki 4.4193</w:t>
      </w:r>
    </w:p>
    <w:p>
      <w:r>
        <w:t xml:space="preserve">HenkilöX suorittaa ___, kun HenkilöY tekee pahaa.</w:t>
      </w:r>
    </w:p>
    <w:p>
      <w:r>
        <w:rPr>
          <w:b/>
        </w:rPr>
        <w:t xml:space="preserve">Tulos</w:t>
      </w:r>
    </w:p>
    <w:p>
      <w:r>
        <w:t xml:space="preserve">suojella</w:t>
      </w:r>
    </w:p>
    <w:p>
      <w:r>
        <w:rPr>
          <w:b/>
        </w:rPr>
        <w:t xml:space="preserve">Esimerkki 4.4194</w:t>
      </w:r>
    </w:p>
    <w:p>
      <w:r>
        <w:t xml:space="preserve">PersonX tappaa PersonX:n vaimon</w:t>
      </w:r>
    </w:p>
    <w:p>
      <w:r>
        <w:rPr>
          <w:b/>
        </w:rPr>
        <w:t xml:space="preserve">Tulos</w:t>
      </w:r>
    </w:p>
    <w:p>
      <w:r>
        <w:t xml:space="preserve">kosto</w:t>
      </w:r>
    </w:p>
    <w:p>
      <w:r>
        <w:rPr>
          <w:b/>
        </w:rPr>
        <w:t xml:space="preserve">Esimerkki 4.4195</w:t>
      </w:r>
    </w:p>
    <w:p>
      <w:r>
        <w:t xml:space="preserve">HenkilöX menee kotiin sen sijaan</w:t>
      </w:r>
    </w:p>
    <w:p>
      <w:r>
        <w:rPr>
          <w:b/>
        </w:rPr>
        <w:t xml:space="preserve">Tulos</w:t>
      </w:r>
    </w:p>
    <w:p>
      <w:r>
        <w:t xml:space="preserve">päästä pois jostakin tai jostakin</w:t>
      </w:r>
    </w:p>
    <w:p>
      <w:r>
        <w:rPr>
          <w:b/>
        </w:rPr>
        <w:t xml:space="preserve">Esimerkki 4.4196</w:t>
      </w:r>
    </w:p>
    <w:p>
      <w:r>
        <w:t xml:space="preserve">HenkilöX ottaa HenkilöäY kädestä kiinni</w:t>
      </w:r>
    </w:p>
    <w:p>
      <w:r>
        <w:rPr>
          <w:b/>
        </w:rPr>
        <w:t xml:space="preserve">Tulos</w:t>
      </w:r>
    </w:p>
    <w:p>
      <w:r>
        <w:t xml:space="preserve">huolehtia henkilöstä</w:t>
      </w:r>
    </w:p>
    <w:p>
      <w:r>
        <w:rPr>
          <w:b/>
        </w:rPr>
        <w:t xml:space="preserve">Esimerkki 4.4197</w:t>
      </w:r>
    </w:p>
    <w:p>
      <w:r>
        <w:t xml:space="preserve">HenkilöX vierailee henkilöX:n äidin luona</w:t>
      </w:r>
    </w:p>
    <w:p>
      <w:r>
        <w:rPr>
          <w:b/>
        </w:rPr>
        <w:t xml:space="preserve">Tulos</w:t>
      </w:r>
    </w:p>
    <w:p>
      <w:r>
        <w:t xml:space="preserve">yhdistää</w:t>
      </w:r>
    </w:p>
    <w:p>
      <w:r>
        <w:rPr>
          <w:b/>
        </w:rPr>
        <w:t xml:space="preserve">Esimerkki 4.4198</w:t>
      </w:r>
    </w:p>
    <w:p>
      <w:r>
        <w:t xml:space="preserve">PersonX painaa PersonY:n kehoa</w:t>
      </w:r>
    </w:p>
    <w:p>
      <w:r>
        <w:rPr>
          <w:b/>
        </w:rPr>
        <w:t xml:space="preserve">Tulos</w:t>
      </w:r>
    </w:p>
    <w:p>
      <w:r>
        <w:t xml:space="preserve">nähdäkseen, onko henkilöllä umpilisäke</w:t>
      </w:r>
    </w:p>
    <w:p>
      <w:r>
        <w:rPr>
          <w:b/>
        </w:rPr>
        <w:t xml:space="preserve">Esimerkki 4.4199</w:t>
      </w:r>
    </w:p>
    <w:p>
      <w:r>
        <w:t xml:space="preserve">PersonX saa tämän ___ tien päälle.</w:t>
      </w:r>
    </w:p>
    <w:p>
      <w:r>
        <w:rPr>
          <w:b/>
        </w:rPr>
        <w:t xml:space="preserve">Tulos</w:t>
      </w:r>
    </w:p>
    <w:p>
      <w:r>
        <w:t xml:space="preserve">lähteä liikkeelle, jotta he eivät myöhästy esityksestä.</w:t>
      </w:r>
    </w:p>
    <w:p>
      <w:r>
        <w:rPr>
          <w:b/>
        </w:rPr>
        <w:t xml:space="preserve">Esimerkki 4.4200</w:t>
      </w:r>
    </w:p>
    <w:p>
      <w:r>
        <w:t xml:space="preserve">PersonX ottaa ___ prosessissa</w:t>
      </w:r>
    </w:p>
    <w:p>
      <w:r>
        <w:rPr>
          <w:b/>
        </w:rPr>
        <w:t xml:space="preserve">Tulos</w:t>
      </w:r>
    </w:p>
    <w:p>
      <w:r>
        <w:t xml:space="preserve">olla mukana</w:t>
      </w:r>
    </w:p>
    <w:p>
      <w:r>
        <w:rPr>
          <w:b/>
        </w:rPr>
        <w:t xml:space="preserve">Esimerkki 4.4201</w:t>
      </w:r>
    </w:p>
    <w:p>
      <w:r>
        <w:t xml:space="preserve">PersonX ottaa ___ vakavasti</w:t>
      </w:r>
    </w:p>
    <w:p>
      <w:r>
        <w:rPr>
          <w:b/>
        </w:rPr>
        <w:t xml:space="preserve">Tulos</w:t>
      </w:r>
    </w:p>
    <w:p>
      <w:r>
        <w:t xml:space="preserve">olla hyvä ystävä</w:t>
      </w:r>
    </w:p>
    <w:p>
      <w:r>
        <w:rPr>
          <w:b/>
        </w:rPr>
        <w:t xml:space="preserve">Esimerkki 4.4202</w:t>
      </w:r>
    </w:p>
    <w:p>
      <w:r>
        <w:t xml:space="preserve">HenkilöX ravistelee taas HenkilöY:n päätä.</w:t>
      </w:r>
    </w:p>
    <w:p>
      <w:r>
        <w:rPr>
          <w:b/>
        </w:rPr>
        <w:t xml:space="preserve">Tulos</w:t>
      </w:r>
    </w:p>
    <w:p>
      <w:r>
        <w:t xml:space="preserve">osoittaakseen paheksuntansa</w:t>
      </w:r>
    </w:p>
    <w:p>
      <w:r>
        <w:rPr>
          <w:b/>
        </w:rPr>
        <w:t xml:space="preserve">Esimerkki 4.4203</w:t>
      </w:r>
    </w:p>
    <w:p>
      <w:r>
        <w:t xml:space="preserve">PersonX paljastaa ___:n numerolle</w:t>
      </w:r>
    </w:p>
    <w:p>
      <w:r>
        <w:rPr>
          <w:b/>
        </w:rPr>
        <w:t xml:space="preserve">Tulos</w:t>
      </w:r>
    </w:p>
    <w:p>
      <w:r>
        <w:t xml:space="preserve">tuoda esiin tosiasioita</w:t>
      </w:r>
    </w:p>
    <w:p>
      <w:r>
        <w:rPr>
          <w:b/>
        </w:rPr>
        <w:t xml:space="preserve">Esimerkki 4.4204</w:t>
      </w:r>
    </w:p>
    <w:p>
      <w:r>
        <w:t xml:space="preserve">HenkilöX pyytää henkilöY:tä lähtemään</w:t>
      </w:r>
    </w:p>
    <w:p>
      <w:r>
        <w:rPr>
          <w:b/>
        </w:rPr>
        <w:t xml:space="preserve">Tulos</w:t>
      </w:r>
    </w:p>
    <w:p>
      <w:r>
        <w:t xml:space="preserve">olla osallistava</w:t>
      </w:r>
    </w:p>
    <w:p>
      <w:r>
        <w:rPr>
          <w:b/>
        </w:rPr>
        <w:t xml:space="preserve">Esimerkki 4.4205</w:t>
      </w:r>
    </w:p>
    <w:p>
      <w:r>
        <w:t xml:space="preserve">PersonX muuttaa PersonX:n elämää</w:t>
      </w:r>
    </w:p>
    <w:p>
      <w:r>
        <w:rPr>
          <w:b/>
        </w:rPr>
        <w:t xml:space="preserve">Tulos</w:t>
      </w:r>
    </w:p>
    <w:p>
      <w:r>
        <w:t xml:space="preserve">olla parempi ihminen</w:t>
      </w:r>
    </w:p>
    <w:p>
      <w:r>
        <w:rPr>
          <w:b/>
        </w:rPr>
        <w:t xml:space="preserve">Esimerkki 4.4206</w:t>
      </w:r>
    </w:p>
    <w:p>
      <w:r>
        <w:t xml:space="preserve">HenkilöX ojentaa henkilöX:n käden henkilöY:lle.</w:t>
      </w:r>
    </w:p>
    <w:p>
      <w:r>
        <w:rPr>
          <w:b/>
        </w:rPr>
        <w:t xml:space="preserve">Tulos</w:t>
      </w:r>
    </w:p>
    <w:p>
      <w:r>
        <w:t xml:space="preserve">olla tukena</w:t>
      </w:r>
    </w:p>
    <w:p>
      <w:r>
        <w:rPr>
          <w:b/>
        </w:rPr>
        <w:t xml:space="preserve">Esimerkki 4.4207</w:t>
      </w:r>
    </w:p>
    <w:p>
      <w:r>
        <w:t xml:space="preserve">HenkilöX juoksuttaa HenkilöY:n sormia HenkilöY:n hiusten läpi.</w:t>
      </w:r>
    </w:p>
    <w:p>
      <w:r>
        <w:rPr>
          <w:b/>
        </w:rPr>
        <w:t xml:space="preserve">Tulos</w:t>
      </w:r>
    </w:p>
    <w:p>
      <w:r>
        <w:t xml:space="preserve">järjestellä hiuksiaan uudelleen</w:t>
      </w:r>
    </w:p>
    <w:p>
      <w:r>
        <w:rPr>
          <w:b/>
        </w:rPr>
        <w:t xml:space="preserve">Esimerkki 4.4208</w:t>
      </w:r>
    </w:p>
    <w:p>
      <w:r>
        <w:t xml:space="preserve">PersonX saa PersonY:n edun</w:t>
      </w:r>
    </w:p>
    <w:p>
      <w:r>
        <w:rPr>
          <w:b/>
        </w:rPr>
        <w:t xml:space="preserve">Tulos</w:t>
      </w:r>
    </w:p>
    <w:p>
      <w:r>
        <w:t xml:space="preserve">olla manipuloiva</w:t>
      </w:r>
    </w:p>
    <w:p>
      <w:r>
        <w:rPr>
          <w:b/>
        </w:rPr>
        <w:t xml:space="preserve">Esimerkki 4.4209</w:t>
      </w:r>
    </w:p>
    <w:p>
      <w:r>
        <w:t xml:space="preserve">HenkilöX tasoittaa henkilöY:lle</w:t>
      </w:r>
    </w:p>
    <w:p>
      <w:r>
        <w:rPr>
          <w:b/>
        </w:rPr>
        <w:t xml:space="preserve">Tulos</w:t>
      </w:r>
    </w:p>
    <w:p>
      <w:r>
        <w:t xml:space="preserve">ilmoittaa henkilölle tiedot</w:t>
      </w:r>
    </w:p>
    <w:p>
      <w:r>
        <w:rPr>
          <w:b/>
        </w:rPr>
        <w:t xml:space="preserve">Esimerkki 4.4210</w:t>
      </w:r>
    </w:p>
    <w:p>
      <w:r>
        <w:t xml:space="preserve">PersonX säilyttää PersonX:n saldon</w:t>
      </w:r>
    </w:p>
    <w:p>
      <w:r>
        <w:rPr>
          <w:b/>
        </w:rPr>
        <w:t xml:space="preserve">Tulos</w:t>
      </w:r>
    </w:p>
    <w:p>
      <w:r>
        <w:t xml:space="preserve">moderointi</w:t>
      </w:r>
    </w:p>
    <w:p>
      <w:r>
        <w:rPr>
          <w:b/>
        </w:rPr>
        <w:t xml:space="preserve">Esimerkki 4.4211</w:t>
      </w:r>
    </w:p>
    <w:p>
      <w:r>
        <w:t xml:space="preserve">HenkilöX käyttää ___ arvioidakseen</w:t>
      </w:r>
    </w:p>
    <w:p>
      <w:r>
        <w:rPr>
          <w:b/>
        </w:rPr>
        <w:t xml:space="preserve">Tulos</w:t>
      </w:r>
    </w:p>
    <w:p>
      <w:r>
        <w:t xml:space="preserve">arvata tietoa jostakin asiasta.</w:t>
      </w:r>
    </w:p>
    <w:p>
      <w:r>
        <w:rPr>
          <w:b/>
        </w:rPr>
        <w:t xml:space="preserve">Esimerkki 4.4212</w:t>
      </w:r>
    </w:p>
    <w:p>
      <w:r>
        <w:t xml:space="preserve">HenkilöX vetäytyy pois henkilöY:stä</w:t>
      </w:r>
    </w:p>
    <w:p>
      <w:r>
        <w:rPr>
          <w:b/>
        </w:rPr>
        <w:t xml:space="preserve">Tulos</w:t>
      </w:r>
    </w:p>
    <w:p>
      <w:r>
        <w:t xml:space="preserve">päästä pois henkilön luota</w:t>
      </w:r>
    </w:p>
    <w:p>
      <w:r>
        <w:rPr>
          <w:b/>
        </w:rPr>
        <w:t xml:space="preserve">Esimerkki 4.4213</w:t>
      </w:r>
    </w:p>
    <w:p>
      <w:r>
        <w:t xml:space="preserve">PersonX täyttää ___:n valolla.</w:t>
      </w:r>
    </w:p>
    <w:p>
      <w:r>
        <w:rPr>
          <w:b/>
        </w:rPr>
        <w:t xml:space="preserve">Tulos</w:t>
      </w:r>
    </w:p>
    <w:p>
      <w:r>
        <w:t xml:space="preserve">koristella</w:t>
      </w:r>
    </w:p>
    <w:p>
      <w:r>
        <w:rPr>
          <w:b/>
        </w:rPr>
        <w:t xml:space="preserve">Esimerkki 4.4214</w:t>
      </w:r>
    </w:p>
    <w:p>
      <w:r>
        <w:t xml:space="preserve">HenkilöX antaa henkilöY:lle neuvoja</w:t>
      </w:r>
    </w:p>
    <w:p>
      <w:r>
        <w:rPr>
          <w:b/>
        </w:rPr>
        <w:t xml:space="preserve">Tulos</w:t>
      </w:r>
    </w:p>
    <w:p>
      <w:r>
        <w:t xml:space="preserve">olla avuksi</w:t>
      </w:r>
    </w:p>
    <w:p>
      <w:r>
        <w:rPr>
          <w:b/>
        </w:rPr>
        <w:t xml:space="preserve">Esimerkki 4.4215</w:t>
      </w:r>
    </w:p>
    <w:p>
      <w:r>
        <w:t xml:space="preserve">PersonX saa suoran 's</w:t>
      </w:r>
    </w:p>
    <w:p>
      <w:r>
        <w:rPr>
          <w:b/>
        </w:rPr>
        <w:t xml:space="preserve">Tulos</w:t>
      </w:r>
    </w:p>
    <w:p>
      <w:r>
        <w:t xml:space="preserve">saada hyviä arvosanoja</w:t>
      </w:r>
    </w:p>
    <w:p>
      <w:r>
        <w:rPr>
          <w:b/>
        </w:rPr>
        <w:t xml:space="preserve">Esimerkki 4.4216</w:t>
      </w:r>
    </w:p>
    <w:p>
      <w:r>
        <w:t xml:space="preserve">HenkilöX pitää henkilöY:tä jäässä</w:t>
      </w:r>
    </w:p>
    <w:p>
      <w:r>
        <w:rPr>
          <w:b/>
        </w:rPr>
        <w:t xml:space="preserve">Tulos</w:t>
      </w:r>
    </w:p>
    <w:p>
      <w:r>
        <w:t xml:space="preserve">välttää persoonallisuutta</w:t>
      </w:r>
    </w:p>
    <w:p>
      <w:r>
        <w:rPr>
          <w:b/>
        </w:rPr>
        <w:t xml:space="preserve">Esimerkki 4.4217</w:t>
      </w:r>
    </w:p>
    <w:p>
      <w:r>
        <w:t xml:space="preserve">HenkilöX suorittaa henkilöY:n tehtävän</w:t>
      </w:r>
    </w:p>
    <w:p>
      <w:r>
        <w:rPr>
          <w:b/>
        </w:rPr>
        <w:t xml:space="preserve">Tulos</w:t>
      </w:r>
    </w:p>
    <w:p>
      <w:r>
        <w:t xml:space="preserve">auttamaan</w:t>
      </w:r>
    </w:p>
    <w:p>
      <w:r>
        <w:rPr>
          <w:b/>
        </w:rPr>
        <w:t xml:space="preserve">Esimerkki 4.4218</w:t>
      </w:r>
    </w:p>
    <w:p>
      <w:r>
        <w:t xml:space="preserve">PersonX loukkaa oikeuksia</w:t>
      </w:r>
    </w:p>
    <w:p>
      <w:r>
        <w:rPr>
          <w:b/>
        </w:rPr>
        <w:t xml:space="preserve">Tulos</w:t>
      </w:r>
    </w:p>
    <w:p>
      <w:r>
        <w:t xml:space="preserve">olla vihamielinen</w:t>
      </w:r>
    </w:p>
    <w:p>
      <w:r>
        <w:rPr>
          <w:b/>
        </w:rPr>
        <w:t xml:space="preserve">Esimerkki 4.4219</w:t>
      </w:r>
    </w:p>
    <w:p>
      <w:r>
        <w:t xml:space="preserve">PersonX ansaitsee PersonX:n elannon</w:t>
      </w:r>
    </w:p>
    <w:p>
      <w:r>
        <w:rPr>
          <w:b/>
        </w:rPr>
        <w:t xml:space="preserve">Tulos</w:t>
      </w:r>
    </w:p>
    <w:p>
      <w:r>
        <w:t xml:space="preserve">olla omavarainen</w:t>
      </w:r>
    </w:p>
    <w:p>
      <w:r>
        <w:rPr>
          <w:b/>
        </w:rPr>
        <w:t xml:space="preserve">Esimerkki 4.4220</w:t>
      </w:r>
    </w:p>
    <w:p>
      <w:r>
        <w:t xml:space="preserve">PersonX välittää pukista</w:t>
      </w:r>
    </w:p>
    <w:p>
      <w:r>
        <w:rPr>
          <w:b/>
        </w:rPr>
        <w:t xml:space="preserve">Tulos</w:t>
      </w:r>
    </w:p>
    <w:p>
      <w:r>
        <w:t xml:space="preserve">voittaa</w:t>
      </w:r>
    </w:p>
    <w:p>
      <w:r>
        <w:rPr>
          <w:b/>
        </w:rPr>
        <w:t xml:space="preserve">Esimerkki 4.4221</w:t>
      </w:r>
    </w:p>
    <w:p>
      <w:r>
        <w:t xml:space="preserve">PersonX saa PersonY:n selkäänsä</w:t>
      </w:r>
    </w:p>
    <w:p>
      <w:r>
        <w:rPr>
          <w:b/>
        </w:rPr>
        <w:t xml:space="preserve">Tulos</w:t>
      </w:r>
    </w:p>
    <w:p>
      <w:r>
        <w:t xml:space="preserve">kosto henkilölle</w:t>
      </w:r>
    </w:p>
    <w:p>
      <w:r>
        <w:rPr>
          <w:b/>
        </w:rPr>
        <w:t xml:space="preserve">Esimerkki 4.4222</w:t>
      </w:r>
    </w:p>
    <w:p>
      <w:r>
        <w:t xml:space="preserve">HenkilöX antaa henkilölleY mahdollisuuden</w:t>
      </w:r>
    </w:p>
    <w:p>
      <w:r>
        <w:rPr>
          <w:b/>
        </w:rPr>
        <w:t xml:space="preserve">Tulos</w:t>
      </w:r>
    </w:p>
    <w:p>
      <w:r>
        <w:t xml:space="preserve">ottaa riski luottaa johonkuhun</w:t>
      </w:r>
    </w:p>
    <w:p>
      <w:r>
        <w:rPr>
          <w:b/>
        </w:rPr>
        <w:t xml:space="preserve">Esimerkki 4.4223</w:t>
      </w:r>
    </w:p>
    <w:p>
      <w:r>
        <w:t xml:space="preserve">PersonX pitää PersonY:tä edelleen hallussaan</w:t>
      </w:r>
    </w:p>
    <w:p>
      <w:r>
        <w:rPr>
          <w:b/>
        </w:rPr>
        <w:t xml:space="preserve">Tulos</w:t>
      </w:r>
    </w:p>
    <w:p>
      <w:r>
        <w:t xml:space="preserve">valvoa henkilöä</w:t>
      </w:r>
    </w:p>
    <w:p>
      <w:r>
        <w:rPr>
          <w:b/>
        </w:rPr>
        <w:t xml:space="preserve">Esimerkki 4.4224</w:t>
      </w:r>
    </w:p>
    <w:p>
      <w:r>
        <w:t xml:space="preserve">HenkilöX kääntää HenkilöX:n ___ suuntaan</w:t>
      </w:r>
    </w:p>
    <w:p>
      <w:r>
        <w:rPr>
          <w:b/>
        </w:rPr>
        <w:t xml:space="preserve">Tulos</w:t>
      </w:r>
    </w:p>
    <w:p>
      <w:r>
        <w:t xml:space="preserve">muuttaa suuntaa</w:t>
      </w:r>
    </w:p>
    <w:p>
      <w:r>
        <w:rPr>
          <w:b/>
        </w:rPr>
        <w:t xml:space="preserve">Esimerkki 4.4225</w:t>
      </w:r>
    </w:p>
    <w:p>
      <w:r>
        <w:t xml:space="preserve">PersonX antaa PersonY:lle tuuman</w:t>
      </w:r>
    </w:p>
    <w:p>
      <w:r>
        <w:rPr>
          <w:b/>
        </w:rPr>
        <w:t xml:space="preserve">Tulos</w:t>
      </w:r>
    </w:p>
    <w:p>
      <w:r>
        <w:t xml:space="preserve">antaa henkilölle y jotain</w:t>
      </w:r>
    </w:p>
    <w:p>
      <w:r>
        <w:rPr>
          <w:b/>
        </w:rPr>
        <w:t xml:space="preserve">Esimerkki 4.4226</w:t>
      </w:r>
    </w:p>
    <w:p>
      <w:r>
        <w:t xml:space="preserve">HenkilöX lähettää umille ___.</w:t>
      </w:r>
    </w:p>
    <w:p>
      <w:r>
        <w:rPr>
          <w:b/>
        </w:rPr>
        <w:t xml:space="preserve">Tulos</w:t>
      </w:r>
    </w:p>
    <w:p>
      <w:r>
        <w:t xml:space="preserve">olla ystävällinen umille.</w:t>
      </w:r>
    </w:p>
    <w:p>
      <w:r>
        <w:rPr>
          <w:b/>
        </w:rPr>
        <w:t xml:space="preserve">Esimerkki 4.4227</w:t>
      </w:r>
    </w:p>
    <w:p>
      <w:r>
        <w:t xml:space="preserve">PersonX siivoaa PersonX:n autotallin</w:t>
      </w:r>
    </w:p>
    <w:p>
      <w:r>
        <w:rPr>
          <w:b/>
        </w:rPr>
        <w:t xml:space="preserve">Tulos</w:t>
      </w:r>
    </w:p>
    <w:p>
      <w:r>
        <w:t xml:space="preserve">järjestellä tavaroitaan</w:t>
      </w:r>
    </w:p>
    <w:p>
      <w:r>
        <w:rPr>
          <w:b/>
        </w:rPr>
        <w:t xml:space="preserve">Esimerkki 4.4228</w:t>
      </w:r>
    </w:p>
    <w:p>
      <w:r>
        <w:t xml:space="preserve">HenkilöX ottaa ei vastaukseksi HenkilöY:n vastauksen</w:t>
      </w:r>
    </w:p>
    <w:p>
      <w:r>
        <w:rPr>
          <w:b/>
        </w:rPr>
        <w:t xml:space="preserve">Tulos</w:t>
      </w:r>
    </w:p>
    <w:p>
      <w:r>
        <w:t xml:space="preserve">mukautua toisiin ihmisiin</w:t>
      </w:r>
    </w:p>
    <w:p>
      <w:r>
        <w:rPr>
          <w:b/>
        </w:rPr>
        <w:t xml:space="preserve">Esimerkki 4.4229</w:t>
      </w:r>
    </w:p>
    <w:p>
      <w:r>
        <w:t xml:space="preserve">PersonX antaa PersonY:lle kuvituksen</w:t>
      </w:r>
    </w:p>
    <w:p>
      <w:r>
        <w:rPr>
          <w:b/>
        </w:rPr>
        <w:t xml:space="preserve">Tulos</w:t>
      </w:r>
    </w:p>
    <w:p>
      <w:r>
        <w:t xml:space="preserve">toinen henkilö saa lahjan</w:t>
      </w:r>
    </w:p>
    <w:p>
      <w:r>
        <w:rPr>
          <w:b/>
        </w:rPr>
        <w:t xml:space="preserve">Esimerkki 4.4230</w:t>
      </w:r>
    </w:p>
    <w:p>
      <w:r>
        <w:t xml:space="preserve">HenkilöX soittaa HenkilöY:n isälle ja pyytää apua.</w:t>
      </w:r>
    </w:p>
    <w:p>
      <w:r>
        <w:rPr>
          <w:b/>
        </w:rPr>
        <w:t xml:space="preserve">Tulos</w:t>
      </w:r>
    </w:p>
    <w:p>
      <w:r>
        <w:t xml:space="preserve">saada apua isältäsi</w:t>
      </w:r>
    </w:p>
    <w:p>
      <w:r>
        <w:rPr>
          <w:b/>
        </w:rPr>
        <w:t xml:space="preserve">Esimerkki 4.4231</w:t>
      </w:r>
    </w:p>
    <w:p>
      <w:r>
        <w:t xml:space="preserve">HenkilöX asettaa ___ asemaan, jossa</w:t>
      </w:r>
    </w:p>
    <w:p>
      <w:r>
        <w:rPr>
          <w:b/>
        </w:rPr>
        <w:t xml:space="preserve">Tulos</w:t>
      </w:r>
    </w:p>
    <w:p>
      <w:r>
        <w:t xml:space="preserve">auttamaan</w:t>
      </w:r>
    </w:p>
    <w:p>
      <w:r>
        <w:rPr>
          <w:b/>
        </w:rPr>
        <w:t xml:space="preserve">Esimerkki 4.4232</w:t>
      </w:r>
    </w:p>
    <w:p>
      <w:r>
        <w:t xml:space="preserve">HenkilöX leikkii palloa HenkilöY:n isän kanssa -</w:t>
      </w:r>
    </w:p>
    <w:p>
      <w:r>
        <w:rPr>
          <w:b/>
        </w:rPr>
        <w:t xml:space="preserve">Tulos</w:t>
      </w:r>
    </w:p>
    <w:p>
      <w:r>
        <w:t xml:space="preserve">olla isähahmon kanssa</w:t>
      </w:r>
    </w:p>
    <w:p>
      <w:r>
        <w:rPr>
          <w:b/>
        </w:rPr>
        <w:t xml:space="preserve">Esimerkki 4.4233</w:t>
      </w:r>
    </w:p>
    <w:p>
      <w:r>
        <w:t xml:space="preserve">PersonX tulee ___ aikaisin</w:t>
      </w:r>
    </w:p>
    <w:p>
      <w:r>
        <w:rPr>
          <w:b/>
        </w:rPr>
        <w:t xml:space="preserve">Tulos</w:t>
      </w:r>
    </w:p>
    <w:p>
      <w:r>
        <w:t xml:space="preserve">olla ajoissa</w:t>
      </w:r>
    </w:p>
    <w:p>
      <w:r>
        <w:rPr>
          <w:b/>
        </w:rPr>
        <w:t xml:space="preserve">Esimerkki 4.4234</w:t>
      </w:r>
    </w:p>
    <w:p>
      <w:r>
        <w:t xml:space="preserve">HenkilöX antaa ___:lle ulkonäön</w:t>
      </w:r>
    </w:p>
    <w:p>
      <w:r>
        <w:rPr>
          <w:b/>
        </w:rPr>
        <w:t xml:space="preserve">Tulos</w:t>
      </w:r>
    </w:p>
    <w:p>
      <w:r>
        <w:t xml:space="preserve">olla ystävällinen</w:t>
      </w:r>
    </w:p>
    <w:p>
      <w:r>
        <w:rPr>
          <w:b/>
        </w:rPr>
        <w:t xml:space="preserve">Esimerkki 4.4235</w:t>
      </w:r>
    </w:p>
    <w:p>
      <w:r>
        <w:t xml:space="preserve">PersonX on korjattu</w:t>
      </w:r>
    </w:p>
    <w:p>
      <w:r>
        <w:rPr>
          <w:b/>
        </w:rPr>
        <w:t xml:space="preserve">Tulos</w:t>
      </w:r>
    </w:p>
    <w:p>
      <w:r>
        <w:t xml:space="preserve">rehellinen</w:t>
      </w:r>
    </w:p>
    <w:p>
      <w:r>
        <w:rPr>
          <w:b/>
        </w:rPr>
        <w:t xml:space="preserve">Esimerkki 4.4236</w:t>
      </w:r>
    </w:p>
    <w:p>
      <w:r>
        <w:t xml:space="preserve">PersonX ottaa PersonX:n pikkulapsen.</w:t>
      </w:r>
    </w:p>
    <w:p>
      <w:r>
        <w:rPr>
          <w:b/>
        </w:rPr>
        <w:t xml:space="preserve">Tulos</w:t>
      </w:r>
    </w:p>
    <w:p>
      <w:r>
        <w:t xml:space="preserve">he haluavat huolehtia heistä</w:t>
      </w:r>
    </w:p>
    <w:p>
      <w:r>
        <w:rPr>
          <w:b/>
        </w:rPr>
        <w:t xml:space="preserve">Esimerkki 4.4237</w:t>
      </w:r>
    </w:p>
    <w:p>
      <w:r>
        <w:t xml:space="preserve">PersonX suojaa ___ loukkaantumiselta.</w:t>
      </w:r>
    </w:p>
    <w:p>
      <w:r>
        <w:rPr>
          <w:b/>
        </w:rPr>
        <w:t xml:space="preserve">Tulos</w:t>
      </w:r>
    </w:p>
    <w:p>
      <w:r>
        <w:t xml:space="preserve">potilaan hengen pelastamiseksi.</w:t>
      </w:r>
    </w:p>
    <w:p>
      <w:r>
        <w:rPr>
          <w:b/>
        </w:rPr>
        <w:t xml:space="preserve">Esimerkki 4.4238</w:t>
      </w:r>
    </w:p>
    <w:p>
      <w:r>
        <w:t xml:space="preserve">PersonX ojentaa PersonX:n käden -</w:t>
      </w:r>
    </w:p>
    <w:p>
      <w:r>
        <w:rPr>
          <w:b/>
        </w:rPr>
        <w:t xml:space="preserve">Tulos</w:t>
      </w:r>
    </w:p>
    <w:p>
      <w:r>
        <w:t xml:space="preserve">venyttää.</w:t>
      </w:r>
    </w:p>
    <w:p>
      <w:r>
        <w:rPr>
          <w:b/>
        </w:rPr>
        <w:t xml:space="preserve">Esimerkki 4.4239</w:t>
      </w:r>
    </w:p>
    <w:p>
      <w:r>
        <w:t xml:space="preserve">HenkilöX kertoo HenkilöX:n isoäidille, -</w:t>
      </w:r>
    </w:p>
    <w:p>
      <w:r>
        <w:rPr>
          <w:b/>
        </w:rPr>
        <w:t xml:space="preserve">Tulos</w:t>
      </w:r>
    </w:p>
    <w:p>
      <w:r>
        <w:t xml:space="preserve">kertomaan isoäidilleen salaisuuden</w:t>
      </w:r>
    </w:p>
    <w:p>
      <w:r>
        <w:rPr>
          <w:b/>
        </w:rPr>
        <w:t xml:space="preserve">Esimerkki 4.4240</w:t>
      </w:r>
    </w:p>
    <w:p>
      <w:r>
        <w:t xml:space="preserve">PersonX päästää PersonX:n menemään</w:t>
      </w:r>
    </w:p>
    <w:p>
      <w:r>
        <w:rPr>
          <w:b/>
        </w:rPr>
        <w:t xml:space="preserve">Tulos</w:t>
      </w:r>
    </w:p>
    <w:p>
      <w:r>
        <w:t xml:space="preserve">olla rauhassa</w:t>
      </w:r>
    </w:p>
    <w:p>
      <w:r>
        <w:rPr>
          <w:b/>
        </w:rPr>
        <w:t xml:space="preserve">Esimerkki 4.4241</w:t>
      </w:r>
    </w:p>
    <w:p>
      <w:r>
        <w:t xml:space="preserve">HenkilöX hieroo suolaa HenkilöY:n haavoihin -</w:t>
      </w:r>
    </w:p>
    <w:p>
      <w:r>
        <w:rPr>
          <w:b/>
        </w:rPr>
        <w:t xml:space="preserve">Tulos</w:t>
      </w:r>
    </w:p>
    <w:p>
      <w:r>
        <w:t xml:space="preserve">lisätä henkilön y ongelmia</w:t>
      </w:r>
    </w:p>
    <w:p>
      <w:r>
        <w:rPr>
          <w:b/>
        </w:rPr>
        <w:t xml:space="preserve">Esimerkki 4.4242</w:t>
      </w:r>
    </w:p>
    <w:p>
      <w:r>
        <w:t xml:space="preserve">PersonX rikkoo PersonY:n ikkunan</w:t>
      </w:r>
    </w:p>
    <w:p>
      <w:r>
        <w:rPr>
          <w:b/>
        </w:rPr>
        <w:t xml:space="preserve">Tulos</w:t>
      </w:r>
    </w:p>
    <w:p>
      <w:r>
        <w:t xml:space="preserve">osoittaa henkilölle y olevansa vihainen</w:t>
      </w:r>
    </w:p>
    <w:p>
      <w:r>
        <w:rPr>
          <w:b/>
        </w:rPr>
        <w:t xml:space="preserve">Esimerkki 4.4243</w:t>
      </w:r>
    </w:p>
    <w:p>
      <w:r>
        <w:t xml:space="preserve">PersonX heittää rautalangasta töihin</w:t>
      </w:r>
    </w:p>
    <w:p>
      <w:r>
        <w:rPr>
          <w:b/>
        </w:rPr>
        <w:t xml:space="preserve">Tulos</w:t>
      </w:r>
    </w:p>
    <w:p>
      <w:r>
        <w:t xml:space="preserve">estää jonkin suunnitelman tai toiminnan onnistumisen.</w:t>
      </w:r>
    </w:p>
    <w:p>
      <w:r>
        <w:rPr>
          <w:b/>
        </w:rPr>
        <w:t xml:space="preserve">Esimerkki 4.4244</w:t>
      </w:r>
    </w:p>
    <w:p>
      <w:r>
        <w:t xml:space="preserve">PersonX tuntuu kodilta</w:t>
      </w:r>
    </w:p>
    <w:p>
      <w:r>
        <w:rPr>
          <w:b/>
        </w:rPr>
        <w:t xml:space="preserve">Tulos</w:t>
      </w:r>
    </w:p>
    <w:p>
      <w:r>
        <w:t xml:space="preserve">tuntea olonsa hyväksi tässä paikassa</w:t>
      </w:r>
    </w:p>
    <w:p>
      <w:r>
        <w:rPr>
          <w:b/>
        </w:rPr>
        <w:t xml:space="preserve">Esimerkki 4.4245</w:t>
      </w:r>
    </w:p>
    <w:p>
      <w:r>
        <w:t xml:space="preserve">HenkilöX saa henkilöY:n silmät kiinni</w:t>
      </w:r>
    </w:p>
    <w:p>
      <w:r>
        <w:rPr>
          <w:b/>
        </w:rPr>
        <w:t xml:space="preserve">Tulos</w:t>
      </w:r>
    </w:p>
    <w:p>
      <w:r>
        <w:t xml:space="preserve">analysoida henkilöä</w:t>
      </w:r>
    </w:p>
    <w:p>
      <w:r>
        <w:rPr>
          <w:b/>
        </w:rPr>
        <w:t xml:space="preserve">Esimerkki 4.4246</w:t>
      </w:r>
    </w:p>
    <w:p>
      <w:r>
        <w:t xml:space="preserve">HenkilöX tekee toisen ___</w:t>
      </w:r>
    </w:p>
    <w:p>
      <w:r>
        <w:rPr>
          <w:b/>
        </w:rPr>
        <w:t xml:space="preserve">Tulos</w:t>
      </w:r>
    </w:p>
    <w:p>
      <w:r>
        <w:t xml:space="preserve">olla roisto</w:t>
      </w:r>
    </w:p>
    <w:p>
      <w:r>
        <w:rPr>
          <w:b/>
        </w:rPr>
        <w:t xml:space="preserve">Esimerkki 4.4247</w:t>
      </w:r>
    </w:p>
    <w:p>
      <w:r>
        <w:t xml:space="preserve">PersonX saavuttaa PersonX:n pisteen</w:t>
      </w:r>
    </w:p>
    <w:p>
      <w:r>
        <w:rPr>
          <w:b/>
        </w:rPr>
        <w:t xml:space="preserve">Tulos</w:t>
      </w:r>
    </w:p>
    <w:p>
      <w:r>
        <w:t xml:space="preserve">olla kotona</w:t>
      </w:r>
    </w:p>
    <w:p>
      <w:r>
        <w:rPr>
          <w:b/>
        </w:rPr>
        <w:t xml:space="preserve">Esimerkki 4.4248</w:t>
      </w:r>
    </w:p>
    <w:p>
      <w:r>
        <w:t xml:space="preserve">PersonX valvoo naisten ___</w:t>
      </w:r>
    </w:p>
    <w:p>
      <w:r>
        <w:rPr>
          <w:b/>
        </w:rPr>
        <w:t xml:space="preserve">Tulos</w:t>
      </w:r>
    </w:p>
    <w:p>
      <w:r>
        <w:t xml:space="preserve">saada valtaa</w:t>
      </w:r>
    </w:p>
    <w:p>
      <w:r>
        <w:rPr>
          <w:b/>
        </w:rPr>
        <w:t xml:space="preserve">Esimerkki 4.4249</w:t>
      </w:r>
    </w:p>
    <w:p>
      <w:r>
        <w:t xml:space="preserve">PersonX saarnaa Jumalan ___:stä</w:t>
      </w:r>
    </w:p>
    <w:p>
      <w:r>
        <w:rPr>
          <w:b/>
        </w:rPr>
        <w:t xml:space="preserve">Tulos</w:t>
      </w:r>
    </w:p>
    <w:p>
      <w:r>
        <w:t xml:space="preserve">rauha</w:t>
      </w:r>
    </w:p>
    <w:p>
      <w:r>
        <w:rPr>
          <w:b/>
        </w:rPr>
        <w:t xml:space="preserve">Esimerkki 4.4250</w:t>
      </w:r>
    </w:p>
    <w:p>
      <w:r>
        <w:t xml:space="preserve">PersonX vaihtaa ___ usein</w:t>
      </w:r>
    </w:p>
    <w:p>
      <w:r>
        <w:rPr>
          <w:b/>
        </w:rPr>
        <w:t xml:space="preserve">Tulos</w:t>
      </w:r>
    </w:p>
    <w:p>
      <w:r>
        <w:t xml:space="preserve">löytämään työn, josta nauttivat</w:t>
      </w:r>
    </w:p>
    <w:p>
      <w:r>
        <w:rPr>
          <w:b/>
        </w:rPr>
        <w:t xml:space="preserve">Esimerkki 4.4251</w:t>
      </w:r>
    </w:p>
    <w:p>
      <w:r>
        <w:t xml:space="preserve">PersonX haastaa PersonX:n veljen</w:t>
      </w:r>
    </w:p>
    <w:p>
      <w:r>
        <w:rPr>
          <w:b/>
        </w:rPr>
        <w:t xml:space="preserve">Tulos</w:t>
      </w:r>
    </w:p>
    <w:p>
      <w:r>
        <w:t xml:space="preserve">voittaa</w:t>
      </w:r>
    </w:p>
    <w:p>
      <w:r>
        <w:rPr>
          <w:b/>
        </w:rPr>
        <w:t xml:space="preserve">Esimerkki 4.4252</w:t>
      </w:r>
    </w:p>
    <w:p>
      <w:r>
        <w:t xml:space="preserve">HenkilöX piirtää toisen ___</w:t>
      </w:r>
    </w:p>
    <w:p>
      <w:r>
        <w:rPr>
          <w:b/>
        </w:rPr>
        <w:t xml:space="preserve">Tulos</w:t>
      </w:r>
    </w:p>
    <w:p>
      <w:r>
        <w:t xml:space="preserve">ymmärtämään tilannetta.</w:t>
      </w:r>
    </w:p>
    <w:p>
      <w:r>
        <w:rPr>
          <w:b/>
        </w:rPr>
        <w:t xml:space="preserve">Esimerkki 4.4253</w:t>
      </w:r>
    </w:p>
    <w:p>
      <w:r>
        <w:t xml:space="preserve">PersonX tulee PersonY:n pelastukseksi</w:t>
      </w:r>
    </w:p>
    <w:p>
      <w:r>
        <w:rPr>
          <w:b/>
        </w:rPr>
        <w:t xml:space="preserve">Tulos</w:t>
      </w:r>
    </w:p>
    <w:p>
      <w:r>
        <w:t xml:space="preserve">tulemaan</w:t>
      </w:r>
    </w:p>
    <w:p>
      <w:r>
        <w:rPr>
          <w:b/>
        </w:rPr>
        <w:t xml:space="preserve">Esimerkki 4.4254</w:t>
      </w:r>
    </w:p>
    <w:p>
      <w:r>
        <w:t xml:space="preserve">HenkilöX leikkaa henkilöY:n hiukset</w:t>
      </w:r>
    </w:p>
    <w:p>
      <w:r>
        <w:rPr>
          <w:b/>
        </w:rPr>
        <w:t xml:space="preserve">Tulos</w:t>
      </w:r>
    </w:p>
    <w:p>
      <w:r>
        <w:t xml:space="preserve">auttaa henkilöä uuden kampauksen kanssa</w:t>
      </w:r>
    </w:p>
    <w:p>
      <w:r>
        <w:rPr>
          <w:b/>
        </w:rPr>
        <w:t xml:space="preserve">Esimerkki 4.4255</w:t>
      </w:r>
    </w:p>
    <w:p>
      <w:r>
        <w:t xml:space="preserve">PersonX tapahtuu kurssilla</w:t>
      </w:r>
    </w:p>
    <w:p>
      <w:r>
        <w:rPr>
          <w:b/>
        </w:rPr>
        <w:t xml:space="preserve">Tulos</w:t>
      </w:r>
    </w:p>
    <w:p>
      <w:r>
        <w:t xml:space="preserve">voittaa</w:t>
      </w:r>
    </w:p>
    <w:p>
      <w:r>
        <w:rPr>
          <w:b/>
        </w:rPr>
        <w:t xml:space="preserve">Esimerkki 4.4256</w:t>
      </w:r>
    </w:p>
    <w:p>
      <w:r>
        <w:t xml:space="preserve">HenkilöX ottaa ___ saadakseen</w:t>
      </w:r>
    </w:p>
    <w:p>
      <w:r>
        <w:rPr>
          <w:b/>
        </w:rPr>
        <w:t xml:space="preserve">Tulos</w:t>
      </w:r>
    </w:p>
    <w:p>
      <w:r>
        <w:t xml:space="preserve">tehdä hyvää työtä.</w:t>
      </w:r>
    </w:p>
    <w:p>
      <w:r>
        <w:rPr>
          <w:b/>
        </w:rPr>
        <w:t xml:space="preserve">Esimerkki 4.4257</w:t>
      </w:r>
    </w:p>
    <w:p>
      <w:r>
        <w:t xml:space="preserve">PersonX pitää PersonY:n hereillä</w:t>
      </w:r>
    </w:p>
    <w:p>
      <w:r>
        <w:rPr>
          <w:b/>
        </w:rPr>
        <w:t xml:space="preserve">Tulos</w:t>
      </w:r>
    </w:p>
    <w:p>
      <w:r>
        <w:t xml:space="preserve">keskustella jostakin asiasta</w:t>
      </w:r>
    </w:p>
    <w:p>
      <w:r>
        <w:rPr>
          <w:b/>
        </w:rPr>
        <w:t xml:space="preserve">Esimerkki 4.4258</w:t>
      </w:r>
    </w:p>
    <w:p>
      <w:r>
        <w:t xml:space="preserve">HenkilöX hallitsee jokaista ___</w:t>
      </w:r>
    </w:p>
    <w:p>
      <w:r>
        <w:rPr>
          <w:b/>
        </w:rPr>
        <w:t xml:space="preserve">Tulos</w:t>
      </w:r>
    </w:p>
    <w:p>
      <w:r>
        <w:t xml:space="preserve">ystävä</w:t>
      </w:r>
    </w:p>
    <w:p>
      <w:r>
        <w:rPr>
          <w:b/>
        </w:rPr>
        <w:t xml:space="preserve">Esimerkki 4.4259</w:t>
      </w:r>
    </w:p>
    <w:p>
      <w:r>
        <w:t xml:space="preserve">PersonX hallitsee PersonX:n vihaa</w:t>
      </w:r>
    </w:p>
    <w:p>
      <w:r>
        <w:rPr>
          <w:b/>
        </w:rPr>
        <w:t xml:space="preserve">Tulos</w:t>
      </w:r>
    </w:p>
    <w:p>
      <w:r>
        <w:t xml:space="preserve">hillitä tunteitaan</w:t>
      </w:r>
    </w:p>
    <w:p>
      <w:r>
        <w:rPr>
          <w:b/>
        </w:rPr>
        <w:t xml:space="preserve">Esimerkki 4.4260</w:t>
      </w:r>
    </w:p>
    <w:p>
      <w:r>
        <w:t xml:space="preserve">HenkilöX käskee HenkilöY:tä lähtemään</w:t>
      </w:r>
    </w:p>
    <w:p>
      <w:r>
        <w:rPr>
          <w:b/>
        </w:rPr>
        <w:t xml:space="preserve">Tulos</w:t>
      </w:r>
    </w:p>
    <w:p>
      <w:r>
        <w:t xml:space="preserve">olla enää näkemättä heitä</w:t>
      </w:r>
    </w:p>
    <w:p>
      <w:r>
        <w:rPr>
          <w:b/>
        </w:rPr>
        <w:t xml:space="preserve">Esimerkki 4.4261</w:t>
      </w:r>
    </w:p>
    <w:p>
      <w:r>
        <w:t xml:space="preserve">HenkilöX kääntää veneen</w:t>
      </w:r>
    </w:p>
    <w:p>
      <w:r>
        <w:rPr>
          <w:b/>
        </w:rPr>
        <w:t xml:space="preserve">Tulos</w:t>
      </w:r>
    </w:p>
    <w:p>
      <w:r>
        <w:t xml:space="preserve">mennä toiseen suuntaan</w:t>
      </w:r>
    </w:p>
    <w:p>
      <w:r>
        <w:rPr>
          <w:b/>
        </w:rPr>
        <w:t xml:space="preserve">Esimerkki 4.4262</w:t>
      </w:r>
    </w:p>
    <w:p>
      <w:r>
        <w:t xml:space="preserve">HenkilöX tapaa HenkilöY:n joka ___</w:t>
      </w:r>
    </w:p>
    <w:p>
      <w:r>
        <w:rPr>
          <w:b/>
        </w:rPr>
        <w:t xml:space="preserve">Tulos</w:t>
      </w:r>
    </w:p>
    <w:p>
      <w:r>
        <w:t xml:space="preserve">tavata henkilöä niin usein kuin hän haluaa</w:t>
      </w:r>
    </w:p>
    <w:p>
      <w:r>
        <w:rPr>
          <w:b/>
        </w:rPr>
        <w:t xml:space="preserve">Esimerkki 4.4263</w:t>
      </w:r>
    </w:p>
    <w:p>
      <w:r>
        <w:t xml:space="preserve">PersonX suorittaa PersonX:n koulutuksen loppuun</w:t>
      </w:r>
    </w:p>
    <w:p>
      <w:r>
        <w:rPr>
          <w:b/>
        </w:rPr>
        <w:t xml:space="preserve">Tulos</w:t>
      </w:r>
    </w:p>
    <w:p>
      <w:r>
        <w:t xml:space="preserve">saavuttaa saavutus</w:t>
      </w:r>
    </w:p>
    <w:p>
      <w:r>
        <w:rPr>
          <w:b/>
        </w:rPr>
        <w:t xml:space="preserve">Esimerkki 4.4264</w:t>
      </w:r>
    </w:p>
    <w:p>
      <w:r>
        <w:t xml:space="preserve">PersonX jauhaa PersonX:n hammaspyöriä</w:t>
      </w:r>
    </w:p>
    <w:p>
      <w:r>
        <w:rPr>
          <w:b/>
        </w:rPr>
        <w:t xml:space="preserve">Tulos</w:t>
      </w:r>
    </w:p>
    <w:p>
      <w:r>
        <w:t xml:space="preserve">olla vihamielinen</w:t>
      </w:r>
    </w:p>
    <w:p>
      <w:r>
        <w:rPr>
          <w:b/>
        </w:rPr>
        <w:t xml:space="preserve">Esimerkki 4.4265</w:t>
      </w:r>
    </w:p>
    <w:p>
      <w:r>
        <w:t xml:space="preserve">PersonX pelaa pelejä</w:t>
      </w:r>
    </w:p>
    <w:p>
      <w:r>
        <w:rPr>
          <w:b/>
        </w:rPr>
        <w:t xml:space="preserve">Tulos</w:t>
      </w:r>
    </w:p>
    <w:p>
      <w:r>
        <w:t xml:space="preserve">pitää hauskaa</w:t>
      </w:r>
    </w:p>
    <w:p>
      <w:r>
        <w:rPr>
          <w:b/>
        </w:rPr>
        <w:t xml:space="preserve">Esimerkki 4.4266</w:t>
      </w:r>
    </w:p>
    <w:p>
      <w:r>
        <w:t xml:space="preserve">PersonX oppii soittamaan kitaraa</w:t>
      </w:r>
    </w:p>
    <w:p>
      <w:r>
        <w:rPr>
          <w:b/>
        </w:rPr>
        <w:t xml:space="preserve">Tulos</w:t>
      </w:r>
    </w:p>
    <w:p>
      <w:r>
        <w:t xml:space="preserve">soittaa kitaraa</w:t>
      </w:r>
    </w:p>
    <w:p>
      <w:r>
        <w:rPr>
          <w:b/>
        </w:rPr>
        <w:t xml:space="preserve">Esimerkki 4.4267</w:t>
      </w:r>
    </w:p>
    <w:p>
      <w:r>
        <w:t xml:space="preserve">HenkilöX löytää HenkilöY:n lasit</w:t>
      </w:r>
    </w:p>
    <w:p>
      <w:r>
        <w:rPr>
          <w:b/>
        </w:rPr>
        <w:t xml:space="preserve">Tulos</w:t>
      </w:r>
    </w:p>
    <w:p>
      <w:r>
        <w:t xml:space="preserve">olla avuksi</w:t>
      </w:r>
    </w:p>
    <w:p>
      <w:r>
        <w:rPr>
          <w:b/>
        </w:rPr>
        <w:t xml:space="preserve">Esimerkki 4.4268</w:t>
      </w:r>
    </w:p>
    <w:p>
      <w:r>
        <w:t xml:space="preserve">HenkilöX pitää ___ HenkilöY:n rukouksissa.</w:t>
      </w:r>
    </w:p>
    <w:p>
      <w:r>
        <w:rPr>
          <w:b/>
        </w:rPr>
        <w:t xml:space="preserve">Tulos</w:t>
      </w:r>
    </w:p>
    <w:p>
      <w:r>
        <w:t xml:space="preserve">olla huomaavainen</w:t>
      </w:r>
    </w:p>
    <w:p>
      <w:r>
        <w:rPr>
          <w:b/>
        </w:rPr>
        <w:t xml:space="preserve">Esimerkki 4.4269</w:t>
      </w:r>
    </w:p>
    <w:p>
      <w:r>
        <w:t xml:space="preserve">HenkilöX saa henkilöY:n nimikirjoituksen</w:t>
      </w:r>
    </w:p>
    <w:p>
      <w:r>
        <w:rPr>
          <w:b/>
        </w:rPr>
        <w:t xml:space="preserve">Tulos</w:t>
      </w:r>
    </w:p>
    <w:p>
      <w:r>
        <w:t xml:space="preserve">tavata joku kuuluisa</w:t>
      </w:r>
    </w:p>
    <w:p>
      <w:r>
        <w:rPr>
          <w:b/>
        </w:rPr>
        <w:t xml:space="preserve">Esimerkki 4.4270</w:t>
      </w:r>
    </w:p>
    <w:p>
      <w:r>
        <w:t xml:space="preserve">PersonX ajelee PersonX:n parran.</w:t>
      </w:r>
    </w:p>
    <w:p>
      <w:r>
        <w:rPr>
          <w:b/>
        </w:rPr>
        <w:t xml:space="preserve">Tulos</w:t>
      </w:r>
    </w:p>
    <w:p>
      <w:r>
        <w:t xml:space="preserve">voida paremmin</w:t>
      </w:r>
    </w:p>
    <w:p>
      <w:r>
        <w:rPr>
          <w:b/>
        </w:rPr>
        <w:t xml:space="preserve">Esimerkki 4.4271</w:t>
      </w:r>
    </w:p>
    <w:p>
      <w:r>
        <w:t xml:space="preserve">PersonX yrittää jotain muuta</w:t>
      </w:r>
    </w:p>
    <w:p>
      <w:r>
        <w:rPr>
          <w:b/>
        </w:rPr>
        <w:t xml:space="preserve">Tulos</w:t>
      </w:r>
    </w:p>
    <w:p>
      <w:r>
        <w:t xml:space="preserve">tehdä jotain parempaa</w:t>
      </w:r>
    </w:p>
    <w:p>
      <w:r>
        <w:rPr>
          <w:b/>
        </w:rPr>
        <w:t xml:space="preserve">Esimerkki 4.4272</w:t>
      </w:r>
    </w:p>
    <w:p>
      <w:r>
        <w:t xml:space="preserve">HenkilöX:llä on toinen ___</w:t>
      </w:r>
    </w:p>
    <w:p>
      <w:r>
        <w:rPr>
          <w:b/>
        </w:rPr>
        <w:t xml:space="preserve">Tulos</w:t>
      </w:r>
    </w:p>
    <w:p>
      <w:r>
        <w:t xml:space="preserve">olla kunnioittava</w:t>
      </w:r>
    </w:p>
    <w:p>
      <w:r>
        <w:rPr>
          <w:b/>
        </w:rPr>
        <w:t xml:space="preserve">Esimerkki 4.4273</w:t>
      </w:r>
    </w:p>
    <w:p>
      <w:r>
        <w:t xml:space="preserve">HenkilöX löytää HenkilöY:n kissan</w:t>
      </w:r>
    </w:p>
    <w:p>
      <w:r>
        <w:rPr>
          <w:b/>
        </w:rPr>
        <w:t xml:space="preserve">Tulos</w:t>
      </w:r>
    </w:p>
    <w:p>
      <w:r>
        <w:t xml:space="preserve">auttamaan</w:t>
      </w:r>
    </w:p>
    <w:p>
      <w:r>
        <w:rPr>
          <w:b/>
        </w:rPr>
        <w:t xml:space="preserve">Esimerkki 4.4274</w:t>
      </w:r>
    </w:p>
    <w:p>
      <w:r>
        <w:t xml:space="preserve">PersonX asettaa ___ perspektiiviin</w:t>
      </w:r>
    </w:p>
    <w:p>
      <w:r>
        <w:rPr>
          <w:b/>
        </w:rPr>
        <w:t xml:space="preserve">Tulos</w:t>
      </w:r>
    </w:p>
    <w:p>
      <w:r>
        <w:t xml:space="preserve">nähdä selvästi</w:t>
      </w:r>
    </w:p>
    <w:p>
      <w:r>
        <w:rPr>
          <w:b/>
        </w:rPr>
        <w:t xml:space="preserve">Esimerkki 4.4275</w:t>
      </w:r>
    </w:p>
    <w:p>
      <w:r>
        <w:t xml:space="preserve">PersonX saa PersonY-näkymän</w:t>
      </w:r>
    </w:p>
    <w:p>
      <w:r>
        <w:rPr>
          <w:b/>
        </w:rPr>
        <w:t xml:space="preserve">Tulos</w:t>
      </w:r>
    </w:p>
    <w:p>
      <w:r>
        <w:t xml:space="preserve">apua</w:t>
      </w:r>
    </w:p>
    <w:p>
      <w:r>
        <w:rPr>
          <w:b/>
        </w:rPr>
        <w:t xml:space="preserve">Esimerkki 4.4276</w:t>
      </w:r>
    </w:p>
    <w:p>
      <w:r>
        <w:t xml:space="preserve">HenkilöX saa kupin kahvia</w:t>
      </w:r>
    </w:p>
    <w:p>
      <w:r>
        <w:rPr>
          <w:b/>
        </w:rPr>
        <w:t xml:space="preserve">Tulos</w:t>
      </w:r>
    </w:p>
    <w:p>
      <w:r>
        <w:t xml:space="preserve">herättääkseen itsensä</w:t>
      </w:r>
    </w:p>
    <w:p>
      <w:r>
        <w:rPr>
          <w:b/>
        </w:rPr>
        <w:t xml:space="preserve">Esimerkki 4.4277</w:t>
      </w:r>
    </w:p>
    <w:p>
      <w:r>
        <w:t xml:space="preserve">HenkilöX suostuttelee HenkilöY:n ___ päästämään</w:t>
      </w:r>
    </w:p>
    <w:p>
      <w:r>
        <w:rPr>
          <w:b/>
        </w:rPr>
        <w:t xml:space="preserve">Tulos</w:t>
      </w:r>
    </w:p>
    <w:p>
      <w:r>
        <w:t xml:space="preserve">mennä treffeille Personyn tyttären kanssa.</w:t>
      </w:r>
    </w:p>
    <w:p>
      <w:r>
        <w:rPr>
          <w:b/>
        </w:rPr>
        <w:t xml:space="preserve">Esimerkki 4.4278</w:t>
      </w:r>
    </w:p>
    <w:p>
      <w:r>
        <w:t xml:space="preserve">HenkilöX toivottaa henkilöY:n tervetulleeksi</w:t>
      </w:r>
    </w:p>
    <w:p>
      <w:r>
        <w:rPr>
          <w:b/>
        </w:rPr>
        <w:t xml:space="preserve">Tulos</w:t>
      </w:r>
    </w:p>
    <w:p>
      <w:r>
        <w:t xml:space="preserve">tervehtiä ystävällisesti</w:t>
      </w:r>
    </w:p>
    <w:p>
      <w:r>
        <w:rPr>
          <w:b/>
        </w:rPr>
        <w:t xml:space="preserve">Esimerkki 4.4279</w:t>
      </w:r>
    </w:p>
    <w:p>
      <w:r>
        <w:t xml:space="preserve">PersonX tekee toisen erän</w:t>
      </w:r>
    </w:p>
    <w:p>
      <w:r>
        <w:rPr>
          <w:b/>
        </w:rPr>
        <w:t xml:space="preserve">Tulos</w:t>
      </w:r>
    </w:p>
    <w:p>
      <w:r>
        <w:t xml:space="preserve">saada enemmän</w:t>
      </w:r>
    </w:p>
    <w:p>
      <w:r>
        <w:rPr>
          <w:b/>
        </w:rPr>
        <w:t xml:space="preserve">Esimerkki 4.4280</w:t>
      </w:r>
    </w:p>
    <w:p>
      <w:r>
        <w:t xml:space="preserve">HenkilöX kiinnittää henkilöY:n huomion</w:t>
      </w:r>
    </w:p>
    <w:p>
      <w:r>
        <w:rPr>
          <w:b/>
        </w:rPr>
        <w:t xml:space="preserve">Tulos</w:t>
      </w:r>
    </w:p>
    <w:p>
      <w:r>
        <w:t xml:space="preserve">sanoa jotain.</w:t>
      </w:r>
    </w:p>
    <w:p>
      <w:r>
        <w:rPr>
          <w:b/>
        </w:rPr>
        <w:t xml:space="preserve">Esimerkki 4.4281</w:t>
      </w:r>
    </w:p>
    <w:p>
      <w:r>
        <w:t xml:space="preserve">PersonX ottaa toisen drinkin</w:t>
      </w:r>
    </w:p>
    <w:p>
      <w:r>
        <w:rPr>
          <w:b/>
        </w:rPr>
        <w:t xml:space="preserve">Tulos</w:t>
      </w:r>
    </w:p>
    <w:p>
      <w:r>
        <w:t xml:space="preserve">sammuttamaan janonsa.</w:t>
      </w:r>
    </w:p>
    <w:p>
      <w:r>
        <w:rPr>
          <w:b/>
        </w:rPr>
        <w:t xml:space="preserve">Esimerkki 4.4282</w:t>
      </w:r>
    </w:p>
    <w:p>
      <w:r>
        <w:t xml:space="preserve">HenkilöX esittelee toisen ___</w:t>
      </w:r>
    </w:p>
    <w:p>
      <w:r>
        <w:rPr>
          <w:b/>
        </w:rPr>
        <w:t xml:space="preserve">Tulos</w:t>
      </w:r>
    </w:p>
    <w:p>
      <w:r>
        <w:t xml:space="preserve">pyrittävä varmasti tavoittelemaan, synnyttämään ja edistämään henkistä kasvua, luovuutta, innovointia ja kehitystä.</w:t>
      </w:r>
    </w:p>
    <w:p>
      <w:r>
        <w:rPr>
          <w:b/>
        </w:rPr>
        <w:t xml:space="preserve">Esimerkki 4.4283</w:t>
      </w:r>
    </w:p>
    <w:p>
      <w:r>
        <w:t xml:space="preserve">PersonX ajaa eräänä päivänä töihin</w:t>
      </w:r>
    </w:p>
    <w:p>
      <w:r>
        <w:rPr>
          <w:b/>
        </w:rPr>
        <w:t xml:space="preserve">Tulos</w:t>
      </w:r>
    </w:p>
    <w:p>
      <w:r>
        <w:t xml:space="preserve">päästä töihin omalla autolla</w:t>
      </w:r>
    </w:p>
    <w:p>
      <w:r>
        <w:rPr>
          <w:b/>
        </w:rPr>
        <w:t xml:space="preserve">Esimerkki 4.4284</w:t>
      </w:r>
    </w:p>
    <w:p>
      <w:r>
        <w:t xml:space="preserve">HenkilöX antaa HenkilölleY jotain</w:t>
      </w:r>
    </w:p>
    <w:p>
      <w:r>
        <w:rPr>
          <w:b/>
        </w:rPr>
        <w:t xml:space="preserve">Tulos</w:t>
      </w:r>
    </w:p>
    <w:p>
      <w:r>
        <w:t xml:space="preserve">päästä eroon ylimääräisistä kirjoistaan</w:t>
      </w:r>
    </w:p>
    <w:p>
      <w:r>
        <w:rPr>
          <w:b/>
        </w:rPr>
        <w:t xml:space="preserve">Esimerkki 4.4285</w:t>
      </w:r>
    </w:p>
    <w:p>
      <w:r>
        <w:t xml:space="preserve">HenkilöX pyytää henkilöäY lähtemään</w:t>
      </w:r>
    </w:p>
    <w:p>
      <w:r>
        <w:rPr>
          <w:b/>
        </w:rPr>
        <w:t xml:space="preserve">Tulos</w:t>
      </w:r>
    </w:p>
    <w:p>
      <w:r>
        <w:t xml:space="preserve">olla yksin</w:t>
      </w:r>
    </w:p>
    <w:p>
      <w:r>
        <w:rPr>
          <w:b/>
        </w:rPr>
        <w:t xml:space="preserve">Esimerkki 4.4286</w:t>
      </w:r>
    </w:p>
    <w:p>
      <w:r>
        <w:t xml:space="preserve">PersonX saa PersonY:n nauramaan</w:t>
      </w:r>
    </w:p>
    <w:p>
      <w:r>
        <w:rPr>
          <w:b/>
        </w:rPr>
        <w:t xml:space="preserve">Tulos</w:t>
      </w:r>
    </w:p>
    <w:p>
      <w:r>
        <w:t xml:space="preserve">jakaa vitsi</w:t>
      </w:r>
    </w:p>
    <w:p>
      <w:r>
        <w:rPr>
          <w:b/>
        </w:rPr>
        <w:t xml:space="preserve">Esimerkki 4.4287</w:t>
      </w:r>
    </w:p>
    <w:p>
      <w:r>
        <w:t xml:space="preserve">PersonX toteaa toisen ___</w:t>
      </w:r>
    </w:p>
    <w:p>
      <w:r>
        <w:rPr>
          <w:b/>
        </w:rPr>
        <w:t xml:space="preserve">Tulos</w:t>
      </w:r>
    </w:p>
    <w:p>
      <w:r>
        <w:t xml:space="preserve">löytää totuus</w:t>
      </w:r>
    </w:p>
    <w:p>
      <w:r>
        <w:rPr>
          <w:b/>
        </w:rPr>
        <w:t xml:space="preserve">Esimerkki 4.4288</w:t>
      </w:r>
    </w:p>
    <w:p>
      <w:r>
        <w:t xml:space="preserve">HenkilöX siirtää toisen ___</w:t>
      </w:r>
    </w:p>
    <w:p>
      <w:r>
        <w:rPr>
          <w:b/>
        </w:rPr>
        <w:t xml:space="preserve">Tulos</w:t>
      </w:r>
    </w:p>
    <w:p>
      <w:r>
        <w:t xml:space="preserve">muuttaa jotain</w:t>
      </w:r>
    </w:p>
    <w:p>
      <w:r>
        <w:rPr>
          <w:b/>
        </w:rPr>
        <w:t xml:space="preserve">Esimerkki 4.4289</w:t>
      </w:r>
    </w:p>
    <w:p>
      <w:r>
        <w:t xml:space="preserve">HenkilöX kysyy henkilöY:ltä kysymyksen</w:t>
      </w:r>
    </w:p>
    <w:p>
      <w:r>
        <w:rPr>
          <w:b/>
        </w:rPr>
        <w:t xml:space="preserve">Tulos</w:t>
      </w:r>
    </w:p>
    <w:p>
      <w:r>
        <w:t xml:space="preserve">kysy kysymys</w:t>
      </w:r>
    </w:p>
    <w:p>
      <w:r>
        <w:rPr>
          <w:b/>
        </w:rPr>
        <w:t xml:space="preserve">Esimerkki 4.4290</w:t>
      </w:r>
    </w:p>
    <w:p>
      <w:r>
        <w:t xml:space="preserve">HenkilöX kääntää HenkilöX:n ___ ympäri</w:t>
      </w:r>
    </w:p>
    <w:p>
      <w:r>
        <w:rPr>
          <w:b/>
        </w:rPr>
        <w:t xml:space="preserve">Tulos</w:t>
      </w:r>
    </w:p>
    <w:p>
      <w:r>
        <w:t xml:space="preserve">olla parempi ihminen.</w:t>
      </w:r>
    </w:p>
    <w:p>
      <w:r>
        <w:rPr>
          <w:b/>
        </w:rPr>
        <w:t xml:space="preserve">Esimerkki 4.4291</w:t>
      </w:r>
    </w:p>
    <w:p>
      <w:r>
        <w:t xml:space="preserve">HenkilöX rakastaa henkilöäY paremmin</w:t>
      </w:r>
    </w:p>
    <w:p>
      <w:r>
        <w:rPr>
          <w:b/>
        </w:rPr>
        <w:t xml:space="preserve">Tulos</w:t>
      </w:r>
    </w:p>
    <w:p>
      <w:r>
        <w:t xml:space="preserve">saada toinen tuntemaan olonsa paremmaksi</w:t>
      </w:r>
    </w:p>
    <w:p>
      <w:r>
        <w:rPr>
          <w:b/>
        </w:rPr>
        <w:t xml:space="preserve">Esimerkki 4.4292</w:t>
      </w:r>
    </w:p>
    <w:p>
      <w:r>
        <w:t xml:space="preserve">HenkilöX punnitsee jokaisen ___</w:t>
      </w:r>
    </w:p>
    <w:p>
      <w:r>
        <w:rPr>
          <w:b/>
        </w:rPr>
        <w:t xml:space="preserve">Tulos</w:t>
      </w:r>
    </w:p>
    <w:p>
      <w:r>
        <w:t xml:space="preserve">varmistua päätöksistään</w:t>
      </w:r>
    </w:p>
    <w:p>
      <w:r>
        <w:rPr>
          <w:b/>
        </w:rPr>
        <w:t xml:space="preserve">Esimerkki 4.4293</w:t>
      </w:r>
    </w:p>
    <w:p>
      <w:r>
        <w:t xml:space="preserve">PersonX ajaa PersonX:n pyörällä</w:t>
      </w:r>
    </w:p>
    <w:p>
      <w:r>
        <w:rPr>
          <w:b/>
        </w:rPr>
        <w:t xml:space="preserve">Tulos</w:t>
      </w:r>
    </w:p>
    <w:p>
      <w:r>
        <w:t xml:space="preserve">mennä jonnekin</w:t>
      </w:r>
    </w:p>
    <w:p>
      <w:r>
        <w:rPr>
          <w:b/>
        </w:rPr>
        <w:t xml:space="preserve">Esimerkki 4.4294</w:t>
      </w:r>
    </w:p>
    <w:p>
      <w:r>
        <w:t xml:space="preserve">PersonX pitää PersonX:n neuvonantajan</w:t>
      </w:r>
    </w:p>
    <w:p>
      <w:r>
        <w:rPr>
          <w:b/>
        </w:rPr>
        <w:t xml:space="preserve">Tulos</w:t>
      </w:r>
    </w:p>
    <w:p>
      <w:r>
        <w:t xml:space="preserve">olla hienotunteinen</w:t>
      </w:r>
    </w:p>
    <w:p>
      <w:r>
        <w:rPr>
          <w:b/>
        </w:rPr>
        <w:t xml:space="preserve">Esimerkki 4.4295</w:t>
      </w:r>
    </w:p>
    <w:p>
      <w:r>
        <w:t xml:space="preserve">HenkilöX polttaa HenkilöX:n käden</w:t>
      </w:r>
    </w:p>
    <w:p>
      <w:r>
        <w:rPr>
          <w:b/>
        </w:rPr>
        <w:t xml:space="preserve">Tulos</w:t>
      </w:r>
    </w:p>
    <w:p>
      <w:r>
        <w:t xml:space="preserve">hyökätä henkilön y kimppuun</w:t>
      </w:r>
    </w:p>
    <w:p>
      <w:r>
        <w:rPr>
          <w:b/>
        </w:rPr>
        <w:t xml:space="preserve">Esimerkki 4.4296</w:t>
      </w:r>
    </w:p>
    <w:p>
      <w:r>
        <w:t xml:space="preserve">HenkilöX suutelee HenkilöY:n huulia.</w:t>
      </w:r>
    </w:p>
    <w:p>
      <w:r>
        <w:rPr>
          <w:b/>
        </w:rPr>
        <w:t xml:space="preserve">Tulos</w:t>
      </w:r>
    </w:p>
    <w:p>
      <w:r>
        <w:t xml:space="preserve">olla hellä henkilön kanssa</w:t>
      </w:r>
    </w:p>
    <w:p>
      <w:r>
        <w:rPr>
          <w:b/>
        </w:rPr>
        <w:t xml:space="preserve">Esimerkki 4.4297</w:t>
      </w:r>
    </w:p>
    <w:p>
      <w:r>
        <w:t xml:space="preserve">PersonX laajentaa ___:n sisältämään seuraavat osat</w:t>
      </w:r>
    </w:p>
    <w:p>
      <w:r>
        <w:rPr>
          <w:b/>
        </w:rPr>
        <w:t xml:space="preserve">Tulos</w:t>
      </w:r>
    </w:p>
    <w:p>
      <w:r>
        <w:t xml:space="preserve">lisätä jotain</w:t>
      </w:r>
    </w:p>
    <w:p>
      <w:r>
        <w:rPr>
          <w:b/>
        </w:rPr>
        <w:t xml:space="preserve">Esimerkki 4.4298</w:t>
      </w:r>
    </w:p>
    <w:p>
      <w:r>
        <w:t xml:space="preserve">PersonX myy PersonX:n moottoripyörän.</w:t>
      </w:r>
    </w:p>
    <w:p>
      <w:r>
        <w:rPr>
          <w:b/>
        </w:rPr>
        <w:t xml:space="preserve">Tulos</w:t>
      </w:r>
    </w:p>
    <w:p>
      <w:r>
        <w:t xml:space="preserve">ostaa sen sijaan auton.</w:t>
      </w:r>
    </w:p>
    <w:p>
      <w:r>
        <w:rPr>
          <w:b/>
        </w:rPr>
        <w:t xml:space="preserve">Esimerkki 4.4299</w:t>
      </w:r>
    </w:p>
    <w:p>
      <w:r>
        <w:t xml:space="preserve">PersonX puhdistaa PersonX:n moottoripyörän</w:t>
      </w:r>
    </w:p>
    <w:p>
      <w:r>
        <w:rPr>
          <w:b/>
        </w:rPr>
        <w:t xml:space="preserve">Tulos</w:t>
      </w:r>
    </w:p>
    <w:p>
      <w:r>
        <w:t xml:space="preserve">tunteakseen tuulen ihollaan</w:t>
      </w:r>
    </w:p>
    <w:p>
      <w:r>
        <w:rPr>
          <w:b/>
        </w:rPr>
        <w:t xml:space="preserve">Esimerkki 4.4300</w:t>
      </w:r>
    </w:p>
    <w:p>
      <w:r>
        <w:t xml:space="preserve">HenkilöX ajaa henkilöY:n kotiin</w:t>
      </w:r>
    </w:p>
    <w:p>
      <w:r>
        <w:rPr>
          <w:b/>
        </w:rPr>
        <w:t xml:space="preserve">Tulos</w:t>
      </w:r>
    </w:p>
    <w:p>
      <w:r>
        <w:t xml:space="preserve">olla avuksi</w:t>
      </w:r>
    </w:p>
    <w:p>
      <w:r>
        <w:rPr>
          <w:b/>
        </w:rPr>
        <w:t xml:space="preserve">Esimerkki 4.4301</w:t>
      </w:r>
    </w:p>
    <w:p>
      <w:r>
        <w:t xml:space="preserve">HenkilöX pyytää henkilöY:tä tanssiaisiin</w:t>
      </w:r>
    </w:p>
    <w:p>
      <w:r>
        <w:rPr>
          <w:b/>
        </w:rPr>
        <w:t xml:space="preserve">Tulos</w:t>
      </w:r>
    </w:p>
    <w:p>
      <w:r>
        <w:t xml:space="preserve">seurustelemaan</w:t>
      </w:r>
    </w:p>
    <w:p>
      <w:r>
        <w:rPr>
          <w:b/>
        </w:rPr>
        <w:t xml:space="preserve">Esimerkki 4.4302</w:t>
      </w:r>
    </w:p>
    <w:p>
      <w:r>
        <w:t xml:space="preserve">PersonX perii takaisin ___ rikkomisen vuoksi</w:t>
      </w:r>
    </w:p>
    <w:p>
      <w:r>
        <w:rPr>
          <w:b/>
        </w:rPr>
        <w:t xml:space="preserve">Tulos</w:t>
      </w:r>
    </w:p>
    <w:p>
      <w:r>
        <w:t xml:space="preserve">verenvuodon tyrehdyttämiseksi</w:t>
      </w:r>
    </w:p>
    <w:p>
      <w:r>
        <w:rPr>
          <w:b/>
        </w:rPr>
        <w:t xml:space="preserve">Esimerkki 4.4303</w:t>
      </w:r>
    </w:p>
    <w:p>
      <w:r>
        <w:t xml:space="preserve">HenkilöX kutsuu kaikki HenkilöY:n ystävät ja perheenjäsenet.</w:t>
      </w:r>
    </w:p>
    <w:p>
      <w:r>
        <w:rPr>
          <w:b/>
        </w:rPr>
        <w:t xml:space="preserve">Tulos</w:t>
      </w:r>
    </w:p>
    <w:p>
      <w:r>
        <w:t xml:space="preserve">pitää vauvakutsut</w:t>
      </w:r>
    </w:p>
    <w:p>
      <w:r>
        <w:rPr>
          <w:b/>
        </w:rPr>
        <w:t xml:space="preserve">Esimerkki 4.4304</w:t>
      </w:r>
    </w:p>
    <w:p>
      <w:r>
        <w:t xml:space="preserve">HenkilöX maalaa HenkilöY:n makuuhuoneen</w:t>
      </w:r>
    </w:p>
    <w:p>
      <w:r>
        <w:rPr>
          <w:b/>
        </w:rPr>
        <w:t xml:space="preserve">Tulos</w:t>
      </w:r>
    </w:p>
    <w:p>
      <w:r>
        <w:t xml:space="preserve">olla kiltti</w:t>
      </w:r>
    </w:p>
    <w:p>
      <w:r>
        <w:rPr>
          <w:b/>
        </w:rPr>
        <w:t xml:space="preserve">Esimerkki 4.4305</w:t>
      </w:r>
    </w:p>
    <w:p>
      <w:r>
        <w:t xml:space="preserve">HenkilöX antaa henkilölleY aikaa</w:t>
      </w:r>
    </w:p>
    <w:p>
      <w:r>
        <w:rPr>
          <w:b/>
        </w:rPr>
        <w:t xml:space="preserve">Tulos</w:t>
      </w:r>
    </w:p>
    <w:p>
      <w:r>
        <w:t xml:space="preserve">pysyä yhteydessä ystäväänsä</w:t>
      </w:r>
    </w:p>
    <w:p>
      <w:r>
        <w:rPr>
          <w:b/>
        </w:rPr>
        <w:t xml:space="preserve">Esimerkki 4.4306</w:t>
      </w:r>
    </w:p>
    <w:p>
      <w:r>
        <w:t xml:space="preserve">PersonX pahentaa tilannetta</w:t>
      </w:r>
    </w:p>
    <w:p>
      <w:r>
        <w:rPr>
          <w:b/>
        </w:rPr>
        <w:t xml:space="preserve">Tulos</w:t>
      </w:r>
    </w:p>
    <w:p>
      <w:r>
        <w:t xml:space="preserve">aiheuttaa ongelmia muille.</w:t>
      </w:r>
    </w:p>
    <w:p>
      <w:r>
        <w:rPr>
          <w:b/>
        </w:rPr>
        <w:t xml:space="preserve">Esimerkki 4.4307</w:t>
      </w:r>
    </w:p>
    <w:p>
      <w:r>
        <w:t xml:space="preserve">PersonX herää henkiin</w:t>
      </w:r>
    </w:p>
    <w:p>
      <w:r>
        <w:rPr>
          <w:b/>
        </w:rPr>
        <w:t xml:space="preserve">Tulos</w:t>
      </w:r>
    </w:p>
    <w:p>
      <w:r>
        <w:t xml:space="preserve">ollakseen mukava, osoittaakseen arvostusta, koska he pitävät ihmisestä.</w:t>
      </w:r>
    </w:p>
    <w:p>
      <w:r>
        <w:rPr>
          <w:b/>
        </w:rPr>
        <w:t xml:space="preserve">Esimerkki 4.4308</w:t>
      </w:r>
    </w:p>
    <w:p>
      <w:r>
        <w:t xml:space="preserve">HenkilöX itkee kuin henkilöY</w:t>
      </w:r>
    </w:p>
    <w:p>
      <w:r>
        <w:rPr>
          <w:b/>
        </w:rPr>
        <w:t xml:space="preserve">Tulos</w:t>
      </w:r>
    </w:p>
    <w:p>
      <w:r>
        <w:t xml:space="preserve">olla huutaa</w:t>
      </w:r>
    </w:p>
    <w:p>
      <w:r>
        <w:rPr>
          <w:b/>
        </w:rPr>
        <w:t xml:space="preserve">Esimerkki 4.4309</w:t>
      </w:r>
    </w:p>
    <w:p>
      <w:r>
        <w:t xml:space="preserve">PersonX suorittaa PersonX:n tehtävän.</w:t>
      </w:r>
    </w:p>
    <w:p>
      <w:r>
        <w:rPr>
          <w:b/>
        </w:rPr>
        <w:t xml:space="preserve">Tulos</w:t>
      </w:r>
    </w:p>
    <w:p>
      <w:r>
        <w:t xml:space="preserve">noudattaa määräaikaa</w:t>
      </w:r>
    </w:p>
    <w:p>
      <w:r>
        <w:rPr>
          <w:b/>
        </w:rPr>
        <w:t xml:space="preserve">Esimerkki 4.4310</w:t>
      </w:r>
    </w:p>
    <w:p>
      <w:r>
        <w:t xml:space="preserve">HenkilöX siirtää HenkilöY:n päätä</w:t>
      </w:r>
    </w:p>
    <w:p>
      <w:r>
        <w:rPr>
          <w:b/>
        </w:rPr>
        <w:t xml:space="preserve">Tulos</w:t>
      </w:r>
    </w:p>
    <w:p>
      <w:r>
        <w:t xml:space="preserve">saada parempi näkymä tapahtumaan</w:t>
      </w:r>
    </w:p>
    <w:p>
      <w:r>
        <w:rPr>
          <w:b/>
        </w:rPr>
        <w:t xml:space="preserve">Esimerkki 4.4311</w:t>
      </w:r>
    </w:p>
    <w:p>
      <w:r>
        <w:t xml:space="preserve">PersonX ratsastaa</w:t>
      </w:r>
    </w:p>
    <w:p>
      <w:r>
        <w:rPr>
          <w:b/>
        </w:rPr>
        <w:t xml:space="preserve">Tulos</w:t>
      </w:r>
    </w:p>
    <w:p>
      <w:r>
        <w:t xml:space="preserve">viihdyttää</w:t>
      </w:r>
    </w:p>
    <w:p>
      <w:r>
        <w:rPr>
          <w:b/>
        </w:rPr>
        <w:t xml:space="preserve">Esimerkki 4.4312</w:t>
      </w:r>
    </w:p>
    <w:p>
      <w:r>
        <w:t xml:space="preserve">PersonX voittaa jokaisen ___</w:t>
      </w:r>
    </w:p>
    <w:p>
      <w:r>
        <w:rPr>
          <w:b/>
        </w:rPr>
        <w:t xml:space="preserve">Tulos</w:t>
      </w:r>
    </w:p>
    <w:p>
      <w:r>
        <w:t xml:space="preserve">olla vallassa</w:t>
      </w:r>
    </w:p>
    <w:p>
      <w:r>
        <w:rPr>
          <w:b/>
        </w:rPr>
        <w:t xml:space="preserve">Esimerkki 4.4313</w:t>
      </w:r>
    </w:p>
    <w:p>
      <w:r>
        <w:t xml:space="preserve">PersonX saa PersonX:n ajatukset pois päältä.</w:t>
      </w:r>
    </w:p>
    <w:p>
      <w:r>
        <w:rPr>
          <w:b/>
        </w:rPr>
        <w:t xml:space="preserve">Tulos</w:t>
      </w:r>
    </w:p>
    <w:p>
      <w:r>
        <w:t xml:space="preserve">lopettaa murehtiminen.</w:t>
      </w:r>
    </w:p>
    <w:p>
      <w:r>
        <w:rPr>
          <w:b/>
        </w:rPr>
        <w:t xml:space="preserve">Esimerkki 4.4314</w:t>
      </w:r>
    </w:p>
    <w:p>
      <w:r>
        <w:t xml:space="preserve">PersonX lähettää PersonY:lle kopion</w:t>
      </w:r>
    </w:p>
    <w:p>
      <w:r>
        <w:rPr>
          <w:b/>
        </w:rPr>
        <w:t xml:space="preserve">Tulos</w:t>
      </w:r>
    </w:p>
    <w:p>
      <w:r>
        <w:t xml:space="preserve">lähettämään passinsa kopion viisumin saamiseksi.</w:t>
      </w:r>
    </w:p>
    <w:p>
      <w:r>
        <w:rPr>
          <w:b/>
        </w:rPr>
        <w:t xml:space="preserve">Esimerkki 4.4315</w:t>
      </w:r>
    </w:p>
    <w:p>
      <w:r>
        <w:t xml:space="preserve">HenkilöX tappaa HenkilöY:n aviomiehen</w:t>
      </w:r>
    </w:p>
    <w:p>
      <w:r>
        <w:rPr>
          <w:b/>
        </w:rPr>
        <w:t xml:space="preserve">Tulos</w:t>
      </w:r>
    </w:p>
    <w:p>
      <w:r>
        <w:t xml:space="preserve">kostaa</w:t>
      </w:r>
    </w:p>
    <w:p>
      <w:r>
        <w:rPr>
          <w:b/>
        </w:rPr>
        <w:t xml:space="preserve">Esimerkki 4.4316</w:t>
      </w:r>
    </w:p>
    <w:p>
      <w:r>
        <w:t xml:space="preserve">PersonX menee kotiin lepäämään</w:t>
      </w:r>
    </w:p>
    <w:p>
      <w:r>
        <w:rPr>
          <w:b/>
        </w:rPr>
        <w:t xml:space="preserve">Tulos</w:t>
      </w:r>
    </w:p>
    <w:p>
      <w:r>
        <w:t xml:space="preserve">helpottamaan stressiä</w:t>
      </w:r>
    </w:p>
    <w:p>
      <w:r>
        <w:rPr>
          <w:b/>
        </w:rPr>
        <w:t xml:space="preserve">Esimerkki 4.4317</w:t>
      </w:r>
    </w:p>
    <w:p>
      <w:r>
        <w:t xml:space="preserve">PersonX yrittää paeta</w:t>
      </w:r>
    </w:p>
    <w:p>
      <w:r>
        <w:rPr>
          <w:b/>
        </w:rPr>
        <w:t xml:space="preserve">Tulos</w:t>
      </w:r>
    </w:p>
    <w:p>
      <w:r>
        <w:t xml:space="preserve">päästä kauas jostakin tai jostakusta</w:t>
      </w:r>
    </w:p>
    <w:p>
      <w:r>
        <w:rPr>
          <w:b/>
        </w:rPr>
        <w:t xml:space="preserve">Esimerkki 4.4318</w:t>
      </w:r>
    </w:p>
    <w:p>
      <w:r>
        <w:t xml:space="preserve">HenkilöX panee HenkilöY:n ___:n täytäntöön</w:t>
      </w:r>
    </w:p>
    <w:p>
      <w:r>
        <w:rPr>
          <w:b/>
        </w:rPr>
        <w:t xml:space="preserve">Tulos</w:t>
      </w:r>
    </w:p>
    <w:p>
      <w:r>
        <w:t xml:space="preserve">aloittaa jotain</w:t>
      </w:r>
    </w:p>
    <w:p>
      <w:r>
        <w:rPr>
          <w:b/>
        </w:rPr>
        <w:t xml:space="preserve">Esimerkki 4.4319</w:t>
      </w:r>
    </w:p>
    <w:p>
      <w:r>
        <w:t xml:space="preserve">PersonX merkitsee jokaisen ___</w:t>
      </w:r>
    </w:p>
    <w:p>
      <w:r>
        <w:rPr>
          <w:b/>
        </w:rPr>
        <w:t xml:space="preserve">Tulos</w:t>
      </w:r>
    </w:p>
    <w:p>
      <w:r>
        <w:t xml:space="preserve">olla perusteellinen</w:t>
      </w:r>
    </w:p>
    <w:p>
      <w:r>
        <w:rPr>
          <w:b/>
        </w:rPr>
        <w:t xml:space="preserve">Esimerkki 4.4320</w:t>
      </w:r>
    </w:p>
    <w:p>
      <w:r>
        <w:t xml:space="preserve">HenkilöX napsauttaa HenkilöY:n päätä</w:t>
      </w:r>
    </w:p>
    <w:p>
      <w:r>
        <w:rPr>
          <w:b/>
        </w:rPr>
        <w:t xml:space="preserve">Tulos</w:t>
      </w:r>
    </w:p>
    <w:p>
      <w:r>
        <w:t xml:space="preserve">olla aggressiivinen</w:t>
      </w:r>
    </w:p>
    <w:p>
      <w:r>
        <w:rPr>
          <w:b/>
        </w:rPr>
        <w:t xml:space="preserve">Esimerkki 4.4321</w:t>
      </w:r>
    </w:p>
    <w:p>
      <w:r>
        <w:t xml:space="preserve">HenkilöX lähtee liikkeelle ___</w:t>
      </w:r>
    </w:p>
    <w:p>
      <w:r>
        <w:rPr>
          <w:b/>
        </w:rPr>
        <w:t xml:space="preserve">Tulos</w:t>
      </w:r>
    </w:p>
    <w:p>
      <w:r>
        <w:t xml:space="preserve">mennä</w:t>
      </w:r>
    </w:p>
    <w:p>
      <w:r>
        <w:rPr>
          <w:b/>
        </w:rPr>
        <w:t xml:space="preserve">Esimerkki 4.4322</w:t>
      </w:r>
    </w:p>
    <w:p>
      <w:r>
        <w:t xml:space="preserve">PersonX hyökkää</w:t>
      </w:r>
    </w:p>
    <w:p>
      <w:r>
        <w:rPr>
          <w:b/>
        </w:rPr>
        <w:t xml:space="preserve">Tulos</w:t>
      </w:r>
    </w:p>
    <w:p>
      <w:r>
        <w:t xml:space="preserve">saada etua</w:t>
      </w:r>
    </w:p>
    <w:p>
      <w:r>
        <w:rPr>
          <w:b/>
        </w:rPr>
        <w:t xml:space="preserve">Esimerkki 4.4323</w:t>
      </w:r>
    </w:p>
    <w:p>
      <w:r>
        <w:t xml:space="preserve">PersonX testaa PersonX:n taitoja</w:t>
      </w:r>
    </w:p>
    <w:p>
      <w:r>
        <w:rPr>
          <w:b/>
        </w:rPr>
        <w:t xml:space="preserve">Tulos</w:t>
      </w:r>
    </w:p>
    <w:p>
      <w:r>
        <w:t xml:space="preserve">kuinka paljon he voivat tehdä</w:t>
      </w:r>
    </w:p>
    <w:p>
      <w:r>
        <w:rPr>
          <w:b/>
        </w:rPr>
        <w:t xml:space="preserve">Esimerkki 4.4324</w:t>
      </w:r>
    </w:p>
    <w:p>
      <w:r>
        <w:t xml:space="preserve">PersonX lähtee kalastamaan PersonX:n isoisän kanssa</w:t>
      </w:r>
    </w:p>
    <w:p>
      <w:r>
        <w:rPr>
          <w:b/>
        </w:rPr>
        <w:t xml:space="preserve">Tulos</w:t>
      </w:r>
    </w:p>
    <w:p>
      <w:r>
        <w:t xml:space="preserve">viettää aikaa perheen kanssa</w:t>
      </w:r>
    </w:p>
    <w:p>
      <w:r>
        <w:rPr>
          <w:b/>
        </w:rPr>
        <w:t xml:space="preserve">Esimerkki 4.4325</w:t>
      </w:r>
    </w:p>
    <w:p>
      <w:r>
        <w:t xml:space="preserve">PersonX muuttaa PersonX:n sukunimen</w:t>
      </w:r>
    </w:p>
    <w:p>
      <w:r>
        <w:rPr>
          <w:b/>
        </w:rPr>
        <w:t xml:space="preserve">Tulos</w:t>
      </w:r>
    </w:p>
    <w:p>
      <w:r>
        <w:t xml:space="preserve">olla osa uutta perhettä</w:t>
      </w:r>
    </w:p>
    <w:p>
      <w:r>
        <w:rPr>
          <w:b/>
        </w:rPr>
        <w:t xml:space="preserve">Esimerkki 4.4326</w:t>
      </w:r>
    </w:p>
    <w:p>
      <w:r>
        <w:t xml:space="preserve">HenkilöX seuraa henkilöX:n isän ___ vuotta.</w:t>
      </w:r>
    </w:p>
    <w:p>
      <w:r>
        <w:rPr>
          <w:b/>
        </w:rPr>
        <w:t xml:space="preserve">Tulos</w:t>
      </w:r>
    </w:p>
    <w:p>
      <w:r>
        <w:t xml:space="preserve">olla kunnioittava</w:t>
      </w:r>
    </w:p>
    <w:p>
      <w:r>
        <w:rPr>
          <w:b/>
        </w:rPr>
        <w:t xml:space="preserve">Esimerkki 4.4327</w:t>
      </w:r>
    </w:p>
    <w:p>
      <w:r>
        <w:t xml:space="preserve">PersonX vastustaa PersonY hyökkäystä</w:t>
      </w:r>
    </w:p>
    <w:p>
      <w:r>
        <w:rPr>
          <w:b/>
        </w:rPr>
        <w:t xml:space="preserve">Tulos</w:t>
      </w:r>
    </w:p>
    <w:p>
      <w:r>
        <w:t xml:space="preserve">olla turvassa</w:t>
      </w:r>
    </w:p>
    <w:p>
      <w:r>
        <w:rPr>
          <w:b/>
        </w:rPr>
        <w:t xml:space="preserve">Esimerkki 4.4328</w:t>
      </w:r>
    </w:p>
    <w:p>
      <w:r>
        <w:t xml:space="preserve">PersonX tekee kaikkensa</w:t>
      </w:r>
    </w:p>
    <w:p>
      <w:r>
        <w:rPr>
          <w:b/>
        </w:rPr>
        <w:t xml:space="preserve">Tulos</w:t>
      </w:r>
    </w:p>
    <w:p>
      <w:r>
        <w:t xml:space="preserve">yrittämään parhaansa</w:t>
      </w:r>
    </w:p>
    <w:p>
      <w:r>
        <w:rPr>
          <w:b/>
        </w:rPr>
        <w:t xml:space="preserve">Esimerkki 4.4329</w:t>
      </w:r>
    </w:p>
    <w:p>
      <w:r>
        <w:t xml:space="preserve">PersonX antaa PersonY:lle PersonX:n nimen.</w:t>
      </w:r>
    </w:p>
    <w:p>
      <w:r>
        <w:rPr>
          <w:b/>
        </w:rPr>
        <w:t xml:space="preserve">Tulos</w:t>
      </w:r>
    </w:p>
    <w:p>
      <w:r>
        <w:t xml:space="preserve">henkilö oli uusi tuttavuus</w:t>
      </w:r>
    </w:p>
    <w:p>
      <w:r>
        <w:rPr>
          <w:b/>
        </w:rPr>
        <w:t xml:space="preserve">Esimerkki 4.4330</w:t>
      </w:r>
    </w:p>
    <w:p>
      <w:r>
        <w:t xml:space="preserve">HenkilöX pitää ___ paljon</w:t>
      </w:r>
    </w:p>
    <w:p>
      <w:r>
        <w:rPr>
          <w:b/>
        </w:rPr>
        <w:t xml:space="preserve">Tulos</w:t>
      </w:r>
    </w:p>
    <w:p>
      <w:r>
        <w:t xml:space="preserve">pitää lapsista paljon</w:t>
      </w:r>
    </w:p>
    <w:p>
      <w:r>
        <w:rPr>
          <w:b/>
        </w:rPr>
        <w:t xml:space="preserve">Esimerkki 4.4331</w:t>
      </w:r>
    </w:p>
    <w:p>
      <w:r>
        <w:t xml:space="preserve">PersonX niittää pyörremyrskyn</w:t>
      </w:r>
    </w:p>
    <w:p>
      <w:r>
        <w:rPr>
          <w:b/>
        </w:rPr>
        <w:t xml:space="preserve">Tulos</w:t>
      </w:r>
    </w:p>
    <w:p>
      <w:r>
        <w:t xml:space="preserve">kohtaamaan seuraukset</w:t>
      </w:r>
    </w:p>
    <w:p>
      <w:r>
        <w:rPr>
          <w:b/>
        </w:rPr>
        <w:t xml:space="preserve">Esimerkki 4.4332</w:t>
      </w:r>
    </w:p>
    <w:p>
      <w:r>
        <w:t xml:space="preserve">PersonX saa PersonY:n idean</w:t>
      </w:r>
    </w:p>
    <w:p>
      <w:r>
        <w:rPr>
          <w:b/>
        </w:rPr>
        <w:t xml:space="preserve">Tulos</w:t>
      </w:r>
    </w:p>
    <w:p>
      <w:r>
        <w:t xml:space="preserve">esittää sen omana versionaan</w:t>
      </w:r>
    </w:p>
    <w:p>
      <w:r>
        <w:rPr>
          <w:b/>
        </w:rPr>
        <w:t xml:space="preserve">Esimerkki 4.4333</w:t>
      </w:r>
    </w:p>
    <w:p>
      <w:r>
        <w:t xml:space="preserve">PersonX kävelee keskustassa</w:t>
      </w:r>
    </w:p>
    <w:p>
      <w:r>
        <w:rPr>
          <w:b/>
        </w:rPr>
        <w:t xml:space="preserve">Tulos</w:t>
      </w:r>
    </w:p>
    <w:p>
      <w:r>
        <w:t xml:space="preserve">olla sosiaalinen</w:t>
      </w:r>
    </w:p>
    <w:p>
      <w:r>
        <w:rPr>
          <w:b/>
        </w:rPr>
        <w:t xml:space="preserve">Esimerkki 4.4334</w:t>
      </w:r>
    </w:p>
    <w:p>
      <w:r>
        <w:t xml:space="preserve">HenkilöX tyhjentää HenkilöY:n rullalautan.</w:t>
      </w:r>
    </w:p>
    <w:p>
      <w:r>
        <w:rPr>
          <w:b/>
        </w:rPr>
        <w:t xml:space="preserve">Tulos</w:t>
      </w:r>
    </w:p>
    <w:p>
      <w:r>
        <w:t xml:space="preserve">ajaa rullalautalla</w:t>
      </w:r>
    </w:p>
    <w:p>
      <w:r>
        <w:rPr>
          <w:b/>
        </w:rPr>
        <w:t xml:space="preserve">Esimerkki 4.4335</w:t>
      </w:r>
    </w:p>
    <w:p>
      <w:r>
        <w:t xml:space="preserve">PersonX tuntee itsensä</w:t>
      </w:r>
    </w:p>
    <w:p>
      <w:r>
        <w:rPr>
          <w:b/>
        </w:rPr>
        <w:t xml:space="preserve">Tulos</w:t>
      </w:r>
    </w:p>
    <w:p>
      <w:r>
        <w:t xml:space="preserve">vaikuttaa itsevarmalta</w:t>
      </w:r>
    </w:p>
    <w:p>
      <w:r>
        <w:rPr>
          <w:b/>
        </w:rPr>
        <w:t xml:space="preserve">Esimerkki 4.4336</w:t>
      </w:r>
    </w:p>
    <w:p>
      <w:r>
        <w:t xml:space="preserve">PersonX muuttaa PersonY:n kurssia</w:t>
      </w:r>
    </w:p>
    <w:p>
      <w:r>
        <w:rPr>
          <w:b/>
        </w:rPr>
        <w:t xml:space="preserve">Tulos</w:t>
      </w:r>
    </w:p>
    <w:p>
      <w:r>
        <w:t xml:space="preserve">ohjata henkilöä, auttaa</w:t>
      </w:r>
    </w:p>
    <w:p>
      <w:r>
        <w:rPr>
          <w:b/>
        </w:rPr>
        <w:t xml:space="preserve">Esimerkki 4.4337</w:t>
      </w:r>
    </w:p>
    <w:p>
      <w:r>
        <w:t xml:space="preserve">HenkilöX leikkaa HenkilöY:n hiukset hyvin lyhyiksi.</w:t>
      </w:r>
    </w:p>
    <w:p>
      <w:r>
        <w:rPr>
          <w:b/>
        </w:rPr>
        <w:t xml:space="preserve">Tulos</w:t>
      </w:r>
    </w:p>
    <w:p>
      <w:r>
        <w:t xml:space="preserve">kokeilla jotain uutta</w:t>
      </w:r>
    </w:p>
    <w:p>
      <w:r>
        <w:rPr>
          <w:b/>
        </w:rPr>
        <w:t xml:space="preserve">Esimerkki 4.4338</w:t>
      </w:r>
    </w:p>
    <w:p>
      <w:r>
        <w:t xml:space="preserve">HenkilöX odottaa toista ___</w:t>
      </w:r>
    </w:p>
    <w:p>
      <w:r>
        <w:rPr>
          <w:b/>
        </w:rPr>
        <w:t xml:space="preserve">Tulos</w:t>
      </w:r>
    </w:p>
    <w:p>
      <w:r>
        <w:t xml:space="preserve">varmuuden vuoksi</w:t>
      </w:r>
    </w:p>
    <w:p>
      <w:r>
        <w:rPr>
          <w:b/>
        </w:rPr>
        <w:t xml:space="preserve">Esimerkki 4.4339</w:t>
      </w:r>
    </w:p>
    <w:p>
      <w:r>
        <w:t xml:space="preserve">PersonX lisää PersonX:n tehokkuutta</w:t>
      </w:r>
    </w:p>
    <w:p>
      <w:r>
        <w:rPr>
          <w:b/>
        </w:rPr>
        <w:t xml:space="preserve">Tulos</w:t>
      </w:r>
    </w:p>
    <w:p>
      <w:r>
        <w:t xml:space="preserve">vahva</w:t>
      </w:r>
    </w:p>
    <w:p>
      <w:r>
        <w:rPr>
          <w:b/>
        </w:rPr>
        <w:t xml:space="preserve">Esimerkki 4.4340</w:t>
      </w:r>
    </w:p>
    <w:p>
      <w:r>
        <w:t xml:space="preserve">PersonX kääntyy PersonY:n puolelle</w:t>
      </w:r>
    </w:p>
    <w:p>
      <w:r>
        <w:rPr>
          <w:b/>
        </w:rPr>
        <w:t xml:space="preserve">Tulos</w:t>
      </w:r>
    </w:p>
    <w:p>
      <w:r>
        <w:t xml:space="preserve">olla omalla puolellaan</w:t>
      </w:r>
    </w:p>
    <w:p>
      <w:r>
        <w:rPr>
          <w:b/>
        </w:rPr>
        <w:t xml:space="preserve">Esimerkki 4.4341</w:t>
      </w:r>
    </w:p>
    <w:p>
      <w:r>
        <w:t xml:space="preserve">PersonX panee nämä ___ täytäntöön.</w:t>
      </w:r>
    </w:p>
    <w:p>
      <w:r>
        <w:rPr>
          <w:b/>
        </w:rPr>
        <w:t xml:space="preserve">Tulos</w:t>
      </w:r>
    </w:p>
    <w:p>
      <w:r>
        <w:t xml:space="preserve">menestyä</w:t>
      </w:r>
    </w:p>
    <w:p>
      <w:r>
        <w:rPr>
          <w:b/>
        </w:rPr>
        <w:t xml:space="preserve">Esimerkki 4.4342</w:t>
      </w:r>
    </w:p>
    <w:p>
      <w:r>
        <w:t xml:space="preserve">PersonX kehittää PersonX:n resursseja</w:t>
      </w:r>
    </w:p>
    <w:p>
      <w:r>
        <w:rPr>
          <w:b/>
        </w:rPr>
        <w:t xml:space="preserve">Tulos</w:t>
      </w:r>
    </w:p>
    <w:p>
      <w:r>
        <w:t xml:space="preserve">olla enemmän resursseja</w:t>
      </w:r>
    </w:p>
    <w:p>
      <w:r>
        <w:rPr>
          <w:b/>
        </w:rPr>
        <w:t xml:space="preserve">Esimerkki 4.4343</w:t>
      </w:r>
    </w:p>
    <w:p>
      <w:r>
        <w:t xml:space="preserve">PersonX pitää PersonY:n tiukasti kiinni</w:t>
      </w:r>
    </w:p>
    <w:p>
      <w:r>
        <w:rPr>
          <w:b/>
        </w:rPr>
        <w:t xml:space="preserve">Tulos</w:t>
      </w:r>
    </w:p>
    <w:p>
      <w:r>
        <w:t xml:space="preserve">estää henkilöä juoksemasta karkuun</w:t>
      </w:r>
    </w:p>
    <w:p>
      <w:r>
        <w:rPr>
          <w:b/>
        </w:rPr>
        <w:t xml:space="preserve">Esimerkki 4.4344</w:t>
      </w:r>
    </w:p>
    <w:p>
      <w:r>
        <w:t xml:space="preserve">HenkilöX imee HenkilöX:n ___ veressä.</w:t>
      </w:r>
    </w:p>
    <w:p>
      <w:r>
        <w:rPr>
          <w:b/>
        </w:rPr>
        <w:t xml:space="preserve">Tulos</w:t>
      </w:r>
    </w:p>
    <w:p>
      <w:r>
        <w:t xml:space="preserve">heidän kätensä tahriintuvat</w:t>
      </w:r>
    </w:p>
    <w:p>
      <w:r>
        <w:rPr>
          <w:b/>
        </w:rPr>
        <w:t xml:space="preserve">Esimerkki 4.4345</w:t>
      </w:r>
    </w:p>
    <w:p>
      <w:r>
        <w:t xml:space="preserve">HenkilöX:llä on ___ ja hän saa</w:t>
      </w:r>
    </w:p>
    <w:p>
      <w:r>
        <w:rPr>
          <w:b/>
        </w:rPr>
        <w:t xml:space="preserve">Tulos</w:t>
      </w:r>
    </w:p>
    <w:p>
      <w:r>
        <w:t xml:space="preserve">pitää hallussaan metrial ja vastaanottaa</w:t>
      </w:r>
    </w:p>
    <w:p>
      <w:r>
        <w:rPr>
          <w:b/>
        </w:rPr>
        <w:t xml:space="preserve">Esimerkki 4.4346</w:t>
      </w:r>
    </w:p>
    <w:p>
      <w:r>
        <w:t xml:space="preserve">PersonX yllättää PersonX:n aviomiehen</w:t>
      </w:r>
    </w:p>
    <w:p>
      <w:r>
        <w:rPr>
          <w:b/>
        </w:rPr>
        <w:t xml:space="preserve">Tulos</w:t>
      </w:r>
    </w:p>
    <w:p>
      <w:r>
        <w:t xml:space="preserve">kiihottaa</w:t>
      </w:r>
    </w:p>
    <w:p>
      <w:r>
        <w:rPr>
          <w:b/>
        </w:rPr>
        <w:t xml:space="preserve">Esimerkki 4.4347</w:t>
      </w:r>
    </w:p>
    <w:p>
      <w:r>
        <w:t xml:space="preserve">HenkilöX tappaa henkilöY:n pojan</w:t>
      </w:r>
    </w:p>
    <w:p>
      <w:r>
        <w:rPr>
          <w:b/>
        </w:rPr>
        <w:t xml:space="preserve">Tulos</w:t>
      </w:r>
    </w:p>
    <w:p>
      <w:r>
        <w:t xml:space="preserve">satuttaa persoonaa ja persoonan poikaa -</w:t>
      </w:r>
    </w:p>
    <w:p>
      <w:r>
        <w:rPr>
          <w:b/>
        </w:rPr>
        <w:t xml:space="preserve">Esimerkki 4.4348</w:t>
      </w:r>
    </w:p>
    <w:p>
      <w:r>
        <w:t xml:space="preserve">PersonX odottaa sitä todella innolla</w:t>
      </w:r>
    </w:p>
    <w:p>
      <w:r>
        <w:rPr>
          <w:b/>
        </w:rPr>
        <w:t xml:space="preserve">Tulos</w:t>
      </w:r>
    </w:p>
    <w:p>
      <w:r>
        <w:t xml:space="preserve">aloittaa uusi luku</w:t>
      </w:r>
    </w:p>
    <w:p>
      <w:r>
        <w:rPr>
          <w:b/>
        </w:rPr>
        <w:t xml:space="preserve">Esimerkki 4.4349</w:t>
      </w:r>
    </w:p>
    <w:p>
      <w:r>
        <w:t xml:space="preserve">PersonX tekee kovasti töitä pitääkseen</w:t>
      </w:r>
    </w:p>
    <w:p>
      <w:r>
        <w:rPr>
          <w:b/>
        </w:rPr>
        <w:t xml:space="preserve">Tulos</w:t>
      </w:r>
    </w:p>
    <w:p>
      <w:r>
        <w:t xml:space="preserve">säästää rahaa</w:t>
      </w:r>
    </w:p>
    <w:p>
      <w:r>
        <w:rPr>
          <w:b/>
        </w:rPr>
        <w:t xml:space="preserve">Esimerkki 4.4350</w:t>
      </w:r>
    </w:p>
    <w:p>
      <w:r>
        <w:t xml:space="preserve">PersonX lähtee kalastamaan PersonX:n isän kanssa</w:t>
      </w:r>
    </w:p>
    <w:p>
      <w:r>
        <w:rPr>
          <w:b/>
        </w:rPr>
        <w:t xml:space="preserve">Tulos</w:t>
      </w:r>
    </w:p>
    <w:p>
      <w:r>
        <w:t xml:space="preserve">viettää aikaa</w:t>
      </w:r>
    </w:p>
    <w:p>
      <w:r>
        <w:rPr>
          <w:b/>
        </w:rPr>
        <w:t xml:space="preserve">Esimerkki 4.4351</w:t>
      </w:r>
    </w:p>
    <w:p>
      <w:r>
        <w:t xml:space="preserve">PersonX kalat tai leikatut syötit</w:t>
      </w:r>
    </w:p>
    <w:p>
      <w:r>
        <w:rPr>
          <w:b/>
        </w:rPr>
        <w:t xml:space="preserve">Tulos</w:t>
      </w:r>
    </w:p>
    <w:p>
      <w:r>
        <w:t xml:space="preserve">olla avuksi</w:t>
      </w:r>
    </w:p>
    <w:p>
      <w:r>
        <w:rPr>
          <w:b/>
        </w:rPr>
        <w:t xml:space="preserve">Esimerkki 4.4352</w:t>
      </w:r>
    </w:p>
    <w:p>
      <w:r>
        <w:t xml:space="preserve">PersonX käyttää PersonX:n resursseja</w:t>
      </w:r>
    </w:p>
    <w:p>
      <w:r>
        <w:rPr>
          <w:b/>
        </w:rPr>
        <w:t xml:space="preserve">Tulos</w:t>
      </w:r>
    </w:p>
    <w:p>
      <w:r>
        <w:t xml:space="preserve">ostaa jotain</w:t>
      </w:r>
    </w:p>
    <w:p>
      <w:r>
        <w:rPr>
          <w:b/>
        </w:rPr>
        <w:t xml:space="preserve">Esimerkki 4.4353</w:t>
      </w:r>
    </w:p>
    <w:p>
      <w:r>
        <w:t xml:space="preserve">PersonX tuottaa jokaisen ___</w:t>
      </w:r>
    </w:p>
    <w:p>
      <w:r>
        <w:rPr>
          <w:b/>
        </w:rPr>
        <w:t xml:space="preserve">Tulos</w:t>
      </w:r>
    </w:p>
    <w:p>
      <w:r>
        <w:t xml:space="preserve">hyväksi terveydelle</w:t>
      </w:r>
    </w:p>
    <w:p>
      <w:r>
        <w:rPr>
          <w:b/>
        </w:rPr>
        <w:t xml:space="preserve">Esimerkki 4.4354</w:t>
      </w:r>
    </w:p>
    <w:p>
      <w:r>
        <w:t xml:space="preserve">PersonX laskee PersonY:n pään alas</w:t>
      </w:r>
    </w:p>
    <w:p>
      <w:r>
        <w:rPr>
          <w:b/>
        </w:rPr>
        <w:t xml:space="preserve">Tulos</w:t>
      </w:r>
    </w:p>
    <w:p>
      <w:r>
        <w:t xml:space="preserve">suojaamaan toista henkilöä lentäviltä roskilta.</w:t>
      </w:r>
    </w:p>
    <w:p>
      <w:r>
        <w:rPr>
          <w:b/>
        </w:rPr>
        <w:t xml:space="preserve">Esimerkki 4.4355</w:t>
      </w:r>
    </w:p>
    <w:p>
      <w:r>
        <w:t xml:space="preserve">PersonX rokkaa venettä</w:t>
      </w:r>
    </w:p>
    <w:p>
      <w:r>
        <w:rPr>
          <w:b/>
        </w:rPr>
        <w:t xml:space="preserve">Tulos</w:t>
      </w:r>
    </w:p>
    <w:p>
      <w:r>
        <w:t xml:space="preserve">röyhkeä</w:t>
      </w:r>
    </w:p>
    <w:p>
      <w:r>
        <w:rPr>
          <w:b/>
        </w:rPr>
        <w:t xml:space="preserve">Esimerkki 4.4356</w:t>
      </w:r>
    </w:p>
    <w:p>
      <w:r>
        <w:t xml:space="preserve">HenkilöX seuraa ___ tarkasti</w:t>
      </w:r>
    </w:p>
    <w:p>
      <w:r>
        <w:rPr>
          <w:b/>
        </w:rPr>
        <w:t xml:space="preserve">Tulos</w:t>
      </w:r>
    </w:p>
    <w:p>
      <w:r>
        <w:t xml:space="preserve">olla tietoinen</w:t>
      </w:r>
    </w:p>
    <w:p>
      <w:r>
        <w:rPr>
          <w:b/>
        </w:rPr>
        <w:t xml:space="preserve">Esimerkki 4.4357</w:t>
      </w:r>
    </w:p>
    <w:p>
      <w:r>
        <w:t xml:space="preserve">PersonX lähettää PersonY:n kouluun</w:t>
      </w:r>
    </w:p>
    <w:p>
      <w:r>
        <w:rPr>
          <w:b/>
        </w:rPr>
        <w:t xml:space="preserve">Tulos</w:t>
      </w:r>
    </w:p>
    <w:p>
      <w:r>
        <w:t xml:space="preserve">koulutettava henkilö</w:t>
      </w:r>
    </w:p>
    <w:p>
      <w:r>
        <w:rPr>
          <w:b/>
        </w:rPr>
        <w:t xml:space="preserve">Esimerkki 4.4358</w:t>
      </w:r>
    </w:p>
    <w:p>
      <w:r>
        <w:t xml:space="preserve">HenkilöX tuntee HenkilöY:n erittäin hyvin</w:t>
      </w:r>
    </w:p>
    <w:p>
      <w:r>
        <w:rPr>
          <w:b/>
        </w:rPr>
        <w:t xml:space="preserve">Tulos</w:t>
      </w:r>
    </w:p>
    <w:p>
      <w:r>
        <w:t xml:space="preserve">tuntea henkilö</w:t>
      </w:r>
    </w:p>
    <w:p>
      <w:r>
        <w:rPr>
          <w:b/>
        </w:rPr>
        <w:t xml:space="preserve">Esimerkki 4.4359</w:t>
      </w:r>
    </w:p>
    <w:p>
      <w:r>
        <w:t xml:space="preserve">Henkilö X repii auki ___</w:t>
      </w:r>
    </w:p>
    <w:p>
      <w:r>
        <w:rPr>
          <w:b/>
        </w:rPr>
        <w:t xml:space="preserve">Tulos</w:t>
      </w:r>
    </w:p>
    <w:p>
      <w:r>
        <w:t xml:space="preserve">haluaa nähdä, mitä sisällä on</w:t>
      </w:r>
    </w:p>
    <w:p>
      <w:r>
        <w:rPr>
          <w:b/>
        </w:rPr>
        <w:t xml:space="preserve">Esimerkki 4.4360</w:t>
      </w:r>
    </w:p>
    <w:p>
      <w:r>
        <w:t xml:space="preserve">PersonX liittyy PersonY-organisaatioon</w:t>
      </w:r>
    </w:p>
    <w:p>
      <w:r>
        <w:rPr>
          <w:b/>
        </w:rPr>
        <w:t xml:space="preserve">Tulos</w:t>
      </w:r>
    </w:p>
    <w:p>
      <w:r>
        <w:t xml:space="preserve">mukana</w:t>
      </w:r>
    </w:p>
    <w:p>
      <w:r>
        <w:rPr>
          <w:b/>
        </w:rPr>
        <w:t xml:space="preserve">Esimerkki 4.4361</w:t>
      </w:r>
    </w:p>
    <w:p>
      <w:r>
        <w:t xml:space="preserve">PersonX väistää luodin</w:t>
      </w:r>
    </w:p>
    <w:p>
      <w:r>
        <w:rPr>
          <w:b/>
        </w:rPr>
        <w:t xml:space="preserve">Tulos</w:t>
      </w:r>
    </w:p>
    <w:p>
      <w:r>
        <w:t xml:space="preserve">ettei minua ammuttaisi</w:t>
      </w:r>
    </w:p>
    <w:p>
      <w:r>
        <w:rPr>
          <w:b/>
        </w:rPr>
        <w:t xml:space="preserve">Esimerkki 4.4362</w:t>
      </w:r>
    </w:p>
    <w:p>
      <w:r>
        <w:t xml:space="preserve">PersonX käyttää ___ tehokkaasti</w:t>
      </w:r>
    </w:p>
    <w:p>
      <w:r>
        <w:rPr>
          <w:b/>
        </w:rPr>
        <w:t xml:space="preserve">Tulos</w:t>
      </w:r>
    </w:p>
    <w:p>
      <w:r>
        <w:t xml:space="preserve">näyttää taitojaan</w:t>
      </w:r>
    </w:p>
    <w:p>
      <w:r>
        <w:rPr>
          <w:b/>
        </w:rPr>
        <w:t xml:space="preserve">Esimerkki 4.4363</w:t>
      </w:r>
    </w:p>
    <w:p>
      <w:r>
        <w:t xml:space="preserve">HenkilöX muodostaa toisen ___</w:t>
      </w:r>
    </w:p>
    <w:p>
      <w:r>
        <w:rPr>
          <w:b/>
        </w:rPr>
        <w:t xml:space="preserve">Tulos</w:t>
      </w:r>
    </w:p>
    <w:p>
      <w:r>
        <w:t xml:space="preserve">olla johdossa</w:t>
      </w:r>
    </w:p>
    <w:p>
      <w:r>
        <w:rPr>
          <w:b/>
        </w:rPr>
        <w:t xml:space="preserve">Esimerkki 4.4364</w:t>
      </w:r>
    </w:p>
    <w:p>
      <w:r>
        <w:t xml:space="preserve">PersonX kääntyy katsomaan PersonY:tä</w:t>
      </w:r>
    </w:p>
    <w:p>
      <w:r>
        <w:rPr>
          <w:b/>
        </w:rPr>
        <w:t xml:space="preserve">Tulos</w:t>
      </w:r>
    </w:p>
    <w:p>
      <w:r>
        <w:t xml:space="preserve">nähdä henkilö</w:t>
      </w:r>
    </w:p>
    <w:p>
      <w:r>
        <w:rPr>
          <w:b/>
        </w:rPr>
        <w:t xml:space="preserve">Esimerkki 4.4365</w:t>
      </w:r>
    </w:p>
    <w:p>
      <w:r>
        <w:t xml:space="preserve">PersonX estää ___:n liikkumisen.</w:t>
      </w:r>
    </w:p>
    <w:p>
      <w:r>
        <w:rPr>
          <w:b/>
        </w:rPr>
        <w:t xml:space="preserve">Tulos</w:t>
      </w:r>
    </w:p>
    <w:p>
      <w:r>
        <w:t xml:space="preserve">valvoa __</w:t>
      </w:r>
    </w:p>
    <w:p>
      <w:r>
        <w:rPr>
          <w:b/>
        </w:rPr>
        <w:t xml:space="preserve">Esimerkki 4.4366</w:t>
      </w:r>
    </w:p>
    <w:p>
      <w:r>
        <w:t xml:space="preserve">PersonX saa PersonY:n hyökkäämään</w:t>
      </w:r>
    </w:p>
    <w:p>
      <w:r>
        <w:rPr>
          <w:b/>
        </w:rPr>
        <w:t xml:space="preserve">Tulos</w:t>
      </w:r>
    </w:p>
    <w:p>
      <w:r>
        <w:t xml:space="preserve">ärsyttää henkilöä</w:t>
      </w:r>
    </w:p>
    <w:p>
      <w:r>
        <w:rPr>
          <w:b/>
        </w:rPr>
        <w:t xml:space="preserve">Esimerkki 4.4367</w:t>
      </w:r>
    </w:p>
    <w:p>
      <w:r>
        <w:t xml:space="preserve">HenkilöX lukee ääneen ___</w:t>
      </w:r>
    </w:p>
    <w:p>
      <w:r>
        <w:rPr>
          <w:b/>
        </w:rPr>
        <w:t xml:space="preserve">Tulos</w:t>
      </w:r>
    </w:p>
    <w:p>
      <w:r>
        <w:t xml:space="preserve">tulla kuulluksi</w:t>
      </w:r>
    </w:p>
    <w:p>
      <w:r>
        <w:rPr>
          <w:b/>
        </w:rPr>
        <w:t xml:space="preserve">Esimerkki 4.4368</w:t>
      </w:r>
    </w:p>
    <w:p>
      <w:r>
        <w:t xml:space="preserve">PersonX vierailee PersonX:n äidin luona</w:t>
      </w:r>
    </w:p>
    <w:p>
      <w:r>
        <w:rPr>
          <w:b/>
        </w:rPr>
        <w:t xml:space="preserve">Tulos</w:t>
      </w:r>
    </w:p>
    <w:p>
      <w:r>
        <w:t xml:space="preserve">ottaa yhteyttä häneen</w:t>
      </w:r>
    </w:p>
    <w:p>
      <w:r>
        <w:rPr>
          <w:b/>
        </w:rPr>
        <w:t xml:space="preserve">Esimerkki 4.4369</w:t>
      </w:r>
    </w:p>
    <w:p>
      <w:r>
        <w:t xml:space="preserve">HenkilöX tekee vaikutuksen HenkilöY:n ystäviin</w:t>
      </w:r>
    </w:p>
    <w:p>
      <w:r>
        <w:rPr>
          <w:b/>
        </w:rPr>
        <w:t xml:space="preserve">Tulos</w:t>
      </w:r>
    </w:p>
    <w:p>
      <w:r>
        <w:t xml:space="preserve">olla pidetty</w:t>
      </w:r>
    </w:p>
    <w:p>
      <w:r>
        <w:rPr>
          <w:b/>
        </w:rPr>
        <w:t xml:space="preserve">Esimerkki 4.4370</w:t>
      </w:r>
    </w:p>
    <w:p>
      <w:r>
        <w:t xml:space="preserve">PersonX:n halkaisija on ___</w:t>
      </w:r>
    </w:p>
    <w:p>
      <w:r>
        <w:rPr>
          <w:b/>
        </w:rPr>
        <w:t xml:space="preserve">Tulos</w:t>
      </w:r>
    </w:p>
    <w:p>
      <w:r>
        <w:t xml:space="preserve">hänen halkaisijansa on mm</w:t>
      </w:r>
    </w:p>
    <w:p>
      <w:r>
        <w:rPr>
          <w:b/>
        </w:rPr>
        <w:t xml:space="preserve">Esimerkki 4.4371</w:t>
      </w:r>
    </w:p>
    <w:p>
      <w:r>
        <w:t xml:space="preserve">PersonX julkaisee toisen ___</w:t>
      </w:r>
    </w:p>
    <w:p>
      <w:r>
        <w:rPr>
          <w:b/>
        </w:rPr>
        <w:t xml:space="preserve">Tulos</w:t>
      </w:r>
    </w:p>
    <w:p>
      <w:r>
        <w:t xml:space="preserve">levittää ajatuksiaan</w:t>
      </w:r>
    </w:p>
    <w:p>
      <w:r>
        <w:rPr>
          <w:b/>
        </w:rPr>
        <w:t xml:space="preserve">Esimerkki 4.4372</w:t>
      </w:r>
    </w:p>
    <w:p>
      <w:r>
        <w:t xml:space="preserve">HenkilöX viettää ___ HenkilöX:n kotona.</w:t>
      </w:r>
    </w:p>
    <w:p>
      <w:r>
        <w:rPr>
          <w:b/>
        </w:rPr>
        <w:t xml:space="preserve">Tulos</w:t>
      </w:r>
    </w:p>
    <w:p>
      <w:r>
        <w:t xml:space="preserve">olla omassa talossaan</w:t>
      </w:r>
    </w:p>
    <w:p>
      <w:r>
        <w:rPr>
          <w:b/>
        </w:rPr>
        <w:t xml:space="preserve">Esimerkki 4.4373</w:t>
      </w:r>
    </w:p>
    <w:p>
      <w:r>
        <w:t xml:space="preserve">HenkilöX näkee ___ viime yönä</w:t>
      </w:r>
    </w:p>
    <w:p>
      <w:r>
        <w:rPr>
          <w:b/>
        </w:rPr>
        <w:t xml:space="preserve">Tulos</w:t>
      </w:r>
    </w:p>
    <w:p>
      <w:r>
        <w:t xml:space="preserve">informoitu</w:t>
      </w:r>
    </w:p>
    <w:p>
      <w:r>
        <w:rPr>
          <w:b/>
        </w:rPr>
        <w:t xml:space="preserve">Esimerkki 4.4374</w:t>
      </w:r>
    </w:p>
    <w:p>
      <w:r>
        <w:t xml:space="preserve">PersonX tuo ___ kentälle</w:t>
      </w:r>
    </w:p>
    <w:p>
      <w:r>
        <w:rPr>
          <w:b/>
        </w:rPr>
        <w:t xml:space="preserve">Tulos</w:t>
      </w:r>
    </w:p>
    <w:p>
      <w:r>
        <w:t xml:space="preserve">auttamaan</w:t>
      </w:r>
    </w:p>
    <w:p>
      <w:r>
        <w:rPr>
          <w:b/>
        </w:rPr>
        <w:t xml:space="preserve">Esimerkki 4.4375</w:t>
      </w:r>
    </w:p>
    <w:p>
      <w:r>
        <w:t xml:space="preserve">HenkilöX:llä on koira nimeltä HenkilY</w:t>
      </w:r>
    </w:p>
    <w:p>
      <w:r>
        <w:rPr>
          <w:b/>
        </w:rPr>
        <w:t xml:space="preserve">Tulos</w:t>
      </w:r>
    </w:p>
    <w:p>
      <w:r>
        <w:t xml:space="preserve">annettu toinen nimi</w:t>
      </w:r>
    </w:p>
    <w:p>
      <w:r>
        <w:rPr>
          <w:b/>
        </w:rPr>
        <w:t xml:space="preserve">Esimerkki 4.4376</w:t>
      </w:r>
    </w:p>
    <w:p>
      <w:r>
        <w:t xml:space="preserve">HenkilöX antaa henkilölleY mahdollisuuden</w:t>
      </w:r>
    </w:p>
    <w:p>
      <w:r>
        <w:rPr>
          <w:b/>
        </w:rPr>
        <w:t xml:space="preserve">Tulos</w:t>
      </w:r>
    </w:p>
    <w:p>
      <w:r>
        <w:t xml:space="preserve">olla tukena</w:t>
      </w:r>
    </w:p>
    <w:p>
      <w:r>
        <w:rPr>
          <w:b/>
        </w:rPr>
        <w:t xml:space="preserve">Esimerkki 4.4377</w:t>
      </w:r>
    </w:p>
    <w:p>
      <w:r>
        <w:t xml:space="preserve">PersonX saavuttaa PersonY:n tavoitteen</w:t>
      </w:r>
    </w:p>
    <w:p>
      <w:r>
        <w:rPr>
          <w:b/>
        </w:rPr>
        <w:t xml:space="preserve">Tulos</w:t>
      </w:r>
    </w:p>
    <w:p>
      <w:r>
        <w:t xml:space="preserve">olla kuin henkilö y</w:t>
      </w:r>
    </w:p>
    <w:p>
      <w:r>
        <w:rPr>
          <w:b/>
        </w:rPr>
        <w:t xml:space="preserve">Esimerkki 4.4378</w:t>
      </w:r>
    </w:p>
    <w:p>
      <w:r>
        <w:t xml:space="preserve">PersonX viettää aikaa yhdessä</w:t>
      </w:r>
    </w:p>
    <w:p>
      <w:r>
        <w:rPr>
          <w:b/>
        </w:rPr>
        <w:t xml:space="preserve">Tulos</w:t>
      </w:r>
    </w:p>
    <w:p>
      <w:r>
        <w:t xml:space="preserve">viettää aikaa kumppaninsa kanssa</w:t>
      </w:r>
    </w:p>
    <w:p>
      <w:r>
        <w:rPr>
          <w:b/>
        </w:rPr>
        <w:t xml:space="preserve">Esimerkki 4.4379</w:t>
      </w:r>
    </w:p>
    <w:p>
      <w:r>
        <w:t xml:space="preserve">HenkilöX kävelee HenkilöY:n autolle.</w:t>
      </w:r>
    </w:p>
    <w:p>
      <w:r>
        <w:rPr>
          <w:b/>
        </w:rPr>
        <w:t xml:space="preserve">Tulos</w:t>
      </w:r>
    </w:p>
    <w:p>
      <w:r>
        <w:t xml:space="preserve">päästä kuljetusmuotoon</w:t>
      </w:r>
    </w:p>
    <w:p>
      <w:r>
        <w:rPr>
          <w:b/>
        </w:rPr>
        <w:t xml:space="preserve">Esimerkki 4.4380</w:t>
      </w:r>
    </w:p>
    <w:p>
      <w:r>
        <w:t xml:space="preserve">PersonX ryöstää Peterin maksaakseen Paulille</w:t>
      </w:r>
    </w:p>
    <w:p>
      <w:r>
        <w:rPr>
          <w:b/>
        </w:rPr>
        <w:t xml:space="preserve">Tulos</w:t>
      </w:r>
    </w:p>
    <w:p>
      <w:r>
        <w:t xml:space="preserve">rahaa Paulin maksamiseen</w:t>
      </w:r>
    </w:p>
    <w:p>
      <w:r>
        <w:rPr>
          <w:b/>
        </w:rPr>
        <w:t xml:space="preserve">Esimerkki 4.4381</w:t>
      </w:r>
    </w:p>
    <w:p>
      <w:r>
        <w:t xml:space="preserve">PersonX avaa limonadikojun</w:t>
      </w:r>
    </w:p>
    <w:p>
      <w:r>
        <w:rPr>
          <w:b/>
        </w:rPr>
        <w:t xml:space="preserve">Tulos</w:t>
      </w:r>
    </w:p>
    <w:p>
      <w:r>
        <w:t xml:space="preserve">käyttää sitä</w:t>
      </w:r>
    </w:p>
    <w:p>
      <w:r>
        <w:rPr>
          <w:b/>
        </w:rPr>
        <w:t xml:space="preserve">Esimerkki 4.4382</w:t>
      </w:r>
    </w:p>
    <w:p>
      <w:r>
        <w:t xml:space="preserve">PersonX ylläpitää PersonY-suhdetta</w:t>
      </w:r>
    </w:p>
    <w:p>
      <w:r>
        <w:rPr>
          <w:b/>
        </w:rPr>
        <w:t xml:space="preserve">Tulos</w:t>
      </w:r>
    </w:p>
    <w:p>
      <w:r>
        <w:t xml:space="preserve">olla ystävällinen y:n kanssa ikuisesti</w:t>
      </w:r>
    </w:p>
    <w:p>
      <w:r>
        <w:rPr>
          <w:b/>
        </w:rPr>
        <w:t xml:space="preserve">Esimerkki 4.4383</w:t>
      </w:r>
    </w:p>
    <w:p>
      <w:r>
        <w:t xml:space="preserve">PersonX antaa ___:lle tunteen</w:t>
      </w:r>
    </w:p>
    <w:p>
      <w:r>
        <w:rPr>
          <w:b/>
        </w:rPr>
        <w:t xml:space="preserve">Tulos</w:t>
      </w:r>
    </w:p>
    <w:p>
      <w:r>
        <w:t xml:space="preserve">selittää jotain</w:t>
      </w:r>
    </w:p>
    <w:p>
      <w:r>
        <w:rPr>
          <w:b/>
        </w:rPr>
        <w:t xml:space="preserve">Esimerkki 4.4384</w:t>
      </w:r>
    </w:p>
    <w:p>
      <w:r>
        <w:t xml:space="preserve">HenkilöX auttaa henkilöY:n äitiä</w:t>
      </w:r>
    </w:p>
    <w:p>
      <w:r>
        <w:rPr>
          <w:b/>
        </w:rPr>
        <w:t xml:space="preserve">Tulos</w:t>
      </w:r>
    </w:p>
    <w:p>
      <w:r>
        <w:t xml:space="preserve">auttamaan</w:t>
      </w:r>
    </w:p>
    <w:p>
      <w:r>
        <w:rPr>
          <w:b/>
        </w:rPr>
        <w:t xml:space="preserve">Esimerkki 4.4385</w:t>
      </w:r>
    </w:p>
    <w:p>
      <w:r>
        <w:t xml:space="preserve">PersonX tuntee nämä ___ hyvin</w:t>
      </w:r>
    </w:p>
    <w:p>
      <w:r>
        <w:rPr>
          <w:b/>
        </w:rPr>
        <w:t xml:space="preserve">Tulos</w:t>
      </w:r>
    </w:p>
    <w:p>
      <w:r>
        <w:t xml:space="preserve">henkilö nämä nämä mem hyvin</w:t>
      </w:r>
    </w:p>
    <w:p>
      <w:r>
        <w:rPr>
          <w:b/>
        </w:rPr>
        <w:t xml:space="preserve">Esimerkki 4.4386</w:t>
      </w:r>
    </w:p>
    <w:p>
      <w:r>
        <w:t xml:space="preserve">PersonX täyttää PersonX:n tarpeet</w:t>
      </w:r>
    </w:p>
    <w:p>
      <w:r>
        <w:rPr>
          <w:b/>
        </w:rPr>
        <w:t xml:space="preserve">Tulos</w:t>
      </w:r>
    </w:p>
    <w:p>
      <w:r>
        <w:t xml:space="preserve">onnellinen</w:t>
      </w:r>
    </w:p>
    <w:p>
      <w:r>
        <w:rPr>
          <w:b/>
        </w:rPr>
        <w:t xml:space="preserve">Esimerkki 4.4387</w:t>
      </w:r>
    </w:p>
    <w:p>
      <w:r>
        <w:t xml:space="preserve">HenkilöX siivoaa HenkilöY:n makuuhuoneen</w:t>
      </w:r>
    </w:p>
    <w:p>
      <w:r>
        <w:rPr>
          <w:b/>
        </w:rPr>
        <w:t xml:space="preserve">Tulos</w:t>
      </w:r>
    </w:p>
    <w:p>
      <w:r>
        <w:t xml:space="preserve">harjoitella palvelijana olemista</w:t>
      </w:r>
    </w:p>
    <w:p>
      <w:r>
        <w:rPr>
          <w:b/>
        </w:rPr>
        <w:t xml:space="preserve">Esimerkki 4.4388</w:t>
      </w:r>
    </w:p>
    <w:p>
      <w:r>
        <w:t xml:space="preserve">PersonX esittelee sen PersonX:n ystäville</w:t>
      </w:r>
    </w:p>
    <w:p>
      <w:r>
        <w:rPr>
          <w:b/>
        </w:rPr>
        <w:t xml:space="preserve">Tulos</w:t>
      </w:r>
    </w:p>
    <w:p>
      <w:r>
        <w:t xml:space="preserve">jakaa se</w:t>
      </w:r>
    </w:p>
    <w:p>
      <w:r>
        <w:rPr>
          <w:b/>
        </w:rPr>
        <w:t xml:space="preserve">Esimerkki 4.4389</w:t>
      </w:r>
    </w:p>
    <w:p>
      <w:r>
        <w:t xml:space="preserve">PersonX on eräänä päivänä töissä</w:t>
      </w:r>
    </w:p>
    <w:p>
      <w:r>
        <w:rPr>
          <w:b/>
        </w:rPr>
        <w:t xml:space="preserve">Tulos</w:t>
      </w:r>
    </w:p>
    <w:p>
      <w:r>
        <w:t xml:space="preserve">ansaita</w:t>
      </w:r>
    </w:p>
    <w:p>
      <w:r>
        <w:rPr>
          <w:b/>
        </w:rPr>
        <w:t xml:space="preserve">Esimerkki 4.4390</w:t>
      </w:r>
    </w:p>
    <w:p>
      <w:r>
        <w:t xml:space="preserve">PersonX sulkee PersonX:n silmät ja ajattelee Englantia.</w:t>
      </w:r>
    </w:p>
    <w:p>
      <w:r>
        <w:rPr>
          <w:b/>
        </w:rPr>
        <w:t xml:space="preserve">Tulos</w:t>
      </w:r>
    </w:p>
    <w:p>
      <w:r>
        <w:t xml:space="preserve">tuoda muistoja mieleen</w:t>
      </w:r>
    </w:p>
    <w:p>
      <w:r>
        <w:rPr>
          <w:b/>
        </w:rPr>
        <w:t xml:space="preserve">Esimerkki 4.4391</w:t>
      </w:r>
    </w:p>
    <w:p>
      <w:r>
        <w:t xml:space="preserve">PersonX täyttää PersonX:n vaatimukset</w:t>
      </w:r>
    </w:p>
    <w:p>
      <w:r>
        <w:rPr>
          <w:b/>
        </w:rPr>
        <w:t xml:space="preserve">Tulos</w:t>
      </w:r>
    </w:p>
    <w:p>
      <w:r>
        <w:t xml:space="preserve">pärjätä hyvin</w:t>
      </w:r>
    </w:p>
    <w:p>
      <w:r>
        <w:rPr>
          <w:b/>
        </w:rPr>
        <w:t xml:space="preserve">Esimerkki 4.4392</w:t>
      </w:r>
    </w:p>
    <w:p>
      <w:r>
        <w:t xml:space="preserve">PersonX:llä on vuori kiivettävänä</w:t>
      </w:r>
    </w:p>
    <w:p>
      <w:r>
        <w:rPr>
          <w:b/>
        </w:rPr>
        <w:t xml:space="preserve">Tulos</w:t>
      </w:r>
    </w:p>
    <w:p>
      <w:r>
        <w:t xml:space="preserve">saavuttaa jotain</w:t>
      </w:r>
    </w:p>
    <w:p>
      <w:r>
        <w:rPr>
          <w:b/>
        </w:rPr>
        <w:t xml:space="preserve">Esimerkki 4.4393</w:t>
      </w:r>
    </w:p>
    <w:p>
      <w:r>
        <w:t xml:space="preserve">HenkilöX istuu HenkilöY:n pöytään.</w:t>
      </w:r>
    </w:p>
    <w:p>
      <w:r>
        <w:rPr>
          <w:b/>
        </w:rPr>
        <w:t xml:space="preserve">Tulos</w:t>
      </w:r>
    </w:p>
    <w:p>
      <w:r>
        <w:t xml:space="preserve">syömään illallista toisen henkilön kanssa.</w:t>
      </w:r>
    </w:p>
    <w:p>
      <w:r>
        <w:rPr>
          <w:b/>
        </w:rPr>
        <w:t xml:space="preserve">Esimerkki 4.4394</w:t>
      </w:r>
    </w:p>
    <w:p>
      <w:r>
        <w:t xml:space="preserve">HenkilöX ajaa tai luotsaa ___ kunnes oppii.</w:t>
      </w:r>
    </w:p>
    <w:p>
      <w:r>
        <w:rPr>
          <w:b/>
        </w:rPr>
        <w:t xml:space="preserve">Tulos</w:t>
      </w:r>
    </w:p>
    <w:p>
      <w:r>
        <w:t xml:space="preserve">oppia</w:t>
      </w:r>
    </w:p>
    <w:p>
      <w:r>
        <w:rPr>
          <w:b/>
        </w:rPr>
        <w:t xml:space="preserve">Esimerkki 4.4395</w:t>
      </w:r>
    </w:p>
    <w:p>
      <w:r>
        <w:t xml:space="preserve">HenkilöX laittaa HenkilöY:n kädet HenkilöY:n ympärille.</w:t>
      </w:r>
    </w:p>
    <w:p>
      <w:r>
        <w:rPr>
          <w:b/>
        </w:rPr>
        <w:t xml:space="preserve">Tulos</w:t>
      </w:r>
    </w:p>
    <w:p>
      <w:r>
        <w:t xml:space="preserve">osoittaa rakkautta.</w:t>
      </w:r>
    </w:p>
    <w:p>
      <w:r>
        <w:rPr>
          <w:b/>
        </w:rPr>
        <w:t xml:space="preserve">Esimerkki 4.4396</w:t>
      </w:r>
    </w:p>
    <w:p>
      <w:r>
        <w:t xml:space="preserve">PersonX tekee PersonY:lle huomautuksia</w:t>
      </w:r>
    </w:p>
    <w:p>
      <w:r>
        <w:rPr>
          <w:b/>
        </w:rPr>
        <w:t xml:space="preserve">Tulos</w:t>
      </w:r>
    </w:p>
    <w:p>
      <w:r>
        <w:t xml:space="preserve">puhua pahaa henkilöstä y</w:t>
      </w:r>
    </w:p>
    <w:p>
      <w:r>
        <w:rPr>
          <w:b/>
        </w:rPr>
        <w:t xml:space="preserve">Esimerkki 4.4397</w:t>
      </w:r>
    </w:p>
    <w:p>
      <w:r>
        <w:t xml:space="preserve">Henkilö X sovittaa maailman itsensä kanssa</w:t>
      </w:r>
    </w:p>
    <w:p>
      <w:r>
        <w:rPr>
          <w:b/>
        </w:rPr>
        <w:t xml:space="preserve">Tulos</w:t>
      </w:r>
    </w:p>
    <w:p>
      <w:r>
        <w:t xml:space="preserve">parantaa asioita</w:t>
      </w:r>
    </w:p>
    <w:p>
      <w:r>
        <w:rPr>
          <w:b/>
        </w:rPr>
        <w:t xml:space="preserve">Esimerkki 4.4398</w:t>
      </w:r>
    </w:p>
    <w:p>
      <w:r>
        <w:t xml:space="preserve">PersonX tuo ___ valtaan</w:t>
      </w:r>
    </w:p>
    <w:p>
      <w:r>
        <w:rPr>
          <w:b/>
        </w:rPr>
        <w:t xml:space="preserve">Tulos</w:t>
      </w:r>
    </w:p>
    <w:p>
      <w:r>
        <w:t xml:space="preserve">omat edut täytetään</w:t>
      </w:r>
    </w:p>
    <w:p>
      <w:r>
        <w:rPr>
          <w:b/>
        </w:rPr>
        <w:t xml:space="preserve">Esimerkki 4.4399</w:t>
      </w:r>
    </w:p>
    <w:p>
      <w:r>
        <w:t xml:space="preserve">PersonX pysäyttää lehdistön</w:t>
      </w:r>
    </w:p>
    <w:p>
      <w:r>
        <w:rPr>
          <w:b/>
        </w:rPr>
        <w:t xml:space="preserve">Tulos</w:t>
      </w:r>
    </w:p>
    <w:p>
      <w:r>
        <w:t xml:space="preserve">ymmärrettävä</w:t>
      </w:r>
    </w:p>
    <w:p>
      <w:r>
        <w:rPr>
          <w:b/>
        </w:rPr>
        <w:t xml:space="preserve">Esimerkki 4.4400</w:t>
      </w:r>
    </w:p>
    <w:p>
      <w:r>
        <w:t xml:space="preserve">PersonX viettää päivän yhdessä</w:t>
      </w:r>
    </w:p>
    <w:p>
      <w:r>
        <w:rPr>
          <w:b/>
        </w:rPr>
        <w:t xml:space="preserve">Tulos</w:t>
      </w:r>
    </w:p>
    <w:p>
      <w:r>
        <w:t xml:space="preserve">olla tuon henkilön kanssa</w:t>
      </w:r>
    </w:p>
    <w:p>
      <w:r>
        <w:rPr>
          <w:b/>
        </w:rPr>
        <w:t xml:space="preserve">Esimerkki 4.4401</w:t>
      </w:r>
    </w:p>
    <w:p>
      <w:r>
        <w:t xml:space="preserve">PersonX tappaa PersonX:n lapset</w:t>
      </w:r>
    </w:p>
    <w:p>
      <w:r>
        <w:rPr>
          <w:b/>
        </w:rPr>
        <w:t xml:space="preserve">Tulos</w:t>
      </w:r>
    </w:p>
    <w:p>
      <w:r>
        <w:t xml:space="preserve">tappaa heidät</w:t>
      </w:r>
    </w:p>
    <w:p>
      <w:r>
        <w:rPr>
          <w:b/>
        </w:rPr>
        <w:t xml:space="preserve">Esimerkki 4.4402</w:t>
      </w:r>
    </w:p>
    <w:p>
      <w:r>
        <w:t xml:space="preserve">HenkilöX polkee HenkilöX:n jalkoja</w:t>
      </w:r>
    </w:p>
    <w:p>
      <w:r>
        <w:rPr>
          <w:b/>
        </w:rPr>
        <w:t xml:space="preserve">Tulos</w:t>
      </w:r>
    </w:p>
    <w:p>
      <w:r>
        <w:t xml:space="preserve">tehdäksesi asian selväksi</w:t>
      </w:r>
    </w:p>
    <w:p>
      <w:r>
        <w:rPr>
          <w:b/>
        </w:rPr>
        <w:t xml:space="preserve">Esimerkki 4.4403</w:t>
      </w:r>
    </w:p>
    <w:p>
      <w:r>
        <w:t xml:space="preserve">PersonX tuo PersonY:n sisälle</w:t>
      </w:r>
    </w:p>
    <w:p>
      <w:r>
        <w:rPr>
          <w:b/>
        </w:rPr>
        <w:t xml:space="preserve">Tulos</w:t>
      </w:r>
    </w:p>
    <w:p>
      <w:r>
        <w:t xml:space="preserve">viedä henkilöitä kierrokselle talossa...</w:t>
      </w:r>
    </w:p>
    <w:p>
      <w:r>
        <w:rPr>
          <w:b/>
        </w:rPr>
        <w:t xml:space="preserve">Esimerkki 4.4404</w:t>
      </w:r>
    </w:p>
    <w:p>
      <w:r>
        <w:t xml:space="preserve">PersonX laittaa sen PersonX:n tyynyn alle.</w:t>
      </w:r>
    </w:p>
    <w:p>
      <w:r>
        <w:rPr>
          <w:b/>
        </w:rPr>
        <w:t xml:space="preserve">Tulos</w:t>
      </w:r>
    </w:p>
    <w:p>
      <w:r>
        <w:t xml:space="preserve">hammaskeiju tulee</w:t>
      </w:r>
    </w:p>
    <w:p>
      <w:r>
        <w:rPr>
          <w:b/>
        </w:rPr>
        <w:t xml:space="preserve">Esimerkki 4.4405</w:t>
      </w:r>
    </w:p>
    <w:p>
      <w:r>
        <w:t xml:space="preserve">HenkilöX:n on nähtävä henkilöY</w:t>
      </w:r>
    </w:p>
    <w:p>
      <w:r>
        <w:rPr>
          <w:b/>
        </w:rPr>
        <w:t xml:space="preserve">Tulos</w:t>
      </w:r>
    </w:p>
    <w:p>
      <w:r>
        <w:t xml:space="preserve">puhua henkilölle jostain tärkeästä asiasta</w:t>
      </w:r>
    </w:p>
    <w:p>
      <w:r>
        <w:rPr>
          <w:b/>
        </w:rPr>
        <w:t xml:space="preserve">Esimerkki 4.4406</w:t>
      </w:r>
    </w:p>
    <w:p>
      <w:r>
        <w:t xml:space="preserve">HenkilöX etsii henkilöY:n onnea</w:t>
      </w:r>
    </w:p>
    <w:p>
      <w:r>
        <w:rPr>
          <w:b/>
        </w:rPr>
        <w:t xml:space="preserve">Tulos</w:t>
      </w:r>
    </w:p>
    <w:p>
      <w:r>
        <w:t xml:space="preserve">omistaa sen</w:t>
      </w:r>
    </w:p>
    <w:p>
      <w:r>
        <w:rPr>
          <w:b/>
        </w:rPr>
        <w:t xml:space="preserve">Esimerkki 4.4407</w:t>
      </w:r>
    </w:p>
    <w:p>
      <w:r>
        <w:t xml:space="preserve">HenkilöX löytää HenkilöY:n pallon</w:t>
      </w:r>
    </w:p>
    <w:p>
      <w:r>
        <w:rPr>
          <w:b/>
        </w:rPr>
        <w:t xml:space="preserve">Tulos</w:t>
      </w:r>
    </w:p>
    <w:p>
      <w:r>
        <w:t xml:space="preserve">olla avuksi</w:t>
      </w:r>
    </w:p>
    <w:p>
      <w:r>
        <w:rPr>
          <w:b/>
        </w:rPr>
        <w:t xml:space="preserve">Esimerkki 4.4408</w:t>
      </w:r>
    </w:p>
    <w:p>
      <w:r>
        <w:t xml:space="preserve">PersonX saa PersonX:n suunnan</w:t>
      </w:r>
    </w:p>
    <w:p>
      <w:r>
        <w:rPr>
          <w:b/>
        </w:rPr>
        <w:t xml:space="preserve">Tulos</w:t>
      </w:r>
    </w:p>
    <w:p>
      <w:r>
        <w:t xml:space="preserve">olla vähemmän sekaisin</w:t>
      </w:r>
    </w:p>
    <w:p>
      <w:r>
        <w:rPr>
          <w:b/>
        </w:rPr>
        <w:t xml:space="preserve">Esimerkki 4.4409</w:t>
      </w:r>
    </w:p>
    <w:p>
      <w:r>
        <w:t xml:space="preserve">HenkilöX myy henkilöY:n auton</w:t>
      </w:r>
    </w:p>
    <w:p>
      <w:r>
        <w:rPr>
          <w:b/>
        </w:rPr>
        <w:t xml:space="preserve">Tulos</w:t>
      </w:r>
    </w:p>
    <w:p>
      <w:r>
        <w:t xml:space="preserve">antaa toimeksiannon</w:t>
      </w:r>
    </w:p>
    <w:p>
      <w:r>
        <w:rPr>
          <w:b/>
        </w:rPr>
        <w:t xml:space="preserve">Esimerkki 4.4410</w:t>
      </w:r>
    </w:p>
    <w:p>
      <w:r>
        <w:t xml:space="preserve">HenkilöX kasvattaa HenkilöY:n osuutta</w:t>
      </w:r>
    </w:p>
    <w:p>
      <w:r>
        <w:rPr>
          <w:b/>
        </w:rPr>
        <w:t xml:space="preserve">Tulos</w:t>
      </w:r>
    </w:p>
    <w:p>
      <w:r>
        <w:t xml:space="preserve">oikeudenmukaisuuden nimissä</w:t>
      </w:r>
    </w:p>
    <w:p>
      <w:r>
        <w:rPr>
          <w:b/>
        </w:rPr>
        <w:t xml:space="preserve">Esimerkki 4.4411</w:t>
      </w:r>
    </w:p>
    <w:p>
      <w:r>
        <w:t xml:space="preserve">HenkilöX katsoo, että ___ suhteessa</w:t>
      </w:r>
    </w:p>
    <w:p>
      <w:r>
        <w:rPr>
          <w:b/>
        </w:rPr>
        <w:t xml:space="preserve">Tulos</w:t>
      </w:r>
    </w:p>
    <w:p>
      <w:r>
        <w:t xml:space="preserve">ajatus</w:t>
      </w:r>
    </w:p>
    <w:p>
      <w:r>
        <w:rPr>
          <w:b/>
        </w:rPr>
        <w:t xml:space="preserve">Esimerkki 4.4412</w:t>
      </w:r>
    </w:p>
    <w:p>
      <w:r>
        <w:t xml:space="preserve">HenkilöX rakastaa HenkilöäY kuoliaaksi</w:t>
      </w:r>
    </w:p>
    <w:p>
      <w:r>
        <w:rPr>
          <w:b/>
        </w:rPr>
        <w:t xml:space="preserve">Tulos</w:t>
      </w:r>
    </w:p>
    <w:p>
      <w:r>
        <w:t xml:space="preserve">tulla rakastetuksi</w:t>
      </w:r>
    </w:p>
    <w:p>
      <w:r>
        <w:rPr>
          <w:b/>
        </w:rPr>
        <w:t xml:space="preserve">Esimerkki 4.4413</w:t>
      </w:r>
    </w:p>
    <w:p>
      <w:r>
        <w:t xml:space="preserve">PersonX menee juhliin PersonX:n ystävien kanssa.</w:t>
      </w:r>
    </w:p>
    <w:p>
      <w:r>
        <w:rPr>
          <w:b/>
        </w:rPr>
        <w:t xml:space="preserve">Tulos</w:t>
      </w:r>
    </w:p>
    <w:p>
      <w:r>
        <w:t xml:space="preserve">seurustelemaan</w:t>
      </w:r>
    </w:p>
    <w:p>
      <w:r>
        <w:rPr>
          <w:b/>
        </w:rPr>
        <w:t xml:space="preserve">Esimerkki 4.4414</w:t>
      </w:r>
    </w:p>
    <w:p>
      <w:r>
        <w:t xml:space="preserve">PersonX esittää asian toisella tavalla</w:t>
      </w:r>
    </w:p>
    <w:p>
      <w:r>
        <w:rPr>
          <w:b/>
        </w:rPr>
        <w:t xml:space="preserve">Tulos</w:t>
      </w:r>
    </w:p>
    <w:p>
      <w:r>
        <w:t xml:space="preserve">olla laitetaan</w:t>
      </w:r>
    </w:p>
    <w:p>
      <w:r>
        <w:rPr>
          <w:b/>
        </w:rPr>
        <w:t xml:space="preserve">Esimerkki 4.4415</w:t>
      </w:r>
    </w:p>
    <w:p>
      <w:r>
        <w:t xml:space="preserve">HenkilöX antaa henkilölleY syyn</w:t>
      </w:r>
    </w:p>
    <w:p>
      <w:r>
        <w:rPr>
          <w:b/>
        </w:rPr>
        <w:t xml:space="preserve">Tulos</w:t>
      </w:r>
    </w:p>
    <w:p>
      <w:r>
        <w:t xml:space="preserve">selvyyden vuoksi</w:t>
      </w:r>
    </w:p>
    <w:p>
      <w:r>
        <w:rPr>
          <w:b/>
        </w:rPr>
        <w:t xml:space="preserve">Esimerkki 4.4416</w:t>
      </w:r>
    </w:p>
    <w:p>
      <w:r>
        <w:t xml:space="preserve">PersonX antaa PersonY:lle uutisia</w:t>
      </w:r>
    </w:p>
    <w:p>
      <w:r>
        <w:rPr>
          <w:b/>
        </w:rPr>
        <w:t xml:space="preserve">Tulos</w:t>
      </w:r>
    </w:p>
    <w:p>
      <w:r>
        <w:t xml:space="preserve">olla informatiivinen</w:t>
      </w:r>
    </w:p>
    <w:p>
      <w:r>
        <w:rPr>
          <w:b/>
        </w:rPr>
        <w:t xml:space="preserve">Esimerkki 4.4417</w:t>
      </w:r>
    </w:p>
    <w:p>
      <w:r>
        <w:t xml:space="preserve">HenkilöX antaa henkilöY:lle ideoita</w:t>
      </w:r>
    </w:p>
    <w:p>
      <w:r>
        <w:rPr>
          <w:b/>
        </w:rPr>
        <w:t xml:space="preserve">Tulos</w:t>
      </w:r>
    </w:p>
    <w:p>
      <w:r>
        <w:t xml:space="preserve">auttaa henkilöitä.</w:t>
      </w:r>
    </w:p>
    <w:p>
      <w:r>
        <w:rPr>
          <w:b/>
        </w:rPr>
        <w:t xml:space="preserve">Esimerkki 4.4418</w:t>
      </w:r>
    </w:p>
    <w:p>
      <w:r>
        <w:t xml:space="preserve">PersonX toivoo voivansa saada</w:t>
      </w:r>
    </w:p>
    <w:p>
      <w:r>
        <w:rPr>
          <w:b/>
        </w:rPr>
        <w:t xml:space="preserve">Tulos</w:t>
      </w:r>
    </w:p>
    <w:p>
      <w:r>
        <w:t xml:space="preserve">olla toiveita</w:t>
      </w:r>
    </w:p>
    <w:p>
      <w:r>
        <w:rPr>
          <w:b/>
        </w:rPr>
        <w:t xml:space="preserve">Esimerkki 4.4419</w:t>
      </w:r>
    </w:p>
    <w:p>
      <w:r>
        <w:t xml:space="preserve">HenkilöX painostaa HenkilöX:n jalan päälle</w:t>
      </w:r>
    </w:p>
    <w:p>
      <w:r>
        <w:rPr>
          <w:b/>
        </w:rPr>
        <w:t xml:space="preserve">Tulos</w:t>
      </w:r>
    </w:p>
    <w:p>
      <w:r>
        <w:t xml:space="preserve">pitää jotain alhaalla</w:t>
      </w:r>
    </w:p>
    <w:p>
      <w:r>
        <w:rPr>
          <w:b/>
        </w:rPr>
        <w:t xml:space="preserve">Esimerkki 4.4420</w:t>
      </w:r>
    </w:p>
    <w:p>
      <w:r>
        <w:t xml:space="preserve">HenkilöX puhuu HenkilöY:stä HenkilöZ:n selän takana.</w:t>
      </w:r>
    </w:p>
    <w:p>
      <w:r>
        <w:rPr>
          <w:b/>
        </w:rPr>
        <w:t xml:space="preserve">Tulos</w:t>
      </w:r>
    </w:p>
    <w:p>
      <w:r>
        <w:t xml:space="preserve">kertoa jollekin, mitä mieltä hän on</w:t>
      </w:r>
    </w:p>
    <w:p>
      <w:r>
        <w:rPr>
          <w:b/>
        </w:rPr>
        <w:t xml:space="preserve">Esimerkki 4.4421</w:t>
      </w:r>
    </w:p>
    <w:p>
      <w:r>
        <w:t xml:space="preserve">HenkilöX katsoo ___:tä suoraan silmiin.</w:t>
      </w:r>
    </w:p>
    <w:p>
      <w:r>
        <w:rPr>
          <w:b/>
        </w:rPr>
        <w:t xml:space="preserve">Tulos</w:t>
      </w:r>
    </w:p>
    <w:p>
      <w:r>
        <w:t xml:space="preserve">olla vuorovaikutuksessa henkilön kanssa</w:t>
      </w:r>
    </w:p>
    <w:p>
      <w:r>
        <w:rPr>
          <w:b/>
        </w:rPr>
        <w:t xml:space="preserve">Esimerkki 4.4422</w:t>
      </w:r>
    </w:p>
    <w:p>
      <w:r>
        <w:t xml:space="preserve">PersonX lukitsee sarvet</w:t>
      </w:r>
    </w:p>
    <w:p>
      <w:r>
        <w:rPr>
          <w:b/>
        </w:rPr>
        <w:t xml:space="preserve">Tulos</w:t>
      </w:r>
    </w:p>
    <w:p>
      <w:r>
        <w:t xml:space="preserve">olla oikeassa.</w:t>
      </w:r>
    </w:p>
    <w:p>
      <w:r>
        <w:rPr>
          <w:b/>
        </w:rPr>
        <w:t xml:space="preserve">Esimerkki 4.4423</w:t>
      </w:r>
    </w:p>
    <w:p>
      <w:r>
        <w:t xml:space="preserve">PersonX koputtaa puuta</w:t>
      </w:r>
    </w:p>
    <w:p>
      <w:r>
        <w:rPr>
          <w:b/>
        </w:rPr>
        <w:t xml:space="preserve">Tulos</w:t>
      </w:r>
    </w:p>
    <w:p>
      <w:r>
        <w:t xml:space="preserve">pitää taikauskoiset poissa</w:t>
      </w:r>
    </w:p>
    <w:p>
      <w:r>
        <w:rPr>
          <w:b/>
        </w:rPr>
        <w:t xml:space="preserve">Esimerkki 4.4424</w:t>
      </w:r>
    </w:p>
    <w:p>
      <w:r>
        <w:t xml:space="preserve">HenkilöX pohtii lyhyesti ___</w:t>
      </w:r>
    </w:p>
    <w:p>
      <w:r>
        <w:rPr>
          <w:b/>
        </w:rPr>
        <w:t xml:space="preserve">Tulos</w:t>
      </w:r>
    </w:p>
    <w:p>
      <w:r>
        <w:t xml:space="preserve">tehdä täydellistä työtä.</w:t>
      </w:r>
    </w:p>
    <w:p>
      <w:r>
        <w:rPr>
          <w:b/>
        </w:rPr>
        <w:t xml:space="preserve">Esimerkki 4.4425</w:t>
      </w:r>
    </w:p>
    <w:p>
      <w:r>
        <w:t xml:space="preserve">HenkilöX kutsuu ___ siihen, että</w:t>
      </w:r>
    </w:p>
    <w:p>
      <w:r>
        <w:rPr>
          <w:b/>
        </w:rPr>
        <w:t xml:space="preserve">Tulos</w:t>
      </w:r>
    </w:p>
    <w:p>
      <w:r>
        <w:t xml:space="preserve">tietää totuus</w:t>
      </w:r>
    </w:p>
    <w:p>
      <w:r>
        <w:rPr>
          <w:b/>
        </w:rPr>
        <w:t xml:space="preserve">Esimerkki 4.4426</w:t>
      </w:r>
    </w:p>
    <w:p>
      <w:r>
        <w:t xml:space="preserve">HenkilöX valmistelee ___ vastaanottoa varten.</w:t>
      </w:r>
    </w:p>
    <w:p>
      <w:r>
        <w:rPr>
          <w:b/>
        </w:rPr>
        <w:t xml:space="preserve">Tulos</w:t>
      </w:r>
    </w:p>
    <w:p>
      <w:r>
        <w:t xml:space="preserve">tyytyväinen, onnellinen, hyvä</w:t>
      </w:r>
    </w:p>
    <w:p>
      <w:r>
        <w:rPr>
          <w:b/>
        </w:rPr>
        <w:t xml:space="preserve">Esimerkki 4.4427</w:t>
      </w:r>
    </w:p>
    <w:p>
      <w:r>
        <w:t xml:space="preserve">PersonX vie PersonX:n tyttöystävän ulos</w:t>
      </w:r>
    </w:p>
    <w:p>
      <w:r>
        <w:rPr>
          <w:b/>
        </w:rPr>
        <w:t xml:space="preserve">Tulos</w:t>
      </w:r>
    </w:p>
    <w:p>
      <w:r>
        <w:t xml:space="preserve">tehdä tyttöystävä onnelliseksi.</w:t>
      </w:r>
    </w:p>
    <w:p>
      <w:r>
        <w:rPr>
          <w:b/>
        </w:rPr>
        <w:t xml:space="preserve">Esimerkki 4.4428</w:t>
      </w:r>
    </w:p>
    <w:p>
      <w:r>
        <w:t xml:space="preserve">HenkilöX ohjaa yhden ___</w:t>
      </w:r>
    </w:p>
    <w:p>
      <w:r>
        <w:rPr>
          <w:b/>
        </w:rPr>
        <w:t xml:space="preserve">Tulos</w:t>
      </w:r>
    </w:p>
    <w:p>
      <w:r>
        <w:t xml:space="preserve">keskittää energiansa</w:t>
      </w:r>
    </w:p>
    <w:p>
      <w:r>
        <w:rPr>
          <w:b/>
        </w:rPr>
        <w:t xml:space="preserve">Esimerkki 4.4429</w:t>
      </w:r>
    </w:p>
    <w:p>
      <w:r>
        <w:t xml:space="preserve">PersonX lopettaa PersonX:n matkan</w:t>
      </w:r>
    </w:p>
    <w:p>
      <w:r>
        <w:rPr>
          <w:b/>
        </w:rPr>
        <w:t xml:space="preserve">Tulos</w:t>
      </w:r>
    </w:p>
    <w:p>
      <w:r>
        <w:t xml:space="preserve">palata töihin.</w:t>
      </w:r>
    </w:p>
    <w:p>
      <w:r>
        <w:rPr>
          <w:b/>
        </w:rPr>
        <w:t xml:space="preserve">Esimerkki 4.4430</w:t>
      </w:r>
    </w:p>
    <w:p>
      <w:r>
        <w:t xml:space="preserve">HenkilöX laittaa ___ pois</w:t>
      </w:r>
    </w:p>
    <w:p>
      <w:r>
        <w:rPr>
          <w:b/>
        </w:rPr>
        <w:t xml:space="preserve">Tulos</w:t>
      </w:r>
    </w:p>
    <w:p>
      <w:r>
        <w:t xml:space="preserve">järjestää</w:t>
      </w:r>
    </w:p>
    <w:p>
      <w:r>
        <w:rPr>
          <w:b/>
        </w:rPr>
        <w:t xml:space="preserve">Esimerkki 4.4431</w:t>
      </w:r>
    </w:p>
    <w:p>
      <w:r>
        <w:t xml:space="preserve">PersonX odottaa PersonX:n ensimmäistä vauvaa</w:t>
      </w:r>
    </w:p>
    <w:p>
      <w:r>
        <w:rPr>
          <w:b/>
        </w:rPr>
        <w:t xml:space="preserve">Tulos</w:t>
      </w:r>
    </w:p>
    <w:p>
      <w:r>
        <w:t xml:space="preserve">saada lapsi</w:t>
      </w:r>
    </w:p>
    <w:p>
      <w:r>
        <w:rPr>
          <w:b/>
        </w:rPr>
        <w:t xml:space="preserve">Esimerkki 4.4432</w:t>
      </w:r>
    </w:p>
    <w:p>
      <w:r>
        <w:t xml:space="preserve">HenkilöX kietoo HenkilöY:n kädet HenkilöY:n kaulan ympärille.</w:t>
      </w:r>
    </w:p>
    <w:p>
      <w:r>
        <w:rPr>
          <w:b/>
        </w:rPr>
        <w:t xml:space="preserve">Tulos</w:t>
      </w:r>
    </w:p>
    <w:p>
      <w:r>
        <w:t xml:space="preserve">halata henkilöä.</w:t>
      </w:r>
    </w:p>
    <w:p>
      <w:r>
        <w:rPr>
          <w:b/>
        </w:rPr>
        <w:t xml:space="preserve">Esimerkki 4.4433</w:t>
      </w:r>
    </w:p>
    <w:p>
      <w:r>
        <w:t xml:space="preserve">PersonX tarjoaa ___ lapsille</w:t>
      </w:r>
    </w:p>
    <w:p>
      <w:r>
        <w:rPr>
          <w:b/>
        </w:rPr>
        <w:t xml:space="preserve">Tulos</w:t>
      </w:r>
    </w:p>
    <w:p>
      <w:r>
        <w:t xml:space="preserve">Tieto</w:t>
      </w:r>
    </w:p>
    <w:p>
      <w:r>
        <w:rPr>
          <w:b/>
        </w:rPr>
        <w:t xml:space="preserve">Esimerkki 4.4434</w:t>
      </w:r>
    </w:p>
    <w:p>
      <w:r>
        <w:t xml:space="preserve">PersonX ottaa katsekontaktin</w:t>
      </w:r>
    </w:p>
    <w:p>
      <w:r>
        <w:rPr>
          <w:b/>
        </w:rPr>
        <w:t xml:space="preserve">Tulos</w:t>
      </w:r>
    </w:p>
    <w:p>
      <w:r>
        <w:t xml:space="preserve">kiinnitä huomiota puhujaan</w:t>
      </w:r>
    </w:p>
    <w:p>
      <w:r>
        <w:rPr>
          <w:b/>
        </w:rPr>
        <w:t xml:space="preserve">Esimerkki 4.4435</w:t>
      </w:r>
    </w:p>
    <w:p>
      <w:r>
        <w:t xml:space="preserve">PersonX valmistaa PersonX:n illallisen</w:t>
      </w:r>
    </w:p>
    <w:p>
      <w:r>
        <w:rPr>
          <w:b/>
        </w:rPr>
        <w:t xml:space="preserve">Tulos</w:t>
      </w:r>
    </w:p>
    <w:p>
      <w:r>
        <w:t xml:space="preserve">ruoanlaittoon</w:t>
      </w:r>
    </w:p>
    <w:p>
      <w:r>
        <w:rPr>
          <w:b/>
        </w:rPr>
        <w:t xml:space="preserve">Esimerkki 4.4436</w:t>
      </w:r>
    </w:p>
    <w:p>
      <w:r>
        <w:t xml:space="preserve">PersonX laittaa PersonY:n nimen</w:t>
      </w:r>
    </w:p>
    <w:p>
      <w:r>
        <w:rPr>
          <w:b/>
        </w:rPr>
        <w:t xml:space="preserve">Tulos</w:t>
      </w:r>
    </w:p>
    <w:p>
      <w:r>
        <w:t xml:space="preserve">muistaa se</w:t>
      </w:r>
    </w:p>
    <w:p>
      <w:r>
        <w:rPr>
          <w:b/>
        </w:rPr>
        <w:t xml:space="preserve">Esimerkki 4.4437</w:t>
      </w:r>
    </w:p>
    <w:p>
      <w:r>
        <w:t xml:space="preserve">HenkilöX sopii hyvin HenkilöY:n kanssa</w:t>
      </w:r>
    </w:p>
    <w:p>
      <w:r>
        <w:rPr>
          <w:b/>
        </w:rPr>
        <w:t xml:space="preserve">Tulos</w:t>
      </w:r>
    </w:p>
    <w:p>
      <w:r>
        <w:t xml:space="preserve">kertoa ja kuunnella tarinoita henkilöstä</w:t>
      </w:r>
    </w:p>
    <w:p>
      <w:r>
        <w:rPr>
          <w:b/>
        </w:rPr>
        <w:t xml:space="preserve">Esimerkki 4.4438</w:t>
      </w:r>
    </w:p>
    <w:p>
      <w:r>
        <w:t xml:space="preserve">HenkilöX työskentelee HenkilöY:n autossa</w:t>
      </w:r>
    </w:p>
    <w:p>
      <w:r>
        <w:rPr>
          <w:b/>
        </w:rPr>
        <w:t xml:space="preserve">Tulos</w:t>
      </w:r>
    </w:p>
    <w:p>
      <w:r>
        <w:t xml:space="preserve">ansaita rahaa</w:t>
      </w:r>
    </w:p>
    <w:p>
      <w:r>
        <w:rPr>
          <w:b/>
        </w:rPr>
        <w:t xml:space="preserve">Esimerkki 4.4439</w:t>
      </w:r>
    </w:p>
    <w:p>
      <w:r>
        <w:t xml:space="preserve">PersonX saa PersonY-yleisön</w:t>
      </w:r>
    </w:p>
    <w:p>
      <w:r>
        <w:rPr>
          <w:b/>
        </w:rPr>
        <w:t xml:space="preserve">Tulos</w:t>
      </w:r>
    </w:p>
    <w:p>
      <w:r>
        <w:t xml:space="preserve">keskustella</w:t>
      </w:r>
    </w:p>
    <w:p>
      <w:r>
        <w:rPr>
          <w:b/>
        </w:rPr>
        <w:t xml:space="preserve">Esimerkki 4.4440</w:t>
      </w:r>
    </w:p>
    <w:p>
      <w:r>
        <w:t xml:space="preserve">PersonX saa PersonX:n äidin</w:t>
      </w:r>
    </w:p>
    <w:p>
      <w:r>
        <w:rPr>
          <w:b/>
        </w:rPr>
        <w:t xml:space="preserve">Tulos</w:t>
      </w:r>
    </w:p>
    <w:p>
      <w:r>
        <w:t xml:space="preserve">antamaan äidilleen kyydin kotiin.</w:t>
      </w:r>
    </w:p>
    <w:p>
      <w:r>
        <w:rPr>
          <w:b/>
        </w:rPr>
        <w:t xml:space="preserve">Esimerkki 4.4441</w:t>
      </w:r>
    </w:p>
    <w:p>
      <w:r>
        <w:t xml:space="preserve">HenkilöX menee ulos HenkilöY:n ystävien kanssa.</w:t>
      </w:r>
    </w:p>
    <w:p>
      <w:r>
        <w:rPr>
          <w:b/>
        </w:rPr>
        <w:t xml:space="preserve">Tulos</w:t>
      </w:r>
    </w:p>
    <w:p>
      <w:r>
        <w:t xml:space="preserve">saada seuraa</w:t>
      </w:r>
    </w:p>
    <w:p>
      <w:r>
        <w:rPr>
          <w:b/>
        </w:rPr>
        <w:t xml:space="preserve">Esimerkki 4.4442</w:t>
      </w:r>
    </w:p>
    <w:p>
      <w:r>
        <w:t xml:space="preserve">HenkilöX rakastaa HenkilöY:n äitiä</w:t>
      </w:r>
    </w:p>
    <w:p>
      <w:r>
        <w:rPr>
          <w:b/>
        </w:rPr>
        <w:t xml:space="preserve">Tulos</w:t>
      </w:r>
    </w:p>
    <w:p>
      <w:r>
        <w:t xml:space="preserve">välittää ihmisistä</w:t>
      </w:r>
    </w:p>
    <w:p>
      <w:r>
        <w:rPr>
          <w:b/>
        </w:rPr>
        <w:t xml:space="preserve">Esimerkki 4.4443</w:t>
      </w:r>
    </w:p>
    <w:p>
      <w:r>
        <w:t xml:space="preserve">HenkilöX siivoaa HenkilöY:n talon</w:t>
      </w:r>
    </w:p>
    <w:p>
      <w:r>
        <w:rPr>
          <w:b/>
        </w:rPr>
        <w:t xml:space="preserve">Tulos</w:t>
      </w:r>
    </w:p>
    <w:p>
      <w:r>
        <w:t xml:space="preserve">olla työntekijä</w:t>
      </w:r>
    </w:p>
    <w:p>
      <w:r>
        <w:rPr>
          <w:b/>
        </w:rPr>
        <w:t xml:space="preserve">Esimerkki 4.4444</w:t>
      </w:r>
    </w:p>
    <w:p>
      <w:r>
        <w:t xml:space="preserve">HenkilöX tappaa ___</w:t>
      </w:r>
    </w:p>
    <w:p>
      <w:r>
        <w:rPr>
          <w:b/>
        </w:rPr>
        <w:t xml:space="preserve">Tulos</w:t>
      </w:r>
    </w:p>
    <w:p>
      <w:r>
        <w:t xml:space="preserve">olla paha</w:t>
      </w:r>
    </w:p>
    <w:p>
      <w:r>
        <w:rPr>
          <w:b/>
        </w:rPr>
        <w:t xml:space="preserve">Esimerkki 4.4445</w:t>
      </w:r>
    </w:p>
    <w:p>
      <w:r>
        <w:t xml:space="preserve">PersonX tekee PersonX:n pahimman mahdollisen -</w:t>
      </w:r>
    </w:p>
    <w:p>
      <w:r>
        <w:rPr>
          <w:b/>
        </w:rPr>
        <w:t xml:space="preserve">Tulos</w:t>
      </w:r>
    </w:p>
    <w:p>
      <w:r>
        <w:t xml:space="preserve">olla paras</w:t>
      </w:r>
    </w:p>
    <w:p>
      <w:r>
        <w:rPr>
          <w:b/>
        </w:rPr>
        <w:t xml:space="preserve">Esimerkki 4.4446</w:t>
      </w:r>
    </w:p>
    <w:p>
      <w:r>
        <w:t xml:space="preserve">HenkilöX koskettaa HenkilöY:n kättä</w:t>
      </w:r>
    </w:p>
    <w:p>
      <w:r>
        <w:rPr>
          <w:b/>
        </w:rPr>
        <w:t xml:space="preserve">Tulos</w:t>
      </w:r>
    </w:p>
    <w:p>
      <w:r>
        <w:t xml:space="preserve">kutittaa kutinaa</w:t>
      </w:r>
    </w:p>
    <w:p>
      <w:r>
        <w:rPr>
          <w:b/>
        </w:rPr>
        <w:t xml:space="preserve">Esimerkki 4.4447</w:t>
      </w:r>
    </w:p>
    <w:p>
      <w:r>
        <w:t xml:space="preserve">HenkilöX muuttaa HenkilöY:n ___ paremmaksi.</w:t>
      </w:r>
    </w:p>
    <w:p>
      <w:r>
        <w:rPr>
          <w:b/>
        </w:rPr>
        <w:t xml:space="preserve">Tulos</w:t>
      </w:r>
    </w:p>
    <w:p>
      <w:r>
        <w:t xml:space="preserve">mukava</w:t>
      </w:r>
    </w:p>
    <w:p>
      <w:r>
        <w:rPr>
          <w:b/>
        </w:rPr>
        <w:t xml:space="preserve">Esimerkki 4.4448</w:t>
      </w:r>
    </w:p>
    <w:p>
      <w:r>
        <w:t xml:space="preserve">PersonX käyttää PersonX:n ___:ää auttaakseen</w:t>
      </w:r>
    </w:p>
    <w:p>
      <w:r>
        <w:rPr>
          <w:b/>
        </w:rPr>
        <w:t xml:space="preserve">Tulos</w:t>
      </w:r>
    </w:p>
    <w:p>
      <w:r>
        <w:t xml:space="preserve">olla avuksi</w:t>
      </w:r>
    </w:p>
    <w:p>
      <w:r>
        <w:rPr>
          <w:b/>
        </w:rPr>
        <w:t xml:space="preserve">Esimerkki 4.4449</w:t>
      </w:r>
    </w:p>
    <w:p>
      <w:r>
        <w:t xml:space="preserve">HenkilöX seuraa ___ pitkälle</w:t>
      </w:r>
    </w:p>
    <w:p>
      <w:r>
        <w:rPr>
          <w:b/>
        </w:rPr>
        <w:t xml:space="preserve">Tulos</w:t>
      </w:r>
    </w:p>
    <w:p>
      <w:r>
        <w:t xml:space="preserve">logiikka</w:t>
      </w:r>
    </w:p>
    <w:p>
      <w:r>
        <w:rPr>
          <w:b/>
        </w:rPr>
        <w:t xml:space="preserve">Esimerkki 4.4450</w:t>
      </w:r>
    </w:p>
    <w:p>
      <w:r>
        <w:t xml:space="preserve">HenkilöX syö HenkilöX:n kotitehtävät.</w:t>
      </w:r>
    </w:p>
    <w:p>
      <w:r>
        <w:rPr>
          <w:b/>
        </w:rPr>
        <w:t xml:space="preserve">Tulos</w:t>
      </w:r>
    </w:p>
    <w:p>
      <w:r>
        <w:t xml:space="preserve">välttää hänen työtään</w:t>
      </w:r>
    </w:p>
    <w:p>
      <w:r>
        <w:rPr>
          <w:b/>
        </w:rPr>
        <w:t xml:space="preserve">Esimerkki 4.4451</w:t>
      </w:r>
    </w:p>
    <w:p>
      <w:r>
        <w:t xml:space="preserve">HenkilöX ilmaisee HenkilöY:lle ___ HenkilöZ:n vaimolleen.</w:t>
      </w:r>
    </w:p>
    <w:p>
      <w:r>
        <w:rPr>
          <w:b/>
        </w:rPr>
        <w:t xml:space="preserve">Tulos</w:t>
      </w:r>
    </w:p>
    <w:p>
      <w:r>
        <w:t xml:space="preserve">auttaa henkilöä y</w:t>
      </w:r>
    </w:p>
    <w:p>
      <w:r>
        <w:rPr>
          <w:b/>
        </w:rPr>
        <w:t xml:space="preserve">Esimerkki 4.4452</w:t>
      </w:r>
    </w:p>
    <w:p>
      <w:r>
        <w:t xml:space="preserve">HenkilöX kutsuu henkilöY:n lähtemään</w:t>
      </w:r>
    </w:p>
    <w:p>
      <w:r>
        <w:rPr>
          <w:b/>
        </w:rPr>
        <w:t xml:space="preserve">Tulos</w:t>
      </w:r>
    </w:p>
    <w:p>
      <w:r>
        <w:t xml:space="preserve">saada ystävä ympärilleen</w:t>
      </w:r>
    </w:p>
    <w:p>
      <w:r>
        <w:rPr>
          <w:b/>
        </w:rPr>
        <w:t xml:space="preserve">Esimerkki 4.4453</w:t>
      </w:r>
    </w:p>
    <w:p>
      <w:r>
        <w:t xml:space="preserve">PersonX estää ___:n virtaamisen.</w:t>
      </w:r>
    </w:p>
    <w:p>
      <w:r>
        <w:rPr>
          <w:b/>
        </w:rPr>
        <w:t xml:space="preserve">Tulos</w:t>
      </w:r>
    </w:p>
    <w:p>
      <w:r>
        <w:t xml:space="preserve">nesteen liikkumisen estämiseksi</w:t>
      </w:r>
    </w:p>
    <w:p>
      <w:r>
        <w:rPr>
          <w:b/>
        </w:rPr>
        <w:t xml:space="preserve">Esimerkki 4.4454</w:t>
      </w:r>
    </w:p>
    <w:p>
      <w:r>
        <w:t xml:space="preserve">HenkilöX ilmaisee henkilöY:n kiinnostuksen</w:t>
      </w:r>
    </w:p>
    <w:p>
      <w:r>
        <w:rPr>
          <w:b/>
        </w:rPr>
        <w:t xml:space="preserve">Tulos</w:t>
      </w:r>
    </w:p>
    <w:p>
      <w:r>
        <w:t xml:space="preserve">tapahtumaan osallistuminen</w:t>
      </w:r>
    </w:p>
    <w:p>
      <w:r>
        <w:rPr>
          <w:b/>
        </w:rPr>
        <w:t xml:space="preserve">Esimerkki 4.4455</w:t>
      </w:r>
    </w:p>
    <w:p>
      <w:r>
        <w:t xml:space="preserve">HenkilöX antaa henkilöY:lle kyydin</w:t>
      </w:r>
    </w:p>
    <w:p>
      <w:r>
        <w:rPr>
          <w:b/>
        </w:rPr>
        <w:t xml:space="preserve">Tulos</w:t>
      </w:r>
    </w:p>
    <w:p>
      <w:r>
        <w:t xml:space="preserve">olla avuksi</w:t>
      </w:r>
    </w:p>
    <w:p>
      <w:r>
        <w:rPr>
          <w:b/>
        </w:rPr>
        <w:t xml:space="preserve">Esimerkki 4.4456</w:t>
      </w:r>
    </w:p>
    <w:p>
      <w:r>
        <w:t xml:space="preserve">HenkilöX hieroo HenkilöY:n peukaloa.</w:t>
      </w:r>
    </w:p>
    <w:p>
      <w:r>
        <w:rPr>
          <w:b/>
        </w:rPr>
        <w:t xml:space="preserve">Tulos</w:t>
      </w:r>
    </w:p>
    <w:p>
      <w:r>
        <w:t xml:space="preserve">lievittää turvotusta</w:t>
      </w:r>
    </w:p>
    <w:p>
      <w:r>
        <w:rPr>
          <w:b/>
        </w:rPr>
        <w:t xml:space="preserve">Esimerkki 4.4457</w:t>
      </w:r>
    </w:p>
    <w:p>
      <w:r>
        <w:t xml:space="preserve">HenkilöX liikuttaa HenkilöY:n jalkoja</w:t>
      </w:r>
    </w:p>
    <w:p>
      <w:r>
        <w:rPr>
          <w:b/>
        </w:rPr>
        <w:t xml:space="preserve">Tulos</w:t>
      </w:r>
    </w:p>
    <w:p>
      <w:r>
        <w:t xml:space="preserve">jotta veri virtaa taas jaloissa</w:t>
      </w:r>
    </w:p>
    <w:p>
      <w:r>
        <w:rPr>
          <w:b/>
        </w:rPr>
        <w:t xml:space="preserve">Esimerkki 4.4458</w:t>
      </w:r>
    </w:p>
    <w:p>
      <w:r>
        <w:t xml:space="preserve">PersonX kasvattaa PersonY:n lapsia</w:t>
      </w:r>
    </w:p>
    <w:p>
      <w:r>
        <w:rPr>
          <w:b/>
        </w:rPr>
        <w:t xml:space="preserve">Tulos</w:t>
      </w:r>
    </w:p>
    <w:p>
      <w:r>
        <w:t xml:space="preserve">saada siitä lohtua.</w:t>
      </w:r>
    </w:p>
    <w:p>
      <w:r>
        <w:rPr>
          <w:b/>
        </w:rPr>
        <w:t xml:space="preserve">Esimerkki 4.4459</w:t>
      </w:r>
    </w:p>
    <w:p>
      <w:r>
        <w:t xml:space="preserve">PersonX jättää tämän kuolevaisen käämin -</w:t>
      </w:r>
    </w:p>
    <w:p>
      <w:r>
        <w:rPr>
          <w:b/>
        </w:rPr>
        <w:t xml:space="preserve">Tulos</w:t>
      </w:r>
    </w:p>
    <w:p>
      <w:r>
        <w:t xml:space="preserve">he halusivat jatkaa elämäänsä</w:t>
      </w:r>
    </w:p>
    <w:p>
      <w:r>
        <w:rPr>
          <w:b/>
        </w:rPr>
        <w:t xml:space="preserve">Esimerkki 4.4460</w:t>
      </w:r>
    </w:p>
    <w:p>
      <w:r>
        <w:t xml:space="preserve">PersonX pitää PersonY:tä paikallaan</w:t>
      </w:r>
    </w:p>
    <w:p>
      <w:r>
        <w:rPr>
          <w:b/>
        </w:rPr>
        <w:t xml:space="preserve">Tulos</w:t>
      </w:r>
    </w:p>
    <w:p>
      <w:r>
        <w:t xml:space="preserve">pitämään hänet aisoissa</w:t>
      </w:r>
    </w:p>
    <w:p>
      <w:r>
        <w:rPr>
          <w:b/>
        </w:rPr>
        <w:t xml:space="preserve">Esimerkki 4.4461</w:t>
      </w:r>
    </w:p>
    <w:p>
      <w:r>
        <w:t xml:space="preserve">PersonX tulee kotiin aikaisin</w:t>
      </w:r>
    </w:p>
    <w:p>
      <w:r>
        <w:rPr>
          <w:b/>
        </w:rPr>
        <w:t xml:space="preserve">Tulos</w:t>
      </w:r>
    </w:p>
    <w:p>
      <w:r>
        <w:t xml:space="preserve">mennä kotiin</w:t>
      </w:r>
    </w:p>
    <w:p>
      <w:r>
        <w:rPr>
          <w:b/>
        </w:rPr>
        <w:t xml:space="preserve">Esimerkki 4.4462</w:t>
      </w:r>
    </w:p>
    <w:p>
      <w:r>
        <w:t xml:space="preserve">PersonX mittaa ___:n</w:t>
      </w:r>
    </w:p>
    <w:p>
      <w:r>
        <w:rPr>
          <w:b/>
        </w:rPr>
        <w:t xml:space="preserve">Tulos</w:t>
      </w:r>
    </w:p>
    <w:p>
      <w:r>
        <w:t xml:space="preserve">aukko</w:t>
      </w:r>
    </w:p>
    <w:p>
      <w:r>
        <w:rPr>
          <w:b/>
        </w:rPr>
        <w:t xml:space="preserve">Esimerkki 4.4463</w:t>
      </w:r>
    </w:p>
    <w:p>
      <w:r>
        <w:t xml:space="preserve">HenkilöX jäljittelee HenkilöY:n esimerkkiä.</w:t>
      </w:r>
    </w:p>
    <w:p>
      <w:r>
        <w:rPr>
          <w:b/>
        </w:rPr>
        <w:t xml:space="preserve">Tulos</w:t>
      </w:r>
    </w:p>
    <w:p>
      <w:r>
        <w:t xml:space="preserve">osoittaakseen, että hänen mielestään henkilö toimi hyvin.</w:t>
      </w:r>
    </w:p>
    <w:p>
      <w:r>
        <w:rPr>
          <w:b/>
        </w:rPr>
        <w:t xml:space="preserve">Esimerkki 4.4464</w:t>
      </w:r>
    </w:p>
    <w:p>
      <w:r>
        <w:t xml:space="preserve">PersonX tuntee PersonX:n köyden vetämisen...</w:t>
      </w:r>
    </w:p>
    <w:p>
      <w:r>
        <w:rPr>
          <w:b/>
        </w:rPr>
        <w:t xml:space="preserve">Tulos</w:t>
      </w:r>
    </w:p>
    <w:p>
      <w:r>
        <w:t xml:space="preserve">saada kala kiinni.</w:t>
      </w:r>
    </w:p>
    <w:p>
      <w:r>
        <w:rPr>
          <w:b/>
        </w:rPr>
        <w:t xml:space="preserve">Esimerkki 4.4465</w:t>
      </w:r>
    </w:p>
    <w:p>
      <w:r>
        <w:t xml:space="preserve">PersonX tarvitsee uuden mekon</w:t>
      </w:r>
    </w:p>
    <w:p>
      <w:r>
        <w:rPr>
          <w:b/>
        </w:rPr>
        <w:t xml:space="preserve">Tulos</w:t>
      </w:r>
    </w:p>
    <w:p>
      <w:r>
        <w:t xml:space="preserve">käyttää</w:t>
      </w:r>
    </w:p>
    <w:p>
      <w:r>
        <w:rPr>
          <w:b/>
        </w:rPr>
        <w:t xml:space="preserve">Esimerkki 4.4466</w:t>
      </w:r>
    </w:p>
    <w:p>
      <w:r>
        <w:t xml:space="preserve">PersonX nukkuu joka yö</w:t>
      </w:r>
    </w:p>
    <w:p>
      <w:r>
        <w:rPr>
          <w:b/>
        </w:rPr>
        <w:t xml:space="preserve">Tulos</w:t>
      </w:r>
    </w:p>
    <w:p>
      <w:r>
        <w:t xml:space="preserve">levätä</w:t>
      </w:r>
    </w:p>
    <w:p>
      <w:r>
        <w:rPr>
          <w:b/>
        </w:rPr>
        <w:t xml:space="preserve">Esimerkki 4.4467</w:t>
      </w:r>
    </w:p>
    <w:p>
      <w:r>
        <w:t xml:space="preserve">HenkilöX:stä tulee henkilöY:n edustaja</w:t>
      </w:r>
    </w:p>
    <w:p>
      <w:r>
        <w:rPr>
          <w:b/>
        </w:rPr>
        <w:t xml:space="preserve">Tulos</w:t>
      </w:r>
    </w:p>
    <w:p>
      <w:r>
        <w:t xml:space="preserve">rahan ansaitseminen</w:t>
      </w:r>
    </w:p>
    <w:p>
      <w:r>
        <w:rPr>
          <w:b/>
        </w:rPr>
        <w:t xml:space="preserve">Esimerkki 4.4468</w:t>
      </w:r>
    </w:p>
    <w:p>
      <w:r>
        <w:t xml:space="preserve">PersonX jakaa ___:n alueisiin.</w:t>
      </w:r>
    </w:p>
    <w:p>
      <w:r>
        <w:rPr>
          <w:b/>
        </w:rPr>
        <w:t xml:space="preserve">Tulos</w:t>
      </w:r>
    </w:p>
    <w:p>
      <w:r>
        <w:t xml:space="preserve">on varmistettava, että ne hoitavat oikeudenmukaisesti, tasapuolisesti, asianmukaisesti ja tehokkaasti oman vastuualueensa vaalipiirien uudelleenjaosta.</w:t>
      </w:r>
    </w:p>
    <w:p>
      <w:r>
        <w:rPr>
          <w:b/>
        </w:rPr>
        <w:t xml:space="preserve">Esimerkki 4.4469</w:t>
      </w:r>
    </w:p>
    <w:p>
      <w:r>
        <w:t xml:space="preserve">PersonX saa jäätelöä</w:t>
      </w:r>
    </w:p>
    <w:p>
      <w:r>
        <w:rPr>
          <w:b/>
        </w:rPr>
        <w:t xml:space="preserve">Tulos</w:t>
      </w:r>
    </w:p>
    <w:p>
      <w:r>
        <w:t xml:space="preserve">syödä jotain herkullista</w:t>
      </w:r>
    </w:p>
    <w:p>
      <w:r>
        <w:rPr>
          <w:b/>
        </w:rPr>
        <w:t xml:space="preserve">Esimerkki 4.4470</w:t>
      </w:r>
    </w:p>
    <w:p>
      <w:r>
        <w:t xml:space="preserve">HenkilöX tuntee henkilöY:n kädet</w:t>
      </w:r>
    </w:p>
    <w:p>
      <w:r>
        <w:rPr>
          <w:b/>
        </w:rPr>
        <w:t xml:space="preserve">Tulos</w:t>
      </w:r>
    </w:p>
    <w:p>
      <w:r>
        <w:t xml:space="preserve">olla kiltti</w:t>
      </w:r>
    </w:p>
    <w:p>
      <w:r>
        <w:rPr>
          <w:b/>
        </w:rPr>
        <w:t xml:space="preserve">Esimerkki 4.4471</w:t>
      </w:r>
    </w:p>
    <w:p>
      <w:r>
        <w:t xml:space="preserve">PersonX pitää ___ paikallaan</w:t>
      </w:r>
    </w:p>
    <w:p>
      <w:r>
        <w:rPr>
          <w:b/>
        </w:rPr>
        <w:t xml:space="preserve">Tulos</w:t>
      </w:r>
    </w:p>
    <w:p>
      <w:r>
        <w:t xml:space="preserve">pitää asiat hyvässä kunnossa</w:t>
      </w:r>
    </w:p>
    <w:p>
      <w:r>
        <w:rPr>
          <w:b/>
        </w:rPr>
        <w:t xml:space="preserve">Esimerkki 4.4472</w:t>
      </w:r>
    </w:p>
    <w:p>
      <w:r>
        <w:t xml:space="preserve">HenkilöX vahingoittaa toista ___</w:t>
      </w:r>
    </w:p>
    <w:p>
      <w:r>
        <w:rPr>
          <w:b/>
        </w:rPr>
        <w:t xml:space="preserve">Tulos</w:t>
      </w:r>
    </w:p>
    <w:p>
      <w:r>
        <w:t xml:space="preserve">satuttaa</w:t>
      </w:r>
    </w:p>
    <w:p>
      <w:r>
        <w:rPr>
          <w:b/>
        </w:rPr>
        <w:t xml:space="preserve">Esimerkki 4.4473</w:t>
      </w:r>
    </w:p>
    <w:p>
      <w:r>
        <w:t xml:space="preserve">PersonX ottaa sen minulta</w:t>
      </w:r>
    </w:p>
    <w:p>
      <w:r>
        <w:rPr>
          <w:b/>
        </w:rPr>
        <w:t xml:space="preserve">Tulos</w:t>
      </w:r>
    </w:p>
    <w:p>
      <w:r>
        <w:t xml:space="preserve">saada neuvoja</w:t>
      </w:r>
    </w:p>
    <w:p>
      <w:r>
        <w:rPr>
          <w:b/>
        </w:rPr>
        <w:t xml:space="preserve">Esimerkki 4.4474</w:t>
      </w:r>
    </w:p>
    <w:p>
      <w:r>
        <w:t xml:space="preserve">HenkilöX pitää henkilöY:n käsivarsista kiinni</w:t>
      </w:r>
    </w:p>
    <w:p>
      <w:r>
        <w:rPr>
          <w:b/>
        </w:rPr>
        <w:t xml:space="preserve">Tulos</w:t>
      </w:r>
    </w:p>
    <w:p>
      <w:r>
        <w:t xml:space="preserve">lohduttaa henkilöä.</w:t>
      </w:r>
    </w:p>
    <w:p>
      <w:r>
        <w:rPr>
          <w:b/>
        </w:rPr>
        <w:t xml:space="preserve">Esimerkki 4.4475</w:t>
      </w:r>
    </w:p>
    <w:p>
      <w:r>
        <w:t xml:space="preserve">PersonX tekee kunnianosoituksen</w:t>
      </w:r>
    </w:p>
    <w:p>
      <w:r>
        <w:rPr>
          <w:b/>
        </w:rPr>
        <w:t xml:space="preserve">Tulos</w:t>
      </w:r>
    </w:p>
    <w:p>
      <w:r>
        <w:t xml:space="preserve">ota tilanne haltuun</w:t>
      </w:r>
    </w:p>
    <w:p>
      <w:r>
        <w:rPr>
          <w:b/>
        </w:rPr>
        <w:t xml:space="preserve">Esimerkki 4.4476</w:t>
      </w:r>
    </w:p>
    <w:p>
      <w:r>
        <w:t xml:space="preserve">HenkilöX käyttäytyy kuin henkilöY</w:t>
      </w:r>
    </w:p>
    <w:p>
      <w:r>
        <w:rPr>
          <w:b/>
        </w:rPr>
        <w:t xml:space="preserve">Tulos</w:t>
      </w:r>
    </w:p>
    <w:p>
      <w:r>
        <w:t xml:space="preserve">olla kuin ihminen.</w:t>
      </w:r>
    </w:p>
    <w:p>
      <w:r>
        <w:rPr>
          <w:b/>
        </w:rPr>
        <w:t xml:space="preserve">Esimerkki 4.4477</w:t>
      </w:r>
    </w:p>
    <w:p>
      <w:r>
        <w:t xml:space="preserve">HenkilöX pyytää HenkilöX:n vanhemmilta yhtä</w:t>
      </w:r>
    </w:p>
    <w:p>
      <w:r>
        <w:rPr>
          <w:b/>
        </w:rPr>
        <w:t xml:space="preserve">Tulos</w:t>
      </w:r>
    </w:p>
    <w:p>
      <w:r>
        <w:t xml:space="preserve">olla kuin heidän ystävänsä</w:t>
      </w:r>
    </w:p>
    <w:p>
      <w:r>
        <w:rPr>
          <w:b/>
        </w:rPr>
        <w:t xml:space="preserve">Esimerkki 4.4478</w:t>
      </w:r>
    </w:p>
    <w:p>
      <w:r>
        <w:t xml:space="preserve">PersonX lihoo paljon</w:t>
      </w:r>
    </w:p>
    <w:p>
      <w:r>
        <w:rPr>
          <w:b/>
        </w:rPr>
        <w:t xml:space="preserve">Tulos</w:t>
      </w:r>
    </w:p>
    <w:p>
      <w:r>
        <w:t xml:space="preserve">näyttää terveemmältä</w:t>
      </w:r>
    </w:p>
    <w:p>
      <w:r>
        <w:rPr>
          <w:b/>
        </w:rPr>
        <w:t xml:space="preserve">Esimerkki 4.4479</w:t>
      </w:r>
    </w:p>
    <w:p>
      <w:r>
        <w:t xml:space="preserve">PersonX kutsuu asiaa nimeltä</w:t>
      </w:r>
    </w:p>
    <w:p>
      <w:r>
        <w:rPr>
          <w:b/>
        </w:rPr>
        <w:t xml:space="preserve">Tulos</w:t>
      </w:r>
    </w:p>
    <w:p>
      <w:r>
        <w:t xml:space="preserve">selvyyden vuoksi</w:t>
      </w:r>
    </w:p>
    <w:p>
      <w:r>
        <w:rPr>
          <w:b/>
        </w:rPr>
        <w:t xml:space="preserve">Esimerkki 4.4480</w:t>
      </w:r>
    </w:p>
    <w:p>
      <w:r>
        <w:t xml:space="preserve">HenkilöX tulee lähelle HenkilöY:tä</w:t>
      </w:r>
    </w:p>
    <w:p>
      <w:r>
        <w:rPr>
          <w:b/>
        </w:rPr>
        <w:t xml:space="preserve">Tulos</w:t>
      </w:r>
    </w:p>
    <w:p>
      <w:r>
        <w:t xml:space="preserve">keskustelemaan</w:t>
      </w:r>
    </w:p>
    <w:p>
      <w:r>
        <w:rPr>
          <w:b/>
        </w:rPr>
        <w:t xml:space="preserve">Esimerkki 4.4481</w:t>
      </w:r>
    </w:p>
    <w:p>
      <w:r>
        <w:t xml:space="preserve">PersonX katsoo PersonX:n nenää alaspäin</w:t>
      </w:r>
    </w:p>
    <w:p>
      <w:r>
        <w:rPr>
          <w:b/>
        </w:rPr>
        <w:t xml:space="preserve">Tulos</w:t>
      </w:r>
    </w:p>
    <w:p>
      <w:r>
        <w:t xml:space="preserve">saada hänen silmänsä ristiin</w:t>
      </w:r>
    </w:p>
    <w:p>
      <w:r>
        <w:rPr>
          <w:b/>
        </w:rPr>
        <w:t xml:space="preserve">Esimerkki 4.4482</w:t>
      </w:r>
    </w:p>
    <w:p>
      <w:r>
        <w:t xml:space="preserve">HenkilöX soittaa HenkilöY:n pomolle</w:t>
      </w:r>
    </w:p>
    <w:p>
      <w:r>
        <w:rPr>
          <w:b/>
        </w:rPr>
        <w:t xml:space="preserve">Tulos</w:t>
      </w:r>
    </w:p>
    <w:p>
      <w:r>
        <w:t xml:space="preserve">kommunikoida</w:t>
      </w:r>
    </w:p>
    <w:p>
      <w:r>
        <w:rPr>
          <w:b/>
        </w:rPr>
        <w:t xml:space="preserve">Esimerkki 4.4483</w:t>
      </w:r>
    </w:p>
    <w:p>
      <w:r>
        <w:t xml:space="preserve">PersonX ottaa PersonY:n vastuulleen</w:t>
      </w:r>
    </w:p>
    <w:p>
      <w:r>
        <w:rPr>
          <w:b/>
        </w:rPr>
        <w:t xml:space="preserve">Tulos</w:t>
      </w:r>
    </w:p>
    <w:p>
      <w:r>
        <w:t xml:space="preserve">auttamaan</w:t>
      </w:r>
    </w:p>
    <w:p>
      <w:r>
        <w:rPr>
          <w:b/>
        </w:rPr>
        <w:t xml:space="preserve">Esimerkki 4.4484</w:t>
      </w:r>
    </w:p>
    <w:p>
      <w:r>
        <w:t xml:space="preserve">HenkilöX kiittää HenkilöY:n ___:tä HenkilöY:n tuesta.</w:t>
      </w:r>
    </w:p>
    <w:p>
      <w:r>
        <w:rPr>
          <w:b/>
        </w:rPr>
        <w:t xml:space="preserve">Tulos</w:t>
      </w:r>
    </w:p>
    <w:p>
      <w:r>
        <w:t xml:space="preserve">välittääkseen onnensa</w:t>
      </w:r>
    </w:p>
    <w:p>
      <w:r>
        <w:rPr>
          <w:b/>
        </w:rPr>
        <w:t xml:space="preserve">Esimerkki 4.4485</w:t>
      </w:r>
    </w:p>
    <w:p>
      <w:r>
        <w:t xml:space="preserve">PersonX:llä on kortit hallussaan</w:t>
      </w:r>
    </w:p>
    <w:p>
      <w:r>
        <w:rPr>
          <w:b/>
        </w:rPr>
        <w:t xml:space="preserve">Tulos</w:t>
      </w:r>
    </w:p>
    <w:p>
      <w:r>
        <w:t xml:space="preserve">olla pomo.</w:t>
      </w:r>
    </w:p>
    <w:p>
      <w:r>
        <w:rPr>
          <w:b/>
        </w:rPr>
        <w:t xml:space="preserve">Esimerkki 4.4486</w:t>
      </w:r>
    </w:p>
    <w:p>
      <w:r>
        <w:t xml:space="preserve">PersonX täyttää PersonX:n mielen</w:t>
      </w:r>
    </w:p>
    <w:p>
      <w:r>
        <w:rPr>
          <w:b/>
        </w:rPr>
        <w:t xml:space="preserve">Tulos</w:t>
      </w:r>
    </w:p>
    <w:p>
      <w:r>
        <w:t xml:space="preserve">tuntea olonsa täytetyksi</w:t>
      </w:r>
    </w:p>
    <w:p>
      <w:r>
        <w:rPr>
          <w:b/>
        </w:rPr>
        <w:t xml:space="preserve">Esimerkki 4.4487</w:t>
      </w:r>
    </w:p>
    <w:p>
      <w:r>
        <w:t xml:space="preserve">PersonX saa sen satamaan</w:t>
      </w:r>
    </w:p>
    <w:p>
      <w:r>
        <w:rPr>
          <w:b/>
        </w:rPr>
        <w:t xml:space="preserve">Tulos</w:t>
      </w:r>
    </w:p>
    <w:p>
      <w:r>
        <w:t xml:space="preserve">kosteutta.</w:t>
      </w:r>
    </w:p>
    <w:p>
      <w:r>
        <w:rPr>
          <w:b/>
        </w:rPr>
        <w:t xml:space="preserve">Esimerkki 4.4488</w:t>
      </w:r>
    </w:p>
    <w:p>
      <w:r>
        <w:t xml:space="preserve">PersonX työllistää jokaisen ___</w:t>
      </w:r>
    </w:p>
    <w:p>
      <w:r>
        <w:rPr>
          <w:b/>
        </w:rPr>
        <w:t xml:space="preserve">Tulos</w:t>
      </w:r>
    </w:p>
    <w:p>
      <w:r>
        <w:t xml:space="preserve">olla perusteellinen</w:t>
      </w:r>
    </w:p>
    <w:p>
      <w:r>
        <w:rPr>
          <w:b/>
        </w:rPr>
        <w:t xml:space="preserve">Esimerkki 4.4489</w:t>
      </w:r>
    </w:p>
    <w:p>
      <w:r>
        <w:t xml:space="preserve">PersonX tekee PersonY:lle viillon</w:t>
      </w:r>
    </w:p>
    <w:p>
      <w:r>
        <w:rPr>
          <w:b/>
        </w:rPr>
        <w:t xml:space="preserve">Tulos</w:t>
      </w:r>
    </w:p>
    <w:p>
      <w:r>
        <w:t xml:space="preserve">toimimaan</w:t>
      </w:r>
    </w:p>
    <w:p>
      <w:r>
        <w:rPr>
          <w:b/>
        </w:rPr>
        <w:t xml:space="preserve">Esimerkki 4.4490</w:t>
      </w:r>
    </w:p>
    <w:p>
      <w:r>
        <w:t xml:space="preserve">PersonX päättää ___-tapahtuman</w:t>
      </w:r>
    </w:p>
    <w:p>
      <w:r>
        <w:rPr>
          <w:b/>
        </w:rPr>
        <w:t xml:space="preserve">Tulos</w:t>
      </w:r>
    </w:p>
    <w:p>
      <w:r>
        <w:t xml:space="preserve">tilaisuus päättyy</w:t>
      </w:r>
    </w:p>
    <w:p>
      <w:r>
        <w:rPr>
          <w:b/>
        </w:rPr>
        <w:t xml:space="preserve">Esimerkki 4.4491</w:t>
      </w:r>
    </w:p>
    <w:p>
      <w:r>
        <w:t xml:space="preserve">HenkilöX kiinnittää henkilöY:n huomiota henkilöY:hen</w:t>
      </w:r>
    </w:p>
    <w:p>
      <w:r>
        <w:rPr>
          <w:b/>
        </w:rPr>
        <w:t xml:space="preserve">Tulos</w:t>
      </w:r>
    </w:p>
    <w:p>
      <w:r>
        <w:t xml:space="preserve">maksettava</w:t>
      </w:r>
    </w:p>
    <w:p>
      <w:r>
        <w:rPr>
          <w:b/>
        </w:rPr>
        <w:t xml:space="preserve">Esimerkki 4.4492</w:t>
      </w:r>
    </w:p>
    <w:p>
      <w:r>
        <w:t xml:space="preserve">PersonX ostaa uudet kengät</w:t>
      </w:r>
    </w:p>
    <w:p>
      <w:r>
        <w:rPr>
          <w:b/>
        </w:rPr>
        <w:t xml:space="preserve">Tulos</w:t>
      </w:r>
    </w:p>
    <w:p>
      <w:r>
        <w:t xml:space="preserve">näyttämään hyvältä</w:t>
      </w:r>
    </w:p>
    <w:p>
      <w:r>
        <w:rPr>
          <w:b/>
        </w:rPr>
        <w:t xml:space="preserve">Esimerkki 4.4493</w:t>
      </w:r>
    </w:p>
    <w:p>
      <w:r>
        <w:t xml:space="preserve">HenkilöX auttaa henkilöY:tä nousemaan ylös</w:t>
      </w:r>
    </w:p>
    <w:p>
      <w:r>
        <w:rPr>
          <w:b/>
        </w:rPr>
        <w:t xml:space="preserve">Tulos</w:t>
      </w:r>
    </w:p>
    <w:p>
      <w:r>
        <w:t xml:space="preserve">olla avuksi</w:t>
      </w:r>
    </w:p>
    <w:p>
      <w:r>
        <w:rPr>
          <w:b/>
        </w:rPr>
        <w:t xml:space="preserve">Esimerkki 4.4494</w:t>
      </w:r>
    </w:p>
    <w:p>
      <w:r>
        <w:t xml:space="preserve">HenkilöX jättää HenkilöX:n ___ taakseen.</w:t>
      </w:r>
    </w:p>
    <w:p>
      <w:r>
        <w:rPr>
          <w:b/>
        </w:rPr>
        <w:t xml:space="preserve">Tulos</w:t>
      </w:r>
    </w:p>
    <w:p>
      <w:r>
        <w:t xml:space="preserve">piilottaa jotain</w:t>
      </w:r>
    </w:p>
    <w:p>
      <w:r>
        <w:rPr>
          <w:b/>
        </w:rPr>
        <w:t xml:space="preserve">Esimerkki 4.4495</w:t>
      </w:r>
    </w:p>
    <w:p>
      <w:r>
        <w:t xml:space="preserve">PersonX antaa PersonY:lle kuvan</w:t>
      </w:r>
    </w:p>
    <w:p>
      <w:r>
        <w:rPr>
          <w:b/>
        </w:rPr>
        <w:t xml:space="preserve">Tulos</w:t>
      </w:r>
    </w:p>
    <w:p>
      <w:r>
        <w:t xml:space="preserve">osoittaa persoonallisuutta</w:t>
      </w:r>
    </w:p>
    <w:p>
      <w:r>
        <w:rPr>
          <w:b/>
        </w:rPr>
        <w:t xml:space="preserve">Esimerkki 4.4496</w:t>
      </w:r>
    </w:p>
    <w:p>
      <w:r>
        <w:t xml:space="preserve">PersonX voittaa PersonX:n ystävän</w:t>
      </w:r>
    </w:p>
    <w:p>
      <w:r>
        <w:rPr>
          <w:b/>
        </w:rPr>
        <w:t xml:space="preserve">Tulos</w:t>
      </w:r>
    </w:p>
    <w:p>
      <w:r>
        <w:t xml:space="preserve">kostamaan.</w:t>
      </w:r>
    </w:p>
    <w:p>
      <w:r>
        <w:rPr>
          <w:b/>
        </w:rPr>
        <w:t xml:space="preserve">Esimerkki 4.4497</w:t>
      </w:r>
    </w:p>
    <w:p>
      <w:r>
        <w:t xml:space="preserve">PersonX nauraa viimeisenä</w:t>
      </w:r>
    </w:p>
    <w:p>
      <w:r>
        <w:rPr>
          <w:b/>
        </w:rPr>
        <w:t xml:space="preserve">Tulos</w:t>
      </w:r>
    </w:p>
    <w:p>
      <w:r>
        <w:t xml:space="preserve">voittaa tilanne</w:t>
      </w:r>
    </w:p>
    <w:p>
      <w:r>
        <w:rPr>
          <w:b/>
        </w:rPr>
        <w:t xml:space="preserve">Esimerkki 4.4498</w:t>
      </w:r>
    </w:p>
    <w:p>
      <w:r>
        <w:t xml:space="preserve">PersonX vapauttaa jokaisen ___</w:t>
      </w:r>
    </w:p>
    <w:p>
      <w:r>
        <w:rPr>
          <w:b/>
        </w:rPr>
        <w:t xml:space="preserve">Tulos</w:t>
      </w:r>
    </w:p>
    <w:p>
      <w:r>
        <w:t xml:space="preserve">kehon toiminta elämässä</w:t>
      </w:r>
    </w:p>
    <w:p>
      <w:r>
        <w:rPr>
          <w:b/>
        </w:rPr>
        <w:t xml:space="preserve">Esimerkki 4.4499</w:t>
      </w:r>
    </w:p>
    <w:p>
      <w:r>
        <w:t xml:space="preserve">HenkilöX juoksee pitkin HenkilöY:n selkärankaa -</w:t>
      </w:r>
    </w:p>
    <w:p>
      <w:r>
        <w:rPr>
          <w:b/>
        </w:rPr>
        <w:t xml:space="preserve">Tulos</w:t>
      </w:r>
    </w:p>
    <w:p>
      <w:r>
        <w:t xml:space="preserve">antaa henkilölle hieronta</w:t>
      </w:r>
    </w:p>
    <w:p>
      <w:r>
        <w:rPr>
          <w:b/>
        </w:rPr>
        <w:t xml:space="preserve">Esimerkki 4.4500</w:t>
      </w:r>
    </w:p>
    <w:p>
      <w:r>
        <w:t xml:space="preserve">HenkilöX maistaa HenkilöY:n kahvia</w:t>
      </w:r>
    </w:p>
    <w:p>
      <w:r>
        <w:rPr>
          <w:b/>
        </w:rPr>
        <w:t xml:space="preserve">Tulos</w:t>
      </w:r>
    </w:p>
    <w:p>
      <w:r>
        <w:t xml:space="preserve">herätä</w:t>
      </w:r>
    </w:p>
    <w:p>
      <w:r>
        <w:rPr>
          <w:b/>
        </w:rPr>
        <w:t xml:space="preserve">Esimerkki 4.4501</w:t>
      </w:r>
    </w:p>
    <w:p>
      <w:r>
        <w:t xml:space="preserve">PersonX erottaa ___ termeistä seuraavasti</w:t>
      </w:r>
    </w:p>
    <w:p>
      <w:r>
        <w:rPr>
          <w:b/>
        </w:rPr>
        <w:t xml:space="preserve">Tulos</w:t>
      </w:r>
    </w:p>
    <w:p>
      <w:r>
        <w:t xml:space="preserve">jakelu</w:t>
      </w:r>
    </w:p>
    <w:p>
      <w:r>
        <w:rPr>
          <w:b/>
        </w:rPr>
        <w:t xml:space="preserve">Esimerkki 4.4502</w:t>
      </w:r>
    </w:p>
    <w:p>
      <w:r>
        <w:t xml:space="preserve">PersonX saa ___ suoraan</w:t>
      </w:r>
    </w:p>
    <w:p>
      <w:r>
        <w:rPr>
          <w:b/>
        </w:rPr>
        <w:t xml:space="preserve">Tulos</w:t>
      </w:r>
    </w:p>
    <w:p>
      <w:r>
        <w:t xml:space="preserve">varma</w:t>
      </w:r>
    </w:p>
    <w:p>
      <w:r>
        <w:rPr>
          <w:b/>
        </w:rPr>
        <w:t xml:space="preserve">Esimerkki 4.4503</w:t>
      </w:r>
    </w:p>
    <w:p>
      <w:r>
        <w:t xml:space="preserve">HenkilöX aiheuttaa henkilölleY kipua</w:t>
      </w:r>
    </w:p>
    <w:p>
      <w:r>
        <w:rPr>
          <w:b/>
        </w:rPr>
        <w:t xml:space="preserve">Tulos</w:t>
      </w:r>
    </w:p>
    <w:p>
      <w:r>
        <w:t xml:space="preserve">olla väkivaltainen</w:t>
      </w:r>
    </w:p>
    <w:p>
      <w:r>
        <w:rPr>
          <w:b/>
        </w:rPr>
        <w:t xml:space="preserve">Esimerkki 4.4504</w:t>
      </w:r>
    </w:p>
    <w:p>
      <w:r>
        <w:t xml:space="preserve">HenkilöX kokoaa henkilöY:n perheen</w:t>
      </w:r>
    </w:p>
    <w:p>
      <w:r>
        <w:rPr>
          <w:b/>
        </w:rPr>
        <w:t xml:space="preserve">Tulos</w:t>
      </w:r>
    </w:p>
    <w:p>
      <w:r>
        <w:t xml:space="preserve">kertoa huonoja uutisia henkilöstä.</w:t>
      </w:r>
    </w:p>
    <w:p>
      <w:r>
        <w:rPr>
          <w:b/>
        </w:rPr>
        <w:t xml:space="preserve">Esimerkki 4.4505</w:t>
      </w:r>
    </w:p>
    <w:p>
      <w:r>
        <w:t xml:space="preserve">HenkilöX tapaa tänään HenkilöY:n</w:t>
      </w:r>
    </w:p>
    <w:p>
      <w:r>
        <w:rPr>
          <w:b/>
        </w:rPr>
        <w:t xml:space="preserve">Tulos</w:t>
      </w:r>
    </w:p>
    <w:p>
      <w:r>
        <w:t xml:space="preserve">nähdä</w:t>
      </w:r>
    </w:p>
    <w:p>
      <w:r>
        <w:rPr>
          <w:b/>
        </w:rPr>
        <w:t xml:space="preserve">Esimerkki 4.4506</w:t>
      </w:r>
    </w:p>
    <w:p>
      <w:r>
        <w:t xml:space="preserve">PersonX tekee tappoa</w:t>
      </w:r>
    </w:p>
    <w:p>
      <w:r>
        <w:rPr>
          <w:b/>
        </w:rPr>
        <w:t xml:space="preserve">Tulos</w:t>
      </w:r>
    </w:p>
    <w:p>
      <w:r>
        <w:t xml:space="preserve">ansaita rahaa</w:t>
      </w:r>
    </w:p>
    <w:p>
      <w:r>
        <w:rPr>
          <w:b/>
        </w:rPr>
        <w:t xml:space="preserve">Esimerkki 4.4507</w:t>
      </w:r>
    </w:p>
    <w:p>
      <w:r>
        <w:t xml:space="preserve">PersonX säästää ___ käyttämällä</w:t>
      </w:r>
    </w:p>
    <w:p>
      <w:r>
        <w:rPr>
          <w:b/>
        </w:rPr>
        <w:t xml:space="preserve">Tulos</w:t>
      </w:r>
    </w:p>
    <w:p>
      <w:r>
        <w:t xml:space="preserve">olla tehokkaampi</w:t>
      </w:r>
    </w:p>
    <w:p>
      <w:r>
        <w:rPr>
          <w:b/>
        </w:rPr>
        <w:t xml:space="preserve">Esimerkki 4.4508</w:t>
      </w:r>
    </w:p>
    <w:p>
      <w:r>
        <w:t xml:space="preserve">HenkilöX raapii yhteen ___</w:t>
      </w:r>
    </w:p>
    <w:p>
      <w:r>
        <w:rPr>
          <w:b/>
        </w:rPr>
        <w:t xml:space="preserve">Tulos</w:t>
      </w:r>
    </w:p>
    <w:p>
      <w:r>
        <w:t xml:space="preserve">maksamaan laskuja</w:t>
      </w:r>
    </w:p>
    <w:p>
      <w:r>
        <w:rPr>
          <w:b/>
        </w:rPr>
        <w:t xml:space="preserve">Esimerkki 4.4509</w:t>
      </w:r>
    </w:p>
    <w:p>
      <w:r>
        <w:t xml:space="preserve">PersonX lähtee kerjäämään</w:t>
      </w:r>
    </w:p>
    <w:p>
      <w:r>
        <w:rPr>
          <w:b/>
        </w:rPr>
        <w:t xml:space="preserve">Tulos</w:t>
      </w:r>
    </w:p>
    <w:p>
      <w:r>
        <w:t xml:space="preserve">jotain, joka on jonkun muun hallussa</w:t>
      </w:r>
    </w:p>
    <w:p>
      <w:r>
        <w:rPr>
          <w:b/>
        </w:rPr>
        <w:t xml:space="preserve">Esimerkki 4.4510</w:t>
      </w:r>
    </w:p>
    <w:p>
      <w:r>
        <w:t xml:space="preserve">PersonX saa uuden lemmikin</w:t>
      </w:r>
    </w:p>
    <w:p>
      <w:r>
        <w:rPr>
          <w:b/>
        </w:rPr>
        <w:t xml:space="preserve">Tulos</w:t>
      </w:r>
    </w:p>
    <w:p>
      <w:r>
        <w:t xml:space="preserve">kumppani</w:t>
      </w:r>
    </w:p>
    <w:p>
      <w:r>
        <w:rPr>
          <w:b/>
        </w:rPr>
        <w:t xml:space="preserve">Esimerkki 4.4511</w:t>
      </w:r>
    </w:p>
    <w:p>
      <w:r>
        <w:t xml:space="preserve">HenkilöX vie henkilöX:n kissan eläinlääkäriin.</w:t>
      </w:r>
    </w:p>
    <w:p>
      <w:r>
        <w:rPr>
          <w:b/>
        </w:rPr>
        <w:t xml:space="preserve">Tulos</w:t>
      </w:r>
    </w:p>
    <w:p>
      <w:r>
        <w:t xml:space="preserve">keskittynyt kissansa puolesta</w:t>
      </w:r>
    </w:p>
    <w:p>
      <w:r>
        <w:rPr>
          <w:b/>
        </w:rPr>
        <w:t xml:space="preserve">Esimerkki 4.4512</w:t>
      </w:r>
    </w:p>
    <w:p>
      <w:r>
        <w:t xml:space="preserve">PersonX saa PersonX:n marssikäskyt...</w:t>
      </w:r>
    </w:p>
    <w:p>
      <w:r>
        <w:rPr>
          <w:b/>
        </w:rPr>
        <w:t xml:space="preserve">Tulos</w:t>
      </w:r>
    </w:p>
    <w:p>
      <w:r>
        <w:t xml:space="preserve">saada työ tehtyä.</w:t>
      </w:r>
    </w:p>
    <w:p>
      <w:r>
        <w:rPr>
          <w:b/>
        </w:rPr>
        <w:t xml:space="preserve">Esimerkki 4.4513</w:t>
      </w:r>
    </w:p>
    <w:p>
      <w:r>
        <w:t xml:space="preserve">HenkilöX klikkaa sähköpostipainiketta</w:t>
      </w:r>
    </w:p>
    <w:p>
      <w:r>
        <w:rPr>
          <w:b/>
        </w:rPr>
        <w:t xml:space="preserve">Tulos</w:t>
      </w:r>
    </w:p>
    <w:p>
      <w:r>
        <w:t xml:space="preserve">tuottava</w:t>
      </w:r>
    </w:p>
    <w:p>
      <w:r>
        <w:rPr>
          <w:b/>
        </w:rPr>
        <w:t xml:space="preserve">Esimerkki 4.4514</w:t>
      </w:r>
    </w:p>
    <w:p>
      <w:r>
        <w:t xml:space="preserve">PersonX menee naapuriin</w:t>
      </w:r>
    </w:p>
    <w:p>
      <w:r>
        <w:rPr>
          <w:b/>
        </w:rPr>
        <w:t xml:space="preserve">Tulos</w:t>
      </w:r>
    </w:p>
    <w:p>
      <w:r>
        <w:t xml:space="preserve">olla ystävällinen</w:t>
      </w:r>
    </w:p>
    <w:p>
      <w:r>
        <w:rPr>
          <w:b/>
        </w:rPr>
        <w:t xml:space="preserve">Esimerkki 4.4515</w:t>
      </w:r>
    </w:p>
    <w:p>
      <w:r>
        <w:t xml:space="preserve">HenkilöX katsoo ___ sen sijaan</w:t>
      </w:r>
    </w:p>
    <w:p>
      <w:r>
        <w:rPr>
          <w:b/>
        </w:rPr>
        <w:t xml:space="preserve">Tulos</w:t>
      </w:r>
    </w:p>
    <w:p>
      <w:r>
        <w:t xml:space="preserve">nauttia esityksestä</w:t>
      </w:r>
    </w:p>
    <w:p>
      <w:r>
        <w:rPr>
          <w:b/>
        </w:rPr>
        <w:t xml:space="preserve">Esimerkki 4.4516</w:t>
      </w:r>
    </w:p>
    <w:p>
      <w:r>
        <w:t xml:space="preserve">PersonX laittaa ___ hevosen edelle.</w:t>
      </w:r>
    </w:p>
    <w:p>
      <w:r>
        <w:rPr>
          <w:b/>
        </w:rPr>
        <w:t xml:space="preserve">Tulos</w:t>
      </w:r>
    </w:p>
    <w:p>
      <w:r>
        <w:t xml:space="preserve">toimia nopeasti.</w:t>
      </w:r>
    </w:p>
    <w:p>
      <w:r>
        <w:rPr>
          <w:b/>
        </w:rPr>
        <w:t xml:space="preserve">Esimerkki 4.4517</w:t>
      </w:r>
    </w:p>
    <w:p>
      <w:r>
        <w:t xml:space="preserve">HenkilöX antaa henkilöY:lle ulkonäön</w:t>
      </w:r>
    </w:p>
    <w:p>
      <w:r>
        <w:rPr>
          <w:b/>
        </w:rPr>
        <w:t xml:space="preserve">Tulos</w:t>
      </w:r>
    </w:p>
    <w:p>
      <w:r>
        <w:t xml:space="preserve">nähtäväksi.</w:t>
      </w:r>
    </w:p>
    <w:p>
      <w:r>
        <w:rPr>
          <w:b/>
        </w:rPr>
        <w:t xml:space="preserve">Esimerkki 4.4518</w:t>
      </w:r>
    </w:p>
    <w:p>
      <w:r>
        <w:t xml:space="preserve">HenkilöX edistää HenkilöY:n hyvinvointia</w:t>
      </w:r>
    </w:p>
    <w:p>
      <w:r>
        <w:rPr>
          <w:b/>
        </w:rPr>
        <w:t xml:space="preserve">Tulos</w:t>
      </w:r>
    </w:p>
    <w:p>
      <w:r>
        <w:t xml:space="preserve">olla avuksi ihmiselle</w:t>
      </w:r>
    </w:p>
    <w:p>
      <w:r>
        <w:rPr>
          <w:b/>
        </w:rPr>
        <w:t xml:space="preserve">Esimerkki 4.4519</w:t>
      </w:r>
    </w:p>
    <w:p>
      <w:r>
        <w:t xml:space="preserve">PersonX toimii melko hyvin</w:t>
      </w:r>
    </w:p>
    <w:p>
      <w:r>
        <w:rPr>
          <w:b/>
        </w:rPr>
        <w:t xml:space="preserve">Tulos</w:t>
      </w:r>
    </w:p>
    <w:p>
      <w:r>
        <w:t xml:space="preserve">olla menestyvä ja ahkera.</w:t>
      </w:r>
    </w:p>
    <w:p>
      <w:r>
        <w:rPr>
          <w:b/>
        </w:rPr>
        <w:t xml:space="preserve">Esimerkki 4.4520</w:t>
      </w:r>
    </w:p>
    <w:p>
      <w:r>
        <w:t xml:space="preserve">HenkilöX kaataa HenkilöY:n maahan</w:t>
      </w:r>
    </w:p>
    <w:p>
      <w:r>
        <w:rPr>
          <w:b/>
        </w:rPr>
        <w:t xml:space="preserve">Tulos</w:t>
      </w:r>
    </w:p>
    <w:p>
      <w:r>
        <w:t xml:space="preserve">aloittaa tappelu</w:t>
      </w:r>
    </w:p>
    <w:p>
      <w:r>
        <w:rPr>
          <w:b/>
        </w:rPr>
        <w:t xml:space="preserve">Esimerkki 4.4521</w:t>
      </w:r>
    </w:p>
    <w:p>
      <w:r>
        <w:t xml:space="preserve">PersonX kokeilee uusia asioita</w:t>
      </w:r>
    </w:p>
    <w:p>
      <w:r>
        <w:rPr>
          <w:b/>
        </w:rPr>
        <w:t xml:space="preserve">Tulos</w:t>
      </w:r>
    </w:p>
    <w:p>
      <w:r>
        <w:t xml:space="preserve">olla seikkailunhaluinen</w:t>
      </w:r>
    </w:p>
    <w:p>
      <w:r>
        <w:rPr>
          <w:b/>
        </w:rPr>
        <w:t xml:space="preserve">Esimerkki 4.4522</w:t>
      </w:r>
    </w:p>
    <w:p>
      <w:r>
        <w:t xml:space="preserve">HenkilöX seuraa jumalan ___</w:t>
      </w:r>
    </w:p>
    <w:p>
      <w:r>
        <w:rPr>
          <w:b/>
        </w:rPr>
        <w:t xml:space="preserve">Tulos</w:t>
      </w:r>
    </w:p>
    <w:p>
      <w:r>
        <w:t xml:space="preserve">olla uskollinen Jumalalle</w:t>
      </w:r>
    </w:p>
    <w:p>
      <w:r>
        <w:rPr>
          <w:b/>
        </w:rPr>
        <w:t xml:space="preserve">Esimerkki 4.4523</w:t>
      </w:r>
    </w:p>
    <w:p>
      <w:r>
        <w:t xml:space="preserve">HenkilöX tuo ___ HenkilöY:n huulille -</w:t>
      </w:r>
    </w:p>
    <w:p>
      <w:r>
        <w:rPr>
          <w:b/>
        </w:rPr>
        <w:t xml:space="preserve">Tulos</w:t>
      </w:r>
    </w:p>
    <w:p>
      <w:r>
        <w:t xml:space="preserve">hiljentää henkilö</w:t>
      </w:r>
    </w:p>
    <w:p>
      <w:r>
        <w:rPr>
          <w:b/>
        </w:rPr>
        <w:t xml:space="preserve">Esimerkki 4.4524</w:t>
      </w:r>
    </w:p>
    <w:p>
      <w:r>
        <w:t xml:space="preserve">PersonX korottaa PersonX:n ääntä</w:t>
      </w:r>
    </w:p>
    <w:p>
      <w:r>
        <w:rPr>
          <w:b/>
        </w:rPr>
        <w:t xml:space="preserve">Tulos</w:t>
      </w:r>
    </w:p>
    <w:p>
      <w:r>
        <w:t xml:space="preserve">tulla kuulluksi</w:t>
      </w:r>
    </w:p>
    <w:p>
      <w:r>
        <w:rPr>
          <w:b/>
        </w:rPr>
        <w:t xml:space="preserve">Esimerkki 4.4525</w:t>
      </w:r>
    </w:p>
    <w:p>
      <w:r>
        <w:t xml:space="preserve">HenkilöX kysyy henkilöY:ltä neuvoa</w:t>
      </w:r>
    </w:p>
    <w:p>
      <w:r>
        <w:rPr>
          <w:b/>
        </w:rPr>
        <w:t xml:space="preserve">Tulos</w:t>
      </w:r>
    </w:p>
    <w:p>
      <w:r>
        <w:t xml:space="preserve">tarvitsen apua</w:t>
      </w:r>
    </w:p>
    <w:p>
      <w:r>
        <w:rPr>
          <w:b/>
        </w:rPr>
        <w:t xml:space="preserve">Esimerkki 4.4526</w:t>
      </w:r>
    </w:p>
    <w:p>
      <w:r>
        <w:t xml:space="preserve">HenkilöX tarttuu HenkilöY:n lanteisiin.</w:t>
      </w:r>
    </w:p>
    <w:p>
      <w:r>
        <w:rPr>
          <w:b/>
        </w:rPr>
        <w:t xml:space="preserve">Tulos</w:t>
      </w:r>
    </w:p>
    <w:p>
      <w:r>
        <w:t xml:space="preserve">olla fyysisesti intiimi</w:t>
      </w:r>
    </w:p>
    <w:p>
      <w:r>
        <w:rPr>
          <w:b/>
        </w:rPr>
        <w:t xml:space="preserve">Esimerkki 4.4527</w:t>
      </w:r>
    </w:p>
    <w:p>
      <w:r>
        <w:t xml:space="preserve">PersonX saavuttaa PersonX:n tavoitteet.</w:t>
      </w:r>
    </w:p>
    <w:p>
      <w:r>
        <w:rPr>
          <w:b/>
        </w:rPr>
        <w:t xml:space="preserve">Tulos</w:t>
      </w:r>
    </w:p>
    <w:p>
      <w:r>
        <w:t xml:space="preserve">saattaa jotain loppuun</w:t>
      </w:r>
    </w:p>
    <w:p>
      <w:r>
        <w:rPr>
          <w:b/>
        </w:rPr>
        <w:t xml:space="preserve">Esimerkki 4.4528</w:t>
      </w:r>
    </w:p>
    <w:p>
      <w:r>
        <w:t xml:space="preserve">HenkilöX tuo ___ sisään</w:t>
      </w:r>
    </w:p>
    <w:p>
      <w:r>
        <w:rPr>
          <w:b/>
        </w:rPr>
        <w:t xml:space="preserve">Tulos</w:t>
      </w:r>
    </w:p>
    <w:p>
      <w:r>
        <w:t xml:space="preserve">pitää jotakin tai jotakuta turvassa</w:t>
      </w:r>
    </w:p>
    <w:p>
      <w:r>
        <w:rPr>
          <w:b/>
        </w:rPr>
        <w:t xml:space="preserve">Esimerkki 4.4529</w:t>
      </w:r>
    </w:p>
    <w:p>
      <w:r>
        <w:t xml:space="preserve">PersonX kertoo PersonY:lle mielipiteensä</w:t>
      </w:r>
    </w:p>
    <w:p>
      <w:r>
        <w:rPr>
          <w:b/>
        </w:rPr>
        <w:t xml:space="preserve">Tulos</w:t>
      </w:r>
    </w:p>
    <w:p>
      <w:r>
        <w:t xml:space="preserve">tietää, että ajattelet</w:t>
      </w:r>
    </w:p>
    <w:p>
      <w:r>
        <w:rPr>
          <w:b/>
        </w:rPr>
        <w:t xml:space="preserve">Esimerkki 4.4530</w:t>
      </w:r>
    </w:p>
    <w:p>
      <w:r>
        <w:t xml:space="preserve">PersonX pitää PersonY:n tasapainossa</w:t>
      </w:r>
    </w:p>
    <w:p>
      <w:r>
        <w:rPr>
          <w:b/>
        </w:rPr>
        <w:t xml:space="preserve">Tulos</w:t>
      </w:r>
    </w:p>
    <w:p>
      <w:r>
        <w:t xml:space="preserve">varmistaakseen, ettei hän putoa</w:t>
      </w:r>
    </w:p>
    <w:p>
      <w:r>
        <w:rPr>
          <w:b/>
        </w:rPr>
        <w:t xml:space="preserve">Esimerkki 4.4531</w:t>
      </w:r>
    </w:p>
    <w:p>
      <w:r>
        <w:t xml:space="preserve">PersonX laittaa PersonY end to PersonZ</w:t>
      </w:r>
    </w:p>
    <w:p>
      <w:r>
        <w:rPr>
          <w:b/>
        </w:rPr>
        <w:t xml:space="preserve">Tulos</w:t>
      </w:r>
    </w:p>
    <w:p>
      <w:r>
        <w:t xml:space="preserve">henkilö y henkilön z vieressä</w:t>
      </w:r>
    </w:p>
    <w:p>
      <w:r>
        <w:rPr>
          <w:b/>
        </w:rPr>
        <w:t xml:space="preserve">Esimerkki 4.4532</w:t>
      </w:r>
    </w:p>
    <w:p>
      <w:r>
        <w:t xml:space="preserve">PersonX pelaa PersonX:n ystävien kanssa</w:t>
      </w:r>
    </w:p>
    <w:p>
      <w:r>
        <w:rPr>
          <w:b/>
        </w:rPr>
        <w:t xml:space="preserve">Tulos</w:t>
      </w:r>
    </w:p>
    <w:p>
      <w:r>
        <w:t xml:space="preserve">sitoutua ystäviinsä</w:t>
      </w:r>
    </w:p>
    <w:p>
      <w:r>
        <w:rPr>
          <w:b/>
        </w:rPr>
        <w:t xml:space="preserve">Esimerkki 4.4533</w:t>
      </w:r>
    </w:p>
    <w:p>
      <w:r>
        <w:t xml:space="preserve">PersonX on molempiin suuntiin</w:t>
      </w:r>
    </w:p>
    <w:p>
      <w:r>
        <w:rPr>
          <w:b/>
        </w:rPr>
        <w:t xml:space="preserve">Tulos</w:t>
      </w:r>
    </w:p>
    <w:p>
      <w:r>
        <w:t xml:space="preserve">näyttää taitojaan</w:t>
      </w:r>
    </w:p>
    <w:p>
      <w:r>
        <w:rPr>
          <w:b/>
        </w:rPr>
        <w:t xml:space="preserve">Esimerkki 4.4534</w:t>
      </w:r>
    </w:p>
    <w:p>
      <w:r>
        <w:t xml:space="preserve">PersonX saa a:n PersonX:n kokeesta.</w:t>
      </w:r>
    </w:p>
    <w:p>
      <w:r>
        <w:rPr>
          <w:b/>
        </w:rPr>
        <w:t xml:space="preserve">Tulos</w:t>
      </w:r>
    </w:p>
    <w:p>
      <w:r>
        <w:t xml:space="preserve">päästä yliopistoon.</w:t>
      </w:r>
    </w:p>
    <w:p>
      <w:r>
        <w:rPr>
          <w:b/>
        </w:rPr>
        <w:t xml:space="preserve">Esimerkki 4.4535</w:t>
      </w:r>
    </w:p>
    <w:p>
      <w:r>
        <w:t xml:space="preserve">PersonX noudattaa PersonY:n pyyntöä</w:t>
      </w:r>
    </w:p>
    <w:p>
      <w:r>
        <w:rPr>
          <w:b/>
        </w:rPr>
        <w:t xml:space="preserve">Tulos</w:t>
      </w:r>
    </w:p>
    <w:p>
      <w:r>
        <w:t xml:space="preserve">hyväksyntä</w:t>
      </w:r>
    </w:p>
    <w:p>
      <w:r>
        <w:rPr>
          <w:b/>
        </w:rPr>
        <w:t xml:space="preserve">Esimerkki 4.4536</w:t>
      </w:r>
    </w:p>
    <w:p>
      <w:r>
        <w:t xml:space="preserve">HenkilöX yrittää saada henkilöY:n huomion.</w:t>
      </w:r>
    </w:p>
    <w:p>
      <w:r>
        <w:rPr>
          <w:b/>
        </w:rPr>
        <w:t xml:space="preserve">Tulos</w:t>
      </w:r>
    </w:p>
    <w:p>
      <w:r>
        <w:t xml:space="preserve">kertoakseen heille, että he ovat valmiita lähtemään.</w:t>
      </w:r>
    </w:p>
    <w:p>
      <w:r>
        <w:rPr>
          <w:b/>
        </w:rPr>
        <w:t xml:space="preserve">Esimerkki 4.4537</w:t>
      </w:r>
    </w:p>
    <w:p>
      <w:r>
        <w:t xml:space="preserve">PersonX lopettaa PersonX:n päivätyön.</w:t>
      </w:r>
    </w:p>
    <w:p>
      <w:r>
        <w:rPr>
          <w:b/>
        </w:rPr>
        <w:t xml:space="preserve">Tulos</w:t>
      </w:r>
    </w:p>
    <w:p>
      <w:r>
        <w:t xml:space="preserve">tehdä jotain hauskempaa</w:t>
      </w:r>
    </w:p>
    <w:p>
      <w:r>
        <w:rPr>
          <w:b/>
        </w:rPr>
        <w:t xml:space="preserve">Esimerkki 4.4538</w:t>
      </w:r>
    </w:p>
    <w:p>
      <w:r>
        <w:t xml:space="preserve">HenkilöX tuntee henkilöY:n pulssin</w:t>
      </w:r>
    </w:p>
    <w:p>
      <w:r>
        <w:rPr>
          <w:b/>
        </w:rPr>
        <w:t xml:space="preserve">Tulos</w:t>
      </w:r>
    </w:p>
    <w:p>
      <w:r>
        <w:t xml:space="preserve">tarkistaa, onko henkilö elossa</w:t>
      </w:r>
    </w:p>
    <w:p>
      <w:r>
        <w:rPr>
          <w:b/>
        </w:rPr>
        <w:t xml:space="preserve">Esimerkki 4.4539</w:t>
      </w:r>
    </w:p>
    <w:p>
      <w:r>
        <w:t xml:space="preserve">PersonX liikkuu PersonY:n ympärillä</w:t>
      </w:r>
    </w:p>
    <w:p>
      <w:r>
        <w:rPr>
          <w:b/>
        </w:rPr>
        <w:t xml:space="preserve">Tulos</w:t>
      </w:r>
    </w:p>
    <w:p>
      <w:r>
        <w:t xml:space="preserve">päästäksesi jonnekin.</w:t>
      </w:r>
    </w:p>
    <w:p>
      <w:r>
        <w:rPr>
          <w:b/>
        </w:rPr>
        <w:t xml:space="preserve">Esimerkki 4.4540</w:t>
      </w:r>
    </w:p>
    <w:p>
      <w:r>
        <w:t xml:space="preserve">HenkilöX tarttuu HenkilöY:n olkapäähän -</w:t>
      </w:r>
    </w:p>
    <w:p>
      <w:r>
        <w:rPr>
          <w:b/>
        </w:rPr>
        <w:t xml:space="preserve">Tulos</w:t>
      </w:r>
    </w:p>
    <w:p>
      <w:r>
        <w:t xml:space="preserve">tunnustaa, että henkilö on hyvä ystävä</w:t>
      </w:r>
    </w:p>
    <w:p>
      <w:r>
        <w:rPr>
          <w:b/>
        </w:rPr>
        <w:t xml:space="preserve">Esimerkki 4.4541</w:t>
      </w:r>
    </w:p>
    <w:p>
      <w:r>
        <w:t xml:space="preserve">PersonX saa aikaan PersonY:n vasteen</w:t>
      </w:r>
    </w:p>
    <w:p>
      <w:r>
        <w:rPr>
          <w:b/>
        </w:rPr>
        <w:t xml:space="preserve">Tulos</w:t>
      </w:r>
    </w:p>
    <w:p>
      <w:r>
        <w:t xml:space="preserve">vastaus</w:t>
      </w:r>
    </w:p>
    <w:p>
      <w:r>
        <w:rPr>
          <w:b/>
        </w:rPr>
        <w:t xml:space="preserve">Esimerkki 4.4542</w:t>
      </w:r>
    </w:p>
    <w:p>
      <w:r>
        <w:t xml:space="preserve">PersonX ottaa ___ tulevaisuudessa</w:t>
      </w:r>
    </w:p>
    <w:p>
      <w:r>
        <w:rPr>
          <w:b/>
        </w:rPr>
        <w:t xml:space="preserve">Tulos</w:t>
      </w:r>
    </w:p>
    <w:p>
      <w:r>
        <w:t xml:space="preserve">säästää eläkettä varten</w:t>
      </w:r>
    </w:p>
    <w:p>
      <w:r>
        <w:rPr>
          <w:b/>
        </w:rPr>
        <w:t xml:space="preserve">Esimerkki 4.4543</w:t>
      </w:r>
    </w:p>
    <w:p>
      <w:r>
        <w:t xml:space="preserve">PersonX varjostaa PersonY:n silmiä</w:t>
      </w:r>
    </w:p>
    <w:p>
      <w:r>
        <w:rPr>
          <w:b/>
        </w:rPr>
        <w:t xml:space="preserve">Tulos</w:t>
      </w:r>
    </w:p>
    <w:p>
      <w:r>
        <w:t xml:space="preserve">suojella heitä näkemästä jotain</w:t>
      </w:r>
    </w:p>
    <w:p>
      <w:r>
        <w:rPr>
          <w:b/>
        </w:rPr>
        <w:t xml:space="preserve">Esimerkki 4.4544</w:t>
      </w:r>
    </w:p>
    <w:p>
      <w:r>
        <w:t xml:space="preserve">PersonX luokittelee ___ kategorioihin.</w:t>
      </w:r>
    </w:p>
    <w:p>
      <w:r>
        <w:rPr>
          <w:b/>
        </w:rPr>
        <w:t xml:space="preserve">Tulos</w:t>
      </w:r>
    </w:p>
    <w:p>
      <w:r>
        <w:t xml:space="preserve">malli</w:t>
      </w:r>
    </w:p>
    <w:p>
      <w:r>
        <w:rPr>
          <w:b/>
        </w:rPr>
        <w:t xml:space="preserve">Esimerkki 4.4545</w:t>
      </w:r>
    </w:p>
    <w:p>
      <w:r>
        <w:t xml:space="preserve">PersonX saa PersonX:n arvosanan</w:t>
      </w:r>
    </w:p>
    <w:p>
      <w:r>
        <w:rPr>
          <w:b/>
        </w:rPr>
        <w:t xml:space="preserve">Tulos</w:t>
      </w:r>
    </w:p>
    <w:p>
      <w:r>
        <w:t xml:space="preserve">tietää, miten hän pärjäsi.</w:t>
      </w:r>
    </w:p>
    <w:p>
      <w:r>
        <w:rPr>
          <w:b/>
        </w:rPr>
        <w:t xml:space="preserve">Esimerkki 4.4546</w:t>
      </w:r>
    </w:p>
    <w:p>
      <w:r>
        <w:t xml:space="preserve">HenkilöX suorittaa HenkilöY:n tehtävän</w:t>
      </w:r>
    </w:p>
    <w:p>
      <w:r>
        <w:rPr>
          <w:b/>
        </w:rPr>
        <w:t xml:space="preserve">Tulos</w:t>
      </w:r>
    </w:p>
    <w:p>
      <w:r>
        <w:t xml:space="preserve">tekemään sen itse</w:t>
      </w:r>
    </w:p>
    <w:p>
      <w:r>
        <w:rPr>
          <w:b/>
        </w:rPr>
        <w:t xml:space="preserve">Esimerkki 4.4547</w:t>
      </w:r>
    </w:p>
    <w:p>
      <w:r>
        <w:t xml:space="preserve">PersonX kehittää PersonY-strategiaa</w:t>
      </w:r>
    </w:p>
    <w:p>
      <w:r>
        <w:rPr>
          <w:b/>
        </w:rPr>
        <w:t xml:space="preserve">Tulos</w:t>
      </w:r>
    </w:p>
    <w:p>
      <w:r>
        <w:t xml:space="preserve">kehittyvä henkilö</w:t>
      </w:r>
    </w:p>
    <w:p>
      <w:r>
        <w:rPr>
          <w:b/>
        </w:rPr>
        <w:t xml:space="preserve">Esimerkki 4.4548</w:t>
      </w:r>
    </w:p>
    <w:p>
      <w:r>
        <w:t xml:space="preserve">PersonX kohtaa kasvotusten</w:t>
      </w:r>
    </w:p>
    <w:p>
      <w:r>
        <w:rPr>
          <w:b/>
        </w:rPr>
        <w:t xml:space="preserve">Tulos</w:t>
      </w:r>
    </w:p>
    <w:p>
      <w:r>
        <w:t xml:space="preserve">kohdata henkilö</w:t>
      </w:r>
    </w:p>
    <w:p>
      <w:r>
        <w:rPr>
          <w:b/>
        </w:rPr>
        <w:t xml:space="preserve">Esimerkki 4.4549</w:t>
      </w:r>
    </w:p>
    <w:p>
      <w:r>
        <w:t xml:space="preserve">PersonX parantaa maan ___:tä</w:t>
      </w:r>
    </w:p>
    <w:p>
      <w:r>
        <w:rPr>
          <w:b/>
        </w:rPr>
        <w:t xml:space="preserve">Tulos</w:t>
      </w:r>
    </w:p>
    <w:p>
      <w:r>
        <w:t xml:space="preserve">maansa kohottamiseksi</w:t>
      </w:r>
    </w:p>
    <w:p>
      <w:r>
        <w:rPr>
          <w:b/>
        </w:rPr>
        <w:t xml:space="preserve">Esimerkki 4.4550</w:t>
      </w:r>
    </w:p>
    <w:p>
      <w:r>
        <w:t xml:space="preserve">HenkilöX tappaa HenkilöY:n äidin</w:t>
      </w:r>
    </w:p>
    <w:p>
      <w:r>
        <w:rPr>
          <w:b/>
        </w:rPr>
        <w:t xml:space="preserve">Tulos</w:t>
      </w:r>
    </w:p>
    <w:p>
      <w:r>
        <w:t xml:space="preserve">tappaa</w:t>
      </w:r>
    </w:p>
    <w:p>
      <w:r>
        <w:rPr>
          <w:b/>
        </w:rPr>
        <w:t xml:space="preserve">Esimerkki 4.4551</w:t>
      </w:r>
    </w:p>
    <w:p>
      <w:r>
        <w:t xml:space="preserve">PersonX näkee, oliko PersonY kunnossa</w:t>
      </w:r>
    </w:p>
    <w:p>
      <w:r>
        <w:rPr>
          <w:b/>
        </w:rPr>
        <w:t xml:space="preserve">Tulos</w:t>
      </w:r>
    </w:p>
    <w:p>
      <w:r>
        <w:t xml:space="preserve">nähdä, voiko ystävä hyvin</w:t>
      </w:r>
    </w:p>
    <w:p>
      <w:r>
        <w:rPr>
          <w:b/>
        </w:rPr>
        <w:t xml:space="preserve">Esimerkki 4.4552</w:t>
      </w:r>
    </w:p>
    <w:p>
      <w:r>
        <w:t xml:space="preserve">PersonX itkee PersonX:n olueen</w:t>
      </w:r>
    </w:p>
    <w:p>
      <w:r>
        <w:rPr>
          <w:b/>
        </w:rPr>
        <w:t xml:space="preserve">Tulos</w:t>
      </w:r>
    </w:p>
    <w:p>
      <w:r>
        <w:t xml:space="preserve">sääliä itseään</w:t>
      </w:r>
    </w:p>
    <w:p>
      <w:r>
        <w:rPr>
          <w:b/>
        </w:rPr>
        <w:t xml:space="preserve">Esimerkki 4.4553</w:t>
      </w:r>
    </w:p>
    <w:p>
      <w:r>
        <w:t xml:space="preserve">PersonX sulkee korvansa</w:t>
      </w:r>
    </w:p>
    <w:p>
      <w:r>
        <w:rPr>
          <w:b/>
        </w:rPr>
        <w:t xml:space="preserve">Tulos</w:t>
      </w:r>
    </w:p>
    <w:p>
      <w:r>
        <w:t xml:space="preserve">jättää jonkun huomiotta</w:t>
      </w:r>
    </w:p>
    <w:p>
      <w:r>
        <w:rPr>
          <w:b/>
        </w:rPr>
        <w:t xml:space="preserve">Esimerkki 4.4554</w:t>
      </w:r>
    </w:p>
    <w:p>
      <w:r>
        <w:t xml:space="preserve">PersonX seuraa PersonX:n unelmaa</w:t>
      </w:r>
    </w:p>
    <w:p>
      <w:r>
        <w:rPr>
          <w:b/>
        </w:rPr>
        <w:t xml:space="preserve">Tulos</w:t>
      </w:r>
    </w:p>
    <w:p>
      <w:r>
        <w:t xml:space="preserve">tavoitella päämäärää</w:t>
      </w:r>
    </w:p>
    <w:p>
      <w:r>
        <w:rPr>
          <w:b/>
        </w:rPr>
        <w:t xml:space="preserve">Esimerkki 4.4555</w:t>
      </w:r>
    </w:p>
    <w:p>
      <w:r>
        <w:t xml:space="preserve">PersonX tuo ___ yhteen</w:t>
      </w:r>
    </w:p>
    <w:p>
      <w:r>
        <w:rPr>
          <w:b/>
        </w:rPr>
        <w:t xml:space="preserve">Tulos</w:t>
      </w:r>
    </w:p>
    <w:p>
      <w:r>
        <w:t xml:space="preserve">yhtenäisyys</w:t>
      </w:r>
    </w:p>
    <w:p>
      <w:r>
        <w:rPr>
          <w:b/>
        </w:rPr>
        <w:t xml:space="preserve">Esimerkki 4.4556</w:t>
      </w:r>
    </w:p>
    <w:p>
      <w:r>
        <w:t xml:space="preserve">PersonX esittää kaaviomaisesti kuvassa</w:t>
      </w:r>
    </w:p>
    <w:p>
      <w:r>
        <w:rPr>
          <w:b/>
        </w:rPr>
        <w:t xml:space="preserve">Tulos</w:t>
      </w:r>
    </w:p>
    <w:p>
      <w:r>
        <w:t xml:space="preserve">näyttää kaikki tiedot</w:t>
      </w:r>
    </w:p>
    <w:p>
      <w:r>
        <w:rPr>
          <w:b/>
        </w:rPr>
        <w:t xml:space="preserve">Esimerkki 4.4557</w:t>
      </w:r>
    </w:p>
    <w:p>
      <w:r>
        <w:t xml:space="preserve">HenkilöX löytää henkilöY:n tavalla</w:t>
      </w:r>
    </w:p>
    <w:p>
      <w:r>
        <w:rPr>
          <w:b/>
        </w:rPr>
        <w:t xml:space="preserve">Tulos</w:t>
      </w:r>
    </w:p>
    <w:p>
      <w:r>
        <w:t xml:space="preserve">kotiinpaluu</w:t>
      </w:r>
    </w:p>
    <w:p>
      <w:r>
        <w:rPr>
          <w:b/>
        </w:rPr>
        <w:t xml:space="preserve">Esimerkki 4.4558</w:t>
      </w:r>
    </w:p>
    <w:p>
      <w:r>
        <w:t xml:space="preserve">HenkilöX kohottaa henkilöY:n kulmakarvoja.</w:t>
      </w:r>
    </w:p>
    <w:p>
      <w:r>
        <w:rPr>
          <w:b/>
        </w:rPr>
        <w:t xml:space="preserve">Tulos</w:t>
      </w:r>
    </w:p>
    <w:p>
      <w:r>
        <w:t xml:space="preserve">laittaa piilolinssi henkilön silmään.</w:t>
      </w:r>
    </w:p>
    <w:p>
      <w:r>
        <w:rPr>
          <w:b/>
        </w:rPr>
        <w:t xml:space="preserve">Esimerkki 4.4559</w:t>
      </w:r>
    </w:p>
    <w:p>
      <w:r>
        <w:t xml:space="preserve">PersonX ei ota vankeja</w:t>
      </w:r>
    </w:p>
    <w:p>
      <w:r>
        <w:rPr>
          <w:b/>
        </w:rPr>
        <w:t xml:space="preserve">Tulos</w:t>
      </w:r>
    </w:p>
    <w:p>
      <w:r>
        <w:t xml:space="preserve">varmistaakseen, että kaikkia rangaistaan</w:t>
      </w:r>
    </w:p>
    <w:p>
      <w:r>
        <w:rPr>
          <w:b/>
        </w:rPr>
        <w:t xml:space="preserve">Esimerkki 4.4560</w:t>
      </w:r>
    </w:p>
    <w:p>
      <w:r>
        <w:t xml:space="preserve">HenkilöX lukee HenkilöY:n lempikirjaa.</w:t>
      </w:r>
    </w:p>
    <w:p>
      <w:r>
        <w:rPr>
          <w:b/>
        </w:rPr>
        <w:t xml:space="preserve">Tulos</w:t>
      </w:r>
    </w:p>
    <w:p>
      <w:r>
        <w:t xml:space="preserve">lukea uusi kirja</w:t>
      </w:r>
    </w:p>
    <w:p>
      <w:r>
        <w:rPr>
          <w:b/>
        </w:rPr>
        <w:t xml:space="preserve">Esimerkki 4.4561</w:t>
      </w:r>
    </w:p>
    <w:p>
      <w:r>
        <w:t xml:space="preserve">PersonX tekee ___:stä päivän</w:t>
      </w:r>
    </w:p>
    <w:p>
      <w:r>
        <w:rPr>
          <w:b/>
        </w:rPr>
        <w:t xml:space="preserve">Tulos</w:t>
      </w:r>
    </w:p>
    <w:p>
      <w:r>
        <w:t xml:space="preserve">tehdä ihme</w:t>
      </w:r>
    </w:p>
    <w:p>
      <w:r>
        <w:rPr>
          <w:b/>
        </w:rPr>
        <w:t xml:space="preserve">Esimerkki 4.4562</w:t>
      </w:r>
    </w:p>
    <w:p>
      <w:r>
        <w:t xml:space="preserve">PersonX tunnustaa PersonX:n rakkauden</w:t>
      </w:r>
    </w:p>
    <w:p>
      <w:r>
        <w:rPr>
          <w:b/>
        </w:rPr>
        <w:t xml:space="preserve">Tulos</w:t>
      </w:r>
    </w:p>
    <w:p>
      <w:r>
        <w:t xml:space="preserve">tunnustaa rakkautta</w:t>
      </w:r>
    </w:p>
    <w:p>
      <w:r>
        <w:rPr>
          <w:b/>
        </w:rPr>
        <w:t xml:space="preserve">Esimerkki 4.4563</w:t>
      </w:r>
    </w:p>
    <w:p>
      <w:r>
        <w:t xml:space="preserve">HenkilöX lataa HenkilöY:n puhelimen</w:t>
      </w:r>
    </w:p>
    <w:p>
      <w:r>
        <w:rPr>
          <w:b/>
        </w:rPr>
        <w:t xml:space="preserve">Tulos</w:t>
      </w:r>
    </w:p>
    <w:p>
      <w:r>
        <w:t xml:space="preserve">olla avuksi</w:t>
      </w:r>
    </w:p>
    <w:p>
      <w:r>
        <w:rPr>
          <w:b/>
        </w:rPr>
        <w:t xml:space="preserve">Esimerkki 4.4564</w:t>
      </w:r>
    </w:p>
    <w:p>
      <w:r>
        <w:t xml:space="preserve">PersonX esittää PersonY:lle väitteen</w:t>
      </w:r>
    </w:p>
    <w:p>
      <w:r>
        <w:rPr>
          <w:b/>
        </w:rPr>
        <w:t xml:space="preserve">Tulos</w:t>
      </w:r>
    </w:p>
    <w:p>
      <w:r>
        <w:t xml:space="preserve">selvittää toisen henkilön kanssa</w:t>
      </w:r>
    </w:p>
    <w:p>
      <w:r>
        <w:rPr>
          <w:b/>
        </w:rPr>
        <w:t xml:space="preserve">Esimerkki 4.4565</w:t>
      </w:r>
    </w:p>
    <w:p>
      <w:r>
        <w:t xml:space="preserve">PersonX estää ___:n pakenemisen.</w:t>
      </w:r>
    </w:p>
    <w:p>
      <w:r>
        <w:rPr>
          <w:b/>
        </w:rPr>
        <w:t xml:space="preserve">Tulos</w:t>
      </w:r>
    </w:p>
    <w:p>
      <w:r>
        <w:t xml:space="preserve">suojella jotakin.</w:t>
      </w:r>
    </w:p>
    <w:p>
      <w:r>
        <w:rPr>
          <w:b/>
        </w:rPr>
        <w:t xml:space="preserve">Esimerkki 4.4566</w:t>
      </w:r>
    </w:p>
    <w:p>
      <w:r>
        <w:t xml:space="preserve">PersonX saa kesätyön</w:t>
      </w:r>
    </w:p>
    <w:p>
      <w:r>
        <w:rPr>
          <w:b/>
        </w:rPr>
        <w:t xml:space="preserve">Tulos</w:t>
      </w:r>
    </w:p>
    <w:p>
      <w:r>
        <w:t xml:space="preserve">ansaita rahaa</w:t>
      </w:r>
    </w:p>
    <w:p>
      <w:r>
        <w:rPr>
          <w:b/>
        </w:rPr>
        <w:t xml:space="preserve">Esimerkki 4.4567</w:t>
      </w:r>
    </w:p>
    <w:p>
      <w:r>
        <w:t xml:space="preserve">HenkilöX hyvästelee HenkilöY:n</w:t>
      </w:r>
    </w:p>
    <w:p>
      <w:r>
        <w:rPr>
          <w:b/>
        </w:rPr>
        <w:t xml:space="preserve">Tulos</w:t>
      </w:r>
    </w:p>
    <w:p>
      <w:r>
        <w:t xml:space="preserve">saattamaan heidät pois</w:t>
      </w:r>
    </w:p>
    <w:p>
      <w:r>
        <w:rPr>
          <w:b/>
        </w:rPr>
        <w:t xml:space="preserve">Esimerkki 4.4568</w:t>
      </w:r>
    </w:p>
    <w:p>
      <w:r>
        <w:t xml:space="preserve">HenkilöX vetää ___ yhteen</w:t>
      </w:r>
    </w:p>
    <w:p>
      <w:r>
        <w:rPr>
          <w:b/>
        </w:rPr>
        <w:t xml:space="preserve">Tulos</w:t>
      </w:r>
    </w:p>
    <w:p>
      <w:r>
        <w:t xml:space="preserve">ihmiset voivat olla yhteydessä toisiinsa</w:t>
      </w:r>
    </w:p>
    <w:p>
      <w:r>
        <w:rPr>
          <w:b/>
        </w:rPr>
        <w:t xml:space="preserve">Esimerkki 4.4569</w:t>
      </w:r>
    </w:p>
    <w:p>
      <w:r>
        <w:t xml:space="preserve">PersonX auttaa ___ apua tarvitsevaa</w:t>
      </w:r>
    </w:p>
    <w:p>
      <w:r>
        <w:rPr>
          <w:b/>
        </w:rPr>
        <w:t xml:space="preserve">Tulos</w:t>
      </w:r>
    </w:p>
    <w:p>
      <w:r>
        <w:t xml:space="preserve">olla avuksi</w:t>
      </w:r>
    </w:p>
    <w:p>
      <w:r>
        <w:rPr>
          <w:b/>
        </w:rPr>
        <w:t xml:space="preserve">Esimerkki 4.4570</w:t>
      </w:r>
    </w:p>
    <w:p>
      <w:r>
        <w:t xml:space="preserve">PersonX kysyy PersonY:n naapureilta</w:t>
      </w:r>
    </w:p>
    <w:p>
      <w:r>
        <w:rPr>
          <w:b/>
        </w:rPr>
        <w:t xml:space="preserve">Tulos</w:t>
      </w:r>
    </w:p>
    <w:p>
      <w:r>
        <w:t xml:space="preserve">he ovat uteliaita jostakin asiasta</w:t>
      </w:r>
    </w:p>
    <w:p>
      <w:r>
        <w:rPr>
          <w:b/>
        </w:rPr>
        <w:t xml:space="preserve">Esimerkki 4.4571</w:t>
      </w:r>
    </w:p>
    <w:p>
      <w:r>
        <w:t xml:space="preserve">HenkilöX saattaa HenkilöY:n henkilöX:n autolle.</w:t>
      </w:r>
    </w:p>
    <w:p>
      <w:r>
        <w:rPr>
          <w:b/>
        </w:rPr>
        <w:t xml:space="preserve">Tulos</w:t>
      </w:r>
    </w:p>
    <w:p>
      <w:r>
        <w:t xml:space="preserve">auttaa jotakuta</w:t>
      </w:r>
    </w:p>
    <w:p>
      <w:r>
        <w:rPr>
          <w:b/>
        </w:rPr>
        <w:t xml:space="preserve">Esimerkki 4.4572</w:t>
      </w:r>
    </w:p>
    <w:p>
      <w:r>
        <w:t xml:space="preserve">PersonX ajelee PersonX:n jalat</w:t>
      </w:r>
    </w:p>
    <w:p>
      <w:r>
        <w:rPr>
          <w:b/>
        </w:rPr>
        <w:t xml:space="preserve">Tulos</w:t>
      </w:r>
    </w:p>
    <w:p>
      <w:r>
        <w:t xml:space="preserve">ajella itsensä</w:t>
      </w:r>
    </w:p>
    <w:p>
      <w:r>
        <w:rPr>
          <w:b/>
        </w:rPr>
        <w:t xml:space="preserve">Esimerkki 4.4573</w:t>
      </w:r>
    </w:p>
    <w:p>
      <w:r>
        <w:t xml:space="preserve">HenkilöX saavuttaa ___ elämässä</w:t>
      </w:r>
    </w:p>
    <w:p>
      <w:r>
        <w:rPr>
          <w:b/>
        </w:rPr>
        <w:t xml:space="preserve">Tulos</w:t>
      </w:r>
    </w:p>
    <w:p>
      <w:r>
        <w:t xml:space="preserve">mukava</w:t>
      </w:r>
    </w:p>
    <w:p>
      <w:r>
        <w:rPr>
          <w:b/>
        </w:rPr>
        <w:t xml:space="preserve">Esimerkki 4.4574</w:t>
      </w:r>
    </w:p>
    <w:p>
      <w:r>
        <w:t xml:space="preserve">HenkilöX löytää henkilöY:n toisen ___</w:t>
      </w:r>
    </w:p>
    <w:p>
      <w:r>
        <w:rPr>
          <w:b/>
        </w:rPr>
        <w:t xml:space="preserve">Tulos</w:t>
      </w:r>
    </w:p>
    <w:p>
      <w:r>
        <w:t xml:space="preserve">auttamaan</w:t>
      </w:r>
    </w:p>
    <w:p>
      <w:r>
        <w:rPr>
          <w:b/>
        </w:rPr>
        <w:t xml:space="preserve">Esimerkki 4.4575</w:t>
      </w:r>
    </w:p>
    <w:p>
      <w:r>
        <w:t xml:space="preserve">HenkilöX suutelee henkilöäY suulle</w:t>
      </w:r>
    </w:p>
    <w:p>
      <w:r>
        <w:rPr>
          <w:b/>
        </w:rPr>
        <w:t xml:space="preserve">Tulos</w:t>
      </w:r>
    </w:p>
    <w:p>
      <w:r>
        <w:t xml:space="preserve">olla suudelma</w:t>
      </w:r>
    </w:p>
    <w:p>
      <w:r>
        <w:rPr>
          <w:b/>
        </w:rPr>
        <w:t xml:space="preserve">Esimerkki 4.4576</w:t>
      </w:r>
    </w:p>
    <w:p>
      <w:r>
        <w:t xml:space="preserve">HenkilöX vahvistaa henkilöY:n asemaa</w:t>
      </w:r>
    </w:p>
    <w:p>
      <w:r>
        <w:rPr>
          <w:b/>
        </w:rPr>
        <w:t xml:space="preserve">Tulos</w:t>
      </w:r>
    </w:p>
    <w:p>
      <w:r>
        <w:t xml:space="preserve">auttaa henkilöitä tekemään parhaansa</w:t>
      </w:r>
    </w:p>
    <w:p>
      <w:r>
        <w:rPr>
          <w:b/>
        </w:rPr>
        <w:t xml:space="preserve">Esimerkki 4.4577</w:t>
      </w:r>
    </w:p>
    <w:p>
      <w:r>
        <w:t xml:space="preserve">HenkilöX katsoo elokuvan HenkilöY:n ystävien kanssa.</w:t>
      </w:r>
    </w:p>
    <w:p>
      <w:r>
        <w:rPr>
          <w:b/>
        </w:rPr>
        <w:t xml:space="preserve">Tulos</w:t>
      </w:r>
    </w:p>
    <w:p>
      <w:r>
        <w:t xml:space="preserve">rentoutua vapaa-ajallaan</w:t>
      </w:r>
    </w:p>
    <w:p>
      <w:r>
        <w:rPr>
          <w:b/>
        </w:rPr>
        <w:t xml:space="preserve">Esimerkki 4.4578</w:t>
      </w:r>
    </w:p>
    <w:p>
      <w:r>
        <w:t xml:space="preserve">PersonX luokittelee ___:n sen mukaan.</w:t>
      </w:r>
    </w:p>
    <w:p>
      <w:r>
        <w:rPr>
          <w:b/>
        </w:rPr>
        <w:t xml:space="preserve">Tulos</w:t>
      </w:r>
    </w:p>
    <w:p>
      <w:r>
        <w:t xml:space="preserve">iso kaupunki kotimaamme</w:t>
      </w:r>
    </w:p>
    <w:p>
      <w:r>
        <w:rPr>
          <w:b/>
        </w:rPr>
        <w:t xml:space="preserve">Esimerkki 4.4579</w:t>
      </w:r>
    </w:p>
    <w:p>
      <w:r>
        <w:t xml:space="preserve">HenkilöX rakastaa edelleen HenkilöY:tä</w:t>
      </w:r>
    </w:p>
    <w:p>
      <w:r>
        <w:rPr>
          <w:b/>
        </w:rPr>
        <w:t xml:space="preserve">Tulos</w:t>
      </w:r>
    </w:p>
    <w:p>
      <w:r>
        <w:t xml:space="preserve">haluaa henkilön x:n elämään</w:t>
      </w:r>
    </w:p>
    <w:p>
      <w:r>
        <w:rPr>
          <w:b/>
        </w:rPr>
        <w:t xml:space="preserve">Esimerkki 4.4580</w:t>
      </w:r>
    </w:p>
    <w:p>
      <w:r>
        <w:t xml:space="preserve">PersonX laajentaa PersonX:n vaikutusvaltaa</w:t>
      </w:r>
    </w:p>
    <w:p>
      <w:r>
        <w:rPr>
          <w:b/>
        </w:rPr>
        <w:t xml:space="preserve">Tulos</w:t>
      </w:r>
    </w:p>
    <w:p>
      <w:r>
        <w:t xml:space="preserve">olla voimakkaampi</w:t>
      </w:r>
    </w:p>
    <w:p>
      <w:r>
        <w:rPr>
          <w:b/>
        </w:rPr>
        <w:t xml:space="preserve">Esimerkki 4.4581</w:t>
      </w:r>
    </w:p>
    <w:p>
      <w:r>
        <w:t xml:space="preserve">HenkilöX on vahvasti sitä mieltä, että ___</w:t>
      </w:r>
    </w:p>
    <w:p>
      <w:r>
        <w:rPr>
          <w:b/>
        </w:rPr>
        <w:t xml:space="preserve">Tulos</w:t>
      </w:r>
    </w:p>
    <w:p>
      <w:r>
        <w:t xml:space="preserve">hyvä itsestään</w:t>
      </w:r>
    </w:p>
    <w:p>
      <w:r>
        <w:rPr>
          <w:b/>
        </w:rPr>
        <w:t xml:space="preserve">Esimerkki 4.4582</w:t>
      </w:r>
    </w:p>
    <w:p>
      <w:r>
        <w:t xml:space="preserve">HenkilöX kirjoittaa HenkilöX:n omaelämäkerran.</w:t>
      </w:r>
    </w:p>
    <w:p>
      <w:r>
        <w:rPr>
          <w:b/>
        </w:rPr>
        <w:t xml:space="preserve">Tulos</w:t>
      </w:r>
    </w:p>
    <w:p>
      <w:r>
        <w:t xml:space="preserve">myydä kirjoja</w:t>
      </w:r>
    </w:p>
    <w:p>
      <w:r>
        <w:rPr>
          <w:b/>
        </w:rPr>
        <w:t xml:space="preserve">Esimerkki 4.4583</w:t>
      </w:r>
    </w:p>
    <w:p>
      <w:r>
        <w:t xml:space="preserve">PersonX vierailee PersonX:n isoäidin luona</w:t>
      </w:r>
    </w:p>
    <w:p>
      <w:r>
        <w:rPr>
          <w:b/>
        </w:rPr>
        <w:t xml:space="preserve">Tulos</w:t>
      </w:r>
    </w:p>
    <w:p>
      <w:r>
        <w:t xml:space="preserve">tapaamaan häntä.</w:t>
      </w:r>
    </w:p>
    <w:p>
      <w:r>
        <w:rPr>
          <w:b/>
        </w:rPr>
        <w:t xml:space="preserve">Esimerkki 4.4584</w:t>
      </w:r>
    </w:p>
    <w:p>
      <w:r>
        <w:t xml:space="preserve">PersonX käskee sinua näin ___</w:t>
      </w:r>
    </w:p>
    <w:p>
      <w:r>
        <w:rPr>
          <w:b/>
        </w:rPr>
        <w:t xml:space="preserve">Tulos</w:t>
      </w:r>
    </w:p>
    <w:p>
      <w:r>
        <w:t xml:space="preserve">suojella muukalaisilta</w:t>
      </w:r>
    </w:p>
    <w:p>
      <w:r>
        <w:rPr>
          <w:b/>
        </w:rPr>
        <w:t xml:space="preserve">Esimerkki 4.4585</w:t>
      </w:r>
    </w:p>
    <w:p>
      <w:r>
        <w:t xml:space="preserve">PersonX tarttuu rintareisiin</w:t>
      </w:r>
    </w:p>
    <w:p>
      <w:r>
        <w:rPr>
          <w:b/>
        </w:rPr>
        <w:t xml:space="preserve">Tulos</w:t>
      </w:r>
    </w:p>
    <w:p>
      <w:r>
        <w:t xml:space="preserve">tuntee itsensä kiimaiseksi</w:t>
      </w:r>
    </w:p>
    <w:p>
      <w:r>
        <w:rPr>
          <w:b/>
        </w:rPr>
        <w:t xml:space="preserve">Esimerkki 4.4586</w:t>
      </w:r>
    </w:p>
    <w:p>
      <w:r>
        <w:t xml:space="preserve">HenkilöX viettää ___ katsellen</w:t>
      </w:r>
    </w:p>
    <w:p>
      <w:r>
        <w:rPr>
          <w:b/>
        </w:rPr>
        <w:t xml:space="preserve">Tulos</w:t>
      </w:r>
    </w:p>
    <w:p>
      <w:r>
        <w:t xml:space="preserve">hemmotella itseään</w:t>
      </w:r>
    </w:p>
    <w:p>
      <w:r>
        <w:rPr>
          <w:b/>
        </w:rPr>
        <w:t xml:space="preserve">Esimerkki 4.4587</w:t>
      </w:r>
    </w:p>
    <w:p>
      <w:r>
        <w:t xml:space="preserve">HenkilöX kieltäytyy HenkilöY:n kutsusta</w:t>
      </w:r>
    </w:p>
    <w:p>
      <w:r>
        <w:rPr>
          <w:b/>
        </w:rPr>
        <w:t xml:space="preserve">Tulos</w:t>
      </w:r>
    </w:p>
    <w:p>
      <w:r>
        <w:t xml:space="preserve">jäädä kotiin</w:t>
      </w:r>
    </w:p>
    <w:p>
      <w:r>
        <w:rPr>
          <w:b/>
        </w:rPr>
        <w:t xml:space="preserve">Esimerkki 4.4588</w:t>
      </w:r>
    </w:p>
    <w:p>
      <w:r>
        <w:t xml:space="preserve">HenkilöX kertoo HenkilöY:n perheelle</w:t>
      </w:r>
    </w:p>
    <w:p>
      <w:r>
        <w:rPr>
          <w:b/>
        </w:rPr>
        <w:t xml:space="preserve">Tulos</w:t>
      </w:r>
    </w:p>
    <w:p>
      <w:r>
        <w:t xml:space="preserve">kertoa perheelleen</w:t>
      </w:r>
    </w:p>
    <w:p>
      <w:r>
        <w:rPr>
          <w:b/>
        </w:rPr>
        <w:t xml:space="preserve">Esimerkki 4.4589</w:t>
      </w:r>
    </w:p>
    <w:p>
      <w:r>
        <w:t xml:space="preserve">HenkilöX kysyy HenkilöY:n nimeä</w:t>
      </w:r>
    </w:p>
    <w:p>
      <w:r>
        <w:rPr>
          <w:b/>
        </w:rPr>
        <w:t xml:space="preserve">Tulos</w:t>
      </w:r>
    </w:p>
    <w:p>
      <w:r>
        <w:t xml:space="preserve">tutustumaan uuteen työpariinsa</w:t>
      </w:r>
    </w:p>
    <w:p>
      <w:r>
        <w:rPr>
          <w:b/>
        </w:rPr>
        <w:t xml:space="preserve">Esimerkki 4.4590</w:t>
      </w:r>
    </w:p>
    <w:p>
      <w:r>
        <w:t xml:space="preserve">HenkilöX estää ___:n liittymisen</w:t>
      </w:r>
    </w:p>
    <w:p>
      <w:r>
        <w:rPr>
          <w:b/>
        </w:rPr>
        <w:t xml:space="preserve">Tulos</w:t>
      </w:r>
    </w:p>
    <w:p>
      <w:r>
        <w:t xml:space="preserve">katsoa jotain</w:t>
      </w:r>
    </w:p>
    <w:p>
      <w:r>
        <w:rPr>
          <w:b/>
        </w:rPr>
        <w:t xml:space="preserve">Esimerkki 4.4591</w:t>
      </w:r>
    </w:p>
    <w:p>
      <w:r>
        <w:t xml:space="preserve">PersonX huolehtii PersonX:n lapsista.</w:t>
      </w:r>
    </w:p>
    <w:p>
      <w:r>
        <w:rPr>
          <w:b/>
        </w:rPr>
        <w:t xml:space="preserve">Tulos</w:t>
      </w:r>
    </w:p>
    <w:p>
      <w:r>
        <w:t xml:space="preserve">osoittaa rakkautta lapsilleen</w:t>
      </w:r>
    </w:p>
    <w:p>
      <w:r>
        <w:rPr>
          <w:b/>
        </w:rPr>
        <w:t xml:space="preserve">Esimerkki 4.4592</w:t>
      </w:r>
    </w:p>
    <w:p>
      <w:r>
        <w:t xml:space="preserve">HenkilöX vie henkilöY:n polkupyörän kotiin.</w:t>
      </w:r>
    </w:p>
    <w:p>
      <w:r>
        <w:rPr>
          <w:b/>
        </w:rPr>
        <w:t xml:space="preserve">Tulos</w:t>
      </w:r>
    </w:p>
    <w:p>
      <w:r>
        <w:t xml:space="preserve">ympäristön pelastamiseksi.</w:t>
      </w:r>
    </w:p>
    <w:p>
      <w:r>
        <w:rPr>
          <w:b/>
        </w:rPr>
        <w:t xml:space="preserve">Esimerkki 4.4593</w:t>
      </w:r>
    </w:p>
    <w:p>
      <w:r>
        <w:t xml:space="preserve">PersonX parantaa lasten ___:tä</w:t>
      </w:r>
    </w:p>
    <w:p>
      <w:r>
        <w:rPr>
          <w:b/>
        </w:rPr>
        <w:t xml:space="preserve">Tulos</w:t>
      </w:r>
    </w:p>
    <w:p>
      <w:r>
        <w:t xml:space="preserve">saada heidät menestymään elämässä</w:t>
      </w:r>
    </w:p>
    <w:p>
      <w:r>
        <w:rPr>
          <w:b/>
        </w:rPr>
        <w:t xml:space="preserve">Esimerkki 4.4594</w:t>
      </w:r>
    </w:p>
    <w:p>
      <w:r>
        <w:t xml:space="preserve">HenkilöX nojaa HenkilöY:n päätä taaksepäin -</w:t>
      </w:r>
    </w:p>
    <w:p>
      <w:r>
        <w:rPr>
          <w:b/>
        </w:rPr>
        <w:t xml:space="preserve">Tulos</w:t>
      </w:r>
    </w:p>
    <w:p>
      <w:r>
        <w:t xml:space="preserve">suudella henkilöä</w:t>
      </w:r>
    </w:p>
    <w:p>
      <w:r>
        <w:rPr>
          <w:b/>
        </w:rPr>
        <w:t xml:space="preserve">Esimerkki 4.4595</w:t>
      </w:r>
    </w:p>
    <w:p>
      <w:r>
        <w:t xml:space="preserve">HenkilöX vie HenkilöX:n koiran eläinlääkäriin.</w:t>
      </w:r>
    </w:p>
    <w:p>
      <w:r>
        <w:rPr>
          <w:b/>
        </w:rPr>
        <w:t xml:space="preserve">Tulos</w:t>
      </w:r>
    </w:p>
    <w:p>
      <w:r>
        <w:t xml:space="preserve">tarkastamaan koiransa</w:t>
      </w:r>
    </w:p>
    <w:p>
      <w:r>
        <w:rPr>
          <w:b/>
        </w:rPr>
        <w:t xml:space="preserve">Esimerkki 4.4596</w:t>
      </w:r>
    </w:p>
    <w:p>
      <w:r>
        <w:t xml:space="preserve">PersonX saarnaa kuorolle</w:t>
      </w:r>
    </w:p>
    <w:p>
      <w:r>
        <w:rPr>
          <w:b/>
        </w:rPr>
        <w:t xml:space="preserve">Tulos</w:t>
      </w:r>
    </w:p>
    <w:p>
      <w:r>
        <w:t xml:space="preserve">vakuuttaa joku</w:t>
      </w:r>
    </w:p>
    <w:p>
      <w:r>
        <w:rPr>
          <w:b/>
        </w:rPr>
        <w:t xml:space="preserve">Esimerkki 4.4597</w:t>
      </w:r>
    </w:p>
    <w:p>
      <w:r>
        <w:t xml:space="preserve">PersonX ajaa PersonX:n moottoripyörällä.</w:t>
      </w:r>
    </w:p>
    <w:p>
      <w:r>
        <w:rPr>
          <w:b/>
        </w:rPr>
        <w:t xml:space="preserve">Tulos</w:t>
      </w:r>
    </w:p>
    <w:p>
      <w:r>
        <w:t xml:space="preserve">työmatkat pyörällä.</w:t>
      </w:r>
    </w:p>
    <w:p>
      <w:r>
        <w:rPr>
          <w:b/>
        </w:rPr>
        <w:t xml:space="preserve">Esimerkki 4.4598</w:t>
      </w:r>
    </w:p>
    <w:p>
      <w:r>
        <w:t xml:space="preserve">PersonX suorittaa PersonX:n tehtävän</w:t>
      </w:r>
    </w:p>
    <w:p>
      <w:r>
        <w:rPr>
          <w:b/>
        </w:rPr>
        <w:t xml:space="preserve">Tulos</w:t>
      </w:r>
    </w:p>
    <w:p>
      <w:r>
        <w:t xml:space="preserve">olla tehokas.</w:t>
      </w:r>
    </w:p>
    <w:p>
      <w:r>
        <w:rPr>
          <w:b/>
        </w:rPr>
        <w:t xml:space="preserve">Esimerkki 4.4599</w:t>
      </w:r>
    </w:p>
    <w:p>
      <w:r>
        <w:t xml:space="preserve">PersonX polttaa PersonX:n kynttilän molemmista päistä.</w:t>
      </w:r>
    </w:p>
    <w:p>
      <w:r>
        <w:rPr>
          <w:b/>
        </w:rPr>
        <w:t xml:space="preserve">Tulos</w:t>
      </w:r>
    </w:p>
    <w:p>
      <w:r>
        <w:t xml:space="preserve">pelata</w:t>
      </w:r>
    </w:p>
    <w:p>
      <w:r>
        <w:rPr>
          <w:b/>
        </w:rPr>
        <w:t xml:space="preserve">Esimerkki 4.4600</w:t>
      </w:r>
    </w:p>
    <w:p>
      <w:r>
        <w:t xml:space="preserve">HenkilöX rullaa HenkilöY:n puolelle.</w:t>
      </w:r>
    </w:p>
    <w:p>
      <w:r>
        <w:rPr>
          <w:b/>
        </w:rPr>
        <w:t xml:space="preserve">Tulos</w:t>
      </w:r>
    </w:p>
    <w:p>
      <w:r>
        <w:t xml:space="preserve">halailla</w:t>
      </w:r>
    </w:p>
    <w:p>
      <w:r>
        <w:rPr>
          <w:b/>
        </w:rPr>
        <w:t xml:space="preserve">Esimerkki 4.4601</w:t>
      </w:r>
    </w:p>
    <w:p>
      <w:r>
        <w:t xml:space="preserve">HenkilöX tekee ___ asian hyväksi.</w:t>
      </w:r>
    </w:p>
    <w:p>
      <w:r>
        <w:rPr>
          <w:b/>
        </w:rPr>
        <w:t xml:space="preserve">Tulos</w:t>
      </w:r>
    </w:p>
    <w:p>
      <w:r>
        <w:t xml:space="preserve">olla avuksi</w:t>
      </w:r>
    </w:p>
    <w:p>
      <w:r>
        <w:rPr>
          <w:b/>
        </w:rPr>
        <w:t xml:space="preserve">Esimerkki 4.4602</w:t>
      </w:r>
    </w:p>
    <w:p>
      <w:r>
        <w:t xml:space="preserve">PersonX lisää ___ luetteloon.</w:t>
      </w:r>
    </w:p>
    <w:p>
      <w:r>
        <w:rPr>
          <w:b/>
        </w:rPr>
        <w:t xml:space="preserve">Tulos</w:t>
      </w:r>
    </w:p>
    <w:p>
      <w:r>
        <w:t xml:space="preserve">työskennellä monilla riveillä</w:t>
      </w:r>
    </w:p>
    <w:p>
      <w:r>
        <w:rPr>
          <w:b/>
        </w:rPr>
        <w:t xml:space="preserve">Esimerkki 4.4603</w:t>
      </w:r>
    </w:p>
    <w:p>
      <w:r>
        <w:t xml:space="preserve">PersonX kättelee työttömiä</w:t>
      </w:r>
    </w:p>
    <w:p>
      <w:r>
        <w:rPr>
          <w:b/>
        </w:rPr>
        <w:t xml:space="preserve">Tulos</w:t>
      </w:r>
    </w:p>
    <w:p>
      <w:r>
        <w:t xml:space="preserve">tapaamaan ihmisiä</w:t>
      </w:r>
    </w:p>
    <w:p>
      <w:r>
        <w:rPr>
          <w:b/>
        </w:rPr>
        <w:t xml:space="preserve">Esimerkki 4.4604</w:t>
      </w:r>
    </w:p>
    <w:p>
      <w:r>
        <w:t xml:space="preserve">HenkilöX siirtää HenkilöY:n syrjään</w:t>
      </w:r>
    </w:p>
    <w:p>
      <w:r>
        <w:rPr>
          <w:b/>
        </w:rPr>
        <w:t xml:space="preserve">Tulos</w:t>
      </w:r>
    </w:p>
    <w:p>
      <w:r>
        <w:t xml:space="preserve">olla parempi kuin y</w:t>
      </w:r>
    </w:p>
    <w:p>
      <w:r>
        <w:rPr>
          <w:b/>
        </w:rPr>
        <w:t xml:space="preserve">Esimerkki 4.4605</w:t>
      </w:r>
    </w:p>
    <w:p>
      <w:r>
        <w:t xml:space="preserve">HenkilöX laajentaa henkilöY:n silmiä</w:t>
      </w:r>
    </w:p>
    <w:p>
      <w:r>
        <w:rPr>
          <w:b/>
        </w:rPr>
        <w:t xml:space="preserve">Tulos</w:t>
      </w:r>
    </w:p>
    <w:p>
      <w:r>
        <w:t xml:space="preserve">tarkistaa</w:t>
      </w:r>
    </w:p>
    <w:p>
      <w:r>
        <w:rPr>
          <w:b/>
        </w:rPr>
        <w:t xml:space="preserve">Esimerkki 4.4606</w:t>
      </w:r>
    </w:p>
    <w:p>
      <w:r>
        <w:t xml:space="preserve">PersonX ei anna PersonY:lle mitään</w:t>
      </w:r>
    </w:p>
    <w:p>
      <w:r>
        <w:rPr>
          <w:b/>
        </w:rPr>
        <w:t xml:space="preserve">Tulos</w:t>
      </w:r>
    </w:p>
    <w:p>
      <w:r>
        <w:t xml:space="preserve">ilmaista vihansa</w:t>
      </w:r>
    </w:p>
    <w:p>
      <w:r>
        <w:rPr>
          <w:b/>
        </w:rPr>
        <w:t xml:space="preserve">Esimerkki 4.4607</w:t>
      </w:r>
    </w:p>
    <w:p>
      <w:r>
        <w:t xml:space="preserve">PersonX työskentelee joka päivä</w:t>
      </w:r>
    </w:p>
    <w:p>
      <w:r>
        <w:rPr>
          <w:b/>
        </w:rPr>
        <w:t xml:space="preserve">Tulos</w:t>
      </w:r>
    </w:p>
    <w:p>
      <w:r>
        <w:t xml:space="preserve">maksettava</w:t>
      </w:r>
    </w:p>
    <w:p>
      <w:r>
        <w:rPr>
          <w:b/>
        </w:rPr>
        <w:t xml:space="preserve">Esimerkki 4.4608</w:t>
      </w:r>
    </w:p>
    <w:p>
      <w:r>
        <w:t xml:space="preserve">PersonX pelaa jalkapalloa PersonX:n ystävien kanssa.</w:t>
      </w:r>
    </w:p>
    <w:p>
      <w:r>
        <w:rPr>
          <w:b/>
        </w:rPr>
        <w:t xml:space="preserve">Tulos</w:t>
      </w:r>
    </w:p>
    <w:p>
      <w:r>
        <w:t xml:space="preserve">olla sosiaalinen</w:t>
      </w:r>
    </w:p>
    <w:p>
      <w:r>
        <w:rPr>
          <w:b/>
        </w:rPr>
        <w:t xml:space="preserve">Esimerkki 4.4609</w:t>
      </w:r>
    </w:p>
    <w:p>
      <w:r>
        <w:t xml:space="preserve">PersonX esittää PersonX:n surunvalittelut.</w:t>
      </w:r>
    </w:p>
    <w:p>
      <w:r>
        <w:rPr>
          <w:b/>
        </w:rPr>
        <w:t xml:space="preserve">Tulos</w:t>
      </w:r>
    </w:p>
    <w:p>
      <w:r>
        <w:t xml:space="preserve">olla huomaavainen.</w:t>
      </w:r>
    </w:p>
    <w:p>
      <w:r>
        <w:rPr>
          <w:b/>
        </w:rPr>
        <w:t xml:space="preserve">Esimerkki 4.4610</w:t>
      </w:r>
    </w:p>
    <w:p>
      <w:r>
        <w:t xml:space="preserve">PersonX lataa PersonX:n auton</w:t>
      </w:r>
    </w:p>
    <w:p>
      <w:r>
        <w:rPr>
          <w:b/>
        </w:rPr>
        <w:t xml:space="preserve">Tulos</w:t>
      </w:r>
    </w:p>
    <w:p>
      <w:r>
        <w:t xml:space="preserve">auttaa henkilöitä liikkumaan</w:t>
      </w:r>
    </w:p>
    <w:p>
      <w:r>
        <w:rPr>
          <w:b/>
        </w:rPr>
        <w:t xml:space="preserve">Esimerkki 4.4611</w:t>
      </w:r>
    </w:p>
    <w:p>
      <w:r>
        <w:t xml:space="preserve">HenkilöX:llä on ___ vuosien ajan</w:t>
      </w:r>
    </w:p>
    <w:p>
      <w:r>
        <w:rPr>
          <w:b/>
        </w:rPr>
        <w:t xml:space="preserve">Tulos</w:t>
      </w:r>
    </w:p>
    <w:p>
      <w:r>
        <w:t xml:space="preserve">olla antamatta sen mennä</w:t>
      </w:r>
    </w:p>
    <w:p>
      <w:r>
        <w:rPr>
          <w:b/>
        </w:rPr>
        <w:t xml:space="preserve">Esimerkki 4.4612</w:t>
      </w:r>
    </w:p>
    <w:p>
      <w:r>
        <w:t xml:space="preserve">PersonX haluaa kosia PersonX:n tyttöystävää.</w:t>
      </w:r>
    </w:p>
    <w:p>
      <w:r>
        <w:rPr>
          <w:b/>
        </w:rPr>
        <w:t xml:space="preserve">Tulos</w:t>
      </w:r>
    </w:p>
    <w:p>
      <w:r>
        <w:t xml:space="preserve">mennä naimisiin</w:t>
      </w:r>
    </w:p>
    <w:p>
      <w:r>
        <w:rPr>
          <w:b/>
        </w:rPr>
        <w:t xml:space="preserve">Esimerkki 4.4613</w:t>
      </w:r>
    </w:p>
    <w:p>
      <w:r>
        <w:t xml:space="preserve">PersonX pitää PersonX:n syntymäpäiväjuhlat -</w:t>
      </w:r>
    </w:p>
    <w:p>
      <w:r>
        <w:rPr>
          <w:b/>
        </w:rPr>
        <w:t xml:space="preserve">Tulos</w:t>
      </w:r>
    </w:p>
    <w:p>
      <w:r>
        <w:t xml:space="preserve">pitämään hauskaa syntymäpäivänään.</w:t>
      </w:r>
    </w:p>
    <w:p>
      <w:r>
        <w:rPr>
          <w:b/>
        </w:rPr>
        <w:t xml:space="preserve">Esimerkki 4.4614</w:t>
      </w:r>
    </w:p>
    <w:p>
      <w:r>
        <w:t xml:space="preserve">HenkilöX estää ___:n tulon</w:t>
      </w:r>
    </w:p>
    <w:p>
      <w:r>
        <w:rPr>
          <w:b/>
        </w:rPr>
        <w:t xml:space="preserve">Tulos</w:t>
      </w:r>
    </w:p>
    <w:p>
      <w:r>
        <w:t xml:space="preserve">estää jotain tulemasta.</w:t>
      </w:r>
    </w:p>
    <w:p>
      <w:r>
        <w:rPr>
          <w:b/>
        </w:rPr>
        <w:t xml:space="preserve">Esimerkki 4.4615</w:t>
      </w:r>
    </w:p>
    <w:p>
      <w:r>
        <w:t xml:space="preserve">PersonX käyttää PersonY-järjestelmää</w:t>
      </w:r>
    </w:p>
    <w:p>
      <w:r>
        <w:rPr>
          <w:b/>
        </w:rPr>
        <w:t xml:space="preserve">Tulos</w:t>
      </w:r>
    </w:p>
    <w:p>
      <w:r>
        <w:t xml:space="preserve">olla tehokas</w:t>
      </w:r>
    </w:p>
    <w:p>
      <w:r>
        <w:rPr>
          <w:b/>
        </w:rPr>
        <w:t xml:space="preserve">Esimerkki 4.4616</w:t>
      </w:r>
    </w:p>
    <w:p>
      <w:r>
        <w:t xml:space="preserve">HenkilöX saa ___ turvallisesti</w:t>
      </w:r>
    </w:p>
    <w:p>
      <w:r>
        <w:rPr>
          <w:b/>
        </w:rPr>
        <w:t xml:space="preserve">Tulos</w:t>
      </w:r>
    </w:p>
    <w:p>
      <w:r>
        <w:t xml:space="preserve">välttää huonoa naapurustoa.</w:t>
      </w:r>
    </w:p>
    <w:p>
      <w:r>
        <w:rPr>
          <w:b/>
        </w:rPr>
        <w:t xml:space="preserve">Esimerkki 4.4617</w:t>
      </w:r>
    </w:p>
    <w:p>
      <w:r>
        <w:t xml:space="preserve">PersonX suojelee ___:ää väkivallalta</w:t>
      </w:r>
    </w:p>
    <w:p>
      <w:r>
        <w:rPr>
          <w:b/>
        </w:rPr>
        <w:t xml:space="preserve">Tulos</w:t>
      </w:r>
    </w:p>
    <w:p>
      <w:r>
        <w:t xml:space="preserve">ratkaista ongelmia</w:t>
      </w:r>
    </w:p>
    <w:p>
      <w:r>
        <w:rPr>
          <w:b/>
        </w:rPr>
        <w:t xml:space="preserve">Esimerkki 4.4618</w:t>
      </w:r>
    </w:p>
    <w:p>
      <w:r>
        <w:t xml:space="preserve">HenkilöX laittaa ___ oikein</w:t>
      </w:r>
    </w:p>
    <w:p>
      <w:r>
        <w:rPr>
          <w:b/>
        </w:rPr>
        <w:t xml:space="preserve">Tulos</w:t>
      </w:r>
    </w:p>
    <w:p>
      <w:r>
        <w:t xml:space="preserve">hän loi täydellisiä miehiä</w:t>
      </w:r>
    </w:p>
    <w:p>
      <w:r>
        <w:rPr>
          <w:b/>
        </w:rPr>
        <w:t xml:space="preserve">Esimerkki 4.4619</w:t>
      </w:r>
    </w:p>
    <w:p>
      <w:r>
        <w:t xml:space="preserve">PersonX menee hallituksen ohi</w:t>
      </w:r>
    </w:p>
    <w:p>
      <w:r>
        <w:rPr>
          <w:b/>
        </w:rPr>
        <w:t xml:space="preserve">Tulos</w:t>
      </w:r>
    </w:p>
    <w:p>
      <w:r>
        <w:t xml:space="preserve">lukea esitteen</w:t>
      </w:r>
    </w:p>
    <w:p>
      <w:r>
        <w:rPr>
          <w:b/>
        </w:rPr>
        <w:t xml:space="preserve">Esimerkki 4.4620</w:t>
      </w:r>
    </w:p>
    <w:p>
      <w:r>
        <w:t xml:space="preserve">HenkilöX ymmärtää täysin ___</w:t>
      </w:r>
    </w:p>
    <w:p>
      <w:r>
        <w:rPr>
          <w:b/>
        </w:rPr>
        <w:t xml:space="preserve">Tulos</w:t>
      </w:r>
    </w:p>
    <w:p>
      <w:r>
        <w:t xml:space="preserve">saada täydet tiedot</w:t>
      </w:r>
    </w:p>
    <w:p>
      <w:r>
        <w:rPr>
          <w:b/>
        </w:rPr>
        <w:t xml:space="preserve">Esimerkki 4.4621</w:t>
      </w:r>
    </w:p>
    <w:p>
      <w:r>
        <w:t xml:space="preserve">PersonX katsoo PersonX:n ohjelmaa</w:t>
      </w:r>
    </w:p>
    <w:p>
      <w:r>
        <w:rPr>
          <w:b/>
        </w:rPr>
        <w:t xml:space="preserve">Tulos</w:t>
      </w:r>
    </w:p>
    <w:p>
      <w:r>
        <w:t xml:space="preserve">tukemaan henkilöä y</w:t>
      </w:r>
    </w:p>
    <w:p>
      <w:r>
        <w:rPr>
          <w:b/>
        </w:rPr>
        <w:t xml:space="preserve">Esimerkki 4.4622</w:t>
      </w:r>
    </w:p>
    <w:p>
      <w:r>
        <w:t xml:space="preserve">HenkilöX ottaa henkilönY paikan</w:t>
      </w:r>
    </w:p>
    <w:p>
      <w:r>
        <w:rPr>
          <w:b/>
        </w:rPr>
        <w:t xml:space="preserve">Tulos</w:t>
      </w:r>
    </w:p>
    <w:p>
      <w:r>
        <w:t xml:space="preserve">ärsyttää häntä</w:t>
      </w:r>
    </w:p>
    <w:p>
      <w:r>
        <w:rPr>
          <w:b/>
        </w:rPr>
        <w:t xml:space="preserve">Esimerkki 4.4623</w:t>
      </w:r>
    </w:p>
    <w:p>
      <w:r>
        <w:t xml:space="preserve">HenkilöX riitelee HenkilöY:n poikaystävän kanssa.</w:t>
      </w:r>
    </w:p>
    <w:p>
      <w:r>
        <w:rPr>
          <w:b/>
        </w:rPr>
        <w:t xml:space="preserve">Tulos</w:t>
      </w:r>
    </w:p>
    <w:p>
      <w:r>
        <w:t xml:space="preserve">ei ole samaa mieltä henkilön y poikaystävän kanssa -</w:t>
      </w:r>
    </w:p>
    <w:p>
      <w:r>
        <w:rPr>
          <w:b/>
        </w:rPr>
        <w:t xml:space="preserve">Esimerkki 4.4624</w:t>
      </w:r>
    </w:p>
    <w:p>
      <w:r>
        <w:t xml:space="preserve">PersonX päättää ostaa uuden</w:t>
      </w:r>
    </w:p>
    <w:p>
      <w:r>
        <w:rPr>
          <w:b/>
        </w:rPr>
        <w:t xml:space="preserve">Tulos</w:t>
      </w:r>
    </w:p>
    <w:p>
      <w:r>
        <w:t xml:space="preserve">saada parempi versio jostakin asiasta</w:t>
      </w:r>
    </w:p>
    <w:p>
      <w:r>
        <w:rPr>
          <w:b/>
        </w:rPr>
        <w:t xml:space="preserve">Esimerkki 4.4625</w:t>
      </w:r>
    </w:p>
    <w:p>
      <w:r>
        <w:t xml:space="preserve">HenkilöX hyppää HenkilöY:n autoon -</w:t>
      </w:r>
    </w:p>
    <w:p>
      <w:r>
        <w:rPr>
          <w:b/>
        </w:rPr>
        <w:t xml:space="preserve">Tulos</w:t>
      </w:r>
    </w:p>
    <w:p>
      <w:r>
        <w:t xml:space="preserve">mennä elokuviin</w:t>
      </w:r>
    </w:p>
    <w:p>
      <w:r>
        <w:rPr>
          <w:b/>
        </w:rPr>
        <w:t xml:space="preserve">Esimerkki 4.4626</w:t>
      </w:r>
    </w:p>
    <w:p>
      <w:r>
        <w:t xml:space="preserve">PersonX käärii PersonX:n hihat pystyyn</w:t>
      </w:r>
    </w:p>
    <w:p>
      <w:r>
        <w:rPr>
          <w:b/>
        </w:rPr>
        <w:t xml:space="preserve">Tulos</w:t>
      </w:r>
    </w:p>
    <w:p>
      <w:r>
        <w:t xml:space="preserve">olla mukavampi</w:t>
      </w:r>
    </w:p>
    <w:p>
      <w:r>
        <w:rPr>
          <w:b/>
        </w:rPr>
        <w:t xml:space="preserve">Esimerkki 4.4627</w:t>
      </w:r>
    </w:p>
    <w:p>
      <w:r>
        <w:t xml:space="preserve">HenkilöX kehottaa HenkilöY:tä liittymään</w:t>
      </w:r>
    </w:p>
    <w:p>
      <w:r>
        <w:rPr>
          <w:b/>
        </w:rPr>
        <w:t xml:space="preserve">Tulos</w:t>
      </w:r>
    </w:p>
    <w:p>
      <w:r>
        <w:t xml:space="preserve">auttaa henkilöitä tuntemaan itsensä osallisiksi</w:t>
      </w:r>
    </w:p>
    <w:p>
      <w:r>
        <w:rPr>
          <w:b/>
        </w:rPr>
        <w:t xml:space="preserve">Esimerkki 4.4628</w:t>
      </w:r>
    </w:p>
    <w:p>
      <w:r>
        <w:t xml:space="preserve">HenkilöX etenee henkilöY:n edelle</w:t>
      </w:r>
    </w:p>
    <w:p>
      <w:r>
        <w:rPr>
          <w:b/>
        </w:rPr>
        <w:t xml:space="preserve">Tulos</w:t>
      </w:r>
    </w:p>
    <w:p>
      <w:r>
        <w:t xml:space="preserve">lähestyä henkilöä y</w:t>
      </w:r>
    </w:p>
    <w:p>
      <w:r>
        <w:rPr>
          <w:b/>
        </w:rPr>
        <w:t xml:space="preserve">Esimerkki 4.4629</w:t>
      </w:r>
    </w:p>
    <w:p>
      <w:r>
        <w:t xml:space="preserve">PersonX on linnakkeen miehiä</w:t>
      </w:r>
    </w:p>
    <w:p>
      <w:r>
        <w:rPr>
          <w:b/>
        </w:rPr>
        <w:t xml:space="preserve">Tulos</w:t>
      </w:r>
    </w:p>
    <w:p>
      <w:r>
        <w:t xml:space="preserve">suojellakseen kansaansa</w:t>
      </w:r>
    </w:p>
    <w:p>
      <w:r>
        <w:rPr>
          <w:b/>
        </w:rPr>
        <w:t xml:space="preserve">Esimerkki 4.4630</w:t>
      </w:r>
    </w:p>
    <w:p>
      <w:r>
        <w:t xml:space="preserve">HenkilöX päästää HenkilöY:n lähtemään</w:t>
      </w:r>
    </w:p>
    <w:p>
      <w:r>
        <w:rPr>
          <w:b/>
        </w:rPr>
        <w:t xml:space="preserve">Tulos</w:t>
      </w:r>
    </w:p>
    <w:p>
      <w:r>
        <w:t xml:space="preserve">rentoutua kaikesta jännityksestä</w:t>
      </w:r>
    </w:p>
    <w:p>
      <w:r>
        <w:rPr>
          <w:b/>
        </w:rPr>
        <w:t xml:space="preserve">Esimerkki 4.4631</w:t>
      </w:r>
    </w:p>
    <w:p>
      <w:r>
        <w:t xml:space="preserve">HenkilöX kiittää HenkilöY:n äitiä</w:t>
      </w:r>
    </w:p>
    <w:p>
      <w:r>
        <w:rPr>
          <w:b/>
        </w:rPr>
        <w:t xml:space="preserve">Tulos</w:t>
      </w:r>
    </w:p>
    <w:p>
      <w:r>
        <w:t xml:space="preserve">kiittääkseen siitä, että hän oli mukava hänelle</w:t>
      </w:r>
    </w:p>
    <w:p>
      <w:r>
        <w:rPr>
          <w:b/>
        </w:rPr>
        <w:t xml:space="preserve">Esimerkki 4.4632</w:t>
      </w:r>
    </w:p>
    <w:p>
      <w:r>
        <w:t xml:space="preserve">HenkilöX ottaa henkilöY:n ruokaa</w:t>
      </w:r>
    </w:p>
    <w:p>
      <w:r>
        <w:rPr>
          <w:b/>
        </w:rPr>
        <w:t xml:space="preserve">Tulos</w:t>
      </w:r>
    </w:p>
    <w:p>
      <w:r>
        <w:t xml:space="preserve">syödä</w:t>
      </w:r>
    </w:p>
    <w:p>
      <w:r>
        <w:rPr>
          <w:b/>
        </w:rPr>
        <w:t xml:space="preserve">Esimerkki 4.4633</w:t>
      </w:r>
    </w:p>
    <w:p>
      <w:r>
        <w:t xml:space="preserve">PersonX tutkii täysin ___</w:t>
      </w:r>
    </w:p>
    <w:p>
      <w:r>
        <w:rPr>
          <w:b/>
        </w:rPr>
        <w:t xml:space="preserve">Tulos</w:t>
      </w:r>
    </w:p>
    <w:p>
      <w:r>
        <w:t xml:space="preserve">tutustuu täysin tuotteen ostamiseen</w:t>
      </w:r>
    </w:p>
    <w:p>
      <w:r>
        <w:rPr>
          <w:b/>
        </w:rPr>
        <w:t xml:space="preserve">Esimerkki 4.4634</w:t>
      </w:r>
    </w:p>
    <w:p>
      <w:r>
        <w:t xml:space="preserve">HenkilöX tönäisee HenkilöäY</w:t>
      </w:r>
    </w:p>
    <w:p>
      <w:r>
        <w:rPr>
          <w:b/>
        </w:rPr>
        <w:t xml:space="preserve">Tulos</w:t>
      </w:r>
    </w:p>
    <w:p>
      <w:r>
        <w:t xml:space="preserve">olla ilkeä</w:t>
      </w:r>
    </w:p>
    <w:p>
      <w:r>
        <w:rPr>
          <w:b/>
        </w:rPr>
        <w:t xml:space="preserve">Esimerkki 4.4635</w:t>
      </w:r>
    </w:p>
    <w:p>
      <w:r>
        <w:t xml:space="preserve">HenkilöX noudattaa HenkilöY:n toiveita.</w:t>
      </w:r>
    </w:p>
    <w:p>
      <w:r>
        <w:rPr>
          <w:b/>
        </w:rPr>
        <w:t xml:space="preserve">Tulos</w:t>
      </w:r>
    </w:p>
    <w:p>
      <w:r>
        <w:t xml:space="preserve">olla kiltti</w:t>
      </w:r>
    </w:p>
    <w:p>
      <w:r>
        <w:rPr>
          <w:b/>
        </w:rPr>
        <w:t xml:space="preserve">Esimerkki 4.4636</w:t>
      </w:r>
    </w:p>
    <w:p>
      <w:r>
        <w:t xml:space="preserve">PersonX vie PersonY-tilasta</w:t>
      </w:r>
    </w:p>
    <w:p>
      <w:r>
        <w:rPr>
          <w:b/>
        </w:rPr>
        <w:t xml:space="preserve">Tulos</w:t>
      </w:r>
    </w:p>
    <w:p>
      <w:r>
        <w:t xml:space="preserve">myydä tuotteita</w:t>
      </w:r>
    </w:p>
    <w:p>
      <w:r>
        <w:rPr>
          <w:b/>
        </w:rPr>
        <w:t xml:space="preserve">Esimerkki 4.4637</w:t>
      </w:r>
    </w:p>
    <w:p>
      <w:r>
        <w:t xml:space="preserve">HenkilöX asettaa HenkilöY:n kädet</w:t>
      </w:r>
    </w:p>
    <w:p>
      <w:r>
        <w:rPr>
          <w:b/>
        </w:rPr>
        <w:t xml:space="preserve">Tulos</w:t>
      </w:r>
    </w:p>
    <w:p>
      <w:r>
        <w:t xml:space="preserve">saada manikyyri</w:t>
      </w:r>
    </w:p>
    <w:p>
      <w:r>
        <w:rPr>
          <w:b/>
        </w:rPr>
        <w:t xml:space="preserve">Esimerkki 4.4638</w:t>
      </w:r>
    </w:p>
    <w:p>
      <w:r>
        <w:t xml:space="preserve">PersonX tulee ulos PersonX:n kuorestaan -</w:t>
      </w:r>
    </w:p>
    <w:p>
      <w:r>
        <w:rPr>
          <w:b/>
        </w:rPr>
        <w:t xml:space="preserve">Tulos</w:t>
      </w:r>
    </w:p>
    <w:p>
      <w:r>
        <w:t xml:space="preserve">olla kiltti</w:t>
      </w:r>
    </w:p>
    <w:p>
      <w:r>
        <w:rPr>
          <w:b/>
        </w:rPr>
        <w:t xml:space="preserve">Esimerkki 4.4639</w:t>
      </w:r>
    </w:p>
    <w:p>
      <w:r>
        <w:t xml:space="preserve">PersonX estää PersonY:n mahdollisuuden</w:t>
      </w:r>
    </w:p>
    <w:p>
      <w:r>
        <w:rPr>
          <w:b/>
        </w:rPr>
        <w:t xml:space="preserve">Tulos</w:t>
      </w:r>
    </w:p>
    <w:p>
      <w:r>
        <w:t xml:space="preserve">olla julma</w:t>
      </w:r>
    </w:p>
    <w:p>
      <w:r>
        <w:rPr>
          <w:b/>
        </w:rPr>
        <w:t xml:space="preserve">Esimerkki 4.4640</w:t>
      </w:r>
    </w:p>
    <w:p>
      <w:r>
        <w:t xml:space="preserve">PersonX palvelee PersonX:n etuja</w:t>
      </w:r>
    </w:p>
    <w:p>
      <w:r>
        <w:rPr>
          <w:b/>
        </w:rPr>
        <w:t xml:space="preserve">Tulos</w:t>
      </w:r>
    </w:p>
    <w:p>
      <w:r>
        <w:t xml:space="preserve">pelastaa hänen henkensä</w:t>
      </w:r>
    </w:p>
    <w:p>
      <w:r>
        <w:rPr>
          <w:b/>
        </w:rPr>
        <w:t xml:space="preserve">Esimerkki 4.4641</w:t>
      </w:r>
    </w:p>
    <w:p>
      <w:r>
        <w:t xml:space="preserve">HenkilöX saa HenkilöY:n nauramaan</w:t>
      </w:r>
    </w:p>
    <w:p>
      <w:r>
        <w:rPr>
          <w:b/>
        </w:rPr>
        <w:t xml:space="preserve">Tulos</w:t>
      </w:r>
    </w:p>
    <w:p>
      <w:r>
        <w:t xml:space="preserve">olla hauska</w:t>
      </w:r>
    </w:p>
    <w:p>
      <w:r>
        <w:rPr>
          <w:b/>
        </w:rPr>
        <w:t xml:space="preserve">Esimerkki 4.4642</w:t>
      </w:r>
    </w:p>
    <w:p>
      <w:r>
        <w:t xml:space="preserve">HenkilöX soittaa ___ mukaan</w:t>
      </w:r>
    </w:p>
    <w:p>
      <w:r>
        <w:rPr>
          <w:b/>
        </w:rPr>
        <w:t xml:space="preserve">Tulos</w:t>
      </w:r>
    </w:p>
    <w:p>
      <w:r>
        <w:t xml:space="preserve">pelata peliä</w:t>
      </w:r>
    </w:p>
    <w:p>
      <w:r>
        <w:rPr>
          <w:b/>
        </w:rPr>
        <w:t xml:space="preserve">Esimerkki 4.4643</w:t>
      </w:r>
    </w:p>
    <w:p>
      <w:r>
        <w:t xml:space="preserve">HenkilöX huolehtii HenkilöY:n lapsista.</w:t>
      </w:r>
    </w:p>
    <w:p>
      <w:r>
        <w:rPr>
          <w:b/>
        </w:rPr>
        <w:t xml:space="preserve">Tulos</w:t>
      </w:r>
    </w:p>
    <w:p>
      <w:r>
        <w:t xml:space="preserve">auttaa jotakuta</w:t>
      </w:r>
    </w:p>
    <w:p>
      <w:r>
        <w:rPr>
          <w:b/>
        </w:rPr>
        <w:t xml:space="preserve">Esimerkki 4.4644</w:t>
      </w:r>
    </w:p>
    <w:p>
      <w:r>
        <w:t xml:space="preserve">PersonX näkyy kaaviomaisesti kuvassa</w:t>
      </w:r>
    </w:p>
    <w:p>
      <w:r>
        <w:rPr>
          <w:b/>
        </w:rPr>
        <w:t xml:space="preserve">Tulos</w:t>
      </w:r>
    </w:p>
    <w:p>
      <w:r>
        <w:t xml:space="preserve">selittää lukujen avulla</w:t>
      </w:r>
    </w:p>
    <w:p>
      <w:r>
        <w:rPr>
          <w:b/>
        </w:rPr>
        <w:t xml:space="preserve">Esimerkki 4.4645</w:t>
      </w:r>
    </w:p>
    <w:p>
      <w:r>
        <w:t xml:space="preserve">HenkilöX käyttää ___ tehdäkseen</w:t>
      </w:r>
    </w:p>
    <w:p>
      <w:r>
        <w:rPr>
          <w:b/>
        </w:rPr>
        <w:t xml:space="preserve">Tulos</w:t>
      </w:r>
    </w:p>
    <w:p>
      <w:r>
        <w:t xml:space="preserve">luoda jotain</w:t>
      </w:r>
    </w:p>
    <w:p>
      <w:r>
        <w:rPr>
          <w:b/>
        </w:rPr>
        <w:t xml:space="preserve">Esimerkki 4.4646</w:t>
      </w:r>
    </w:p>
    <w:p>
      <w:r>
        <w:t xml:space="preserve">PersonX pitää ___ kasassa</w:t>
      </w:r>
    </w:p>
    <w:p>
      <w:r>
        <w:rPr>
          <w:b/>
        </w:rPr>
        <w:t xml:space="preserve">Tulos</w:t>
      </w:r>
    </w:p>
    <w:p>
      <w:r>
        <w:t xml:space="preserve">auttaa.</w:t>
      </w:r>
    </w:p>
    <w:p>
      <w:r>
        <w:rPr>
          <w:b/>
        </w:rPr>
        <w:t xml:space="preserve">Esimerkki 4.4647</w:t>
      </w:r>
    </w:p>
    <w:p>
      <w:r>
        <w:t xml:space="preserve">PersonX säilyttää PersonX:n henkilöllisyyden</w:t>
      </w:r>
    </w:p>
    <w:p>
      <w:r>
        <w:rPr>
          <w:b/>
        </w:rPr>
        <w:t xml:space="preserve">Tulos</w:t>
      </w:r>
    </w:p>
    <w:p>
      <w:r>
        <w:t xml:space="preserve">auttamaan</w:t>
      </w:r>
    </w:p>
    <w:p>
      <w:r>
        <w:rPr>
          <w:b/>
        </w:rPr>
        <w:t xml:space="preserve">Esimerkki 4.4648</w:t>
      </w:r>
    </w:p>
    <w:p>
      <w:r>
        <w:t xml:space="preserve">PersonX kysyy PersonX:n naapurilta</w:t>
      </w:r>
    </w:p>
    <w:p>
      <w:r>
        <w:rPr>
          <w:b/>
        </w:rPr>
        <w:t xml:space="preserve">Tulos</w:t>
      </w:r>
    </w:p>
    <w:p>
      <w:r>
        <w:t xml:space="preserve">keskustella</w:t>
      </w:r>
    </w:p>
    <w:p>
      <w:r>
        <w:rPr>
          <w:b/>
        </w:rPr>
        <w:t xml:space="preserve">Esimerkki 4.4649</w:t>
      </w:r>
    </w:p>
    <w:p>
      <w:r>
        <w:t xml:space="preserve">HenkilöX saa influenssarokotuksen</w:t>
      </w:r>
    </w:p>
    <w:p>
      <w:r>
        <w:rPr>
          <w:b/>
        </w:rPr>
        <w:t xml:space="preserve">Tulos</w:t>
      </w:r>
    </w:p>
    <w:p>
      <w:r>
        <w:t xml:space="preserve">turvallinen</w:t>
      </w:r>
    </w:p>
    <w:p>
      <w:r>
        <w:rPr>
          <w:b/>
        </w:rPr>
        <w:t xml:space="preserve">Esimerkki 4.4650</w:t>
      </w:r>
    </w:p>
    <w:p>
      <w:r>
        <w:t xml:space="preserve">HenkilöX asettaa henkilönY ___ lepäämään.</w:t>
      </w:r>
    </w:p>
    <w:p>
      <w:r>
        <w:rPr>
          <w:b/>
        </w:rPr>
        <w:t xml:space="preserve">Tulos</w:t>
      </w:r>
    </w:p>
    <w:p>
      <w:r>
        <w:t xml:space="preserve">lohduttaa henkilöä</w:t>
      </w:r>
    </w:p>
    <w:p>
      <w:r>
        <w:rPr>
          <w:b/>
        </w:rPr>
        <w:t xml:space="preserve">Esimerkki 4.4651</w:t>
      </w:r>
    </w:p>
    <w:p>
      <w:r>
        <w:t xml:space="preserve">HenkilöX ottaa ___ välittömästi</w:t>
      </w:r>
    </w:p>
    <w:p>
      <w:r>
        <w:rPr>
          <w:b/>
        </w:rPr>
        <w:t xml:space="preserve">Tulos</w:t>
      </w:r>
    </w:p>
    <w:p>
      <w:r>
        <w:t xml:space="preserve">ottaa haltuunsa.</w:t>
      </w:r>
    </w:p>
    <w:p>
      <w:r>
        <w:rPr>
          <w:b/>
        </w:rPr>
        <w:t xml:space="preserve">Esimerkki 4.4652</w:t>
      </w:r>
    </w:p>
    <w:p>
      <w:r>
        <w:t xml:space="preserve">PersonX antaa PersonY:lle suojelua</w:t>
      </w:r>
    </w:p>
    <w:p>
      <w:r>
        <w:rPr>
          <w:b/>
        </w:rPr>
        <w:t xml:space="preserve">Tulos</w:t>
      </w:r>
    </w:p>
    <w:p>
      <w:r>
        <w:t xml:space="preserve">pitääkseen tehtävänsä henkivartijana</w:t>
      </w:r>
    </w:p>
    <w:p>
      <w:r>
        <w:rPr>
          <w:b/>
        </w:rPr>
        <w:t xml:space="preserve">Esimerkki 4.4653</w:t>
      </w:r>
    </w:p>
    <w:p>
      <w:r>
        <w:t xml:space="preserve">PersonX:llä on PersonX:n järki päässä PersonX:stä</w:t>
      </w:r>
    </w:p>
    <w:p>
      <w:r>
        <w:rPr>
          <w:b/>
        </w:rPr>
        <w:t xml:space="preserve">Tulos</w:t>
      </w:r>
    </w:p>
    <w:p>
      <w:r>
        <w:t xml:space="preserve">ovat tietoisia ympäristöstään</w:t>
      </w:r>
    </w:p>
    <w:p>
      <w:r>
        <w:rPr>
          <w:b/>
        </w:rPr>
        <w:t xml:space="preserve">Esimerkki 4.4654</w:t>
      </w:r>
    </w:p>
    <w:p>
      <w:r>
        <w:t xml:space="preserve">HenkilöX ajaa töistä kotiin</w:t>
      </w:r>
    </w:p>
    <w:p>
      <w:r>
        <w:rPr>
          <w:b/>
        </w:rPr>
        <w:t xml:space="preserve">Tulos</w:t>
      </w:r>
    </w:p>
    <w:p>
      <w:r>
        <w:t xml:space="preserve">päästä kotiin</w:t>
      </w:r>
    </w:p>
    <w:p>
      <w:r>
        <w:rPr>
          <w:b/>
        </w:rPr>
        <w:t xml:space="preserve">Esimerkki 4.4655</w:t>
      </w:r>
    </w:p>
    <w:p>
      <w:r>
        <w:t xml:space="preserve">HenkilöX näkee henkilöX:n vaimon</w:t>
      </w:r>
    </w:p>
    <w:p>
      <w:r>
        <w:rPr>
          <w:b/>
        </w:rPr>
        <w:t xml:space="preserve">Tulos</w:t>
      </w:r>
    </w:p>
    <w:p>
      <w:r>
        <w:t xml:space="preserve">mennä kotiin.</w:t>
      </w:r>
    </w:p>
    <w:p>
      <w:r>
        <w:rPr>
          <w:b/>
        </w:rPr>
        <w:t xml:space="preserve">Esimerkki 4.4656</w:t>
      </w:r>
    </w:p>
    <w:p>
      <w:r>
        <w:t xml:space="preserve">HenkilöX lähtee telttailemaan HenkilöY:n ystävien kanssa.</w:t>
      </w:r>
    </w:p>
    <w:p>
      <w:r>
        <w:rPr>
          <w:b/>
        </w:rPr>
        <w:t xml:space="preserve">Tulos</w:t>
      </w:r>
    </w:p>
    <w:p>
      <w:r>
        <w:t xml:space="preserve">ulkoilemaan</w:t>
      </w:r>
    </w:p>
    <w:p>
      <w:r>
        <w:rPr>
          <w:b/>
        </w:rPr>
        <w:t xml:space="preserve">Esimerkki 4.4657</w:t>
      </w:r>
    </w:p>
    <w:p>
      <w:r>
        <w:t xml:space="preserve">HenkilöX roiskii ___ HenkilöY:n kasvoille.</w:t>
      </w:r>
    </w:p>
    <w:p>
      <w:r>
        <w:rPr>
          <w:b/>
        </w:rPr>
        <w:t xml:space="preserve">Tulos</w:t>
      </w:r>
    </w:p>
    <w:p>
      <w:r>
        <w:t xml:space="preserve">herättää henkilö</w:t>
      </w:r>
    </w:p>
    <w:p>
      <w:r>
        <w:rPr>
          <w:b/>
        </w:rPr>
        <w:t xml:space="preserve">Esimerkki 4.4658</w:t>
      </w:r>
    </w:p>
    <w:p>
      <w:r>
        <w:t xml:space="preserve">HenkilöX huolehtii HenkilöY:n tehtävistä.</w:t>
      </w:r>
    </w:p>
    <w:p>
      <w:r>
        <w:rPr>
          <w:b/>
        </w:rPr>
        <w:t xml:space="preserve">Tulos</w:t>
      </w:r>
    </w:p>
    <w:p>
      <w:r>
        <w:t xml:space="preserve">auttaa henkilöä</w:t>
      </w:r>
    </w:p>
    <w:p>
      <w:r>
        <w:rPr>
          <w:b/>
        </w:rPr>
        <w:t xml:space="preserve">Esimerkki 4.4659</w:t>
      </w:r>
    </w:p>
    <w:p>
      <w:r>
        <w:t xml:space="preserve">HenkilöX tarkastelee erikseen ___</w:t>
      </w:r>
    </w:p>
    <w:p>
      <w:r>
        <w:rPr>
          <w:b/>
        </w:rPr>
        <w:t xml:space="preserve">Tulos</w:t>
      </w:r>
    </w:p>
    <w:p>
      <w:r>
        <w:t xml:space="preserve">oppia asia qsepersonx katsoo erikseen järjestelmän nopeasti, joten hän jakaa asiat pieniin osiin.</w:t>
      </w:r>
    </w:p>
    <w:p>
      <w:r>
        <w:rPr>
          <w:b/>
        </w:rPr>
        <w:t xml:space="preserve">Esimerkki 4.4660</w:t>
      </w:r>
    </w:p>
    <w:p>
      <w:r>
        <w:t xml:space="preserve">HenkilöX antaa ___:n olla rauhassa</w:t>
      </w:r>
    </w:p>
    <w:p>
      <w:r>
        <w:rPr>
          <w:b/>
        </w:rPr>
        <w:t xml:space="preserve">Tulos</w:t>
      </w:r>
    </w:p>
    <w:p>
      <w:r>
        <w:t xml:space="preserve">olla yksin</w:t>
      </w:r>
    </w:p>
    <w:p>
      <w:r>
        <w:rPr>
          <w:b/>
        </w:rPr>
        <w:t xml:space="preserve">Esimerkki 4.4661</w:t>
      </w:r>
    </w:p>
    <w:p>
      <w:r>
        <w:t xml:space="preserve">PersonX havainnollistaa PersonX:n näkemystä</w:t>
      </w:r>
    </w:p>
    <w:p>
      <w:r>
        <w:rPr>
          <w:b/>
        </w:rPr>
        <w:t xml:space="preserve">Tulos</w:t>
      </w:r>
    </w:p>
    <w:p>
      <w:r>
        <w:t xml:space="preserve">lähettää selkeä viesti</w:t>
      </w:r>
    </w:p>
    <w:p>
      <w:r>
        <w:rPr>
          <w:b/>
        </w:rPr>
        <w:t xml:space="preserve">Esimerkki 4.4662</w:t>
      </w:r>
    </w:p>
    <w:p>
      <w:r>
        <w:t xml:space="preserve">HenkilöX asuu HenkilöX:n ___ mukaan.</w:t>
      </w:r>
    </w:p>
    <w:p>
      <w:r>
        <w:rPr>
          <w:b/>
        </w:rPr>
        <w:t xml:space="preserve">Tulos</w:t>
      </w:r>
    </w:p>
    <w:p>
      <w:r>
        <w:t xml:space="preserve">olla ystävä</w:t>
      </w:r>
    </w:p>
    <w:p>
      <w:r>
        <w:rPr>
          <w:b/>
        </w:rPr>
        <w:t xml:space="preserve">Esimerkki 4.4663</w:t>
      </w:r>
    </w:p>
    <w:p>
      <w:r>
        <w:t xml:space="preserve">PersonX tuo PersonX:n lapset</w:t>
      </w:r>
    </w:p>
    <w:p>
      <w:r>
        <w:rPr>
          <w:b/>
        </w:rPr>
        <w:t xml:space="preserve">Tulos</w:t>
      </w:r>
    </w:p>
    <w:p>
      <w:r>
        <w:t xml:space="preserve">viedä heidät leikkimään</w:t>
      </w:r>
    </w:p>
    <w:p>
      <w:r>
        <w:rPr>
          <w:b/>
        </w:rPr>
        <w:t xml:space="preserve">Esimerkki 4.4664</w:t>
      </w:r>
    </w:p>
    <w:p>
      <w:r>
        <w:t xml:space="preserve">PersonX vie roskat ulos</w:t>
      </w:r>
    </w:p>
    <w:p>
      <w:r>
        <w:rPr>
          <w:b/>
        </w:rPr>
        <w:t xml:space="preserve">Tulos</w:t>
      </w:r>
    </w:p>
    <w:p>
      <w:r>
        <w:t xml:space="preserve">siistiä taloa</w:t>
      </w:r>
    </w:p>
    <w:p>
      <w:r>
        <w:rPr>
          <w:b/>
        </w:rPr>
        <w:t xml:space="preserve">Esimerkki 4.4665</w:t>
      </w:r>
    </w:p>
    <w:p>
      <w:r>
        <w:t xml:space="preserve">PersonX pitää PersonY:n kurissa</w:t>
      </w:r>
    </w:p>
    <w:p>
      <w:r>
        <w:rPr>
          <w:b/>
        </w:rPr>
        <w:t xml:space="preserve">Tulos</w:t>
      </w:r>
    </w:p>
    <w:p>
      <w:r>
        <w:t xml:space="preserve">olla avuksi</w:t>
      </w:r>
    </w:p>
    <w:p>
      <w:r>
        <w:rPr>
          <w:b/>
        </w:rPr>
        <w:t xml:space="preserve">Esimerkki 4.4666</w:t>
      </w:r>
    </w:p>
    <w:p>
      <w:r>
        <w:t xml:space="preserve">PersonX tutkii näitä ___ yksityiskohtaisesti.</w:t>
      </w:r>
    </w:p>
    <w:p>
      <w:r>
        <w:rPr>
          <w:b/>
        </w:rPr>
        <w:t xml:space="preserve">Tulos</w:t>
      </w:r>
    </w:p>
    <w:p>
      <w:r>
        <w:t xml:space="preserve">yksityiskohtaisesti asiasta</w:t>
      </w:r>
    </w:p>
    <w:p>
      <w:r>
        <w:rPr>
          <w:b/>
        </w:rPr>
        <w:t xml:space="preserve">Esimerkki 4.4667</w:t>
      </w:r>
    </w:p>
    <w:p>
      <w:r>
        <w:t xml:space="preserve">HenkilöX vaikuttaa ___ tavalla</w:t>
      </w:r>
    </w:p>
    <w:p>
      <w:r>
        <w:rPr>
          <w:b/>
        </w:rPr>
        <w:t xml:space="preserve">Tulos</w:t>
      </w:r>
    </w:p>
    <w:p>
      <w:r>
        <w:t xml:space="preserve">etsimään</w:t>
      </w:r>
    </w:p>
    <w:p>
      <w:r>
        <w:rPr>
          <w:b/>
        </w:rPr>
        <w:t xml:space="preserve">Esimerkki 4.4668</w:t>
      </w:r>
    </w:p>
    <w:p>
      <w:r>
        <w:t xml:space="preserve">HenkilöX peittää HenkilöX:n ___ kädellä HenkilöX:n ___.</w:t>
      </w:r>
    </w:p>
    <w:p>
      <w:r>
        <w:rPr>
          <w:b/>
        </w:rPr>
        <w:t xml:space="preserve">Tulos</w:t>
      </w:r>
    </w:p>
    <w:p>
      <w:r>
        <w:t xml:space="preserve">piilottaa</w:t>
      </w:r>
    </w:p>
    <w:p>
      <w:r>
        <w:rPr>
          <w:b/>
        </w:rPr>
        <w:t xml:space="preserve">Esimerkki 4.4669</w:t>
      </w:r>
    </w:p>
    <w:p>
      <w:r>
        <w:t xml:space="preserve">PersonX täyttää PersonY:n lasin</w:t>
      </w:r>
    </w:p>
    <w:p>
      <w:r>
        <w:rPr>
          <w:b/>
        </w:rPr>
        <w:t xml:space="preserve">Tulos</w:t>
      </w:r>
    </w:p>
    <w:p>
      <w:r>
        <w:t xml:space="preserve">auttaa henkilöä y</w:t>
      </w:r>
    </w:p>
    <w:p>
      <w:r>
        <w:rPr>
          <w:b/>
        </w:rPr>
        <w:t xml:space="preserve">Esimerkki 4.4670</w:t>
      </w:r>
    </w:p>
    <w:p>
      <w:r>
        <w:t xml:space="preserve">PersonX juoksee edestakaisin</w:t>
      </w:r>
    </w:p>
    <w:p>
      <w:r>
        <w:rPr>
          <w:b/>
        </w:rPr>
        <w:t xml:space="preserve">Tulos</w:t>
      </w:r>
    </w:p>
    <w:p>
      <w:r>
        <w:t xml:space="preserve">käyttää</w:t>
      </w:r>
    </w:p>
    <w:p>
      <w:r>
        <w:rPr>
          <w:b/>
        </w:rPr>
        <w:t xml:space="preserve">Esimerkki 4.4671</w:t>
      </w:r>
    </w:p>
    <w:p>
      <w:r>
        <w:t xml:space="preserve">HenkilöX tukeutuu HenkilöY:n kyynärpäihin -</w:t>
      </w:r>
    </w:p>
    <w:p>
      <w:r>
        <w:rPr>
          <w:b/>
        </w:rPr>
        <w:t xml:space="preserve">Tulos</w:t>
      </w:r>
    </w:p>
    <w:p>
      <w:r>
        <w:t xml:space="preserve">rentouttaa kätensä</w:t>
      </w:r>
    </w:p>
    <w:p>
      <w:r>
        <w:rPr>
          <w:b/>
        </w:rPr>
        <w:t xml:space="preserve">Esimerkki 4.4672</w:t>
      </w:r>
    </w:p>
    <w:p>
      <w:r>
        <w:t xml:space="preserve">PersonX on todella todella hyvä</w:t>
      </w:r>
    </w:p>
    <w:p>
      <w:r>
        <w:rPr>
          <w:b/>
        </w:rPr>
        <w:t xml:space="preserve">Tulos</w:t>
      </w:r>
    </w:p>
    <w:p>
      <w:r>
        <w:t xml:space="preserve">palkinto tai tunnustus</w:t>
      </w:r>
    </w:p>
    <w:p>
      <w:r>
        <w:rPr>
          <w:b/>
        </w:rPr>
        <w:t xml:space="preserve">Esimerkki 4.4673</w:t>
      </w:r>
    </w:p>
    <w:p>
      <w:r>
        <w:t xml:space="preserve">PersonX lähestyy ___</w:t>
      </w:r>
    </w:p>
    <w:p>
      <w:r>
        <w:rPr>
          <w:b/>
        </w:rPr>
        <w:t xml:space="preserve">Tulos</w:t>
      </w:r>
    </w:p>
    <w:p>
      <w:r>
        <w:t xml:space="preserve">kaikki tulevat toimeen keskenään</w:t>
      </w:r>
    </w:p>
    <w:p>
      <w:r>
        <w:rPr>
          <w:b/>
        </w:rPr>
        <w:t xml:space="preserve">Esimerkki 4.4674</w:t>
      </w:r>
    </w:p>
    <w:p>
      <w:r>
        <w:t xml:space="preserve">HenkilöX ottaa HenkilöY:n kannettavan tietokoneen</w:t>
      </w:r>
    </w:p>
    <w:p>
      <w:r>
        <w:rPr>
          <w:b/>
        </w:rPr>
        <w:t xml:space="preserve">Tulos</w:t>
      </w:r>
    </w:p>
    <w:p>
      <w:r>
        <w:t xml:space="preserve">laittaa ystävänsä kannettavan tietokoneen pois</w:t>
      </w:r>
    </w:p>
    <w:p>
      <w:r>
        <w:rPr>
          <w:b/>
        </w:rPr>
        <w:t xml:space="preserve">Esimerkki 4.4675</w:t>
      </w:r>
    </w:p>
    <w:p>
      <w:r>
        <w:t xml:space="preserve">PersonX vetoaa PersonX:n puolesta</w:t>
      </w:r>
    </w:p>
    <w:p>
      <w:r>
        <w:rPr>
          <w:b/>
        </w:rPr>
        <w:t xml:space="preserve">Tulos</w:t>
      </w:r>
    </w:p>
    <w:p>
      <w:r>
        <w:t xml:space="preserve">kaikki uskomaan, että hänen ystävänsä on syytön</w:t>
      </w:r>
    </w:p>
    <w:p>
      <w:r>
        <w:rPr>
          <w:b/>
        </w:rPr>
        <w:t xml:space="preserve">Esimerkki 4.4676</w:t>
      </w:r>
    </w:p>
    <w:p>
      <w:r>
        <w:t xml:space="preserve">HenkilöX puhuu HenkilöY:n tyttärelle</w:t>
      </w:r>
    </w:p>
    <w:p>
      <w:r>
        <w:rPr>
          <w:b/>
        </w:rPr>
        <w:t xml:space="preserve">Tulos</w:t>
      </w:r>
    </w:p>
    <w:p>
      <w:r>
        <w:t xml:space="preserve">auttamaan</w:t>
      </w:r>
    </w:p>
    <w:p>
      <w:r>
        <w:rPr>
          <w:b/>
        </w:rPr>
        <w:t xml:space="preserve">Esimerkki 4.4677</w:t>
      </w:r>
    </w:p>
    <w:p>
      <w:r>
        <w:t xml:space="preserve">HenkilöX ajelee henkilöY:n pään</w:t>
      </w:r>
    </w:p>
    <w:p>
      <w:r>
        <w:rPr>
          <w:b/>
        </w:rPr>
        <w:t xml:space="preserve">Tulos</w:t>
      </w:r>
    </w:p>
    <w:p>
      <w:r>
        <w:t xml:space="preserve">tienata rahaa kampaajana</w:t>
      </w:r>
    </w:p>
    <w:p>
      <w:r>
        <w:rPr>
          <w:b/>
        </w:rPr>
        <w:t xml:space="preserve">Esimerkki 4.4678</w:t>
      </w:r>
    </w:p>
    <w:p>
      <w:r>
        <w:t xml:space="preserve">PersonX antaa vitosen</w:t>
      </w:r>
    </w:p>
    <w:p>
      <w:r>
        <w:rPr>
          <w:b/>
        </w:rPr>
        <w:t xml:space="preserve">Tulos</w:t>
      </w:r>
    </w:p>
    <w:p>
      <w:r>
        <w:t xml:space="preserve">osoittaa innostusta</w:t>
      </w:r>
    </w:p>
    <w:p>
      <w:r>
        <w:rPr>
          <w:b/>
        </w:rPr>
        <w:t xml:space="preserve">Esimerkki 4.4679</w:t>
      </w:r>
    </w:p>
    <w:p>
      <w:r>
        <w:t xml:space="preserve">HenkilöX puhuu suoraan ___:lle</w:t>
      </w:r>
    </w:p>
    <w:p>
      <w:r>
        <w:rPr>
          <w:b/>
        </w:rPr>
        <w:t xml:space="preserve">Tulos</w:t>
      </w:r>
    </w:p>
    <w:p>
      <w:r>
        <w:t xml:space="preserve">tulla kuulluksi</w:t>
      </w:r>
    </w:p>
    <w:p>
      <w:r>
        <w:rPr>
          <w:b/>
        </w:rPr>
        <w:t xml:space="preserve">Esimerkki 4.4680</w:t>
      </w:r>
    </w:p>
    <w:p>
      <w:r>
        <w:t xml:space="preserve">PersonX työntää PersonY:tä eteenpäin</w:t>
      </w:r>
    </w:p>
    <w:p>
      <w:r>
        <w:rPr>
          <w:b/>
        </w:rPr>
        <w:t xml:space="preserve">Tulos</w:t>
      </w:r>
    </w:p>
    <w:p>
      <w:r>
        <w:t xml:space="preserve">olla ilkeä</w:t>
      </w:r>
    </w:p>
    <w:p>
      <w:r>
        <w:rPr>
          <w:b/>
        </w:rPr>
        <w:t xml:space="preserve">Esimerkki 4.4681</w:t>
      </w:r>
    </w:p>
    <w:p>
      <w:r>
        <w:t xml:space="preserve">PersonX ampuu PersonX:n kuorman</w:t>
      </w:r>
    </w:p>
    <w:p>
      <w:r>
        <w:rPr>
          <w:b/>
        </w:rPr>
        <w:t xml:space="preserve">Tulos</w:t>
      </w:r>
    </w:p>
    <w:p>
      <w:r>
        <w:t xml:space="preserve">hän metsästää</w:t>
      </w:r>
    </w:p>
    <w:p>
      <w:r>
        <w:rPr>
          <w:b/>
        </w:rPr>
        <w:t xml:space="preserve">Esimerkki 4.4682</w:t>
      </w:r>
    </w:p>
    <w:p>
      <w:r>
        <w:t xml:space="preserve">HenkilöX saapuu HenkilöY:n taloon</w:t>
      </w:r>
    </w:p>
    <w:p>
      <w:r>
        <w:rPr>
          <w:b/>
        </w:rPr>
        <w:t xml:space="preserve">Tulos</w:t>
      </w:r>
    </w:p>
    <w:p>
      <w:r>
        <w:t xml:space="preserve">vierailla henkilön y luona</w:t>
      </w:r>
    </w:p>
    <w:p>
      <w:r>
        <w:rPr>
          <w:b/>
        </w:rPr>
        <w:t xml:space="preserve">Esimerkki 4.4683</w:t>
      </w:r>
    </w:p>
    <w:p>
      <w:r>
        <w:t xml:space="preserve">PersonX kertoo PersonY katsoi</w:t>
      </w:r>
    </w:p>
    <w:p>
      <w:r>
        <w:rPr>
          <w:b/>
        </w:rPr>
        <w:t xml:space="preserve">Tulos</w:t>
      </w:r>
    </w:p>
    <w:p>
      <w:r>
        <w:t xml:space="preserve">hän tietää asian</w:t>
      </w:r>
    </w:p>
    <w:p>
      <w:r>
        <w:rPr>
          <w:b/>
        </w:rPr>
        <w:t xml:space="preserve">Esimerkki 4.4684</w:t>
      </w:r>
    </w:p>
    <w:p>
      <w:r>
        <w:t xml:space="preserve">PersonX ei välitä pätkääkään</w:t>
      </w:r>
    </w:p>
    <w:p>
      <w:r>
        <w:rPr>
          <w:b/>
        </w:rPr>
        <w:t xml:space="preserve">Tulos</w:t>
      </w:r>
    </w:p>
    <w:p>
      <w:r>
        <w:t xml:space="preserve">olla apaattinen</w:t>
      </w:r>
    </w:p>
    <w:p>
      <w:r>
        <w:rPr>
          <w:b/>
        </w:rPr>
        <w:t xml:space="preserve">Esimerkki 4.4685</w:t>
      </w:r>
    </w:p>
    <w:p>
      <w:r>
        <w:t xml:space="preserve">HenkilöX tuhlaa HenkilöX:n ___ elämiseen...</w:t>
      </w:r>
    </w:p>
    <w:p>
      <w:r>
        <w:rPr>
          <w:b/>
        </w:rPr>
        <w:t xml:space="preserve">Tulos</w:t>
      </w:r>
    </w:p>
    <w:p>
      <w:r>
        <w:t xml:space="preserve">tuhlaamaan.</w:t>
      </w:r>
    </w:p>
    <w:p>
      <w:r>
        <w:rPr>
          <w:b/>
        </w:rPr>
        <w:t xml:space="preserve">Esimerkki 4.4686</w:t>
      </w:r>
    </w:p>
    <w:p>
      <w:r>
        <w:t xml:space="preserve">HenkilöX kehittää ___:n</w:t>
      </w:r>
    </w:p>
    <w:p>
      <w:r>
        <w:rPr>
          <w:b/>
        </w:rPr>
        <w:t xml:space="preserve">Tulos</w:t>
      </w:r>
    </w:p>
    <w:p>
      <w:r>
        <w:t xml:space="preserve">tutustua toisiinsa kehittämällä taitoja</w:t>
      </w:r>
    </w:p>
    <w:p>
      <w:r>
        <w:rPr>
          <w:b/>
        </w:rPr>
        <w:t xml:space="preserve">Esimerkki 4.4687</w:t>
      </w:r>
    </w:p>
    <w:p>
      <w:r>
        <w:t xml:space="preserve">HenkilöX pitää ___ hallussaan ilon aikana</w:t>
      </w:r>
    </w:p>
    <w:p>
      <w:r>
        <w:rPr>
          <w:b/>
        </w:rPr>
        <w:t xml:space="preserve">Tulos</w:t>
      </w:r>
    </w:p>
    <w:p>
      <w:r>
        <w:t xml:space="preserve">asenteet</w:t>
      </w:r>
    </w:p>
    <w:p>
      <w:r>
        <w:rPr>
          <w:b/>
        </w:rPr>
        <w:t xml:space="preserve">Esimerkki 4.4688</w:t>
      </w:r>
    </w:p>
    <w:p>
      <w:r>
        <w:t xml:space="preserve">HenkilöX laskeutuu henkilöY:n selkään</w:t>
      </w:r>
    </w:p>
    <w:p>
      <w:r>
        <w:rPr>
          <w:b/>
        </w:rPr>
        <w:t xml:space="preserve">Tulos</w:t>
      </w:r>
    </w:p>
    <w:p>
      <w:r>
        <w:t xml:space="preserve">hän kompastui johonkin.</w:t>
      </w:r>
    </w:p>
    <w:p>
      <w:r>
        <w:rPr>
          <w:b/>
        </w:rPr>
        <w:t xml:space="preserve">Esimerkki 4.4689</w:t>
      </w:r>
    </w:p>
    <w:p>
      <w:r>
        <w:t xml:space="preserve">HenkilöX pitää henkilöäY sylissäni</w:t>
      </w:r>
    </w:p>
    <w:p>
      <w:r>
        <w:rPr>
          <w:b/>
        </w:rPr>
        <w:t xml:space="preserve">Tulos</w:t>
      </w:r>
    </w:p>
    <w:p>
      <w:r>
        <w:t xml:space="preserve">rakastamaan ihmistä</w:t>
      </w:r>
    </w:p>
    <w:p>
      <w:r>
        <w:rPr>
          <w:b/>
        </w:rPr>
        <w:t xml:space="preserve">Esimerkki 4.4690</w:t>
      </w:r>
    </w:p>
    <w:p>
      <w:r>
        <w:t xml:space="preserve">Henkilö X kävelee ___ kädessä</w:t>
      </w:r>
    </w:p>
    <w:p>
      <w:r>
        <w:rPr>
          <w:b/>
        </w:rPr>
        <w:t xml:space="preserve">Tulos</w:t>
      </w:r>
    </w:p>
    <w:p>
      <w:r>
        <w:t xml:space="preserve">fyysinen yhteys ystäväänsä</w:t>
      </w:r>
    </w:p>
    <w:p>
      <w:r>
        <w:rPr>
          <w:b/>
        </w:rPr>
        <w:t xml:space="preserve">Esimerkki 4.4691</w:t>
      </w:r>
    </w:p>
    <w:p>
      <w:r>
        <w:t xml:space="preserve">HenkilöX löytää ___ lattialta</w:t>
      </w:r>
    </w:p>
    <w:p>
      <w:r>
        <w:rPr>
          <w:b/>
        </w:rPr>
        <w:t xml:space="preserve">Tulos</w:t>
      </w:r>
    </w:p>
    <w:p>
      <w:r>
        <w:t xml:space="preserve">nostamaan lattian.</w:t>
      </w:r>
    </w:p>
    <w:p>
      <w:r>
        <w:rPr>
          <w:b/>
        </w:rPr>
        <w:t xml:space="preserve">Esimerkki 4.4692</w:t>
      </w:r>
    </w:p>
    <w:p>
      <w:r>
        <w:t xml:space="preserve">HenkilöX laskee HenkilöY:n käden</w:t>
      </w:r>
    </w:p>
    <w:p>
      <w:r>
        <w:rPr>
          <w:b/>
        </w:rPr>
        <w:t xml:space="preserve">Tulos</w:t>
      </w:r>
    </w:p>
    <w:p>
      <w:r>
        <w:t xml:space="preserve">tuntemaan sängyn rakenteen</w:t>
      </w:r>
    </w:p>
    <w:p>
      <w:r>
        <w:rPr>
          <w:b/>
        </w:rPr>
        <w:t xml:space="preserve">Esimerkki 4.4693</w:t>
      </w:r>
    </w:p>
    <w:p>
      <w:r>
        <w:t xml:space="preserve">PersonX ottaa huomioon sen, että</w:t>
      </w:r>
    </w:p>
    <w:p>
      <w:r>
        <w:rPr>
          <w:b/>
        </w:rPr>
        <w:t xml:space="preserve">Tulos</w:t>
      </w:r>
    </w:p>
    <w:p>
      <w:r>
        <w:t xml:space="preserve">saada tietoa</w:t>
      </w:r>
    </w:p>
    <w:p>
      <w:r>
        <w:rPr>
          <w:b/>
        </w:rPr>
        <w:t xml:space="preserve">Esimerkki 4.4694</w:t>
      </w:r>
    </w:p>
    <w:p>
      <w:r>
        <w:t xml:space="preserve">HenkilöX kysyy HenkilöY:n siskolta</w:t>
      </w:r>
    </w:p>
    <w:p>
      <w:r>
        <w:rPr>
          <w:b/>
        </w:rPr>
        <w:t xml:space="preserve">Tulos</w:t>
      </w:r>
    </w:p>
    <w:p>
      <w:r>
        <w:t xml:space="preserve">tietää jostakin asiasta.</w:t>
      </w:r>
    </w:p>
    <w:p>
      <w:r>
        <w:rPr>
          <w:b/>
        </w:rPr>
        <w:t xml:space="preserve">Esimerkki 4.4695</w:t>
      </w:r>
    </w:p>
    <w:p>
      <w:r>
        <w:t xml:space="preserve">PersonX vetää puncheja</w:t>
      </w:r>
    </w:p>
    <w:p>
      <w:r>
        <w:rPr>
          <w:b/>
        </w:rPr>
        <w:t xml:space="preserve">Tulos</w:t>
      </w:r>
    </w:p>
    <w:p>
      <w:r>
        <w:t xml:space="preserve">saattaa jotain loppuun</w:t>
      </w:r>
    </w:p>
    <w:p>
      <w:r>
        <w:rPr>
          <w:b/>
        </w:rPr>
        <w:t xml:space="preserve">Esimerkki 4.4696</w:t>
      </w:r>
    </w:p>
    <w:p>
      <w:r>
        <w:t xml:space="preserve">PersonX tulee kylmiltään</w:t>
      </w:r>
    </w:p>
    <w:p>
      <w:r>
        <w:rPr>
          <w:b/>
        </w:rPr>
        <w:t xml:space="preserve">Tulos</w:t>
      </w:r>
    </w:p>
    <w:p>
      <w:r>
        <w:t xml:space="preserve">lämmetä</w:t>
      </w:r>
    </w:p>
    <w:p>
      <w:r>
        <w:rPr>
          <w:b/>
        </w:rPr>
        <w:t xml:space="preserve">Esimerkki 4.4697</w:t>
      </w:r>
    </w:p>
    <w:p>
      <w:r>
        <w:t xml:space="preserve">HenkilöX korjaa HenkilöY:n auton</w:t>
      </w:r>
    </w:p>
    <w:p>
      <w:r>
        <w:rPr>
          <w:b/>
        </w:rPr>
        <w:t xml:space="preserve">Tulos</w:t>
      </w:r>
    </w:p>
    <w:p>
      <w:r>
        <w:t xml:space="preserve">olla avuksi</w:t>
      </w:r>
    </w:p>
    <w:p>
      <w:r>
        <w:rPr>
          <w:b/>
        </w:rPr>
        <w:t xml:space="preserve">Esimerkki 4.4698</w:t>
      </w:r>
    </w:p>
    <w:p>
      <w:r>
        <w:t xml:space="preserve">HenkilöX ottaa henkilöY:n ilmoituksen</w:t>
      </w:r>
    </w:p>
    <w:p>
      <w:r>
        <w:rPr>
          <w:b/>
        </w:rPr>
        <w:t xml:space="preserve">Tulos</w:t>
      </w:r>
    </w:p>
    <w:p>
      <w:r>
        <w:t xml:space="preserve">tunnustettu</w:t>
      </w:r>
    </w:p>
    <w:p>
      <w:r>
        <w:rPr>
          <w:b/>
        </w:rPr>
        <w:t xml:space="preserve">Esimerkki 4.4699</w:t>
      </w:r>
    </w:p>
    <w:p>
      <w:r>
        <w:t xml:space="preserve">HenkilöX näkee henkilöX:n poikaystävän</w:t>
      </w:r>
    </w:p>
    <w:p>
      <w:r>
        <w:rPr>
          <w:b/>
        </w:rPr>
        <w:t xml:space="preserve">Tulos</w:t>
      </w:r>
    </w:p>
    <w:p>
      <w:r>
        <w:t xml:space="preserve">olla intiimi</w:t>
      </w:r>
    </w:p>
    <w:p>
      <w:r>
        <w:rPr>
          <w:b/>
        </w:rPr>
        <w:t xml:space="preserve">Esimerkki 4.4700</w:t>
      </w:r>
    </w:p>
    <w:p>
      <w:r>
        <w:t xml:space="preserve">HenkilöX aiheuttaa ___ muille</w:t>
      </w:r>
    </w:p>
    <w:p>
      <w:r>
        <w:rPr>
          <w:b/>
        </w:rPr>
        <w:t xml:space="preserve">Tulos</w:t>
      </w:r>
    </w:p>
    <w:p>
      <w:r>
        <w:t xml:space="preserve">aiheuttaa kipua vihollisille</w:t>
      </w:r>
    </w:p>
    <w:p>
      <w:r>
        <w:rPr>
          <w:b/>
        </w:rPr>
        <w:t xml:space="preserve">Esimerkki 4.4701</w:t>
      </w:r>
    </w:p>
    <w:p>
      <w:r>
        <w:t xml:space="preserve">HenkilöX huutaa HenkilöY:n nimen</w:t>
      </w:r>
    </w:p>
    <w:p>
      <w:r>
        <w:rPr>
          <w:b/>
        </w:rPr>
        <w:t xml:space="preserve">Tulos</w:t>
      </w:r>
    </w:p>
    <w:p>
      <w:r>
        <w:t xml:space="preserve">saada heidän huomionsa</w:t>
      </w:r>
    </w:p>
    <w:p>
      <w:r>
        <w:rPr>
          <w:b/>
        </w:rPr>
        <w:t xml:space="preserve">Esimerkki 4.4702</w:t>
      </w:r>
    </w:p>
    <w:p>
      <w:r>
        <w:t xml:space="preserve">HenkilöX selittää kaiken HenkilöY:lle</w:t>
      </w:r>
    </w:p>
    <w:p>
      <w:r>
        <w:rPr>
          <w:b/>
        </w:rPr>
        <w:t xml:space="preserve">Tulos</w:t>
      </w:r>
    </w:p>
    <w:p>
      <w:r>
        <w:t xml:space="preserve">kommunikoida</w:t>
      </w:r>
    </w:p>
    <w:p>
      <w:r>
        <w:rPr>
          <w:b/>
        </w:rPr>
        <w:t xml:space="preserve">Esimerkki 4.4703</w:t>
      </w:r>
    </w:p>
    <w:p>
      <w:r>
        <w:t xml:space="preserve">HenkilöX syö ___ päivälliseksi</w:t>
      </w:r>
    </w:p>
    <w:p>
      <w:r>
        <w:rPr>
          <w:b/>
        </w:rPr>
        <w:t xml:space="preserve">Tulos</w:t>
      </w:r>
    </w:p>
    <w:p>
      <w:r>
        <w:t xml:space="preserve">olla täynnä</w:t>
      </w:r>
    </w:p>
    <w:p>
      <w:r>
        <w:rPr>
          <w:b/>
        </w:rPr>
        <w:t xml:space="preserve">Esimerkki 4.4704</w:t>
      </w:r>
    </w:p>
    <w:p>
      <w:r>
        <w:t xml:space="preserve">PersonX kiittää ___ tukea</w:t>
      </w:r>
    </w:p>
    <w:p>
      <w:r>
        <w:rPr>
          <w:b/>
        </w:rPr>
        <w:t xml:space="preserve">Tulos</w:t>
      </w:r>
    </w:p>
    <w:p>
      <w:r>
        <w:t xml:space="preserve">olla kiitollinen</w:t>
      </w:r>
    </w:p>
    <w:p>
      <w:r>
        <w:rPr>
          <w:b/>
        </w:rPr>
        <w:t xml:space="preserve">Esimerkki 4.4705</w:t>
      </w:r>
    </w:p>
    <w:p>
      <w:r>
        <w:t xml:space="preserve">HenkilöX käyttää ___ saadakseen</w:t>
      </w:r>
    </w:p>
    <w:p>
      <w:r>
        <w:rPr>
          <w:b/>
        </w:rPr>
        <w:t xml:space="preserve">Tulos</w:t>
      </w:r>
    </w:p>
    <w:p>
      <w:r>
        <w:t xml:space="preserve">olla kunnioittava</w:t>
      </w:r>
    </w:p>
    <w:p>
      <w:r>
        <w:rPr>
          <w:b/>
        </w:rPr>
        <w:t xml:space="preserve">Esimerkki 4.4706</w:t>
      </w:r>
    </w:p>
    <w:p>
      <w:r>
        <w:t xml:space="preserve">PersonX raaputtaa PersonX:n polven</w:t>
      </w:r>
    </w:p>
    <w:p>
      <w:r>
        <w:rPr>
          <w:b/>
        </w:rPr>
        <w:t xml:space="preserve">Tulos</w:t>
      </w:r>
    </w:p>
    <w:p>
      <w:r>
        <w:t xml:space="preserve">oppia ajamaan pyörällä.</w:t>
      </w:r>
    </w:p>
    <w:p>
      <w:r>
        <w:rPr>
          <w:b/>
        </w:rPr>
        <w:t xml:space="preserve">Esimerkki 4.4707</w:t>
      </w:r>
    </w:p>
    <w:p>
      <w:r>
        <w:t xml:space="preserve">HenkilöX poimii sen, mitä HenkilöY laskee alas.</w:t>
      </w:r>
    </w:p>
    <w:p>
      <w:r>
        <w:rPr>
          <w:b/>
        </w:rPr>
        <w:t xml:space="preserve">Tulos</w:t>
      </w:r>
    </w:p>
    <w:p>
      <w:r>
        <w:t xml:space="preserve">saada kohde</w:t>
      </w:r>
    </w:p>
    <w:p>
      <w:r>
        <w:rPr>
          <w:b/>
        </w:rPr>
        <w:t xml:space="preserve">Esimerkki 4.4708</w:t>
      </w:r>
    </w:p>
    <w:p>
      <w:r>
        <w:t xml:space="preserve">PersonX täyttää PersonX:n ostoskorin</w:t>
      </w:r>
    </w:p>
    <w:p>
      <w:r>
        <w:rPr>
          <w:b/>
        </w:rPr>
        <w:t xml:space="preserve">Tulos</w:t>
      </w:r>
    </w:p>
    <w:p>
      <w:r>
        <w:t xml:space="preserve">ostoksille</w:t>
      </w:r>
    </w:p>
    <w:p>
      <w:r>
        <w:rPr>
          <w:b/>
        </w:rPr>
        <w:t xml:space="preserve">Esimerkki 4.4709</w:t>
      </w:r>
    </w:p>
    <w:p>
      <w:r>
        <w:t xml:space="preserve">HenkilöX täyttää Jumalan ___:n vaatimukset</w:t>
      </w:r>
    </w:p>
    <w:p>
      <w:r>
        <w:rPr>
          <w:b/>
        </w:rPr>
        <w:t xml:space="preserve">Tulos</w:t>
      </w:r>
    </w:p>
    <w:p>
      <w:r>
        <w:t xml:space="preserve">uskollinen</w:t>
      </w:r>
    </w:p>
    <w:p>
      <w:r>
        <w:rPr>
          <w:b/>
        </w:rPr>
        <w:t xml:space="preserve">Esimerkki 4.4710</w:t>
      </w:r>
    </w:p>
    <w:p>
      <w:r>
        <w:t xml:space="preserve">PersonX puhdistaa PersonX:n nimen</w:t>
      </w:r>
    </w:p>
    <w:p>
      <w:r>
        <w:rPr>
          <w:b/>
        </w:rPr>
        <w:t xml:space="preserve">Tulos</w:t>
      </w:r>
    </w:p>
    <w:p>
      <w:r>
        <w:t xml:space="preserve">osoittaa ystävällisyyttä</w:t>
      </w:r>
    </w:p>
    <w:p>
      <w:r>
        <w:rPr>
          <w:b/>
        </w:rPr>
        <w:t xml:space="preserve">Esimerkki 4.4711</w:t>
      </w:r>
    </w:p>
    <w:p>
      <w:r>
        <w:t xml:space="preserve">PersonX ahmii jokaisen ___</w:t>
      </w:r>
    </w:p>
    <w:p>
      <w:r>
        <w:rPr>
          <w:b/>
        </w:rPr>
        <w:t xml:space="preserve">Tulos</w:t>
      </w:r>
    </w:p>
    <w:p>
      <w:r>
        <w:t xml:space="preserve">oppia uusia asioita</w:t>
      </w:r>
    </w:p>
    <w:p>
      <w:r>
        <w:rPr>
          <w:b/>
        </w:rPr>
        <w:t xml:space="preserve">Esimerkki 4.4712</w:t>
      </w:r>
    </w:p>
    <w:p>
      <w:r>
        <w:t xml:space="preserve">PersonX yrittää laihtua</w:t>
      </w:r>
    </w:p>
    <w:p>
      <w:r>
        <w:rPr>
          <w:b/>
        </w:rPr>
        <w:t xml:space="preserve">Tulos</w:t>
      </w:r>
    </w:p>
    <w:p>
      <w:r>
        <w:t xml:space="preserve">olla terveempiä.</w:t>
      </w:r>
    </w:p>
    <w:p>
      <w:r>
        <w:rPr>
          <w:b/>
        </w:rPr>
        <w:t xml:space="preserve">Esimerkki 4.4713</w:t>
      </w:r>
    </w:p>
    <w:p>
      <w:r>
        <w:t xml:space="preserve">HenkilöX makaa henkilöY:n selässä</w:t>
      </w:r>
    </w:p>
    <w:p>
      <w:r>
        <w:rPr>
          <w:b/>
        </w:rPr>
        <w:t xml:space="preserve">Tulos</w:t>
      </w:r>
    </w:p>
    <w:p>
      <w:r>
        <w:t xml:space="preserve">olla hellä</w:t>
      </w:r>
    </w:p>
    <w:p>
      <w:r>
        <w:rPr>
          <w:b/>
        </w:rPr>
        <w:t xml:space="preserve">Esimerkki 4.4714</w:t>
      </w:r>
    </w:p>
    <w:p>
      <w:r>
        <w:t xml:space="preserve">HenkilöX syö herran ___.</w:t>
      </w:r>
    </w:p>
    <w:p>
      <w:r>
        <w:rPr>
          <w:b/>
        </w:rPr>
        <w:t xml:space="preserve">Tulos</w:t>
      </w:r>
    </w:p>
    <w:p>
      <w:r>
        <w:t xml:space="preserve">täyttääkseen vatsansa</w:t>
      </w:r>
    </w:p>
    <w:p>
      <w:r>
        <w:rPr>
          <w:b/>
        </w:rPr>
        <w:t xml:space="preserve">Esimerkki 4.4715</w:t>
      </w:r>
    </w:p>
    <w:p>
      <w:r>
        <w:t xml:space="preserve">PersonX yrittää soittaa PersonY:lle</w:t>
      </w:r>
    </w:p>
    <w:p>
      <w:r>
        <w:rPr>
          <w:b/>
        </w:rPr>
        <w:t xml:space="preserve">Tulos</w:t>
      </w:r>
    </w:p>
    <w:p>
      <w:r>
        <w:t xml:space="preserve">ottaa yhteyttä johonkuhun</w:t>
      </w:r>
    </w:p>
    <w:p>
      <w:r>
        <w:rPr>
          <w:b/>
        </w:rPr>
        <w:t xml:space="preserve">Esimerkki 4.4716</w:t>
      </w:r>
    </w:p>
    <w:p>
      <w:r>
        <w:t xml:space="preserve">PersonX vetää PersonX:n sukat jalkaan -</w:t>
      </w:r>
    </w:p>
    <w:p>
      <w:r>
        <w:rPr>
          <w:b/>
        </w:rPr>
        <w:t xml:space="preserve">Tulos</w:t>
      </w:r>
    </w:p>
    <w:p>
      <w:r>
        <w:t xml:space="preserve">henkilö ys sukat jalassa</w:t>
      </w:r>
    </w:p>
    <w:p>
      <w:r>
        <w:rPr>
          <w:b/>
        </w:rPr>
        <w:t xml:space="preserve">Esimerkki 4.4717</w:t>
      </w:r>
    </w:p>
    <w:p>
      <w:r>
        <w:t xml:space="preserve">PersonX piiloutuu PersonX:n sängyn alle.</w:t>
      </w:r>
    </w:p>
    <w:p>
      <w:r>
        <w:rPr>
          <w:b/>
        </w:rPr>
        <w:t xml:space="preserve">Tulos</w:t>
      </w:r>
    </w:p>
    <w:p>
      <w:r>
        <w:t xml:space="preserve">paeta</w:t>
      </w:r>
    </w:p>
    <w:p>
      <w:r>
        <w:rPr>
          <w:b/>
        </w:rPr>
        <w:t xml:space="preserve">Esimerkki 4.4718</w:t>
      </w:r>
    </w:p>
    <w:p>
      <w:r>
        <w:t xml:space="preserve">PersonX jakaa PersonX:n ___ luokan kanssa.</w:t>
      </w:r>
    </w:p>
    <w:p>
      <w:r>
        <w:rPr>
          <w:b/>
        </w:rPr>
        <w:t xml:space="preserve">Tulos</w:t>
      </w:r>
    </w:p>
    <w:p>
      <w:r>
        <w:t xml:space="preserve">jakaa kuvia</w:t>
      </w:r>
    </w:p>
    <w:p>
      <w:r>
        <w:rPr>
          <w:b/>
        </w:rPr>
        <w:t xml:space="preserve">Esimerkki 4.4719</w:t>
      </w:r>
    </w:p>
    <w:p>
      <w:r>
        <w:t xml:space="preserve">PersonX vähentää ___ minimiin</w:t>
      </w:r>
    </w:p>
    <w:p>
      <w:r>
        <w:rPr>
          <w:b/>
        </w:rPr>
        <w:t xml:space="preserve">Tulos</w:t>
      </w:r>
    </w:p>
    <w:p>
      <w:r>
        <w:t xml:space="preserve">olla tehokas.</w:t>
      </w:r>
    </w:p>
    <w:p>
      <w:r>
        <w:rPr>
          <w:b/>
        </w:rPr>
        <w:t xml:space="preserve">Esimerkki 4.4720</w:t>
      </w:r>
    </w:p>
    <w:p>
      <w:r>
        <w:t xml:space="preserve">HenkilöX:stä tulee toinen ___</w:t>
      </w:r>
    </w:p>
    <w:p>
      <w:r>
        <w:rPr>
          <w:b/>
        </w:rPr>
        <w:t xml:space="preserve">Tulos</w:t>
      </w:r>
    </w:p>
    <w:p>
      <w:r>
        <w:t xml:space="preserve">käyttää itselleen toisen reilun tilaisuuden parempaan elämään sen jälkeen, kun on keksinyt itsensä uudelleen.</w:t>
      </w:r>
    </w:p>
    <w:p>
      <w:r>
        <w:rPr>
          <w:b/>
        </w:rPr>
        <w:t xml:space="preserve">Esimerkki 4.4721</w:t>
      </w:r>
    </w:p>
    <w:p>
      <w:r>
        <w:t xml:space="preserve">PersonX laittaa PersonX:n pään hiekkaan.</w:t>
      </w:r>
    </w:p>
    <w:p>
      <w:r>
        <w:rPr>
          <w:b/>
        </w:rPr>
        <w:t xml:space="preserve">Tulos</w:t>
      </w:r>
    </w:p>
    <w:p>
      <w:r>
        <w:t xml:space="preserve">nähdä hiekan sisälle</w:t>
      </w:r>
    </w:p>
    <w:p>
      <w:r>
        <w:rPr>
          <w:b/>
        </w:rPr>
        <w:t xml:space="preserve">Esimerkki 4.4722</w:t>
      </w:r>
    </w:p>
    <w:p>
      <w:r>
        <w:t xml:space="preserve">PersonX valloittaa jokaisen ___</w:t>
      </w:r>
    </w:p>
    <w:p>
      <w:r>
        <w:rPr>
          <w:b/>
        </w:rPr>
        <w:t xml:space="preserve">Tulos</w:t>
      </w:r>
    </w:p>
    <w:p>
      <w:r>
        <w:t xml:space="preserve">olla rohkea</w:t>
      </w:r>
    </w:p>
    <w:p>
      <w:r>
        <w:rPr>
          <w:b/>
        </w:rPr>
        <w:t xml:space="preserve">Esimerkki 4.4723</w:t>
      </w:r>
    </w:p>
    <w:p>
      <w:r>
        <w:t xml:space="preserve">PersonX tarjoaa ___ tästä kirjasta, kun tilataan</w:t>
      </w:r>
    </w:p>
    <w:p>
      <w:r>
        <w:rPr>
          <w:b/>
        </w:rPr>
        <w:t xml:space="preserve">Tulos</w:t>
      </w:r>
    </w:p>
    <w:p>
      <w:r>
        <w:t xml:space="preserve">ihmiset ostamaan kirjan</w:t>
      </w:r>
    </w:p>
    <w:p>
      <w:r>
        <w:rPr>
          <w:b/>
        </w:rPr>
        <w:t xml:space="preserve">Esimerkki 4.4724</w:t>
      </w:r>
    </w:p>
    <w:p>
      <w:r>
        <w:t xml:space="preserve">PersonX polttaa PersonX:n piippua</w:t>
      </w:r>
    </w:p>
    <w:p>
      <w:r>
        <w:rPr>
          <w:b/>
        </w:rPr>
        <w:t xml:space="preserve">Tulos</w:t>
      </w:r>
    </w:p>
    <w:p>
      <w:r>
        <w:t xml:space="preserve">rentoon</w:t>
      </w:r>
    </w:p>
    <w:p>
      <w:r>
        <w:rPr>
          <w:b/>
        </w:rPr>
        <w:t xml:space="preserve">Esimerkki 4.4725</w:t>
      </w:r>
    </w:p>
    <w:p>
      <w:r>
        <w:t xml:space="preserve">HenkilöX tulee töistä kotiin</w:t>
      </w:r>
    </w:p>
    <w:p>
      <w:r>
        <w:rPr>
          <w:b/>
        </w:rPr>
        <w:t xml:space="preserve">Tulos</w:t>
      </w:r>
    </w:p>
    <w:p>
      <w:r>
        <w:t xml:space="preserve">rentoutua</w:t>
      </w:r>
    </w:p>
    <w:p>
      <w:r>
        <w:rPr>
          <w:b/>
        </w:rPr>
        <w:t xml:space="preserve">Esimerkki 4.4726</w:t>
      </w:r>
    </w:p>
    <w:p>
      <w:r>
        <w:t xml:space="preserve">HenkilöX juoksee HenkilöY:n kättä</w:t>
      </w:r>
    </w:p>
    <w:p>
      <w:r>
        <w:rPr>
          <w:b/>
        </w:rPr>
        <w:t xml:space="preserve">Tulos</w:t>
      </w:r>
    </w:p>
    <w:p>
      <w:r>
        <w:t xml:space="preserve">satuttaa toista ihmistä.</w:t>
      </w:r>
    </w:p>
    <w:p>
      <w:r>
        <w:rPr>
          <w:b/>
        </w:rPr>
        <w:t xml:space="preserve">Esimerkki 4.4727</w:t>
      </w:r>
    </w:p>
    <w:p>
      <w:r>
        <w:t xml:space="preserve">HenkilöX siirtää henkilöX:n auton</w:t>
      </w:r>
    </w:p>
    <w:p>
      <w:r>
        <w:rPr>
          <w:b/>
        </w:rPr>
        <w:t xml:space="preserve">Tulos</w:t>
      </w:r>
    </w:p>
    <w:p>
      <w:r>
        <w:t xml:space="preserve">välttää pysäköintivirhemaksu</w:t>
      </w:r>
    </w:p>
    <w:p>
      <w:r>
        <w:rPr>
          <w:b/>
        </w:rPr>
        <w:t xml:space="preserve">Esimerkki 4.4728</w:t>
      </w:r>
    </w:p>
    <w:p>
      <w:r>
        <w:t xml:space="preserve">Henkilö X peittää ___ rintakehän poikki.</w:t>
      </w:r>
    </w:p>
    <w:p>
      <w:r>
        <w:rPr>
          <w:b/>
        </w:rPr>
        <w:t xml:space="preserve">Tulos</w:t>
      </w:r>
    </w:p>
    <w:p>
      <w:r>
        <w:t xml:space="preserve">päästä intiimimmäksi</w:t>
      </w:r>
    </w:p>
    <w:p>
      <w:r>
        <w:rPr>
          <w:b/>
        </w:rPr>
        <w:t xml:space="preserve">Esimerkki 4.4729</w:t>
      </w:r>
    </w:p>
    <w:p>
      <w:r>
        <w:t xml:space="preserve">HenkilöX riisuu HenkilöY:n kengät</w:t>
      </w:r>
    </w:p>
    <w:p>
      <w:r>
        <w:rPr>
          <w:b/>
        </w:rPr>
        <w:t xml:space="preserve">Tulos</w:t>
      </w:r>
    </w:p>
    <w:p>
      <w:r>
        <w:t xml:space="preserve">olla avuksi</w:t>
      </w:r>
    </w:p>
    <w:p>
      <w:r>
        <w:rPr>
          <w:b/>
        </w:rPr>
        <w:t xml:space="preserve">Esimerkki 4.4730</w:t>
      </w:r>
    </w:p>
    <w:p>
      <w:r>
        <w:t xml:space="preserve">HenkilöX ymmärtää toisensa ___</w:t>
      </w:r>
    </w:p>
    <w:p>
      <w:r>
        <w:rPr>
          <w:b/>
        </w:rPr>
        <w:t xml:space="preserve">Tulos</w:t>
      </w:r>
    </w:p>
    <w:p>
      <w:r>
        <w:t xml:space="preserve">hyväksytty</w:t>
      </w:r>
    </w:p>
    <w:p>
      <w:r>
        <w:rPr>
          <w:b/>
        </w:rPr>
        <w:t xml:space="preserve">Esimerkki 4.4731</w:t>
      </w:r>
    </w:p>
    <w:p>
      <w:r>
        <w:t xml:space="preserve">PersonX täyttää PersonX:n tehtävän</w:t>
      </w:r>
    </w:p>
    <w:p>
      <w:r>
        <w:rPr>
          <w:b/>
        </w:rPr>
        <w:t xml:space="preserve">Tulos</w:t>
      </w:r>
    </w:p>
    <w:p>
      <w:r>
        <w:t xml:space="preserve">saavuttaa saavutus</w:t>
      </w:r>
    </w:p>
    <w:p>
      <w:r>
        <w:rPr>
          <w:b/>
        </w:rPr>
        <w:t xml:space="preserve">Esimerkki 4.4732</w:t>
      </w:r>
    </w:p>
    <w:p>
      <w:r>
        <w:t xml:space="preserve">HenkilöX pyytää HenkilöY:tä etsimään</w:t>
      </w:r>
    </w:p>
    <w:p>
      <w:r>
        <w:rPr>
          <w:b/>
        </w:rPr>
        <w:t xml:space="preserve">Tulos</w:t>
      </w:r>
    </w:p>
    <w:p>
      <w:r>
        <w:t xml:space="preserve">apua jonkin asian löytämisessä.</w:t>
      </w:r>
    </w:p>
    <w:p>
      <w:r>
        <w:rPr>
          <w:b/>
        </w:rPr>
        <w:t xml:space="preserve">Esimerkki 4.4733</w:t>
      </w:r>
    </w:p>
    <w:p>
      <w:r>
        <w:t xml:space="preserve">PersonX taistelee PersonY:tä vastaan</w:t>
      </w:r>
    </w:p>
    <w:p>
      <w:r>
        <w:rPr>
          <w:b/>
        </w:rPr>
        <w:t xml:space="preserve">Tulos</w:t>
      </w:r>
    </w:p>
    <w:p>
      <w:r>
        <w:t xml:space="preserve">olla sankarillinen</w:t>
      </w:r>
    </w:p>
    <w:p>
      <w:r>
        <w:rPr>
          <w:b/>
        </w:rPr>
        <w:t xml:space="preserve">Esimerkki 4.4734</w:t>
      </w:r>
    </w:p>
    <w:p>
      <w:r>
        <w:t xml:space="preserve">PersonX palaa PersonX:n kotimaahan</w:t>
      </w:r>
    </w:p>
    <w:p>
      <w:r>
        <w:rPr>
          <w:b/>
        </w:rPr>
        <w:t xml:space="preserve">Tulos</w:t>
      </w:r>
    </w:p>
    <w:p>
      <w:r>
        <w:t xml:space="preserve">tapaamaan sukulaisiaan</w:t>
      </w:r>
    </w:p>
    <w:p>
      <w:r>
        <w:rPr>
          <w:b/>
        </w:rPr>
        <w:t xml:space="preserve">Esimerkki 4.4735</w:t>
      </w:r>
    </w:p>
    <w:p>
      <w:r>
        <w:t xml:space="preserve">PersonX kiroaa torpedot</w:t>
      </w:r>
    </w:p>
    <w:p>
      <w:r>
        <w:rPr>
          <w:b/>
        </w:rPr>
        <w:t xml:space="preserve">Tulos</w:t>
      </w:r>
    </w:p>
    <w:p>
      <w:r>
        <w:t xml:space="preserve">edetä jonkin asian kanssa</w:t>
      </w:r>
    </w:p>
    <w:p>
      <w:r>
        <w:rPr>
          <w:b/>
        </w:rPr>
        <w:t xml:space="preserve">Esimerkki 4.4736</w:t>
      </w:r>
    </w:p>
    <w:p>
      <w:r>
        <w:t xml:space="preserve">HenkilöX koskettaa HenkilöY:n vaatteen helmaa.</w:t>
      </w:r>
    </w:p>
    <w:p>
      <w:r>
        <w:rPr>
          <w:b/>
        </w:rPr>
        <w:t xml:space="preserve">Tulos</w:t>
      </w:r>
    </w:p>
    <w:p>
      <w:r>
        <w:t xml:space="preserve">kiinnittää henkilön vaatteen</w:t>
      </w:r>
    </w:p>
    <w:p>
      <w:r>
        <w:rPr>
          <w:b/>
        </w:rPr>
        <w:t xml:space="preserve">Esimerkki 4.4737</w:t>
      </w:r>
    </w:p>
    <w:p>
      <w:r>
        <w:t xml:space="preserve">PersonX edistää PersonX:n etuja</w:t>
      </w:r>
    </w:p>
    <w:p>
      <w:r>
        <w:rPr>
          <w:b/>
        </w:rPr>
        <w:t xml:space="preserve">Tulos</w:t>
      </w:r>
    </w:p>
    <w:p>
      <w:r>
        <w:t xml:space="preserve">saavuttaa saavutus</w:t>
      </w:r>
    </w:p>
    <w:p>
      <w:r>
        <w:rPr>
          <w:b/>
        </w:rPr>
        <w:t xml:space="preserve">Esimerkki 4.4738</w:t>
      </w:r>
    </w:p>
    <w:p>
      <w:r>
        <w:t xml:space="preserve">HenkilöX kertoo henkilölleY, että oli tapahtunut</w:t>
      </w:r>
    </w:p>
    <w:p>
      <w:r>
        <w:rPr>
          <w:b/>
        </w:rPr>
        <w:t xml:space="preserve">Tulos</w:t>
      </w:r>
    </w:p>
    <w:p>
      <w:r>
        <w:t xml:space="preserve">viestin välittäminen</w:t>
      </w:r>
    </w:p>
    <w:p>
      <w:r>
        <w:rPr>
          <w:b/>
        </w:rPr>
        <w:t xml:space="preserve">Esimerkki 4.4739</w:t>
      </w:r>
    </w:p>
    <w:p>
      <w:r>
        <w:t xml:space="preserve">PersonX pitää PersonY:n asemaa</w:t>
      </w:r>
    </w:p>
    <w:p>
      <w:r>
        <w:rPr>
          <w:b/>
        </w:rPr>
        <w:t xml:space="preserve">Tulos</w:t>
      </w:r>
    </w:p>
    <w:p>
      <w:r>
        <w:t xml:space="preserve">olla avuksi</w:t>
      </w:r>
    </w:p>
    <w:p>
      <w:r>
        <w:rPr>
          <w:b/>
        </w:rPr>
        <w:t xml:space="preserve">Esimerkki 4.4740</w:t>
      </w:r>
    </w:p>
    <w:p>
      <w:r>
        <w:t xml:space="preserve">PersonX sulkee silmänsä</w:t>
      </w:r>
    </w:p>
    <w:p>
      <w:r>
        <w:rPr>
          <w:b/>
        </w:rPr>
        <w:t xml:space="preserve">Tulos</w:t>
      </w:r>
    </w:p>
    <w:p>
      <w:r>
        <w:t xml:space="preserve">välttääksesi kiusallisen keskustelun.</w:t>
      </w:r>
    </w:p>
    <w:p>
      <w:r>
        <w:rPr>
          <w:b/>
        </w:rPr>
        <w:t xml:space="preserve">Esimerkki 4.4741</w:t>
      </w:r>
    </w:p>
    <w:p>
      <w:r>
        <w:t xml:space="preserve">HenkilöX suojaa henkilöY:n silmiä</w:t>
      </w:r>
    </w:p>
    <w:p>
      <w:r>
        <w:rPr>
          <w:b/>
        </w:rPr>
        <w:t xml:space="preserve">Tulos</w:t>
      </w:r>
    </w:p>
    <w:p>
      <w:r>
        <w:t xml:space="preserve">suojella henkilöä joltakin</w:t>
      </w:r>
    </w:p>
    <w:p>
      <w:r>
        <w:rPr>
          <w:b/>
        </w:rPr>
        <w:t xml:space="preserve">Esimerkki 4.4742</w:t>
      </w:r>
    </w:p>
    <w:p>
      <w:r>
        <w:t xml:space="preserve">HenkilöX pitää HenkilöX:n ___:ää HenkilöX:n käsissä.</w:t>
      </w:r>
    </w:p>
    <w:p>
      <w:r>
        <w:rPr>
          <w:b/>
        </w:rPr>
        <w:t xml:space="preserve">Tulos</w:t>
      </w:r>
    </w:p>
    <w:p>
      <w:r>
        <w:t xml:space="preserve">olla johdossa</w:t>
      </w:r>
    </w:p>
    <w:p>
      <w:r>
        <w:rPr>
          <w:b/>
        </w:rPr>
        <w:t xml:space="preserve">Esimerkki 4.4743</w:t>
      </w:r>
    </w:p>
    <w:p>
      <w:r>
        <w:t xml:space="preserve">HenkilöX roikkuu HenkilöY:n olkapään yli -</w:t>
      </w:r>
    </w:p>
    <w:p>
      <w:r>
        <w:rPr>
          <w:b/>
        </w:rPr>
        <w:t xml:space="preserve">Tulos</w:t>
      </w:r>
    </w:p>
    <w:p>
      <w:r>
        <w:t xml:space="preserve">kuljetettava</w:t>
      </w:r>
    </w:p>
    <w:p>
      <w:r>
        <w:rPr>
          <w:b/>
        </w:rPr>
        <w:t xml:space="preserve">Esimerkki 4.4744</w:t>
      </w:r>
    </w:p>
    <w:p>
      <w:r>
        <w:t xml:space="preserve">PersonX korjaa PersonX:n renkaan</w:t>
      </w:r>
    </w:p>
    <w:p>
      <w:r>
        <w:rPr>
          <w:b/>
        </w:rPr>
        <w:t xml:space="preserve">Tulos</w:t>
      </w:r>
    </w:p>
    <w:p>
      <w:r>
        <w:t xml:space="preserve">ajaa autollaan</w:t>
      </w:r>
    </w:p>
    <w:p>
      <w:r>
        <w:rPr>
          <w:b/>
        </w:rPr>
        <w:t xml:space="preserve">Esimerkki 4.4745</w:t>
      </w:r>
    </w:p>
    <w:p>
      <w:r>
        <w:t xml:space="preserve">PersonX kääntää ___ toiminnaksi</w:t>
      </w:r>
    </w:p>
    <w:p>
      <w:r>
        <w:rPr>
          <w:b/>
        </w:rPr>
        <w:t xml:space="preserve">Tulos</w:t>
      </w:r>
    </w:p>
    <w:p>
      <w:r>
        <w:t xml:space="preserve">menettelyt</w:t>
      </w:r>
    </w:p>
    <w:p>
      <w:r>
        <w:rPr>
          <w:b/>
        </w:rPr>
        <w:t xml:space="preserve">Esimerkki 4.4746</w:t>
      </w:r>
    </w:p>
    <w:p>
      <w:r>
        <w:t xml:space="preserve">HenkilöX hautaa HenkilöX:n ___:n HenkilöX:n käsiin.</w:t>
      </w:r>
    </w:p>
    <w:p>
      <w:r>
        <w:rPr>
          <w:b/>
        </w:rPr>
        <w:t xml:space="preserve">Tulos</w:t>
      </w:r>
    </w:p>
    <w:p>
      <w:r>
        <w:t xml:space="preserve">helpotti hänen turhautumistaan</w:t>
      </w:r>
    </w:p>
    <w:p>
      <w:r>
        <w:rPr>
          <w:b/>
        </w:rPr>
        <w:t xml:space="preserve">Esimerkki 4.4747</w:t>
      </w:r>
    </w:p>
    <w:p>
      <w:r>
        <w:t xml:space="preserve">PersonX säilyttää PersonX:n henkilöllisyyden</w:t>
      </w:r>
    </w:p>
    <w:p>
      <w:r>
        <w:rPr>
          <w:b/>
        </w:rPr>
        <w:t xml:space="preserve">Tulos</w:t>
      </w:r>
    </w:p>
    <w:p>
      <w:r>
        <w:t xml:space="preserve">olla rehellinen itselleen</w:t>
      </w:r>
    </w:p>
    <w:p>
      <w:r>
        <w:rPr>
          <w:b/>
        </w:rPr>
        <w:t xml:space="preserve">Esimerkki 4.4748</w:t>
      </w:r>
    </w:p>
    <w:p>
      <w:r>
        <w:t xml:space="preserve">PersonX oppii soittamaan kitaraa</w:t>
      </w:r>
    </w:p>
    <w:p>
      <w:r>
        <w:rPr>
          <w:b/>
        </w:rPr>
        <w:t xml:space="preserve">Tulos</w:t>
      </w:r>
    </w:p>
    <w:p>
      <w:r>
        <w:t xml:space="preserve">uuden taidon oppiminen</w:t>
      </w:r>
    </w:p>
    <w:p>
      <w:r>
        <w:rPr>
          <w:b/>
        </w:rPr>
        <w:t xml:space="preserve">Esimerkki 4.4749</w:t>
      </w:r>
    </w:p>
    <w:p>
      <w:r>
        <w:t xml:space="preserve">PersonX:llä on huomenna suuri koe</w:t>
      </w:r>
    </w:p>
    <w:p>
      <w:r>
        <w:rPr>
          <w:b/>
        </w:rPr>
        <w:t xml:space="preserve">Tulos</w:t>
      </w:r>
    </w:p>
    <w:p>
      <w:r>
        <w:t xml:space="preserve">läpäistä testi</w:t>
      </w:r>
    </w:p>
    <w:p>
      <w:r>
        <w:rPr>
          <w:b/>
        </w:rPr>
        <w:t xml:space="preserve">Esimerkki 4.4750</w:t>
      </w:r>
    </w:p>
    <w:p>
      <w:r>
        <w:t xml:space="preserve">HenkilöX luo ___ päivässä</w:t>
      </w:r>
    </w:p>
    <w:p>
      <w:r>
        <w:rPr>
          <w:b/>
        </w:rPr>
        <w:t xml:space="preserve">Tulos</w:t>
      </w:r>
    </w:p>
    <w:p>
      <w:r>
        <w:t xml:space="preserve">saada se valmiiksi</w:t>
      </w:r>
    </w:p>
    <w:p>
      <w:r>
        <w:rPr>
          <w:b/>
        </w:rPr>
        <w:t xml:space="preserve">Esimerkki 4.4751</w:t>
      </w:r>
    </w:p>
    <w:p>
      <w:r>
        <w:t xml:space="preserve">PersonX lähettää PersonY:n kotiin</w:t>
      </w:r>
    </w:p>
    <w:p>
      <w:r>
        <w:rPr>
          <w:b/>
        </w:rPr>
        <w:t xml:space="preserve">Tulos</w:t>
      </w:r>
    </w:p>
    <w:p>
      <w:r>
        <w:t xml:space="preserve">auttaa sairasta henkilöä</w:t>
      </w:r>
    </w:p>
    <w:p>
      <w:r>
        <w:rPr>
          <w:b/>
        </w:rPr>
        <w:t xml:space="preserve">Esimerkki 4.4752</w:t>
      </w:r>
    </w:p>
    <w:p>
      <w:r>
        <w:t xml:space="preserve">HenkilöX laittaa ___ HenkilöY:n taakse.</w:t>
      </w:r>
    </w:p>
    <w:p>
      <w:r>
        <w:rPr>
          <w:b/>
        </w:rPr>
        <w:t xml:space="preserve">Tulos</w:t>
      </w:r>
    </w:p>
    <w:p>
      <w:r>
        <w:t xml:space="preserve">toinen reilu mahdollisuus parempaan elämään itsensä uudelleen keksimisen jälkeen.</w:t>
      </w:r>
    </w:p>
    <w:p>
      <w:r>
        <w:rPr>
          <w:b/>
        </w:rPr>
        <w:t xml:space="preserve">Esimerkki 4.4753</w:t>
      </w:r>
    </w:p>
    <w:p>
      <w:r>
        <w:t xml:space="preserve">HenkilöX kävelee kotiin koulusta yksi</w:t>
      </w:r>
    </w:p>
    <w:p>
      <w:r>
        <w:rPr>
          <w:b/>
        </w:rPr>
        <w:t xml:space="preserve">Tulos</w:t>
      </w:r>
    </w:p>
    <w:p>
      <w:r>
        <w:t xml:space="preserve">rentoutua</w:t>
      </w:r>
    </w:p>
    <w:p>
      <w:r>
        <w:rPr>
          <w:b/>
        </w:rPr>
        <w:t xml:space="preserve">Esimerkki 4.4754</w:t>
      </w:r>
    </w:p>
    <w:p>
      <w:r>
        <w:t xml:space="preserve">HenkilöX tottelee ___ kuin ihminen.</w:t>
      </w:r>
    </w:p>
    <w:p>
      <w:r>
        <w:rPr>
          <w:b/>
        </w:rPr>
        <w:t xml:space="preserve">Tulos</w:t>
      </w:r>
    </w:p>
    <w:p>
      <w:r>
        <w:t xml:space="preserve">hän tottelee jumalaa ja miestä</w:t>
      </w:r>
    </w:p>
    <w:p>
      <w:r>
        <w:rPr>
          <w:b/>
        </w:rPr>
        <w:t xml:space="preserve">Esimerkki 4.4755</w:t>
      </w:r>
    </w:p>
    <w:p>
      <w:r>
        <w:t xml:space="preserve">PersonX kulkee talosta taloon</w:t>
      </w:r>
    </w:p>
    <w:p>
      <w:r>
        <w:rPr>
          <w:b/>
        </w:rPr>
        <w:t xml:space="preserve">Tulos</w:t>
      </w:r>
    </w:p>
    <w:p>
      <w:r>
        <w:t xml:space="preserve">liikkua ympäriinsä</w:t>
      </w:r>
    </w:p>
    <w:p>
      <w:r>
        <w:rPr>
          <w:b/>
        </w:rPr>
        <w:t xml:space="preserve">Esimerkki 4.4756</w:t>
      </w:r>
    </w:p>
    <w:p>
      <w:r>
        <w:t xml:space="preserve">HenkilöX maksaa toisen ___</w:t>
      </w:r>
    </w:p>
    <w:p>
      <w:r>
        <w:rPr>
          <w:b/>
        </w:rPr>
        <w:t xml:space="preserve">Tulos</w:t>
      </w:r>
    </w:p>
    <w:p>
      <w:r>
        <w:t xml:space="preserve">toinen vierailu henkilö</w:t>
      </w:r>
    </w:p>
    <w:p>
      <w:r>
        <w:rPr>
          <w:b/>
        </w:rPr>
        <w:t xml:space="preserve">Esimerkki 4.4757</w:t>
      </w:r>
    </w:p>
    <w:p>
      <w:r>
        <w:t xml:space="preserve">PersonX nostaa ja tukee ___</w:t>
      </w:r>
    </w:p>
    <w:p>
      <w:r>
        <w:rPr>
          <w:b/>
        </w:rPr>
        <w:t xml:space="preserve">Tulos</w:t>
      </w:r>
    </w:p>
    <w:p>
      <w:r>
        <w:t xml:space="preserve">yhteiskunta</w:t>
      </w:r>
    </w:p>
    <w:p>
      <w:r>
        <w:rPr>
          <w:b/>
        </w:rPr>
        <w:t xml:space="preserve">Esimerkki 4.4758</w:t>
      </w:r>
    </w:p>
    <w:p>
      <w:r>
        <w:t xml:space="preserve">PersonX pistää PersonX:n korvat pystyyn.</w:t>
      </w:r>
    </w:p>
    <w:p>
      <w:r>
        <w:rPr>
          <w:b/>
        </w:rPr>
        <w:t xml:space="preserve">Tulos</w:t>
      </w:r>
    </w:p>
    <w:p>
      <w:r>
        <w:t xml:space="preserve">ilkeä, haluaa aiheuttaa vahinkoa</w:t>
      </w:r>
    </w:p>
    <w:p>
      <w:r>
        <w:rPr>
          <w:b/>
        </w:rPr>
        <w:t xml:space="preserve">Esimerkki 4.4759</w:t>
      </w:r>
    </w:p>
    <w:p>
      <w:r>
        <w:t xml:space="preserve">HenkilöX tuntee HenkilöX:n ___ noin</w:t>
      </w:r>
    </w:p>
    <w:p>
      <w:r>
        <w:rPr>
          <w:b/>
        </w:rPr>
        <w:t xml:space="preserve">Tulos</w:t>
      </w:r>
    </w:p>
    <w:p>
      <w:r>
        <w:t xml:space="preserve">olla eksymättä</w:t>
      </w:r>
    </w:p>
    <w:p>
      <w:r>
        <w:rPr>
          <w:b/>
        </w:rPr>
        <w:t xml:space="preserve">Esimerkki 4.4760</w:t>
      </w:r>
    </w:p>
    <w:p>
      <w:r>
        <w:t xml:space="preserve">PersonX saapuu PersonX:n kotiin</w:t>
      </w:r>
    </w:p>
    <w:p>
      <w:r>
        <w:rPr>
          <w:b/>
        </w:rPr>
        <w:t xml:space="preserve">Tulos</w:t>
      </w:r>
    </w:p>
    <w:p>
      <w:r>
        <w:t xml:space="preserve">olla yksin</w:t>
      </w:r>
    </w:p>
    <w:p>
      <w:r>
        <w:rPr>
          <w:b/>
        </w:rPr>
        <w:t xml:space="preserve">Esimerkki 4.4761</w:t>
      </w:r>
    </w:p>
    <w:p>
      <w:r>
        <w:t xml:space="preserve">HenkilöX antaa henkilöY:lle seuraavat tiedot</w:t>
      </w:r>
    </w:p>
    <w:p>
      <w:r>
        <w:rPr>
          <w:b/>
        </w:rPr>
        <w:t xml:space="preserve">Tulos</w:t>
      </w:r>
    </w:p>
    <w:p>
      <w:r>
        <w:t xml:space="preserve">rehellisesti sanottuna</w:t>
      </w:r>
    </w:p>
    <w:p>
      <w:r>
        <w:rPr>
          <w:b/>
        </w:rPr>
        <w:t xml:space="preserve">Esimerkki 4.4762</w:t>
      </w:r>
    </w:p>
    <w:p>
      <w:r>
        <w:t xml:space="preserve">PersonX pureskelee maisemia</w:t>
      </w:r>
    </w:p>
    <w:p>
      <w:r>
        <w:rPr>
          <w:b/>
        </w:rPr>
        <w:t xml:space="preserve">Tulos</w:t>
      </w:r>
    </w:p>
    <w:p>
      <w:r>
        <w:t xml:space="preserve">Huomio</w:t>
      </w:r>
    </w:p>
    <w:p>
      <w:r>
        <w:rPr>
          <w:b/>
        </w:rPr>
        <w:t xml:space="preserve">Esimerkki 4.4763</w:t>
      </w:r>
    </w:p>
    <w:p>
      <w:r>
        <w:t xml:space="preserve">HenkilöX tekee ___ ehdoilla</w:t>
      </w:r>
    </w:p>
    <w:p>
      <w:r>
        <w:rPr>
          <w:b/>
        </w:rPr>
        <w:t xml:space="preserve">Tulos</w:t>
      </w:r>
    </w:p>
    <w:p>
      <w:r>
        <w:t xml:space="preserve">toteuttaa unelmansa</w:t>
      </w:r>
    </w:p>
    <w:p>
      <w:r>
        <w:rPr>
          <w:b/>
        </w:rPr>
        <w:t xml:space="preserve">Esimerkki 4.4764</w:t>
      </w:r>
    </w:p>
    <w:p>
      <w:r>
        <w:t xml:space="preserve">HenkilöX pyytää henkilöY:n apua</w:t>
      </w:r>
    </w:p>
    <w:p>
      <w:r>
        <w:rPr>
          <w:b/>
        </w:rPr>
        <w:t xml:space="preserve">Tulos</w:t>
      </w:r>
    </w:p>
    <w:p>
      <w:r>
        <w:t xml:space="preserve">apu</w:t>
      </w:r>
    </w:p>
    <w:p>
      <w:r>
        <w:rPr>
          <w:b/>
        </w:rPr>
        <w:t xml:space="preserve">Esimerkki 4.4765</w:t>
      </w:r>
    </w:p>
    <w:p>
      <w:r>
        <w:t xml:space="preserve">PersonX suojaa ___:tä syrjinnältä</w:t>
      </w:r>
    </w:p>
    <w:p>
      <w:r>
        <w:rPr>
          <w:b/>
        </w:rPr>
        <w:t xml:space="preserve">Tulos</w:t>
      </w:r>
    </w:p>
    <w:p>
      <w:r>
        <w:t xml:space="preserve">tasa-arvo kaikille</w:t>
      </w:r>
    </w:p>
    <w:p>
      <w:r>
        <w:rPr>
          <w:b/>
        </w:rPr>
        <w:t xml:space="preserve">Esimerkki 4.4766</w:t>
      </w:r>
    </w:p>
    <w:p>
      <w:r>
        <w:t xml:space="preserve">PersonX keskustelee PersonY:n luvussa</w:t>
      </w:r>
    </w:p>
    <w:p>
      <w:r>
        <w:rPr>
          <w:b/>
        </w:rPr>
        <w:t xml:space="preserve">Tulos</w:t>
      </w:r>
    </w:p>
    <w:p>
      <w:r>
        <w:t xml:space="preserve">tyhjentää</w:t>
      </w:r>
    </w:p>
    <w:p>
      <w:r>
        <w:rPr>
          <w:b/>
        </w:rPr>
        <w:t xml:space="preserve">Esimerkki 4.4767</w:t>
      </w:r>
    </w:p>
    <w:p>
      <w:r>
        <w:t xml:space="preserve">HenkilöX hakkaa HenkilöY:n kuoliaaksi</w:t>
      </w:r>
    </w:p>
    <w:p>
      <w:r>
        <w:rPr>
          <w:b/>
        </w:rPr>
        <w:t xml:space="preserve">Tulos</w:t>
      </w:r>
    </w:p>
    <w:p>
      <w:r>
        <w:t xml:space="preserve">et elää enää</w:t>
      </w:r>
    </w:p>
    <w:p>
      <w:r>
        <w:rPr>
          <w:b/>
        </w:rPr>
        <w:t xml:space="preserve">Esimerkki 4.4768</w:t>
      </w:r>
    </w:p>
    <w:p>
      <w:r>
        <w:t xml:space="preserve">HenkilöX olettaa toisen ___</w:t>
      </w:r>
    </w:p>
    <w:p>
      <w:r>
        <w:rPr>
          <w:b/>
        </w:rPr>
        <w:t xml:space="preserve">Tulos</w:t>
      </w:r>
    </w:p>
    <w:p>
      <w:r>
        <w:t xml:space="preserve">muuttaa henkilöllisyyttään</w:t>
      </w:r>
    </w:p>
    <w:p>
      <w:r>
        <w:rPr>
          <w:b/>
        </w:rPr>
        <w:t xml:space="preserve">Esimerkki 4.4769</w:t>
      </w:r>
    </w:p>
    <w:p>
      <w:r>
        <w:t xml:space="preserve">HenkilöX viimeistelee HenkilöY:n kotitehtävät.</w:t>
      </w:r>
    </w:p>
    <w:p>
      <w:r>
        <w:rPr>
          <w:b/>
        </w:rPr>
        <w:t xml:space="preserve">Tulos</w:t>
      </w:r>
    </w:p>
    <w:p>
      <w:r>
        <w:t xml:space="preserve">hyödyllinen</w:t>
      </w:r>
    </w:p>
    <w:p>
      <w:r>
        <w:rPr>
          <w:b/>
        </w:rPr>
        <w:t xml:space="preserve">Esimerkki 4.4770</w:t>
      </w:r>
    </w:p>
    <w:p>
      <w:r>
        <w:t xml:space="preserve">PersonX saa PersonX:n rahoilleen vastinetta -</w:t>
      </w:r>
    </w:p>
    <w:p>
      <w:r>
        <w:rPr>
          <w:b/>
        </w:rPr>
        <w:t xml:space="preserve">Tulos</w:t>
      </w:r>
    </w:p>
    <w:p>
      <w:r>
        <w:t xml:space="preserve">eivät tuhlaa rahojaan</w:t>
      </w:r>
    </w:p>
    <w:p>
      <w:r>
        <w:rPr>
          <w:b/>
        </w:rPr>
        <w:t xml:space="preserve">Esimerkki 4.4771</w:t>
      </w:r>
    </w:p>
    <w:p>
      <w:r>
        <w:t xml:space="preserve">HenkilöX puree HenkilöY:n huuleen</w:t>
      </w:r>
    </w:p>
    <w:p>
      <w:r>
        <w:rPr>
          <w:b/>
        </w:rPr>
        <w:t xml:space="preserve">Tulos</w:t>
      </w:r>
    </w:p>
    <w:p>
      <w:r>
        <w:t xml:space="preserve">olla ilkeä</w:t>
      </w:r>
    </w:p>
    <w:p>
      <w:r>
        <w:rPr>
          <w:b/>
        </w:rPr>
        <w:t xml:space="preserve">Esimerkki 4.4772</w:t>
      </w:r>
    </w:p>
    <w:p>
      <w:r>
        <w:t xml:space="preserve">PersonX erottaa vehnän akanoista.</w:t>
      </w:r>
    </w:p>
    <w:p>
      <w:r>
        <w:rPr>
          <w:b/>
        </w:rPr>
        <w:t xml:space="preserve">Tulos</w:t>
      </w:r>
    </w:p>
    <w:p>
      <w:r>
        <w:t xml:space="preserve">saada paras</w:t>
      </w:r>
    </w:p>
    <w:p>
      <w:r>
        <w:rPr>
          <w:b/>
        </w:rPr>
        <w:t xml:space="preserve">Esimerkki 4.4773</w:t>
      </w:r>
    </w:p>
    <w:p>
      <w:r>
        <w:t xml:space="preserve">HenkilöX todella auttoi henkilöäY</w:t>
      </w:r>
    </w:p>
    <w:p>
      <w:r>
        <w:rPr>
          <w:b/>
        </w:rPr>
        <w:t xml:space="preserve">Tulos</w:t>
      </w:r>
    </w:p>
    <w:p>
      <w:r>
        <w:t xml:space="preserve">olla avuksi</w:t>
      </w:r>
    </w:p>
    <w:p>
      <w:r>
        <w:rPr>
          <w:b/>
        </w:rPr>
        <w:t xml:space="preserve">Esimerkki 4.4774</w:t>
      </w:r>
    </w:p>
    <w:p>
      <w:r>
        <w:t xml:space="preserve">PersonX viimeistelee PersonX:n käsityötä</w:t>
      </w:r>
    </w:p>
    <w:p>
      <w:r>
        <w:rPr>
          <w:b/>
        </w:rPr>
        <w:t xml:space="preserve">Tulos</w:t>
      </w:r>
    </w:p>
    <w:p>
      <w:r>
        <w:t xml:space="preserve">olla parhaita mahdollisia</w:t>
      </w:r>
    </w:p>
    <w:p>
      <w:r>
        <w:rPr>
          <w:b/>
        </w:rPr>
        <w:t xml:space="preserve">Esimerkki 4.4775</w:t>
      </w:r>
    </w:p>
    <w:p>
      <w:r>
        <w:t xml:space="preserve">PersonX harjoittelee PersonX:n repliikkejä -</w:t>
      </w:r>
    </w:p>
    <w:p>
      <w:r>
        <w:rPr>
          <w:b/>
        </w:rPr>
        <w:t xml:space="preserve">Tulos</w:t>
      </w:r>
    </w:p>
    <w:p>
      <w:r>
        <w:t xml:space="preserve">olla mokaamatta</w:t>
      </w:r>
    </w:p>
    <w:p>
      <w:r>
        <w:rPr>
          <w:b/>
        </w:rPr>
        <w:t xml:space="preserve">Esimerkki 4.4776</w:t>
      </w:r>
    </w:p>
    <w:p>
      <w:r>
        <w:t xml:space="preserve">HenkilöX menee HenkilöY:n huoneeseen</w:t>
      </w:r>
    </w:p>
    <w:p>
      <w:r>
        <w:rPr>
          <w:b/>
        </w:rPr>
        <w:t xml:space="preserve">Tulos</w:t>
      </w:r>
    </w:p>
    <w:p>
      <w:r>
        <w:t xml:space="preserve">olla yksin</w:t>
      </w:r>
    </w:p>
    <w:p>
      <w:r>
        <w:rPr>
          <w:b/>
        </w:rPr>
        <w:t xml:space="preserve">Esimerkki 4.4777</w:t>
      </w:r>
    </w:p>
    <w:p>
      <w:r>
        <w:t xml:space="preserve">HenkilöX kokoaa HenkilöX:n ___ yhteen.</w:t>
      </w:r>
    </w:p>
    <w:p>
      <w:r>
        <w:rPr>
          <w:b/>
        </w:rPr>
        <w:t xml:space="preserve">Tulos</w:t>
      </w:r>
    </w:p>
    <w:p>
      <w:r>
        <w:t xml:space="preserve">saada kaikki kuntoon ystäviensä välit ja paikata asiat yhdessä.</w:t>
      </w:r>
    </w:p>
    <w:p>
      <w:r>
        <w:rPr>
          <w:b/>
        </w:rPr>
        <w:t xml:space="preserve">Esimerkki 4.4778</w:t>
      </w:r>
    </w:p>
    <w:p>
      <w:r>
        <w:t xml:space="preserve">HenkilöX viettää ___ kotona.</w:t>
      </w:r>
    </w:p>
    <w:p>
      <w:r>
        <w:rPr>
          <w:b/>
        </w:rPr>
        <w:t xml:space="preserve">Tulos</w:t>
      </w:r>
    </w:p>
    <w:p>
      <w:r>
        <w:t xml:space="preserve">perheenjäsenet</w:t>
      </w:r>
    </w:p>
    <w:p>
      <w:r>
        <w:rPr>
          <w:b/>
        </w:rPr>
        <w:t xml:space="preserve">Esimerkki 4.4779</w:t>
      </w:r>
    </w:p>
    <w:p>
      <w:r>
        <w:t xml:space="preserve">HenkilöX:llä on ___ henkilönX kädessä.</w:t>
      </w:r>
    </w:p>
    <w:p>
      <w:r>
        <w:rPr>
          <w:b/>
        </w:rPr>
        <w:t xml:space="preserve">Tulos</w:t>
      </w:r>
    </w:p>
    <w:p>
      <w:r>
        <w:t xml:space="preserve">esittää se toiselle henkilölle</w:t>
      </w:r>
    </w:p>
    <w:p>
      <w:r>
        <w:rPr>
          <w:b/>
        </w:rPr>
        <w:t xml:space="preserve">Esimerkki 4.4780</w:t>
      </w:r>
    </w:p>
    <w:p>
      <w:r>
        <w:t xml:space="preserve">PersonX:stä tulee nopea ___</w:t>
      </w:r>
    </w:p>
    <w:p>
      <w:r>
        <w:rPr>
          <w:b/>
        </w:rPr>
        <w:t xml:space="preserve">Tulos</w:t>
      </w:r>
    </w:p>
    <w:p>
      <w:r>
        <w:t xml:space="preserve">olla sosiaalinen</w:t>
      </w:r>
    </w:p>
    <w:p>
      <w:r>
        <w:rPr>
          <w:b/>
        </w:rPr>
        <w:t xml:space="preserve">Esimerkki 4.4781</w:t>
      </w:r>
    </w:p>
    <w:p>
      <w:r>
        <w:t xml:space="preserve">HenkilöX pelastaa henkilöY:n hengen</w:t>
      </w:r>
    </w:p>
    <w:p>
      <w:r>
        <w:rPr>
          <w:b/>
        </w:rPr>
        <w:t xml:space="preserve">Tulos</w:t>
      </w:r>
    </w:p>
    <w:p>
      <w:r>
        <w:t xml:space="preserve">pitää joku turvassa</w:t>
      </w:r>
    </w:p>
    <w:p>
      <w:r>
        <w:rPr>
          <w:b/>
        </w:rPr>
        <w:t xml:space="preserve">Esimerkki 4.4782</w:t>
      </w:r>
    </w:p>
    <w:p>
      <w:r>
        <w:t xml:space="preserve">PersonX on ___ asioissa</w:t>
      </w:r>
    </w:p>
    <w:p>
      <w:r>
        <w:rPr>
          <w:b/>
        </w:rPr>
        <w:t xml:space="preserve">Tulos</w:t>
      </w:r>
    </w:p>
    <w:p>
      <w:r>
        <w:t xml:space="preserve">auttaa käynnistämään onnistuneen tapahtuman</w:t>
      </w:r>
    </w:p>
    <w:p>
      <w:r>
        <w:rPr>
          <w:b/>
        </w:rPr>
        <w:t xml:space="preserve">Esimerkki 4.4783</w:t>
      </w:r>
    </w:p>
    <w:p>
      <w:r>
        <w:t xml:space="preserve">HenkilöX maksaa HenkilöX:n ___ kokonaisuudessaan.</w:t>
      </w:r>
    </w:p>
    <w:p>
      <w:r>
        <w:rPr>
          <w:b/>
        </w:rPr>
        <w:t xml:space="preserve">Tulos</w:t>
      </w:r>
    </w:p>
    <w:p>
      <w:r>
        <w:t xml:space="preserve">olla velaton</w:t>
      </w:r>
    </w:p>
    <w:p>
      <w:r>
        <w:rPr>
          <w:b/>
        </w:rPr>
        <w:t xml:space="preserve">Esimerkki 4.4784</w:t>
      </w:r>
    </w:p>
    <w:p>
      <w:r>
        <w:t xml:space="preserve">PersonX tekee PersonX:n osuuden</w:t>
      </w:r>
    </w:p>
    <w:p>
      <w:r>
        <w:rPr>
          <w:b/>
        </w:rPr>
        <w:t xml:space="preserve">Tulos</w:t>
      </w:r>
    </w:p>
    <w:p>
      <w:r>
        <w:t xml:space="preserve">olla tehokas</w:t>
      </w:r>
    </w:p>
    <w:p>
      <w:r>
        <w:rPr>
          <w:b/>
        </w:rPr>
        <w:t xml:space="preserve">Esimerkki 4.4785</w:t>
      </w:r>
    </w:p>
    <w:p>
      <w:r>
        <w:t xml:space="preserve">HenkilöX viettää aikaa HenkilöX:n perheen kanssa.</w:t>
      </w:r>
    </w:p>
    <w:p>
      <w:r>
        <w:rPr>
          <w:b/>
        </w:rPr>
        <w:t xml:space="preserve">Tulos</w:t>
      </w:r>
    </w:p>
    <w:p>
      <w:r>
        <w:t xml:space="preserve">olla onnellinen</w:t>
      </w:r>
    </w:p>
    <w:p>
      <w:r>
        <w:rPr>
          <w:b/>
        </w:rPr>
        <w:t xml:space="preserve">Esimerkki 4.4786</w:t>
      </w:r>
    </w:p>
    <w:p>
      <w:r>
        <w:t xml:space="preserve">HenkilöX suorittaa yhden ___:n tehtävän.</w:t>
      </w:r>
    </w:p>
    <w:p>
      <w:r>
        <w:rPr>
          <w:b/>
        </w:rPr>
        <w:t xml:space="preserve">Tulos</w:t>
      </w:r>
    </w:p>
    <w:p>
      <w:r>
        <w:t xml:space="preserve">saattaa keskeneräinen työ päätökseen</w:t>
      </w:r>
    </w:p>
    <w:p>
      <w:r>
        <w:rPr>
          <w:b/>
        </w:rPr>
        <w:t xml:space="preserve">Esimerkki 4.4787</w:t>
      </w:r>
    </w:p>
    <w:p>
      <w:r>
        <w:t xml:space="preserve">HenkilöX hakee HenkilöX:n ___ muualta.</w:t>
      </w:r>
    </w:p>
    <w:p>
      <w:r>
        <w:rPr>
          <w:b/>
        </w:rPr>
        <w:t xml:space="preserve">Tulos</w:t>
      </w:r>
    </w:p>
    <w:p>
      <w:r>
        <w:t xml:space="preserve">maisemanvaihdos henkisesti ja/tai fyysisesti</w:t>
      </w:r>
    </w:p>
    <w:p>
      <w:r>
        <w:rPr>
          <w:b/>
        </w:rPr>
        <w:t xml:space="preserve">Esimerkki 4.4788</w:t>
      </w:r>
    </w:p>
    <w:p>
      <w:r>
        <w:t xml:space="preserve">PersonX muuttuu ___ nopeasti</w:t>
      </w:r>
    </w:p>
    <w:p>
      <w:r>
        <w:rPr>
          <w:b/>
        </w:rPr>
        <w:t xml:space="preserve">Tulos</w:t>
      </w:r>
    </w:p>
    <w:p>
      <w:r>
        <w:t xml:space="preserve">muuttaa suunnitelmaa nopeasti</w:t>
      </w:r>
    </w:p>
    <w:p>
      <w:r>
        <w:rPr>
          <w:b/>
        </w:rPr>
        <w:t xml:space="preserve">Esimerkki 4.4789</w:t>
      </w:r>
    </w:p>
    <w:p>
      <w:r>
        <w:t xml:space="preserve">HenkilöX lukee henkilöY:lle mellakkalakia.</w:t>
      </w:r>
    </w:p>
    <w:p>
      <w:r>
        <w:rPr>
          <w:b/>
        </w:rPr>
        <w:t xml:space="preserve">Tulos</w:t>
      </w:r>
    </w:p>
    <w:p>
      <w:r>
        <w:t xml:space="preserve">pidättää joku</w:t>
      </w:r>
    </w:p>
    <w:p>
      <w:r>
        <w:rPr>
          <w:b/>
        </w:rPr>
        <w:t xml:space="preserve">Esimerkki 4.4790</w:t>
      </w:r>
    </w:p>
    <w:p>
      <w:r>
        <w:t xml:space="preserve">HenkilöX maksaa HenkilöY:n ___ kokonaisuudessaan.</w:t>
      </w:r>
    </w:p>
    <w:p>
      <w:r>
        <w:rPr>
          <w:b/>
        </w:rPr>
        <w:t xml:space="preserve">Tulos</w:t>
      </w:r>
    </w:p>
    <w:p>
      <w:r>
        <w:t xml:space="preserve">olla huomaavainen</w:t>
      </w:r>
    </w:p>
    <w:p>
      <w:r>
        <w:rPr>
          <w:b/>
        </w:rPr>
        <w:t xml:space="preserve">Esimerkki 4.4791</w:t>
      </w:r>
    </w:p>
    <w:p>
      <w:r>
        <w:t xml:space="preserve">HenkilöX tulee ___ illalla</w:t>
      </w:r>
    </w:p>
    <w:p>
      <w:r>
        <w:rPr>
          <w:b/>
        </w:rPr>
        <w:t xml:space="preserve">Tulos</w:t>
      </w:r>
    </w:p>
    <w:p>
      <w:r>
        <w:t xml:space="preserve">levätä</w:t>
      </w:r>
    </w:p>
    <w:p>
      <w:r>
        <w:rPr>
          <w:b/>
        </w:rPr>
        <w:t xml:space="preserve">Esimerkki 4.4792</w:t>
      </w:r>
    </w:p>
    <w:p>
      <w:r>
        <w:t xml:space="preserve">PersonX koordinoi PersonX:n toimia</w:t>
      </w:r>
    </w:p>
    <w:p>
      <w:r>
        <w:rPr>
          <w:b/>
        </w:rPr>
        <w:t xml:space="preserve">Tulos</w:t>
      </w:r>
    </w:p>
    <w:p>
      <w:r>
        <w:t xml:space="preserve">järjestetty</w:t>
      </w:r>
    </w:p>
    <w:p>
      <w:r>
        <w:rPr>
          <w:b/>
        </w:rPr>
        <w:t xml:space="preserve">Esimerkki 4.4793</w:t>
      </w:r>
    </w:p>
    <w:p>
      <w:r>
        <w:t xml:space="preserve">HenkilöX lisää ___ lisäämällä</w:t>
      </w:r>
    </w:p>
    <w:p>
      <w:r>
        <w:rPr>
          <w:b/>
        </w:rPr>
        <w:t xml:space="preserve">Tulos</w:t>
      </w:r>
    </w:p>
    <w:p>
      <w:r>
        <w:t xml:space="preserve">saada enemmän määrää</w:t>
      </w:r>
    </w:p>
    <w:p>
      <w:r>
        <w:rPr>
          <w:b/>
        </w:rPr>
        <w:t xml:space="preserve">Esimerkki 4.4794</w:t>
      </w:r>
    </w:p>
    <w:p>
      <w:r>
        <w:t xml:space="preserve">HenkilöX pakottaa HenkilöX:n ___ HenkilöY:lle</w:t>
      </w:r>
    </w:p>
    <w:p>
      <w:r>
        <w:rPr>
          <w:b/>
        </w:rPr>
        <w:t xml:space="preserve">Tulos</w:t>
      </w:r>
    </w:p>
    <w:p>
      <w:r>
        <w:t xml:space="preserve">noudattaa hänen mielipidettään kaikki</w:t>
      </w:r>
    </w:p>
    <w:p>
      <w:r>
        <w:rPr>
          <w:b/>
        </w:rPr>
        <w:t xml:space="preserve">Esimerkki 4.4795</w:t>
      </w:r>
    </w:p>
    <w:p>
      <w:r>
        <w:t xml:space="preserve">HenkilöX tarvitsee apua henkilöY:ltä</w:t>
      </w:r>
    </w:p>
    <w:p>
      <w:r>
        <w:rPr>
          <w:b/>
        </w:rPr>
        <w:t xml:space="preserve">Tulos</w:t>
      </w:r>
    </w:p>
    <w:p>
      <w:r>
        <w:t xml:space="preserve">Pidän siitä</w:t>
      </w:r>
    </w:p>
    <w:p>
      <w:r>
        <w:rPr>
          <w:b/>
        </w:rPr>
        <w:t xml:space="preserve">Esimerkki 4.4796</w:t>
      </w:r>
    </w:p>
    <w:p>
      <w:r>
        <w:t xml:space="preserve">HenkilöX työllistää toisen ___</w:t>
      </w:r>
    </w:p>
    <w:p>
      <w:r>
        <w:rPr>
          <w:b/>
        </w:rPr>
        <w:t xml:space="preserve">Tulos</w:t>
      </w:r>
    </w:p>
    <w:p>
      <w:r>
        <w:t xml:space="preserve">katsoa jotain mielenkiintoista</w:t>
      </w:r>
    </w:p>
    <w:p>
      <w:r>
        <w:rPr>
          <w:b/>
        </w:rPr>
        <w:t xml:space="preserve">Esimerkki 4.4797</w:t>
      </w:r>
    </w:p>
    <w:p>
      <w:r>
        <w:t xml:space="preserve">HenkilöX pitää ___:n loitolla</w:t>
      </w:r>
    </w:p>
    <w:p>
      <w:r>
        <w:rPr>
          <w:b/>
        </w:rPr>
        <w:t xml:space="preserve">Tulos</w:t>
      </w:r>
    </w:p>
    <w:p>
      <w:r>
        <w:t xml:space="preserve">ei osoita heikkoutta</w:t>
      </w:r>
    </w:p>
    <w:p>
      <w:r>
        <w:rPr>
          <w:b/>
        </w:rPr>
        <w:t xml:space="preserve">Esimerkki 4.4798</w:t>
      </w:r>
    </w:p>
    <w:p>
      <w:r>
        <w:t xml:space="preserve">PersonX asettaa PersonY:n järjestykseen</w:t>
      </w:r>
    </w:p>
    <w:p>
      <w:r>
        <w:rPr>
          <w:b/>
        </w:rPr>
        <w:t xml:space="preserve">Tulos</w:t>
      </w:r>
    </w:p>
    <w:p>
      <w:r>
        <w:t xml:space="preserve">syöttö henkilö</w:t>
      </w:r>
    </w:p>
    <w:p>
      <w:r>
        <w:rPr>
          <w:b/>
        </w:rPr>
        <w:t xml:space="preserve">Esimerkki 4.4799</w:t>
      </w:r>
    </w:p>
    <w:p>
      <w:r>
        <w:t xml:space="preserve">HenkilöX ottaa HenkilöY:n tyttären</w:t>
      </w:r>
    </w:p>
    <w:p>
      <w:r>
        <w:rPr>
          <w:b/>
        </w:rPr>
        <w:t xml:space="preserve">Tulos</w:t>
      </w:r>
    </w:p>
    <w:p>
      <w:r>
        <w:t xml:space="preserve">tyttären omakseen.</w:t>
      </w:r>
    </w:p>
    <w:p>
      <w:r>
        <w:rPr>
          <w:b/>
        </w:rPr>
        <w:t xml:space="preserve">Esimerkki 4.4800</w:t>
      </w:r>
    </w:p>
    <w:p>
      <w:r>
        <w:t xml:space="preserve">HenkilöX tuhlaa ___ puhumiseen</w:t>
      </w:r>
    </w:p>
    <w:p>
      <w:r>
        <w:rPr>
          <w:b/>
        </w:rPr>
        <w:t xml:space="preserve">Tulos</w:t>
      </w:r>
    </w:p>
    <w:p>
      <w:r>
        <w:t xml:space="preserve">juosta nopeasti</w:t>
      </w:r>
    </w:p>
    <w:p>
      <w:r>
        <w:rPr>
          <w:b/>
        </w:rPr>
        <w:t xml:space="preserve">Esimerkki 4.4801</w:t>
      </w:r>
    </w:p>
    <w:p>
      <w:r>
        <w:t xml:space="preserve">PersonX antaa PersonX:n hengen PersonX:lle.</w:t>
      </w:r>
    </w:p>
    <w:p>
      <w:r>
        <w:rPr>
          <w:b/>
        </w:rPr>
        <w:t xml:space="preserve">Tulos</w:t>
      </w:r>
    </w:p>
    <w:p>
      <w:r>
        <w:t xml:space="preserve">kuolemaan.</w:t>
      </w:r>
    </w:p>
    <w:p>
      <w:r>
        <w:rPr>
          <w:b/>
        </w:rPr>
        <w:t xml:space="preserve">Esimerkki 4.4802</w:t>
      </w:r>
    </w:p>
    <w:p>
      <w:r>
        <w:t xml:space="preserve">HenkilöX pitää enemmän ___</w:t>
      </w:r>
    </w:p>
    <w:p>
      <w:r>
        <w:rPr>
          <w:b/>
        </w:rPr>
        <w:t xml:space="preserve">Tulos</w:t>
      </w:r>
    </w:p>
    <w:p>
      <w:r>
        <w:t xml:space="preserve">olla mieltymyksiä</w:t>
      </w:r>
    </w:p>
    <w:p>
      <w:r>
        <w:rPr>
          <w:b/>
        </w:rPr>
        <w:t xml:space="preserve">Esimerkki 4.4803</w:t>
      </w:r>
    </w:p>
    <w:p>
      <w:r>
        <w:t xml:space="preserve">HenkilöX yllättää HenkilöY:n tyttöystävän</w:t>
      </w:r>
    </w:p>
    <w:p>
      <w:r>
        <w:rPr>
          <w:b/>
        </w:rPr>
        <w:t xml:space="preserve">Tulos</w:t>
      </w:r>
    </w:p>
    <w:p>
      <w:r>
        <w:t xml:space="preserve">nauraa</w:t>
      </w:r>
    </w:p>
    <w:p>
      <w:r>
        <w:rPr>
          <w:b/>
        </w:rPr>
        <w:t xml:space="preserve">Esimerkki 4.4804</w:t>
      </w:r>
    </w:p>
    <w:p>
      <w:r>
        <w:t xml:space="preserve">HenkilöX pitää ___ kurissa</w:t>
      </w:r>
    </w:p>
    <w:p>
      <w:r>
        <w:rPr>
          <w:b/>
        </w:rPr>
        <w:t xml:space="preserve">Tulos</w:t>
      </w:r>
    </w:p>
    <w:p>
      <w:r>
        <w:t xml:space="preserve">korjata joku</w:t>
      </w:r>
    </w:p>
    <w:p>
      <w:r>
        <w:rPr>
          <w:b/>
        </w:rPr>
        <w:t xml:space="preserve">Esimerkki 4.4805</w:t>
      </w:r>
    </w:p>
    <w:p>
      <w:r>
        <w:t xml:space="preserve">HenkilöX taputtaa henkilöY:tä olkapäälle</w:t>
      </w:r>
    </w:p>
    <w:p>
      <w:r>
        <w:rPr>
          <w:b/>
        </w:rPr>
        <w:t xml:space="preserve">Tulos</w:t>
      </w:r>
    </w:p>
    <w:p>
      <w:r>
        <w:t xml:space="preserve">kertoakseen personxille, että hän on täällä.</w:t>
      </w:r>
    </w:p>
    <w:p>
      <w:r>
        <w:rPr>
          <w:b/>
        </w:rPr>
        <w:t xml:space="preserve">Esimerkki 4.4806</w:t>
      </w:r>
    </w:p>
    <w:p>
      <w:r>
        <w:t xml:space="preserve">PersonX vakuuttaa PersonX:n riippumattomuutta</w:t>
      </w:r>
    </w:p>
    <w:p>
      <w:r>
        <w:rPr>
          <w:b/>
        </w:rPr>
        <w:t xml:space="preserve">Tulos</w:t>
      </w:r>
    </w:p>
    <w:p>
      <w:r>
        <w:t xml:space="preserve">olla riippumaton</w:t>
      </w:r>
    </w:p>
    <w:p>
      <w:r>
        <w:rPr>
          <w:b/>
        </w:rPr>
        <w:t xml:space="preserve">Esimerkki 4.4807</w:t>
      </w:r>
    </w:p>
    <w:p>
      <w:r>
        <w:t xml:space="preserve">PersonX tutkii tätä ___ yksityiskohtaisesti.</w:t>
      </w:r>
    </w:p>
    <w:p>
      <w:r>
        <w:rPr>
          <w:b/>
        </w:rPr>
        <w:t xml:space="preserve">Tulos</w:t>
      </w:r>
    </w:p>
    <w:p>
      <w:r>
        <w:t xml:space="preserve">ymmärtää asia täysin</w:t>
      </w:r>
    </w:p>
    <w:p>
      <w:r>
        <w:rPr>
          <w:b/>
        </w:rPr>
        <w:t xml:space="preserve">Esimerkki 4.4808</w:t>
      </w:r>
    </w:p>
    <w:p>
      <w:r>
        <w:t xml:space="preserve">PersonX:llä on PersonY:n piilo</w:t>
      </w:r>
    </w:p>
    <w:p>
      <w:r>
        <w:rPr>
          <w:b/>
        </w:rPr>
        <w:t xml:space="preserve">Tulos</w:t>
      </w:r>
    </w:p>
    <w:p>
      <w:r>
        <w:t xml:space="preserve">hallita</w:t>
      </w:r>
    </w:p>
    <w:p>
      <w:r>
        <w:rPr>
          <w:b/>
        </w:rPr>
        <w:t xml:space="preserve">Esimerkki 4.4809</w:t>
      </w:r>
    </w:p>
    <w:p>
      <w:r>
        <w:t xml:space="preserve">PersonX on pitkä matka</w:t>
      </w:r>
    </w:p>
    <w:p>
      <w:r>
        <w:rPr>
          <w:b/>
        </w:rPr>
        <w:t xml:space="preserve">Tulos</w:t>
      </w:r>
    </w:p>
    <w:p>
      <w:r>
        <w:t xml:space="preserve">löytää toisen reitin</w:t>
      </w:r>
    </w:p>
    <w:p>
      <w:r>
        <w:rPr>
          <w:b/>
        </w:rPr>
        <w:t xml:space="preserve">Esimerkki 4.4810</w:t>
      </w:r>
    </w:p>
    <w:p>
      <w:r>
        <w:t xml:space="preserve">PersonX kuvaa PersonX:n kokemusta</w:t>
      </w:r>
    </w:p>
    <w:p>
      <w:r>
        <w:rPr>
          <w:b/>
        </w:rPr>
        <w:t xml:space="preserve">Tulos</w:t>
      </w:r>
    </w:p>
    <w:p>
      <w:r>
        <w:t xml:space="preserve">jakamaan tarinansa</w:t>
      </w:r>
    </w:p>
    <w:p>
      <w:r>
        <w:rPr>
          <w:b/>
        </w:rPr>
        <w:t xml:space="preserve">Esimerkki 4.4811</w:t>
      </w:r>
    </w:p>
    <w:p>
      <w:r>
        <w:t xml:space="preserve">PersonX menee maailman ääriin</w:t>
      </w:r>
    </w:p>
    <w:p>
      <w:r>
        <w:rPr>
          <w:b/>
        </w:rPr>
        <w:t xml:space="preserve">Tulos</w:t>
      </w:r>
    </w:p>
    <w:p>
      <w:r>
        <w:t xml:space="preserve">auttamaan</w:t>
      </w:r>
    </w:p>
    <w:p>
      <w:r>
        <w:rPr>
          <w:b/>
        </w:rPr>
        <w:t xml:space="preserve">Esimerkki 4.4812</w:t>
      </w:r>
    </w:p>
    <w:p>
      <w:r>
        <w:t xml:space="preserve">HenkilöX kertoo henkilöY:lle asioita</w:t>
      </w:r>
    </w:p>
    <w:p>
      <w:r>
        <w:rPr>
          <w:b/>
        </w:rPr>
        <w:t xml:space="preserve">Tulos</w:t>
      </w:r>
    </w:p>
    <w:p>
      <w:r>
        <w:t xml:space="preserve">jakaa tarina</w:t>
      </w:r>
    </w:p>
    <w:p>
      <w:r>
        <w:rPr>
          <w:b/>
        </w:rPr>
        <w:t xml:space="preserve">Esimerkki 4.4813</w:t>
      </w:r>
    </w:p>
    <w:p>
      <w:r>
        <w:t xml:space="preserve">HenkilöX viettelee ___</w:t>
      </w:r>
    </w:p>
    <w:p>
      <w:r>
        <w:rPr>
          <w:b/>
        </w:rPr>
        <w:t xml:space="preserve">Tulos</w:t>
      </w:r>
    </w:p>
    <w:p>
      <w:r>
        <w:t xml:space="preserve">aika</w:t>
      </w:r>
    </w:p>
    <w:p>
      <w:r>
        <w:rPr>
          <w:b/>
        </w:rPr>
        <w:t xml:space="preserve">Esimerkki 4.4814</w:t>
      </w:r>
    </w:p>
    <w:p>
      <w:r>
        <w:t xml:space="preserve">HenkilöX harjoittaa henkilöY:n politiikkaa</w:t>
      </w:r>
    </w:p>
    <w:p>
      <w:r>
        <w:rPr>
          <w:b/>
        </w:rPr>
        <w:t xml:space="preserve">Tulos</w:t>
      </w:r>
    </w:p>
    <w:p>
      <w:r>
        <w:t xml:space="preserve">tehdä kaikki sääntöjen mukaan.</w:t>
      </w:r>
    </w:p>
    <w:p>
      <w:r>
        <w:rPr>
          <w:b/>
        </w:rPr>
        <w:t xml:space="preserve">Esimerkki 4.4815</w:t>
      </w:r>
    </w:p>
    <w:p>
      <w:r>
        <w:t xml:space="preserve">HenkilöX käärii henkilöY:n hihat ylös.</w:t>
      </w:r>
    </w:p>
    <w:p>
      <w:r>
        <w:rPr>
          <w:b/>
        </w:rPr>
        <w:t xml:space="preserve">Tulos</w:t>
      </w:r>
    </w:p>
    <w:p>
      <w:r>
        <w:t xml:space="preserve">positiivinen</w:t>
      </w:r>
    </w:p>
    <w:p>
      <w:r>
        <w:rPr>
          <w:b/>
        </w:rPr>
        <w:t xml:space="preserve">Esimerkki 4.4816</w:t>
      </w:r>
    </w:p>
    <w:p>
      <w:r>
        <w:t xml:space="preserve">HenkilöX vierailee HenkilöY:n isoäidin luona</w:t>
      </w:r>
    </w:p>
    <w:p>
      <w:r>
        <w:rPr>
          <w:b/>
        </w:rPr>
        <w:t xml:space="preserve">Tulos</w:t>
      </w:r>
    </w:p>
    <w:p>
      <w:r>
        <w:t xml:space="preserve">saada heidät tuntemaan olonsa paremmaksi</w:t>
      </w:r>
    </w:p>
    <w:p>
      <w:r>
        <w:rPr>
          <w:b/>
        </w:rPr>
        <w:t xml:space="preserve">Esimerkki 4.4817</w:t>
      </w:r>
    </w:p>
    <w:p>
      <w:r>
        <w:t xml:space="preserve">HenkilöX loukkaa henkilöY:n tunteita</w:t>
      </w:r>
    </w:p>
    <w:p>
      <w:r>
        <w:rPr>
          <w:b/>
        </w:rPr>
        <w:t xml:space="preserve">Tulos</w:t>
      </w:r>
    </w:p>
    <w:p>
      <w:r>
        <w:t xml:space="preserve">olla ilkeä</w:t>
      </w:r>
    </w:p>
    <w:p>
      <w:r>
        <w:rPr>
          <w:b/>
        </w:rPr>
        <w:t xml:space="preserve">Esimerkki 4.4818</w:t>
      </w:r>
    </w:p>
    <w:p>
      <w:r>
        <w:t xml:space="preserve">HenkilöX haluaa lopettaa tupakoinnin</w:t>
      </w:r>
    </w:p>
    <w:p>
      <w:r>
        <w:rPr>
          <w:b/>
        </w:rPr>
        <w:t xml:space="preserve">Tulos</w:t>
      </w:r>
    </w:p>
    <w:p>
      <w:r>
        <w:t xml:space="preserve">elää terveellistä elämäntapaa</w:t>
      </w:r>
    </w:p>
    <w:p>
      <w:r>
        <w:rPr>
          <w:b/>
        </w:rPr>
        <w:t xml:space="preserve">Esimerkki 4.4819</w:t>
      </w:r>
    </w:p>
    <w:p>
      <w:r>
        <w:t xml:space="preserve">PersonX saa PersonX:n luvan</w:t>
      </w:r>
    </w:p>
    <w:p>
      <w:r>
        <w:rPr>
          <w:b/>
        </w:rPr>
        <w:t xml:space="preserve">Tulos</w:t>
      </w:r>
    </w:p>
    <w:p>
      <w:r>
        <w:t xml:space="preserve">kala</w:t>
      </w:r>
    </w:p>
    <w:p>
      <w:r>
        <w:rPr>
          <w:b/>
        </w:rPr>
        <w:t xml:space="preserve">Esimerkki 4.4820</w:t>
      </w:r>
    </w:p>
    <w:p>
      <w:r>
        <w:t xml:space="preserve">PersonX pysäyttää painokoneet</w:t>
      </w:r>
    </w:p>
    <w:p>
      <w:r>
        <w:rPr>
          <w:b/>
        </w:rPr>
        <w:t xml:space="preserve">Tulos</w:t>
      </w:r>
    </w:p>
    <w:p>
      <w:r>
        <w:t xml:space="preserve">korjata jotain</w:t>
      </w:r>
    </w:p>
    <w:p>
      <w:r>
        <w:rPr>
          <w:b/>
        </w:rPr>
        <w:t xml:space="preserve">Esimerkki 4.4821</w:t>
      </w:r>
    </w:p>
    <w:p>
      <w:r>
        <w:t xml:space="preserve">PersonX puhuu itselleen</w:t>
      </w:r>
    </w:p>
    <w:p>
      <w:r>
        <w:rPr>
          <w:b/>
        </w:rPr>
        <w:t xml:space="preserve">Tulos</w:t>
      </w:r>
    </w:p>
    <w:p>
      <w:r>
        <w:t xml:space="preserve">saada seuraa</w:t>
      </w:r>
    </w:p>
    <w:p>
      <w:r>
        <w:rPr>
          <w:b/>
        </w:rPr>
        <w:t xml:space="preserve">Esimerkki 4.4822</w:t>
      </w:r>
    </w:p>
    <w:p>
      <w:r>
        <w:t xml:space="preserve">HenkilöX maksaa ___ tietoa</w:t>
      </w:r>
    </w:p>
    <w:p>
      <w:r>
        <w:rPr>
          <w:b/>
        </w:rPr>
        <w:t xml:space="preserve">Tulos</w:t>
      </w:r>
    </w:p>
    <w:p>
      <w:r>
        <w:t xml:space="preserve">saada tietoa</w:t>
      </w:r>
    </w:p>
    <w:p>
      <w:r>
        <w:rPr>
          <w:b/>
        </w:rPr>
        <w:t xml:space="preserve">Esimerkki 4.4823</w:t>
      </w:r>
    </w:p>
    <w:p>
      <w:r>
        <w:t xml:space="preserve">HenkilöX luokittelee ___:n seuraavin perustein.</w:t>
      </w:r>
    </w:p>
    <w:p>
      <w:r>
        <w:rPr>
          <w:b/>
        </w:rPr>
        <w:t xml:space="preserve">Tulos</w:t>
      </w:r>
    </w:p>
    <w:p>
      <w:r>
        <w:t xml:space="preserve">luokitella työpaikat tarjotun palkkatason mukaan.</w:t>
      </w:r>
    </w:p>
    <w:p>
      <w:r>
        <w:rPr>
          <w:b/>
        </w:rPr>
        <w:t xml:space="preserve">Esimerkki 4.4824</w:t>
      </w:r>
    </w:p>
    <w:p>
      <w:r>
        <w:t xml:space="preserve">PersonX on ___ tekemässä</w:t>
      </w:r>
    </w:p>
    <w:p>
      <w:r>
        <w:rPr>
          <w:b/>
        </w:rPr>
        <w:t xml:space="preserve">Tulos</w:t>
      </w:r>
    </w:p>
    <w:p>
      <w:r>
        <w:t xml:space="preserve">sisällytettävä</w:t>
      </w:r>
    </w:p>
    <w:p>
      <w:r>
        <w:rPr>
          <w:b/>
        </w:rPr>
        <w:t xml:space="preserve">Esimerkki 4.4825</w:t>
      </w:r>
    </w:p>
    <w:p>
      <w:r>
        <w:t xml:space="preserve">HenkilöX ostaa ___ hintaan</w:t>
      </w:r>
    </w:p>
    <w:p>
      <w:r>
        <w:rPr>
          <w:b/>
        </w:rPr>
        <w:t xml:space="preserve">Tulos</w:t>
      </w:r>
    </w:p>
    <w:p>
      <w:r>
        <w:t xml:space="preserve">tarpeeseen</w:t>
      </w:r>
    </w:p>
    <w:p>
      <w:r>
        <w:rPr>
          <w:b/>
        </w:rPr>
        <w:t xml:space="preserve">Esimerkki 4.4826</w:t>
      </w:r>
    </w:p>
    <w:p>
      <w:r>
        <w:t xml:space="preserve">HenkilöX remontoi HenkilöY:n keittiön</w:t>
      </w:r>
    </w:p>
    <w:p>
      <w:r>
        <w:rPr>
          <w:b/>
        </w:rPr>
        <w:t xml:space="preserve">Tulos</w:t>
      </w:r>
    </w:p>
    <w:p>
      <w:r>
        <w:t xml:space="preserve">tehdä mukava asia sinulle</w:t>
      </w:r>
    </w:p>
    <w:p>
      <w:r>
        <w:rPr>
          <w:b/>
        </w:rPr>
        <w:t xml:space="preserve">Esimerkki 4.4827</w:t>
      </w:r>
    </w:p>
    <w:p>
      <w:r>
        <w:t xml:space="preserve">PersonX tekee PersonY:n onnelliseksi</w:t>
      </w:r>
    </w:p>
    <w:p>
      <w:r>
        <w:rPr>
          <w:b/>
        </w:rPr>
        <w:t xml:space="preserve">Tulos</w:t>
      </w:r>
    </w:p>
    <w:p>
      <w:r>
        <w:t xml:space="preserve">tulla nähdyksi hyvänä ihmisenä</w:t>
      </w:r>
    </w:p>
    <w:p>
      <w:r>
        <w:rPr>
          <w:b/>
        </w:rPr>
        <w:t xml:space="preserve">Esimerkki 4.4828</w:t>
      </w:r>
    </w:p>
    <w:p>
      <w:r>
        <w:t xml:space="preserve">HenkilöX kutsuu HenkilöY:n jakamaan</w:t>
      </w:r>
    </w:p>
    <w:p>
      <w:r>
        <w:rPr>
          <w:b/>
        </w:rPr>
        <w:t xml:space="preserve">Tulos</w:t>
      </w:r>
    </w:p>
    <w:p>
      <w:r>
        <w:t xml:space="preserve">Nauti</w:t>
      </w:r>
    </w:p>
    <w:p>
      <w:r>
        <w:rPr>
          <w:b/>
        </w:rPr>
        <w:t xml:space="preserve">Esimerkki 4.4829</w:t>
      </w:r>
    </w:p>
    <w:p>
      <w:r>
        <w:t xml:space="preserve">HenkilöX haluaa auttaa HenkilöY:tä</w:t>
      </w:r>
    </w:p>
    <w:p>
      <w:r>
        <w:rPr>
          <w:b/>
        </w:rPr>
        <w:t xml:space="preserve">Tulos</w:t>
      </w:r>
    </w:p>
    <w:p>
      <w:r>
        <w:t xml:space="preserve">olla naapurillinen</w:t>
      </w:r>
    </w:p>
    <w:p>
      <w:r>
        <w:rPr>
          <w:b/>
        </w:rPr>
        <w:t xml:space="preserve">Esimerkki 4.4830</w:t>
      </w:r>
    </w:p>
    <w:p>
      <w:r>
        <w:t xml:space="preserve">PersonX hallitsee PersonX:n temperamenttia</w:t>
      </w:r>
    </w:p>
    <w:p>
      <w:r>
        <w:rPr>
          <w:b/>
        </w:rPr>
        <w:t xml:space="preserve">Tulos</w:t>
      </w:r>
    </w:p>
    <w:p>
      <w:r>
        <w:t xml:space="preserve">estääkseen aragumentin syntymisen</w:t>
      </w:r>
    </w:p>
    <w:p>
      <w:r>
        <w:rPr>
          <w:b/>
        </w:rPr>
        <w:t xml:space="preserve">Esimerkki 4.4831</w:t>
      </w:r>
    </w:p>
    <w:p>
      <w:r>
        <w:t xml:space="preserve">PersonX ostaa olkihattuja talvella</w:t>
      </w:r>
    </w:p>
    <w:p>
      <w:r>
        <w:rPr>
          <w:b/>
        </w:rPr>
        <w:t xml:space="preserve">Tulos</w:t>
      </w:r>
    </w:p>
    <w:p>
      <w:r>
        <w:t xml:space="preserve">päänsä lämmittämään</w:t>
      </w:r>
    </w:p>
    <w:p>
      <w:r>
        <w:rPr>
          <w:b/>
        </w:rPr>
        <w:t xml:space="preserve">Esimerkki 4.4832</w:t>
      </w:r>
    </w:p>
    <w:p>
      <w:r>
        <w:t xml:space="preserve">HenkilöX antaa henkilölleY lempinimen</w:t>
      </w:r>
    </w:p>
    <w:p>
      <w:r>
        <w:rPr>
          <w:b/>
        </w:rPr>
        <w:t xml:space="preserve">Tulos</w:t>
      </w:r>
    </w:p>
    <w:p>
      <w:r>
        <w:t xml:space="preserve">ärsyttää y</w:t>
      </w:r>
    </w:p>
    <w:p>
      <w:r>
        <w:rPr>
          <w:b/>
        </w:rPr>
        <w:t xml:space="preserve">Esimerkki 4.4833</w:t>
      </w:r>
    </w:p>
    <w:p>
      <w:r>
        <w:t xml:space="preserve">HenkilöX tapaa HenkilöY:n henkilökohtaisesti</w:t>
      </w:r>
    </w:p>
    <w:p>
      <w:r>
        <w:rPr>
          <w:b/>
        </w:rPr>
        <w:t xml:space="preserve">Tulos</w:t>
      </w:r>
    </w:p>
    <w:p>
      <w:r>
        <w:t xml:space="preserve">tutustua tähän toiseen henkilöön.</w:t>
      </w:r>
    </w:p>
    <w:p>
      <w:r>
        <w:rPr>
          <w:b/>
        </w:rPr>
        <w:t xml:space="preserve">Esimerkki 4.4834</w:t>
      </w:r>
    </w:p>
    <w:p>
      <w:r>
        <w:t xml:space="preserve">PersonX katsoo kerran</w:t>
      </w:r>
    </w:p>
    <w:p>
      <w:r>
        <w:rPr>
          <w:b/>
        </w:rPr>
        <w:t xml:space="preserve">Tulos</w:t>
      </w:r>
    </w:p>
    <w:p>
      <w:r>
        <w:t xml:space="preserve">nähdä jotain</w:t>
      </w:r>
    </w:p>
    <w:p>
      <w:r>
        <w:rPr>
          <w:b/>
        </w:rPr>
        <w:t xml:space="preserve">Esimerkki 4.4835</w:t>
      </w:r>
    </w:p>
    <w:p>
      <w:r>
        <w:t xml:space="preserve">PersonX takaa PersonY:n tarjonnan</w:t>
      </w:r>
    </w:p>
    <w:p>
      <w:r>
        <w:rPr>
          <w:b/>
        </w:rPr>
        <w:t xml:space="preserve">Tulos</w:t>
      </w:r>
    </w:p>
    <w:p>
      <w:r>
        <w:t xml:space="preserve">olla varovainen</w:t>
      </w:r>
    </w:p>
    <w:p>
      <w:r>
        <w:rPr>
          <w:b/>
        </w:rPr>
        <w:t xml:space="preserve">Esimerkki 4.4836</w:t>
      </w:r>
    </w:p>
    <w:p>
      <w:r>
        <w:t xml:space="preserve">HenkilöX makaa HenkilöY:n sängyssä -</w:t>
      </w:r>
    </w:p>
    <w:p>
      <w:r>
        <w:rPr>
          <w:b/>
        </w:rPr>
        <w:t xml:space="preserve">Tulos</w:t>
      </w:r>
    </w:p>
    <w:p>
      <w:r>
        <w:t xml:space="preserve">saada heidät nukkumaan</w:t>
      </w:r>
    </w:p>
    <w:p>
      <w:r>
        <w:rPr>
          <w:b/>
        </w:rPr>
        <w:t xml:space="preserve">Esimerkki 4.4837</w:t>
      </w:r>
    </w:p>
    <w:p>
      <w:r>
        <w:t xml:space="preserve">HenkilöX vaatii ___:n osalta</w:t>
      </w:r>
    </w:p>
    <w:p>
      <w:r>
        <w:rPr>
          <w:b/>
        </w:rPr>
        <w:t xml:space="preserve">Tulos</w:t>
      </w:r>
    </w:p>
    <w:p>
      <w:r>
        <w:t xml:space="preserve">odottaa parasta työtä</w:t>
      </w:r>
    </w:p>
    <w:p>
      <w:r>
        <w:rPr>
          <w:b/>
        </w:rPr>
        <w:t xml:space="preserve">Esimerkki 4.4838</w:t>
      </w:r>
    </w:p>
    <w:p>
      <w:r>
        <w:t xml:space="preserve">PersonX vaikuttaa PersonY:n pakenemiseen</w:t>
      </w:r>
    </w:p>
    <w:p>
      <w:r>
        <w:rPr>
          <w:b/>
        </w:rPr>
        <w:t xml:space="preserve">Tulos</w:t>
      </w:r>
    </w:p>
    <w:p>
      <w:r>
        <w:t xml:space="preserve">auttaa henkilöitä pakenemaan</w:t>
      </w:r>
    </w:p>
    <w:p>
      <w:r>
        <w:rPr>
          <w:b/>
        </w:rPr>
        <w:t xml:space="preserve">Esimerkki 4.4839</w:t>
      </w:r>
    </w:p>
    <w:p>
      <w:r>
        <w:t xml:space="preserve">PersonX tarjoaa PersonY:lle ymmärrystä</w:t>
      </w:r>
    </w:p>
    <w:p>
      <w:r>
        <w:rPr>
          <w:b/>
        </w:rPr>
        <w:t xml:space="preserve">Tulos</w:t>
      </w:r>
    </w:p>
    <w:p>
      <w:r>
        <w:t xml:space="preserve">olla hyvä ystävä</w:t>
      </w:r>
    </w:p>
    <w:p>
      <w:r>
        <w:rPr>
          <w:b/>
        </w:rPr>
        <w:t xml:space="preserve">Esimerkki 4.4840</w:t>
      </w:r>
    </w:p>
    <w:p>
      <w:r>
        <w:t xml:space="preserve">PersonX tappaa PersonX:n pojan</w:t>
      </w:r>
    </w:p>
    <w:p>
      <w:r>
        <w:rPr>
          <w:b/>
        </w:rPr>
        <w:t xml:space="preserve">Tulos</w:t>
      </w:r>
    </w:p>
    <w:p>
      <w:r>
        <w:t xml:space="preserve">huolehtia vain itsestään</w:t>
      </w:r>
    </w:p>
    <w:p>
      <w:r>
        <w:rPr>
          <w:b/>
        </w:rPr>
        <w:t xml:space="preserve">Esimerkki 4.4841</w:t>
      </w:r>
    </w:p>
    <w:p>
      <w:r>
        <w:t xml:space="preserve">PersonX saa PersonY:n nimen</w:t>
      </w:r>
    </w:p>
    <w:p>
      <w:r>
        <w:rPr>
          <w:b/>
        </w:rPr>
        <w:t xml:space="preserve">Tulos</w:t>
      </w:r>
    </w:p>
    <w:p>
      <w:r>
        <w:t xml:space="preserve">saada henkilön nimi</w:t>
      </w:r>
    </w:p>
    <w:p>
      <w:r>
        <w:rPr>
          <w:b/>
        </w:rPr>
        <w:t xml:space="preserve">Esimerkki 4.4842</w:t>
      </w:r>
    </w:p>
    <w:p>
      <w:r>
        <w:t xml:space="preserve">HenkilöX vie HenkilöY:n oikeuteen</w:t>
      </w:r>
    </w:p>
    <w:p>
      <w:r>
        <w:rPr>
          <w:b/>
        </w:rPr>
        <w:t xml:space="preserve">Tulos</w:t>
      </w:r>
    </w:p>
    <w:p>
      <w:r>
        <w:t xml:space="preserve">saada oikeutta</w:t>
      </w:r>
    </w:p>
    <w:p>
      <w:r>
        <w:rPr>
          <w:b/>
        </w:rPr>
        <w:t xml:space="preserve">Esimerkki 4.4843</w:t>
      </w:r>
    </w:p>
    <w:p>
      <w:r>
        <w:t xml:space="preserve">PersonX ottaa askeleen taaksepäin</w:t>
      </w:r>
    </w:p>
    <w:p>
      <w:r>
        <w:rPr>
          <w:b/>
        </w:rPr>
        <w:t xml:space="preserve">Tulos</w:t>
      </w:r>
    </w:p>
    <w:p>
      <w:r>
        <w:t xml:space="preserve">Pois tieltä</w:t>
      </w:r>
    </w:p>
    <w:p>
      <w:r>
        <w:rPr>
          <w:b/>
        </w:rPr>
        <w:t xml:space="preserve">Esimerkki 4.4844</w:t>
      </w:r>
    </w:p>
    <w:p>
      <w:r>
        <w:t xml:space="preserve">PersonX edistää PersonX:n etuja</w:t>
      </w:r>
    </w:p>
    <w:p>
      <w:r>
        <w:rPr>
          <w:b/>
        </w:rPr>
        <w:t xml:space="preserve">Tulos</w:t>
      </w:r>
    </w:p>
    <w:p>
      <w:r>
        <w:t xml:space="preserve">auttaa henkilöitä menestymään</w:t>
      </w:r>
    </w:p>
    <w:p>
      <w:r>
        <w:rPr>
          <w:b/>
        </w:rPr>
        <w:t xml:space="preserve">Esimerkki 4.4845</w:t>
      </w:r>
    </w:p>
    <w:p>
      <w:r>
        <w:t xml:space="preserve">HenkilöX istuu HenkilöY:n lanteilla.</w:t>
      </w:r>
    </w:p>
    <w:p>
      <w:r>
        <w:rPr>
          <w:b/>
        </w:rPr>
        <w:t xml:space="preserve">Tulos</w:t>
      </w:r>
    </w:p>
    <w:p>
      <w:r>
        <w:t xml:space="preserve">olla lähellä henkilöä</w:t>
      </w:r>
    </w:p>
    <w:p>
      <w:r>
        <w:rPr>
          <w:b/>
        </w:rPr>
        <w:t xml:space="preserve">Esimerkki 4.4846</w:t>
      </w:r>
    </w:p>
    <w:p>
      <w:r>
        <w:t xml:space="preserve">HenkilöX sulkee sen HenkilöY:n taakse</w:t>
      </w:r>
    </w:p>
    <w:p>
      <w:r>
        <w:rPr>
          <w:b/>
        </w:rPr>
        <w:t xml:space="preserve">Tulos</w:t>
      </w:r>
    </w:p>
    <w:p>
      <w:r>
        <w:t xml:space="preserve">olla lähellä.</w:t>
      </w:r>
    </w:p>
    <w:p>
      <w:r>
        <w:rPr>
          <w:b/>
        </w:rPr>
        <w:t xml:space="preserve">Esimerkki 4.4847</w:t>
      </w:r>
    </w:p>
    <w:p>
      <w:r>
        <w:t xml:space="preserve">HenkilöX kertoo ___, että HenkilöY on solipsisti ja röyhkeä.</w:t>
      </w:r>
    </w:p>
    <w:p>
      <w:r>
        <w:rPr>
          <w:b/>
        </w:rPr>
        <w:t xml:space="preserve">Tulos</w:t>
      </w:r>
    </w:p>
    <w:p>
      <w:r>
        <w:t xml:space="preserve">kertoa henkilölle, että hän on epäkohtelias</w:t>
      </w:r>
    </w:p>
    <w:p>
      <w:r>
        <w:rPr>
          <w:b/>
        </w:rPr>
        <w:t xml:space="preserve">Esimerkki 4.4848</w:t>
      </w:r>
    </w:p>
    <w:p>
      <w:r>
        <w:t xml:space="preserve">HenkilöX tuntee HenkilöX:n oman mielen</w:t>
      </w:r>
    </w:p>
    <w:p>
      <w:r>
        <w:rPr>
          <w:b/>
        </w:rPr>
        <w:t xml:space="preserve">Tulos</w:t>
      </w:r>
    </w:p>
    <w:p>
      <w:r>
        <w:t xml:space="preserve">olla varma</w:t>
      </w:r>
    </w:p>
    <w:p>
      <w:r>
        <w:rPr>
          <w:b/>
        </w:rPr>
        <w:t xml:space="preserve">Esimerkki 4.4849</w:t>
      </w:r>
    </w:p>
    <w:p>
      <w:r>
        <w:t xml:space="preserve">PersonX kertoo kaiken</w:t>
      </w:r>
    </w:p>
    <w:p>
      <w:r>
        <w:rPr>
          <w:b/>
        </w:rPr>
        <w:t xml:space="preserve">Tulos</w:t>
      </w:r>
    </w:p>
    <w:p>
      <w:r>
        <w:t xml:space="preserve">olla avoin</w:t>
      </w:r>
    </w:p>
    <w:p>
      <w:r>
        <w:rPr>
          <w:b/>
        </w:rPr>
        <w:t xml:space="preserve">Esimerkki 4.4850</w:t>
      </w:r>
    </w:p>
    <w:p>
      <w:r>
        <w:t xml:space="preserve">HenkilöX rikkoo sapattia</w:t>
      </w:r>
    </w:p>
    <w:p>
      <w:r>
        <w:rPr>
          <w:b/>
        </w:rPr>
        <w:t xml:space="preserve">Tulos</w:t>
      </w:r>
    </w:p>
    <w:p>
      <w:r>
        <w:t xml:space="preserve">tekemään jotain, mitä heidän ei pitäisi tehdä...</w:t>
      </w:r>
    </w:p>
    <w:p>
      <w:r>
        <w:rPr>
          <w:b/>
        </w:rPr>
        <w:t xml:space="preserve">Esimerkki 4.4851</w:t>
      </w:r>
    </w:p>
    <w:p>
      <w:r>
        <w:t xml:space="preserve">HenkilöX pitää juhlat HenkilöX:n talossa.</w:t>
      </w:r>
    </w:p>
    <w:p>
      <w:r>
        <w:rPr>
          <w:b/>
        </w:rPr>
        <w:t xml:space="preserve">Tulos</w:t>
      </w:r>
    </w:p>
    <w:p>
      <w:r>
        <w:t xml:space="preserve">pitää hauskaa</w:t>
      </w:r>
    </w:p>
    <w:p>
      <w:r>
        <w:rPr>
          <w:b/>
        </w:rPr>
        <w:t xml:space="preserve">Esimerkki 4.4852</w:t>
      </w:r>
    </w:p>
    <w:p>
      <w:r>
        <w:t xml:space="preserve">PersonX tappaa PersonY:n vihollisen</w:t>
      </w:r>
    </w:p>
    <w:p>
      <w:r>
        <w:rPr>
          <w:b/>
        </w:rPr>
        <w:t xml:space="preserve">Tulos</w:t>
      </w:r>
    </w:p>
    <w:p>
      <w:r>
        <w:t xml:space="preserve">henkilöllisyyden suojelemiseksi.</w:t>
      </w:r>
    </w:p>
    <w:p>
      <w:r>
        <w:rPr>
          <w:b/>
        </w:rPr>
        <w:t xml:space="preserve">Esimerkki 4.4853</w:t>
      </w:r>
    </w:p>
    <w:p>
      <w:r>
        <w:t xml:space="preserve">HenkilöX maksaa ___ siitä, että</w:t>
      </w:r>
    </w:p>
    <w:p>
      <w:r>
        <w:rPr>
          <w:b/>
        </w:rPr>
        <w:t xml:space="preserve">Tulos</w:t>
      </w:r>
    </w:p>
    <w:p>
      <w:r>
        <w:t xml:space="preserve">antaa</w:t>
      </w:r>
    </w:p>
    <w:p>
      <w:r>
        <w:rPr>
          <w:b/>
        </w:rPr>
        <w:t xml:space="preserve">Esimerkki 4.4854</w:t>
      </w:r>
    </w:p>
    <w:p>
      <w:r>
        <w:t xml:space="preserve">PersonX tarjoaa PersonY:n mielipiteen</w:t>
      </w:r>
    </w:p>
    <w:p>
      <w:r>
        <w:rPr>
          <w:b/>
        </w:rPr>
        <w:t xml:space="preserve">Tulos</w:t>
      </w:r>
    </w:p>
    <w:p>
      <w:r>
        <w:t xml:space="preserve">käydä mielenkiintoista keskustelua</w:t>
      </w:r>
    </w:p>
    <w:p>
      <w:r>
        <w:rPr>
          <w:b/>
        </w:rPr>
        <w:t xml:space="preserve">Esimerkki 4.4855</w:t>
      </w:r>
    </w:p>
    <w:p>
      <w:r>
        <w:t xml:space="preserve">HenkilöX on ___ ennen kuin voisi saada</w:t>
      </w:r>
    </w:p>
    <w:p>
      <w:r>
        <w:rPr>
          <w:b/>
        </w:rPr>
        <w:t xml:space="preserve">Tulos</w:t>
      </w:r>
    </w:p>
    <w:p>
      <w:r>
        <w:t xml:space="preserve">mieli ennen ajattelua</w:t>
      </w:r>
    </w:p>
    <w:p>
      <w:r>
        <w:rPr>
          <w:b/>
        </w:rPr>
        <w:t xml:space="preserve">Esimerkki 4.4856</w:t>
      </w:r>
    </w:p>
    <w:p>
      <w:r>
        <w:t xml:space="preserve">HenkilöX puree HenkilöY:n kieleen.</w:t>
      </w:r>
    </w:p>
    <w:p>
      <w:r>
        <w:rPr>
          <w:b/>
        </w:rPr>
        <w:t xml:space="preserve">Tulos</w:t>
      </w:r>
    </w:p>
    <w:p>
      <w:r>
        <w:t xml:space="preserve">olla perverssi</w:t>
      </w:r>
    </w:p>
    <w:p>
      <w:r>
        <w:rPr>
          <w:b/>
        </w:rPr>
        <w:t xml:space="preserve">Esimerkki 4.4857</w:t>
      </w:r>
    </w:p>
    <w:p>
      <w:r>
        <w:t xml:space="preserve">PersonX repii PersonX:n hiukset</w:t>
      </w:r>
    </w:p>
    <w:p>
      <w:r>
        <w:rPr>
          <w:b/>
        </w:rPr>
        <w:t xml:space="preserve">Tulos</w:t>
      </w:r>
    </w:p>
    <w:p>
      <w:r>
        <w:t xml:space="preserve">tuntea helpotusta turhautumiseen.</w:t>
      </w:r>
    </w:p>
    <w:p>
      <w:r>
        <w:rPr>
          <w:b/>
        </w:rPr>
        <w:t xml:space="preserve">Esimerkki 4.4858</w:t>
      </w:r>
    </w:p>
    <w:p>
      <w:r>
        <w:t xml:space="preserve">PersonX suunnittelee PersonY-järjestelmän</w:t>
      </w:r>
    </w:p>
    <w:p>
      <w:r>
        <w:rPr>
          <w:b/>
        </w:rPr>
        <w:t xml:space="preserve">Tulos</w:t>
      </w:r>
    </w:p>
    <w:p>
      <w:r>
        <w:t xml:space="preserve">auttaa henkilöä</w:t>
      </w:r>
    </w:p>
    <w:p>
      <w:r>
        <w:rPr>
          <w:b/>
        </w:rPr>
        <w:t xml:space="preserve">Esimerkki 4.4859</w:t>
      </w:r>
    </w:p>
    <w:p>
      <w:r>
        <w:t xml:space="preserve">PersonX tasoittaa tietä</w:t>
      </w:r>
    </w:p>
    <w:p>
      <w:r>
        <w:rPr>
          <w:b/>
        </w:rPr>
        <w:t xml:space="preserve">Tulos</w:t>
      </w:r>
    </w:p>
    <w:p>
      <w:r>
        <w:t xml:space="preserve">olla johtaja</w:t>
      </w:r>
    </w:p>
    <w:p>
      <w:r>
        <w:rPr>
          <w:b/>
        </w:rPr>
        <w:t xml:space="preserve">Esimerkki 4.4860</w:t>
      </w:r>
    </w:p>
    <w:p>
      <w:r>
        <w:t xml:space="preserve">HenkilöX tulee ___ välittömästi</w:t>
      </w:r>
    </w:p>
    <w:p>
      <w:r>
        <w:rPr>
          <w:b/>
        </w:rPr>
        <w:t xml:space="preserve">Tulos</w:t>
      </w:r>
    </w:p>
    <w:p>
      <w:r>
        <w:t xml:space="preserve">olla täsmällinen</w:t>
      </w:r>
    </w:p>
    <w:p>
      <w:r>
        <w:rPr>
          <w:b/>
        </w:rPr>
        <w:t xml:space="preserve">Esimerkki 4.4861</w:t>
      </w:r>
    </w:p>
    <w:p>
      <w:r>
        <w:t xml:space="preserve">PersonX saa seisovat aplodit</w:t>
      </w:r>
    </w:p>
    <w:p>
      <w:r>
        <w:rPr>
          <w:b/>
        </w:rPr>
        <w:t xml:space="preserve">Tulos</w:t>
      </w:r>
    </w:p>
    <w:p>
      <w:r>
        <w:t xml:space="preserve">tunnustetaan.</w:t>
      </w:r>
    </w:p>
    <w:p>
      <w:r>
        <w:rPr>
          <w:b/>
        </w:rPr>
        <w:t xml:space="preserve">Esimerkki 4.4862</w:t>
      </w:r>
    </w:p>
    <w:p>
      <w:r>
        <w:t xml:space="preserve">HenkilöX pitää HenkilöY:n työstä</w:t>
      </w:r>
    </w:p>
    <w:p>
      <w:r>
        <w:rPr>
          <w:b/>
        </w:rPr>
        <w:t xml:space="preserve">Tulos</w:t>
      </w:r>
    </w:p>
    <w:p>
      <w:r>
        <w:t xml:space="preserve">henkilön työ</w:t>
      </w:r>
    </w:p>
    <w:p>
      <w:r>
        <w:rPr>
          <w:b/>
        </w:rPr>
        <w:t xml:space="preserve">Esimerkki 4.4863</w:t>
      </w:r>
    </w:p>
    <w:p>
      <w:r>
        <w:t xml:space="preserve">PersonX yrittää pelastaa PersonY:n</w:t>
      </w:r>
    </w:p>
    <w:p>
      <w:r>
        <w:rPr>
          <w:b/>
        </w:rPr>
        <w:t xml:space="preserve">Tulos</w:t>
      </w:r>
    </w:p>
    <w:p>
      <w:r>
        <w:t xml:space="preserve">auttaa pelastamaan ihmishengen</w:t>
      </w:r>
    </w:p>
    <w:p>
      <w:r>
        <w:rPr>
          <w:b/>
        </w:rPr>
        <w:t xml:space="preserve">Esimerkki 4.4864</w:t>
      </w:r>
    </w:p>
    <w:p>
      <w:r>
        <w:t xml:space="preserve">HenkilöX suutelee syvään HenkilöY:tä</w:t>
      </w:r>
    </w:p>
    <w:p>
      <w:r>
        <w:rPr>
          <w:b/>
        </w:rPr>
        <w:t xml:space="preserve">Tulos</w:t>
      </w:r>
    </w:p>
    <w:p>
      <w:r>
        <w:t xml:space="preserve">olla hellä</w:t>
      </w:r>
    </w:p>
    <w:p>
      <w:r>
        <w:rPr>
          <w:b/>
        </w:rPr>
        <w:t xml:space="preserve">Esimerkki 4.4865</w:t>
      </w:r>
    </w:p>
    <w:p>
      <w:r>
        <w:t xml:space="preserve">HenkilöX pyyhkii ___:n henkilöY:n otsalta.</w:t>
      </w:r>
    </w:p>
    <w:p>
      <w:r>
        <w:rPr>
          <w:b/>
        </w:rPr>
        <w:t xml:space="preserve">Tulos</w:t>
      </w:r>
    </w:p>
    <w:p>
      <w:r>
        <w:t xml:space="preserve">auttamaan henkilöä</w:t>
      </w:r>
    </w:p>
    <w:p>
      <w:r>
        <w:rPr>
          <w:b/>
        </w:rPr>
        <w:t xml:space="preserve">Esimerkki 4.4866</w:t>
      </w:r>
    </w:p>
    <w:p>
      <w:r>
        <w:t xml:space="preserve">HenkilöX edistää toista ___</w:t>
      </w:r>
    </w:p>
    <w:p>
      <w:r>
        <w:rPr>
          <w:b/>
        </w:rPr>
        <w:t xml:space="preserve">Tulos</w:t>
      </w:r>
    </w:p>
    <w:p>
      <w:r>
        <w:t xml:space="preserve">olla kiltti</w:t>
      </w:r>
    </w:p>
    <w:p>
      <w:r>
        <w:rPr>
          <w:b/>
        </w:rPr>
        <w:t xml:space="preserve">Esimerkki 4.4867</w:t>
      </w:r>
    </w:p>
    <w:p>
      <w:r>
        <w:t xml:space="preserve">PersonX saavuttaa PersonX:n tavoitteet.</w:t>
      </w:r>
    </w:p>
    <w:p>
      <w:r>
        <w:rPr>
          <w:b/>
        </w:rPr>
        <w:t xml:space="preserve">Tulos</w:t>
      </w:r>
    </w:p>
    <w:p>
      <w:r>
        <w:t xml:space="preserve">olla avuksi</w:t>
      </w:r>
    </w:p>
    <w:p>
      <w:r>
        <w:rPr>
          <w:b/>
        </w:rPr>
        <w:t xml:space="preserve">Esimerkki 4.4868</w:t>
      </w:r>
    </w:p>
    <w:p>
      <w:r>
        <w:t xml:space="preserve">PersonX tekee vaikutuksen PersonY:hen</w:t>
      </w:r>
    </w:p>
    <w:p>
      <w:r>
        <w:rPr>
          <w:b/>
        </w:rPr>
        <w:t xml:space="preserve">Tulos</w:t>
      </w:r>
    </w:p>
    <w:p>
      <w:r>
        <w:t xml:space="preserve">tulla huomatuksi.</w:t>
      </w:r>
    </w:p>
    <w:p>
      <w:r>
        <w:rPr>
          <w:b/>
        </w:rPr>
        <w:t xml:space="preserve">Esimerkki 4.4869</w:t>
      </w:r>
    </w:p>
    <w:p>
      <w:r>
        <w:t xml:space="preserve">HenkilöX vie HenkilöX:n koiran koirapuistoon.</w:t>
      </w:r>
    </w:p>
    <w:p>
      <w:r>
        <w:rPr>
          <w:b/>
        </w:rPr>
        <w:t xml:space="preserve">Tulos</w:t>
      </w:r>
    </w:p>
    <w:p>
      <w:r>
        <w:t xml:space="preserve">olla vastuussa</w:t>
      </w:r>
    </w:p>
    <w:p>
      <w:r>
        <w:rPr>
          <w:b/>
        </w:rPr>
        <w:t xml:space="preserve">Esimerkki 4.4870</w:t>
      </w:r>
    </w:p>
    <w:p>
      <w:r>
        <w:t xml:space="preserve">PersonX pyrkii PersonX:n tavoitteisiin</w:t>
      </w:r>
    </w:p>
    <w:p>
      <w:r>
        <w:rPr>
          <w:b/>
        </w:rPr>
        <w:t xml:space="preserve">Tulos</w:t>
      </w:r>
    </w:p>
    <w:p>
      <w:r>
        <w:t xml:space="preserve">menestyä</w:t>
      </w:r>
    </w:p>
    <w:p>
      <w:r>
        <w:rPr>
          <w:b/>
        </w:rPr>
        <w:t xml:space="preserve">Esimerkki 4.4871</w:t>
      </w:r>
    </w:p>
    <w:p>
      <w:r>
        <w:t xml:space="preserve">HenkilöX ehdottaa toista ___</w:t>
      </w:r>
    </w:p>
    <w:p>
      <w:r>
        <w:rPr>
          <w:b/>
        </w:rPr>
        <w:t xml:space="preserve">Tulos</w:t>
      </w:r>
    </w:p>
    <w:p>
      <w:r>
        <w:t xml:space="preserve">ratkaisun löytäminen olipa mikä tahansa</w:t>
      </w:r>
    </w:p>
    <w:p>
      <w:r>
        <w:rPr>
          <w:b/>
        </w:rPr>
        <w:t xml:space="preserve">Esimerkki 4.4872</w:t>
      </w:r>
    </w:p>
    <w:p>
      <w:r>
        <w:t xml:space="preserve">PersonX tarjoaa PersonY:lle esittelyn</w:t>
      </w:r>
    </w:p>
    <w:p>
      <w:r>
        <w:rPr>
          <w:b/>
        </w:rPr>
        <w:t xml:space="preserve">Tulos</w:t>
      </w:r>
    </w:p>
    <w:p>
      <w:r>
        <w:t xml:space="preserve">toimitetaan</w:t>
      </w:r>
    </w:p>
    <w:p>
      <w:r>
        <w:rPr>
          <w:b/>
        </w:rPr>
        <w:t xml:space="preserve">Esimerkki 4.4873</w:t>
      </w:r>
    </w:p>
    <w:p>
      <w:r>
        <w:t xml:space="preserve">HenkilöX ymmärtää ___ tänään</w:t>
      </w:r>
    </w:p>
    <w:p>
      <w:r>
        <w:rPr>
          <w:b/>
        </w:rPr>
        <w:t xml:space="preserve">Tulos</w:t>
      </w:r>
    </w:p>
    <w:p>
      <w:r>
        <w:t xml:space="preserve">Pidän tästä ymmärtää luontoa tänään</w:t>
      </w:r>
    </w:p>
    <w:p>
      <w:r>
        <w:rPr>
          <w:b/>
        </w:rPr>
        <w:t xml:space="preserve">Esimerkki 4.4874</w:t>
      </w:r>
    </w:p>
    <w:p>
      <w:r>
        <w:t xml:space="preserve">HenkilöX rakentaa HenkilöY:n ___ kallion päälle.</w:t>
      </w:r>
    </w:p>
    <w:p>
      <w:r>
        <w:rPr>
          <w:b/>
        </w:rPr>
        <w:t xml:space="preserve">Tulos</w:t>
      </w:r>
    </w:p>
    <w:p>
      <w:r>
        <w:t xml:space="preserve">rakentaa turvatalo</w:t>
      </w:r>
    </w:p>
    <w:p>
      <w:r>
        <w:rPr>
          <w:b/>
        </w:rPr>
        <w:t xml:space="preserve">Esimerkki 4.4875</w:t>
      </w:r>
    </w:p>
    <w:p>
      <w:r>
        <w:t xml:space="preserve">PersonX suuntaa kohti ovea</w:t>
      </w:r>
    </w:p>
    <w:p>
      <w:r>
        <w:rPr>
          <w:b/>
        </w:rPr>
        <w:t xml:space="preserve">Tulos</w:t>
      </w:r>
    </w:p>
    <w:p>
      <w:r>
        <w:t xml:space="preserve">lähteä</w:t>
      </w:r>
    </w:p>
    <w:p>
      <w:r>
        <w:rPr>
          <w:b/>
        </w:rPr>
        <w:t xml:space="preserve">Esimerkki 4.4876</w:t>
      </w:r>
    </w:p>
    <w:p>
      <w:r>
        <w:t xml:space="preserve">PersonX jatkaa PersonY:n matkaa</w:t>
      </w:r>
    </w:p>
    <w:p>
      <w:r>
        <w:rPr>
          <w:b/>
        </w:rPr>
        <w:t xml:space="preserve">Tulos</w:t>
      </w:r>
    </w:p>
    <w:p>
      <w:r>
        <w:t xml:space="preserve">edetä eteenpäin</w:t>
      </w:r>
    </w:p>
    <w:p>
      <w:r>
        <w:rPr>
          <w:b/>
        </w:rPr>
        <w:t xml:space="preserve">Esimerkki 4.4877</w:t>
      </w:r>
    </w:p>
    <w:p>
      <w:r>
        <w:t xml:space="preserve">PersonX juoksee saksilla</w:t>
      </w:r>
    </w:p>
    <w:p>
      <w:r>
        <w:rPr>
          <w:b/>
        </w:rPr>
        <w:t xml:space="preserve">Tulos</w:t>
      </w:r>
    </w:p>
    <w:p>
      <w:r>
        <w:t xml:space="preserve">olla holtiton</w:t>
      </w:r>
    </w:p>
    <w:p>
      <w:r>
        <w:rPr>
          <w:b/>
        </w:rPr>
        <w:t xml:space="preserve">Esimerkki 4.4878</w:t>
      </w:r>
    </w:p>
    <w:p>
      <w:r>
        <w:t xml:space="preserve">HenkilöX osallistuu henkilöY:n toimintaan</w:t>
      </w:r>
    </w:p>
    <w:p>
      <w:r>
        <w:rPr>
          <w:b/>
        </w:rPr>
        <w:t xml:space="preserve">Tulos</w:t>
      </w:r>
    </w:p>
    <w:p>
      <w:r>
        <w:t xml:space="preserve">tukihenkilö y.</w:t>
      </w:r>
    </w:p>
    <w:p>
      <w:r>
        <w:rPr>
          <w:b/>
        </w:rPr>
        <w:t xml:space="preserve">Esimerkki 4.4879</w:t>
      </w:r>
    </w:p>
    <w:p>
      <w:r>
        <w:t xml:space="preserve">HenkilöX kirjoittaa joka ___</w:t>
      </w:r>
    </w:p>
    <w:p>
      <w:r>
        <w:rPr>
          <w:b/>
        </w:rPr>
        <w:t xml:space="preserve">Tulos</w:t>
      </w:r>
    </w:p>
    <w:p>
      <w:r>
        <w:t xml:space="preserve">kurinalaisuus</w:t>
      </w:r>
    </w:p>
    <w:p>
      <w:r>
        <w:rPr>
          <w:b/>
        </w:rPr>
        <w:t xml:space="preserve">Esimerkki 4.4880</w:t>
      </w:r>
    </w:p>
    <w:p>
      <w:r>
        <w:t xml:space="preserve">PersonX tuhoaa jokaisen ___</w:t>
      </w:r>
    </w:p>
    <w:p>
      <w:r>
        <w:rPr>
          <w:b/>
        </w:rPr>
        <w:t xml:space="preserve">Tulos</w:t>
      </w:r>
    </w:p>
    <w:p>
      <w:r>
        <w:t xml:space="preserve">pilata asioita</w:t>
      </w:r>
    </w:p>
    <w:p>
      <w:r>
        <w:rPr>
          <w:b/>
        </w:rPr>
        <w:t xml:space="preserve">Esimerkki 4.4881</w:t>
      </w:r>
    </w:p>
    <w:p>
      <w:r>
        <w:t xml:space="preserve">HenkilöX lisää henkilöY:n ymmärrystä</w:t>
      </w:r>
    </w:p>
    <w:p>
      <w:r>
        <w:rPr>
          <w:b/>
        </w:rPr>
        <w:t xml:space="preserve">Tulos</w:t>
      </w:r>
    </w:p>
    <w:p>
      <w:r>
        <w:t xml:space="preserve">lisätä henkilön tietämystä.</w:t>
      </w:r>
    </w:p>
    <w:p>
      <w:r>
        <w:rPr>
          <w:b/>
        </w:rPr>
        <w:t xml:space="preserve">Esimerkki 4.4882</w:t>
      </w:r>
    </w:p>
    <w:p>
      <w:r>
        <w:t xml:space="preserve">PersonX katsoo ympärilleen nähdäkseen</w:t>
      </w:r>
    </w:p>
    <w:p>
      <w:r>
        <w:rPr>
          <w:b/>
        </w:rPr>
        <w:t xml:space="preserve">Tulos</w:t>
      </w:r>
    </w:p>
    <w:p>
      <w:r>
        <w:t xml:space="preserve">tutkimukseen</w:t>
      </w:r>
    </w:p>
    <w:p>
      <w:r>
        <w:rPr>
          <w:b/>
        </w:rPr>
        <w:t xml:space="preserve">Esimerkki 4.4883</w:t>
      </w:r>
    </w:p>
    <w:p>
      <w:r>
        <w:t xml:space="preserve">HenkilöX yllättää HenkilöY:n</w:t>
      </w:r>
    </w:p>
    <w:p>
      <w:r>
        <w:rPr>
          <w:b/>
        </w:rPr>
        <w:t xml:space="preserve">Tulos</w:t>
      </w:r>
    </w:p>
    <w:p>
      <w:r>
        <w:t xml:space="preserve">yllättää henkilö</w:t>
      </w:r>
    </w:p>
    <w:p>
      <w:r>
        <w:rPr>
          <w:b/>
        </w:rPr>
        <w:t xml:space="preserve">Esimerkki 4.4884</w:t>
      </w:r>
    </w:p>
    <w:p>
      <w:r>
        <w:t xml:space="preserve">HenkilöX tekee henkilöY:n todella onnelliseksi</w:t>
      </w:r>
    </w:p>
    <w:p>
      <w:r>
        <w:rPr>
          <w:b/>
        </w:rPr>
        <w:t xml:space="preserve">Tulos</w:t>
      </w:r>
    </w:p>
    <w:p>
      <w:r>
        <w:t xml:space="preserve">tehdä tämä henkilö onnelliseksi</w:t>
      </w:r>
    </w:p>
    <w:p>
      <w:r>
        <w:rPr>
          <w:b/>
        </w:rPr>
        <w:t xml:space="preserve">Esimerkki 4.4885</w:t>
      </w:r>
    </w:p>
    <w:p>
      <w:r>
        <w:t xml:space="preserve">PersonX arvioi PersonX:n suorituskykyä</w:t>
      </w:r>
    </w:p>
    <w:p>
      <w:r>
        <w:rPr>
          <w:b/>
        </w:rPr>
        <w:t xml:space="preserve">Tulos</w:t>
      </w:r>
    </w:p>
    <w:p>
      <w:r>
        <w:t xml:space="preserve">tehdä itsearviointia parantaakseen persoonallisuuttaan.</w:t>
      </w:r>
    </w:p>
    <w:p>
      <w:r>
        <w:rPr>
          <w:b/>
        </w:rPr>
        <w:t xml:space="preserve">Esimerkki 4.4886</w:t>
      </w:r>
    </w:p>
    <w:p>
      <w:r>
        <w:t xml:space="preserve">HenkilöX kysyy HenkilöY:ltä, minne oli menossa</w:t>
      </w:r>
    </w:p>
    <w:p>
      <w:r>
        <w:rPr>
          <w:b/>
        </w:rPr>
        <w:t xml:space="preserve">Tulos</w:t>
      </w:r>
    </w:p>
    <w:p>
      <w:r>
        <w:t xml:space="preserve">heidän mukanaan</w:t>
      </w:r>
    </w:p>
    <w:p>
      <w:r>
        <w:rPr>
          <w:b/>
        </w:rPr>
        <w:t xml:space="preserve">Esimerkki 4.4887</w:t>
      </w:r>
    </w:p>
    <w:p>
      <w:r>
        <w:t xml:space="preserve">HenkilöX ilmaisee henkilöY:n tunteita</w:t>
      </w:r>
    </w:p>
    <w:p>
      <w:r>
        <w:rPr>
          <w:b/>
        </w:rPr>
        <w:t xml:space="preserve">Tulos</w:t>
      </w:r>
    </w:p>
    <w:p>
      <w:r>
        <w:t xml:space="preserve">auttaa häntä rakkaudessaan</w:t>
      </w:r>
    </w:p>
    <w:p>
      <w:r>
        <w:rPr>
          <w:b/>
        </w:rPr>
        <w:t xml:space="preserve">Esimerkki 4.4888</w:t>
      </w:r>
    </w:p>
    <w:p>
      <w:r>
        <w:t xml:space="preserve">PersonX ottaa PersonX:n paikat</w:t>
      </w:r>
    </w:p>
    <w:p>
      <w:r>
        <w:rPr>
          <w:b/>
        </w:rPr>
        <w:t xml:space="preserve">Tulos</w:t>
      </w:r>
    </w:p>
    <w:p>
      <w:r>
        <w:t xml:space="preserve">levänneenä, rentoutuneena ja mukavana.</w:t>
      </w:r>
    </w:p>
    <w:p>
      <w:r>
        <w:rPr>
          <w:b/>
        </w:rPr>
        <w:t xml:space="preserve">Esimerkki 4.4889</w:t>
      </w:r>
    </w:p>
    <w:p>
      <w:r>
        <w:t xml:space="preserve">PersonX antaa kunniaa Jumalalle</w:t>
      </w:r>
    </w:p>
    <w:p>
      <w:r>
        <w:rPr>
          <w:b/>
        </w:rPr>
        <w:t xml:space="preserve">Tulos</w:t>
      </w:r>
    </w:p>
    <w:p>
      <w:r>
        <w:t xml:space="preserve">kiittää siunauksista</w:t>
      </w:r>
    </w:p>
    <w:p>
      <w:r>
        <w:rPr>
          <w:b/>
        </w:rPr>
        <w:t xml:space="preserve">Esimerkki 4.4890</w:t>
      </w:r>
    </w:p>
    <w:p>
      <w:r>
        <w:t xml:space="preserve">PersonX tuottaa PersonX:n vaikutukset</w:t>
      </w:r>
    </w:p>
    <w:p>
      <w:r>
        <w:rPr>
          <w:b/>
        </w:rPr>
        <w:t xml:space="preserve">Tulos</w:t>
      </w:r>
    </w:p>
    <w:p>
      <w:r>
        <w:t xml:space="preserve">saavuttaa saavutus</w:t>
      </w:r>
    </w:p>
    <w:p>
      <w:r>
        <w:rPr>
          <w:b/>
        </w:rPr>
        <w:t xml:space="preserve">Esimerkki 4.4891</w:t>
      </w:r>
    </w:p>
    <w:p>
      <w:r>
        <w:t xml:space="preserve">HenkilöX antaa ___ HenkilöY:n numeron.</w:t>
      </w:r>
    </w:p>
    <w:p>
      <w:r>
        <w:rPr>
          <w:b/>
        </w:rPr>
        <w:t xml:space="preserve">Tulos</w:t>
      </w:r>
    </w:p>
    <w:p>
      <w:r>
        <w:t xml:space="preserve">antaa johdanto</w:t>
      </w:r>
    </w:p>
    <w:p>
      <w:r>
        <w:rPr>
          <w:b/>
        </w:rPr>
        <w:t xml:space="preserve">Esimerkki 4.4892</w:t>
      </w:r>
    </w:p>
    <w:p>
      <w:r>
        <w:t xml:space="preserve">PersonX tuo ruokaa pöytään</w:t>
      </w:r>
    </w:p>
    <w:p>
      <w:r>
        <w:rPr>
          <w:b/>
        </w:rPr>
        <w:t xml:space="preserve">Tulos</w:t>
      </w:r>
    </w:p>
    <w:p>
      <w:r>
        <w:t xml:space="preserve">elättää perheensä</w:t>
      </w:r>
    </w:p>
    <w:p>
      <w:r>
        <w:rPr>
          <w:b/>
        </w:rPr>
        <w:t xml:space="preserve">Esimerkki 4.4893</w:t>
      </w:r>
    </w:p>
    <w:p>
      <w:r>
        <w:t xml:space="preserve">PersonX palaa PersonX:n paikalle</w:t>
      </w:r>
    </w:p>
    <w:p>
      <w:r>
        <w:rPr>
          <w:b/>
        </w:rPr>
        <w:t xml:space="preserve">Tulos</w:t>
      </w:r>
    </w:p>
    <w:p>
      <w:r>
        <w:t xml:space="preserve">rentoutua</w:t>
      </w:r>
    </w:p>
    <w:p>
      <w:r>
        <w:rPr>
          <w:b/>
        </w:rPr>
        <w:t xml:space="preserve">Esimerkki 4.4894</w:t>
      </w:r>
    </w:p>
    <w:p>
      <w:r>
        <w:t xml:space="preserve">PersonX laittaa PersonY:n käyttämään</w:t>
      </w:r>
    </w:p>
    <w:p>
      <w:r>
        <w:rPr>
          <w:b/>
        </w:rPr>
        <w:t xml:space="preserve">Tulos</w:t>
      </w:r>
    </w:p>
    <w:p>
      <w:r>
        <w:t xml:space="preserve">käyttää kykyjään</w:t>
      </w:r>
    </w:p>
    <w:p>
      <w:r>
        <w:rPr>
          <w:b/>
        </w:rPr>
        <w:t xml:space="preserve">Esimerkki 4.4895</w:t>
      </w:r>
    </w:p>
    <w:p>
      <w:r>
        <w:t xml:space="preserve">PersonX toimii viime yönä</w:t>
      </w:r>
    </w:p>
    <w:p>
      <w:r>
        <w:rPr>
          <w:b/>
        </w:rPr>
        <w:t xml:space="preserve">Tulos</w:t>
      </w:r>
    </w:p>
    <w:p>
      <w:r>
        <w:t xml:space="preserve">saada rahaa.</w:t>
      </w:r>
    </w:p>
    <w:p>
      <w:r>
        <w:rPr>
          <w:b/>
        </w:rPr>
        <w:t xml:space="preserve">Esimerkki 4.4896</w:t>
      </w:r>
    </w:p>
    <w:p>
      <w:r>
        <w:t xml:space="preserve">PersonX pitää liikaa ääntä</w:t>
      </w:r>
    </w:p>
    <w:p>
      <w:r>
        <w:rPr>
          <w:b/>
        </w:rPr>
        <w:t xml:space="preserve">Tulos</w:t>
      </w:r>
    </w:p>
    <w:p>
      <w:r>
        <w:t xml:space="preserve">saada muiden huomio</w:t>
      </w:r>
    </w:p>
    <w:p>
      <w:r>
        <w:rPr>
          <w:b/>
        </w:rPr>
        <w:t xml:space="preserve">Esimerkki 4.4897</w:t>
      </w:r>
    </w:p>
    <w:p>
      <w:r>
        <w:t xml:space="preserve">HenkilöX antaa henkilöY:lle toisen</w:t>
      </w:r>
    </w:p>
    <w:p>
      <w:r>
        <w:rPr>
          <w:b/>
        </w:rPr>
        <w:t xml:space="preserve">Tulos</w:t>
      </w:r>
    </w:p>
    <w:p>
      <w:r>
        <w:t xml:space="preserve">jakaa</w:t>
      </w:r>
    </w:p>
    <w:p>
      <w:r>
        <w:rPr>
          <w:b/>
        </w:rPr>
        <w:t xml:space="preserve">Esimerkki 4.4898</w:t>
      </w:r>
    </w:p>
    <w:p>
      <w:r>
        <w:t xml:space="preserve">PersonX rakentaa PersonY:n pesän</w:t>
      </w:r>
    </w:p>
    <w:p>
      <w:r>
        <w:rPr>
          <w:b/>
        </w:rPr>
        <w:t xml:space="preserve">Tulos</w:t>
      </w:r>
    </w:p>
    <w:p>
      <w:r>
        <w:t xml:space="preserve">olla avuksi</w:t>
      </w:r>
    </w:p>
    <w:p>
      <w:r>
        <w:rPr>
          <w:b/>
        </w:rPr>
        <w:t xml:space="preserve">Esimerkki 4.4899</w:t>
      </w:r>
    </w:p>
    <w:p>
      <w:r>
        <w:t xml:space="preserve">HenkilöX puhaltaa HenkilöX:n pään täyteen</w:t>
      </w:r>
    </w:p>
    <w:p>
      <w:r>
        <w:rPr>
          <w:b/>
        </w:rPr>
        <w:t xml:space="preserve">Tulos</w:t>
      </w:r>
    </w:p>
    <w:p>
      <w:r>
        <w:t xml:space="preserve">haluaa vapauttaa panoksensa</w:t>
      </w:r>
    </w:p>
    <w:p>
      <w:r>
        <w:rPr>
          <w:b/>
        </w:rPr>
        <w:t xml:space="preserve">Esimerkki 4.4900</w:t>
      </w:r>
    </w:p>
    <w:p>
      <w:r>
        <w:t xml:space="preserve">HenkilöX lähtee kotiin tuona ___</w:t>
      </w:r>
    </w:p>
    <w:p>
      <w:r>
        <w:rPr>
          <w:b/>
        </w:rPr>
        <w:t xml:space="preserve">Tulos</w:t>
      </w:r>
    </w:p>
    <w:p>
      <w:r>
        <w:t xml:space="preserve">tehdä asiat omalla tavallaan</w:t>
      </w:r>
    </w:p>
    <w:p>
      <w:r>
        <w:rPr>
          <w:b/>
        </w:rPr>
        <w:t xml:space="preserve">Esimerkki 4.4901</w:t>
      </w:r>
    </w:p>
    <w:p>
      <w:r>
        <w:t xml:space="preserve">PersonX erottaa ___ eläimistä</w:t>
      </w:r>
    </w:p>
    <w:p>
      <w:r>
        <w:rPr>
          <w:b/>
        </w:rPr>
        <w:t xml:space="preserve">Tulos</w:t>
      </w:r>
    </w:p>
    <w:p>
      <w:r>
        <w:t xml:space="preserve">olla kunnioittava</w:t>
      </w:r>
    </w:p>
    <w:p>
      <w:r>
        <w:rPr>
          <w:b/>
        </w:rPr>
        <w:t xml:space="preserve">Esimerkki 4.4902</w:t>
      </w:r>
    </w:p>
    <w:p>
      <w:r>
        <w:t xml:space="preserve">HenkilöX mainitsee HenkilöY:n nimen</w:t>
      </w:r>
    </w:p>
    <w:p>
      <w:r>
        <w:rPr>
          <w:b/>
        </w:rPr>
        <w:t xml:space="preserve">Tulos</w:t>
      </w:r>
    </w:p>
    <w:p>
      <w:r>
        <w:t xml:space="preserve">sanoa jotain tästä henkilöstä</w:t>
      </w:r>
    </w:p>
    <w:p>
      <w:r>
        <w:rPr>
          <w:b/>
        </w:rPr>
        <w:t xml:space="preserve">Esimerkki 4.4903</w:t>
      </w:r>
    </w:p>
    <w:p>
      <w:r>
        <w:t xml:space="preserve">PersonX:ltä poistetaan viisaudenhampaat.</w:t>
      </w:r>
    </w:p>
    <w:p>
      <w:r>
        <w:rPr>
          <w:b/>
        </w:rPr>
        <w:t xml:space="preserve">Tulos</w:t>
      </w:r>
    </w:p>
    <w:p>
      <w:r>
        <w:t xml:space="preserve">tee niin kuin lääkäri suosittelee.</w:t>
      </w:r>
    </w:p>
    <w:p>
      <w:r>
        <w:rPr>
          <w:b/>
        </w:rPr>
        <w:t xml:space="preserve">Esimerkki 4.4904</w:t>
      </w:r>
    </w:p>
    <w:p>
      <w:r>
        <w:t xml:space="preserve">HenkilöX poistuu ___:stä ilman lupaa</w:t>
      </w:r>
    </w:p>
    <w:p>
      <w:r>
        <w:rPr>
          <w:b/>
        </w:rPr>
        <w:t xml:space="preserve">Tulos</w:t>
      </w:r>
    </w:p>
    <w:p>
      <w:r>
        <w:t xml:space="preserve">kohdata auktoriteetti</w:t>
      </w:r>
    </w:p>
    <w:p>
      <w:r>
        <w:rPr>
          <w:b/>
        </w:rPr>
        <w:t xml:space="preserve">Esimerkki 4.4905</w:t>
      </w:r>
    </w:p>
    <w:p>
      <w:r>
        <w:t xml:space="preserve">HenkilöX uskoo, että hän saattaa haluta</w:t>
      </w:r>
    </w:p>
    <w:p>
      <w:r>
        <w:rPr>
          <w:b/>
        </w:rPr>
        <w:t xml:space="preserve">Tulos</w:t>
      </w:r>
    </w:p>
    <w:p>
      <w:r>
        <w:t xml:space="preserve">ajatella</w:t>
      </w:r>
    </w:p>
    <w:p>
      <w:r>
        <w:rPr>
          <w:b/>
        </w:rPr>
        <w:t xml:space="preserve">Esimerkki 4.4906</w:t>
      </w:r>
    </w:p>
    <w:p>
      <w:r>
        <w:t xml:space="preserve">HenkilöX vapauttaa henkilöY:n käden</w:t>
      </w:r>
    </w:p>
    <w:p>
      <w:r>
        <w:rPr>
          <w:b/>
        </w:rPr>
        <w:t xml:space="preserve">Tulos</w:t>
      </w:r>
    </w:p>
    <w:p>
      <w:r>
        <w:t xml:space="preserve">päästää irti</w:t>
      </w:r>
    </w:p>
    <w:p>
      <w:r>
        <w:rPr>
          <w:b/>
        </w:rPr>
        <w:t xml:space="preserve">Esimerkki 4.4907</w:t>
      </w:r>
    </w:p>
    <w:p>
      <w:r>
        <w:t xml:space="preserve">HenkilöX saa jumalan ___</w:t>
      </w:r>
    </w:p>
    <w:p>
      <w:r>
        <w:rPr>
          <w:b/>
        </w:rPr>
        <w:t xml:space="preserve">Tulos</w:t>
      </w:r>
    </w:p>
    <w:p>
      <w:r>
        <w:t xml:space="preserve">rukoile sairaan ystäväsi puolesta.</w:t>
      </w:r>
    </w:p>
    <w:p>
      <w:r>
        <w:rPr>
          <w:b/>
        </w:rPr>
        <w:t xml:space="preserve">Esimerkki 4.4908</w:t>
      </w:r>
    </w:p>
    <w:p>
      <w:r>
        <w:t xml:space="preserve">PersonX laittaa PersonY ___ PersonZ:n ympärille.</w:t>
      </w:r>
    </w:p>
    <w:p>
      <w:r>
        <w:rPr>
          <w:b/>
        </w:rPr>
        <w:t xml:space="preserve">Tulos</w:t>
      </w:r>
    </w:p>
    <w:p>
      <w:r>
        <w:t xml:space="preserve">persony ja personz tulla toimeen</w:t>
      </w:r>
    </w:p>
    <w:p>
      <w:r>
        <w:rPr>
          <w:b/>
        </w:rPr>
        <w:t xml:space="preserve">Esimerkki 4.4909</w:t>
      </w:r>
    </w:p>
    <w:p>
      <w:r>
        <w:t xml:space="preserve">PersonX ui PersonX:n ystävien kanssa.</w:t>
      </w:r>
    </w:p>
    <w:p>
      <w:r>
        <w:rPr>
          <w:b/>
        </w:rPr>
        <w:t xml:space="preserve">Tulos</w:t>
      </w:r>
    </w:p>
    <w:p>
      <w:r>
        <w:t xml:space="preserve">leikkiä ystäviensä kanssa</w:t>
      </w:r>
    </w:p>
    <w:p>
      <w:r>
        <w:rPr>
          <w:b/>
        </w:rPr>
        <w:t xml:space="preserve">Esimerkki 4.4910</w:t>
      </w:r>
    </w:p>
    <w:p>
      <w:r>
        <w:t xml:space="preserve">HenkilöX näyttelee ___ näytelmässä</w:t>
      </w:r>
    </w:p>
    <w:p>
      <w:r>
        <w:rPr>
          <w:b/>
        </w:rPr>
        <w:t xml:space="preserve">Tulos</w:t>
      </w:r>
    </w:p>
    <w:p>
      <w:r>
        <w:t xml:space="preserve">olla kiinnostunut draamasta</w:t>
      </w:r>
    </w:p>
    <w:p>
      <w:r>
        <w:rPr>
          <w:b/>
        </w:rPr>
        <w:t xml:space="preserve">Esimerkki 4.4911</w:t>
      </w:r>
    </w:p>
    <w:p>
      <w:r>
        <w:t xml:space="preserve">PersonX julkaisee PersonY:n työn</w:t>
      </w:r>
    </w:p>
    <w:p>
      <w:r>
        <w:rPr>
          <w:b/>
        </w:rPr>
        <w:t xml:space="preserve">Tulos</w:t>
      </w:r>
    </w:p>
    <w:p>
      <w:r>
        <w:t xml:space="preserve">ansaita rahaa</w:t>
      </w:r>
    </w:p>
    <w:p>
      <w:r>
        <w:rPr>
          <w:b/>
        </w:rPr>
        <w:t xml:space="preserve">Esimerkki 4.4912</w:t>
      </w:r>
    </w:p>
    <w:p>
      <w:r>
        <w:t xml:space="preserve">PersonX kiittää PersonX:ää</w:t>
      </w:r>
    </w:p>
    <w:p>
      <w:r>
        <w:rPr>
          <w:b/>
        </w:rPr>
        <w:t xml:space="preserve">Tulos</w:t>
      </w:r>
    </w:p>
    <w:p>
      <w:r>
        <w:t xml:space="preserve">osoittaakseen arvostustaan</w:t>
      </w:r>
    </w:p>
    <w:p>
      <w:r>
        <w:rPr>
          <w:b/>
        </w:rPr>
        <w:t xml:space="preserve">Esimerkki 4.4913</w:t>
      </w:r>
    </w:p>
    <w:p>
      <w:r>
        <w:t xml:space="preserve">HenkilöX kävelee joka ___</w:t>
      </w:r>
    </w:p>
    <w:p>
      <w:r>
        <w:rPr>
          <w:b/>
        </w:rPr>
        <w:t xml:space="preserve">Tulos</w:t>
      </w:r>
    </w:p>
    <w:p>
      <w:r>
        <w:t xml:space="preserve">saada liikuntaa</w:t>
      </w:r>
    </w:p>
    <w:p>
      <w:r>
        <w:rPr>
          <w:b/>
        </w:rPr>
        <w:t xml:space="preserve">Esimerkki 4.4914</w:t>
      </w:r>
    </w:p>
    <w:p>
      <w:r>
        <w:t xml:space="preserve">PersonX käyttää PersonX:n rakentamisessa</w:t>
      </w:r>
    </w:p>
    <w:p>
      <w:r>
        <w:rPr>
          <w:b/>
        </w:rPr>
        <w:t xml:space="preserve">Tulos</w:t>
      </w:r>
    </w:p>
    <w:p>
      <w:r>
        <w:t xml:space="preserve">saavuttaa saavutus</w:t>
      </w:r>
    </w:p>
    <w:p>
      <w:r>
        <w:rPr>
          <w:b/>
        </w:rPr>
        <w:t xml:space="preserve">Esimerkki 4.4915</w:t>
      </w:r>
    </w:p>
    <w:p>
      <w:r>
        <w:t xml:space="preserve">PersonX laittaa ___ paperille</w:t>
      </w:r>
    </w:p>
    <w:p>
      <w:r>
        <w:rPr>
          <w:b/>
        </w:rPr>
        <w:t xml:space="preserve">Tulos</w:t>
      </w:r>
    </w:p>
    <w:p>
      <w:r>
        <w:t xml:space="preserve">tallentaa ideoita</w:t>
      </w:r>
    </w:p>
    <w:p>
      <w:r>
        <w:rPr>
          <w:b/>
        </w:rPr>
        <w:t xml:space="preserve">Esimerkki 4.4916</w:t>
      </w:r>
    </w:p>
    <w:p>
      <w:r>
        <w:t xml:space="preserve">PersonX selittää PersonX:n kannan</w:t>
      </w:r>
    </w:p>
    <w:p>
      <w:r>
        <w:rPr>
          <w:b/>
        </w:rPr>
        <w:t xml:space="preserve">Tulos</w:t>
      </w:r>
    </w:p>
    <w:p>
      <w:r>
        <w:t xml:space="preserve">olla ylpeä itsestään.</w:t>
      </w:r>
    </w:p>
    <w:p>
      <w:r>
        <w:rPr>
          <w:b/>
        </w:rPr>
        <w:t xml:space="preserve">Esimerkki 4.4917</w:t>
      </w:r>
    </w:p>
    <w:p>
      <w:r>
        <w:t xml:space="preserve">PersonX lähettää PersonY:lle yhden</w:t>
      </w:r>
    </w:p>
    <w:p>
      <w:r>
        <w:rPr>
          <w:b/>
        </w:rPr>
        <w:t xml:space="preserve">Tulos</w:t>
      </w:r>
    </w:p>
    <w:p>
      <w:r>
        <w:t xml:space="preserve">jakaa</w:t>
      </w:r>
    </w:p>
    <w:p>
      <w:r>
        <w:rPr>
          <w:b/>
        </w:rPr>
        <w:t xml:space="preserve">Esimerkki 4.4918</w:t>
      </w:r>
    </w:p>
    <w:p>
      <w:r>
        <w:t xml:space="preserve">PersonX paljastaa PersonX:n likapyykin julkisesti</w:t>
      </w:r>
    </w:p>
    <w:p>
      <w:r>
        <w:rPr>
          <w:b/>
        </w:rPr>
        <w:t xml:space="preserve">Tulos</w:t>
      </w:r>
    </w:p>
    <w:p>
      <w:r>
        <w:t xml:space="preserve">jotta maailma saisi tietää x:n ongelmista</w:t>
      </w:r>
    </w:p>
    <w:p>
      <w:r>
        <w:rPr>
          <w:b/>
        </w:rPr>
        <w:t xml:space="preserve">Esimerkki 4.4919</w:t>
      </w:r>
    </w:p>
    <w:p>
      <w:r>
        <w:t xml:space="preserve">HenkilöX rauhoittaa HenkilöY:n ___:tä.</w:t>
      </w:r>
    </w:p>
    <w:p>
      <w:r>
        <w:rPr>
          <w:b/>
        </w:rPr>
        <w:t xml:space="preserve">Tulos</w:t>
      </w:r>
    </w:p>
    <w:p>
      <w:r>
        <w:t xml:space="preserve">lohduttaa henkilöä</w:t>
      </w:r>
    </w:p>
    <w:p>
      <w:r>
        <w:rPr>
          <w:b/>
        </w:rPr>
        <w:t xml:space="preserve">Esimerkki 4.4920</w:t>
      </w:r>
    </w:p>
    <w:p>
      <w:r>
        <w:t xml:space="preserve">PersonX toimittaa PersonY:n osoitteen</w:t>
      </w:r>
    </w:p>
    <w:p>
      <w:r>
        <w:rPr>
          <w:b/>
        </w:rPr>
        <w:t xml:space="preserve">Tulos</w:t>
      </w:r>
    </w:p>
    <w:p>
      <w:r>
        <w:t xml:space="preserve">antaa osoitteen</w:t>
      </w:r>
    </w:p>
    <w:p>
      <w:r>
        <w:rPr>
          <w:b/>
        </w:rPr>
        <w:t xml:space="preserve">Esimerkki 4.4921</w:t>
      </w:r>
    </w:p>
    <w:p>
      <w:r>
        <w:t xml:space="preserve">HenkilöX antaa henkilölleY tukea</w:t>
      </w:r>
    </w:p>
    <w:p>
      <w:r>
        <w:rPr>
          <w:b/>
        </w:rPr>
        <w:t xml:space="preserve">Tulos</w:t>
      </w:r>
    </w:p>
    <w:p>
      <w:r>
        <w:t xml:space="preserve">olla avuksi</w:t>
      </w:r>
    </w:p>
    <w:p>
      <w:r>
        <w:rPr>
          <w:b/>
        </w:rPr>
        <w:t xml:space="preserve">Esimerkki 4.4922</w:t>
      </w:r>
    </w:p>
    <w:p>
      <w:r>
        <w:t xml:space="preserve">PersonX toimii heti</w:t>
      </w:r>
    </w:p>
    <w:p>
      <w:r>
        <w:rPr>
          <w:b/>
        </w:rPr>
        <w:t xml:space="preserve">Tulos</w:t>
      </w:r>
    </w:p>
    <w:p>
      <w:r>
        <w:t xml:space="preserve">työn suorittamiseksi</w:t>
      </w:r>
    </w:p>
    <w:p>
      <w:r>
        <w:rPr>
          <w:b/>
        </w:rPr>
        <w:t xml:space="preserve">Esimerkki 4.4923</w:t>
      </w:r>
    </w:p>
    <w:p>
      <w:r>
        <w:t xml:space="preserve">PersonX ostaa PersonX:n ensimmäisen auton</w:t>
      </w:r>
    </w:p>
    <w:p>
      <w:r>
        <w:rPr>
          <w:b/>
        </w:rPr>
        <w:t xml:space="preserve">Tulos</w:t>
      </w:r>
    </w:p>
    <w:p>
      <w:r>
        <w:t xml:space="preserve">saada luotettava kulkuväline</w:t>
      </w:r>
    </w:p>
    <w:p>
      <w:r>
        <w:rPr>
          <w:b/>
        </w:rPr>
        <w:t xml:space="preserve">Esimerkki 4.4924</w:t>
      </w:r>
    </w:p>
    <w:p>
      <w:r>
        <w:t xml:space="preserve">PersonX olettaa PersonY-lausekkeen</w:t>
      </w:r>
    </w:p>
    <w:p>
      <w:r>
        <w:rPr>
          <w:b/>
        </w:rPr>
        <w:t xml:space="preserve">Tulos</w:t>
      </w:r>
    </w:p>
    <w:p>
      <w:r>
        <w:t xml:space="preserve">saada henkilö y nauramaan.</w:t>
      </w:r>
    </w:p>
    <w:p>
      <w:r>
        <w:rPr>
          <w:b/>
        </w:rPr>
        <w:t xml:space="preserve">Esimerkki 4.4925</w:t>
      </w:r>
    </w:p>
    <w:p>
      <w:r>
        <w:t xml:space="preserve">HenkilöX kiittää ___:tä lahjoituksesta</w:t>
      </w:r>
    </w:p>
    <w:p>
      <w:r>
        <w:rPr>
          <w:b/>
        </w:rPr>
        <w:t xml:space="preserve">Tulos</w:t>
      </w:r>
    </w:p>
    <w:p>
      <w:r>
        <w:t xml:space="preserve">olla kiitollinen</w:t>
      </w:r>
    </w:p>
    <w:p>
      <w:r>
        <w:rPr>
          <w:b/>
        </w:rPr>
        <w:t xml:space="preserve">Esimerkki 4.4926</w:t>
      </w:r>
    </w:p>
    <w:p>
      <w:r>
        <w:t xml:space="preserve">PersonX tulkitsee sanan ___ asiayhteyden sisällä</w:t>
      </w:r>
    </w:p>
    <w:p>
      <w:r>
        <w:rPr>
          <w:b/>
        </w:rPr>
        <w:t xml:space="preserve">Tulos</w:t>
      </w:r>
    </w:p>
    <w:p>
      <w:r>
        <w:t xml:space="preserve">ymmärtää asioita</w:t>
      </w:r>
    </w:p>
    <w:p>
      <w:r>
        <w:rPr>
          <w:b/>
        </w:rPr>
        <w:t xml:space="preserve">Esimerkki 4.4927</w:t>
      </w:r>
    </w:p>
    <w:p>
      <w:r>
        <w:t xml:space="preserve">HenkilöX valitsee HenkilöY:n vaihtoehdon</w:t>
      </w:r>
    </w:p>
    <w:p>
      <w:r>
        <w:rPr>
          <w:b/>
        </w:rPr>
        <w:t xml:space="preserve">Tulos</w:t>
      </w:r>
    </w:p>
    <w:p>
      <w:r>
        <w:t xml:space="preserve">olla hallinnassa.</w:t>
      </w:r>
    </w:p>
    <w:p>
      <w:r>
        <w:rPr>
          <w:b/>
        </w:rPr>
        <w:t xml:space="preserve">Esimerkki 4.4928</w:t>
      </w:r>
    </w:p>
    <w:p>
      <w:r>
        <w:t xml:space="preserve">PersonX iskee tiiliskiviin</w:t>
      </w:r>
    </w:p>
    <w:p>
      <w:r>
        <w:rPr>
          <w:b/>
        </w:rPr>
        <w:t xml:space="preserve">Tulos</w:t>
      </w:r>
    </w:p>
    <w:p>
      <w:r>
        <w:t xml:space="preserve">projektin tai tehtävän pysäyttäminen</w:t>
      </w:r>
    </w:p>
    <w:p>
      <w:r>
        <w:rPr>
          <w:b/>
        </w:rPr>
        <w:t xml:space="preserve">Esimerkki 4.4929</w:t>
      </w:r>
    </w:p>
    <w:p>
      <w:r>
        <w:t xml:space="preserve">HenkilöX kutsuu HenkilöX:n ystävät luokseen</w:t>
      </w:r>
    </w:p>
    <w:p>
      <w:r>
        <w:rPr>
          <w:b/>
        </w:rPr>
        <w:t xml:space="preserve">Tulos</w:t>
      </w:r>
    </w:p>
    <w:p>
      <w:r>
        <w:t xml:space="preserve">seurustelemaan</w:t>
      </w:r>
    </w:p>
    <w:p>
      <w:r>
        <w:rPr>
          <w:b/>
        </w:rPr>
        <w:t xml:space="preserve">Esimerkki 4.4930</w:t>
      </w:r>
    </w:p>
    <w:p>
      <w:r>
        <w:t xml:space="preserve">PersonX tulee pian kotiin</w:t>
      </w:r>
    </w:p>
    <w:p>
      <w:r>
        <w:rPr>
          <w:b/>
        </w:rPr>
        <w:t xml:space="preserve">Tulos</w:t>
      </w:r>
    </w:p>
    <w:p>
      <w:r>
        <w:t xml:space="preserve">rentoutua</w:t>
      </w:r>
    </w:p>
    <w:p>
      <w:r>
        <w:rPr>
          <w:b/>
        </w:rPr>
        <w:t xml:space="preserve">Esimerkki 4.4931</w:t>
      </w:r>
    </w:p>
    <w:p>
      <w:r>
        <w:t xml:space="preserve">HenkilöX perustelee ___ ihmiselle.</w:t>
      </w:r>
    </w:p>
    <w:p>
      <w:r>
        <w:rPr>
          <w:b/>
        </w:rPr>
        <w:t xml:space="preserve">Tulos</w:t>
      </w:r>
    </w:p>
    <w:p>
      <w:r>
        <w:t xml:space="preserve">tuottaa hyvän tuloksen</w:t>
      </w:r>
    </w:p>
    <w:p>
      <w:r>
        <w:rPr>
          <w:b/>
        </w:rPr>
        <w:t xml:space="preserve">Esimerkki 4.4932</w:t>
      </w:r>
    </w:p>
    <w:p>
      <w:r>
        <w:t xml:space="preserve">HenkilöX kietoo henkilöY:n käden</w:t>
      </w:r>
    </w:p>
    <w:p>
      <w:r>
        <w:rPr>
          <w:b/>
        </w:rPr>
        <w:t xml:space="preserve">Tulos</w:t>
      </w:r>
    </w:p>
    <w:p>
      <w:r>
        <w:t xml:space="preserve">auttamaan</w:t>
      </w:r>
    </w:p>
    <w:p>
      <w:r>
        <w:rPr>
          <w:b/>
        </w:rPr>
        <w:t xml:space="preserve">Esimerkki 4.4933</w:t>
      </w:r>
    </w:p>
    <w:p>
      <w:r>
        <w:t xml:space="preserve">HenkilöX ilmaisee HenkilöX:n tunteita.</w:t>
      </w:r>
    </w:p>
    <w:p>
      <w:r>
        <w:rPr>
          <w:b/>
        </w:rPr>
        <w:t xml:space="preserve">Tulos</w:t>
      </w:r>
    </w:p>
    <w:p>
      <w:r>
        <w:t xml:space="preserve">ilmaista tunteita, tapoja, pidettyjä töitä</w:t>
      </w:r>
    </w:p>
    <w:p>
      <w:r>
        <w:rPr>
          <w:b/>
        </w:rPr>
        <w:t xml:space="preserve">Esimerkki 4.4934</w:t>
      </w:r>
    </w:p>
    <w:p>
      <w:r>
        <w:t xml:space="preserve">HenkilöX jättää ___ tilille</w:t>
      </w:r>
    </w:p>
    <w:p>
      <w:r>
        <w:rPr>
          <w:b/>
        </w:rPr>
        <w:t xml:space="preserve">Tulos</w:t>
      </w:r>
    </w:p>
    <w:p>
      <w:r>
        <w:t xml:space="preserve">saada hyvä arvosana</w:t>
      </w:r>
    </w:p>
    <w:p>
      <w:r>
        <w:rPr>
          <w:b/>
        </w:rPr>
        <w:t xml:space="preserve">Esimerkki 4.4935</w:t>
      </w:r>
    </w:p>
    <w:p>
      <w:r>
        <w:t xml:space="preserve">PersonX suojelee PersonX:n omaisuutta</w:t>
      </w:r>
    </w:p>
    <w:p>
      <w:r>
        <w:rPr>
          <w:b/>
        </w:rPr>
        <w:t xml:space="preserve">Tulos</w:t>
      </w:r>
    </w:p>
    <w:p>
      <w:r>
        <w:t xml:space="preserve">varmistaa, että personx:n omaisuus on turvassa.</w:t>
      </w:r>
    </w:p>
    <w:p>
      <w:r>
        <w:rPr>
          <w:b/>
        </w:rPr>
        <w:t xml:space="preserve">Esimerkki 4.4936</w:t>
      </w:r>
    </w:p>
    <w:p>
      <w:r>
        <w:t xml:space="preserve">HenkilöX räjähtää HenkilönY päälle</w:t>
      </w:r>
    </w:p>
    <w:p>
      <w:r>
        <w:rPr>
          <w:b/>
        </w:rPr>
        <w:t xml:space="preserve">Tulos</w:t>
      </w:r>
    </w:p>
    <w:p>
      <w:r>
        <w:t xml:space="preserve">yllättää</w:t>
      </w:r>
    </w:p>
    <w:p>
      <w:r>
        <w:rPr>
          <w:b/>
        </w:rPr>
        <w:t xml:space="preserve">Esimerkki 4.4937</w:t>
      </w:r>
    </w:p>
    <w:p>
      <w:r>
        <w:t xml:space="preserve">PersonX voittaa kaikki ___</w:t>
      </w:r>
    </w:p>
    <w:p>
      <w:r>
        <w:rPr>
          <w:b/>
        </w:rPr>
        <w:t xml:space="preserve">Tulos</w:t>
      </w:r>
    </w:p>
    <w:p>
      <w:r>
        <w:t xml:space="preserve">menestyä</w:t>
      </w:r>
    </w:p>
    <w:p>
      <w:r>
        <w:rPr>
          <w:b/>
        </w:rPr>
        <w:t xml:space="preserve">Esimerkki 4.4938</w:t>
      </w:r>
    </w:p>
    <w:p>
      <w:r>
        <w:t xml:space="preserve">PersonX houkuttelee ___ pois</w:t>
      </w:r>
    </w:p>
    <w:p>
      <w:r>
        <w:rPr>
          <w:b/>
        </w:rPr>
        <w:t xml:space="preserve">Tulos</w:t>
      </w:r>
    </w:p>
    <w:p>
      <w:r>
        <w:t xml:space="preserve">suojella muita</w:t>
      </w:r>
    </w:p>
    <w:p>
      <w:r>
        <w:rPr>
          <w:b/>
        </w:rPr>
        <w:t xml:space="preserve">Esimerkki 4.4939</w:t>
      </w:r>
    </w:p>
    <w:p>
      <w:r>
        <w:t xml:space="preserve">HenkilöX saa käsiinsä HenkilöY:n</w:t>
      </w:r>
    </w:p>
    <w:p>
      <w:r>
        <w:rPr>
          <w:b/>
        </w:rPr>
        <w:t xml:space="preserve">Tulos</w:t>
      </w:r>
    </w:p>
    <w:p>
      <w:r>
        <w:t xml:space="preserve">puhua puhelimessa olevan henkilön kanssa.</w:t>
      </w:r>
    </w:p>
    <w:p>
      <w:r>
        <w:rPr>
          <w:b/>
        </w:rPr>
        <w:t xml:space="preserve">Esimerkki 4.4940</w:t>
      </w:r>
    </w:p>
    <w:p>
      <w:r>
        <w:t xml:space="preserve">PersonX rakentaa hiekkalinnan</w:t>
      </w:r>
    </w:p>
    <w:p>
      <w:r>
        <w:rPr>
          <w:b/>
        </w:rPr>
        <w:t xml:space="preserve">Tulos</w:t>
      </w:r>
    </w:p>
    <w:p>
      <w:r>
        <w:t xml:space="preserve">pitää hauskaa</w:t>
      </w:r>
    </w:p>
    <w:p>
      <w:r>
        <w:rPr>
          <w:b/>
        </w:rPr>
        <w:t xml:space="preserve">Esimerkki 4.4941</w:t>
      </w:r>
    </w:p>
    <w:p>
      <w:r>
        <w:t xml:space="preserve">PersonX perustaa PersonY-tilan</w:t>
      </w:r>
    </w:p>
    <w:p>
      <w:r>
        <w:rPr>
          <w:b/>
        </w:rPr>
        <w:t xml:space="preserve">Tulos</w:t>
      </w:r>
    </w:p>
    <w:p>
      <w:r>
        <w:t xml:space="preserve">rakentaa valtio</w:t>
      </w:r>
    </w:p>
    <w:p>
      <w:r>
        <w:rPr>
          <w:b/>
        </w:rPr>
        <w:t xml:space="preserve">Esimerkki 4.4942</w:t>
      </w:r>
    </w:p>
    <w:p>
      <w:r>
        <w:t xml:space="preserve">HenkilöX tekee ___ henkilöY:lle.</w:t>
      </w:r>
    </w:p>
    <w:p>
      <w:r>
        <w:rPr>
          <w:b/>
        </w:rPr>
        <w:t xml:space="preserve">Tulos</w:t>
      </w:r>
    </w:p>
    <w:p>
      <w:r>
        <w:t xml:space="preserve">kerskailemaan</w:t>
      </w:r>
    </w:p>
    <w:p>
      <w:r>
        <w:rPr>
          <w:b/>
        </w:rPr>
        <w:t xml:space="preserve">Esimerkki 4.4943</w:t>
      </w:r>
    </w:p>
    <w:p>
      <w:r>
        <w:t xml:space="preserve">PersonX on kiireinen</w:t>
      </w:r>
    </w:p>
    <w:p>
      <w:r>
        <w:rPr>
          <w:b/>
        </w:rPr>
        <w:t xml:space="preserve">Tulos</w:t>
      </w:r>
    </w:p>
    <w:p>
      <w:r>
        <w:t xml:space="preserve">tehtävän loppuun saattaminen</w:t>
      </w:r>
    </w:p>
    <w:p>
      <w:r>
        <w:rPr>
          <w:b/>
        </w:rPr>
        <w:t xml:space="preserve">Esimerkki 4.4944</w:t>
      </w:r>
    </w:p>
    <w:p>
      <w:r>
        <w:t xml:space="preserve">PersonX juoksee kotiin asti</w:t>
      </w:r>
    </w:p>
    <w:p>
      <w:r>
        <w:rPr>
          <w:b/>
        </w:rPr>
        <w:t xml:space="preserve">Tulos</w:t>
      </w:r>
    </w:p>
    <w:p>
      <w:r>
        <w:t xml:space="preserve">nähdä ottelu televisiossa</w:t>
      </w:r>
    </w:p>
    <w:p>
      <w:r>
        <w:rPr>
          <w:b/>
        </w:rPr>
        <w:t xml:space="preserve">Esimerkki 4.4945</w:t>
      </w:r>
    </w:p>
    <w:p>
      <w:r>
        <w:t xml:space="preserve">PersonX ilmaisee PersonX:n arvostuksen</w:t>
      </w:r>
    </w:p>
    <w:p>
      <w:r>
        <w:rPr>
          <w:b/>
        </w:rPr>
        <w:t xml:space="preserve">Tulos</w:t>
      </w:r>
    </w:p>
    <w:p>
      <w:r>
        <w:t xml:space="preserve">osoittaa kiitollisuutta jollekin</w:t>
      </w:r>
    </w:p>
    <w:p>
      <w:r>
        <w:rPr>
          <w:b/>
        </w:rPr>
        <w:t xml:space="preserve">Esimerkki 4.4946</w:t>
      </w:r>
    </w:p>
    <w:p>
      <w:r>
        <w:t xml:space="preserve">HenkilöX tarkistaa HenkilöX:n jääkaapin</w:t>
      </w:r>
    </w:p>
    <w:p>
      <w:r>
        <w:rPr>
          <w:b/>
        </w:rPr>
        <w:t xml:space="preserve">Tulos</w:t>
      </w:r>
    </w:p>
    <w:p>
      <w:r>
        <w:t xml:space="preserve">tietää, mitä hänellä on</w:t>
      </w:r>
    </w:p>
    <w:p>
      <w:r>
        <w:rPr>
          <w:b/>
        </w:rPr>
        <w:t xml:space="preserve">Esimerkki 4.4947</w:t>
      </w:r>
    </w:p>
    <w:p>
      <w:r>
        <w:t xml:space="preserve">HenkilöX rakastaa HenkilöY:n ___ hyvin.</w:t>
      </w:r>
    </w:p>
    <w:p>
      <w:r>
        <w:rPr>
          <w:b/>
        </w:rPr>
        <w:t xml:space="preserve">Tulos</w:t>
      </w:r>
    </w:p>
    <w:p>
      <w:r>
        <w:t xml:space="preserve">samanlainen</w:t>
      </w:r>
    </w:p>
    <w:p>
      <w:r>
        <w:rPr>
          <w:b/>
        </w:rPr>
        <w:t xml:space="preserve">Esimerkki 4.4948</w:t>
      </w:r>
    </w:p>
    <w:p>
      <w:r>
        <w:t xml:space="preserve">HenkilöX haastaa HenkilöY:n ystävän</w:t>
      </w:r>
    </w:p>
    <w:p>
      <w:r>
        <w:rPr>
          <w:b/>
        </w:rPr>
        <w:t xml:space="preserve">Tulos</w:t>
      </w:r>
    </w:p>
    <w:p>
      <w:r>
        <w:t xml:space="preserve">kilpailemaan</w:t>
      </w:r>
    </w:p>
    <w:p>
      <w:r>
        <w:rPr>
          <w:b/>
        </w:rPr>
        <w:t xml:space="preserve">Esimerkki 4.4949</w:t>
      </w:r>
    </w:p>
    <w:p>
      <w:r>
        <w:t xml:space="preserve">HenkilöX tuntee HenkilöY:n nimen</w:t>
      </w:r>
    </w:p>
    <w:p>
      <w:r>
        <w:rPr>
          <w:b/>
        </w:rPr>
        <w:t xml:space="preserve">Tulos</w:t>
      </w:r>
    </w:p>
    <w:p>
      <w:r>
        <w:t xml:space="preserve">saada tietoa</w:t>
      </w:r>
    </w:p>
    <w:p>
      <w:r>
        <w:rPr>
          <w:b/>
        </w:rPr>
        <w:t xml:space="preserve">Esimerkki 4.4950</w:t>
      </w:r>
    </w:p>
    <w:p>
      <w:r>
        <w:t xml:space="preserve">HenkilöX pysähtyy tien sivuun...</w:t>
      </w:r>
    </w:p>
    <w:p>
      <w:r>
        <w:rPr>
          <w:b/>
        </w:rPr>
        <w:t xml:space="preserve">Tulos</w:t>
      </w:r>
    </w:p>
    <w:p>
      <w:r>
        <w:t xml:space="preserve">tarkistaa auton moottori.</w:t>
      </w:r>
    </w:p>
    <w:p>
      <w:r>
        <w:rPr>
          <w:b/>
        </w:rPr>
        <w:t xml:space="preserve">Esimerkki 4.4951</w:t>
      </w:r>
    </w:p>
    <w:p>
      <w:r>
        <w:t xml:space="preserve">PersonX antaa PersonY:lle aseman</w:t>
      </w:r>
    </w:p>
    <w:p>
      <w:r>
        <w:rPr>
          <w:b/>
        </w:rPr>
        <w:t xml:space="preserve">Tulos</w:t>
      </w:r>
    </w:p>
    <w:p>
      <w:r>
        <w:t xml:space="preserve">palkata joku</w:t>
      </w:r>
    </w:p>
    <w:p>
      <w:r>
        <w:rPr>
          <w:b/>
        </w:rPr>
        <w:t xml:space="preserve">Esimerkki 4.4952</w:t>
      </w:r>
    </w:p>
    <w:p>
      <w:r>
        <w:t xml:space="preserve">HenkilöX nostaa ___:n</w:t>
      </w:r>
    </w:p>
    <w:p>
      <w:r>
        <w:rPr>
          <w:b/>
        </w:rPr>
        <w:t xml:space="preserve">Tulos</w:t>
      </w:r>
    </w:p>
    <w:p>
      <w:r>
        <w:t xml:space="preserve">lisätä varojaan</w:t>
      </w:r>
    </w:p>
    <w:p>
      <w:r>
        <w:rPr>
          <w:b/>
        </w:rPr>
        <w:t xml:space="preserve">Esimerkki 4.4953</w:t>
      </w:r>
    </w:p>
    <w:p>
      <w:r>
        <w:t xml:space="preserve">HenkilöX ajaa HenkilöY:n talolle.</w:t>
      </w:r>
    </w:p>
    <w:p>
      <w:r>
        <w:rPr>
          <w:b/>
        </w:rPr>
        <w:t xml:space="preserve">Tulos</w:t>
      </w:r>
    </w:p>
    <w:p>
      <w:r>
        <w:t xml:space="preserve">nähdä persoona</w:t>
      </w:r>
    </w:p>
    <w:p>
      <w:r>
        <w:rPr>
          <w:b/>
        </w:rPr>
        <w:t xml:space="preserve">Esimerkki 4.4954</w:t>
      </w:r>
    </w:p>
    <w:p>
      <w:r>
        <w:t xml:space="preserve">PersonX suojaa ___:tä kilpailulta</w:t>
      </w:r>
    </w:p>
    <w:p>
      <w:r>
        <w:rPr>
          <w:b/>
        </w:rPr>
        <w:t xml:space="preserve">Tulos</w:t>
      </w:r>
    </w:p>
    <w:p>
      <w:r>
        <w:t xml:space="preserve">auttaa niitä menestymään kilpailussa</w:t>
      </w:r>
    </w:p>
    <w:p>
      <w:r>
        <w:rPr>
          <w:b/>
        </w:rPr>
        <w:t xml:space="preserve">Esimerkki 4.4955</w:t>
      </w:r>
    </w:p>
    <w:p>
      <w:r>
        <w:t xml:space="preserve">HenkilöX tekee henkilöY:stä hölmön</w:t>
      </w:r>
    </w:p>
    <w:p>
      <w:r>
        <w:rPr>
          <w:b/>
        </w:rPr>
        <w:t xml:space="preserve">Tulos</w:t>
      </w:r>
    </w:p>
    <w:p>
      <w:r>
        <w:t xml:space="preserve">pilkata y</w:t>
      </w:r>
    </w:p>
    <w:p>
      <w:r>
        <w:rPr>
          <w:b/>
        </w:rPr>
        <w:t xml:space="preserve">Esimerkki 4.4956</w:t>
      </w:r>
    </w:p>
    <w:p>
      <w:r>
        <w:t xml:space="preserve">PersonX kävelee hieman ympäriinsä</w:t>
      </w:r>
    </w:p>
    <w:p>
      <w:r>
        <w:rPr>
          <w:b/>
        </w:rPr>
        <w:t xml:space="preserve">Tulos</w:t>
      </w:r>
    </w:p>
    <w:p>
      <w:r>
        <w:t xml:space="preserve">saada liikuntaa.</w:t>
      </w:r>
    </w:p>
    <w:p>
      <w:r>
        <w:rPr>
          <w:b/>
        </w:rPr>
        <w:t xml:space="preserve">Esimerkki 4.4957</w:t>
      </w:r>
    </w:p>
    <w:p>
      <w:r>
        <w:t xml:space="preserve">HenkilöX antaa ___ HenkilöX:n nimen.</w:t>
      </w:r>
    </w:p>
    <w:p>
      <w:r>
        <w:rPr>
          <w:b/>
        </w:rPr>
        <w:t xml:space="preserve">Tulos</w:t>
      </w:r>
    </w:p>
    <w:p>
      <w:r>
        <w:t xml:space="preserve">levittää rakkautta heidän nimeään kohtaan.</w:t>
      </w:r>
    </w:p>
    <w:p>
      <w:r>
        <w:rPr>
          <w:b/>
        </w:rPr>
        <w:t xml:space="preserve">Esimerkki 4.4958</w:t>
      </w:r>
    </w:p>
    <w:p>
      <w:r>
        <w:t xml:space="preserve">PersonX viettää tarpeeksi aikaa</w:t>
      </w:r>
    </w:p>
    <w:p>
      <w:r>
        <w:rPr>
          <w:b/>
        </w:rPr>
        <w:t xml:space="preserve">Tulos</w:t>
      </w:r>
    </w:p>
    <w:p>
      <w:r>
        <w:t xml:space="preserve">jättää tehtävänsä</w:t>
      </w:r>
    </w:p>
    <w:p>
      <w:r>
        <w:rPr>
          <w:b/>
        </w:rPr>
        <w:t xml:space="preserve">Esimerkki 4.4959</w:t>
      </w:r>
    </w:p>
    <w:p>
      <w:r>
        <w:t xml:space="preserve">HenkilöX tuijottaa HenkilöY:tä</w:t>
      </w:r>
    </w:p>
    <w:p>
      <w:r>
        <w:rPr>
          <w:b/>
        </w:rPr>
        <w:t xml:space="preserve">Tulos</w:t>
      </w:r>
    </w:p>
    <w:p>
      <w:r>
        <w:t xml:space="preserve">olla vihjaileva</w:t>
      </w:r>
    </w:p>
    <w:p>
      <w:r>
        <w:rPr>
          <w:b/>
        </w:rPr>
        <w:t xml:space="preserve">Esimerkki 4.4960</w:t>
      </w:r>
    </w:p>
    <w:p>
      <w:r>
        <w:t xml:space="preserve">PersonX parantaa ___:n toimintaa tarjoamalla seuraavat palvelut</w:t>
      </w:r>
    </w:p>
    <w:p>
      <w:r>
        <w:rPr>
          <w:b/>
        </w:rPr>
        <w:t xml:space="preserve">Tulos</w:t>
      </w:r>
    </w:p>
    <w:p>
      <w:r>
        <w:t xml:space="preserve">apua tarjoamalla</w:t>
      </w:r>
    </w:p>
    <w:p>
      <w:r>
        <w:rPr>
          <w:b/>
        </w:rPr>
        <w:t xml:space="preserve">Esimerkki 4.4961</w:t>
      </w:r>
    </w:p>
    <w:p>
      <w:r>
        <w:t xml:space="preserve">HenkilöX ilmaisee HenkilöY:n ___:n ilmaisuna</w:t>
      </w:r>
    </w:p>
    <w:p>
      <w:r>
        <w:rPr>
          <w:b/>
        </w:rPr>
        <w:t xml:space="preserve">Tulos</w:t>
      </w:r>
    </w:p>
    <w:p>
      <w:r>
        <w:t xml:space="preserve">hallita</w:t>
      </w:r>
    </w:p>
    <w:p>
      <w:r>
        <w:rPr>
          <w:b/>
        </w:rPr>
        <w:t xml:space="preserve">Esimerkki 4.4962</w:t>
      </w:r>
    </w:p>
    <w:p>
      <w:r>
        <w:t xml:space="preserve">PersonX ripustaa hattunsa päähänsä PersonX:n hattu.</w:t>
      </w:r>
    </w:p>
    <w:p>
      <w:r>
        <w:rPr>
          <w:b/>
        </w:rPr>
        <w:t xml:space="preserve">Tulos</w:t>
      </w:r>
    </w:p>
    <w:p>
      <w:r>
        <w:t xml:space="preserve">olla kohtelias</w:t>
      </w:r>
    </w:p>
    <w:p>
      <w:r>
        <w:rPr>
          <w:b/>
        </w:rPr>
        <w:t xml:space="preserve">Esimerkki 4.4963</w:t>
      </w:r>
    </w:p>
    <w:p>
      <w:r>
        <w:t xml:space="preserve">HenkilöX voitelee henkilöY:n öljyllä</w:t>
      </w:r>
    </w:p>
    <w:p>
      <w:r>
        <w:rPr>
          <w:b/>
        </w:rPr>
        <w:t xml:space="preserve">Tulos</w:t>
      </w:r>
    </w:p>
    <w:p>
      <w:r>
        <w:t xml:space="preserve">kunnioittaa heitä</w:t>
      </w:r>
    </w:p>
    <w:p>
      <w:r>
        <w:rPr>
          <w:b/>
        </w:rPr>
        <w:t xml:space="preserve">Esimerkki 4.4964</w:t>
      </w:r>
    </w:p>
    <w:p>
      <w:r>
        <w:t xml:space="preserve">HenkilöX suorittaa HenkilöX:n ___ asianmukaisesti.</w:t>
      </w:r>
    </w:p>
    <w:p>
      <w:r>
        <w:rPr>
          <w:b/>
        </w:rPr>
        <w:t xml:space="preserve">Tulos</w:t>
      </w:r>
    </w:p>
    <w:p>
      <w:r>
        <w:t xml:space="preserve">mielenkiintoista suorittaa kunnolla</w:t>
      </w:r>
    </w:p>
    <w:p>
      <w:r>
        <w:rPr>
          <w:b/>
        </w:rPr>
        <w:t xml:space="preserve">Esimerkki 4.4965</w:t>
      </w:r>
    </w:p>
    <w:p>
      <w:r>
        <w:t xml:space="preserve">HenkilöX laittaa HenkilöX:n ___ HenkilöX:n taskuun.</w:t>
      </w:r>
    </w:p>
    <w:p>
      <w:r>
        <w:rPr>
          <w:b/>
        </w:rPr>
        <w:t xml:space="preserve">Tulos</w:t>
      </w:r>
    </w:p>
    <w:p>
      <w:r>
        <w:t xml:space="preserve">pitelemään jotakin</w:t>
      </w:r>
    </w:p>
    <w:p>
      <w:r>
        <w:rPr>
          <w:b/>
        </w:rPr>
        <w:t xml:space="preserve">Esimerkki 4.4966</w:t>
      </w:r>
    </w:p>
    <w:p>
      <w:r>
        <w:t xml:space="preserve">PersonX antaa PersonY:lle osoituksen</w:t>
      </w:r>
    </w:p>
    <w:p>
      <w:r>
        <w:rPr>
          <w:b/>
        </w:rPr>
        <w:t xml:space="preserve">Tulos</w:t>
      </w:r>
    </w:p>
    <w:p>
      <w:r>
        <w:t xml:space="preserve">selittää itseään</w:t>
      </w:r>
    </w:p>
    <w:p>
      <w:r>
        <w:rPr>
          <w:b/>
        </w:rPr>
        <w:t xml:space="preserve">Esimerkki 4.4967</w:t>
      </w:r>
    </w:p>
    <w:p>
      <w:r>
        <w:t xml:space="preserve">HenkilöX huomaa toisen ___</w:t>
      </w:r>
    </w:p>
    <w:p>
      <w:r>
        <w:rPr>
          <w:b/>
        </w:rPr>
        <w:t xml:space="preserve">Tulos</w:t>
      </w:r>
    </w:p>
    <w:p>
      <w:r>
        <w:t xml:space="preserve">varoa ympäristöä</w:t>
      </w:r>
    </w:p>
    <w:p>
      <w:r>
        <w:rPr>
          <w:b/>
        </w:rPr>
        <w:t xml:space="preserve">Esimerkki 4.4968</w:t>
      </w:r>
    </w:p>
    <w:p>
      <w:r>
        <w:t xml:space="preserve">PersonX pitää takaisin ___</w:t>
      </w:r>
    </w:p>
    <w:p>
      <w:r>
        <w:rPr>
          <w:b/>
        </w:rPr>
        <w:t xml:space="preserve">Tulos</w:t>
      </w:r>
    </w:p>
    <w:p>
      <w:r>
        <w:t xml:space="preserve">estää tulemasta sisälle</w:t>
      </w:r>
    </w:p>
    <w:p>
      <w:r>
        <w:rPr>
          <w:b/>
        </w:rPr>
        <w:t xml:space="preserve">Esimerkki 4.4969</w:t>
      </w:r>
    </w:p>
    <w:p>
      <w:r>
        <w:t xml:space="preserve">HenkilöX vuokraa henkilöY:n asunnon</w:t>
      </w:r>
    </w:p>
    <w:p>
      <w:r>
        <w:rPr>
          <w:b/>
        </w:rPr>
        <w:t xml:space="preserve">Tulos</w:t>
      </w:r>
    </w:p>
    <w:p>
      <w:r>
        <w:t xml:space="preserve">saada asunto</w:t>
      </w:r>
    </w:p>
    <w:p>
      <w:r>
        <w:rPr>
          <w:b/>
        </w:rPr>
        <w:t xml:space="preserve">Esimerkki 4.4970</w:t>
      </w:r>
    </w:p>
    <w:p>
      <w:r>
        <w:t xml:space="preserve">PersonX nojaa PersonX:n polviin...</w:t>
      </w:r>
    </w:p>
    <w:p>
      <w:r>
        <w:rPr>
          <w:b/>
        </w:rPr>
        <w:t xml:space="preserve">Tulos</w:t>
      </w:r>
    </w:p>
    <w:p>
      <w:r>
        <w:t xml:space="preserve">levätä</w:t>
      </w:r>
    </w:p>
    <w:p>
      <w:r>
        <w:rPr>
          <w:b/>
        </w:rPr>
        <w:t xml:space="preserve">Esimerkki 4.4971</w:t>
      </w:r>
    </w:p>
    <w:p>
      <w:r>
        <w:t xml:space="preserve">HenkilöX kuittaa pois HenkilöX:n ___.</w:t>
      </w:r>
    </w:p>
    <w:p>
      <w:r>
        <w:rPr>
          <w:b/>
        </w:rPr>
        <w:t xml:space="preserve">Tulos</w:t>
      </w:r>
    </w:p>
    <w:p>
      <w:r>
        <w:t xml:space="preserve">olla vapaa ja liikkua</w:t>
      </w:r>
    </w:p>
    <w:p>
      <w:r>
        <w:rPr>
          <w:b/>
        </w:rPr>
        <w:t xml:space="preserve">Esimerkki 4.4972</w:t>
      </w:r>
    </w:p>
    <w:p>
      <w:r>
        <w:t xml:space="preserve">PersonX näyttää mieheltä</w:t>
      </w:r>
    </w:p>
    <w:p>
      <w:r>
        <w:rPr>
          <w:b/>
        </w:rPr>
        <w:t xml:space="preserve">Tulos</w:t>
      </w:r>
    </w:p>
    <w:p>
      <w:r>
        <w:t xml:space="preserve">näyttämään mieheltä</w:t>
      </w:r>
    </w:p>
    <w:p>
      <w:r>
        <w:rPr>
          <w:b/>
        </w:rPr>
        <w:t xml:space="preserve">Esimerkki 4.4973</w:t>
      </w:r>
    </w:p>
    <w:p>
      <w:r>
        <w:t xml:space="preserve">HenkilöX näkee henkilöY:n äidin</w:t>
      </w:r>
    </w:p>
    <w:p>
      <w:r>
        <w:rPr>
          <w:b/>
        </w:rPr>
        <w:t xml:space="preserve">Tulos</w:t>
      </w:r>
    </w:p>
    <w:p>
      <w:r>
        <w:t xml:space="preserve">hoitaa henkilö äiti</w:t>
      </w:r>
    </w:p>
    <w:p>
      <w:r>
        <w:rPr>
          <w:b/>
        </w:rPr>
        <w:t xml:space="preserve">Esimerkki 4.4974</w:t>
      </w:r>
    </w:p>
    <w:p>
      <w:r>
        <w:t xml:space="preserve">PersonX kulkee kadulla</w:t>
      </w:r>
    </w:p>
    <w:p>
      <w:r>
        <w:rPr>
          <w:b/>
        </w:rPr>
        <w:t xml:space="preserve">Tulos</w:t>
      </w:r>
    </w:p>
    <w:p>
      <w:r>
        <w:t xml:space="preserve">olla jossain.</w:t>
      </w:r>
    </w:p>
    <w:p>
      <w:r>
        <w:rPr>
          <w:b/>
        </w:rPr>
        <w:t xml:space="preserve">Esimerkki 4.4975</w:t>
      </w:r>
    </w:p>
    <w:p>
      <w:r>
        <w:t xml:space="preserve">HenkilöX on saanut HenkilöY:n kiinni lyhyestä ja lyhyestä.</w:t>
      </w:r>
    </w:p>
    <w:p>
      <w:r>
        <w:rPr>
          <w:b/>
        </w:rPr>
        <w:t xml:space="preserve">Tulos</w:t>
      </w:r>
    </w:p>
    <w:p>
      <w:r>
        <w:t xml:space="preserve">saada valtaa henkilöön</w:t>
      </w:r>
    </w:p>
    <w:p>
      <w:r>
        <w:rPr>
          <w:b/>
        </w:rPr>
        <w:t xml:space="preserve">Esimerkki 4.4976</w:t>
      </w:r>
    </w:p>
    <w:p>
      <w:r>
        <w:t xml:space="preserve">PersonX tuo ___ kriisiin</w:t>
      </w:r>
    </w:p>
    <w:p>
      <w:r>
        <w:rPr>
          <w:b/>
        </w:rPr>
        <w:t xml:space="preserve">Tulos</w:t>
      </w:r>
    </w:p>
    <w:p>
      <w:r>
        <w:t xml:space="preserve">kriisin lopettamiseksi</w:t>
      </w:r>
    </w:p>
    <w:p>
      <w:r>
        <w:rPr>
          <w:b/>
        </w:rPr>
        <w:t xml:space="preserve">Esimerkki 4.4977</w:t>
      </w:r>
    </w:p>
    <w:p>
      <w:r>
        <w:t xml:space="preserve">PersonX tekee PersonY:lle vastarintaa</w:t>
      </w:r>
    </w:p>
    <w:p>
      <w:r>
        <w:rPr>
          <w:b/>
        </w:rPr>
        <w:t xml:space="preserve">Tulos</w:t>
      </w:r>
    </w:p>
    <w:p>
      <w:r>
        <w:t xml:space="preserve">kapinallinen persoona</w:t>
      </w:r>
    </w:p>
    <w:p>
      <w:r>
        <w:rPr>
          <w:b/>
        </w:rPr>
        <w:t xml:space="preserve">Esimerkki 4.4978</w:t>
      </w:r>
    </w:p>
    <w:p>
      <w:r>
        <w:t xml:space="preserve">HenkilöX kunnioittaa henkilöX:ää</w:t>
      </w:r>
    </w:p>
    <w:p>
      <w:r>
        <w:rPr>
          <w:b/>
        </w:rPr>
        <w:t xml:space="preserve">Tulos</w:t>
      </w:r>
    </w:p>
    <w:p>
      <w:r>
        <w:t xml:space="preserve">halusivat osoittaa arvostustaan.</w:t>
      </w:r>
    </w:p>
    <w:p>
      <w:r>
        <w:rPr>
          <w:b/>
        </w:rPr>
        <w:t xml:space="preserve">Esimerkki 4.4979</w:t>
      </w:r>
    </w:p>
    <w:p>
      <w:r>
        <w:t xml:space="preserve">PersonX nousee ja loistaa</w:t>
      </w:r>
    </w:p>
    <w:p>
      <w:r>
        <w:rPr>
          <w:b/>
        </w:rPr>
        <w:t xml:space="preserve">Tulos</w:t>
      </w:r>
    </w:p>
    <w:p>
      <w:r>
        <w:t xml:space="preserve">olla energinen</w:t>
      </w:r>
    </w:p>
    <w:p>
      <w:r>
        <w:rPr>
          <w:b/>
        </w:rPr>
        <w:t xml:space="preserve">Esimerkki 4.4980</w:t>
      </w:r>
    </w:p>
    <w:p>
      <w:r>
        <w:t xml:space="preserve">PersonX menee eläintarhaan PersonX:n perheen kanssa.</w:t>
      </w:r>
    </w:p>
    <w:p>
      <w:r>
        <w:rPr>
          <w:b/>
        </w:rPr>
        <w:t xml:space="preserve">Tulos</w:t>
      </w:r>
    </w:p>
    <w:p>
      <w:r>
        <w:t xml:space="preserve">nähdä paljon eläimiä</w:t>
      </w:r>
    </w:p>
    <w:p>
      <w:r>
        <w:rPr>
          <w:b/>
        </w:rPr>
        <w:t xml:space="preserve">Esimerkki 4.4981</w:t>
      </w:r>
    </w:p>
    <w:p>
      <w:r>
        <w:t xml:space="preserve">PersonX toimii joka ___</w:t>
      </w:r>
    </w:p>
    <w:p>
      <w:r>
        <w:rPr>
          <w:b/>
        </w:rPr>
        <w:t xml:space="preserve">Tulos</w:t>
      </w:r>
    </w:p>
    <w:p>
      <w:r>
        <w:t xml:space="preserve">pysyä kunnossa</w:t>
      </w:r>
    </w:p>
    <w:p>
      <w:r>
        <w:rPr>
          <w:b/>
        </w:rPr>
        <w:t xml:space="preserve">Esimerkki 4.4982</w:t>
      </w:r>
    </w:p>
    <w:p>
      <w:r>
        <w:t xml:space="preserve">HenkilöX viettää aikaa HenkilöY:n kanssa</w:t>
      </w:r>
    </w:p>
    <w:p>
      <w:r>
        <w:rPr>
          <w:b/>
        </w:rPr>
        <w:t xml:space="preserve">Tulos</w:t>
      </w:r>
    </w:p>
    <w:p>
      <w:r>
        <w:t xml:space="preserve">ystävällinen</w:t>
      </w:r>
    </w:p>
    <w:p>
      <w:r>
        <w:rPr>
          <w:b/>
        </w:rPr>
        <w:t xml:space="preserve">Esimerkki 4.4983</w:t>
      </w:r>
    </w:p>
    <w:p>
      <w:r>
        <w:t xml:space="preserve">PersonX pukeutuu PersonX:n vaatteisiin.</w:t>
      </w:r>
    </w:p>
    <w:p>
      <w:r>
        <w:rPr>
          <w:b/>
        </w:rPr>
        <w:t xml:space="preserve">Tulos</w:t>
      </w:r>
    </w:p>
    <w:p>
      <w:r>
        <w:t xml:space="preserve">näyttävät upeasti pukeutuneilta</w:t>
      </w:r>
    </w:p>
    <w:p>
      <w:r>
        <w:rPr>
          <w:b/>
        </w:rPr>
        <w:t xml:space="preserve">Esimerkki 4.4984</w:t>
      </w:r>
    </w:p>
    <w:p>
      <w:r>
        <w:t xml:space="preserve">PersonX soveltuu moniin työpaikkoihin</w:t>
      </w:r>
    </w:p>
    <w:p>
      <w:r>
        <w:rPr>
          <w:b/>
        </w:rPr>
        <w:t xml:space="preserve">Tulos</w:t>
      </w:r>
    </w:p>
    <w:p>
      <w:r>
        <w:t xml:space="preserve">työllistettäväksi</w:t>
      </w:r>
    </w:p>
    <w:p>
      <w:r>
        <w:rPr>
          <w:b/>
        </w:rPr>
        <w:t xml:space="preserve">Esimerkki 4.4985</w:t>
      </w:r>
    </w:p>
    <w:p>
      <w:r>
        <w:t xml:space="preserve">HenkilöX omistaa ___ aiheelle.</w:t>
      </w:r>
    </w:p>
    <w:p>
      <w:r>
        <w:rPr>
          <w:b/>
        </w:rPr>
        <w:t xml:space="preserve">Tulos</w:t>
      </w:r>
    </w:p>
    <w:p>
      <w:r>
        <w:t xml:space="preserve">oppia</w:t>
      </w:r>
    </w:p>
    <w:p>
      <w:r>
        <w:rPr>
          <w:b/>
        </w:rPr>
        <w:t xml:space="preserve">Esimerkki 4.4986</w:t>
      </w:r>
    </w:p>
    <w:p>
      <w:r>
        <w:t xml:space="preserve">HenkilöX saa ___ pois</w:t>
      </w:r>
    </w:p>
    <w:p>
      <w:r>
        <w:rPr>
          <w:b/>
        </w:rPr>
        <w:t xml:space="preserve">Tulos</w:t>
      </w:r>
    </w:p>
    <w:p>
      <w:r>
        <w:t xml:space="preserve">seuraava sukupolvi</w:t>
      </w:r>
    </w:p>
    <w:p>
      <w:r>
        <w:rPr>
          <w:b/>
        </w:rPr>
        <w:t xml:space="preserve">Esimerkki 4.4987</w:t>
      </w:r>
    </w:p>
    <w:p>
      <w:r>
        <w:t xml:space="preserve">HenkilöX tekee vaikutuksen henkilöY:hen</w:t>
      </w:r>
    </w:p>
    <w:p>
      <w:r>
        <w:rPr>
          <w:b/>
        </w:rPr>
        <w:t xml:space="preserve">Tulos</w:t>
      </w:r>
    </w:p>
    <w:p>
      <w:r>
        <w:t xml:space="preserve">y olla heidän kaltaisensa</w:t>
      </w:r>
    </w:p>
    <w:p>
      <w:r>
        <w:rPr>
          <w:b/>
        </w:rPr>
        <w:t xml:space="preserve">Esimerkki 4.4988</w:t>
      </w:r>
    </w:p>
    <w:p>
      <w:r>
        <w:t xml:space="preserve">HenkilöX lukee ___ yhdessä</w:t>
      </w:r>
    </w:p>
    <w:p>
      <w:r>
        <w:rPr>
          <w:b/>
        </w:rPr>
        <w:t xml:space="preserve">Tulos</w:t>
      </w:r>
    </w:p>
    <w:p>
      <w:r>
        <w:t xml:space="preserve">ymmärtämään viitemateriaalin täydellisesti</w:t>
      </w:r>
    </w:p>
    <w:p>
      <w:r>
        <w:rPr>
          <w:b/>
        </w:rPr>
        <w:t xml:space="preserve">Esimerkki 4.4989</w:t>
      </w:r>
    </w:p>
    <w:p>
      <w:r>
        <w:t xml:space="preserve">PersonX antaa PersonY:n ymmärtää</w:t>
      </w:r>
    </w:p>
    <w:p>
      <w:r>
        <w:rPr>
          <w:b/>
        </w:rPr>
        <w:t xml:space="preserve">Tulos</w:t>
      </w:r>
    </w:p>
    <w:p>
      <w:r>
        <w:t xml:space="preserve">yrittää todistaa</w:t>
      </w:r>
    </w:p>
    <w:p>
      <w:r>
        <w:rPr>
          <w:b/>
        </w:rPr>
        <w:t xml:space="preserve">Esimerkki 4.4990</w:t>
      </w:r>
    </w:p>
    <w:p>
      <w:r>
        <w:t xml:space="preserve">PersonX suorittaa PersonY-analyysin</w:t>
      </w:r>
    </w:p>
    <w:p>
      <w:r>
        <w:rPr>
          <w:b/>
        </w:rPr>
        <w:t xml:space="preserve">Tulos</w:t>
      </w:r>
    </w:p>
    <w:p>
      <w:r>
        <w:t xml:space="preserve">saada kaikki tosiasiat selville</w:t>
      </w:r>
    </w:p>
    <w:p>
      <w:r>
        <w:rPr>
          <w:b/>
        </w:rPr>
        <w:t xml:space="preserve">Esimerkki 4.4991</w:t>
      </w:r>
    </w:p>
    <w:p>
      <w:r>
        <w:t xml:space="preserve">HenkilöX tuo henkilöY:n auton</w:t>
      </w:r>
    </w:p>
    <w:p>
      <w:r>
        <w:rPr>
          <w:b/>
        </w:rPr>
        <w:t xml:space="preserve">Tulos</w:t>
      </w:r>
    </w:p>
    <w:p>
      <w:r>
        <w:t xml:space="preserve">varmistaakseen, että y saa autonsa.</w:t>
      </w:r>
    </w:p>
    <w:p>
      <w:r>
        <w:rPr>
          <w:b/>
        </w:rPr>
        <w:t xml:space="preserve">Esimerkki 4.4992</w:t>
      </w:r>
    </w:p>
    <w:p>
      <w:r>
        <w:t xml:space="preserve">PersonX massat joka ___</w:t>
      </w:r>
    </w:p>
    <w:p>
      <w:r>
        <w:rPr>
          <w:b/>
        </w:rPr>
        <w:t xml:space="preserve">Tulos</w:t>
      </w:r>
    </w:p>
    <w:p>
      <w:r>
        <w:t xml:space="preserve">jätä</w:t>
      </w:r>
    </w:p>
    <w:p>
      <w:r>
        <w:rPr>
          <w:b/>
        </w:rPr>
        <w:t xml:space="preserve">Esimerkki 4.4993</w:t>
      </w:r>
    </w:p>
    <w:p>
      <w:r>
        <w:t xml:space="preserve">HenkilöX jättää huomiotta HenkilöX:n äidin</w:t>
      </w:r>
    </w:p>
    <w:p>
      <w:r>
        <w:rPr>
          <w:b/>
        </w:rPr>
        <w:t xml:space="preserve">Tulos</w:t>
      </w:r>
    </w:p>
    <w:p>
      <w:r>
        <w:t xml:space="preserve">näyttääkseen äidilleen, että personx on yhä järkyttynyt.</w:t>
      </w:r>
    </w:p>
    <w:p>
      <w:r>
        <w:rPr>
          <w:b/>
        </w:rPr>
        <w:t xml:space="preserve">Esimerkki 4.4994</w:t>
      </w:r>
    </w:p>
    <w:p>
      <w:r>
        <w:t xml:space="preserve">PersonX vahtii PersonX:n veljenpoikaa.</w:t>
      </w:r>
    </w:p>
    <w:p>
      <w:r>
        <w:rPr>
          <w:b/>
        </w:rPr>
        <w:t xml:space="preserve">Tulos</w:t>
      </w:r>
    </w:p>
    <w:p>
      <w:r>
        <w:t xml:space="preserve">auttaa sisarusta</w:t>
      </w:r>
    </w:p>
    <w:p>
      <w:r>
        <w:rPr>
          <w:b/>
        </w:rPr>
        <w:t xml:space="preserve">Esimerkki 4.4995</w:t>
      </w:r>
    </w:p>
    <w:p>
      <w:r>
        <w:t xml:space="preserve">PersonX jakaa ___ ryhmiin</w:t>
      </w:r>
    </w:p>
    <w:p>
      <w:r>
        <w:rPr>
          <w:b/>
        </w:rPr>
        <w:t xml:space="preserve">Tulos</w:t>
      </w:r>
    </w:p>
    <w:p>
      <w:r>
        <w:t xml:space="preserve">tapahtuma</w:t>
      </w:r>
    </w:p>
    <w:p>
      <w:r>
        <w:rPr>
          <w:b/>
        </w:rPr>
        <w:t xml:space="preserve">Esimerkki 4.4996</w:t>
      </w:r>
    </w:p>
    <w:p>
      <w:r>
        <w:t xml:space="preserve">PersonX lähtee kohti PersonY:tä</w:t>
      </w:r>
    </w:p>
    <w:p>
      <w:r>
        <w:rPr>
          <w:b/>
        </w:rPr>
        <w:t xml:space="preserve">Tulos</w:t>
      </w:r>
    </w:p>
    <w:p>
      <w:r>
        <w:t xml:space="preserve">rakastua</w:t>
      </w:r>
    </w:p>
    <w:p>
      <w:r>
        <w:rPr>
          <w:b/>
        </w:rPr>
        <w:t xml:space="preserve">Esimerkki 4.4997</w:t>
      </w:r>
    </w:p>
    <w:p>
      <w:r>
        <w:t xml:space="preserve">HenkilöX:n mielestä HenkilöY oli uskomattoman söpö -</w:t>
      </w:r>
    </w:p>
    <w:p>
      <w:r>
        <w:rPr>
          <w:b/>
        </w:rPr>
        <w:t xml:space="preserve">Tulos</w:t>
      </w:r>
    </w:p>
    <w:p>
      <w:r>
        <w:t xml:space="preserve">pitää romanttinen suhde</w:t>
      </w:r>
    </w:p>
    <w:p>
      <w:r>
        <w:rPr>
          <w:b/>
        </w:rPr>
        <w:t xml:space="preserve">Esimerkki 4.4998</w:t>
      </w:r>
    </w:p>
    <w:p>
      <w:r>
        <w:t xml:space="preserve">HenkilöX soittaa ___ yhdessä</w:t>
      </w:r>
    </w:p>
    <w:p>
      <w:r>
        <w:rPr>
          <w:b/>
        </w:rPr>
        <w:t xml:space="preserve">Tulos</w:t>
      </w:r>
    </w:p>
    <w:p>
      <w:r>
        <w:t xml:space="preserve">ottaa kaikki mukaan</w:t>
      </w:r>
    </w:p>
    <w:p>
      <w:r>
        <w:rPr>
          <w:b/>
        </w:rPr>
        <w:t xml:space="preserve">Esimerkki 4.4999</w:t>
      </w:r>
    </w:p>
    <w:p>
      <w:r>
        <w:t xml:space="preserve">PersonX tarjoaa ___ jumalille.</w:t>
      </w:r>
    </w:p>
    <w:p>
      <w:r>
        <w:rPr>
          <w:b/>
        </w:rPr>
        <w:t xml:space="preserve">Tulos</w:t>
      </w:r>
    </w:p>
    <w:p>
      <w:r>
        <w:t xml:space="preserve">hän kiittää jumalia</w:t>
      </w:r>
    </w:p>
    <w:p>
      <w:r>
        <w:rPr>
          <w:b/>
        </w:rPr>
        <w:t xml:space="preserve">Esimerkki 4.5000</w:t>
      </w:r>
    </w:p>
    <w:p>
      <w:r>
        <w:t xml:space="preserve">HenkilöX hyväksyy yhden ___:n.</w:t>
      </w:r>
    </w:p>
    <w:p>
      <w:r>
        <w:rPr>
          <w:b/>
        </w:rPr>
        <w:t xml:space="preserve">Tulos</w:t>
      </w:r>
    </w:p>
    <w:p>
      <w:r>
        <w:t xml:space="preserve">hyvä elämänkumppani</w:t>
      </w:r>
    </w:p>
    <w:p>
      <w:r>
        <w:rPr>
          <w:b/>
        </w:rPr>
        <w:t xml:space="preserve">Esimerkki 4.5001</w:t>
      </w:r>
    </w:p>
    <w:p>
      <w:r>
        <w:t xml:space="preserve">HenkilöX tyydyttää HenkilöX:n tarpeet</w:t>
      </w:r>
    </w:p>
    <w:p>
      <w:r>
        <w:rPr>
          <w:b/>
        </w:rPr>
        <w:t xml:space="preserve">Tulos</w:t>
      </w:r>
    </w:p>
    <w:p>
      <w:r>
        <w:t xml:space="preserve">on itsekäs</w:t>
      </w:r>
    </w:p>
    <w:p>
      <w:r>
        <w:rPr>
          <w:b/>
        </w:rPr>
        <w:t xml:space="preserve">Esimerkki 4.5002</w:t>
      </w:r>
    </w:p>
    <w:p>
      <w:r>
        <w:t xml:space="preserve">HenkilöX saa kiinni virhepallon</w:t>
      </w:r>
    </w:p>
    <w:p>
      <w:r>
        <w:rPr>
          <w:b/>
        </w:rPr>
        <w:t xml:space="preserve">Tulos</w:t>
      </w:r>
    </w:p>
    <w:p>
      <w:r>
        <w:t xml:space="preserve">saada matkamuisto</w:t>
      </w:r>
    </w:p>
    <w:p>
      <w:r>
        <w:rPr>
          <w:b/>
        </w:rPr>
        <w:t xml:space="preserve">Esimerkki 4.5003</w:t>
      </w:r>
    </w:p>
    <w:p>
      <w:r>
        <w:t xml:space="preserve">PersonX ohjaa jokaista ___</w:t>
      </w:r>
    </w:p>
    <w:p>
      <w:r>
        <w:rPr>
          <w:b/>
        </w:rPr>
        <w:t xml:space="preserve">Tulos</w:t>
      </w:r>
    </w:p>
    <w:p>
      <w:r>
        <w:t xml:space="preserve">järjestää</w:t>
      </w:r>
    </w:p>
    <w:p>
      <w:r>
        <w:rPr>
          <w:b/>
        </w:rPr>
        <w:t xml:space="preserve">Esimerkki 4.5004</w:t>
      </w:r>
    </w:p>
    <w:p>
      <w:r>
        <w:t xml:space="preserve">PersonX kerää tarpeeksi rahaa</w:t>
      </w:r>
    </w:p>
    <w:p>
      <w:r>
        <w:rPr>
          <w:b/>
        </w:rPr>
        <w:t xml:space="preserve">Tulos</w:t>
      </w:r>
    </w:p>
    <w:p>
      <w:r>
        <w:t xml:space="preserve">ostaa jotain</w:t>
      </w:r>
    </w:p>
    <w:p>
      <w:r>
        <w:rPr>
          <w:b/>
        </w:rPr>
        <w:t xml:space="preserve">Esimerkki 4.5005</w:t>
      </w:r>
    </w:p>
    <w:p>
      <w:r>
        <w:t xml:space="preserve">HenkilöX otti myös HenkilöY:n</w:t>
      </w:r>
    </w:p>
    <w:p>
      <w:r>
        <w:rPr>
          <w:b/>
        </w:rPr>
        <w:t xml:space="preserve">Tulos</w:t>
      </w:r>
    </w:p>
    <w:p>
      <w:r>
        <w:t xml:space="preserve">henkilö tulemaan mukaan</w:t>
      </w:r>
    </w:p>
    <w:p>
      <w:r>
        <w:rPr>
          <w:b/>
        </w:rPr>
        <w:t xml:space="preserve">Esimerkki 4.5006</w:t>
      </w:r>
    </w:p>
    <w:p>
      <w:r>
        <w:t xml:space="preserve">PersonX ottaa PersonY:n esimerkkinä</w:t>
      </w:r>
    </w:p>
    <w:p>
      <w:r>
        <w:rPr>
          <w:b/>
        </w:rPr>
        <w:t xml:space="preserve">Tulos</w:t>
      </w:r>
    </w:p>
    <w:p>
      <w:r>
        <w:t xml:space="preserve">ylittää tilanne, miten henkilö y teki</w:t>
      </w:r>
    </w:p>
    <w:p>
      <w:r>
        <w:rPr>
          <w:b/>
        </w:rPr>
        <w:t xml:space="preserve">Esimerkki 4.5007</w:t>
      </w:r>
    </w:p>
    <w:p>
      <w:r>
        <w:t xml:space="preserve">PersonX haluaa tehdä keksejä</w:t>
      </w:r>
    </w:p>
    <w:p>
      <w:r>
        <w:rPr>
          <w:b/>
        </w:rPr>
        <w:t xml:space="preserve">Tulos</w:t>
      </w:r>
    </w:p>
    <w:p>
      <w:r>
        <w:t xml:space="preserve">syödä niitä</w:t>
      </w:r>
    </w:p>
    <w:p>
      <w:r>
        <w:rPr>
          <w:b/>
        </w:rPr>
        <w:t xml:space="preserve">Esimerkki 4.5008</w:t>
      </w:r>
    </w:p>
    <w:p>
      <w:r>
        <w:t xml:space="preserve">PersonX suojaa PersonX:n yksityisyyttä</w:t>
      </w:r>
    </w:p>
    <w:p>
      <w:r>
        <w:rPr>
          <w:b/>
        </w:rPr>
        <w:t xml:space="preserve">Tulos</w:t>
      </w:r>
    </w:p>
    <w:p>
      <w:r>
        <w:t xml:space="preserve">suojattava</w:t>
      </w:r>
    </w:p>
    <w:p>
      <w:r>
        <w:rPr>
          <w:b/>
        </w:rPr>
        <w:t xml:space="preserve">Esimerkki 4.5009</w:t>
      </w:r>
    </w:p>
    <w:p>
      <w:r>
        <w:t xml:space="preserve">HenkilöX sijoittaa ___:n perustan perusteella</w:t>
      </w:r>
    </w:p>
    <w:p>
      <w:r>
        <w:rPr>
          <w:b/>
        </w:rPr>
        <w:t xml:space="preserve">Tulos</w:t>
      </w:r>
    </w:p>
    <w:p>
      <w:r>
        <w:t xml:space="preserve">aloitetaan perustasolta</w:t>
      </w:r>
    </w:p>
    <w:p>
      <w:r>
        <w:rPr>
          <w:b/>
        </w:rPr>
        <w:t xml:space="preserve">Esimerkki 4.5010</w:t>
      </w:r>
    </w:p>
    <w:p>
      <w:r>
        <w:t xml:space="preserve">HenkilöX jakaa ___ muiden kanssa</w:t>
      </w:r>
    </w:p>
    <w:p>
      <w:r>
        <w:rPr>
          <w:b/>
        </w:rPr>
        <w:t xml:space="preserve">Tulos</w:t>
      </w:r>
    </w:p>
    <w:p>
      <w:r>
        <w:t xml:space="preserve">olla ystävällinen</w:t>
      </w:r>
    </w:p>
    <w:p>
      <w:r>
        <w:rPr>
          <w:b/>
        </w:rPr>
        <w:t xml:space="preserve">Esimerkki 4.5011</w:t>
      </w:r>
    </w:p>
    <w:p>
      <w:r>
        <w:t xml:space="preserve">HenkilöX ajaa HenkilöX:n talolle.</w:t>
      </w:r>
    </w:p>
    <w:p>
      <w:r>
        <w:rPr>
          <w:b/>
        </w:rPr>
        <w:t xml:space="preserve">Tulos</w:t>
      </w:r>
    </w:p>
    <w:p>
      <w:r>
        <w:t xml:space="preserve">haluaa päästä kotiin</w:t>
      </w:r>
    </w:p>
    <w:p>
      <w:r>
        <w:rPr>
          <w:b/>
        </w:rPr>
        <w:t xml:space="preserve">Esimerkki 4.5012</w:t>
      </w:r>
    </w:p>
    <w:p>
      <w:r>
        <w:t xml:space="preserve">PersonX ottaa tanssitunteja</w:t>
      </w:r>
    </w:p>
    <w:p>
      <w:r>
        <w:rPr>
          <w:b/>
        </w:rPr>
        <w:t xml:space="preserve">Tulos</w:t>
      </w:r>
    </w:p>
    <w:p>
      <w:r>
        <w:t xml:space="preserve">oppia jotain uutta</w:t>
      </w:r>
    </w:p>
    <w:p>
      <w:r>
        <w:rPr>
          <w:b/>
        </w:rPr>
        <w:t xml:space="preserve">Esimerkki 4.5013</w:t>
      </w:r>
    </w:p>
    <w:p>
      <w:r>
        <w:t xml:space="preserve">HenkilöX tuo sen HenkilöY:n huulille -</w:t>
      </w:r>
    </w:p>
    <w:p>
      <w:r>
        <w:rPr>
          <w:b/>
        </w:rPr>
        <w:t xml:space="preserve">Tulos</w:t>
      </w:r>
    </w:p>
    <w:p>
      <w:r>
        <w:t xml:space="preserve">heidät syömään sen</w:t>
      </w:r>
    </w:p>
    <w:p>
      <w:r>
        <w:rPr>
          <w:b/>
        </w:rPr>
        <w:t xml:space="preserve">Esimerkki 4.5014</w:t>
      </w:r>
    </w:p>
    <w:p>
      <w:r>
        <w:t xml:space="preserve">HenkilöX vetää ___ takaisin</w:t>
      </w:r>
    </w:p>
    <w:p>
      <w:r>
        <w:rPr>
          <w:b/>
        </w:rPr>
        <w:t xml:space="preserve">Tulos</w:t>
      </w:r>
    </w:p>
    <w:p>
      <w:r>
        <w:t xml:space="preserve">auton käynnistäminen</w:t>
      </w:r>
    </w:p>
    <w:p>
      <w:r>
        <w:rPr>
          <w:b/>
        </w:rPr>
        <w:t xml:space="preserve">Esimerkki 4.5015</w:t>
      </w:r>
    </w:p>
    <w:p>
      <w:r>
        <w:t xml:space="preserve">HenkilöX levittää eteenpäin HenkilöX:n ___.</w:t>
      </w:r>
    </w:p>
    <w:p>
      <w:r>
        <w:rPr>
          <w:b/>
        </w:rPr>
        <w:t xml:space="preserve">Tulos</w:t>
      </w:r>
    </w:p>
    <w:p>
      <w:r>
        <w:t xml:space="preserve">ilmaista itseään</w:t>
      </w:r>
    </w:p>
    <w:p>
      <w:r>
        <w:rPr>
          <w:b/>
        </w:rPr>
        <w:t xml:space="preserve">Esimerkki 4.5016</w:t>
      </w:r>
    </w:p>
    <w:p>
      <w:r>
        <w:t xml:space="preserve">HenkilöX vahtii HenkilöY:n serkkua.</w:t>
      </w:r>
    </w:p>
    <w:p>
      <w:r>
        <w:rPr>
          <w:b/>
        </w:rPr>
        <w:t xml:space="preserve">Tulos</w:t>
      </w:r>
    </w:p>
    <w:p>
      <w:r>
        <w:t xml:space="preserve">olla avuksi serkulleen</w:t>
      </w:r>
    </w:p>
    <w:p>
      <w:r>
        <w:rPr>
          <w:b/>
        </w:rPr>
        <w:t xml:space="preserve">Esimerkki 4.5017</w:t>
      </w:r>
    </w:p>
    <w:p>
      <w:r>
        <w:t xml:space="preserve">HenkilöX antaa henkilölleY suojan</w:t>
      </w:r>
    </w:p>
    <w:p>
      <w:r>
        <w:rPr>
          <w:b/>
        </w:rPr>
        <w:t xml:space="preserve">Tulos</w:t>
      </w:r>
    </w:p>
    <w:p>
      <w:r>
        <w:t xml:space="preserve">pitää henkilöitä turvassa</w:t>
      </w:r>
    </w:p>
    <w:p>
      <w:r>
        <w:rPr>
          <w:b/>
        </w:rPr>
        <w:t xml:space="preserve">Esimerkki 4.5018</w:t>
      </w:r>
    </w:p>
    <w:p>
      <w:r>
        <w:t xml:space="preserve">HenkilöX astuu HenkilöX:n toimistoon</w:t>
      </w:r>
    </w:p>
    <w:p>
      <w:r>
        <w:rPr>
          <w:b/>
        </w:rPr>
        <w:t xml:space="preserve">Tulos</w:t>
      </w:r>
    </w:p>
    <w:p>
      <w:r>
        <w:t xml:space="preserve">töihin</w:t>
      </w:r>
    </w:p>
    <w:p>
      <w:r>
        <w:rPr>
          <w:b/>
        </w:rPr>
        <w:t xml:space="preserve">Esimerkki 4.5019</w:t>
      </w:r>
    </w:p>
    <w:p>
      <w:r>
        <w:t xml:space="preserve">PersonX voittaa PersonX:n ensimmäisen pelin</w:t>
      </w:r>
    </w:p>
    <w:p>
      <w:r>
        <w:rPr>
          <w:b/>
        </w:rPr>
        <w:t xml:space="preserve">Tulos</w:t>
      </w:r>
    </w:p>
    <w:p>
      <w:r>
        <w:t xml:space="preserve">he halusivat olla voitokkaita</w:t>
      </w:r>
    </w:p>
    <w:p>
      <w:r>
        <w:rPr>
          <w:b/>
        </w:rPr>
        <w:t xml:space="preserve">Esimerkki 4.5020</w:t>
      </w:r>
    </w:p>
    <w:p>
      <w:r>
        <w:t xml:space="preserve">PersonX ryhmittelee ___ mukaan</w:t>
      </w:r>
    </w:p>
    <w:p>
      <w:r>
        <w:rPr>
          <w:b/>
        </w:rPr>
        <w:t xml:space="preserve">Tulos</w:t>
      </w:r>
    </w:p>
    <w:p>
      <w:r>
        <w:t xml:space="preserve">järjestellä ihmisiä ja asioita</w:t>
      </w:r>
    </w:p>
    <w:p>
      <w:r>
        <w:rPr>
          <w:b/>
        </w:rPr>
        <w:t xml:space="preserve">Esimerkki 4.5021</w:t>
      </w:r>
    </w:p>
    <w:p>
      <w:r>
        <w:t xml:space="preserve">PersonX käyttää PersonY-lähestymistapaa</w:t>
      </w:r>
    </w:p>
    <w:p>
      <w:r>
        <w:rPr>
          <w:b/>
        </w:rPr>
        <w:t xml:space="preserve">Tulos</w:t>
      </w:r>
    </w:p>
    <w:p>
      <w:r>
        <w:t xml:space="preserve">positiivisia ajatuksia varten</w:t>
      </w:r>
    </w:p>
    <w:p>
      <w:r>
        <w:rPr>
          <w:b/>
        </w:rPr>
        <w:t xml:space="preserve">Esimerkki 4.5022</w:t>
      </w:r>
    </w:p>
    <w:p>
      <w:r>
        <w:t xml:space="preserve">PersonX sopii ___ hyvin</w:t>
      </w:r>
    </w:p>
    <w:p>
      <w:r>
        <w:rPr>
          <w:b/>
        </w:rPr>
        <w:t xml:space="preserve">Tulos</w:t>
      </w:r>
    </w:p>
    <w:p>
      <w:r>
        <w:t xml:space="preserve">keho</w:t>
      </w:r>
    </w:p>
    <w:p>
      <w:r>
        <w:rPr>
          <w:b/>
        </w:rPr>
        <w:t xml:space="preserve">Esimerkki 4.5023</w:t>
      </w:r>
    </w:p>
    <w:p>
      <w:r>
        <w:t xml:space="preserve">PersonX opettaa lapsille ___</w:t>
      </w:r>
    </w:p>
    <w:p>
      <w:r>
        <w:rPr>
          <w:b/>
        </w:rPr>
        <w:t xml:space="preserve">Tulos</w:t>
      </w:r>
    </w:p>
    <w:p>
      <w:r>
        <w:t xml:space="preserve">tuntea olonsa hyväksi</w:t>
      </w:r>
    </w:p>
    <w:p>
      <w:r>
        <w:rPr>
          <w:b/>
        </w:rPr>
        <w:t xml:space="preserve">Esimerkki 4.5024</w:t>
      </w:r>
    </w:p>
    <w:p>
      <w:r>
        <w:t xml:space="preserve">PersonX ajattelee samoilla linjoilla</w:t>
      </w:r>
    </w:p>
    <w:p>
      <w:r>
        <w:rPr>
          <w:b/>
        </w:rPr>
        <w:t xml:space="preserve">Tulos</w:t>
      </w:r>
    </w:p>
    <w:p>
      <w:r>
        <w:t xml:space="preserve">ratkaista ongelma</w:t>
      </w:r>
    </w:p>
    <w:p>
      <w:r>
        <w:rPr>
          <w:b/>
        </w:rPr>
        <w:t xml:space="preserve">Esimerkki 4.5025</w:t>
      </w:r>
    </w:p>
    <w:p>
      <w:r>
        <w:t xml:space="preserve">PersonX ojentaa PersonX:n käden</w:t>
      </w:r>
    </w:p>
    <w:p>
      <w:r>
        <w:rPr>
          <w:b/>
        </w:rPr>
        <w:t xml:space="preserve">Tulos</w:t>
      </w:r>
    </w:p>
    <w:p>
      <w:r>
        <w:t xml:space="preserve">tarttua johonkin</w:t>
      </w:r>
    </w:p>
    <w:p>
      <w:r>
        <w:rPr>
          <w:b/>
        </w:rPr>
        <w:t xml:space="preserve">Esimerkki 4.5026</w:t>
      </w:r>
    </w:p>
    <w:p>
      <w:r>
        <w:t xml:space="preserve">PersonX mittaa ___ tarkasti</w:t>
      </w:r>
    </w:p>
    <w:p>
      <w:r>
        <w:rPr>
          <w:b/>
        </w:rPr>
        <w:t xml:space="preserve">Tulos</w:t>
      </w:r>
    </w:p>
    <w:p>
      <w:r>
        <w:t xml:space="preserve">tietää pituus</w:t>
      </w:r>
    </w:p>
    <w:p>
      <w:r>
        <w:rPr>
          <w:b/>
        </w:rPr>
        <w:t xml:space="preserve">Esimerkki 4.5027</w:t>
      </w:r>
    </w:p>
    <w:p>
      <w:r>
        <w:t xml:space="preserve">HenkilöX maksaa henkilöX:n velan</w:t>
      </w:r>
    </w:p>
    <w:p>
      <w:r>
        <w:rPr>
          <w:b/>
        </w:rPr>
        <w:t xml:space="preserve">Tulos</w:t>
      </w:r>
    </w:p>
    <w:p>
      <w:r>
        <w:t xml:space="preserve">maksaa pois</w:t>
      </w:r>
    </w:p>
    <w:p>
      <w:r>
        <w:rPr>
          <w:b/>
        </w:rPr>
        <w:t xml:space="preserve">Esimerkki 4.5028</w:t>
      </w:r>
    </w:p>
    <w:p>
      <w:r>
        <w:t xml:space="preserve">HenkilöX selittää ___:n termein</w:t>
      </w:r>
    </w:p>
    <w:p>
      <w:r>
        <w:rPr>
          <w:b/>
        </w:rPr>
        <w:t xml:space="preserve">Tulos</w:t>
      </w:r>
    </w:p>
    <w:p>
      <w:r>
        <w:t xml:space="preserve">opettaa</w:t>
      </w:r>
    </w:p>
    <w:p>
      <w:r>
        <w:rPr>
          <w:b/>
        </w:rPr>
        <w:t xml:space="preserve">Esimerkki 4.5029</w:t>
      </w:r>
    </w:p>
    <w:p>
      <w:r>
        <w:t xml:space="preserve">HenkilöX imee ___ HenkilönY ympärille.</w:t>
      </w:r>
    </w:p>
    <w:p>
      <w:r>
        <w:rPr>
          <w:b/>
        </w:rPr>
        <w:t xml:space="preserve">Tulos</w:t>
      </w:r>
    </w:p>
    <w:p>
      <w:r>
        <w:t xml:space="preserve">olla avuksi</w:t>
      </w:r>
    </w:p>
    <w:p>
      <w:r>
        <w:rPr>
          <w:b/>
        </w:rPr>
        <w:t xml:space="preserve">Esimerkki 4.5030</w:t>
      </w:r>
    </w:p>
    <w:p>
      <w:r>
        <w:t xml:space="preserve">PersonX palaa PersonX:n asemaan</w:t>
      </w:r>
    </w:p>
    <w:p>
      <w:r>
        <w:rPr>
          <w:b/>
        </w:rPr>
        <w:t xml:space="preserve">Tulos</w:t>
      </w:r>
    </w:p>
    <w:p>
      <w:r>
        <w:t xml:space="preserve">palata kotiin</w:t>
      </w:r>
    </w:p>
    <w:p>
      <w:r>
        <w:rPr>
          <w:b/>
        </w:rPr>
        <w:t xml:space="preserve">Esimerkki 4.5031</w:t>
      </w:r>
    </w:p>
    <w:p>
      <w:r>
        <w:t xml:space="preserve">PersonX ajaa suurta vuoristorataa</w:t>
      </w:r>
    </w:p>
    <w:p>
      <w:r>
        <w:rPr>
          <w:b/>
        </w:rPr>
        <w:t xml:space="preserve">Tulos</w:t>
      </w:r>
    </w:p>
    <w:p>
      <w:r>
        <w:t xml:space="preserve">viihdyttää</w:t>
      </w:r>
    </w:p>
    <w:p>
      <w:r>
        <w:rPr>
          <w:b/>
        </w:rPr>
        <w:t xml:space="preserve">Esimerkki 4.5032</w:t>
      </w:r>
    </w:p>
    <w:p>
      <w:r>
        <w:t xml:space="preserve">HenkilöX haastaa ___ kilpailuun</w:t>
      </w:r>
    </w:p>
    <w:p>
      <w:r>
        <w:rPr>
          <w:b/>
        </w:rPr>
        <w:t xml:space="preserve">Tulos</w:t>
      </w:r>
    </w:p>
    <w:p>
      <w:r>
        <w:t xml:space="preserve">kilpailemaan</w:t>
      </w:r>
    </w:p>
    <w:p>
      <w:r>
        <w:rPr>
          <w:b/>
        </w:rPr>
        <w:t xml:space="preserve">Esimerkki 4.5033</w:t>
      </w:r>
    </w:p>
    <w:p>
      <w:r>
        <w:t xml:space="preserve">PersonX vaihtaa PersonX:n öljyn</w:t>
      </w:r>
    </w:p>
    <w:p>
      <w:r>
        <w:rPr>
          <w:b/>
        </w:rPr>
        <w:t xml:space="preserve">Tulos</w:t>
      </w:r>
    </w:p>
    <w:p>
      <w:r>
        <w:t xml:space="preserve">olla varovainen</w:t>
      </w:r>
    </w:p>
    <w:p>
      <w:r>
        <w:rPr>
          <w:b/>
        </w:rPr>
        <w:t xml:space="preserve">Esimerkki 4.5034</w:t>
      </w:r>
    </w:p>
    <w:p>
      <w:r>
        <w:t xml:space="preserve">PersonX pitää PersonX:n housut jalassa.</w:t>
      </w:r>
    </w:p>
    <w:p>
      <w:r>
        <w:rPr>
          <w:b/>
        </w:rPr>
        <w:t xml:space="preserve">Tulos</w:t>
      </w:r>
    </w:p>
    <w:p>
      <w:r>
        <w:t xml:space="preserve">pukeutua</w:t>
      </w:r>
    </w:p>
    <w:p>
      <w:r>
        <w:rPr>
          <w:b/>
        </w:rPr>
        <w:t xml:space="preserve">Esimerkki 4.5035</w:t>
      </w:r>
    </w:p>
    <w:p>
      <w:r>
        <w:t xml:space="preserve">HenkilöX astuu HenkilöY:n huoneeseen</w:t>
      </w:r>
    </w:p>
    <w:p>
      <w:r>
        <w:rPr>
          <w:b/>
        </w:rPr>
        <w:t xml:space="preserve">Tulos</w:t>
      </w:r>
    </w:p>
    <w:p>
      <w:r>
        <w:t xml:space="preserve">olla huoneessa</w:t>
      </w:r>
    </w:p>
    <w:p>
      <w:r>
        <w:rPr>
          <w:b/>
        </w:rPr>
        <w:t xml:space="preserve">Esimerkki 4.5036</w:t>
      </w:r>
    </w:p>
    <w:p>
      <w:r>
        <w:t xml:space="preserve">HenkilöX muistaa jokaisen ___</w:t>
      </w:r>
    </w:p>
    <w:p>
      <w:r>
        <w:rPr>
          <w:b/>
        </w:rPr>
        <w:t xml:space="preserve">Tulos</w:t>
      </w:r>
    </w:p>
    <w:p>
      <w:r>
        <w:t xml:space="preserve">muistaa aina.</w:t>
      </w:r>
    </w:p>
    <w:p>
      <w:r>
        <w:rPr>
          <w:b/>
        </w:rPr>
        <w:t xml:space="preserve">Esimerkki 4.5037</w:t>
      </w:r>
    </w:p>
    <w:p>
      <w:r>
        <w:t xml:space="preserve">PersonX kohtaa jokaisen ___</w:t>
      </w:r>
    </w:p>
    <w:p>
      <w:r>
        <w:rPr>
          <w:b/>
        </w:rPr>
        <w:t xml:space="preserve">Tulos</w:t>
      </w:r>
    </w:p>
    <w:p>
      <w:r>
        <w:t xml:space="preserve">kohtaamaan ongelmia</w:t>
      </w:r>
    </w:p>
    <w:p>
      <w:r>
        <w:rPr>
          <w:b/>
        </w:rPr>
        <w:t xml:space="preserve">Esimerkki 4.5038</w:t>
      </w:r>
    </w:p>
    <w:p>
      <w:r>
        <w:t xml:space="preserve">PersonX merkitsee jokaisen ___</w:t>
      </w:r>
    </w:p>
    <w:p>
      <w:r>
        <w:rPr>
          <w:b/>
        </w:rPr>
        <w:t xml:space="preserve">Tulos</w:t>
      </w:r>
    </w:p>
    <w:p>
      <w:r>
        <w:t xml:space="preserve">olla viisas</w:t>
      </w:r>
    </w:p>
    <w:p>
      <w:r>
        <w:rPr>
          <w:b/>
        </w:rPr>
        <w:t xml:space="preserve">Esimerkki 4.5039</w:t>
      </w:r>
    </w:p>
    <w:p>
      <w:r>
        <w:t xml:space="preserve">PersonX pitää mielessä ___.</w:t>
      </w:r>
    </w:p>
    <w:p>
      <w:r>
        <w:rPr>
          <w:b/>
        </w:rPr>
        <w:t xml:space="preserve">Tulos</w:t>
      </w:r>
    </w:p>
    <w:p>
      <w:r>
        <w:t xml:space="preserve">muistaa</w:t>
      </w:r>
    </w:p>
    <w:p>
      <w:r>
        <w:rPr>
          <w:b/>
        </w:rPr>
        <w:t xml:space="preserve">Esimerkki 4.5040</w:t>
      </w:r>
    </w:p>
    <w:p>
      <w:r>
        <w:t xml:space="preserve">PersonX ostaa aikaa</w:t>
      </w:r>
    </w:p>
    <w:p>
      <w:r>
        <w:rPr>
          <w:b/>
        </w:rPr>
        <w:t xml:space="preserve">Tulos</w:t>
      </w:r>
    </w:p>
    <w:p>
      <w:r>
        <w:t xml:space="preserve">saada enemmän aikaa</w:t>
      </w:r>
    </w:p>
    <w:p>
      <w:r>
        <w:rPr>
          <w:b/>
        </w:rPr>
        <w:t xml:space="preserve">Esimerkki 4.5041</w:t>
      </w:r>
    </w:p>
    <w:p>
      <w:r>
        <w:t xml:space="preserve">PersonX työntyy PersonY:n ohi</w:t>
      </w:r>
    </w:p>
    <w:p>
      <w:r>
        <w:rPr>
          <w:b/>
        </w:rPr>
        <w:t xml:space="preserve">Tulos</w:t>
      </w:r>
    </w:p>
    <w:p>
      <w:r>
        <w:t xml:space="preserve">siirtyä lähemmäs haluttua määränpäätä</w:t>
      </w:r>
    </w:p>
    <w:p>
      <w:r>
        <w:rPr>
          <w:b/>
        </w:rPr>
        <w:t xml:space="preserve">Esimerkki 4.5042</w:t>
      </w:r>
    </w:p>
    <w:p>
      <w:r>
        <w:t xml:space="preserve">PersonX siirtää PersonY:n vartaloa</w:t>
      </w:r>
    </w:p>
    <w:p>
      <w:r>
        <w:rPr>
          <w:b/>
        </w:rPr>
        <w:t xml:space="preserve">Tulos</w:t>
      </w:r>
    </w:p>
    <w:p>
      <w:r>
        <w:t xml:space="preserve">venyttää</w:t>
      </w:r>
    </w:p>
    <w:p>
      <w:r>
        <w:rPr>
          <w:b/>
        </w:rPr>
        <w:t xml:space="preserve">Esimerkki 4.5043</w:t>
      </w:r>
    </w:p>
    <w:p>
      <w:r>
        <w:t xml:space="preserve">Henkilö X sovittaa ___ itsensä kanssa yhteen.</w:t>
      </w:r>
    </w:p>
    <w:p>
      <w:r>
        <w:rPr>
          <w:b/>
        </w:rPr>
        <w:t xml:space="preserve">Tulos</w:t>
      </w:r>
    </w:p>
    <w:p>
      <w:r>
        <w:t xml:space="preserve">rauha</w:t>
      </w:r>
    </w:p>
    <w:p>
      <w:r>
        <w:rPr>
          <w:b/>
        </w:rPr>
        <w:t xml:space="preserve">Esimerkki 4.5044</w:t>
      </w:r>
    </w:p>
    <w:p>
      <w:r>
        <w:t xml:space="preserve">PersonX odottaa PersonY:n tilaisuutta</w:t>
      </w:r>
    </w:p>
    <w:p>
      <w:r>
        <w:rPr>
          <w:b/>
        </w:rPr>
        <w:t xml:space="preserve">Tulos</w:t>
      </w:r>
    </w:p>
    <w:p>
      <w:r>
        <w:t xml:space="preserve">auttaa henkilöä y saamaan hyvän työpaikan</w:t>
      </w:r>
    </w:p>
    <w:p>
      <w:r>
        <w:rPr>
          <w:b/>
        </w:rPr>
        <w:t xml:space="preserve">Esimerkki 4.5045</w:t>
      </w:r>
    </w:p>
    <w:p>
      <w:r>
        <w:t xml:space="preserve">HenkilöX määrää henkilöY:lle ___.</w:t>
      </w:r>
    </w:p>
    <w:p>
      <w:r>
        <w:rPr>
          <w:b/>
        </w:rPr>
        <w:t xml:space="preserve">Tulos</w:t>
      </w:r>
    </w:p>
    <w:p>
      <w:r>
        <w:t xml:space="preserve">olla vallassa</w:t>
      </w:r>
    </w:p>
    <w:p>
      <w:r>
        <w:rPr>
          <w:b/>
        </w:rPr>
        <w:t xml:space="preserve">Esimerkki 4.5046</w:t>
      </w:r>
    </w:p>
    <w:p>
      <w:r>
        <w:t xml:space="preserve">PersonX kantaa PersonY:n pois</w:t>
      </w:r>
    </w:p>
    <w:p>
      <w:r>
        <w:rPr>
          <w:b/>
        </w:rPr>
        <w:t xml:space="preserve">Tulos</w:t>
      </w:r>
    </w:p>
    <w:p>
      <w:r>
        <w:t xml:space="preserve">henkilö y lähtee pois.</w:t>
      </w:r>
    </w:p>
    <w:p>
      <w:r>
        <w:rPr>
          <w:b/>
        </w:rPr>
        <w:t xml:space="preserve">Esimerkki 4.5047</w:t>
      </w:r>
    </w:p>
    <w:p>
      <w:r>
        <w:t xml:space="preserve">PersonX tuo PersonY:lle onnea</w:t>
      </w:r>
    </w:p>
    <w:p>
      <w:r>
        <w:rPr>
          <w:b/>
        </w:rPr>
        <w:t xml:space="preserve">Tulos</w:t>
      </w:r>
    </w:p>
    <w:p>
      <w:r>
        <w:t xml:space="preserve">olla hyvä ystävä</w:t>
      </w:r>
    </w:p>
    <w:p>
      <w:r>
        <w:rPr>
          <w:b/>
        </w:rPr>
        <w:t xml:space="preserve">Esimerkki 4.5048</w:t>
      </w:r>
    </w:p>
    <w:p>
      <w:r>
        <w:t xml:space="preserve">PersonX antaa PersonY:lle vastauksen</w:t>
      </w:r>
    </w:p>
    <w:p>
      <w:r>
        <w:rPr>
          <w:b/>
        </w:rPr>
        <w:t xml:space="preserve">Tulos</w:t>
      </w:r>
    </w:p>
    <w:p>
      <w:r>
        <w:t xml:space="preserve">tiedottaa</w:t>
      </w:r>
    </w:p>
    <w:p>
      <w:r>
        <w:rPr>
          <w:b/>
        </w:rPr>
        <w:t xml:space="preserve">Esimerkki 4.5049</w:t>
      </w:r>
    </w:p>
    <w:p>
      <w:r>
        <w:t xml:space="preserve">PersonX opettaa ___ kouluissa</w:t>
      </w:r>
    </w:p>
    <w:p>
      <w:r>
        <w:rPr>
          <w:b/>
        </w:rPr>
        <w:t xml:space="preserve">Tulos</w:t>
      </w:r>
    </w:p>
    <w:p>
      <w:r>
        <w:t xml:space="preserve">auttaa lapsia</w:t>
      </w:r>
    </w:p>
    <w:p>
      <w:r>
        <w:rPr>
          <w:b/>
        </w:rPr>
        <w:t xml:space="preserve">Esimerkki 4.5050</w:t>
      </w:r>
    </w:p>
    <w:p>
      <w:r>
        <w:t xml:space="preserve">PersonX pitää PersonX:n hiukset päällä</w:t>
      </w:r>
    </w:p>
    <w:p>
      <w:r>
        <w:rPr>
          <w:b/>
        </w:rPr>
        <w:t xml:space="preserve">Tulos</w:t>
      </w:r>
    </w:p>
    <w:p>
      <w:r>
        <w:t xml:space="preserve">olla järkevä</w:t>
      </w:r>
    </w:p>
    <w:p>
      <w:r>
        <w:rPr>
          <w:b/>
        </w:rPr>
        <w:t xml:space="preserve">Esimerkki 4.5051</w:t>
      </w:r>
    </w:p>
    <w:p>
      <w:r>
        <w:t xml:space="preserve">HenkilöX tuo sinulle ___</w:t>
      </w:r>
    </w:p>
    <w:p>
      <w:r>
        <w:rPr>
          <w:b/>
        </w:rPr>
        <w:t xml:space="preserve">Tulos</w:t>
      </w:r>
    </w:p>
    <w:p>
      <w:r>
        <w:t xml:space="preserve">antaa sinulle tavaraa</w:t>
      </w:r>
    </w:p>
    <w:p>
      <w:r>
        <w:rPr>
          <w:b/>
        </w:rPr>
        <w:t xml:space="preserve">Esimerkki 4.5052</w:t>
      </w:r>
    </w:p>
    <w:p>
      <w:r>
        <w:t xml:space="preserve">PersonX hakkaa ___:n täyteen.</w:t>
      </w:r>
    </w:p>
    <w:p>
      <w:r>
        <w:rPr>
          <w:b/>
        </w:rPr>
        <w:t xml:space="preserve">Tulos</w:t>
      </w:r>
    </w:p>
    <w:p>
      <w:r>
        <w:t xml:space="preserve">näyttää hallitsevansa pehmonalleaan.</w:t>
      </w:r>
    </w:p>
    <w:p>
      <w:r>
        <w:rPr>
          <w:b/>
        </w:rPr>
        <w:t xml:space="preserve">Esimerkki 4.5053</w:t>
      </w:r>
    </w:p>
    <w:p>
      <w:r>
        <w:t xml:space="preserve">HenkilöX maalaa HenkilöY:n kynnet.</w:t>
      </w:r>
    </w:p>
    <w:p>
      <w:r>
        <w:rPr>
          <w:b/>
        </w:rPr>
        <w:t xml:space="preserve">Tulos</w:t>
      </w:r>
    </w:p>
    <w:p>
      <w:r>
        <w:t xml:space="preserve">olla avuksi</w:t>
      </w:r>
    </w:p>
    <w:p>
      <w:r>
        <w:rPr>
          <w:b/>
        </w:rPr>
        <w:t xml:space="preserve">Esimerkki 4.5054</w:t>
      </w:r>
    </w:p>
    <w:p>
      <w:r>
        <w:t xml:space="preserve">HenkilöX maksaa ___ korkoa</w:t>
      </w:r>
    </w:p>
    <w:p>
      <w:r>
        <w:rPr>
          <w:b/>
        </w:rPr>
        <w:t xml:space="preserve">Tulos</w:t>
      </w:r>
    </w:p>
    <w:p>
      <w:r>
        <w:t xml:space="preserve">muiden palveleminen</w:t>
      </w:r>
    </w:p>
    <w:p>
      <w:r>
        <w:rPr>
          <w:b/>
        </w:rPr>
        <w:t xml:space="preserve">Esimerkki 4.5055</w:t>
      </w:r>
    </w:p>
    <w:p>
      <w:r>
        <w:t xml:space="preserve">HenkilöX kuppaa HenkilöY:n poskea.</w:t>
      </w:r>
    </w:p>
    <w:p>
      <w:r>
        <w:rPr>
          <w:b/>
        </w:rPr>
        <w:t xml:space="preserve">Tulos</w:t>
      </w:r>
    </w:p>
    <w:p>
      <w:r>
        <w:t xml:space="preserve">osoittaa rakkautta</w:t>
      </w:r>
    </w:p>
    <w:p>
      <w:r>
        <w:rPr>
          <w:b/>
        </w:rPr>
        <w:t xml:space="preserve">Esimerkki 4.5056</w:t>
      </w:r>
    </w:p>
    <w:p>
      <w:r>
        <w:t xml:space="preserve">PersonX maistuu ___ jokaiselle miehelle</w:t>
      </w:r>
    </w:p>
    <w:p>
      <w:r>
        <w:rPr>
          <w:b/>
        </w:rPr>
        <w:t xml:space="preserve">Tulos</w:t>
      </w:r>
    </w:p>
    <w:p>
      <w:r>
        <w:t xml:space="preserve">vihaan tätä kuolemaa</w:t>
      </w:r>
    </w:p>
    <w:p>
      <w:r>
        <w:rPr>
          <w:b/>
        </w:rPr>
        <w:t xml:space="preserve">Esimerkki 4.5057</w:t>
      </w:r>
    </w:p>
    <w:p>
      <w:r>
        <w:t xml:space="preserve">HenkilöX ansaitsee HenkilöX:n ___ hikoilemalla.</w:t>
      </w:r>
    </w:p>
    <w:p>
      <w:r>
        <w:rPr>
          <w:b/>
        </w:rPr>
        <w:t xml:space="preserve">Tulos</w:t>
      </w:r>
    </w:p>
    <w:p>
      <w:r>
        <w:t xml:space="preserve">ansaita personxin omat asiat</w:t>
      </w:r>
    </w:p>
    <w:p>
      <w:r>
        <w:rPr>
          <w:b/>
        </w:rPr>
        <w:t xml:space="preserve">Esimerkki 4.5058</w:t>
      </w:r>
    </w:p>
    <w:p>
      <w:r>
        <w:t xml:space="preserve">HenkilöX maksaa ___ tästä etuoikeudesta.</w:t>
      </w:r>
    </w:p>
    <w:p>
      <w:r>
        <w:rPr>
          <w:b/>
        </w:rPr>
        <w:t xml:space="preserve">Tulos</w:t>
      </w:r>
    </w:p>
    <w:p>
      <w:r>
        <w:t xml:space="preserve">(olla)</w:t>
      </w:r>
    </w:p>
    <w:p>
      <w:r>
        <w:rPr>
          <w:b/>
        </w:rPr>
        <w:t xml:space="preserve">Esimerkki 4.5059</w:t>
      </w:r>
    </w:p>
    <w:p>
      <w:r>
        <w:t xml:space="preserve">HenkilöX yhdistää ___ yhteen</w:t>
      </w:r>
    </w:p>
    <w:p>
      <w:r>
        <w:rPr>
          <w:b/>
        </w:rPr>
        <w:t xml:space="preserve">Tulos</w:t>
      </w:r>
    </w:p>
    <w:p>
      <w:r>
        <w:t xml:space="preserve">osoittaa luovuutta</w:t>
      </w:r>
    </w:p>
    <w:p>
      <w:r>
        <w:rPr>
          <w:b/>
        </w:rPr>
        <w:t xml:space="preserve">Esimerkki 4.5060</w:t>
      </w:r>
    </w:p>
    <w:p>
      <w:r>
        <w:t xml:space="preserve">PersonX tekee PersonX:n päätöksen</w:t>
      </w:r>
    </w:p>
    <w:p>
      <w:r>
        <w:rPr>
          <w:b/>
        </w:rPr>
        <w:t xml:space="preserve">Tulos</w:t>
      </w:r>
    </w:p>
    <w:p>
      <w:r>
        <w:t xml:space="preserve">tehdä lopullinen päätös</w:t>
      </w:r>
    </w:p>
    <w:p>
      <w:r>
        <w:rPr>
          <w:b/>
        </w:rPr>
        <w:t xml:space="preserve">Esimerkki 4.5061</w:t>
      </w:r>
    </w:p>
    <w:p>
      <w:r>
        <w:t xml:space="preserve">PersonX täyttää lasten ___</w:t>
      </w:r>
    </w:p>
    <w:p>
      <w:r>
        <w:rPr>
          <w:b/>
        </w:rPr>
        <w:t xml:space="preserve">Tulos</w:t>
      </w:r>
    </w:p>
    <w:p>
      <w:r>
        <w:t xml:space="preserve">tehdä muut onnelliseksi</w:t>
      </w:r>
    </w:p>
    <w:p>
      <w:r>
        <w:rPr>
          <w:b/>
        </w:rPr>
        <w:t xml:space="preserve">Esimerkki 4.5062</w:t>
      </w:r>
    </w:p>
    <w:p>
      <w:r>
        <w:t xml:space="preserve">PersonX muuttaa PersonX:n käytäntöä</w:t>
      </w:r>
    </w:p>
    <w:p>
      <w:r>
        <w:rPr>
          <w:b/>
        </w:rPr>
        <w:t xml:space="preserve">Tulos</w:t>
      </w:r>
    </w:p>
    <w:p>
      <w:r>
        <w:t xml:space="preserve">olla parempi, sopeutua</w:t>
      </w:r>
    </w:p>
    <w:p>
      <w:r>
        <w:rPr>
          <w:b/>
        </w:rPr>
        <w:t xml:space="preserve">Esimerkki 4.5063</w:t>
      </w:r>
    </w:p>
    <w:p>
      <w:r>
        <w:t xml:space="preserve">HenkilöX mittaa henkilöY:n lämpötilan</w:t>
      </w:r>
    </w:p>
    <w:p>
      <w:r>
        <w:rPr>
          <w:b/>
        </w:rPr>
        <w:t xml:space="preserve">Tulos</w:t>
      </w:r>
    </w:p>
    <w:p>
      <w:r>
        <w:t xml:space="preserve">testata kuumetta</w:t>
      </w:r>
    </w:p>
    <w:p>
      <w:r>
        <w:rPr>
          <w:b/>
        </w:rPr>
        <w:t xml:space="preserve">Esimerkki 4.5064</w:t>
      </w:r>
    </w:p>
    <w:p>
      <w:r>
        <w:t xml:space="preserve">PersonX arvioi oppilaiden ___</w:t>
      </w:r>
    </w:p>
    <w:p>
      <w:r>
        <w:rPr>
          <w:b/>
        </w:rPr>
        <w:t xml:space="preserve">Tulos</w:t>
      </w:r>
    </w:p>
    <w:p>
      <w:r>
        <w:t xml:space="preserve">arvioida oppilaiden edistymistä ja saavutuksia.</w:t>
      </w:r>
    </w:p>
    <w:p>
      <w:r>
        <w:rPr>
          <w:b/>
        </w:rPr>
        <w:t xml:space="preserve">Esimerkki 4.5065</w:t>
      </w:r>
    </w:p>
    <w:p>
      <w:r>
        <w:t xml:space="preserve">HenkilöX ratkaisee ___ rauhanomaisesti.</w:t>
      </w:r>
    </w:p>
    <w:p>
      <w:r>
        <w:rPr>
          <w:b/>
        </w:rPr>
        <w:t xml:space="preserve">Tulos</w:t>
      </w:r>
    </w:p>
    <w:p>
      <w:r>
        <w:t xml:space="preserve">rauhallinen ympäristö</w:t>
      </w:r>
    </w:p>
    <w:p>
      <w:r>
        <w:rPr>
          <w:b/>
        </w:rPr>
        <w:t xml:space="preserve">Esimerkki 4.5066</w:t>
      </w:r>
    </w:p>
    <w:p>
      <w:r>
        <w:t xml:space="preserve">HenkilöX pitää hyvää huolta henkilöstäY</w:t>
      </w:r>
    </w:p>
    <w:p>
      <w:r>
        <w:rPr>
          <w:b/>
        </w:rPr>
        <w:t xml:space="preserve">Tulos</w:t>
      </w:r>
    </w:p>
    <w:p>
      <w:r>
        <w:t xml:space="preserve">olla hyvä ihminen</w:t>
      </w:r>
    </w:p>
    <w:p>
      <w:r>
        <w:rPr>
          <w:b/>
        </w:rPr>
        <w:t xml:space="preserve">Esimerkki 4.5067</w:t>
      </w:r>
    </w:p>
    <w:p>
      <w:r>
        <w:t xml:space="preserve">HenkilöX käyttää ___ muihin nähden</w:t>
      </w:r>
    </w:p>
    <w:p>
      <w:r>
        <w:rPr>
          <w:b/>
        </w:rPr>
        <w:t xml:space="preserve">Tulos</w:t>
      </w:r>
    </w:p>
    <w:p>
      <w:r>
        <w:t xml:space="preserve">todistamaan arvovaltaisuutensa</w:t>
      </w:r>
    </w:p>
    <w:p>
      <w:r>
        <w:rPr>
          <w:b/>
        </w:rPr>
        <w:t xml:space="preserve">Esimerkki 4.5068</w:t>
      </w:r>
    </w:p>
    <w:p>
      <w:r>
        <w:t xml:space="preserve">PersonX heittää PersonX:n hattua tuulimyllyyn...</w:t>
      </w:r>
    </w:p>
    <w:p>
      <w:r>
        <w:rPr>
          <w:b/>
        </w:rPr>
        <w:t xml:space="preserve">Tulos</w:t>
      </w:r>
    </w:p>
    <w:p>
      <w:r>
        <w:t xml:space="preserve">pitää hauskaa</w:t>
      </w:r>
    </w:p>
    <w:p>
      <w:r>
        <w:rPr>
          <w:b/>
        </w:rPr>
        <w:t xml:space="preserve">Esimerkki 4.5069</w:t>
      </w:r>
    </w:p>
    <w:p>
      <w:r>
        <w:t xml:space="preserve">PersonX kääntää PersonX:n musiikkia</w:t>
      </w:r>
    </w:p>
    <w:p>
      <w:r>
        <w:rPr>
          <w:b/>
        </w:rPr>
        <w:t xml:space="preserve">Tulos</w:t>
      </w:r>
    </w:p>
    <w:p>
      <w:r>
        <w:t xml:space="preserve">kuunnella musiikkia ajon aikana.</w:t>
      </w:r>
    </w:p>
    <w:p>
      <w:r>
        <w:rPr>
          <w:b/>
        </w:rPr>
        <w:t xml:space="preserve">Esimerkki 4.5070</w:t>
      </w:r>
    </w:p>
    <w:p>
      <w:r>
        <w:t xml:space="preserve">PersonX vaikuttaa jokaiseen ___</w:t>
      </w:r>
    </w:p>
    <w:p>
      <w:r>
        <w:rPr>
          <w:b/>
        </w:rPr>
        <w:t xml:space="preserve">Tulos</w:t>
      </w:r>
    </w:p>
    <w:p>
      <w:r>
        <w:t xml:space="preserve">innostaa ihmisiä</w:t>
      </w:r>
    </w:p>
    <w:p>
      <w:r>
        <w:rPr>
          <w:b/>
        </w:rPr>
        <w:t xml:space="preserve">Esimerkki 4.5071</w:t>
      </w:r>
    </w:p>
    <w:p>
      <w:r>
        <w:t xml:space="preserve">HenkilöX kertoo HenkilöY:lle, että hän tarkoitti</w:t>
      </w:r>
    </w:p>
    <w:p>
      <w:r>
        <w:rPr>
          <w:b/>
        </w:rPr>
        <w:t xml:space="preserve">Tulos</w:t>
      </w:r>
    </w:p>
    <w:p>
      <w:r>
        <w:t xml:space="preserve">hän tietää asian</w:t>
      </w:r>
    </w:p>
    <w:p>
      <w:r>
        <w:rPr>
          <w:b/>
        </w:rPr>
        <w:t xml:space="preserve">Esimerkki 4.5072</w:t>
      </w:r>
    </w:p>
    <w:p>
      <w:r>
        <w:t xml:space="preserve">HenkilöX tekee ___ konsultoimatta</w:t>
      </w:r>
    </w:p>
    <w:p>
      <w:r>
        <w:rPr>
          <w:b/>
        </w:rPr>
        <w:t xml:space="preserve">Tulos</w:t>
      </w:r>
    </w:p>
    <w:p>
      <w:r>
        <w:t xml:space="preserve">päättää itse.</w:t>
      </w:r>
    </w:p>
    <w:p>
      <w:r>
        <w:rPr>
          <w:b/>
        </w:rPr>
        <w:t xml:space="preserve">Esimerkki 4.5073</w:t>
      </w:r>
    </w:p>
    <w:p>
      <w:r>
        <w:t xml:space="preserve">PersonX pitää PersonY:n näkyvillä</w:t>
      </w:r>
    </w:p>
    <w:p>
      <w:r>
        <w:rPr>
          <w:b/>
        </w:rPr>
        <w:t xml:space="preserve">Tulos</w:t>
      </w:r>
    </w:p>
    <w:p>
      <w:r>
        <w:t xml:space="preserve">varmistaa, että henkilö ei sotke mitään.</w:t>
      </w:r>
    </w:p>
    <w:p>
      <w:r>
        <w:rPr>
          <w:b/>
        </w:rPr>
        <w:t xml:space="preserve">Esimerkki 4.5074</w:t>
      </w:r>
    </w:p>
    <w:p>
      <w:r>
        <w:t xml:space="preserve">PersonX haluaa uuden koiran</w:t>
      </w:r>
    </w:p>
    <w:p>
      <w:r>
        <w:rPr>
          <w:b/>
        </w:rPr>
        <w:t xml:space="preserve">Tulos</w:t>
      </w:r>
    </w:p>
    <w:p>
      <w:r>
        <w:t xml:space="preserve">saada kumppani</w:t>
      </w:r>
    </w:p>
    <w:p>
      <w:r>
        <w:rPr>
          <w:b/>
        </w:rPr>
        <w:t xml:space="preserve">Esimerkki 4.5075</w:t>
      </w:r>
    </w:p>
    <w:p>
      <w:r>
        <w:t xml:space="preserve">PersonX tekee asiat oikein</w:t>
      </w:r>
    </w:p>
    <w:p>
      <w:r>
        <w:rPr>
          <w:b/>
        </w:rPr>
        <w:t xml:space="preserve">Tulos</w:t>
      </w:r>
    </w:p>
    <w:p>
      <w:r>
        <w:t xml:space="preserve">tuntea tekevänsä oikein</w:t>
      </w:r>
    </w:p>
    <w:p>
      <w:r>
        <w:rPr>
          <w:b/>
        </w:rPr>
        <w:t xml:space="preserve">Esimerkki 4.5076</w:t>
      </w:r>
    </w:p>
    <w:p>
      <w:r>
        <w:t xml:space="preserve">PersonX sytyttää joka ___</w:t>
      </w:r>
    </w:p>
    <w:p>
      <w:r>
        <w:rPr>
          <w:b/>
        </w:rPr>
        <w:t xml:space="preserve">Tulos</w:t>
      </w:r>
    </w:p>
    <w:p>
      <w:r>
        <w:t xml:space="preserve">levittää onnellisuutta</w:t>
      </w:r>
    </w:p>
    <w:p>
      <w:r>
        <w:rPr>
          <w:b/>
        </w:rPr>
        <w:t xml:space="preserve">Esimerkki 4.5077</w:t>
      </w:r>
    </w:p>
    <w:p>
      <w:r>
        <w:t xml:space="preserve">HenkilöX herättää henkilöY:n närästyksen.</w:t>
      </w:r>
    </w:p>
    <w:p>
      <w:r>
        <w:rPr>
          <w:b/>
        </w:rPr>
        <w:t xml:space="preserve">Tulos</w:t>
      </w:r>
    </w:p>
    <w:p>
      <w:r>
        <w:t xml:space="preserve">ihmiset näkevät sen</w:t>
      </w:r>
    </w:p>
    <w:p>
      <w:r>
        <w:rPr>
          <w:b/>
        </w:rPr>
        <w:t xml:space="preserve">Esimerkki 4.5078</w:t>
      </w:r>
    </w:p>
    <w:p>
      <w:r>
        <w:t xml:space="preserve">PersonX siirtää PersonY:n tavaroita</w:t>
      </w:r>
    </w:p>
    <w:p>
      <w:r>
        <w:rPr>
          <w:b/>
        </w:rPr>
        <w:t xml:space="preserve">Tulos</w:t>
      </w:r>
    </w:p>
    <w:p>
      <w:r>
        <w:t xml:space="preserve">toimiston siirtäminen</w:t>
      </w:r>
    </w:p>
    <w:p>
      <w:r>
        <w:rPr>
          <w:b/>
        </w:rPr>
        <w:t xml:space="preserve">Esimerkki 4.5079</w:t>
      </w:r>
    </w:p>
    <w:p>
      <w:r>
        <w:t xml:space="preserve">HenkilöX selittää HenkilöY:n ___:n termillä</w:t>
      </w:r>
    </w:p>
    <w:p>
      <w:r>
        <w:rPr>
          <w:b/>
        </w:rPr>
        <w:t xml:space="preserve">Tulos</w:t>
      </w:r>
    </w:p>
    <w:p>
      <w:r>
        <w:t xml:space="preserve">olla informatiivinen</w:t>
      </w:r>
    </w:p>
    <w:p>
      <w:r>
        <w:rPr>
          <w:b/>
        </w:rPr>
        <w:t xml:space="preserve">Esimerkki 4.5080</w:t>
      </w:r>
    </w:p>
    <w:p>
      <w:r>
        <w:t xml:space="preserve">PersonX pysyy ajan tasalla</w:t>
      </w:r>
    </w:p>
    <w:p>
      <w:r>
        <w:rPr>
          <w:b/>
        </w:rPr>
        <w:t xml:space="preserve">Tulos</w:t>
      </w:r>
    </w:p>
    <w:p>
      <w:r>
        <w:t xml:space="preserve">tehdä se</w:t>
      </w:r>
    </w:p>
    <w:p>
      <w:r>
        <w:rPr>
          <w:b/>
        </w:rPr>
        <w:t xml:space="preserve">Esimerkki 4.5081</w:t>
      </w:r>
    </w:p>
    <w:p>
      <w:r>
        <w:t xml:space="preserve">HenkilöX vastaanottaa henkilöY:n kirjeen</w:t>
      </w:r>
    </w:p>
    <w:p>
      <w:r>
        <w:rPr>
          <w:b/>
        </w:rPr>
        <w:t xml:space="preserve">Tulos</w:t>
      </w:r>
    </w:p>
    <w:p>
      <w:r>
        <w:t xml:space="preserve">ottaa yhteyttä henkilöön y.</w:t>
      </w:r>
    </w:p>
    <w:p>
      <w:r>
        <w:rPr>
          <w:b/>
        </w:rPr>
        <w:t xml:space="preserve">Esimerkki 4.5082</w:t>
      </w:r>
    </w:p>
    <w:p>
      <w:r>
        <w:t xml:space="preserve">HenkilöX paljastaa henkilöY:n kuolinsyyn.</w:t>
      </w:r>
    </w:p>
    <w:p>
      <w:r>
        <w:rPr>
          <w:b/>
        </w:rPr>
        <w:t xml:space="preserve">Tulos</w:t>
      </w:r>
    </w:p>
    <w:p>
      <w:r>
        <w:t xml:space="preserve">jotta murhaaja pidätettäisiin</w:t>
      </w:r>
    </w:p>
    <w:p>
      <w:r>
        <w:rPr>
          <w:b/>
        </w:rPr>
        <w:t xml:space="preserve">Esimerkki 4.5083</w:t>
      </w:r>
    </w:p>
    <w:p>
      <w:r>
        <w:t xml:space="preserve">PersonX pyyhkii pois PersonX:n kyyneleet...</w:t>
      </w:r>
    </w:p>
    <w:p>
      <w:r>
        <w:rPr>
          <w:b/>
        </w:rPr>
        <w:t xml:space="preserve">Tulos</w:t>
      </w:r>
    </w:p>
    <w:p>
      <w:r>
        <w:t xml:space="preserve">olla lohduttava</w:t>
      </w:r>
    </w:p>
    <w:p>
      <w:r>
        <w:rPr>
          <w:b/>
        </w:rPr>
        <w:t xml:space="preserve">Esimerkki 4.5084</w:t>
      </w:r>
    </w:p>
    <w:p>
      <w:r>
        <w:t xml:space="preserve">HenkilöX johdattaa HenkilöY:n kiusaukseen</w:t>
      </w:r>
    </w:p>
    <w:p>
      <w:r>
        <w:rPr>
          <w:b/>
        </w:rPr>
        <w:t xml:space="preserve">Tulos</w:t>
      </w:r>
    </w:p>
    <w:p>
      <w:r>
        <w:t xml:space="preserve">henkilö antaa periksi</w:t>
      </w:r>
    </w:p>
    <w:p>
      <w:r>
        <w:rPr>
          <w:b/>
        </w:rPr>
        <w:t xml:space="preserve">Esimerkki 4.5085</w:t>
      </w:r>
    </w:p>
    <w:p>
      <w:r>
        <w:t xml:space="preserve">HenkilöX huijaa henkilöäY</w:t>
      </w:r>
    </w:p>
    <w:p>
      <w:r>
        <w:rPr>
          <w:b/>
        </w:rPr>
        <w:t xml:space="preserve">Tulos</w:t>
      </w:r>
    </w:p>
    <w:p>
      <w:r>
        <w:t xml:space="preserve">kiusata</w:t>
      </w:r>
    </w:p>
    <w:p>
      <w:r>
        <w:rPr>
          <w:b/>
        </w:rPr>
        <w:t xml:space="preserve">Esimerkki 4.5086</w:t>
      </w:r>
    </w:p>
    <w:p>
      <w:r>
        <w:t xml:space="preserve">PersonX käyttää PersonY-lauseketta</w:t>
      </w:r>
    </w:p>
    <w:p>
      <w:r>
        <w:rPr>
          <w:b/>
        </w:rPr>
        <w:t xml:space="preserve">Tulos</w:t>
      </w:r>
    </w:p>
    <w:p>
      <w:r>
        <w:t xml:space="preserve">selittää asia</w:t>
      </w:r>
    </w:p>
    <w:p>
      <w:r>
        <w:rPr>
          <w:b/>
        </w:rPr>
        <w:t xml:space="preserve">Esimerkki 4.5087</w:t>
      </w:r>
    </w:p>
    <w:p>
      <w:r>
        <w:t xml:space="preserve">PersonX kiirehtii valmistautumaan</w:t>
      </w:r>
    </w:p>
    <w:p>
      <w:r>
        <w:rPr>
          <w:b/>
        </w:rPr>
        <w:t xml:space="preserve">Tulos</w:t>
      </w:r>
    </w:p>
    <w:p>
      <w:r>
        <w:t xml:space="preserve">olla ajoissa</w:t>
      </w:r>
    </w:p>
    <w:p>
      <w:r>
        <w:rPr>
          <w:b/>
        </w:rPr>
        <w:t xml:space="preserve">Esimerkki 4.5088</w:t>
      </w:r>
    </w:p>
    <w:p>
      <w:r>
        <w:t xml:space="preserve">PersonX etsii korkealta ja matalalta</w:t>
      </w:r>
    </w:p>
    <w:p>
      <w:r>
        <w:rPr>
          <w:b/>
        </w:rPr>
        <w:t xml:space="preserve">Tulos</w:t>
      </w:r>
    </w:p>
    <w:p>
      <w:r>
        <w:t xml:space="preserve">etsimään</w:t>
      </w:r>
    </w:p>
    <w:p>
      <w:r>
        <w:rPr>
          <w:b/>
        </w:rPr>
        <w:t xml:space="preserve">Esimerkki 4.5089</w:t>
      </w:r>
    </w:p>
    <w:p>
      <w:r>
        <w:t xml:space="preserve">HenkilöX valitsee valikosta ___.</w:t>
      </w:r>
    </w:p>
    <w:p>
      <w:r>
        <w:rPr>
          <w:b/>
        </w:rPr>
        <w:t xml:space="preserve">Tulos</w:t>
      </w:r>
    </w:p>
    <w:p>
      <w:r>
        <w:t xml:space="preserve">valitse tuote verkossa</w:t>
      </w:r>
    </w:p>
    <w:p>
      <w:r>
        <w:rPr>
          <w:b/>
        </w:rPr>
        <w:t xml:space="preserve">Esimerkki 4.5090</w:t>
      </w:r>
    </w:p>
    <w:p>
      <w:r>
        <w:t xml:space="preserve">HenkilöX vie henkilöY:n eläintarhaan</w:t>
      </w:r>
    </w:p>
    <w:p>
      <w:r>
        <w:rPr>
          <w:b/>
        </w:rPr>
        <w:t xml:space="preserve">Tulos</w:t>
      </w:r>
    </w:p>
    <w:p>
      <w:r>
        <w:t xml:space="preserve">olla kiltti</w:t>
      </w:r>
    </w:p>
    <w:p>
      <w:r>
        <w:rPr>
          <w:b/>
        </w:rPr>
        <w:t xml:space="preserve">Esimerkki 4.5091</w:t>
      </w:r>
    </w:p>
    <w:p>
      <w:r>
        <w:t xml:space="preserve">HenkilöX vakuuttaa, että yksi ___</w:t>
      </w:r>
    </w:p>
    <w:p>
      <w:r>
        <w:rPr>
          <w:b/>
        </w:rPr>
        <w:t xml:space="preserve">Tulos</w:t>
      </w:r>
    </w:p>
    <w:p>
      <w:r>
        <w:t xml:space="preserve">saada lisää rahaa</w:t>
      </w:r>
    </w:p>
    <w:p>
      <w:r>
        <w:rPr>
          <w:b/>
        </w:rPr>
        <w:t xml:space="preserve">Esimerkki 4.5092</w:t>
      </w:r>
    </w:p>
    <w:p>
      <w:r>
        <w:t xml:space="preserve">HenkilöX pitää etäisyyttä henkilöY:hen</w:t>
      </w:r>
    </w:p>
    <w:p>
      <w:r>
        <w:rPr>
          <w:b/>
        </w:rPr>
        <w:t xml:space="preserve">Tulos</w:t>
      </w:r>
    </w:p>
    <w:p>
      <w:r>
        <w:t xml:space="preserve">pysyä turvallisessa paikassa.</w:t>
      </w:r>
    </w:p>
    <w:p>
      <w:r>
        <w:rPr>
          <w:b/>
        </w:rPr>
        <w:t xml:space="preserve">Esimerkki 4.5093</w:t>
      </w:r>
    </w:p>
    <w:p>
      <w:r>
        <w:t xml:space="preserve">HenkilöX kysyy henkilöY:ltä joitakin kysymyksiä</w:t>
      </w:r>
    </w:p>
    <w:p>
      <w:r>
        <w:rPr>
          <w:b/>
        </w:rPr>
        <w:t xml:space="preserve">Tulos</w:t>
      </w:r>
    </w:p>
    <w:p>
      <w:r>
        <w:t xml:space="preserve">henkilöltä saadut tiedot</w:t>
      </w:r>
    </w:p>
    <w:p>
      <w:r>
        <w:rPr>
          <w:b/>
        </w:rPr>
        <w:t xml:space="preserve">Esimerkki 4.5094</w:t>
      </w:r>
    </w:p>
    <w:p>
      <w:r>
        <w:t xml:space="preserve">HenkilöX kysyy neuvoa henkilöY:ltä</w:t>
      </w:r>
    </w:p>
    <w:p>
      <w:r>
        <w:rPr>
          <w:b/>
        </w:rPr>
        <w:t xml:space="preserve">Tulos</w:t>
      </w:r>
    </w:p>
    <w:p>
      <w:r>
        <w:t xml:space="preserve">personyn mielipide</w:t>
      </w:r>
    </w:p>
    <w:p>
      <w:r>
        <w:rPr>
          <w:b/>
        </w:rPr>
        <w:t xml:space="preserve">Esimerkki 4.5095</w:t>
      </w:r>
    </w:p>
    <w:p>
      <w:r>
        <w:t xml:space="preserve">HenkilöX maksaa henkilöY:n vuokran</w:t>
      </w:r>
    </w:p>
    <w:p>
      <w:r>
        <w:rPr>
          <w:b/>
        </w:rPr>
        <w:t xml:space="preserve">Tulos</w:t>
      </w:r>
    </w:p>
    <w:p>
      <w:r>
        <w:t xml:space="preserve">asunnon maksun maksamiseen.</w:t>
      </w:r>
    </w:p>
    <w:p>
      <w:r>
        <w:rPr>
          <w:b/>
        </w:rPr>
        <w:t xml:space="preserve">Esimerkki 4.5096</w:t>
      </w:r>
    </w:p>
    <w:p>
      <w:r>
        <w:t xml:space="preserve">PersonX kuulee sanottavansa</w:t>
      </w:r>
    </w:p>
    <w:p>
      <w:r>
        <w:rPr>
          <w:b/>
        </w:rPr>
        <w:t xml:space="preserve">Tulos</w:t>
      </w:r>
    </w:p>
    <w:p>
      <w:r>
        <w:t xml:space="preserve">tehdä jotain</w:t>
      </w:r>
    </w:p>
    <w:p>
      <w:r>
        <w:rPr>
          <w:b/>
        </w:rPr>
        <w:t xml:space="preserve">Esimerkki 4.5097</w:t>
      </w:r>
    </w:p>
    <w:p>
      <w:r>
        <w:t xml:space="preserve">HenkilöX käskee HenkilöY:tä lähettämään</w:t>
      </w:r>
    </w:p>
    <w:p>
      <w:r>
        <w:rPr>
          <w:b/>
        </w:rPr>
        <w:t xml:space="preserve">Tulos</w:t>
      </w:r>
    </w:p>
    <w:p>
      <w:r>
        <w:t xml:space="preserve">pitää itsensä ajan tasalla</w:t>
      </w:r>
    </w:p>
    <w:p>
      <w:r>
        <w:rPr>
          <w:b/>
        </w:rPr>
        <w:t xml:space="preserve">Esimerkki 4.5098</w:t>
      </w:r>
    </w:p>
    <w:p>
      <w:r>
        <w:t xml:space="preserve">PersonX kertoo PersonY:lle jotain</w:t>
      </w:r>
    </w:p>
    <w:p>
      <w:r>
        <w:rPr>
          <w:b/>
        </w:rPr>
        <w:t xml:space="preserve">Tulos</w:t>
      </w:r>
    </w:p>
    <w:p>
      <w:r>
        <w:t xml:space="preserve">ilmoittaa henkilölle</w:t>
      </w:r>
    </w:p>
    <w:p>
      <w:r>
        <w:rPr>
          <w:b/>
        </w:rPr>
        <w:t xml:space="preserve">Esimerkki 4.5099</w:t>
      </w:r>
    </w:p>
    <w:p>
      <w:r>
        <w:t xml:space="preserve">HenkilöX lähtee henkilöY:n omille teilleen</w:t>
      </w:r>
    </w:p>
    <w:p>
      <w:r>
        <w:rPr>
          <w:b/>
        </w:rPr>
        <w:t xml:space="preserve">Tulos</w:t>
      </w:r>
    </w:p>
    <w:p>
      <w:r>
        <w:t xml:space="preserve">mennä kotiin/</w:t>
      </w:r>
    </w:p>
    <w:p>
      <w:r>
        <w:rPr>
          <w:b/>
        </w:rPr>
        <w:t xml:space="preserve">Esimerkki 4.5100</w:t>
      </w:r>
    </w:p>
    <w:p>
      <w:r>
        <w:t xml:space="preserve">PersonX avaa PersonX:n auton</w:t>
      </w:r>
    </w:p>
    <w:p>
      <w:r>
        <w:rPr>
          <w:b/>
        </w:rPr>
        <w:t xml:space="preserve">Tulos</w:t>
      </w:r>
    </w:p>
    <w:p>
      <w:r>
        <w:t xml:space="preserve">mennä jonnekin</w:t>
      </w:r>
    </w:p>
    <w:p>
      <w:r>
        <w:rPr>
          <w:b/>
        </w:rPr>
        <w:t xml:space="preserve">Esimerkki 4.5101</w:t>
      </w:r>
    </w:p>
    <w:p>
      <w:r>
        <w:t xml:space="preserve">PersonX kohtaa elämän ___</w:t>
      </w:r>
    </w:p>
    <w:p>
      <w:r>
        <w:rPr>
          <w:b/>
        </w:rPr>
        <w:t xml:space="preserve">Tulos</w:t>
      </w:r>
    </w:p>
    <w:p>
      <w:r>
        <w:t xml:space="preserve">vaatimukset</w:t>
      </w:r>
    </w:p>
    <w:p>
      <w:r>
        <w:rPr>
          <w:b/>
        </w:rPr>
        <w:t xml:space="preserve">Esimerkki 4.5102</w:t>
      </w:r>
    </w:p>
    <w:p>
      <w:r>
        <w:t xml:space="preserve">HenkilöX lukee HenkilöY:n paperin</w:t>
      </w:r>
    </w:p>
    <w:p>
      <w:r>
        <w:rPr>
          <w:b/>
        </w:rPr>
        <w:t xml:space="preserve">Tulos</w:t>
      </w:r>
    </w:p>
    <w:p>
      <w:r>
        <w:t xml:space="preserve">tuntea yhteenkuuluvuutta</w:t>
      </w:r>
    </w:p>
    <w:p>
      <w:r>
        <w:rPr>
          <w:b/>
        </w:rPr>
        <w:t xml:space="preserve">Esimerkki 4.5103</w:t>
      </w:r>
    </w:p>
    <w:p>
      <w:r>
        <w:t xml:space="preserve">HenkilöX kusee HenkilöY:n maissihiutaleisiin.</w:t>
      </w:r>
    </w:p>
    <w:p>
      <w:r>
        <w:rPr>
          <w:b/>
        </w:rPr>
        <w:t xml:space="preserve">Tulos</w:t>
      </w:r>
    </w:p>
    <w:p>
      <w:r>
        <w:t xml:space="preserve">tuottaa pettymyksen tai ärsyttää henkilöä</w:t>
      </w:r>
    </w:p>
    <w:p>
      <w:r>
        <w:rPr>
          <w:b/>
        </w:rPr>
        <w:t xml:space="preserve">Esimerkki 4.5104</w:t>
      </w:r>
    </w:p>
    <w:p>
      <w:r>
        <w:t xml:space="preserve">HenkilöX pakottaa HenkilönY:n ___</w:t>
      </w:r>
    </w:p>
    <w:p>
      <w:r>
        <w:rPr>
          <w:b/>
        </w:rPr>
        <w:t xml:space="preserve">Tulos</w:t>
      </w:r>
    </w:p>
    <w:p>
      <w:r>
        <w:t xml:space="preserve">persoonallisuus</w:t>
      </w:r>
    </w:p>
    <w:p>
      <w:r>
        <w:rPr>
          <w:b/>
        </w:rPr>
        <w:t xml:space="preserve">Esimerkki 4.5105</w:t>
      </w:r>
    </w:p>
    <w:p>
      <w:r>
        <w:t xml:space="preserve">HenkilöX näkee HenkilöY:n työn</w:t>
      </w:r>
    </w:p>
    <w:p>
      <w:r>
        <w:rPr>
          <w:b/>
        </w:rPr>
        <w:t xml:space="preserve">Tulos</w:t>
      </w:r>
    </w:p>
    <w:p>
      <w:r>
        <w:t xml:space="preserve">arvostella henkilön y työtä.</w:t>
      </w:r>
    </w:p>
    <w:p>
      <w:r>
        <w:rPr>
          <w:b/>
        </w:rPr>
        <w:t xml:space="preserve">Esimerkki 4.5106</w:t>
      </w:r>
    </w:p>
    <w:p>
      <w:r>
        <w:t xml:space="preserve">PersonX toteuttaa PersonX:n tarkoitukset.</w:t>
      </w:r>
    </w:p>
    <w:p>
      <w:r>
        <w:rPr>
          <w:b/>
        </w:rPr>
        <w:t xml:space="preserve">Tulos</w:t>
      </w:r>
    </w:p>
    <w:p>
      <w:r>
        <w:t xml:space="preserve">olla onnellinen</w:t>
      </w:r>
    </w:p>
    <w:p>
      <w:r>
        <w:rPr>
          <w:b/>
        </w:rPr>
        <w:t xml:space="preserve">Esimerkki 4.5107</w:t>
      </w:r>
    </w:p>
    <w:p>
      <w:r>
        <w:t xml:space="preserve">PersonX yllättää PersonX:n äidin</w:t>
      </w:r>
    </w:p>
    <w:p>
      <w:r>
        <w:rPr>
          <w:b/>
        </w:rPr>
        <w:t xml:space="preserve">Tulos</w:t>
      </w:r>
    </w:p>
    <w:p>
      <w:r>
        <w:t xml:space="preserve">antaa hänelle hyvät syntymäpäivät</w:t>
      </w:r>
    </w:p>
    <w:p>
      <w:r>
        <w:rPr>
          <w:b/>
        </w:rPr>
        <w:t xml:space="preserve">Esimerkki 4.5108</w:t>
      </w:r>
    </w:p>
    <w:p>
      <w:r>
        <w:t xml:space="preserve">PersonX ottaa hunnun</w:t>
      </w:r>
    </w:p>
    <w:p>
      <w:r>
        <w:rPr>
          <w:b/>
        </w:rPr>
        <w:t xml:space="preserve">Tulos</w:t>
      </w:r>
    </w:p>
    <w:p>
      <w:r>
        <w:t xml:space="preserve">tulla nunnaksi</w:t>
      </w:r>
    </w:p>
    <w:p>
      <w:r>
        <w:rPr>
          <w:b/>
        </w:rPr>
        <w:t xml:space="preserve">Esimerkki 4.5109</w:t>
      </w:r>
    </w:p>
    <w:p>
      <w:r>
        <w:t xml:space="preserve">PersonX tekee kevyttä työtä ___</w:t>
      </w:r>
    </w:p>
    <w:p>
      <w:r>
        <w:rPr>
          <w:b/>
        </w:rPr>
        <w:t xml:space="preserve">Tulos</w:t>
      </w:r>
    </w:p>
    <w:p>
      <w:r>
        <w:t xml:space="preserve">saadakseen työnsä tehtyä nopeasti.</w:t>
      </w:r>
    </w:p>
    <w:p>
      <w:r>
        <w:rPr>
          <w:b/>
        </w:rPr>
        <w:t xml:space="preserve">Esimerkki 4.5110</w:t>
      </w:r>
    </w:p>
    <w:p>
      <w:r>
        <w:t xml:space="preserve">HenkilöX kallistaa HenkilöY:n olkapäät.</w:t>
      </w:r>
    </w:p>
    <w:p>
      <w:r>
        <w:rPr>
          <w:b/>
        </w:rPr>
        <w:t xml:space="preserve">Tulos</w:t>
      </w:r>
    </w:p>
    <w:p>
      <w:r>
        <w:t xml:space="preserve">herättää luottamusta</w:t>
      </w:r>
    </w:p>
    <w:p>
      <w:r>
        <w:rPr>
          <w:b/>
        </w:rPr>
        <w:t xml:space="preserve">Esimerkki 4.5111</w:t>
      </w:r>
    </w:p>
    <w:p>
      <w:r>
        <w:t xml:space="preserve">HenkilöX parantaa henkilöY:n ymmärrystä</w:t>
      </w:r>
    </w:p>
    <w:p>
      <w:r>
        <w:rPr>
          <w:b/>
        </w:rPr>
        <w:t xml:space="preserve">Tulos</w:t>
      </w:r>
    </w:p>
    <w:p>
      <w:r>
        <w:t xml:space="preserve">ymmärrettävä</w:t>
      </w:r>
    </w:p>
    <w:p>
      <w:r>
        <w:rPr>
          <w:b/>
        </w:rPr>
        <w:t xml:space="preserve">Esimerkki 4.5112</w:t>
      </w:r>
    </w:p>
    <w:p>
      <w:r>
        <w:t xml:space="preserve">PersonX kutsuu PersonY:n nimiä</w:t>
      </w:r>
    </w:p>
    <w:p>
      <w:r>
        <w:rPr>
          <w:b/>
        </w:rPr>
        <w:t xml:space="preserve">Tulos</w:t>
      </w:r>
    </w:p>
    <w:p>
      <w:r>
        <w:t xml:space="preserve">olla ilkeä</w:t>
      </w:r>
    </w:p>
    <w:p>
      <w:r>
        <w:rPr>
          <w:b/>
        </w:rPr>
        <w:t xml:space="preserve">Esimerkki 4.5113</w:t>
      </w:r>
    </w:p>
    <w:p>
      <w:r>
        <w:t xml:space="preserve">PersonX pysyy jonesien mukana</w:t>
      </w:r>
    </w:p>
    <w:p>
      <w:r>
        <w:rPr>
          <w:b/>
        </w:rPr>
        <w:t xml:space="preserve">Tulos</w:t>
      </w:r>
    </w:p>
    <w:p>
      <w:r>
        <w:t xml:space="preserve">prestige</w:t>
      </w:r>
    </w:p>
    <w:p>
      <w:r>
        <w:rPr>
          <w:b/>
        </w:rPr>
        <w:t xml:space="preserve">Esimerkki 4.5114</w:t>
      </w:r>
    </w:p>
    <w:p>
      <w:r>
        <w:t xml:space="preserve">HenkilöX haluaa nähdä elokuvan</w:t>
      </w:r>
    </w:p>
    <w:p>
      <w:r>
        <w:rPr>
          <w:b/>
        </w:rPr>
        <w:t xml:space="preserve">Tulos</w:t>
      </w:r>
    </w:p>
    <w:p>
      <w:r>
        <w:t xml:space="preserve">nähdä ja nauttia itsestään</w:t>
      </w:r>
    </w:p>
    <w:p>
      <w:r>
        <w:rPr>
          <w:b/>
        </w:rPr>
        <w:t xml:space="preserve">Esimerkki 4.5115</w:t>
      </w:r>
    </w:p>
    <w:p>
      <w:r>
        <w:t xml:space="preserve">HenkilöX pelastaa henkilöY:n hengen</w:t>
      </w:r>
    </w:p>
    <w:p>
      <w:r>
        <w:rPr>
          <w:b/>
        </w:rPr>
        <w:t xml:space="preserve">Tulos</w:t>
      </w:r>
    </w:p>
    <w:p>
      <w:r>
        <w:t xml:space="preserve">auttamaan</w:t>
      </w:r>
    </w:p>
    <w:p>
      <w:r>
        <w:rPr>
          <w:b/>
        </w:rPr>
        <w:t xml:space="preserve">Esimerkki 4.5116</w:t>
      </w:r>
    </w:p>
    <w:p>
      <w:r>
        <w:t xml:space="preserve">HenkilöX ostaa ___ hintaan</w:t>
      </w:r>
    </w:p>
    <w:p>
      <w:r>
        <w:rPr>
          <w:b/>
        </w:rPr>
        <w:t xml:space="preserve">Tulos</w:t>
      </w:r>
    </w:p>
    <w:p>
      <w:r>
        <w:t xml:space="preserve">omistaa jotain</w:t>
      </w:r>
    </w:p>
    <w:p>
      <w:r>
        <w:rPr>
          <w:b/>
        </w:rPr>
        <w:t xml:space="preserve">Esimerkki 4.5117</w:t>
      </w:r>
    </w:p>
    <w:p>
      <w:r>
        <w:t xml:space="preserve">PersonX johtaa riviä</w:t>
      </w:r>
    </w:p>
    <w:p>
      <w:r>
        <w:rPr>
          <w:b/>
        </w:rPr>
        <w:t xml:space="preserve">Tulos</w:t>
      </w:r>
    </w:p>
    <w:p>
      <w:r>
        <w:t xml:space="preserve">varmistaakseen, että työ tulee tehdyksi.</w:t>
      </w:r>
    </w:p>
    <w:p>
      <w:r>
        <w:rPr>
          <w:b/>
        </w:rPr>
        <w:t xml:space="preserve">Esimerkki 4.5118</w:t>
      </w:r>
    </w:p>
    <w:p>
      <w:r>
        <w:t xml:space="preserve">PersonX ilmaisee PersonX:n vihan</w:t>
      </w:r>
    </w:p>
    <w:p>
      <w:r>
        <w:rPr>
          <w:b/>
        </w:rPr>
        <w:t xml:space="preserve">Tulos</w:t>
      </w:r>
    </w:p>
    <w:p>
      <w:r>
        <w:t xml:space="preserve">ymmärrettävä</w:t>
      </w:r>
    </w:p>
    <w:p>
      <w:r>
        <w:rPr>
          <w:b/>
        </w:rPr>
        <w:t xml:space="preserve">Esimerkki 4.5119</w:t>
      </w:r>
    </w:p>
    <w:p>
      <w:r>
        <w:t xml:space="preserve">PersonX syö illallista PersonX:n kotona</w:t>
      </w:r>
    </w:p>
    <w:p>
      <w:r>
        <w:rPr>
          <w:b/>
        </w:rPr>
        <w:t xml:space="preserve">Tulos</w:t>
      </w:r>
    </w:p>
    <w:p>
      <w:r>
        <w:t xml:space="preserve">syödä</w:t>
      </w:r>
    </w:p>
    <w:p>
      <w:r>
        <w:rPr>
          <w:b/>
        </w:rPr>
        <w:t xml:space="preserve">Esimerkki 4.5120</w:t>
      </w:r>
    </w:p>
    <w:p>
      <w:r>
        <w:t xml:space="preserve">HenkilöX vähentää mahdollisimman pieneksi ___</w:t>
      </w:r>
    </w:p>
    <w:p>
      <w:r>
        <w:rPr>
          <w:b/>
        </w:rPr>
        <w:t xml:space="preserve">Tulos</w:t>
      </w:r>
    </w:p>
    <w:p>
      <w:r>
        <w:t xml:space="preserve">ystäväni</w:t>
      </w:r>
    </w:p>
    <w:p>
      <w:r>
        <w:rPr>
          <w:b/>
        </w:rPr>
        <w:t xml:space="preserve">Esimerkki 4.5121</w:t>
      </w:r>
    </w:p>
    <w:p>
      <w:r>
        <w:t xml:space="preserve">HenkilöX soittaa HenkilöX:n isovanhemmille.</w:t>
      </w:r>
    </w:p>
    <w:p>
      <w:r>
        <w:rPr>
          <w:b/>
        </w:rPr>
        <w:t xml:space="preserve">Tulos</w:t>
      </w:r>
    </w:p>
    <w:p>
      <w:r>
        <w:t xml:space="preserve">kiittää heitä valmistujaislahjasta</w:t>
      </w:r>
    </w:p>
    <w:p>
      <w:r>
        <w:rPr>
          <w:b/>
        </w:rPr>
        <w:t xml:space="preserve">Esimerkki 4.5122</w:t>
      </w:r>
    </w:p>
    <w:p>
      <w:r>
        <w:t xml:space="preserve">HenkilöX myy HenkilöY:n talon</w:t>
      </w:r>
    </w:p>
    <w:p>
      <w:r>
        <w:rPr>
          <w:b/>
        </w:rPr>
        <w:t xml:space="preserve">Tulos</w:t>
      </w:r>
    </w:p>
    <w:p>
      <w:r>
        <w:t xml:space="preserve">tehdä voittoa</w:t>
      </w:r>
    </w:p>
    <w:p>
      <w:r>
        <w:rPr>
          <w:b/>
        </w:rPr>
        <w:t xml:space="preserve">Esimerkki 4.5123</w:t>
      </w:r>
    </w:p>
    <w:p>
      <w:r>
        <w:t xml:space="preserve">PersonX vähentää PersonX:n riskiä</w:t>
      </w:r>
    </w:p>
    <w:p>
      <w:r>
        <w:rPr>
          <w:b/>
        </w:rPr>
        <w:t xml:space="preserve">Tulos</w:t>
      </w:r>
    </w:p>
    <w:p>
      <w:r>
        <w:t xml:space="preserve">olla varovainen</w:t>
      </w:r>
    </w:p>
    <w:p>
      <w:r>
        <w:rPr>
          <w:b/>
        </w:rPr>
        <w:t xml:space="preserve">Esimerkki 4.5124</w:t>
      </w:r>
    </w:p>
    <w:p>
      <w:r>
        <w:t xml:space="preserve">PersonX analysoi ___:n kannalta</w:t>
      </w:r>
    </w:p>
    <w:p>
      <w:r>
        <w:rPr>
          <w:b/>
        </w:rPr>
        <w:t xml:space="preserve">Tulos</w:t>
      </w:r>
    </w:p>
    <w:p>
      <w:r>
        <w:t xml:space="preserve">ymmärtää paremmin monimutkaista ajatusta</w:t>
      </w:r>
    </w:p>
    <w:p>
      <w:r>
        <w:rPr>
          <w:b/>
        </w:rPr>
        <w:t xml:space="preserve">Esimerkki 4.5125</w:t>
      </w:r>
    </w:p>
    <w:p>
      <w:r>
        <w:t xml:space="preserve">HenkilöX riistää henkilöY:n hengen</w:t>
      </w:r>
    </w:p>
    <w:p>
      <w:r>
        <w:rPr>
          <w:b/>
        </w:rPr>
        <w:t xml:space="preserve">Tulos</w:t>
      </w:r>
    </w:p>
    <w:p>
      <w:r>
        <w:t xml:space="preserve">voittaakseen sodan ja kukistaakseen vihollisensa.</w:t>
      </w:r>
    </w:p>
    <w:p>
      <w:r>
        <w:rPr>
          <w:b/>
        </w:rPr>
        <w:t xml:space="preserve">Esimerkki 4.5126</w:t>
      </w:r>
    </w:p>
    <w:p>
      <w:r>
        <w:t xml:space="preserve">HenkilöX käynnistää HenkilöY:n kuorma-auton</w:t>
      </w:r>
    </w:p>
    <w:p>
      <w:r>
        <w:rPr>
          <w:b/>
        </w:rPr>
        <w:t xml:space="preserve">Tulos</w:t>
      </w:r>
    </w:p>
    <w:p>
      <w:r>
        <w:t xml:space="preserve">olla avuksi</w:t>
      </w:r>
    </w:p>
    <w:p>
      <w:r>
        <w:rPr>
          <w:b/>
        </w:rPr>
        <w:t xml:space="preserve">Esimerkki 4.5127</w:t>
      </w:r>
    </w:p>
    <w:p>
      <w:r>
        <w:t xml:space="preserve">HenkilöX näkee HenkilöY:tä koko ajan</w:t>
      </w:r>
    </w:p>
    <w:p>
      <w:r>
        <w:rPr>
          <w:b/>
        </w:rPr>
        <w:t xml:space="preserve">Tulos</w:t>
      </w:r>
    </w:p>
    <w:p>
      <w:r>
        <w:t xml:space="preserve">olla avulias ja huomaavainen</w:t>
      </w:r>
    </w:p>
    <w:p>
      <w:r>
        <w:rPr>
          <w:b/>
        </w:rPr>
        <w:t xml:space="preserve">Esimerkki 4.5128</w:t>
      </w:r>
    </w:p>
    <w:p>
      <w:r>
        <w:t xml:space="preserve">HenkilöX laskee ___ rantaan</w:t>
      </w:r>
    </w:p>
    <w:p>
      <w:r>
        <w:rPr>
          <w:b/>
        </w:rPr>
        <w:t xml:space="preserve">Tulos</w:t>
      </w:r>
    </w:p>
    <w:p>
      <w:r>
        <w:t xml:space="preserve">astuu rantaan</w:t>
      </w:r>
    </w:p>
    <w:p>
      <w:r>
        <w:rPr>
          <w:b/>
        </w:rPr>
        <w:t xml:space="preserve">Esimerkki 4.5129</w:t>
      </w:r>
    </w:p>
    <w:p>
      <w:r>
        <w:t xml:space="preserve">PersonX lisää ___ tuleen</w:t>
      </w:r>
    </w:p>
    <w:p>
      <w:r>
        <w:rPr>
          <w:b/>
        </w:rPr>
        <w:t xml:space="preserve">Tulos</w:t>
      </w:r>
    </w:p>
    <w:p>
      <w:r>
        <w:t xml:space="preserve">olla avuksi</w:t>
      </w:r>
    </w:p>
    <w:p>
      <w:r>
        <w:rPr>
          <w:b/>
        </w:rPr>
        <w:t xml:space="preserve">Esimerkki 4.5130</w:t>
      </w:r>
    </w:p>
    <w:p>
      <w:r>
        <w:t xml:space="preserve">HenkilöX päättää jokaisesta ___</w:t>
      </w:r>
    </w:p>
    <w:p>
      <w:r>
        <w:rPr>
          <w:b/>
        </w:rPr>
        <w:t xml:space="preserve">Tulos</w:t>
      </w:r>
    </w:p>
    <w:p>
      <w:r>
        <w:t xml:space="preserve">Vastaa</w:t>
      </w:r>
    </w:p>
    <w:p>
      <w:r>
        <w:rPr>
          <w:b/>
        </w:rPr>
        <w:t xml:space="preserve">Esimerkki 4.5131</w:t>
      </w:r>
    </w:p>
    <w:p>
      <w:r>
        <w:t xml:space="preserve">PersonX antaa ___:lle tietoja</w:t>
      </w:r>
    </w:p>
    <w:p>
      <w:r>
        <w:rPr>
          <w:b/>
        </w:rPr>
        <w:t xml:space="preserve">Tulos</w:t>
      </w:r>
    </w:p>
    <w:p>
      <w:r>
        <w:t xml:space="preserve">totuuden suojelemiseksi</w:t>
      </w:r>
    </w:p>
    <w:p>
      <w:r>
        <w:rPr>
          <w:b/>
        </w:rPr>
        <w:t xml:space="preserve">Esimerkki 4.5132</w:t>
      </w:r>
    </w:p>
    <w:p>
      <w:r>
        <w:t xml:space="preserve">HenkilöX tyydyttää HenkilöY:n tarpeen</w:t>
      </w:r>
    </w:p>
    <w:p>
      <w:r>
        <w:rPr>
          <w:b/>
        </w:rPr>
        <w:t xml:space="preserve">Tulos</w:t>
      </w:r>
    </w:p>
    <w:p>
      <w:r>
        <w:t xml:space="preserve">olla avuksi</w:t>
      </w:r>
    </w:p>
    <w:p>
      <w:r>
        <w:rPr>
          <w:b/>
        </w:rPr>
        <w:t xml:space="preserve">Esimerkki 4.5133</w:t>
      </w:r>
    </w:p>
    <w:p>
      <w:r>
        <w:t xml:space="preserve">PersonX estää ___:n liukumisen.</w:t>
      </w:r>
    </w:p>
    <w:p>
      <w:r>
        <w:rPr>
          <w:b/>
        </w:rPr>
        <w:t xml:space="preserve">Tulos</w:t>
      </w:r>
    </w:p>
    <w:p>
      <w:r>
        <w:t xml:space="preserve">estää jotakin rikkoutumasta</w:t>
      </w:r>
    </w:p>
    <w:p>
      <w:r>
        <w:rPr>
          <w:b/>
        </w:rPr>
        <w:t xml:space="preserve">Esimerkki 4.5134</w:t>
      </w:r>
    </w:p>
    <w:p>
      <w:r>
        <w:t xml:space="preserve">HenkilöX ansaitsee henkilöY:n leivän</w:t>
      </w:r>
    </w:p>
    <w:p>
      <w:r>
        <w:rPr>
          <w:b/>
        </w:rPr>
        <w:t xml:space="preserve">Tulos</w:t>
      </w:r>
    </w:p>
    <w:p>
      <w:r>
        <w:t xml:space="preserve">olla avuksi</w:t>
      </w:r>
    </w:p>
    <w:p>
      <w:r>
        <w:rPr>
          <w:b/>
        </w:rPr>
        <w:t xml:space="preserve">Esimerkki 4.5135</w:t>
      </w:r>
    </w:p>
    <w:p>
      <w:r>
        <w:t xml:space="preserve">PersonX siivoaa koko talon</w:t>
      </w:r>
    </w:p>
    <w:p>
      <w:r>
        <w:rPr>
          <w:b/>
        </w:rPr>
        <w:t xml:space="preserve">Tulos</w:t>
      </w:r>
    </w:p>
    <w:p>
      <w:r>
        <w:t xml:space="preserve">päästä eroon bakteereista</w:t>
      </w:r>
    </w:p>
    <w:p>
      <w:r>
        <w:rPr>
          <w:b/>
        </w:rPr>
        <w:t xml:space="preserve">Esimerkki 4.5136</w:t>
      </w:r>
    </w:p>
    <w:p>
      <w:r>
        <w:t xml:space="preserve">HenkilöX liittyy ___:n suojiin suojellakseen</w:t>
      </w:r>
    </w:p>
    <w:p>
      <w:r>
        <w:rPr>
          <w:b/>
        </w:rPr>
        <w:t xml:space="preserve">Tulos</w:t>
      </w:r>
    </w:p>
    <w:p>
      <w:r>
        <w:t xml:space="preserve">pitää itsensä turvassa</w:t>
      </w:r>
    </w:p>
    <w:p>
      <w:r>
        <w:rPr>
          <w:b/>
        </w:rPr>
        <w:t xml:space="preserve">Esimerkki 4.5137</w:t>
      </w:r>
    </w:p>
    <w:p>
      <w:r>
        <w:t xml:space="preserve">PersonX toivoo voivansa kertoa</w:t>
      </w:r>
    </w:p>
    <w:p>
      <w:r>
        <w:rPr>
          <w:b/>
        </w:rPr>
        <w:t xml:space="preserve">Tulos</w:t>
      </w:r>
    </w:p>
    <w:p>
      <w:r>
        <w:t xml:space="preserve">paljastaa salaisuus</w:t>
      </w:r>
    </w:p>
    <w:p>
      <w:r>
        <w:rPr>
          <w:b/>
        </w:rPr>
        <w:t xml:space="preserve">Esimerkki 4.5138</w:t>
      </w:r>
    </w:p>
    <w:p>
      <w:r>
        <w:t xml:space="preserve">HenkilöX puristaa HenkilöY:n nyrkkiä.</w:t>
      </w:r>
    </w:p>
    <w:p>
      <w:r>
        <w:rPr>
          <w:b/>
        </w:rPr>
        <w:t xml:space="preserve">Tulos</w:t>
      </w:r>
    </w:p>
    <w:p>
      <w:r>
        <w:t xml:space="preserve">olla ilkeä</w:t>
      </w:r>
    </w:p>
    <w:p>
      <w:r>
        <w:rPr>
          <w:b/>
        </w:rPr>
        <w:t xml:space="preserve">Esimerkki 4.5139</w:t>
      </w:r>
    </w:p>
    <w:p>
      <w:r>
        <w:t xml:space="preserve">HenkilöX täyttää organisaation ___</w:t>
      </w:r>
    </w:p>
    <w:p>
      <w:r>
        <w:rPr>
          <w:b/>
        </w:rPr>
        <w:t xml:space="preserve">Tulos</w:t>
      </w:r>
    </w:p>
    <w:p>
      <w:r>
        <w:t xml:space="preserve">saada palkkaa</w:t>
      </w:r>
    </w:p>
    <w:p>
      <w:r>
        <w:rPr>
          <w:b/>
        </w:rPr>
        <w:t xml:space="preserve">Esimerkki 4.5140</w:t>
      </w:r>
    </w:p>
    <w:p>
      <w:r>
        <w:t xml:space="preserve">HenkilöX vie HenkilöX:n koiran ulos</w:t>
      </w:r>
    </w:p>
    <w:p>
      <w:r>
        <w:rPr>
          <w:b/>
        </w:rPr>
        <w:t xml:space="preserve">Tulos</w:t>
      </w:r>
    </w:p>
    <w:p>
      <w:r>
        <w:t xml:space="preserve">koiraa ulkoiluttamaan.</w:t>
      </w:r>
    </w:p>
    <w:p>
      <w:r>
        <w:rPr>
          <w:b/>
        </w:rPr>
        <w:t xml:space="preserve">Esimerkki 4.5141</w:t>
      </w:r>
    </w:p>
    <w:p>
      <w:r>
        <w:t xml:space="preserve">HenkilöX jäljentää tämän kirjan henkilöY:n muodossa.</w:t>
      </w:r>
    </w:p>
    <w:p>
      <w:r>
        <w:rPr>
          <w:b/>
        </w:rPr>
        <w:t xml:space="preserve">Tulos</w:t>
      </w:r>
    </w:p>
    <w:p>
      <w:r>
        <w:t xml:space="preserve">se sovitetaan henkilön käsitykseen asioista.</w:t>
      </w:r>
    </w:p>
    <w:p>
      <w:r>
        <w:rPr>
          <w:b/>
        </w:rPr>
        <w:t xml:space="preserve">Esimerkki 4.5142</w:t>
      </w:r>
    </w:p>
    <w:p>
      <w:r>
        <w:t xml:space="preserve">HenkilöX puristaa henkilöY:n huulia</w:t>
      </w:r>
    </w:p>
    <w:p>
      <w:r>
        <w:rPr>
          <w:b/>
        </w:rPr>
        <w:t xml:space="preserve">Tulos</w:t>
      </w:r>
    </w:p>
    <w:p>
      <w:r>
        <w:t xml:space="preserve">poseerata kuvaa varten</w:t>
      </w:r>
    </w:p>
    <w:p>
      <w:r>
        <w:rPr>
          <w:b/>
        </w:rPr>
        <w:t xml:space="preserve">Esimerkki 4.5143</w:t>
      </w:r>
    </w:p>
    <w:p>
      <w:r>
        <w:t xml:space="preserve">HenkilöX osallistuu HenkilöY:n kurssille</w:t>
      </w:r>
    </w:p>
    <w:p>
      <w:r>
        <w:rPr>
          <w:b/>
        </w:rPr>
        <w:t xml:space="preserve">Tulos</w:t>
      </w:r>
    </w:p>
    <w:p>
      <w:r>
        <w:t xml:space="preserve">nauti personyn kurssista</w:t>
      </w:r>
    </w:p>
    <w:p>
      <w:r>
        <w:rPr>
          <w:b/>
        </w:rPr>
        <w:t xml:space="preserve">Esimerkki 4.5144</w:t>
      </w:r>
    </w:p>
    <w:p>
      <w:r>
        <w:t xml:space="preserve">HenkilöX vierailee HenkilöY:n ystävien luona</w:t>
      </w:r>
    </w:p>
    <w:p>
      <w:r>
        <w:rPr>
          <w:b/>
        </w:rPr>
        <w:t xml:space="preserve">Tulos</w:t>
      </w:r>
    </w:p>
    <w:p>
      <w:r>
        <w:t xml:space="preserve">olla kohtelias</w:t>
      </w:r>
    </w:p>
    <w:p>
      <w:r>
        <w:rPr>
          <w:b/>
        </w:rPr>
        <w:t xml:space="preserve">Esimerkki 4.5145</w:t>
      </w:r>
    </w:p>
    <w:p>
      <w:r>
        <w:t xml:space="preserve">PersonX pukee PersonX:n vaatteet päälleen</w:t>
      </w:r>
    </w:p>
    <w:p>
      <w:r>
        <w:rPr>
          <w:b/>
        </w:rPr>
        <w:t xml:space="preserve">Tulos</w:t>
      </w:r>
    </w:p>
    <w:p>
      <w:r>
        <w:t xml:space="preserve">olla puettuna.</w:t>
      </w:r>
    </w:p>
    <w:p>
      <w:r>
        <w:rPr>
          <w:b/>
        </w:rPr>
        <w:t xml:space="preserve">Esimerkki 4.5146</w:t>
      </w:r>
    </w:p>
    <w:p>
      <w:r>
        <w:t xml:space="preserve">PersonX ottaa PersonY-tapauksen</w:t>
      </w:r>
    </w:p>
    <w:p>
      <w:r>
        <w:rPr>
          <w:b/>
        </w:rPr>
        <w:t xml:space="preserve">Tulos</w:t>
      </w:r>
    </w:p>
    <w:p>
      <w:r>
        <w:t xml:space="preserve">auttamaan</w:t>
      </w:r>
    </w:p>
    <w:p>
      <w:r>
        <w:rPr>
          <w:b/>
        </w:rPr>
        <w:t xml:space="preserve">Esimerkki 4.5147</w:t>
      </w:r>
    </w:p>
    <w:p>
      <w:r>
        <w:t xml:space="preserve">HenkilöX tutkii HenkilöY:n aivoja</w:t>
      </w:r>
    </w:p>
    <w:p>
      <w:r>
        <w:rPr>
          <w:b/>
        </w:rPr>
        <w:t xml:space="preserve">Tulos</w:t>
      </w:r>
    </w:p>
    <w:p>
      <w:r>
        <w:t xml:space="preserve">tietää joitakin tietoja</w:t>
      </w:r>
    </w:p>
    <w:p>
      <w:r>
        <w:rPr>
          <w:b/>
        </w:rPr>
        <w:t xml:space="preserve">Esimerkki 4.5148</w:t>
      </w:r>
    </w:p>
    <w:p>
      <w:r>
        <w:t xml:space="preserve">HenkilöX käyttää ___ puolustaakseen</w:t>
      </w:r>
    </w:p>
    <w:p>
      <w:r>
        <w:rPr>
          <w:b/>
        </w:rPr>
        <w:t xml:space="preserve">Tulos</w:t>
      </w:r>
    </w:p>
    <w:p>
      <w:r>
        <w:t xml:space="preserve">oikeudenmukainen kohtelu</w:t>
      </w:r>
    </w:p>
    <w:p>
      <w:r>
        <w:rPr>
          <w:b/>
        </w:rPr>
        <w:t xml:space="preserve">Esimerkki 4.5149</w:t>
      </w:r>
    </w:p>
    <w:p>
      <w:r>
        <w:t xml:space="preserve">HenkilöX nukahtaa sohvalle</w:t>
      </w:r>
    </w:p>
    <w:p>
      <w:r>
        <w:rPr>
          <w:b/>
        </w:rPr>
        <w:t xml:space="preserve">Tulos</w:t>
      </w:r>
    </w:p>
    <w:p>
      <w:r>
        <w:t xml:space="preserve">nukkumaan hetkeksi</w:t>
      </w:r>
    </w:p>
    <w:p>
      <w:r>
        <w:rPr>
          <w:b/>
        </w:rPr>
        <w:t xml:space="preserve">Esimerkki 4.5150</w:t>
      </w:r>
    </w:p>
    <w:p>
      <w:r>
        <w:t xml:space="preserve">PersonX pelaa PersonX:n videopeliä</w:t>
      </w:r>
    </w:p>
    <w:p>
      <w:r>
        <w:rPr>
          <w:b/>
        </w:rPr>
        <w:t xml:space="preserve">Tulos</w:t>
      </w:r>
    </w:p>
    <w:p>
      <w:r>
        <w:t xml:space="preserve">pelata videopelejä</w:t>
      </w:r>
    </w:p>
    <w:p>
      <w:r>
        <w:rPr>
          <w:b/>
        </w:rPr>
        <w:t xml:space="preserve">Esimerkki 4.5151</w:t>
      </w:r>
    </w:p>
    <w:p>
      <w:r>
        <w:t xml:space="preserve">PersonX pelaa palloa</w:t>
      </w:r>
    </w:p>
    <w:p>
      <w:r>
        <w:rPr>
          <w:b/>
        </w:rPr>
        <w:t xml:space="preserve">Tulos</w:t>
      </w:r>
    </w:p>
    <w:p>
      <w:r>
        <w:t xml:space="preserve">pitää hauskaa</w:t>
      </w:r>
    </w:p>
    <w:p>
      <w:r>
        <w:rPr>
          <w:b/>
        </w:rPr>
        <w:t xml:space="preserve">Esimerkki 4.5152</w:t>
      </w:r>
    </w:p>
    <w:p>
      <w:r>
        <w:t xml:space="preserve">HenkilöX opettaa henkilöY:lle jotakin</w:t>
      </w:r>
    </w:p>
    <w:p>
      <w:r>
        <w:rPr>
          <w:b/>
        </w:rPr>
        <w:t xml:space="preserve">Tulos</w:t>
      </w:r>
    </w:p>
    <w:p>
      <w:r>
        <w:t xml:space="preserve">auttaa henkilöä saamaan tietoa</w:t>
      </w:r>
    </w:p>
    <w:p>
      <w:r>
        <w:rPr>
          <w:b/>
        </w:rPr>
        <w:t xml:space="preserve">Esimerkki 4.5153</w:t>
      </w:r>
    </w:p>
    <w:p>
      <w:r>
        <w:t xml:space="preserve">PersonX katkaisee kierteen</w:t>
      </w:r>
    </w:p>
    <w:p>
      <w:r>
        <w:rPr>
          <w:b/>
        </w:rPr>
        <w:t xml:space="preserve">Tulos</w:t>
      </w:r>
    </w:p>
    <w:p>
      <w:r>
        <w:t xml:space="preserve">aloittaa alusta</w:t>
      </w:r>
    </w:p>
    <w:p>
      <w:r>
        <w:rPr>
          <w:b/>
        </w:rPr>
        <w:t xml:space="preserve">Esimerkki 4.5154</w:t>
      </w:r>
    </w:p>
    <w:p>
      <w:r>
        <w:t xml:space="preserve">HenkilöX toimittaa ___ asian välimiesmenettelyyn.</w:t>
      </w:r>
    </w:p>
    <w:p>
      <w:r>
        <w:rPr>
          <w:b/>
        </w:rPr>
        <w:t xml:space="preserve">Tulos</w:t>
      </w:r>
    </w:p>
    <w:p>
      <w:r>
        <w:t xml:space="preserve">johtopäätös</w:t>
      </w:r>
    </w:p>
    <w:p>
      <w:r>
        <w:rPr>
          <w:b/>
        </w:rPr>
        <w:t xml:space="preserve">Esimerkki 4.5155</w:t>
      </w:r>
    </w:p>
    <w:p>
      <w:r>
        <w:t xml:space="preserve">HenkilöX tuijottaa HenkilöY:tä kasvoihin</w:t>
      </w:r>
    </w:p>
    <w:p>
      <w:r>
        <w:rPr>
          <w:b/>
        </w:rPr>
        <w:t xml:space="preserve">Tulos</w:t>
      </w:r>
    </w:p>
    <w:p>
      <w:r>
        <w:t xml:space="preserve">vihainen</w:t>
      </w:r>
    </w:p>
    <w:p>
      <w:r>
        <w:rPr>
          <w:b/>
        </w:rPr>
        <w:t xml:space="preserve">Esimerkki 4.5156</w:t>
      </w:r>
    </w:p>
    <w:p>
      <w:r>
        <w:t xml:space="preserve">HenkilöX viettää ___ yhdessä</w:t>
      </w:r>
    </w:p>
    <w:p>
      <w:r>
        <w:rPr>
          <w:b/>
        </w:rPr>
        <w:t xml:space="preserve">Tulos</w:t>
      </w:r>
    </w:p>
    <w:p>
      <w:r>
        <w:t xml:space="preserve">tehdä jotain jonkun toisen kanssa</w:t>
      </w:r>
    </w:p>
    <w:p>
      <w:r>
        <w:rPr>
          <w:b/>
        </w:rPr>
        <w:t xml:space="preserve">Esimerkki 4.5157</w:t>
      </w:r>
    </w:p>
    <w:p>
      <w:r>
        <w:t xml:space="preserve">PersonX nostaa PersonY-ongelman</w:t>
      </w:r>
    </w:p>
    <w:p>
      <w:r>
        <w:rPr>
          <w:b/>
        </w:rPr>
        <w:t xml:space="preserve">Tulos</w:t>
      </w:r>
    </w:p>
    <w:p>
      <w:r>
        <w:t xml:space="preserve">keskustelemaan</w:t>
      </w:r>
    </w:p>
    <w:p>
      <w:r>
        <w:rPr>
          <w:b/>
        </w:rPr>
        <w:t xml:space="preserve">Esimerkki 4.5158</w:t>
      </w:r>
    </w:p>
    <w:p>
      <w:r>
        <w:t xml:space="preserve">PersonX iskee PersonX:n kaupunkiin</w:t>
      </w:r>
    </w:p>
    <w:p>
      <w:r>
        <w:rPr>
          <w:b/>
        </w:rPr>
        <w:t xml:space="preserve">Tulos</w:t>
      </w:r>
    </w:p>
    <w:p>
      <w:r>
        <w:t xml:space="preserve">päästä kotiin</w:t>
      </w:r>
    </w:p>
    <w:p>
      <w:r>
        <w:rPr>
          <w:b/>
        </w:rPr>
        <w:t xml:space="preserve">Esimerkki 4.5159</w:t>
      </w:r>
    </w:p>
    <w:p>
      <w:r>
        <w:t xml:space="preserve">HenkilöX tarttuu henkilöY:tä käsivarresta</w:t>
      </w:r>
    </w:p>
    <w:p>
      <w:r>
        <w:rPr>
          <w:b/>
        </w:rPr>
        <w:t xml:space="preserve">Tulos</w:t>
      </w:r>
    </w:p>
    <w:p>
      <w:r>
        <w:t xml:space="preserve">taistelemaan henkilöä y vastaan.</w:t>
      </w:r>
    </w:p>
    <w:p>
      <w:r>
        <w:rPr>
          <w:b/>
        </w:rPr>
        <w:t xml:space="preserve">Esimerkki 4.5160</w:t>
      </w:r>
    </w:p>
    <w:p>
      <w:r>
        <w:t xml:space="preserve">HenkilöX esittää henkilöX:n perustelut</w:t>
      </w:r>
    </w:p>
    <w:p>
      <w:r>
        <w:rPr>
          <w:b/>
        </w:rPr>
        <w:t xml:space="preserve">Tulos</w:t>
      </w:r>
    </w:p>
    <w:p>
      <w:r>
        <w:t xml:space="preserve">ymmärrettävä</w:t>
      </w:r>
    </w:p>
    <w:p>
      <w:r>
        <w:rPr>
          <w:b/>
        </w:rPr>
        <w:t xml:space="preserve">Esimerkki 4.5161</w:t>
      </w:r>
    </w:p>
    <w:p>
      <w:r>
        <w:t xml:space="preserve">PersonX tuottaa PersonY-tuloksia</w:t>
      </w:r>
    </w:p>
    <w:p>
      <w:r>
        <w:rPr>
          <w:b/>
        </w:rPr>
        <w:t xml:space="preserve">Tulos</w:t>
      </w:r>
    </w:p>
    <w:p>
      <w:r>
        <w:t xml:space="preserve">keskustella havainnoista</w:t>
      </w:r>
    </w:p>
    <w:p>
      <w:r>
        <w:rPr>
          <w:b/>
        </w:rPr>
        <w:t xml:space="preserve">Esimerkki 4.5162</w:t>
      </w:r>
    </w:p>
    <w:p>
      <w:r>
        <w:t xml:space="preserve">PersonX käyttää PersonX:n ___:ää turvaamaan</w:t>
      </w:r>
    </w:p>
    <w:p>
      <w:r>
        <w:rPr>
          <w:b/>
        </w:rPr>
        <w:t xml:space="preserve">Tulos</w:t>
      </w:r>
    </w:p>
    <w:p>
      <w:r>
        <w:t xml:space="preserve">pelastaakseen asemansa</w:t>
      </w:r>
    </w:p>
    <w:p>
      <w:r>
        <w:rPr>
          <w:b/>
        </w:rPr>
        <w:t xml:space="preserve">Esimerkki 4.5163</w:t>
      </w:r>
    </w:p>
    <w:p>
      <w:r>
        <w:t xml:space="preserve">PersonX tuo PersonX:n takaisin kotiin</w:t>
      </w:r>
    </w:p>
    <w:p>
      <w:r>
        <w:rPr>
          <w:b/>
        </w:rPr>
        <w:t xml:space="preserve">Tulos</w:t>
      </w:r>
    </w:p>
    <w:p>
      <w:r>
        <w:t xml:space="preserve">olla kotona</w:t>
      </w:r>
    </w:p>
    <w:p>
      <w:r>
        <w:rPr>
          <w:b/>
        </w:rPr>
        <w:t xml:space="preserve">Esimerkki 4.5164</w:t>
      </w:r>
    </w:p>
    <w:p>
      <w:r>
        <w:t xml:space="preserve">HenkilöX kuljettaa HenkilöX:n ___:n toimeenpanoon.</w:t>
      </w:r>
    </w:p>
    <w:p>
      <w:r>
        <w:rPr>
          <w:b/>
        </w:rPr>
        <w:t xml:space="preserve">Tulos</w:t>
      </w:r>
    </w:p>
    <w:p>
      <w:r>
        <w:t xml:space="preserve">tehdä asioita järjestelmällisesti.</w:t>
      </w:r>
    </w:p>
    <w:p>
      <w:r>
        <w:rPr>
          <w:b/>
        </w:rPr>
        <w:t xml:space="preserve">Esimerkki 4.5165</w:t>
      </w:r>
    </w:p>
    <w:p>
      <w:r>
        <w:t xml:space="preserve">PersonX hymyilee ___:lle</w:t>
      </w:r>
    </w:p>
    <w:p>
      <w:r>
        <w:rPr>
          <w:b/>
        </w:rPr>
        <w:t xml:space="preserve">Tulos</w:t>
      </w:r>
    </w:p>
    <w:p>
      <w:r>
        <w:t xml:space="preserve">osoittaa ystävällisyyttä</w:t>
      </w:r>
    </w:p>
    <w:p>
      <w:r>
        <w:rPr>
          <w:b/>
        </w:rPr>
        <w:t xml:space="preserve">Esimerkki 4.5166</w:t>
      </w:r>
    </w:p>
    <w:p>
      <w:r>
        <w:t xml:space="preserve">HenkilöX näkee henkilöY:n yöllä</w:t>
      </w:r>
    </w:p>
    <w:p>
      <w:r>
        <w:rPr>
          <w:b/>
        </w:rPr>
        <w:t xml:space="preserve">Tulos</w:t>
      </w:r>
    </w:p>
    <w:p>
      <w:r>
        <w:t xml:space="preserve">tavata y puhua jostain</w:t>
      </w:r>
    </w:p>
    <w:p>
      <w:r>
        <w:rPr>
          <w:b/>
        </w:rPr>
        <w:t xml:space="preserve">Esimerkki 4.5167</w:t>
      </w:r>
    </w:p>
    <w:p>
      <w:r>
        <w:t xml:space="preserve">HenkilöX kuljettaa HenkilöY:n suoritukseen</w:t>
      </w:r>
    </w:p>
    <w:p>
      <w:r>
        <w:rPr>
          <w:b/>
        </w:rPr>
        <w:t xml:space="preserve">Tulos</w:t>
      </w:r>
    </w:p>
    <w:p>
      <w:r>
        <w:t xml:space="preserve">noudattamalla käskyjä</w:t>
      </w:r>
    </w:p>
    <w:p>
      <w:r>
        <w:rPr>
          <w:b/>
        </w:rPr>
        <w:t xml:space="preserve">Esimerkki 4.5168</w:t>
      </w:r>
    </w:p>
    <w:p>
      <w:r>
        <w:t xml:space="preserve">HenkilöX käyttää henkilöY:n aikaa</w:t>
      </w:r>
    </w:p>
    <w:p>
      <w:r>
        <w:rPr>
          <w:b/>
        </w:rPr>
        <w:t xml:space="preserve">Tulos</w:t>
      </w:r>
    </w:p>
    <w:p>
      <w:r>
        <w:t xml:space="preserve">osoittaakseen huolenpitonsa</w:t>
      </w:r>
    </w:p>
    <w:p>
      <w:r>
        <w:rPr>
          <w:b/>
        </w:rPr>
        <w:t xml:space="preserve">Esimerkki 4.5169</w:t>
      </w:r>
    </w:p>
    <w:p>
      <w:r>
        <w:t xml:space="preserve">PersonX muuntaa ___ energiaksi</w:t>
      </w:r>
    </w:p>
    <w:p>
      <w:r>
        <w:rPr>
          <w:b/>
        </w:rPr>
        <w:t xml:space="preserve">Tulos</w:t>
      </w:r>
    </w:p>
    <w:p>
      <w:r>
        <w:t xml:space="preserve">vesi</w:t>
      </w:r>
    </w:p>
    <w:p>
      <w:r>
        <w:rPr>
          <w:b/>
        </w:rPr>
        <w:t xml:space="preserve">Esimerkki 4.5170</w:t>
      </w:r>
    </w:p>
    <w:p>
      <w:r>
        <w:t xml:space="preserve">HenkilöX vie henkilöY:n kissan eläinlääkäriin.</w:t>
      </w:r>
    </w:p>
    <w:p>
      <w:r>
        <w:rPr>
          <w:b/>
        </w:rPr>
        <w:t xml:space="preserve">Tulos</w:t>
      </w:r>
    </w:p>
    <w:p>
      <w:r>
        <w:t xml:space="preserve">auttaa kiireistä henkilöä.</w:t>
      </w:r>
    </w:p>
    <w:p>
      <w:r>
        <w:rPr>
          <w:b/>
        </w:rPr>
        <w:t xml:space="preserve">Esimerkki 4.5171</w:t>
      </w:r>
    </w:p>
    <w:p>
      <w:r>
        <w:t xml:space="preserve">PersonX sitoo PersonY:n yhteen</w:t>
      </w:r>
    </w:p>
    <w:p>
      <w:r>
        <w:rPr>
          <w:b/>
        </w:rPr>
        <w:t xml:space="preserve">Tulos</w:t>
      </w:r>
    </w:p>
    <w:p>
      <w:r>
        <w:t xml:space="preserve">valvonta</w:t>
      </w:r>
    </w:p>
    <w:p>
      <w:r>
        <w:rPr>
          <w:b/>
        </w:rPr>
        <w:t xml:space="preserve">Esimerkki 4.5172</w:t>
      </w:r>
    </w:p>
    <w:p>
      <w:r>
        <w:t xml:space="preserve">HenkilöX saattaa ___ sopimukseen</w:t>
      </w:r>
    </w:p>
    <w:p>
      <w:r>
        <w:rPr>
          <w:b/>
        </w:rPr>
        <w:t xml:space="preserve">Tulos</w:t>
      </w:r>
    </w:p>
    <w:p>
      <w:r>
        <w:t xml:space="preserve">loppuun</w:t>
      </w:r>
    </w:p>
    <w:p>
      <w:r>
        <w:rPr>
          <w:b/>
        </w:rPr>
        <w:t xml:space="preserve">Esimerkki 4.5173</w:t>
      </w:r>
    </w:p>
    <w:p>
      <w:r>
        <w:t xml:space="preserve">PersonX hyppää laiskan koiran yli</w:t>
      </w:r>
    </w:p>
    <w:p>
      <w:r>
        <w:rPr>
          <w:b/>
        </w:rPr>
        <w:t xml:space="preserve">Tulos</w:t>
      </w:r>
    </w:p>
    <w:p>
      <w:r>
        <w:t xml:space="preserve">pitää hauskaa</w:t>
      </w:r>
    </w:p>
    <w:p>
      <w:r>
        <w:rPr>
          <w:b/>
        </w:rPr>
        <w:t xml:space="preserve">Esimerkki 4.5174</w:t>
      </w:r>
    </w:p>
    <w:p>
      <w:r>
        <w:t xml:space="preserve">PersonX pitää silmällä</w:t>
      </w:r>
    </w:p>
    <w:p>
      <w:r>
        <w:rPr>
          <w:b/>
        </w:rPr>
        <w:t xml:space="preserve">Tulos</w:t>
      </w:r>
    </w:p>
    <w:p>
      <w:r>
        <w:t xml:space="preserve">olla valppaana</w:t>
      </w:r>
    </w:p>
    <w:p>
      <w:r>
        <w:rPr>
          <w:b/>
        </w:rPr>
        <w:t xml:space="preserve">Esimerkki 4.5175</w:t>
      </w:r>
    </w:p>
    <w:p>
      <w:r>
        <w:t xml:space="preserve">HenkilöX aloittaa toisen ___</w:t>
      </w:r>
    </w:p>
    <w:p>
      <w:r>
        <w:rPr>
          <w:b/>
        </w:rPr>
        <w:t xml:space="preserve">Tulos</w:t>
      </w:r>
    </w:p>
    <w:p>
      <w:r>
        <w:t xml:space="preserve">toista toiminto</w:t>
      </w:r>
    </w:p>
    <w:p>
      <w:r>
        <w:rPr>
          <w:b/>
        </w:rPr>
        <w:t xml:space="preserve">Esimerkki 4.5176</w:t>
      </w:r>
    </w:p>
    <w:p>
      <w:r>
        <w:t xml:space="preserve">PersonX muodostaa PersonY-ryhmän</w:t>
      </w:r>
    </w:p>
    <w:p>
      <w:r>
        <w:rPr>
          <w:b/>
        </w:rPr>
        <w:t xml:space="preserve">Tulos</w:t>
      </w:r>
    </w:p>
    <w:p>
      <w:r>
        <w:t xml:space="preserve">yhdistää ihmisiä</w:t>
      </w:r>
    </w:p>
    <w:p>
      <w:r>
        <w:rPr>
          <w:b/>
        </w:rPr>
        <w:t xml:space="preserve">Esimerkki 4.5177</w:t>
      </w:r>
    </w:p>
    <w:p>
      <w:r>
        <w:t xml:space="preserve">PersonX näkee baseball-pelin</w:t>
      </w:r>
    </w:p>
    <w:p>
      <w:r>
        <w:rPr>
          <w:b/>
        </w:rPr>
        <w:t xml:space="preserve">Tulos</w:t>
      </w:r>
    </w:p>
    <w:p>
      <w:r>
        <w:t xml:space="preserve">viihdyttää</w:t>
      </w:r>
    </w:p>
    <w:p>
      <w:r>
        <w:rPr>
          <w:b/>
        </w:rPr>
        <w:t xml:space="preserve">Esimerkki 4.5178</w:t>
      </w:r>
    </w:p>
    <w:p>
      <w:r>
        <w:t xml:space="preserve">HenkilöX suojelee henkilöäY vahingoittumiselta</w:t>
      </w:r>
    </w:p>
    <w:p>
      <w:r>
        <w:rPr>
          <w:b/>
        </w:rPr>
        <w:t xml:space="preserve">Tulos</w:t>
      </w:r>
    </w:p>
    <w:p>
      <w:r>
        <w:t xml:space="preserve">pitää hänet turvassa vaaroilta</w:t>
      </w:r>
    </w:p>
    <w:p>
      <w:r>
        <w:rPr>
          <w:b/>
        </w:rPr>
        <w:t xml:space="preserve">Esimerkki 4.5179</w:t>
      </w:r>
    </w:p>
    <w:p>
      <w:r>
        <w:t xml:space="preserve">PersonX tekee PersonY-analyysin</w:t>
      </w:r>
    </w:p>
    <w:p>
      <w:r>
        <w:rPr>
          <w:b/>
        </w:rPr>
        <w:t xml:space="preserve">Tulos</w:t>
      </w:r>
    </w:p>
    <w:p>
      <w:r>
        <w:t xml:space="preserve">olla huomaavainen</w:t>
      </w:r>
    </w:p>
    <w:p>
      <w:r>
        <w:rPr>
          <w:b/>
        </w:rPr>
        <w:t xml:space="preserve">Esimerkki 4.5180</w:t>
      </w:r>
    </w:p>
    <w:p>
      <w:r>
        <w:t xml:space="preserve">HenkilöX avaa HenkilöY:n oven</w:t>
      </w:r>
    </w:p>
    <w:p>
      <w:r>
        <w:rPr>
          <w:b/>
        </w:rPr>
        <w:t xml:space="preserve">Tulos</w:t>
      </w:r>
    </w:p>
    <w:p>
      <w:r>
        <w:t xml:space="preserve">syöttää</w:t>
      </w:r>
    </w:p>
    <w:p>
      <w:r>
        <w:rPr>
          <w:b/>
        </w:rPr>
        <w:t xml:space="preserve">Esimerkki 4.5181</w:t>
      </w:r>
    </w:p>
    <w:p>
      <w:r>
        <w:t xml:space="preserve">HenkilöX tarttuu HenkilöX:n rintaan.</w:t>
      </w:r>
    </w:p>
    <w:p>
      <w:r>
        <w:rPr>
          <w:b/>
        </w:rPr>
        <w:t xml:space="preserve">Tulos</w:t>
      </w:r>
    </w:p>
    <w:p>
      <w:r>
        <w:t xml:space="preserve">jokin osui hänen rintaansa.</w:t>
      </w:r>
    </w:p>
    <w:p>
      <w:r>
        <w:rPr>
          <w:b/>
        </w:rPr>
        <w:t xml:space="preserve">Esimerkki 4.5182</w:t>
      </w:r>
    </w:p>
    <w:p>
      <w:r>
        <w:t xml:space="preserve">PersonX löytää sellaisen verkosta</w:t>
      </w:r>
    </w:p>
    <w:p>
      <w:r>
        <w:rPr>
          <w:b/>
        </w:rPr>
        <w:t xml:space="preserve">Tulos</w:t>
      </w:r>
    </w:p>
    <w:p>
      <w:r>
        <w:t xml:space="preserve">koiranpentu</w:t>
      </w:r>
    </w:p>
    <w:p>
      <w:r>
        <w:rPr>
          <w:b/>
        </w:rPr>
        <w:t xml:space="preserve">Esimerkki 4.5183</w:t>
      </w:r>
    </w:p>
    <w:p>
      <w:r>
        <w:t xml:space="preserve">PersonX estää ___:n putoamisen</w:t>
      </w:r>
    </w:p>
    <w:p>
      <w:r>
        <w:rPr>
          <w:b/>
        </w:rPr>
        <w:t xml:space="preserve">Tulos</w:t>
      </w:r>
    </w:p>
    <w:p>
      <w:r>
        <w:t xml:space="preserve">pelastaakseen henkensä</w:t>
      </w:r>
    </w:p>
    <w:p>
      <w:r>
        <w:rPr>
          <w:b/>
        </w:rPr>
        <w:t xml:space="preserve">Esimerkki 4.5184</w:t>
      </w:r>
    </w:p>
    <w:p>
      <w:r>
        <w:t xml:space="preserve">Henkilö X miettii hetken aikaa ___</w:t>
      </w:r>
    </w:p>
    <w:p>
      <w:r>
        <w:rPr>
          <w:b/>
        </w:rPr>
        <w:t xml:space="preserve">Tulos</w:t>
      </w:r>
    </w:p>
    <w:p>
      <w:r>
        <w:t xml:space="preserve">ymmärretty, syvä ajatus</w:t>
      </w:r>
    </w:p>
    <w:p>
      <w:r>
        <w:rPr>
          <w:b/>
        </w:rPr>
        <w:t xml:space="preserve">Esimerkki 4.5185</w:t>
      </w:r>
    </w:p>
    <w:p>
      <w:r>
        <w:t xml:space="preserve">PersonX aloittaa oppitunnit</w:t>
      </w:r>
    </w:p>
    <w:p>
      <w:r>
        <w:rPr>
          <w:b/>
        </w:rPr>
        <w:t xml:space="preserve">Tulos</w:t>
      </w:r>
    </w:p>
    <w:p>
      <w:r>
        <w:t xml:space="preserve">opettaa lapsille.</w:t>
      </w:r>
    </w:p>
    <w:p>
      <w:r>
        <w:rPr>
          <w:b/>
        </w:rPr>
        <w:t xml:space="preserve">Esimerkki 4.5186</w:t>
      </w:r>
    </w:p>
    <w:p>
      <w:r>
        <w:t xml:space="preserve">PersonX kaatuu PersonX:n polvilleen -</w:t>
      </w:r>
    </w:p>
    <w:p>
      <w:r>
        <w:rPr>
          <w:b/>
        </w:rPr>
        <w:t xml:space="preserve">Tulos</w:t>
      </w:r>
    </w:p>
    <w:p>
      <w:r>
        <w:t xml:space="preserve">olla kunnioittava</w:t>
      </w:r>
    </w:p>
    <w:p>
      <w:r>
        <w:rPr>
          <w:b/>
        </w:rPr>
        <w:t xml:space="preserve">Esimerkki 4.5187</w:t>
      </w:r>
    </w:p>
    <w:p>
      <w:r>
        <w:t xml:space="preserve">PersonX laittaa asiat kuntoon</w:t>
      </w:r>
    </w:p>
    <w:p>
      <w:r>
        <w:rPr>
          <w:b/>
        </w:rPr>
        <w:t xml:space="preserve">Tulos</w:t>
      </w:r>
    </w:p>
    <w:p>
      <w:r>
        <w:t xml:space="preserve">tuntea syyllisyyttä</w:t>
      </w:r>
    </w:p>
    <w:p>
      <w:r>
        <w:rPr>
          <w:b/>
        </w:rPr>
        <w:t xml:space="preserve">Esimerkki 4.5188</w:t>
      </w:r>
    </w:p>
    <w:p>
      <w:r>
        <w:t xml:space="preserve">PersonX palaa ajassa taaksepäin</w:t>
      </w:r>
    </w:p>
    <w:p>
      <w:r>
        <w:rPr>
          <w:b/>
        </w:rPr>
        <w:t xml:space="preserve">Tulos</w:t>
      </w:r>
    </w:p>
    <w:p>
      <w:r>
        <w:t xml:space="preserve">matkustaa menneisyyteen</w:t>
      </w:r>
    </w:p>
    <w:p>
      <w:r>
        <w:rPr>
          <w:b/>
        </w:rPr>
        <w:t xml:space="preserve">Esimerkki 4.5189</w:t>
      </w:r>
    </w:p>
    <w:p>
      <w:r>
        <w:t xml:space="preserve">HenkilöX kysyy henkilöY:ltä, olisiko</w:t>
      </w:r>
    </w:p>
    <w:p>
      <w:r>
        <w:rPr>
          <w:b/>
        </w:rPr>
        <w:t xml:space="preserve">Tulos</w:t>
      </w:r>
    </w:p>
    <w:p>
      <w:r>
        <w:t xml:space="preserve">luoda suhde</w:t>
      </w:r>
    </w:p>
    <w:p>
      <w:r>
        <w:rPr>
          <w:b/>
        </w:rPr>
        <w:t xml:space="preserve">Esimerkki 4.5190</w:t>
      </w:r>
    </w:p>
    <w:p>
      <w:r>
        <w:t xml:space="preserve">HenkilöX raapii HenkilöY:n päätä</w:t>
      </w:r>
    </w:p>
    <w:p>
      <w:r>
        <w:rPr>
          <w:b/>
        </w:rPr>
        <w:t xml:space="preserve">Tulos</w:t>
      </w:r>
    </w:p>
    <w:p>
      <w:r>
        <w:t xml:space="preserve">lievittää kutinaa</w:t>
      </w:r>
    </w:p>
    <w:p>
      <w:r>
        <w:rPr>
          <w:b/>
        </w:rPr>
        <w:t xml:space="preserve">Esimerkki 4.5191</w:t>
      </w:r>
    </w:p>
    <w:p>
      <w:r>
        <w:t xml:space="preserve">PersonX saavuttaa PersonX:n tarkoituksen</w:t>
      </w:r>
    </w:p>
    <w:p>
      <w:r>
        <w:rPr>
          <w:b/>
        </w:rPr>
        <w:t xml:space="preserve">Tulos</w:t>
      </w:r>
    </w:p>
    <w:p>
      <w:r>
        <w:t xml:space="preserve">saavuttaakseen tavoitteensa</w:t>
      </w:r>
    </w:p>
    <w:p>
      <w:r>
        <w:rPr>
          <w:b/>
        </w:rPr>
        <w:t xml:space="preserve">Esimerkki 4.5192</w:t>
      </w:r>
    </w:p>
    <w:p>
      <w:r>
        <w:t xml:space="preserve">PersonX koskettaa puuta</w:t>
      </w:r>
    </w:p>
    <w:p>
      <w:r>
        <w:rPr>
          <w:b/>
        </w:rPr>
        <w:t xml:space="preserve">Tulos</w:t>
      </w:r>
    </w:p>
    <w:p>
      <w:r>
        <w:t xml:space="preserve">välttää huonoa onnea</w:t>
      </w:r>
    </w:p>
    <w:p>
      <w:r>
        <w:rPr>
          <w:b/>
        </w:rPr>
        <w:t xml:space="preserve">Esimerkki 4.5193</w:t>
      </w:r>
    </w:p>
    <w:p>
      <w:r>
        <w:t xml:space="preserve">PersonX säästää paljon rahaa</w:t>
      </w:r>
    </w:p>
    <w:p>
      <w:r>
        <w:rPr>
          <w:b/>
        </w:rPr>
        <w:t xml:space="preserve">Tulos</w:t>
      </w:r>
    </w:p>
    <w:p>
      <w:r>
        <w:t xml:space="preserve">eläkkeelle</w:t>
      </w:r>
    </w:p>
    <w:p>
      <w:r>
        <w:rPr>
          <w:b/>
        </w:rPr>
        <w:t xml:space="preserve">Esimerkki 4.5194</w:t>
      </w:r>
    </w:p>
    <w:p>
      <w:r>
        <w:t xml:space="preserve">PersonX kohtelee kuin likaa</w:t>
      </w:r>
    </w:p>
    <w:p>
      <w:r>
        <w:rPr>
          <w:b/>
        </w:rPr>
        <w:t xml:space="preserve">Tulos</w:t>
      </w:r>
    </w:p>
    <w:p>
      <w:r>
        <w:t xml:space="preserve">tuntea huonoa omaatuntoa</w:t>
      </w:r>
    </w:p>
    <w:p>
      <w:r>
        <w:rPr>
          <w:b/>
        </w:rPr>
        <w:t xml:space="preserve">Esimerkki 4.5195</w:t>
      </w:r>
    </w:p>
    <w:p>
      <w:r>
        <w:t xml:space="preserve">PersonX hyppää PersonX:n autoon.</w:t>
      </w:r>
    </w:p>
    <w:p>
      <w:r>
        <w:rPr>
          <w:b/>
        </w:rPr>
        <w:t xml:space="preserve">Tulos</w:t>
      </w:r>
    </w:p>
    <w:p>
      <w:r>
        <w:t xml:space="preserve">säästää kaasua</w:t>
      </w:r>
    </w:p>
    <w:p>
      <w:r>
        <w:rPr>
          <w:b/>
        </w:rPr>
        <w:t xml:space="preserve">Esimerkki 4.5196</w:t>
      </w:r>
    </w:p>
    <w:p>
      <w:r>
        <w:t xml:space="preserve">HenkilöX muodostaa päivän ___.</w:t>
      </w:r>
    </w:p>
    <w:p>
      <w:r>
        <w:rPr>
          <w:b/>
        </w:rPr>
        <w:t xml:space="preserve">Tulos</w:t>
      </w:r>
    </w:p>
    <w:p>
      <w:r>
        <w:t xml:space="preserve">pitää kirjaa</w:t>
      </w:r>
    </w:p>
    <w:p>
      <w:r>
        <w:rPr>
          <w:b/>
        </w:rPr>
        <w:t xml:space="preserve">Esimerkki 4.5197</w:t>
      </w:r>
    </w:p>
    <w:p>
      <w:r>
        <w:t xml:space="preserve">PersonX syö PersonX:n evästeet</w:t>
      </w:r>
    </w:p>
    <w:p>
      <w:r>
        <w:rPr>
          <w:b/>
        </w:rPr>
        <w:t xml:space="preserve">Tulos</w:t>
      </w:r>
    </w:p>
    <w:p>
      <w:r>
        <w:t xml:space="preserve">syödä välipalaa</w:t>
      </w:r>
    </w:p>
    <w:p>
      <w:r>
        <w:rPr>
          <w:b/>
        </w:rPr>
        <w:t xml:space="preserve">Esimerkki 4.5198</w:t>
      </w:r>
    </w:p>
    <w:p>
      <w:r>
        <w:t xml:space="preserve">HenkilöX tarkistaa HenkilöY:n lämpötilan</w:t>
      </w:r>
    </w:p>
    <w:p>
      <w:r>
        <w:rPr>
          <w:b/>
        </w:rPr>
        <w:t xml:space="preserve">Tulos</w:t>
      </w:r>
    </w:p>
    <w:p>
      <w:r>
        <w:t xml:space="preserve">varmistaakseen, ettei heillä ole kuumetta.</w:t>
      </w:r>
    </w:p>
    <w:p>
      <w:r>
        <w:rPr>
          <w:b/>
        </w:rPr>
        <w:t xml:space="preserve">Esimerkki 4.5199</w:t>
      </w:r>
    </w:p>
    <w:p>
      <w:r>
        <w:t xml:space="preserve">HenkilöX siirtää ___ pois</w:t>
      </w:r>
    </w:p>
    <w:p>
      <w:r>
        <w:rPr>
          <w:b/>
        </w:rPr>
        <w:t xml:space="preserve">Tulos</w:t>
      </w:r>
    </w:p>
    <w:p>
      <w:r>
        <w:t xml:space="preserve">yllättynyt</w:t>
      </w:r>
    </w:p>
    <w:p>
      <w:r>
        <w:rPr>
          <w:b/>
        </w:rPr>
        <w:t xml:space="preserve">Esimerkki 4.5200</w:t>
      </w:r>
    </w:p>
    <w:p>
      <w:r>
        <w:t xml:space="preserve">PersonX ei sanonut mitään</w:t>
      </w:r>
    </w:p>
    <w:p>
      <w:r>
        <w:rPr>
          <w:b/>
        </w:rPr>
        <w:t xml:space="preserve">Tulos</w:t>
      </w:r>
    </w:p>
    <w:p>
      <w:r>
        <w:t xml:space="preserve">olla hiljaa</w:t>
      </w:r>
    </w:p>
    <w:p>
      <w:r>
        <w:rPr>
          <w:b/>
        </w:rPr>
        <w:t xml:space="preserve">Esimerkki 4.5201</w:t>
      </w:r>
    </w:p>
    <w:p>
      <w:r>
        <w:t xml:space="preserve">PersonX kävelee pitkään lyhyellä laiturilla</w:t>
      </w:r>
    </w:p>
    <w:p>
      <w:r>
        <w:rPr>
          <w:b/>
        </w:rPr>
        <w:t xml:space="preserve">Tulos</w:t>
      </w:r>
    </w:p>
    <w:p>
      <w:r>
        <w:t xml:space="preserve">kokea kauniita maisemia</w:t>
      </w:r>
    </w:p>
    <w:p>
      <w:r>
        <w:rPr>
          <w:b/>
        </w:rPr>
        <w:t xml:space="preserve">Esimerkki 4.5202</w:t>
      </w:r>
    </w:p>
    <w:p>
      <w:r>
        <w:t xml:space="preserve">PersonX tekee hyvitystä</w:t>
      </w:r>
    </w:p>
    <w:p>
      <w:r>
        <w:rPr>
          <w:b/>
        </w:rPr>
        <w:t xml:space="preserve">Tulos</w:t>
      </w:r>
    </w:p>
    <w:p>
      <w:r>
        <w:t xml:space="preserve">tuntea helpotusta</w:t>
      </w:r>
    </w:p>
    <w:p>
      <w:r>
        <w:rPr>
          <w:b/>
        </w:rPr>
        <w:t xml:space="preserve">Esimerkki 4.5203</w:t>
      </w:r>
    </w:p>
    <w:p>
      <w:r>
        <w:t xml:space="preserve">PersonX haluaa PersonY:n mielipiteen</w:t>
      </w:r>
    </w:p>
    <w:p>
      <w:r>
        <w:rPr>
          <w:b/>
        </w:rPr>
        <w:t xml:space="preserve">Tulos</w:t>
      </w:r>
    </w:p>
    <w:p>
      <w:r>
        <w:t xml:space="preserve">saadakseen hänen suosionsa</w:t>
      </w:r>
    </w:p>
    <w:p>
      <w:r>
        <w:rPr>
          <w:b/>
        </w:rPr>
        <w:t xml:space="preserve">Esimerkki 4.5204</w:t>
      </w:r>
    </w:p>
    <w:p>
      <w:r>
        <w:t xml:space="preserve">HenkilöX hyväilee HenkilöY:n kasvoja.</w:t>
      </w:r>
    </w:p>
    <w:p>
      <w:r>
        <w:rPr>
          <w:b/>
        </w:rPr>
        <w:t xml:space="preserve">Tulos</w:t>
      </w:r>
    </w:p>
    <w:p>
      <w:r>
        <w:t xml:space="preserve">koskettaa ihmisen kauniita kasvoja</w:t>
      </w:r>
    </w:p>
    <w:p>
      <w:r>
        <w:rPr>
          <w:b/>
        </w:rPr>
        <w:t xml:space="preserve">Esimerkki 4.5205</w:t>
      </w:r>
    </w:p>
    <w:p>
      <w:r>
        <w:t xml:space="preserve">PersonX antaa PersonY:lle esimerkin</w:t>
      </w:r>
    </w:p>
    <w:p>
      <w:r>
        <w:rPr>
          <w:b/>
        </w:rPr>
        <w:t xml:space="preserve">Tulos</w:t>
      </w:r>
    </w:p>
    <w:p>
      <w:r>
        <w:t xml:space="preserve">olla avuksi.</w:t>
      </w:r>
    </w:p>
    <w:p>
      <w:r>
        <w:rPr>
          <w:b/>
        </w:rPr>
        <w:t xml:space="preserve">Esimerkki 4.5206</w:t>
      </w:r>
    </w:p>
    <w:p>
      <w:r>
        <w:t xml:space="preserve">HenkilöX näkee HenkilöY:n tyttären</w:t>
      </w:r>
    </w:p>
    <w:p>
      <w:r>
        <w:rPr>
          <w:b/>
        </w:rPr>
        <w:t xml:space="preserve">Tulos</w:t>
      </w:r>
    </w:p>
    <w:p>
      <w:r>
        <w:t xml:space="preserve">tapaaminen personyn tyttären kanssa</w:t>
      </w:r>
    </w:p>
    <w:p>
      <w:r>
        <w:rPr>
          <w:b/>
        </w:rPr>
        <w:t xml:space="preserve">Esimerkki 4.5207</w:t>
      </w:r>
    </w:p>
    <w:p>
      <w:r>
        <w:t xml:space="preserve">PersonX kävelee hieman ympäriinsä</w:t>
      </w:r>
    </w:p>
    <w:p>
      <w:r>
        <w:rPr>
          <w:b/>
        </w:rPr>
        <w:t xml:space="preserve">Tulos</w:t>
      </w:r>
    </w:p>
    <w:p>
      <w:r>
        <w:t xml:space="preserve">kohtuullisen liikunnan harrastaminen</w:t>
      </w:r>
    </w:p>
    <w:p>
      <w:r>
        <w:rPr>
          <w:b/>
        </w:rPr>
        <w:t xml:space="preserve">Esimerkki 4.5208</w:t>
      </w:r>
    </w:p>
    <w:p>
      <w:r>
        <w:t xml:space="preserve">HenkilöX kietoo ___ HenkilöY:n kaulan ympärille.</w:t>
      </w:r>
    </w:p>
    <w:p>
      <w:r>
        <w:rPr>
          <w:b/>
        </w:rPr>
        <w:t xml:space="preserve">Tulos</w:t>
      </w:r>
    </w:p>
    <w:p>
      <w:r>
        <w:t xml:space="preserve">auttamaan</w:t>
      </w:r>
    </w:p>
    <w:p>
      <w:r>
        <w:rPr>
          <w:b/>
        </w:rPr>
        <w:t xml:space="preserve">Esimerkki 4.5209</w:t>
      </w:r>
    </w:p>
    <w:p>
      <w:r>
        <w:t xml:space="preserve">PersonX ilmaisee jokaisen ___</w:t>
      </w:r>
    </w:p>
    <w:p>
      <w:r>
        <w:rPr>
          <w:b/>
        </w:rPr>
        <w:t xml:space="preserve">Tulos</w:t>
      </w:r>
    </w:p>
    <w:p>
      <w:r>
        <w:t xml:space="preserve">ajatus</w:t>
      </w:r>
    </w:p>
    <w:p>
      <w:r>
        <w:rPr>
          <w:b/>
        </w:rPr>
        <w:t xml:space="preserve">Esimerkki 4.5210</w:t>
      </w:r>
    </w:p>
    <w:p>
      <w:r>
        <w:t xml:space="preserve">HenkilöX pitää ___ kirkossa</w:t>
      </w:r>
    </w:p>
    <w:p>
      <w:r>
        <w:rPr>
          <w:b/>
        </w:rPr>
        <w:t xml:space="preserve">Tulos</w:t>
      </w:r>
    </w:p>
    <w:p>
      <w:r>
        <w:t xml:space="preserve">tärkeä tämä chucrch</w:t>
      </w:r>
    </w:p>
    <w:p>
      <w:r>
        <w:rPr>
          <w:b/>
        </w:rPr>
        <w:t xml:space="preserve">Esimerkki 4.5211</w:t>
      </w:r>
    </w:p>
    <w:p>
      <w:r>
        <w:t xml:space="preserve">PersonX hyväksyy jokaisen ___</w:t>
      </w:r>
    </w:p>
    <w:p>
      <w:r>
        <w:rPr>
          <w:b/>
        </w:rPr>
        <w:t xml:space="preserve">Tulos</w:t>
      </w:r>
    </w:p>
    <w:p>
      <w:r>
        <w:t xml:space="preserve">momentum</w:t>
      </w:r>
    </w:p>
    <w:p>
      <w:r>
        <w:rPr>
          <w:b/>
        </w:rPr>
        <w:t xml:space="preserve">Esimerkki 4.5212</w:t>
      </w:r>
    </w:p>
    <w:p>
      <w:r>
        <w:t xml:space="preserve">PersonX sytyttää PersonX:n putken</w:t>
      </w:r>
    </w:p>
    <w:p>
      <w:r>
        <w:rPr>
          <w:b/>
        </w:rPr>
        <w:t xml:space="preserve">Tulos</w:t>
      </w:r>
    </w:p>
    <w:p>
      <w:r>
        <w:t xml:space="preserve">polttaa jotain</w:t>
      </w:r>
    </w:p>
    <w:p>
      <w:r>
        <w:rPr>
          <w:b/>
        </w:rPr>
        <w:t xml:space="preserve">Esimerkki 4.5213</w:t>
      </w:r>
    </w:p>
    <w:p>
      <w:r>
        <w:t xml:space="preserve">HenkilöX ostaa henkilölleY lahjan</w:t>
      </w:r>
    </w:p>
    <w:p>
      <w:r>
        <w:rPr>
          <w:b/>
        </w:rPr>
        <w:t xml:space="preserve">Tulos</w:t>
      </w:r>
    </w:p>
    <w:p>
      <w:r>
        <w:t xml:space="preserve">tehdä henkilö onnelliseksi</w:t>
      </w:r>
    </w:p>
    <w:p>
      <w:r>
        <w:rPr>
          <w:b/>
        </w:rPr>
        <w:t xml:space="preserve">Esimerkki 4.5214</w:t>
      </w:r>
    </w:p>
    <w:p>
      <w:r>
        <w:t xml:space="preserve">PersonX on sanoja</w:t>
      </w:r>
    </w:p>
    <w:p>
      <w:r>
        <w:rPr>
          <w:b/>
        </w:rPr>
        <w:t xml:space="preserve">Tulos</w:t>
      </w:r>
    </w:p>
    <w:p>
      <w:r>
        <w:t xml:space="preserve">ilmaisemaan mielipahansa</w:t>
      </w:r>
    </w:p>
    <w:p>
      <w:r>
        <w:rPr>
          <w:b/>
        </w:rPr>
        <w:t xml:space="preserve">Esimerkki 4.5215</w:t>
      </w:r>
    </w:p>
    <w:p>
      <w:r>
        <w:t xml:space="preserve">PersonX poistaa PersonY:n kädet</w:t>
      </w:r>
    </w:p>
    <w:p>
      <w:r>
        <w:rPr>
          <w:b/>
        </w:rPr>
        <w:t xml:space="preserve">Tulos</w:t>
      </w:r>
    </w:p>
    <w:p>
      <w:r>
        <w:t xml:space="preserve">olla vapaa toisesta ihmisestä</w:t>
      </w:r>
    </w:p>
    <w:p>
      <w:r>
        <w:rPr>
          <w:b/>
        </w:rPr>
        <w:t xml:space="preserve">Esimerkki 4.5216</w:t>
      </w:r>
    </w:p>
    <w:p>
      <w:r>
        <w:t xml:space="preserve">PersonX pitää ___ hallinnassa</w:t>
      </w:r>
    </w:p>
    <w:p>
      <w:r>
        <w:rPr>
          <w:b/>
        </w:rPr>
        <w:t xml:space="preserve">Tulos</w:t>
      </w:r>
    </w:p>
    <w:p>
      <w:r>
        <w:t xml:space="preserve">hallita</w:t>
      </w:r>
    </w:p>
    <w:p>
      <w:r>
        <w:rPr>
          <w:b/>
        </w:rPr>
        <w:t xml:space="preserve">Esimerkki 4.5217</w:t>
      </w:r>
    </w:p>
    <w:p>
      <w:r>
        <w:t xml:space="preserve">PersonX tulee PersonX:n omaksi</w:t>
      </w:r>
    </w:p>
    <w:p>
      <w:r>
        <w:rPr>
          <w:b/>
        </w:rPr>
        <w:t xml:space="preserve">Tulos</w:t>
      </w:r>
    </w:p>
    <w:p>
      <w:r>
        <w:t xml:space="preserve">olla vastuullinen</w:t>
      </w:r>
    </w:p>
    <w:p>
      <w:r>
        <w:rPr>
          <w:b/>
        </w:rPr>
        <w:t xml:space="preserve">Esimerkki 4.5218</w:t>
      </w:r>
    </w:p>
    <w:p>
      <w:r>
        <w:t xml:space="preserve">HenkilöX on saanut HenkilöY:n palleista kiinni</w:t>
      </w:r>
    </w:p>
    <w:p>
      <w:r>
        <w:rPr>
          <w:b/>
        </w:rPr>
        <w:t xml:space="preserve">Tulos</w:t>
      </w:r>
    </w:p>
    <w:p>
      <w:r>
        <w:t xml:space="preserve">olla hallinnassa</w:t>
      </w:r>
    </w:p>
    <w:p>
      <w:r>
        <w:rPr>
          <w:b/>
        </w:rPr>
        <w:t xml:space="preserve">Esimerkki 4.5219</w:t>
      </w:r>
    </w:p>
    <w:p>
      <w:r>
        <w:t xml:space="preserve">HenkilöX seuraa henkilöY:n askelia</w:t>
      </w:r>
    </w:p>
    <w:p>
      <w:r>
        <w:rPr>
          <w:b/>
        </w:rPr>
        <w:t xml:space="preserve">Tulos</w:t>
      </w:r>
    </w:p>
    <w:p>
      <w:r>
        <w:t xml:space="preserve">mennä sinne missä henkilö on/oli</w:t>
      </w:r>
    </w:p>
    <w:p>
      <w:r>
        <w:rPr>
          <w:b/>
        </w:rPr>
        <w:t xml:space="preserve">Esimerkki 4.5220</w:t>
      </w:r>
    </w:p>
    <w:p>
      <w:r>
        <w:t xml:space="preserve">HenkilöX hyppää HenkilöY:n jalkojen juureen.</w:t>
      </w:r>
    </w:p>
    <w:p>
      <w:r>
        <w:rPr>
          <w:b/>
        </w:rPr>
        <w:t xml:space="preserve">Tulos</w:t>
      </w:r>
    </w:p>
    <w:p>
      <w:r>
        <w:t xml:space="preserve">olla tarkkaavainen</w:t>
      </w:r>
    </w:p>
    <w:p>
      <w:r>
        <w:rPr>
          <w:b/>
        </w:rPr>
        <w:t xml:space="preserve">Esimerkki 4.5221</w:t>
      </w:r>
    </w:p>
    <w:p>
      <w:r>
        <w:t xml:space="preserve">HenkilöX vääntää henkilöY:n käsiä</w:t>
      </w:r>
    </w:p>
    <w:p>
      <w:r>
        <w:rPr>
          <w:b/>
        </w:rPr>
        <w:t xml:space="preserve">Tulos</w:t>
      </w:r>
    </w:p>
    <w:p>
      <w:r>
        <w:t xml:space="preserve">Ei mitään. Se on vain ystävällinen ilmaisu ystävien kesken.</w:t>
      </w:r>
    </w:p>
    <w:p>
      <w:r>
        <w:rPr>
          <w:b/>
        </w:rPr>
        <w:t xml:space="preserve">Esimerkki 4.5222</w:t>
      </w:r>
    </w:p>
    <w:p>
      <w:r>
        <w:t xml:space="preserve">HenkilöX kantaa ___ henkilölleY.</w:t>
      </w:r>
    </w:p>
    <w:p>
      <w:r>
        <w:rPr>
          <w:b/>
        </w:rPr>
        <w:t xml:space="preserve">Tulos</w:t>
      </w:r>
    </w:p>
    <w:p>
      <w:r>
        <w:t xml:space="preserve">persoona on uskottava</w:t>
      </w:r>
    </w:p>
    <w:p>
      <w:r>
        <w:rPr>
          <w:b/>
        </w:rPr>
        <w:t xml:space="preserve">Esimerkki 4.5223</w:t>
      </w:r>
    </w:p>
    <w:p>
      <w:r>
        <w:t xml:space="preserve">HenkilöX erottaa ___ toisesta</w:t>
      </w:r>
    </w:p>
    <w:p>
      <w:r>
        <w:rPr>
          <w:b/>
        </w:rPr>
        <w:t xml:space="preserve">Tulos</w:t>
      </w:r>
    </w:p>
    <w:p>
      <w:r>
        <w:t xml:space="preserve">suojella pettymykseltä</w:t>
      </w:r>
    </w:p>
    <w:p>
      <w:r>
        <w:rPr>
          <w:b/>
        </w:rPr>
        <w:t xml:space="preserve">Esimerkki 4.5224</w:t>
      </w:r>
    </w:p>
    <w:p>
      <w:r>
        <w:t xml:space="preserve">PersonX palauttaa ___ pahasta</w:t>
      </w:r>
    </w:p>
    <w:p>
      <w:r>
        <w:rPr>
          <w:b/>
        </w:rPr>
        <w:t xml:space="preserve">Tulos</w:t>
      </w:r>
    </w:p>
    <w:p>
      <w:r>
        <w:t xml:space="preserve">taistella tulta vastaan tulella</w:t>
      </w:r>
    </w:p>
    <w:p>
      <w:r>
        <w:rPr>
          <w:b/>
        </w:rPr>
        <w:t xml:space="preserve">Esimerkki 4.5225</w:t>
      </w:r>
    </w:p>
    <w:p>
      <w:r>
        <w:t xml:space="preserve">HenkilöX täyttää HenkilöY:n tarpeen</w:t>
      </w:r>
    </w:p>
    <w:p>
      <w:r>
        <w:rPr>
          <w:b/>
        </w:rPr>
        <w:t xml:space="preserve">Tulos</w:t>
      </w:r>
    </w:p>
    <w:p>
      <w:r>
        <w:t xml:space="preserve">tehdä henkilö y onnelliseksi</w:t>
      </w:r>
    </w:p>
    <w:p>
      <w:r>
        <w:rPr>
          <w:b/>
        </w:rPr>
        <w:t xml:space="preserve">Esimerkki 4.5226</w:t>
      </w:r>
    </w:p>
    <w:p>
      <w:r>
        <w:t xml:space="preserve">PersonX kasvattaa joukon</w:t>
      </w:r>
    </w:p>
    <w:p>
      <w:r>
        <w:rPr>
          <w:b/>
        </w:rPr>
        <w:t xml:space="preserve">Tulos</w:t>
      </w:r>
    </w:p>
    <w:p>
      <w:r>
        <w:t xml:space="preserve">olla rohkea</w:t>
      </w:r>
    </w:p>
    <w:p>
      <w:r>
        <w:rPr>
          <w:b/>
        </w:rPr>
        <w:t xml:space="preserve">Esimerkki 4.5227</w:t>
      </w:r>
    </w:p>
    <w:p>
      <w:r>
        <w:t xml:space="preserve">PersonX jättää PersonY:lle vaikutelman</w:t>
      </w:r>
    </w:p>
    <w:p>
      <w:r>
        <w:rPr>
          <w:b/>
        </w:rPr>
        <w:t xml:space="preserve">Tulos</w:t>
      </w:r>
    </w:p>
    <w:p>
      <w:r>
        <w:t xml:space="preserve">jättää jälkensä</w:t>
      </w:r>
    </w:p>
    <w:p>
      <w:r>
        <w:rPr>
          <w:b/>
        </w:rPr>
        <w:t xml:space="preserve">Esimerkki 4.5228</w:t>
      </w:r>
    </w:p>
    <w:p>
      <w:r>
        <w:t xml:space="preserve">HenkilöX leikkii ___ HenkilöY:n ystävien kanssa.</w:t>
      </w:r>
    </w:p>
    <w:p>
      <w:r>
        <w:rPr>
          <w:b/>
        </w:rPr>
        <w:t xml:space="preserve">Tulos</w:t>
      </w:r>
    </w:p>
    <w:p>
      <w:r>
        <w:t xml:space="preserve">pitää hauskaa</w:t>
      </w:r>
    </w:p>
    <w:p>
      <w:r>
        <w:rPr>
          <w:b/>
        </w:rPr>
        <w:t xml:space="preserve">Esimerkki 4.5229</w:t>
      </w:r>
    </w:p>
    <w:p>
      <w:r>
        <w:t xml:space="preserve">PersonX hoitaa työnsä</w:t>
      </w:r>
    </w:p>
    <w:p>
      <w:r>
        <w:rPr>
          <w:b/>
        </w:rPr>
        <w:t xml:space="preserve">Tulos</w:t>
      </w:r>
    </w:p>
    <w:p>
      <w:r>
        <w:t xml:space="preserve">olla perfektionisti</w:t>
      </w:r>
    </w:p>
    <w:p>
      <w:r>
        <w:rPr>
          <w:b/>
        </w:rPr>
        <w:t xml:space="preserve">Esimerkki 4.5230</w:t>
      </w:r>
    </w:p>
    <w:p>
      <w:r>
        <w:t xml:space="preserve">HenkilöX lähettää HenkilöY:n ___ kouluun.</w:t>
      </w:r>
    </w:p>
    <w:p>
      <w:r>
        <w:rPr>
          <w:b/>
        </w:rPr>
        <w:t xml:space="preserve">Tulos</w:t>
      </w:r>
    </w:p>
    <w:p>
      <w:r>
        <w:t xml:space="preserve">lapset menevät kouluun</w:t>
      </w:r>
    </w:p>
    <w:p>
      <w:r>
        <w:rPr>
          <w:b/>
        </w:rPr>
        <w:t xml:space="preserve">Esimerkki 4.5231</w:t>
      </w:r>
    </w:p>
    <w:p>
      <w:r>
        <w:t xml:space="preserve">PersonX haastaa PersonX:n ystävät</w:t>
      </w:r>
    </w:p>
    <w:p>
      <w:r>
        <w:rPr>
          <w:b/>
        </w:rPr>
        <w:t xml:space="preserve">Tulos</w:t>
      </w:r>
    </w:p>
    <w:p>
      <w:r>
        <w:t xml:space="preserve">keskustelemaan politiikasta.</w:t>
      </w:r>
    </w:p>
    <w:p>
      <w:r>
        <w:rPr>
          <w:b/>
        </w:rPr>
        <w:t xml:space="preserve">Esimerkki 4.5232</w:t>
      </w:r>
    </w:p>
    <w:p>
      <w:r>
        <w:t xml:space="preserve">HenkilöX nostaa ___:n huulilleen.</w:t>
      </w:r>
    </w:p>
    <w:p>
      <w:r>
        <w:rPr>
          <w:b/>
        </w:rPr>
        <w:t xml:space="preserve">Tulos</w:t>
      </w:r>
    </w:p>
    <w:p>
      <w:r>
        <w:t xml:space="preserve">juoma</w:t>
      </w:r>
    </w:p>
    <w:p>
      <w:r>
        <w:rPr>
          <w:b/>
        </w:rPr>
        <w:t xml:space="preserve">Esimerkki 4.5233</w:t>
      </w:r>
    </w:p>
    <w:p>
      <w:r>
        <w:t xml:space="preserve">HenkilöX saa ___ pois</w:t>
      </w:r>
    </w:p>
    <w:p>
      <w:r>
        <w:rPr>
          <w:b/>
        </w:rPr>
        <w:t xml:space="preserve">Tulos</w:t>
      </w:r>
    </w:p>
    <w:p>
      <w:r>
        <w:t xml:space="preserve">hänen paikkakuntansa asukkaat tuntevat olonsa turvalliseksi joukkojen edessä.</w:t>
      </w:r>
    </w:p>
    <w:p>
      <w:r>
        <w:rPr>
          <w:b/>
        </w:rPr>
        <w:t xml:space="preserve">Esimerkki 4.5234</w:t>
      </w:r>
    </w:p>
    <w:p>
      <w:r>
        <w:t xml:space="preserve">HenkilöX arvostaa HenkilöY:n työtä</w:t>
      </w:r>
    </w:p>
    <w:p>
      <w:r>
        <w:rPr>
          <w:b/>
        </w:rPr>
        <w:t xml:space="preserve">Tulos</w:t>
      </w:r>
    </w:p>
    <w:p>
      <w:r>
        <w:t xml:space="preserve">henkilö y tietää, että häntä arvostetaan</w:t>
      </w:r>
    </w:p>
    <w:p>
      <w:r>
        <w:rPr>
          <w:b/>
        </w:rPr>
        <w:t xml:space="preserve">Esimerkki 4.5235</w:t>
      </w:r>
    </w:p>
    <w:p>
      <w:r>
        <w:t xml:space="preserve">HenkilöX opettaa henkilöY:lle niin paljon</w:t>
      </w:r>
    </w:p>
    <w:p>
      <w:r>
        <w:rPr>
          <w:b/>
        </w:rPr>
        <w:t xml:space="preserve">Tulos</w:t>
      </w:r>
    </w:p>
    <w:p>
      <w:r>
        <w:t xml:space="preserve">olla avuksi henkilölle.</w:t>
      </w:r>
    </w:p>
    <w:p>
      <w:r>
        <w:rPr>
          <w:b/>
        </w:rPr>
        <w:t xml:space="preserve">Esimerkki 4.5236</w:t>
      </w:r>
    </w:p>
    <w:p>
      <w:r>
        <w:t xml:space="preserve">PersonX hymyilee</w:t>
      </w:r>
    </w:p>
    <w:p>
      <w:r>
        <w:rPr>
          <w:b/>
        </w:rPr>
        <w:t xml:space="preserve">Tulos</w:t>
      </w:r>
    </w:p>
    <w:p>
      <w:r>
        <w:t xml:space="preserve">osoittaakseen, kuinka onnellisia he ovat.</w:t>
      </w:r>
    </w:p>
    <w:p>
      <w:r>
        <w:rPr>
          <w:b/>
        </w:rPr>
        <w:t xml:space="preserve">Esimerkki 4.5237</w:t>
      </w:r>
    </w:p>
    <w:p>
      <w:r>
        <w:t xml:space="preserve">HenkilöX pelottaa pois ___</w:t>
      </w:r>
    </w:p>
    <w:p>
      <w:r>
        <w:rPr>
          <w:b/>
        </w:rPr>
        <w:t xml:space="preserve">Tulos</w:t>
      </w:r>
    </w:p>
    <w:p>
      <w:r>
        <w:t xml:space="preserve">olla turvassa.</w:t>
      </w:r>
    </w:p>
    <w:p>
      <w:r>
        <w:rPr>
          <w:b/>
        </w:rPr>
        <w:t xml:space="preserve">Esimerkki 4.5238</w:t>
      </w:r>
    </w:p>
    <w:p>
      <w:r>
        <w:t xml:space="preserve">HenkilöX kiittää ___ HenkilöY:n kommenteista.</w:t>
      </w:r>
    </w:p>
    <w:p>
      <w:r>
        <w:rPr>
          <w:b/>
        </w:rPr>
        <w:t xml:space="preserve">Tulos</w:t>
      </w:r>
    </w:p>
    <w:p>
      <w:r>
        <w:t xml:space="preserve">tietyn henkilön tietävän, että hän arvostaa jonkun toisen palautetta...</w:t>
      </w:r>
    </w:p>
    <w:p>
      <w:r>
        <w:rPr>
          <w:b/>
        </w:rPr>
        <w:t xml:space="preserve">Esimerkki 4.5239</w:t>
      </w:r>
    </w:p>
    <w:p>
      <w:r>
        <w:t xml:space="preserve">PersonX aloittaa PersonX:n loman</w:t>
      </w:r>
    </w:p>
    <w:p>
      <w:r>
        <w:rPr>
          <w:b/>
        </w:rPr>
        <w:t xml:space="preserve">Tulos</w:t>
      </w:r>
    </w:p>
    <w:p>
      <w:r>
        <w:t xml:space="preserve">tauko työstä</w:t>
      </w:r>
    </w:p>
    <w:p>
      <w:r>
        <w:rPr>
          <w:b/>
        </w:rPr>
        <w:t xml:space="preserve">Esimerkki 4.5240</w:t>
      </w:r>
    </w:p>
    <w:p>
      <w:r>
        <w:t xml:space="preserve">PersonX osallistuu PersonX:n kokouksiin</w:t>
      </w:r>
    </w:p>
    <w:p>
      <w:r>
        <w:rPr>
          <w:b/>
        </w:rPr>
        <w:t xml:space="preserve">Tulos</w:t>
      </w:r>
    </w:p>
    <w:p>
      <w:r>
        <w:t xml:space="preserve">tila</w:t>
      </w:r>
    </w:p>
    <w:p>
      <w:r>
        <w:rPr>
          <w:b/>
        </w:rPr>
        <w:t xml:space="preserve">Esimerkki 4.5241</w:t>
      </w:r>
    </w:p>
    <w:p>
      <w:r>
        <w:t xml:space="preserve">HenkilöX rikkoo jokaista ___</w:t>
      </w:r>
    </w:p>
    <w:p>
      <w:r>
        <w:rPr>
          <w:b/>
        </w:rPr>
        <w:t xml:space="preserve">Tulos</w:t>
      </w:r>
    </w:p>
    <w:p>
      <w:r>
        <w:t xml:space="preserve">uhmata logiikkaa</w:t>
      </w:r>
    </w:p>
    <w:p>
      <w:r>
        <w:rPr>
          <w:b/>
        </w:rPr>
        <w:t xml:space="preserve">Esimerkki 4.5242</w:t>
      </w:r>
    </w:p>
    <w:p>
      <w:r>
        <w:t xml:space="preserve">PersonX löytää PersonX:n kengät</w:t>
      </w:r>
    </w:p>
    <w:p>
      <w:r>
        <w:rPr>
          <w:b/>
        </w:rPr>
        <w:t xml:space="preserve">Tulos</w:t>
      </w:r>
    </w:p>
    <w:p>
      <w:r>
        <w:t xml:space="preserve">laittaa kengät jalkaan</w:t>
      </w:r>
    </w:p>
    <w:p>
      <w:r>
        <w:rPr>
          <w:b/>
        </w:rPr>
        <w:t xml:space="preserve">Esimerkki 4.5243</w:t>
      </w:r>
    </w:p>
    <w:p>
      <w:r>
        <w:t xml:space="preserve">HenkilöX osoittaa kunnioitusta henkilöY:lle</w:t>
      </w:r>
    </w:p>
    <w:p>
      <w:r>
        <w:rPr>
          <w:b/>
        </w:rPr>
        <w:t xml:space="preserve">Tulos</w:t>
      </w:r>
    </w:p>
    <w:p>
      <w:r>
        <w:t xml:space="preserve">osoittaa kunnioitusta.</w:t>
      </w:r>
    </w:p>
    <w:p>
      <w:r>
        <w:rPr>
          <w:b/>
        </w:rPr>
        <w:t xml:space="preserve">Esimerkki 4.5244</w:t>
      </w:r>
    </w:p>
    <w:p>
      <w:r>
        <w:t xml:space="preserve">PersonX antaa PersonY:n jäädä kotiin</w:t>
      </w:r>
    </w:p>
    <w:p>
      <w:r>
        <w:rPr>
          <w:b/>
        </w:rPr>
        <w:t xml:space="preserve">Tulos</w:t>
      </w:r>
    </w:p>
    <w:p>
      <w:r>
        <w:t xml:space="preserve">varmistaa, että henkilö toipuu flunssasta.</w:t>
      </w:r>
    </w:p>
    <w:p>
      <w:r>
        <w:rPr>
          <w:b/>
        </w:rPr>
        <w:t xml:space="preserve">Esimerkki 4.5245</w:t>
      </w:r>
    </w:p>
    <w:p>
      <w:r>
        <w:t xml:space="preserve">PersonX haluaa uuden mekon</w:t>
      </w:r>
    </w:p>
    <w:p>
      <w:r>
        <w:rPr>
          <w:b/>
        </w:rPr>
        <w:t xml:space="preserve">Tulos</w:t>
      </w:r>
    </w:p>
    <w:p>
      <w:r>
        <w:t xml:space="preserve">uudet vaatteet</w:t>
      </w:r>
    </w:p>
    <w:p>
      <w:r>
        <w:rPr>
          <w:b/>
        </w:rPr>
        <w:t xml:space="preserve">Esimerkki 4.5246</w:t>
      </w:r>
    </w:p>
    <w:p>
      <w:r>
        <w:t xml:space="preserve">PersonX saa pikaruokaa</w:t>
      </w:r>
    </w:p>
    <w:p>
      <w:r>
        <w:rPr>
          <w:b/>
        </w:rPr>
        <w:t xml:space="preserve">Tulos</w:t>
      </w:r>
    </w:p>
    <w:p>
      <w:r>
        <w:t xml:space="preserve">syödä jotain</w:t>
      </w:r>
    </w:p>
    <w:p>
      <w:r>
        <w:rPr>
          <w:b/>
        </w:rPr>
        <w:t xml:space="preserve">Esimerkki 4.5247</w:t>
      </w:r>
    </w:p>
    <w:p>
      <w:r>
        <w:t xml:space="preserve">PersonX vetää PersonY:n syrjään</w:t>
      </w:r>
    </w:p>
    <w:p>
      <w:r>
        <w:rPr>
          <w:b/>
        </w:rPr>
        <w:t xml:space="preserve">Tulos</w:t>
      </w:r>
    </w:p>
    <w:p>
      <w:r>
        <w:t xml:space="preserve">saada henkilö y yksin</w:t>
      </w:r>
    </w:p>
    <w:p>
      <w:r>
        <w:rPr>
          <w:b/>
        </w:rPr>
        <w:t xml:space="preserve">Esimerkki 4.5248</w:t>
      </w:r>
    </w:p>
    <w:p>
      <w:r>
        <w:t xml:space="preserve">PersonX luo ___ PersonX:n kuvaksi.</w:t>
      </w:r>
    </w:p>
    <w:p>
      <w:r>
        <w:rPr>
          <w:b/>
        </w:rPr>
        <w:t xml:space="preserve">Tulos</w:t>
      </w:r>
    </w:p>
    <w:p>
      <w:r>
        <w:t xml:space="preserve">jäljitellä heidän opetustaan omassa elämässään.</w:t>
      </w:r>
    </w:p>
    <w:p>
      <w:r>
        <w:rPr>
          <w:b/>
        </w:rPr>
        <w:t xml:space="preserve">Esimerkki 4.5249</w:t>
      </w:r>
    </w:p>
    <w:p>
      <w:r>
        <w:t xml:space="preserve">HenkilöX yllättää HenkilöY:n lipuilla</w:t>
      </w:r>
    </w:p>
    <w:p>
      <w:r>
        <w:rPr>
          <w:b/>
        </w:rPr>
        <w:t xml:space="preserve">Tulos</w:t>
      </w:r>
    </w:p>
    <w:p>
      <w:r>
        <w:t xml:space="preserve">antaa lahja</w:t>
      </w:r>
    </w:p>
    <w:p>
      <w:r>
        <w:rPr>
          <w:b/>
        </w:rPr>
        <w:t xml:space="preserve">Esimerkki 4.5250</w:t>
      </w:r>
    </w:p>
    <w:p>
      <w:r>
        <w:t xml:space="preserve">PersonX:llä on hauskaa PersonX:n ystävien kanssa</w:t>
      </w:r>
    </w:p>
    <w:p>
      <w:r>
        <w:rPr>
          <w:b/>
        </w:rPr>
        <w:t xml:space="preserve">Tulos</w:t>
      </w:r>
    </w:p>
    <w:p>
      <w:r>
        <w:t xml:space="preserve">tehdä jotain ystäviensä kanssa</w:t>
      </w:r>
    </w:p>
    <w:p>
      <w:r>
        <w:rPr>
          <w:b/>
        </w:rPr>
        <w:t xml:space="preserve">Esimerkki 4.5251</w:t>
      </w:r>
    </w:p>
    <w:p>
      <w:r>
        <w:t xml:space="preserve">HenkilöX heittää HenkilöY:n ___ pois.</w:t>
      </w:r>
    </w:p>
    <w:p>
      <w:r>
        <w:rPr>
          <w:b/>
        </w:rPr>
        <w:t xml:space="preserve">Tulos</w:t>
      </w:r>
    </w:p>
    <w:p>
      <w:r>
        <w:t xml:space="preserve">auttamaan</w:t>
      </w:r>
    </w:p>
    <w:p>
      <w:r>
        <w:rPr>
          <w:b/>
        </w:rPr>
        <w:t xml:space="preserve">Esimerkki 4.5252</w:t>
      </w:r>
    </w:p>
    <w:p>
      <w:r>
        <w:t xml:space="preserve">PersonX irtisanoutuu PersonX:n vanhasta työpaikasta.</w:t>
      </w:r>
    </w:p>
    <w:p>
      <w:r>
        <w:rPr>
          <w:b/>
        </w:rPr>
        <w:t xml:space="preserve">Tulos</w:t>
      </w:r>
    </w:p>
    <w:p>
      <w:r>
        <w:t xml:space="preserve">siirtyä uuteen työpaikkaan</w:t>
      </w:r>
    </w:p>
    <w:p>
      <w:r>
        <w:rPr>
          <w:b/>
        </w:rPr>
        <w:t xml:space="preserve">Esimerkki 4.5253</w:t>
      </w:r>
    </w:p>
    <w:p>
      <w:r>
        <w:t xml:space="preserve">HenkilöX lakkaa suutelemasta HenkilöY:tä</w:t>
      </w:r>
    </w:p>
    <w:p>
      <w:r>
        <w:rPr>
          <w:b/>
        </w:rPr>
        <w:t xml:space="preserve">Tulos</w:t>
      </w:r>
    </w:p>
    <w:p>
      <w:r>
        <w:t xml:space="preserve">lopettaa suutelemisen</w:t>
      </w:r>
    </w:p>
    <w:p>
      <w:r>
        <w:rPr>
          <w:b/>
        </w:rPr>
        <w:t xml:space="preserve">Esimerkki 4.5254</w:t>
      </w:r>
    </w:p>
    <w:p>
      <w:r>
        <w:t xml:space="preserve">HenkilöX tuo henkilöY:n ___ yhteen.</w:t>
      </w:r>
    </w:p>
    <w:p>
      <w:r>
        <w:rPr>
          <w:b/>
        </w:rPr>
        <w:t xml:space="preserve">Tulos</w:t>
      </w:r>
    </w:p>
    <w:p>
      <w:r>
        <w:t xml:space="preserve">muodostaa yhtenäinen rintama</w:t>
      </w:r>
    </w:p>
    <w:p>
      <w:r>
        <w:rPr>
          <w:b/>
        </w:rPr>
        <w:t xml:space="preserve">Esimerkki 4.5255</w:t>
      </w:r>
    </w:p>
    <w:p>
      <w:r>
        <w:t xml:space="preserve">HenkilöX menee jäätelökauppaan</w:t>
      </w:r>
    </w:p>
    <w:p>
      <w:r>
        <w:rPr>
          <w:b/>
        </w:rPr>
        <w:t xml:space="preserve">Tulos</w:t>
      </w:r>
    </w:p>
    <w:p>
      <w:r>
        <w:t xml:space="preserve">makeaa herkkua</w:t>
      </w:r>
    </w:p>
    <w:p>
      <w:r>
        <w:rPr>
          <w:b/>
        </w:rPr>
        <w:t xml:space="preserve">Esimerkki 4.5256</w:t>
      </w:r>
    </w:p>
    <w:p>
      <w:r>
        <w:t xml:space="preserve">HenkilöX jatkaa henkilöY:n elämää.</w:t>
      </w:r>
    </w:p>
    <w:p>
      <w:r>
        <w:rPr>
          <w:b/>
        </w:rPr>
        <w:t xml:space="preserve">Tulos</w:t>
      </w:r>
    </w:p>
    <w:p>
      <w:r>
        <w:t xml:space="preserve">edetä elämässään</w:t>
      </w:r>
    </w:p>
    <w:p>
      <w:r>
        <w:rPr>
          <w:b/>
        </w:rPr>
        <w:t xml:space="preserve">Esimerkki 4.5257</w:t>
      </w:r>
    </w:p>
    <w:p>
      <w:r>
        <w:t xml:space="preserve">PersonX likaa PersonX:n kädet</w:t>
      </w:r>
    </w:p>
    <w:p>
      <w:r>
        <w:rPr>
          <w:b/>
        </w:rPr>
        <w:t xml:space="preserve">Tulos</w:t>
      </w:r>
    </w:p>
    <w:p>
      <w:r>
        <w:t xml:space="preserve">tehdä työvoimavaltaista työtä</w:t>
      </w:r>
    </w:p>
    <w:p>
      <w:r>
        <w:rPr>
          <w:b/>
        </w:rPr>
        <w:t xml:space="preserve">Esimerkki 4.5258</w:t>
      </w:r>
    </w:p>
    <w:p>
      <w:r>
        <w:t xml:space="preserve">HenkilöX maksaa henkilöY:n matkan</w:t>
      </w:r>
    </w:p>
    <w:p>
      <w:r>
        <w:rPr>
          <w:b/>
        </w:rPr>
        <w:t xml:space="preserve">Tulos</w:t>
      </w:r>
    </w:p>
    <w:p>
      <w:r>
        <w:t xml:space="preserve">antelias</w:t>
      </w:r>
    </w:p>
    <w:p>
      <w:r>
        <w:rPr>
          <w:b/>
        </w:rPr>
        <w:t xml:space="preserve">Esimerkki 4.5259</w:t>
      </w:r>
    </w:p>
    <w:p>
      <w:r>
        <w:t xml:space="preserve">PersonX ottaa ___ vakavasti</w:t>
      </w:r>
    </w:p>
    <w:p>
      <w:r>
        <w:rPr>
          <w:b/>
        </w:rPr>
        <w:t xml:space="preserve">Tulos</w:t>
      </w:r>
    </w:p>
    <w:p>
      <w:r>
        <w:t xml:space="preserve">noudattaa sääntöjä</w:t>
      </w:r>
    </w:p>
    <w:p>
      <w:r>
        <w:rPr>
          <w:b/>
        </w:rPr>
        <w:t xml:space="preserve">Esimerkki 4.5260</w:t>
      </w:r>
    </w:p>
    <w:p>
      <w:r>
        <w:t xml:space="preserve">PersonX puhaltaa PersonX:n kuorman</w:t>
      </w:r>
    </w:p>
    <w:p>
      <w:r>
        <w:rPr>
          <w:b/>
        </w:rPr>
        <w:t xml:space="preserve">Tulos</w:t>
      </w:r>
    </w:p>
    <w:p>
      <w:r>
        <w:t xml:space="preserve">olla tyytyväinen</w:t>
      </w:r>
    </w:p>
    <w:p>
      <w:r>
        <w:rPr>
          <w:b/>
        </w:rPr>
        <w:t xml:space="preserve">Esimerkki 4.5261</w:t>
      </w:r>
    </w:p>
    <w:p>
      <w:r>
        <w:t xml:space="preserve">PersonX kysyy PersonX:n isoäidiltä</w:t>
      </w:r>
    </w:p>
    <w:p>
      <w:r>
        <w:rPr>
          <w:b/>
        </w:rPr>
        <w:t xml:space="preserve">Tulos</w:t>
      </w:r>
    </w:p>
    <w:p>
      <w:r>
        <w:t xml:space="preserve">tietää, minne hänen äitinsä on mennyt</w:t>
      </w:r>
    </w:p>
    <w:p>
      <w:r>
        <w:rPr>
          <w:b/>
        </w:rPr>
        <w:t xml:space="preserve">Esimerkki 4.5262</w:t>
      </w:r>
    </w:p>
    <w:p>
      <w:r>
        <w:t xml:space="preserve">PersonX tarjoaa PersonX:n kättä</w:t>
      </w:r>
    </w:p>
    <w:p>
      <w:r>
        <w:rPr>
          <w:b/>
        </w:rPr>
        <w:t xml:space="preserve">Tulos</w:t>
      </w:r>
    </w:p>
    <w:p>
      <w:r>
        <w:t xml:space="preserve">olla avuksi</w:t>
      </w:r>
    </w:p>
    <w:p>
      <w:r>
        <w:rPr>
          <w:b/>
        </w:rPr>
        <w:t xml:space="preserve">Esimerkki 4.5263</w:t>
      </w:r>
    </w:p>
    <w:p>
      <w:r>
        <w:t xml:space="preserve">HenkilöX todistaa HenkilöY:n syyttömyyden.</w:t>
      </w:r>
    </w:p>
    <w:p>
      <w:r>
        <w:rPr>
          <w:b/>
        </w:rPr>
        <w:t xml:space="preserve">Tulos</w:t>
      </w:r>
    </w:p>
    <w:p>
      <w:r>
        <w:t xml:space="preserve">auttaa henkilöä</w:t>
      </w:r>
    </w:p>
    <w:p>
      <w:r>
        <w:rPr>
          <w:b/>
        </w:rPr>
        <w:t xml:space="preserve">Esimerkki 4.5264</w:t>
      </w:r>
    </w:p>
    <w:p>
      <w:r>
        <w:t xml:space="preserve">HenkilöX vastustaa HenkilöY:n syyttömyyttä.</w:t>
      </w:r>
    </w:p>
    <w:p>
      <w:r>
        <w:rPr>
          <w:b/>
        </w:rPr>
        <w:t xml:space="preserve">Tulos</w:t>
      </w:r>
    </w:p>
    <w:p>
      <w:r>
        <w:t xml:space="preserve">oikeudenmukaisuuden toteutuminen</w:t>
      </w:r>
    </w:p>
    <w:p>
      <w:r>
        <w:rPr>
          <w:b/>
        </w:rPr>
        <w:t xml:space="preserve">Esimerkki 4.5265</w:t>
      </w:r>
    </w:p>
    <w:p>
      <w:r>
        <w:t xml:space="preserve">HenkilöX tuo ___ HenkilöY:n suuhun.</w:t>
      </w:r>
    </w:p>
    <w:p>
      <w:r>
        <w:rPr>
          <w:b/>
        </w:rPr>
        <w:t xml:space="preserve">Tulos</w:t>
      </w:r>
    </w:p>
    <w:p>
      <w:r>
        <w:t xml:space="preserve">henkilö nielemään keittoa ja vahvistumaan.</w:t>
      </w:r>
    </w:p>
    <w:p>
      <w:r>
        <w:rPr>
          <w:b/>
        </w:rPr>
        <w:t xml:space="preserve">Esimerkki 4.5266</w:t>
      </w:r>
    </w:p>
    <w:p>
      <w:r>
        <w:t xml:space="preserve">HenkilöX suorittaa HenkilöY:n tehtävän</w:t>
      </w:r>
    </w:p>
    <w:p>
      <w:r>
        <w:rPr>
          <w:b/>
        </w:rPr>
        <w:t xml:space="preserve">Tulos</w:t>
      </w:r>
    </w:p>
    <w:p>
      <w:r>
        <w:t xml:space="preserve">tehtävä</w:t>
      </w:r>
    </w:p>
    <w:p>
      <w:r>
        <w:rPr>
          <w:b/>
        </w:rPr>
        <w:t xml:space="preserve">Esimerkki 4.5267</w:t>
      </w:r>
    </w:p>
    <w:p>
      <w:r>
        <w:t xml:space="preserve">HenkilöX aiheuttaa henkilöY:lle uhan</w:t>
      </w:r>
    </w:p>
    <w:p>
      <w:r>
        <w:rPr>
          <w:b/>
        </w:rPr>
        <w:t xml:space="preserve">Tulos</w:t>
      </w:r>
    </w:p>
    <w:p>
      <w:r>
        <w:t xml:space="preserve">aloittaa tappelu</w:t>
      </w:r>
    </w:p>
    <w:p>
      <w:r>
        <w:rPr>
          <w:b/>
        </w:rPr>
        <w:t xml:space="preserve">Esimerkki 4.5268</w:t>
      </w:r>
    </w:p>
    <w:p>
      <w:r>
        <w:t xml:space="preserve">PersonX:n puhelut tilille</w:t>
      </w:r>
    </w:p>
    <w:p>
      <w:r>
        <w:rPr>
          <w:b/>
        </w:rPr>
        <w:t xml:space="preserve">Tulos</w:t>
      </w:r>
    </w:p>
    <w:p>
      <w:r>
        <w:t xml:space="preserve">tietää tilan</w:t>
      </w:r>
    </w:p>
    <w:p>
      <w:r>
        <w:rPr>
          <w:b/>
        </w:rPr>
        <w:t xml:space="preserve">Esimerkki 4.5269</w:t>
      </w:r>
    </w:p>
    <w:p>
      <w:r>
        <w:t xml:space="preserve">PersonX odottaa kunnes näkee</w:t>
      </w:r>
    </w:p>
    <w:p>
      <w:r>
        <w:rPr>
          <w:b/>
        </w:rPr>
        <w:t xml:space="preserve">Tulos</w:t>
      </w:r>
    </w:p>
    <w:p>
      <w:r>
        <w:t xml:space="preserve">olla kärsivällinen</w:t>
      </w:r>
    </w:p>
    <w:p>
      <w:r>
        <w:rPr>
          <w:b/>
        </w:rPr>
        <w:t xml:space="preserve">Esimerkki 4.5270</w:t>
      </w:r>
    </w:p>
    <w:p>
      <w:r>
        <w:t xml:space="preserve">PersonX heittää PersonY:n pään taaksepäin.</w:t>
      </w:r>
    </w:p>
    <w:p>
      <w:r>
        <w:rPr>
          <w:b/>
        </w:rPr>
        <w:t xml:space="preserve">Tulos</w:t>
      </w:r>
    </w:p>
    <w:p>
      <w:r>
        <w:t xml:space="preserve">korjata niiden linjaus</w:t>
      </w:r>
    </w:p>
    <w:p>
      <w:r>
        <w:rPr>
          <w:b/>
        </w:rPr>
        <w:t xml:space="preserve">Esimerkki 4.5271</w:t>
      </w:r>
    </w:p>
    <w:p>
      <w:r>
        <w:t xml:space="preserve">PersonX siirtyy kauas pois</w:t>
      </w:r>
    </w:p>
    <w:p>
      <w:r>
        <w:rPr>
          <w:b/>
        </w:rPr>
        <w:t xml:space="preserve">Tulos</w:t>
      </w:r>
    </w:p>
    <w:p>
      <w:r>
        <w:t xml:space="preserve">asua muualla</w:t>
      </w:r>
    </w:p>
    <w:p>
      <w:r>
        <w:rPr>
          <w:b/>
        </w:rPr>
        <w:t xml:space="preserve">Esimerkki 4.5272</w:t>
      </w:r>
    </w:p>
    <w:p>
      <w:r>
        <w:t xml:space="preserve">PersonX kohtaa ___ ilmassa</w:t>
      </w:r>
    </w:p>
    <w:p>
      <w:r>
        <w:rPr>
          <w:b/>
        </w:rPr>
        <w:t xml:space="preserve">Tulos</w:t>
      </w:r>
    </w:p>
    <w:p>
      <w:r>
        <w:t xml:space="preserve">saada pallo kiinni</w:t>
      </w:r>
    </w:p>
    <w:p>
      <w:r>
        <w:rPr>
          <w:b/>
        </w:rPr>
        <w:t xml:space="preserve">Esimerkki 4.5273</w:t>
      </w:r>
    </w:p>
    <w:p>
      <w:r>
        <w:t xml:space="preserve">HenkilöX kiusaa HenkilöäY</w:t>
      </w:r>
    </w:p>
    <w:p>
      <w:r>
        <w:rPr>
          <w:b/>
        </w:rPr>
        <w:t xml:space="preserve">Tulos</w:t>
      </w:r>
    </w:p>
    <w:p>
      <w:r>
        <w:t xml:space="preserve">ärsyttää muita</w:t>
      </w:r>
    </w:p>
    <w:p>
      <w:r>
        <w:rPr>
          <w:b/>
        </w:rPr>
        <w:t xml:space="preserve">Esimerkki 4.5274</w:t>
      </w:r>
    </w:p>
    <w:p>
      <w:r>
        <w:t xml:space="preserve">PersonX selittää yksityiskohtaisesti ___</w:t>
      </w:r>
    </w:p>
    <w:p>
      <w:r>
        <w:rPr>
          <w:b/>
        </w:rPr>
        <w:t xml:space="preserve">Tulos</w:t>
      </w:r>
    </w:p>
    <w:p>
      <w:r>
        <w:t xml:space="preserve">ilmaista itseään</w:t>
      </w:r>
    </w:p>
    <w:p>
      <w:r>
        <w:rPr>
          <w:b/>
        </w:rPr>
        <w:t xml:space="preserve">Esimerkki 4.5275</w:t>
      </w:r>
    </w:p>
    <w:p>
      <w:r>
        <w:t xml:space="preserve">HenkilöX juhlii HenkilöY:n syntymäpäivää.</w:t>
      </w:r>
    </w:p>
    <w:p>
      <w:r>
        <w:rPr>
          <w:b/>
        </w:rPr>
        <w:t xml:space="preserve">Tulos</w:t>
      </w:r>
    </w:p>
    <w:p>
      <w:r>
        <w:t xml:space="preserve">juhlia tärkeän henkilön puolesta.</w:t>
      </w:r>
    </w:p>
    <w:p>
      <w:r>
        <w:rPr>
          <w:b/>
        </w:rPr>
        <w:t xml:space="preserve">Esimerkki 4.5276</w:t>
      </w:r>
    </w:p>
    <w:p>
      <w:r>
        <w:t xml:space="preserve">HenkilöX määrittää tarkasti ___:n.</w:t>
      </w:r>
    </w:p>
    <w:p>
      <w:r>
        <w:rPr>
          <w:b/>
        </w:rPr>
        <w:t xml:space="preserve">Tulos</w:t>
      </w:r>
    </w:p>
    <w:p>
      <w:r>
        <w:t xml:space="preserve">olla kunnioittava</w:t>
      </w:r>
    </w:p>
    <w:p>
      <w:r>
        <w:rPr>
          <w:b/>
        </w:rPr>
        <w:t xml:space="preserve">Esimerkki 4.5277</w:t>
      </w:r>
    </w:p>
    <w:p>
      <w:r>
        <w:t xml:space="preserve">HenkilöX puhuu HenkilöY:n kieltä</w:t>
      </w:r>
    </w:p>
    <w:p>
      <w:r>
        <w:rPr>
          <w:b/>
        </w:rPr>
        <w:t xml:space="preserve">Tulos</w:t>
      </w:r>
    </w:p>
    <w:p>
      <w:r>
        <w:t xml:space="preserve">sisällytettävä</w:t>
      </w:r>
    </w:p>
    <w:p>
      <w:r>
        <w:rPr>
          <w:b/>
        </w:rPr>
        <w:t xml:space="preserve">Esimerkki 4.5278</w:t>
      </w:r>
    </w:p>
    <w:p>
      <w:r>
        <w:t xml:space="preserve">PersonX tulee PersonY:n takaa</w:t>
      </w:r>
    </w:p>
    <w:p>
      <w:r>
        <w:rPr>
          <w:b/>
        </w:rPr>
        <w:t xml:space="preserve">Tulos</w:t>
      </w:r>
    </w:p>
    <w:p>
      <w:r>
        <w:t xml:space="preserve">kohdata</w:t>
      </w:r>
    </w:p>
    <w:p>
      <w:r>
        <w:rPr>
          <w:b/>
        </w:rPr>
        <w:t xml:space="preserve">Esimerkki 4.5279</w:t>
      </w:r>
    </w:p>
    <w:p>
      <w:r>
        <w:t xml:space="preserve">HenkilöX harjaa pois ___</w:t>
      </w:r>
    </w:p>
    <w:p>
      <w:r>
        <w:rPr>
          <w:b/>
        </w:rPr>
        <w:t xml:space="preserve">Tulos</w:t>
      </w:r>
    </w:p>
    <w:p>
      <w:r>
        <w:t xml:space="preserve">olla luottavainen</w:t>
      </w:r>
    </w:p>
    <w:p>
      <w:r>
        <w:rPr>
          <w:b/>
        </w:rPr>
        <w:t xml:space="preserve">Esimerkki 4.5280</w:t>
      </w:r>
    </w:p>
    <w:p>
      <w:r>
        <w:t xml:space="preserve">HenkilöX koristaa HenkilöY:n talon</w:t>
      </w:r>
    </w:p>
    <w:p>
      <w:r>
        <w:rPr>
          <w:b/>
        </w:rPr>
        <w:t xml:space="preserve">Tulos</w:t>
      </w:r>
    </w:p>
    <w:p>
      <w:r>
        <w:t xml:space="preserve">olla ystävällinen</w:t>
      </w:r>
    </w:p>
    <w:p>
      <w:r>
        <w:rPr>
          <w:b/>
        </w:rPr>
        <w:t xml:space="preserve">Esimerkki 4.5281</w:t>
      </w:r>
    </w:p>
    <w:p>
      <w:r>
        <w:t xml:space="preserve">PersonX pitää mielessä nämä ___.</w:t>
      </w:r>
    </w:p>
    <w:p>
      <w:r>
        <w:rPr>
          <w:b/>
        </w:rPr>
        <w:t xml:space="preserve">Tulos</w:t>
      </w:r>
    </w:p>
    <w:p>
      <w:r>
        <w:t xml:space="preserve">olla viisas</w:t>
      </w:r>
    </w:p>
    <w:p>
      <w:r>
        <w:rPr>
          <w:b/>
        </w:rPr>
        <w:t xml:space="preserve">Esimerkki 4.5282</w:t>
      </w:r>
    </w:p>
    <w:p>
      <w:r>
        <w:t xml:space="preserve">HenkilöX katsoo HenkilöY:n äitiä</w:t>
      </w:r>
    </w:p>
    <w:p>
      <w:r>
        <w:rPr>
          <w:b/>
        </w:rPr>
        <w:t xml:space="preserve">Tulos</w:t>
      </w:r>
    </w:p>
    <w:p>
      <w:r>
        <w:t xml:space="preserve">tarkkailemaan äitinsä tilaa</w:t>
      </w:r>
    </w:p>
    <w:p>
      <w:r>
        <w:rPr>
          <w:b/>
        </w:rPr>
        <w:t xml:space="preserve">Esimerkki 4.5283</w:t>
      </w:r>
    </w:p>
    <w:p>
      <w:r>
        <w:t xml:space="preserve">HenkilöX rakastaa ___:ää koko sydämestään.</w:t>
      </w:r>
    </w:p>
    <w:p>
      <w:r>
        <w:rPr>
          <w:b/>
        </w:rPr>
        <w:t xml:space="preserve">Tulos</w:t>
      </w:r>
    </w:p>
    <w:p>
      <w:r>
        <w:t xml:space="preserve">olevan lähellä hänen käsitystään korkeimmasta olennosta.</w:t>
      </w:r>
    </w:p>
    <w:p>
      <w:r>
        <w:rPr>
          <w:b/>
        </w:rPr>
        <w:t xml:space="preserve">Esimerkki 4.5284</w:t>
      </w:r>
    </w:p>
    <w:p>
      <w:r>
        <w:t xml:space="preserve">HenkilöX saa potkut henkilöY:n työstä.</w:t>
      </w:r>
    </w:p>
    <w:p>
      <w:r>
        <w:rPr>
          <w:b/>
        </w:rPr>
        <w:t xml:space="preserve">Tulos</w:t>
      </w:r>
    </w:p>
    <w:p>
      <w:r>
        <w:t xml:space="preserve">päästä eroon työntekijästä</w:t>
      </w:r>
    </w:p>
    <w:p>
      <w:r>
        <w:rPr>
          <w:b/>
        </w:rPr>
        <w:t xml:space="preserve">Esimerkki 4.5285</w:t>
      </w:r>
    </w:p>
    <w:p>
      <w:r>
        <w:t xml:space="preserve">PersonX pyytää PersonY:tä liittymään</w:t>
      </w:r>
    </w:p>
    <w:p>
      <w:r>
        <w:rPr>
          <w:b/>
        </w:rPr>
        <w:t xml:space="preserve">Tulos</w:t>
      </w:r>
    </w:p>
    <w:p>
      <w:r>
        <w:t xml:space="preserve">saada ystävä</w:t>
      </w:r>
    </w:p>
    <w:p>
      <w:r>
        <w:rPr>
          <w:b/>
        </w:rPr>
        <w:t xml:space="preserve">Esimerkki 4.5286</w:t>
      </w:r>
    </w:p>
    <w:p>
      <w:r>
        <w:t xml:space="preserve">PersonX hoitaa PersonX:n asioita</w:t>
      </w:r>
    </w:p>
    <w:p>
      <w:r>
        <w:rPr>
          <w:b/>
        </w:rPr>
        <w:t xml:space="preserve">Tulos</w:t>
      </w:r>
    </w:p>
    <w:p>
      <w:r>
        <w:t xml:space="preserve">olla vastuussa siitä, mitä he tekevät.</w:t>
      </w:r>
    </w:p>
    <w:p>
      <w:r>
        <w:rPr>
          <w:b/>
        </w:rPr>
        <w:t xml:space="preserve">Esimerkki 4.5287</w:t>
      </w:r>
    </w:p>
    <w:p>
      <w:r>
        <w:t xml:space="preserve">HenkilöX antaa miehille anteeksi HenkilöX:n ___</w:t>
      </w:r>
    </w:p>
    <w:p>
      <w:r>
        <w:rPr>
          <w:b/>
        </w:rPr>
        <w:t xml:space="preserve">Tulos</w:t>
      </w:r>
    </w:p>
    <w:p>
      <w:r>
        <w:t xml:space="preserve">olla anteeksi hänen sarrow</w:t>
      </w:r>
    </w:p>
    <w:p>
      <w:r>
        <w:rPr>
          <w:b/>
        </w:rPr>
        <w:t xml:space="preserve">Esimerkki 4.5288</w:t>
      </w:r>
    </w:p>
    <w:p>
      <w:r>
        <w:t xml:space="preserve">HenkilöX menettää sen seurauksena henkilöX:n ___.</w:t>
      </w:r>
    </w:p>
    <w:p>
      <w:r>
        <w:rPr>
          <w:b/>
        </w:rPr>
        <w:t xml:space="preserve">Tulos</w:t>
      </w:r>
    </w:p>
    <w:p>
      <w:r>
        <w:t xml:space="preserve">siirtyä toiseen työpaikkaan</w:t>
      </w:r>
    </w:p>
    <w:p>
      <w:r>
        <w:rPr>
          <w:b/>
        </w:rPr>
        <w:t xml:space="preserve">Esimerkki 4.5289</w:t>
      </w:r>
    </w:p>
    <w:p>
      <w:r>
        <w:t xml:space="preserve">PersonX ottaa johtoaseman</w:t>
      </w:r>
    </w:p>
    <w:p>
      <w:r>
        <w:rPr>
          <w:b/>
        </w:rPr>
        <w:t xml:space="preserve">Tulos</w:t>
      </w:r>
    </w:p>
    <w:p>
      <w:r>
        <w:t xml:space="preserve">voittaa tapahtuma.</w:t>
      </w:r>
    </w:p>
    <w:p>
      <w:r>
        <w:rPr>
          <w:b/>
        </w:rPr>
        <w:t xml:space="preserve">Esimerkki 4.5290</w:t>
      </w:r>
    </w:p>
    <w:p>
      <w:r>
        <w:t xml:space="preserve">HenkilöX hahmottelee lyhyesti ___</w:t>
      </w:r>
    </w:p>
    <w:p>
      <w:r>
        <w:rPr>
          <w:b/>
        </w:rPr>
        <w:t xml:space="preserve">Tulos</w:t>
      </w:r>
    </w:p>
    <w:p>
      <w:r>
        <w:t xml:space="preserve">tarkentaa tiettyjä asioita, joista hän on varma.</w:t>
      </w:r>
    </w:p>
    <w:p>
      <w:r>
        <w:rPr>
          <w:b/>
        </w:rPr>
        <w:t xml:space="preserve">Esimerkki 4.5291</w:t>
      </w:r>
    </w:p>
    <w:p>
      <w:r>
        <w:t xml:space="preserve">PersonX estää PersonY:tä putoamasta</w:t>
      </w:r>
    </w:p>
    <w:p>
      <w:r>
        <w:rPr>
          <w:b/>
        </w:rPr>
        <w:t xml:space="preserve">Tulos</w:t>
      </w:r>
    </w:p>
    <w:p>
      <w:r>
        <w:t xml:space="preserve">estää vahingon aiheutuminen henkilölle</w:t>
      </w:r>
    </w:p>
    <w:p>
      <w:r>
        <w:rPr>
          <w:b/>
        </w:rPr>
        <w:t xml:space="preserve">Esimerkki 4.5292</w:t>
      </w:r>
    </w:p>
    <w:p>
      <w:r>
        <w:t xml:space="preserve">HenkilöX tarjoaa ___, joka koskee</w:t>
      </w:r>
    </w:p>
    <w:p>
      <w:r>
        <w:rPr>
          <w:b/>
        </w:rPr>
        <w:t xml:space="preserve">Tulos</w:t>
      </w:r>
    </w:p>
    <w:p>
      <w:r>
        <w:t xml:space="preserve">he haluavat tiedottaa</w:t>
      </w:r>
    </w:p>
    <w:p>
      <w:r>
        <w:rPr>
          <w:b/>
        </w:rPr>
        <w:t xml:space="preserve">Esimerkki 4.5293</w:t>
      </w:r>
    </w:p>
    <w:p>
      <w:r>
        <w:t xml:space="preserve">HenkilöX viimeistelee HenkilöY:n projektin</w:t>
      </w:r>
    </w:p>
    <w:p>
      <w:r>
        <w:rPr>
          <w:b/>
        </w:rPr>
        <w:t xml:space="preserve">Tulos</w:t>
      </w:r>
    </w:p>
    <w:p>
      <w:r>
        <w:t xml:space="preserve">auttaa henkilöitä.</w:t>
      </w:r>
    </w:p>
    <w:p>
      <w:r>
        <w:rPr>
          <w:b/>
        </w:rPr>
        <w:t xml:space="preserve">Esimerkki 4.5294</w:t>
      </w:r>
    </w:p>
    <w:p>
      <w:r>
        <w:t xml:space="preserve">HenkilöX peruuttaa HenkilöX:n treffit.</w:t>
      </w:r>
    </w:p>
    <w:p>
      <w:r>
        <w:rPr>
          <w:b/>
        </w:rPr>
        <w:t xml:space="preserve">Tulos</w:t>
      </w:r>
    </w:p>
    <w:p>
      <w:r>
        <w:t xml:space="preserve">jäädä.</w:t>
      </w:r>
    </w:p>
    <w:p>
      <w:r>
        <w:rPr>
          <w:b/>
        </w:rPr>
        <w:t xml:space="preserve">Esimerkki 4.5295</w:t>
      </w:r>
    </w:p>
    <w:p>
      <w:r>
        <w:t xml:space="preserve">HenkilöX kasvattaa ___:n määrää kustannuksella</w:t>
      </w:r>
    </w:p>
    <w:p>
      <w:r>
        <w:rPr>
          <w:b/>
        </w:rPr>
        <w:t xml:space="preserve">Tulos</w:t>
      </w:r>
    </w:p>
    <w:p>
      <w:r>
        <w:t xml:space="preserve">lisätä jotain.</w:t>
      </w:r>
    </w:p>
    <w:p>
      <w:r>
        <w:rPr>
          <w:b/>
        </w:rPr>
        <w:t xml:space="preserve">Esimerkki 4.5296</w:t>
      </w:r>
    </w:p>
    <w:p>
      <w:r>
        <w:t xml:space="preserve">PersonX näkee myös fig</w:t>
      </w:r>
    </w:p>
    <w:p>
      <w:r>
        <w:rPr>
          <w:b/>
        </w:rPr>
        <w:t xml:space="preserve">Tulos</w:t>
      </w:r>
    </w:p>
    <w:p>
      <w:r>
        <w:t xml:space="preserve">asia</w:t>
      </w:r>
    </w:p>
    <w:p>
      <w:r>
        <w:rPr>
          <w:b/>
        </w:rPr>
        <w:t xml:space="preserve">Esimerkki 4.5297</w:t>
      </w:r>
    </w:p>
    <w:p>
      <w:r>
        <w:t xml:space="preserve">HenkilöX yllättää HenkilöY:n juhlilla</w:t>
      </w:r>
    </w:p>
    <w:p>
      <w:r>
        <w:rPr>
          <w:b/>
        </w:rPr>
        <w:t xml:space="preserve">Tulos</w:t>
      </w:r>
    </w:p>
    <w:p>
      <w:r>
        <w:t xml:space="preserve">tehdä y onnelliseksi</w:t>
      </w:r>
    </w:p>
    <w:p>
      <w:r>
        <w:rPr>
          <w:b/>
        </w:rPr>
        <w:t xml:space="preserve">Esimerkki 4.5298</w:t>
      </w:r>
    </w:p>
    <w:p>
      <w:r>
        <w:t xml:space="preserve">PersonX kastelee PersonX:n puutarhan</w:t>
      </w:r>
    </w:p>
    <w:p>
      <w:r>
        <w:rPr>
          <w:b/>
        </w:rPr>
        <w:t xml:space="preserve">Tulos</w:t>
      </w:r>
    </w:p>
    <w:p>
      <w:r>
        <w:t xml:space="preserve">vihannesten kasvattamiseen</w:t>
      </w:r>
    </w:p>
    <w:p>
      <w:r>
        <w:rPr>
          <w:b/>
        </w:rPr>
        <w:t xml:space="preserve">Esimerkki 4.5299</w:t>
      </w:r>
    </w:p>
    <w:p>
      <w:r>
        <w:t xml:space="preserve">PersonX maksaa laskut</w:t>
      </w:r>
    </w:p>
    <w:p>
      <w:r>
        <w:rPr>
          <w:b/>
        </w:rPr>
        <w:t xml:space="preserve">Tulos</w:t>
      </w:r>
    </w:p>
    <w:p>
      <w:r>
        <w:t xml:space="preserve">olla vastuussa</w:t>
      </w:r>
    </w:p>
    <w:p>
      <w:r>
        <w:rPr>
          <w:b/>
        </w:rPr>
        <w:t xml:space="preserve">Esimerkki 4.5300</w:t>
      </w:r>
    </w:p>
    <w:p>
      <w:r>
        <w:t xml:space="preserve">HenkilöX verhoutuu rintakehän yli</w:t>
      </w:r>
    </w:p>
    <w:p>
      <w:r>
        <w:rPr>
          <w:b/>
        </w:rPr>
        <w:t xml:space="preserve">Tulos</w:t>
      </w:r>
    </w:p>
    <w:p>
      <w:r>
        <w:t xml:space="preserve">kimpassa henkilön kanssa</w:t>
      </w:r>
    </w:p>
    <w:p>
      <w:r>
        <w:rPr>
          <w:b/>
        </w:rPr>
        <w:t xml:space="preserve">Esimerkki 4.5301</w:t>
      </w:r>
    </w:p>
    <w:p>
      <w:r>
        <w:t xml:space="preserve">PersonX kutsuu PersonY:n ambulanssia</w:t>
      </w:r>
    </w:p>
    <w:p>
      <w:r>
        <w:rPr>
          <w:b/>
        </w:rPr>
        <w:t xml:space="preserve">Tulos</w:t>
      </w:r>
    </w:p>
    <w:p>
      <w:r>
        <w:t xml:space="preserve">olla hyvä ihminen</w:t>
      </w:r>
    </w:p>
    <w:p>
      <w:r>
        <w:rPr>
          <w:b/>
        </w:rPr>
        <w:t xml:space="preserve">Esimerkki 4.5302</w:t>
      </w:r>
    </w:p>
    <w:p>
      <w:r>
        <w:t xml:space="preserve">HenkilöX mainitsee toisen ___</w:t>
      </w:r>
    </w:p>
    <w:p>
      <w:r>
        <w:rPr>
          <w:b/>
        </w:rPr>
        <w:t xml:space="preserve">Tulos</w:t>
      </w:r>
    </w:p>
    <w:p>
      <w:r>
        <w:t xml:space="preserve">kiinnittää huomiota johonkin muuhun</w:t>
      </w:r>
    </w:p>
    <w:p>
      <w:r>
        <w:rPr>
          <w:b/>
        </w:rPr>
        <w:t xml:space="preserve">Esimerkki 4.5303</w:t>
      </w:r>
    </w:p>
    <w:p>
      <w:r>
        <w:t xml:space="preserve">HenkilöX tarkastelee ___:tä pisteestä ___.</w:t>
      </w:r>
    </w:p>
    <w:p>
      <w:r>
        <w:rPr>
          <w:b/>
        </w:rPr>
        <w:t xml:space="preserve">Tulos</w:t>
      </w:r>
    </w:p>
    <w:p>
      <w:r>
        <w:t xml:space="preserve">yllättynyt</w:t>
      </w:r>
    </w:p>
    <w:p>
      <w:r>
        <w:rPr>
          <w:b/>
        </w:rPr>
        <w:t xml:space="preserve">Esimerkki 4.5304</w:t>
      </w:r>
    </w:p>
    <w:p>
      <w:r>
        <w:t xml:space="preserve">HenkilöX kietoo HenkilöY:n käden HenkilöY:n ympärille.</w:t>
      </w:r>
    </w:p>
    <w:p>
      <w:r>
        <w:rPr>
          <w:b/>
        </w:rPr>
        <w:t xml:space="preserve">Tulos</w:t>
      </w:r>
    </w:p>
    <w:p>
      <w:r>
        <w:t xml:space="preserve">osoittaa hellyyttä</w:t>
      </w:r>
    </w:p>
    <w:p>
      <w:r>
        <w:rPr>
          <w:b/>
        </w:rPr>
        <w:t xml:space="preserve">Esimerkki 4.5305</w:t>
      </w:r>
    </w:p>
    <w:p>
      <w:r>
        <w:t xml:space="preserve">HenkilöX alkaa seurustella HenkilöY:n kanssa</w:t>
      </w:r>
    </w:p>
    <w:p>
      <w:r>
        <w:rPr>
          <w:b/>
        </w:rPr>
        <w:t xml:space="preserve">Tulos</w:t>
      </w:r>
    </w:p>
    <w:p>
      <w:r>
        <w:t xml:space="preserve">nauttia ajasta sinun kanssasi</w:t>
      </w:r>
    </w:p>
    <w:p>
      <w:r>
        <w:rPr>
          <w:b/>
        </w:rPr>
        <w:t xml:space="preserve">Esimerkki 4.5306</w:t>
      </w:r>
    </w:p>
    <w:p>
      <w:r>
        <w:t xml:space="preserve">HenkilöX esittää toisen ___</w:t>
      </w:r>
    </w:p>
    <w:p>
      <w:r>
        <w:rPr>
          <w:b/>
        </w:rPr>
        <w:t xml:space="preserve">Tulos</w:t>
      </w:r>
    </w:p>
    <w:p>
      <w:r>
        <w:t xml:space="preserve">lisätä vaihtelua</w:t>
      </w:r>
    </w:p>
    <w:p>
      <w:r>
        <w:rPr>
          <w:b/>
        </w:rPr>
        <w:t xml:space="preserve">Esimerkki 4.5307</w:t>
      </w:r>
    </w:p>
    <w:p>
      <w:r>
        <w:t xml:space="preserve">PersonX opettaa joka ___</w:t>
      </w:r>
    </w:p>
    <w:p>
      <w:r>
        <w:rPr>
          <w:b/>
        </w:rPr>
        <w:t xml:space="preserve">Tulos</w:t>
      </w:r>
    </w:p>
    <w:p>
      <w:r>
        <w:t xml:space="preserve">koko henkilöstölle on tiedotettava tasapuolisesti</w:t>
      </w:r>
    </w:p>
    <w:p>
      <w:r>
        <w:rPr>
          <w:b/>
        </w:rPr>
        <w:t xml:space="preserve">Esimerkki 4.5308</w:t>
      </w:r>
    </w:p>
    <w:p>
      <w:r>
        <w:t xml:space="preserve">PersonX ottaa ___ suojellakseen</w:t>
      </w:r>
    </w:p>
    <w:p>
      <w:r>
        <w:rPr>
          <w:b/>
        </w:rPr>
        <w:t xml:space="preserve">Tulos</w:t>
      </w:r>
    </w:p>
    <w:p>
      <w:r>
        <w:t xml:space="preserve">olla suojeleva</w:t>
      </w:r>
    </w:p>
    <w:p>
      <w:r>
        <w:rPr>
          <w:b/>
        </w:rPr>
        <w:t xml:space="preserve">Esimerkki 4.5309</w:t>
      </w:r>
    </w:p>
    <w:p>
      <w:r>
        <w:t xml:space="preserve">PersonX soittaa kaapeliyhtiölle</w:t>
      </w:r>
    </w:p>
    <w:p>
      <w:r>
        <w:rPr>
          <w:b/>
        </w:rPr>
        <w:t xml:space="preserve">Tulos</w:t>
      </w:r>
    </w:p>
    <w:p>
      <w:r>
        <w:t xml:space="preserve">korjata jotain</w:t>
      </w:r>
    </w:p>
    <w:p>
      <w:r>
        <w:rPr>
          <w:b/>
        </w:rPr>
        <w:t xml:space="preserve">Esimerkki 4.5310</w:t>
      </w:r>
    </w:p>
    <w:p>
      <w:r>
        <w:t xml:space="preserve">PersonX tekee PersonX:n ___ maailmassa</w:t>
      </w:r>
    </w:p>
    <w:p>
      <w:r>
        <w:rPr>
          <w:b/>
        </w:rPr>
        <w:t xml:space="preserve">Tulos</w:t>
      </w:r>
    </w:p>
    <w:p>
      <w:r>
        <w:t xml:space="preserve">menestyä.</w:t>
      </w:r>
    </w:p>
    <w:p>
      <w:r>
        <w:rPr>
          <w:b/>
        </w:rPr>
        <w:t xml:space="preserve">Esimerkki 4.5311</w:t>
      </w:r>
    </w:p>
    <w:p>
      <w:r>
        <w:t xml:space="preserve">PersonX muuttaa ___ paremmaksi</w:t>
      </w:r>
    </w:p>
    <w:p>
      <w:r>
        <w:rPr>
          <w:b/>
        </w:rPr>
        <w:t xml:space="preserve">Tulos</w:t>
      </w:r>
    </w:p>
    <w:p>
      <w:r>
        <w:t xml:space="preserve">parantaa</w:t>
      </w:r>
    </w:p>
    <w:p>
      <w:r>
        <w:rPr>
          <w:b/>
        </w:rPr>
        <w:t xml:space="preserve">Esimerkki 4.5312</w:t>
      </w:r>
    </w:p>
    <w:p>
      <w:r>
        <w:t xml:space="preserve">HenkilöX suostuttelee ___:n hyväksymään</w:t>
      </w:r>
    </w:p>
    <w:p>
      <w:r>
        <w:rPr>
          <w:b/>
        </w:rPr>
        <w:t xml:space="preserve">Tulos</w:t>
      </w:r>
    </w:p>
    <w:p>
      <w:r>
        <w:t xml:space="preserve">olla vaikutusvaltainen</w:t>
      </w:r>
    </w:p>
    <w:p>
      <w:r>
        <w:rPr>
          <w:b/>
        </w:rPr>
        <w:t xml:space="preserve">Esimerkki 4.5313</w:t>
      </w:r>
    </w:p>
    <w:p>
      <w:r>
        <w:t xml:space="preserve">HenkilöX lävistää HenkilöY:n korvat.</w:t>
      </w:r>
    </w:p>
    <w:p>
      <w:r>
        <w:rPr>
          <w:b/>
        </w:rPr>
        <w:t xml:space="preserve">Tulos</w:t>
      </w:r>
    </w:p>
    <w:p>
      <w:r>
        <w:t xml:space="preserve">cool</w:t>
      </w:r>
    </w:p>
    <w:p>
      <w:r>
        <w:rPr>
          <w:b/>
        </w:rPr>
        <w:t xml:space="preserve">Esimerkki 4.5314</w:t>
      </w:r>
    </w:p>
    <w:p>
      <w:r>
        <w:t xml:space="preserve">PersonX rakentaa PersonX:n taloja</w:t>
      </w:r>
    </w:p>
    <w:p>
      <w:r>
        <w:rPr>
          <w:b/>
        </w:rPr>
        <w:t xml:space="preserve">Tulos</w:t>
      </w:r>
    </w:p>
    <w:p>
      <w:r>
        <w:t xml:space="preserve">talojen viimeistelyyn</w:t>
      </w:r>
    </w:p>
    <w:p>
      <w:r>
        <w:rPr>
          <w:b/>
        </w:rPr>
        <w:t xml:space="preserve">Esimerkki 4.5315</w:t>
      </w:r>
    </w:p>
    <w:p>
      <w:r>
        <w:t xml:space="preserve">HenkilöX haluaa mennä naimisiin</w:t>
      </w:r>
    </w:p>
    <w:p>
      <w:r>
        <w:rPr>
          <w:b/>
        </w:rPr>
        <w:t xml:space="preserve">Tulos</w:t>
      </w:r>
    </w:p>
    <w:p>
      <w:r>
        <w:t xml:space="preserve">mennä naimisiin</w:t>
      </w:r>
    </w:p>
    <w:p>
      <w:r>
        <w:rPr>
          <w:b/>
        </w:rPr>
        <w:t xml:space="preserve">Esimerkki 4.5316</w:t>
      </w:r>
    </w:p>
    <w:p>
      <w:r>
        <w:t xml:space="preserve">HenkilöX hakee HenkilöY:n selitystä</w:t>
      </w:r>
    </w:p>
    <w:p>
      <w:r>
        <w:rPr>
          <w:b/>
        </w:rPr>
        <w:t xml:space="preserve">Tulos</w:t>
      </w:r>
    </w:p>
    <w:p>
      <w:r>
        <w:t xml:space="preserve">saada tietoa</w:t>
      </w:r>
    </w:p>
    <w:p>
      <w:r>
        <w:rPr>
          <w:b/>
        </w:rPr>
        <w:t xml:space="preserve">Esimerkki 4.5317</w:t>
      </w:r>
    </w:p>
    <w:p>
      <w:r>
        <w:t xml:space="preserve">HenkilöX käy ___:ssä vuosia</w:t>
      </w:r>
    </w:p>
    <w:p>
      <w:r>
        <w:rPr>
          <w:b/>
        </w:rPr>
        <w:t xml:space="preserve">Tulos</w:t>
      </w:r>
    </w:p>
    <w:p>
      <w:r>
        <w:t xml:space="preserve">opiskelemaan</w:t>
      </w:r>
    </w:p>
    <w:p>
      <w:r>
        <w:rPr>
          <w:b/>
        </w:rPr>
        <w:t xml:space="preserve">Esimerkki 4.5318</w:t>
      </w:r>
    </w:p>
    <w:p>
      <w:r>
        <w:t xml:space="preserve">HenkilöX heittää HenkilöY:n käsivarret HenkilöY:n ympärille.</w:t>
      </w:r>
    </w:p>
    <w:p>
      <w:r>
        <w:rPr>
          <w:b/>
        </w:rPr>
        <w:t xml:space="preserve">Tulos</w:t>
      </w:r>
    </w:p>
    <w:p>
      <w:r>
        <w:t xml:space="preserve">hänen kahden ystävänsä olevan läheisiä.</w:t>
      </w:r>
    </w:p>
    <w:p>
      <w:r>
        <w:rPr>
          <w:b/>
        </w:rPr>
        <w:t xml:space="preserve">Esimerkki 4.5319</w:t>
      </w:r>
    </w:p>
    <w:p>
      <w:r>
        <w:t xml:space="preserve">PersonX on jokaisen ihmisen ___.</w:t>
      </w:r>
    </w:p>
    <w:p>
      <w:r>
        <w:rPr>
          <w:b/>
        </w:rPr>
        <w:t xml:space="preserve">Tulos</w:t>
      </w:r>
    </w:p>
    <w:p>
      <w:r>
        <w:t xml:space="preserve">olla romanimalli</w:t>
      </w:r>
    </w:p>
    <w:p>
      <w:r>
        <w:rPr>
          <w:b/>
        </w:rPr>
        <w:t xml:space="preserve">Esimerkki 4.5320</w:t>
      </w:r>
    </w:p>
    <w:p>
      <w:r>
        <w:t xml:space="preserve">HenkilöX käy joka ___</w:t>
      </w:r>
    </w:p>
    <w:p>
      <w:r>
        <w:rPr>
          <w:b/>
        </w:rPr>
        <w:t xml:space="preserve">Tulos</w:t>
      </w:r>
    </w:p>
    <w:p>
      <w:r>
        <w:t xml:space="preserve">tarkistaa joka paikka</w:t>
      </w:r>
    </w:p>
    <w:p>
      <w:r>
        <w:rPr>
          <w:b/>
        </w:rPr>
        <w:t xml:space="preserve">Esimerkki 4.5321</w:t>
      </w:r>
    </w:p>
    <w:p>
      <w:r>
        <w:t xml:space="preserve">HenkilöX menee naimisiin toisen ___ kanssa</w:t>
      </w:r>
    </w:p>
    <w:p>
      <w:r>
        <w:rPr>
          <w:b/>
        </w:rPr>
        <w:t xml:space="preserve">Tulos</w:t>
      </w:r>
    </w:p>
    <w:p>
      <w:r>
        <w:t xml:space="preserve">saada elämänkumppani</w:t>
      </w:r>
    </w:p>
    <w:p>
      <w:r>
        <w:rPr>
          <w:b/>
        </w:rPr>
        <w:t xml:space="preserve">Esimerkki 4.5322</w:t>
      </w:r>
    </w:p>
    <w:p>
      <w:r>
        <w:t xml:space="preserve">PersonX käyttää koko kirjan ajan</w:t>
      </w:r>
    </w:p>
    <w:p>
      <w:r>
        <w:rPr>
          <w:b/>
        </w:rPr>
        <w:t xml:space="preserve">Tulos</w:t>
      </w:r>
    </w:p>
    <w:p>
      <w:r>
        <w:t xml:space="preserve">selvittää enemmän</w:t>
      </w:r>
    </w:p>
    <w:p>
      <w:r>
        <w:rPr>
          <w:b/>
        </w:rPr>
        <w:t xml:space="preserve">Esimerkki 4.5323</w:t>
      </w:r>
    </w:p>
    <w:p>
      <w:r>
        <w:t xml:space="preserve">HenkilöX maksaa ___ siitä, mitä sanottiin.</w:t>
      </w:r>
    </w:p>
    <w:p>
      <w:r>
        <w:rPr>
          <w:b/>
        </w:rPr>
        <w:t xml:space="preserve">Tulos</w:t>
      </w:r>
    </w:p>
    <w:p>
      <w:r>
        <w:t xml:space="preserve">huomio työn tekemiseen</w:t>
      </w:r>
    </w:p>
    <w:p>
      <w:r>
        <w:rPr>
          <w:b/>
        </w:rPr>
        <w:t xml:space="preserve">Esimerkki 4.5324</w:t>
      </w:r>
    </w:p>
    <w:p>
      <w:r>
        <w:t xml:space="preserve">PersonX järjestetään Euroopassa</w:t>
      </w:r>
    </w:p>
    <w:p>
      <w:r>
        <w:rPr>
          <w:b/>
        </w:rPr>
        <w:t xml:space="preserve">Tulos</w:t>
      </w:r>
    </w:p>
    <w:p>
      <w:r>
        <w:t xml:space="preserve">euroopan tunteminen</w:t>
      </w:r>
    </w:p>
    <w:p>
      <w:r>
        <w:rPr>
          <w:b/>
        </w:rPr>
        <w:t xml:space="preserve">Esimerkki 4.5325</w:t>
      </w:r>
    </w:p>
    <w:p>
      <w:r>
        <w:t xml:space="preserve">HenkilöX kiinnittää HenkilöY:n ___ siihen, -</w:t>
      </w:r>
    </w:p>
    <w:p>
      <w:r>
        <w:rPr>
          <w:b/>
        </w:rPr>
        <w:t xml:space="preserve">Tulos</w:t>
      </w:r>
    </w:p>
    <w:p>
      <w:r>
        <w:t xml:space="preserve">todistaa se tosiasia</w:t>
      </w:r>
    </w:p>
    <w:p>
      <w:r>
        <w:rPr>
          <w:b/>
        </w:rPr>
        <w:t xml:space="preserve">Esimerkki 4.5326</w:t>
      </w:r>
    </w:p>
    <w:p>
      <w:r>
        <w:t xml:space="preserve">HenkilöX estää henkilöY:tä tulemasta</w:t>
      </w:r>
    </w:p>
    <w:p>
      <w:r>
        <w:rPr>
          <w:b/>
        </w:rPr>
        <w:t xml:space="preserve">Tulos</w:t>
      </w:r>
    </w:p>
    <w:p>
      <w:r>
        <w:t xml:space="preserve">olla yksin</w:t>
      </w:r>
    </w:p>
    <w:p>
      <w:r>
        <w:rPr>
          <w:b/>
        </w:rPr>
        <w:t xml:space="preserve">Esimerkki 4.5327</w:t>
      </w:r>
    </w:p>
    <w:p>
      <w:r>
        <w:t xml:space="preserve">PersonX estää ___:n tunkeutumisen...</w:t>
      </w:r>
    </w:p>
    <w:p>
      <w:r>
        <w:rPr>
          <w:b/>
        </w:rPr>
        <w:t xml:space="preserve">Tulos</w:t>
      </w:r>
    </w:p>
    <w:p>
      <w:r>
        <w:t xml:space="preserve">ilma on erittäin tärkeää</w:t>
      </w:r>
    </w:p>
    <w:p>
      <w:r>
        <w:rPr>
          <w:b/>
        </w:rPr>
        <w:t xml:space="preserve">Esimerkki 4.5328</w:t>
      </w:r>
    </w:p>
    <w:p>
      <w:r>
        <w:t xml:space="preserve">HenkilöX osuu HenkilöY:n huuliin</w:t>
      </w:r>
    </w:p>
    <w:p>
      <w:r>
        <w:rPr>
          <w:b/>
        </w:rPr>
        <w:t xml:space="preserve">Tulos</w:t>
      </w:r>
    </w:p>
    <w:p>
      <w:r>
        <w:t xml:space="preserve">tarkastella henkilöiden hampaita</w:t>
      </w:r>
    </w:p>
    <w:p>
      <w:r>
        <w:rPr>
          <w:b/>
        </w:rPr>
        <w:t xml:space="preserve">Esimerkki 4.5329</w:t>
      </w:r>
    </w:p>
    <w:p>
      <w:r>
        <w:t xml:space="preserve">HenkilöX vie HenkilöY:n tyttöystävän ulos syömään.</w:t>
      </w:r>
    </w:p>
    <w:p>
      <w:r>
        <w:rPr>
          <w:b/>
        </w:rPr>
        <w:t xml:space="preserve">Tulos</w:t>
      </w:r>
    </w:p>
    <w:p>
      <w:r>
        <w:t xml:space="preserve">kiittää tyttöystävä dating persony</w:t>
      </w:r>
    </w:p>
    <w:p>
      <w:r>
        <w:rPr>
          <w:b/>
        </w:rPr>
        <w:t xml:space="preserve">Esimerkki 4.5330</w:t>
      </w:r>
    </w:p>
    <w:p>
      <w:r>
        <w:t xml:space="preserve">PersonX avaa kaikki PersonX:n lahjat</w:t>
      </w:r>
    </w:p>
    <w:p>
      <w:r>
        <w:rPr>
          <w:b/>
        </w:rPr>
        <w:t xml:space="preserve">Tulos</w:t>
      </w:r>
    </w:p>
    <w:p>
      <w:r>
        <w:t xml:space="preserve">he haluavat nähdä, mitä lahjoja he saivat</w:t>
      </w:r>
    </w:p>
    <w:p>
      <w:r>
        <w:rPr>
          <w:b/>
        </w:rPr>
        <w:t xml:space="preserve">Esimerkki 4.5331</w:t>
      </w:r>
    </w:p>
    <w:p>
      <w:r>
        <w:t xml:space="preserve">HenkilöX harkitsee toista ___</w:t>
      </w:r>
    </w:p>
    <w:p>
      <w:r>
        <w:rPr>
          <w:b/>
        </w:rPr>
        <w:t xml:space="preserve">Tulos</w:t>
      </w:r>
    </w:p>
    <w:p>
      <w:r>
        <w:t xml:space="preserve">vaihtoehdot</w:t>
      </w:r>
    </w:p>
    <w:p>
      <w:r>
        <w:rPr>
          <w:b/>
        </w:rPr>
        <w:t xml:space="preserve">Esimerkki 4.5332</w:t>
      </w:r>
    </w:p>
    <w:p>
      <w:r>
        <w:t xml:space="preserve">PersonX rakastaa PersonX:n matkaa</w:t>
      </w:r>
    </w:p>
    <w:p>
      <w:r>
        <w:rPr>
          <w:b/>
        </w:rPr>
        <w:t xml:space="preserve">Tulos</w:t>
      </w:r>
    </w:p>
    <w:p>
      <w:r>
        <w:t xml:space="preserve">nauttia matkastaan</w:t>
      </w:r>
    </w:p>
    <w:p>
      <w:r>
        <w:rPr>
          <w:b/>
        </w:rPr>
        <w:t xml:space="preserve">Esimerkki 4.5333</w:t>
      </w:r>
    </w:p>
    <w:p>
      <w:r>
        <w:t xml:space="preserve">HenkilöX asettaa ___ tielle</w:t>
      </w:r>
    </w:p>
    <w:p>
      <w:r>
        <w:rPr>
          <w:b/>
        </w:rPr>
        <w:t xml:space="preserve">Tulos</w:t>
      </w:r>
    </w:p>
    <w:p>
      <w:r>
        <w:t xml:space="preserve">olla vaikea</w:t>
      </w:r>
    </w:p>
    <w:p>
      <w:r>
        <w:rPr>
          <w:b/>
        </w:rPr>
        <w:t xml:space="preserve">Esimerkki 4.5334</w:t>
      </w:r>
    </w:p>
    <w:p>
      <w:r>
        <w:t xml:space="preserve">HenkilöX vie henkilöY:n illalliselle</w:t>
      </w:r>
    </w:p>
    <w:p>
      <w:r>
        <w:rPr>
          <w:b/>
        </w:rPr>
        <w:t xml:space="preserve">Tulos</w:t>
      </w:r>
    </w:p>
    <w:p>
      <w:r>
        <w:t xml:space="preserve">rakentaa suhdetta</w:t>
      </w:r>
    </w:p>
    <w:p>
      <w:r>
        <w:rPr>
          <w:b/>
        </w:rPr>
        <w:t xml:space="preserve">Esimerkki 4.5335</w:t>
      </w:r>
    </w:p>
    <w:p>
      <w:r>
        <w:t xml:space="preserve">PersonX kiipeää etuistuimen yli</w:t>
      </w:r>
    </w:p>
    <w:p>
      <w:r>
        <w:rPr>
          <w:b/>
        </w:rPr>
        <w:t xml:space="preserve">Tulos</w:t>
      </w:r>
    </w:p>
    <w:p>
      <w:r>
        <w:t xml:space="preserve">istua haulikon edessä</w:t>
      </w:r>
    </w:p>
    <w:p>
      <w:r>
        <w:rPr>
          <w:b/>
        </w:rPr>
        <w:t xml:space="preserve">Esimerkki 4.5336</w:t>
      </w:r>
    </w:p>
    <w:p>
      <w:r>
        <w:t xml:space="preserve">HenkilöX ymmärtää jokaisen ___</w:t>
      </w:r>
    </w:p>
    <w:p>
      <w:r>
        <w:rPr>
          <w:b/>
        </w:rPr>
        <w:t xml:space="preserve">Tulos</w:t>
      </w:r>
    </w:p>
    <w:p>
      <w:r>
        <w:t xml:space="preserve">ymmärtää.</w:t>
      </w:r>
    </w:p>
    <w:p>
      <w:r>
        <w:rPr>
          <w:b/>
        </w:rPr>
        <w:t xml:space="preserve">Esimerkki 4.5337</w:t>
      </w:r>
    </w:p>
    <w:p>
      <w:r>
        <w:t xml:space="preserve">PersonX tukee henkilön ___</w:t>
      </w:r>
    </w:p>
    <w:p>
      <w:r>
        <w:rPr>
          <w:b/>
        </w:rPr>
        <w:t xml:space="preserve">Tulos</w:t>
      </w:r>
    </w:p>
    <w:p>
      <w:r>
        <w:t xml:space="preserve">katsoa jotain mielenkiintoista</w:t>
      </w:r>
    </w:p>
    <w:p>
      <w:r>
        <w:rPr>
          <w:b/>
        </w:rPr>
        <w:t xml:space="preserve">Esimerkki 4.5338</w:t>
      </w:r>
    </w:p>
    <w:p>
      <w:r>
        <w:t xml:space="preserve">PersonX saa sen kiinni</w:t>
      </w:r>
    </w:p>
    <w:p>
      <w:r>
        <w:rPr>
          <w:b/>
        </w:rPr>
        <w:t xml:space="preserve">Tulos</w:t>
      </w:r>
    </w:p>
    <w:p>
      <w:r>
        <w:t xml:space="preserve">suojella esinettä vahingoittumiselta</w:t>
      </w:r>
    </w:p>
    <w:p>
      <w:r>
        <w:rPr>
          <w:b/>
        </w:rPr>
        <w:t xml:space="preserve">Esimerkki 4.5339</w:t>
      </w:r>
    </w:p>
    <w:p>
      <w:r>
        <w:t xml:space="preserve">HenkilöX pitää hauskaa HenkilöY:n ystävien kanssa.</w:t>
      </w:r>
    </w:p>
    <w:p>
      <w:r>
        <w:rPr>
          <w:b/>
        </w:rPr>
        <w:t xml:space="preserve">Tulos</w:t>
      </w:r>
    </w:p>
    <w:p>
      <w:r>
        <w:t xml:space="preserve">saada uusia ystäviä.</w:t>
      </w:r>
    </w:p>
    <w:p>
      <w:r>
        <w:rPr>
          <w:b/>
        </w:rPr>
        <w:t xml:space="preserve">Esimerkki 4.5340</w:t>
      </w:r>
    </w:p>
    <w:p>
      <w:r>
        <w:t xml:space="preserve">HenkilöX kutsuu HenkilöY:n juhliin</w:t>
      </w:r>
    </w:p>
    <w:p>
      <w:r>
        <w:rPr>
          <w:b/>
        </w:rPr>
        <w:t xml:space="preserve">Tulos</w:t>
      </w:r>
    </w:p>
    <w:p>
      <w:r>
        <w:t xml:space="preserve">olla ystävällinen</w:t>
      </w:r>
    </w:p>
    <w:p>
      <w:r>
        <w:rPr>
          <w:b/>
        </w:rPr>
        <w:t xml:space="preserve">Esimerkki 4.5341</w:t>
      </w:r>
    </w:p>
    <w:p>
      <w:r>
        <w:t xml:space="preserve">PersonX rajoitusten rajoissa</w:t>
      </w:r>
    </w:p>
    <w:p>
      <w:r>
        <w:rPr>
          <w:b/>
        </w:rPr>
        <w:t xml:space="preserve">Tulos</w:t>
      </w:r>
    </w:p>
    <w:p>
      <w:r>
        <w:t xml:space="preserve">olla säästäväinen</w:t>
      </w:r>
    </w:p>
    <w:p>
      <w:r>
        <w:rPr>
          <w:b/>
        </w:rPr>
        <w:t xml:space="preserve">Esimerkki 4.5342</w:t>
      </w:r>
    </w:p>
    <w:p>
      <w:r>
        <w:t xml:space="preserve">HenkilöX vierailee HenkilöY:n siskon luona</w:t>
      </w:r>
    </w:p>
    <w:p>
      <w:r>
        <w:rPr>
          <w:b/>
        </w:rPr>
        <w:t xml:space="preserve">Tulos</w:t>
      </w:r>
    </w:p>
    <w:p>
      <w:r>
        <w:t xml:space="preserve">haluaa nähdä henkilön</w:t>
      </w:r>
    </w:p>
    <w:p>
      <w:r>
        <w:rPr>
          <w:b/>
        </w:rPr>
        <w:t xml:space="preserve">Esimerkki 4.5343</w:t>
      </w:r>
    </w:p>
    <w:p>
      <w:r>
        <w:t xml:space="preserve">HenkilöX täyttää HenkilöY:n ___ ilmalla.</w:t>
      </w:r>
    </w:p>
    <w:p>
      <w:r>
        <w:rPr>
          <w:b/>
        </w:rPr>
        <w:t xml:space="preserve">Tulos</w:t>
      </w:r>
    </w:p>
    <w:p>
      <w:r>
        <w:t xml:space="preserve">y elää</w:t>
      </w:r>
    </w:p>
    <w:p>
      <w:r>
        <w:rPr>
          <w:b/>
        </w:rPr>
        <w:t xml:space="preserve">Esimerkki 4.5344</w:t>
      </w:r>
    </w:p>
    <w:p>
      <w:r>
        <w:t xml:space="preserve">PersonX lukee PersonY:n artikkelin</w:t>
      </w:r>
    </w:p>
    <w:p>
      <w:r>
        <w:rPr>
          <w:b/>
        </w:rPr>
        <w:t xml:space="preserve">Tulos</w:t>
      </w:r>
    </w:p>
    <w:p>
      <w:r>
        <w:t xml:space="preserve">henkilö tietää, mitä maailmassa tapahtuu -</w:t>
      </w:r>
    </w:p>
    <w:p>
      <w:r>
        <w:rPr>
          <w:b/>
        </w:rPr>
        <w:t xml:space="preserve">Esimerkki 4.5345</w:t>
      </w:r>
    </w:p>
    <w:p>
      <w:r>
        <w:t xml:space="preserve">HenkilöX sulkee HenkilöY:n suun</w:t>
      </w:r>
    </w:p>
    <w:p>
      <w:r>
        <w:rPr>
          <w:b/>
        </w:rPr>
        <w:t xml:space="preserve">Tulos</w:t>
      </w:r>
    </w:p>
    <w:p>
      <w:r>
        <w:t xml:space="preserve">nielemisen edistämiseksi</w:t>
      </w:r>
    </w:p>
    <w:p>
      <w:r>
        <w:rPr>
          <w:b/>
        </w:rPr>
        <w:t xml:space="preserve">Esimerkki 4.5346</w:t>
      </w:r>
    </w:p>
    <w:p>
      <w:r>
        <w:t xml:space="preserve">PersonX vie ___ rannalle</w:t>
      </w:r>
    </w:p>
    <w:p>
      <w:r>
        <w:rPr>
          <w:b/>
        </w:rPr>
        <w:t xml:space="preserve">Tulos</w:t>
      </w:r>
    </w:p>
    <w:p>
      <w:r>
        <w:t xml:space="preserve">olla kiltti</w:t>
      </w:r>
    </w:p>
    <w:p>
      <w:r>
        <w:rPr>
          <w:b/>
        </w:rPr>
        <w:t xml:space="preserve">Esimerkki 4.5347</w:t>
      </w:r>
    </w:p>
    <w:p>
      <w:r>
        <w:t xml:space="preserve">HenkilöX näyttelee HenkilöY:tä ___ elämässään</w:t>
      </w:r>
    </w:p>
    <w:p>
      <w:r>
        <w:rPr>
          <w:b/>
        </w:rPr>
        <w:t xml:space="preserve">Tulos</w:t>
      </w:r>
    </w:p>
    <w:p>
      <w:r>
        <w:t xml:space="preserve">auttaa jotakuta</w:t>
      </w:r>
    </w:p>
    <w:p>
      <w:r>
        <w:rPr>
          <w:b/>
        </w:rPr>
        <w:t xml:space="preserve">Esimerkki 4.5348</w:t>
      </w:r>
    </w:p>
    <w:p>
      <w:r>
        <w:t xml:space="preserve">PersonX vastaa jokaiseen kysymykseen</w:t>
      </w:r>
    </w:p>
    <w:p>
      <w:r>
        <w:rPr>
          <w:b/>
        </w:rPr>
        <w:t xml:space="preserve">Tulos</w:t>
      </w:r>
    </w:p>
    <w:p>
      <w:r>
        <w:t xml:space="preserve">tarjota tietoa</w:t>
      </w:r>
    </w:p>
    <w:p>
      <w:r>
        <w:rPr>
          <w:b/>
        </w:rPr>
        <w:t xml:space="preserve">Esimerkki 4.5349</w:t>
      </w:r>
    </w:p>
    <w:p>
      <w:r>
        <w:t xml:space="preserve">HenkilöX työntää HenkilöX:n ___ pois.</w:t>
      </w:r>
    </w:p>
    <w:p>
      <w:r>
        <w:rPr>
          <w:b/>
        </w:rPr>
        <w:t xml:space="preserve">Tulos</w:t>
      </w:r>
    </w:p>
    <w:p>
      <w:r>
        <w:t xml:space="preserve">olla vapaa</w:t>
      </w:r>
    </w:p>
    <w:p>
      <w:r>
        <w:rPr>
          <w:b/>
        </w:rPr>
        <w:t xml:space="preserve">Esimerkki 4.5350</w:t>
      </w:r>
    </w:p>
    <w:p>
      <w:r>
        <w:t xml:space="preserve">PersonX siirtää mittatikkuja</w:t>
      </w:r>
    </w:p>
    <w:p>
      <w:r>
        <w:rPr>
          <w:b/>
        </w:rPr>
        <w:t xml:space="preserve">Tulos</w:t>
      </w:r>
    </w:p>
    <w:p>
      <w:r>
        <w:t xml:space="preserve">siivota toimisto</w:t>
      </w:r>
    </w:p>
    <w:p>
      <w:r>
        <w:rPr>
          <w:b/>
        </w:rPr>
        <w:t xml:space="preserve">Esimerkki 4.5351</w:t>
      </w:r>
    </w:p>
    <w:p>
      <w:r>
        <w:t xml:space="preserve">HenkilöX antaa sinulle ___</w:t>
      </w:r>
    </w:p>
    <w:p>
      <w:r>
        <w:rPr>
          <w:b/>
        </w:rPr>
        <w:t xml:space="preserve">Tulos</w:t>
      </w:r>
    </w:p>
    <w:p>
      <w:r>
        <w:t xml:space="preserve">olla hyväntekeväisyysmielinen</w:t>
      </w:r>
    </w:p>
    <w:p>
      <w:r>
        <w:rPr>
          <w:b/>
        </w:rPr>
        <w:t xml:space="preserve">Esimerkki 4.5352</w:t>
      </w:r>
    </w:p>
    <w:p>
      <w:r>
        <w:t xml:space="preserve">PersonX lanseeraa toisen ___</w:t>
      </w:r>
    </w:p>
    <w:p>
      <w:r>
        <w:rPr>
          <w:b/>
        </w:rPr>
        <w:t xml:space="preserve">Tulos</w:t>
      </w:r>
    </w:p>
    <w:p>
      <w:r>
        <w:t xml:space="preserve">olla se, joka voittaa sodan.</w:t>
      </w:r>
    </w:p>
    <w:p>
      <w:r>
        <w:rPr>
          <w:b/>
        </w:rPr>
        <w:t xml:space="preserve">Esimerkki 4.5353</w:t>
      </w:r>
    </w:p>
    <w:p>
      <w:r>
        <w:t xml:space="preserve">HenkilöX käyttää ___ keskustelemalla</w:t>
      </w:r>
    </w:p>
    <w:p>
      <w:r>
        <w:rPr>
          <w:b/>
        </w:rPr>
        <w:t xml:space="preserve">Tulos</w:t>
      </w:r>
    </w:p>
    <w:p>
      <w:r>
        <w:t xml:space="preserve">lisätietoja</w:t>
      </w:r>
    </w:p>
    <w:p>
      <w:r>
        <w:rPr>
          <w:b/>
        </w:rPr>
        <w:t xml:space="preserve">Esimerkki 4.5354</w:t>
      </w:r>
    </w:p>
    <w:p>
      <w:r>
        <w:t xml:space="preserve">PersonX tuo PersonX:n auton</w:t>
      </w:r>
    </w:p>
    <w:p>
      <w:r>
        <w:rPr>
          <w:b/>
        </w:rPr>
        <w:t xml:space="preserve">Tulos</w:t>
      </w:r>
    </w:p>
    <w:p>
      <w:r>
        <w:t xml:space="preserve">päästä kotiin sen jälkeen, kun</w:t>
      </w:r>
    </w:p>
    <w:p>
      <w:r>
        <w:rPr>
          <w:b/>
        </w:rPr>
        <w:t xml:space="preserve">Esimerkki 4.5355</w:t>
      </w:r>
    </w:p>
    <w:p>
      <w:r>
        <w:t xml:space="preserve">HenkilöX jättää HenkilöY:n äidin</w:t>
      </w:r>
    </w:p>
    <w:p>
      <w:r>
        <w:rPr>
          <w:b/>
        </w:rPr>
        <w:t xml:space="preserve">Tulos</w:t>
      </w:r>
    </w:p>
    <w:p>
      <w:r>
        <w:t xml:space="preserve">mennä kotiin.</w:t>
      </w:r>
    </w:p>
    <w:p>
      <w:r>
        <w:rPr>
          <w:b/>
        </w:rPr>
        <w:t xml:space="preserve">Esimerkki 4.5356</w:t>
      </w:r>
    </w:p>
    <w:p>
      <w:r>
        <w:t xml:space="preserve">PersonX jatkaa PersonX:n koulutusta</w:t>
      </w:r>
    </w:p>
    <w:p>
      <w:r>
        <w:rPr>
          <w:b/>
        </w:rPr>
        <w:t xml:space="preserve">Tulos</w:t>
      </w:r>
    </w:p>
    <w:p>
      <w:r>
        <w:t xml:space="preserve">saada hyvä työpaikka</w:t>
      </w:r>
    </w:p>
    <w:p>
      <w:r>
        <w:rPr>
          <w:b/>
        </w:rPr>
        <w:t xml:space="preserve">Esimerkki 4.5357</w:t>
      </w:r>
    </w:p>
    <w:p>
      <w:r>
        <w:t xml:space="preserve">HenkilöX:llä on ___ joka päivä</w:t>
      </w:r>
    </w:p>
    <w:p>
      <w:r>
        <w:rPr>
          <w:b/>
        </w:rPr>
        <w:t xml:space="preserve">Tulos</w:t>
      </w:r>
    </w:p>
    <w:p>
      <w:r>
        <w:t xml:space="preserve">seuraa aikataulua</w:t>
      </w:r>
    </w:p>
    <w:p>
      <w:r>
        <w:rPr>
          <w:b/>
        </w:rPr>
        <w:t xml:space="preserve">Esimerkki 4.5358</w:t>
      </w:r>
    </w:p>
    <w:p>
      <w:r>
        <w:t xml:space="preserve">PersonX saarnaa evankeliumia jokaiselle luodulle.</w:t>
      </w:r>
    </w:p>
    <w:p>
      <w:r>
        <w:rPr>
          <w:b/>
        </w:rPr>
        <w:t xml:space="preserve">Tulos</w:t>
      </w:r>
    </w:p>
    <w:p>
      <w:r>
        <w:t xml:space="preserve">opettaa Jumalasta.</w:t>
      </w:r>
    </w:p>
    <w:p>
      <w:r>
        <w:rPr>
          <w:b/>
        </w:rPr>
        <w:t xml:space="preserve">Esimerkki 4.5359</w:t>
      </w:r>
    </w:p>
    <w:p>
      <w:r>
        <w:t xml:space="preserve">PersonX ilmoittaa PersonX:n päätöksestä</w:t>
      </w:r>
    </w:p>
    <w:p>
      <w:r>
        <w:rPr>
          <w:b/>
        </w:rPr>
        <w:t xml:space="preserve">Tulos</w:t>
      </w:r>
    </w:p>
    <w:p>
      <w:r>
        <w:t xml:space="preserve">ymmärrettävä</w:t>
      </w:r>
    </w:p>
    <w:p>
      <w:r>
        <w:rPr>
          <w:b/>
        </w:rPr>
        <w:t xml:space="preserve">Esimerkki 4.5360</w:t>
      </w:r>
    </w:p>
    <w:p>
      <w:r>
        <w:t xml:space="preserve">PersonX:llä on tässä prosessissa ___ rooli.</w:t>
      </w:r>
    </w:p>
    <w:p>
      <w:r>
        <w:rPr>
          <w:b/>
        </w:rPr>
        <w:t xml:space="preserve">Tulos</w:t>
      </w:r>
    </w:p>
    <w:p>
      <w:r>
        <w:t xml:space="preserve">merkki</w:t>
      </w:r>
    </w:p>
    <w:p>
      <w:r>
        <w:rPr>
          <w:b/>
        </w:rPr>
        <w:t xml:space="preserve">Esimerkki 4.5361</w:t>
      </w:r>
    </w:p>
    <w:p>
      <w:r>
        <w:t xml:space="preserve">PersonX levittää PersonY:n siivet</w:t>
      </w:r>
    </w:p>
    <w:p>
      <w:r>
        <w:rPr>
          <w:b/>
        </w:rPr>
        <w:t xml:space="preserve">Tulos</w:t>
      </w:r>
    </w:p>
    <w:p>
      <w:r>
        <w:t xml:space="preserve">hyödyllinen</w:t>
      </w:r>
    </w:p>
    <w:p>
      <w:r>
        <w:rPr>
          <w:b/>
        </w:rPr>
        <w:t xml:space="preserve">Esimerkki 4.5362</w:t>
      </w:r>
    </w:p>
    <w:p>
      <w:r>
        <w:t xml:space="preserve">PersonX suorittaa PersonX:n työn.</w:t>
      </w:r>
    </w:p>
    <w:p>
      <w:r>
        <w:rPr>
          <w:b/>
        </w:rPr>
        <w:t xml:space="preserve">Tulos</w:t>
      </w:r>
    </w:p>
    <w:p>
      <w:r>
        <w:t xml:space="preserve">töihin</w:t>
      </w:r>
    </w:p>
    <w:p>
      <w:r>
        <w:rPr>
          <w:b/>
        </w:rPr>
        <w:t xml:space="preserve">Esimerkki 4.5363</w:t>
      </w:r>
    </w:p>
    <w:p>
      <w:r>
        <w:t xml:space="preserve">PersonX ryntää kotiin</w:t>
      </w:r>
    </w:p>
    <w:p>
      <w:r>
        <w:rPr>
          <w:b/>
        </w:rPr>
        <w:t xml:space="preserve">Tulos</w:t>
      </w:r>
    </w:p>
    <w:p>
      <w:r>
        <w:t xml:space="preserve">olla voittoisa</w:t>
      </w:r>
    </w:p>
    <w:p>
      <w:r>
        <w:rPr>
          <w:b/>
        </w:rPr>
        <w:t xml:space="preserve">Esimerkki 4.5364</w:t>
      </w:r>
    </w:p>
    <w:p>
      <w:r>
        <w:t xml:space="preserve">PersonX suorittaa jokaisen ___</w:t>
      </w:r>
    </w:p>
    <w:p>
      <w:r>
        <w:rPr>
          <w:b/>
        </w:rPr>
        <w:t xml:space="preserve">Tulos</w:t>
      </w:r>
    </w:p>
    <w:p>
      <w:r>
        <w:t xml:space="preserve">toivoo, että kaikki olisivat onnellisia</w:t>
      </w:r>
    </w:p>
    <w:p>
      <w:r>
        <w:rPr>
          <w:b/>
        </w:rPr>
        <w:t xml:space="preserve">Esimerkki 4.5365</w:t>
      </w:r>
    </w:p>
    <w:p>
      <w:r>
        <w:t xml:space="preserve">HenkilöX estää ___:tä hankkimasta</w:t>
      </w:r>
    </w:p>
    <w:p>
      <w:r>
        <w:rPr>
          <w:b/>
        </w:rPr>
        <w:t xml:space="preserve">Tulos</w:t>
      </w:r>
    </w:p>
    <w:p>
      <w:r>
        <w:t xml:space="preserve">välttää naisia alalla.</w:t>
      </w:r>
    </w:p>
    <w:p>
      <w:r>
        <w:rPr>
          <w:b/>
        </w:rPr>
        <w:t xml:space="preserve">Esimerkki 4.5366</w:t>
      </w:r>
    </w:p>
    <w:p>
      <w:r>
        <w:t xml:space="preserve">PersonX valmistaa PersonX:n oman kastikkeen</w:t>
      </w:r>
    </w:p>
    <w:p>
      <w:r>
        <w:rPr>
          <w:b/>
        </w:rPr>
        <w:t xml:space="preserve">Tulos</w:t>
      </w:r>
    </w:p>
    <w:p>
      <w:r>
        <w:t xml:space="preserve">saada täydellinen kastike</w:t>
      </w:r>
    </w:p>
    <w:p>
      <w:r>
        <w:rPr>
          <w:b/>
        </w:rPr>
        <w:t xml:space="preserve">Esimerkki 4.5367</w:t>
      </w:r>
    </w:p>
    <w:p>
      <w:r>
        <w:t xml:space="preserve">PersonX vie PersonY:n katsomaan</w:t>
      </w:r>
    </w:p>
    <w:p>
      <w:r>
        <w:rPr>
          <w:b/>
        </w:rPr>
        <w:t xml:space="preserve">Tulos</w:t>
      </w:r>
    </w:p>
    <w:p>
      <w:r>
        <w:t xml:space="preserve">löytää nautintoa</w:t>
      </w:r>
    </w:p>
    <w:p>
      <w:r>
        <w:rPr>
          <w:b/>
        </w:rPr>
        <w:t xml:space="preserve">Esimerkki 4.5368</w:t>
      </w:r>
    </w:p>
    <w:p>
      <w:r>
        <w:t xml:space="preserve">HenkilöX käyttää ___ viitatakseen</w:t>
      </w:r>
    </w:p>
    <w:p>
      <w:r>
        <w:rPr>
          <w:b/>
        </w:rPr>
        <w:t xml:space="preserve">Tulos</w:t>
      </w:r>
    </w:p>
    <w:p>
      <w:r>
        <w:t xml:space="preserve">käyttää termiä viittaamaan</w:t>
      </w:r>
    </w:p>
    <w:p>
      <w:r>
        <w:rPr>
          <w:b/>
        </w:rPr>
        <w:t xml:space="preserve">Esimerkki 4.5369</w:t>
      </w:r>
    </w:p>
    <w:p>
      <w:r>
        <w:t xml:space="preserve">HenkilöX näyttää yhden ___</w:t>
      </w:r>
    </w:p>
    <w:p>
      <w:r>
        <w:rPr>
          <w:b/>
        </w:rPr>
        <w:t xml:space="preserve">Tulos</w:t>
      </w:r>
    </w:p>
    <w:p>
      <w:r>
        <w:t xml:space="preserve">tulla tunnustetuksi</w:t>
      </w:r>
    </w:p>
    <w:p>
      <w:r>
        <w:rPr>
          <w:b/>
        </w:rPr>
        <w:t xml:space="preserve">Esimerkki 4.5370</w:t>
      </w:r>
    </w:p>
    <w:p>
      <w:r>
        <w:t xml:space="preserve">PersonX täydentää PersonX:n vuotta</w:t>
      </w:r>
    </w:p>
    <w:p>
      <w:r>
        <w:rPr>
          <w:b/>
        </w:rPr>
        <w:t xml:space="preserve">Tulos</w:t>
      </w:r>
    </w:p>
    <w:p>
      <w:r>
        <w:t xml:space="preserve">viimeistelyyn</w:t>
      </w:r>
    </w:p>
    <w:p>
      <w:r>
        <w:rPr>
          <w:b/>
        </w:rPr>
        <w:t xml:space="preserve">Esimerkki 4.5371</w:t>
      </w:r>
    </w:p>
    <w:p>
      <w:r>
        <w:t xml:space="preserve">HenkilöX kysyy HenkilöY:n poikaystävältä</w:t>
      </w:r>
    </w:p>
    <w:p>
      <w:r>
        <w:rPr>
          <w:b/>
        </w:rPr>
        <w:t xml:space="preserve">Tulos</w:t>
      </w:r>
    </w:p>
    <w:p>
      <w:r>
        <w:t xml:space="preserve">saada tietoa</w:t>
      </w:r>
    </w:p>
    <w:p>
      <w:r>
        <w:rPr>
          <w:b/>
        </w:rPr>
        <w:t xml:space="preserve">Esimerkki 4.5372</w:t>
      </w:r>
    </w:p>
    <w:p>
      <w:r>
        <w:t xml:space="preserve">HenkilöX kävelee katua pitkin</w:t>
      </w:r>
    </w:p>
    <w:p>
      <w:r>
        <w:rPr>
          <w:b/>
        </w:rPr>
        <w:t xml:space="preserve">Tulos</w:t>
      </w:r>
    </w:p>
    <w:p>
      <w:r>
        <w:t xml:space="preserve">välttää auton alle jääminen</w:t>
      </w:r>
    </w:p>
    <w:p>
      <w:r>
        <w:rPr>
          <w:b/>
        </w:rPr>
        <w:t xml:space="preserve">Esimerkki 4.5373</w:t>
      </w:r>
    </w:p>
    <w:p>
      <w:r>
        <w:t xml:space="preserve">PersonX käyttää PersonX:n valtaa</w:t>
      </w:r>
    </w:p>
    <w:p>
      <w:r>
        <w:rPr>
          <w:b/>
        </w:rPr>
        <w:t xml:space="preserve">Tulos</w:t>
      </w:r>
    </w:p>
    <w:p>
      <w:r>
        <w:t xml:space="preserve">määrätä jonkun murhan tutkinta</w:t>
      </w:r>
    </w:p>
    <w:p>
      <w:r>
        <w:rPr>
          <w:b/>
        </w:rPr>
        <w:t xml:space="preserve">Esimerkki 4.5374</w:t>
      </w:r>
    </w:p>
    <w:p>
      <w:r>
        <w:t xml:space="preserve">HenkilöX menee HenkilöX:n taloon</w:t>
      </w:r>
    </w:p>
    <w:p>
      <w:r>
        <w:rPr>
          <w:b/>
        </w:rPr>
        <w:t xml:space="preserve">Tulos</w:t>
      </w:r>
    </w:p>
    <w:p>
      <w:r>
        <w:t xml:space="preserve">levätä</w:t>
      </w:r>
    </w:p>
    <w:p>
      <w:r>
        <w:rPr>
          <w:b/>
        </w:rPr>
        <w:t xml:space="preserve">Esimerkki 4.5375</w:t>
      </w:r>
    </w:p>
    <w:p>
      <w:r>
        <w:t xml:space="preserve">HenkilöX on jonkun toisen ___.</w:t>
      </w:r>
    </w:p>
    <w:p>
      <w:r>
        <w:rPr>
          <w:b/>
        </w:rPr>
        <w:t xml:space="preserve">Tulos</w:t>
      </w:r>
    </w:p>
    <w:p>
      <w:r>
        <w:t xml:space="preserve">virheiden välttämiseksi paremmin</w:t>
      </w:r>
    </w:p>
    <w:p>
      <w:r>
        <w:rPr>
          <w:b/>
        </w:rPr>
        <w:t xml:space="preserve">Esimerkki 4.5376</w:t>
      </w:r>
    </w:p>
    <w:p>
      <w:r>
        <w:t xml:space="preserve">HenkilöX lähettää tekstiviestejä HenkilöY:n aviomiehelle</w:t>
      </w:r>
    </w:p>
    <w:p>
      <w:r>
        <w:rPr>
          <w:b/>
        </w:rPr>
        <w:t xml:space="preserve">Tulos</w:t>
      </w:r>
    </w:p>
    <w:p>
      <w:r>
        <w:t xml:space="preserve">esittääksesi kysymyksen.</w:t>
      </w:r>
    </w:p>
    <w:p>
      <w:r>
        <w:rPr>
          <w:b/>
        </w:rPr>
        <w:t xml:space="preserve">Esimerkki 4.5377</w:t>
      </w:r>
    </w:p>
    <w:p>
      <w:r>
        <w:t xml:space="preserve">PersonX:n toiveet todistaisivat</w:t>
      </w:r>
    </w:p>
    <w:p>
      <w:r>
        <w:rPr>
          <w:b/>
        </w:rPr>
        <w:t xml:space="preserve">Tulos</w:t>
      </w:r>
    </w:p>
    <w:p>
      <w:r>
        <w:t xml:space="preserve">osoittautua syyttömäksi</w:t>
      </w:r>
    </w:p>
    <w:p>
      <w:r>
        <w:rPr>
          <w:b/>
        </w:rPr>
        <w:t xml:space="preserve">Esimerkki 4.5378</w:t>
      </w:r>
    </w:p>
    <w:p>
      <w:r>
        <w:t xml:space="preserve">HenkilöX ajaa takaisin HenkilöY:lle</w:t>
      </w:r>
    </w:p>
    <w:p>
      <w:r>
        <w:rPr>
          <w:b/>
        </w:rPr>
        <w:t xml:space="preserve">Tulos</w:t>
      </w:r>
    </w:p>
    <w:p>
      <w:r>
        <w:t xml:space="preserve">hakemaan humalaisen ystävänsä</w:t>
      </w:r>
    </w:p>
    <w:p>
      <w:r>
        <w:rPr>
          <w:b/>
        </w:rPr>
        <w:t xml:space="preserve">Esimerkki 4.5379</w:t>
      </w:r>
    </w:p>
    <w:p>
      <w:r>
        <w:t xml:space="preserve">PersonX auttaa PersonY:n opiskelua</w:t>
      </w:r>
    </w:p>
    <w:p>
      <w:r>
        <w:rPr>
          <w:b/>
        </w:rPr>
        <w:t xml:space="preserve">Tulos</w:t>
      </w:r>
    </w:p>
    <w:p>
      <w:r>
        <w:t xml:space="preserve">auttamaan</w:t>
      </w:r>
    </w:p>
    <w:p>
      <w:r>
        <w:rPr>
          <w:b/>
        </w:rPr>
        <w:t xml:space="preserve">Esimerkki 4.5380</w:t>
      </w:r>
    </w:p>
    <w:p>
      <w:r>
        <w:t xml:space="preserve">PersonX ottaa toisen esimerkin</w:t>
      </w:r>
    </w:p>
    <w:p>
      <w:r>
        <w:rPr>
          <w:b/>
        </w:rPr>
        <w:t xml:space="preserve">Tulos</w:t>
      </w:r>
    </w:p>
    <w:p>
      <w:r>
        <w:t xml:space="preserve">oppia</w:t>
      </w:r>
    </w:p>
    <w:p>
      <w:r>
        <w:rPr>
          <w:b/>
        </w:rPr>
        <w:t xml:space="preserve">Esimerkki 4.5381</w:t>
      </w:r>
    </w:p>
    <w:p>
      <w:r>
        <w:t xml:space="preserve">PersonX estää ___:tä puuttumasta asioihin</w:t>
      </w:r>
    </w:p>
    <w:p>
      <w:r>
        <w:rPr>
          <w:b/>
        </w:rPr>
        <w:t xml:space="preserve">Tulos</w:t>
      </w:r>
    </w:p>
    <w:p>
      <w:r>
        <w:t xml:space="preserve">suojella</w:t>
      </w:r>
    </w:p>
    <w:p>
      <w:r>
        <w:rPr>
          <w:b/>
        </w:rPr>
        <w:t xml:space="preserve">Esimerkki 4.5382</w:t>
      </w:r>
    </w:p>
    <w:p>
      <w:r>
        <w:t xml:space="preserve">HenkilöX sitoo henkilöY:n kädet</w:t>
      </w:r>
    </w:p>
    <w:p>
      <w:r>
        <w:rPr>
          <w:b/>
        </w:rPr>
        <w:t xml:space="preserve">Tulos</w:t>
      </w:r>
    </w:p>
    <w:p>
      <w:r>
        <w:t xml:space="preserve">varmistaa, että henkilö y ei mene minnekään.</w:t>
      </w:r>
    </w:p>
    <w:p>
      <w:r>
        <w:rPr>
          <w:b/>
        </w:rPr>
        <w:t xml:space="preserve">Esimerkki 4.5383</w:t>
      </w:r>
    </w:p>
    <w:p>
      <w:r>
        <w:t xml:space="preserve">HenkilöX kertoo kaikille HenkilöY:n ystäville</w:t>
      </w:r>
    </w:p>
    <w:p>
      <w:r>
        <w:rPr>
          <w:b/>
        </w:rPr>
        <w:t xml:space="preserve">Tulos</w:t>
      </w:r>
    </w:p>
    <w:p>
      <w:r>
        <w:t xml:space="preserve">olla ilkeä</w:t>
      </w:r>
    </w:p>
    <w:p>
      <w:r>
        <w:rPr>
          <w:b/>
        </w:rPr>
        <w:t xml:space="preserve">Esimerkki 4.5384</w:t>
      </w:r>
    </w:p>
    <w:p>
      <w:r>
        <w:t xml:space="preserve">HenkilöX antaa HenkilöY:n siskolle</w:t>
      </w:r>
    </w:p>
    <w:p>
      <w:r>
        <w:rPr>
          <w:b/>
        </w:rPr>
        <w:t xml:space="preserve">Tulos</w:t>
      </w:r>
    </w:p>
    <w:p>
      <w:r>
        <w:t xml:space="preserve">antamaan hänelle syntymäpäivälahjan.</w:t>
      </w:r>
    </w:p>
    <w:p>
      <w:r>
        <w:rPr>
          <w:b/>
        </w:rPr>
        <w:t xml:space="preserve">Esimerkki 4.5385</w:t>
      </w:r>
    </w:p>
    <w:p>
      <w:r>
        <w:t xml:space="preserve">PersonX pakkaa PersonY:n tavarat</w:t>
      </w:r>
    </w:p>
    <w:p>
      <w:r>
        <w:rPr>
          <w:b/>
        </w:rPr>
        <w:t xml:space="preserve">Tulos</w:t>
      </w:r>
    </w:p>
    <w:p>
      <w:r>
        <w:t xml:space="preserve">auttaa henkilöä liikkumaan</w:t>
      </w:r>
    </w:p>
    <w:p>
      <w:r>
        <w:rPr>
          <w:b/>
        </w:rPr>
        <w:t xml:space="preserve">Esimerkki 4.5386</w:t>
      </w:r>
    </w:p>
    <w:p>
      <w:r>
        <w:t xml:space="preserve">HenkilöX helpottaa HenkilöY:n tuskaa</w:t>
      </w:r>
    </w:p>
    <w:p>
      <w:r>
        <w:rPr>
          <w:b/>
        </w:rPr>
        <w:t xml:space="preserve">Tulos</w:t>
      </w:r>
    </w:p>
    <w:p>
      <w:r>
        <w:t xml:space="preserve">lohduttaa sinua</w:t>
      </w:r>
    </w:p>
    <w:p>
      <w:r>
        <w:rPr>
          <w:b/>
        </w:rPr>
        <w:t xml:space="preserve">Esimerkki 4.5387</w:t>
      </w:r>
    </w:p>
    <w:p>
      <w:r>
        <w:t xml:space="preserve">PersonX menee kotiin ja vaihtaa vaatteet</w:t>
      </w:r>
    </w:p>
    <w:p>
      <w:r>
        <w:rPr>
          <w:b/>
        </w:rPr>
        <w:t xml:space="preserve">Tulos</w:t>
      </w:r>
    </w:p>
    <w:p>
      <w:r>
        <w:t xml:space="preserve">tuntea olonsa mukavammaksi.</w:t>
      </w:r>
    </w:p>
    <w:p>
      <w:r>
        <w:rPr>
          <w:b/>
        </w:rPr>
        <w:t xml:space="preserve">Esimerkki 4.5388</w:t>
      </w:r>
    </w:p>
    <w:p>
      <w:r>
        <w:t xml:space="preserve">HenkilöX eroaa henkilöX:n vaimosta.</w:t>
      </w:r>
    </w:p>
    <w:p>
      <w:r>
        <w:rPr>
          <w:b/>
        </w:rPr>
        <w:t xml:space="preserve">Tulos</w:t>
      </w:r>
    </w:p>
    <w:p>
      <w:r>
        <w:t xml:space="preserve">olla enää naimisissa vaimonsa kanssa</w:t>
      </w:r>
    </w:p>
    <w:p>
      <w:r>
        <w:rPr>
          <w:b/>
        </w:rPr>
        <w:t xml:space="preserve">Esimerkki 4.5389</w:t>
      </w:r>
    </w:p>
    <w:p>
      <w:r>
        <w:t xml:space="preserve">HenkilöX kohtelee ___:ää yhtenä kokonaisuutena.</w:t>
      </w:r>
    </w:p>
    <w:p>
      <w:r>
        <w:rPr>
          <w:b/>
        </w:rPr>
        <w:t xml:space="preserve">Tulos</w:t>
      </w:r>
    </w:p>
    <w:p>
      <w:r>
        <w:t xml:space="preserve">ottaa huomioon koko</w:t>
      </w:r>
    </w:p>
    <w:p>
      <w:r>
        <w:rPr>
          <w:b/>
        </w:rPr>
        <w:t xml:space="preserve">Esimerkki 4.5390</w:t>
      </w:r>
    </w:p>
    <w:p>
      <w:r>
        <w:t xml:space="preserve">HenkilöX laittaa sen HenkilöY:n tyynyn alle -</w:t>
      </w:r>
    </w:p>
    <w:p>
      <w:r>
        <w:rPr>
          <w:b/>
        </w:rPr>
        <w:t xml:space="preserve">Tulos</w:t>
      </w:r>
    </w:p>
    <w:p>
      <w:r>
        <w:t xml:space="preserve">he laittavat dollarin tyynyn alle vastineeksi henkilön hampaasta.</w:t>
      </w:r>
    </w:p>
    <w:p>
      <w:r>
        <w:rPr>
          <w:b/>
        </w:rPr>
        <w:t xml:space="preserve">Esimerkki 4.5391</w:t>
      </w:r>
    </w:p>
    <w:p>
      <w:r>
        <w:t xml:space="preserve">HenkilöX viettää henkilöY:n elämänsä parasta aikaa.</w:t>
      </w:r>
    </w:p>
    <w:p>
      <w:r>
        <w:rPr>
          <w:b/>
        </w:rPr>
        <w:t xml:space="preserve">Tulos</w:t>
      </w:r>
    </w:p>
    <w:p>
      <w:r>
        <w:t xml:space="preserve">pitää hauskaa</w:t>
      </w:r>
    </w:p>
    <w:p>
      <w:r>
        <w:rPr>
          <w:b/>
        </w:rPr>
        <w:t xml:space="preserve">Esimerkki 4.5392</w:t>
      </w:r>
    </w:p>
    <w:p>
      <w:r>
        <w:t xml:space="preserve">PersonX lisää polttoainetta tuleen</w:t>
      </w:r>
    </w:p>
    <w:p>
      <w:r>
        <w:rPr>
          <w:b/>
        </w:rPr>
        <w:t xml:space="preserve">Tulos</w:t>
      </w:r>
    </w:p>
    <w:p>
      <w:r>
        <w:t xml:space="preserve">luoda draamaa</w:t>
      </w:r>
    </w:p>
    <w:p>
      <w:r>
        <w:rPr>
          <w:b/>
        </w:rPr>
        <w:t xml:space="preserve">Esimerkki 4.5393</w:t>
      </w:r>
    </w:p>
    <w:p>
      <w:r>
        <w:t xml:space="preserve">PersonX työskentelee erittäin ahkerasti PersonX:n työssään.</w:t>
      </w:r>
    </w:p>
    <w:p>
      <w:r>
        <w:rPr>
          <w:b/>
        </w:rPr>
        <w:t xml:space="preserve">Tulos</w:t>
      </w:r>
    </w:p>
    <w:p>
      <w:r>
        <w:t xml:space="preserve">olla hyvä ja tuottava työntekijä.</w:t>
      </w:r>
    </w:p>
    <w:p>
      <w:r>
        <w:rPr>
          <w:b/>
        </w:rPr>
        <w:t xml:space="preserve">Esimerkki 4.5394</w:t>
      </w:r>
    </w:p>
    <w:p>
      <w:r>
        <w:t xml:space="preserve">HenkilöX ristii henkilöY:n sormet</w:t>
      </w:r>
    </w:p>
    <w:p>
      <w:r>
        <w:rPr>
          <w:b/>
        </w:rPr>
        <w:t xml:space="preserve">Tulos</w:t>
      </w:r>
    </w:p>
    <w:p>
      <w:r>
        <w:t xml:space="preserve">toivottaa onnea</w:t>
      </w:r>
    </w:p>
    <w:p>
      <w:r>
        <w:rPr>
          <w:b/>
        </w:rPr>
        <w:t xml:space="preserve">Esimerkki 4.5395</w:t>
      </w:r>
    </w:p>
    <w:p>
      <w:r>
        <w:t xml:space="preserve">HenkilöX tuo HenkilöX:n perseen ankkuriin -</w:t>
      </w:r>
    </w:p>
    <w:p>
      <w:r>
        <w:rPr>
          <w:b/>
        </w:rPr>
        <w:t xml:space="preserve">Tulos</w:t>
      </w:r>
    </w:p>
    <w:p>
      <w:r>
        <w:t xml:space="preserve">kuunnella tarkkaan</w:t>
      </w:r>
    </w:p>
    <w:p>
      <w:r>
        <w:rPr>
          <w:b/>
        </w:rPr>
        <w:t xml:space="preserve">Esimerkki 4.5396</w:t>
      </w:r>
    </w:p>
    <w:p>
      <w:r>
        <w:t xml:space="preserve">PersonX etsii PersonX:n ruokakomerosta</w:t>
      </w:r>
    </w:p>
    <w:p>
      <w:r>
        <w:rPr>
          <w:b/>
        </w:rPr>
        <w:t xml:space="preserve">Tulos</w:t>
      </w:r>
    </w:p>
    <w:p>
      <w:r>
        <w:t xml:space="preserve">syödä ruokaa</w:t>
      </w:r>
    </w:p>
    <w:p>
      <w:r>
        <w:rPr>
          <w:b/>
        </w:rPr>
        <w:t xml:space="preserve">Esimerkki 4.5397</w:t>
      </w:r>
    </w:p>
    <w:p>
      <w:r>
        <w:t xml:space="preserve">PersonX menee ostoskeskukseen PersonX:n äidin kanssa.</w:t>
      </w:r>
    </w:p>
    <w:p>
      <w:r>
        <w:rPr>
          <w:b/>
        </w:rPr>
        <w:t xml:space="preserve">Tulos</w:t>
      </w:r>
    </w:p>
    <w:p>
      <w:r>
        <w:t xml:space="preserve">ostaa tuotteita</w:t>
      </w:r>
    </w:p>
    <w:p>
      <w:r>
        <w:rPr>
          <w:b/>
        </w:rPr>
        <w:t xml:space="preserve">Esimerkki 4.5398</w:t>
      </w:r>
    </w:p>
    <w:p>
      <w:r>
        <w:t xml:space="preserve">PersonX pitää PersonY:n seuraa</w:t>
      </w:r>
    </w:p>
    <w:p>
      <w:r>
        <w:rPr>
          <w:b/>
        </w:rPr>
        <w:t xml:space="preserve">Tulos</w:t>
      </w:r>
    </w:p>
    <w:p>
      <w:r>
        <w:t xml:space="preserve">olla avuksi</w:t>
      </w:r>
    </w:p>
    <w:p>
      <w:r>
        <w:rPr>
          <w:b/>
        </w:rPr>
        <w:t xml:space="preserve">Esimerkki 4.5399</w:t>
      </w:r>
    </w:p>
    <w:p>
      <w:r>
        <w:t xml:space="preserve">PersonX viheltää pimeässä</w:t>
      </w:r>
    </w:p>
    <w:p>
      <w:r>
        <w:rPr>
          <w:b/>
        </w:rPr>
        <w:t xml:space="preserve">Tulos</w:t>
      </w:r>
    </w:p>
    <w:p>
      <w:r>
        <w:t xml:space="preserve">tulla huomatuksi</w:t>
      </w:r>
    </w:p>
    <w:p>
      <w:r>
        <w:rPr>
          <w:b/>
        </w:rPr>
        <w:t xml:space="preserve">Esimerkki 4.5400</w:t>
      </w:r>
    </w:p>
    <w:p>
      <w:r>
        <w:t xml:space="preserve">HenkilöX menee naimisiin HenkilöY:n siskon kanssa</w:t>
      </w:r>
    </w:p>
    <w:p>
      <w:r>
        <w:rPr>
          <w:b/>
        </w:rPr>
        <w:t xml:space="preserve">Tulos</w:t>
      </w:r>
    </w:p>
    <w:p>
      <w:r>
        <w:t xml:space="preserve">mennä naimisiin henkilön kanssa</w:t>
      </w:r>
    </w:p>
    <w:p>
      <w:r>
        <w:rPr>
          <w:b/>
        </w:rPr>
        <w:t xml:space="preserve">Esimerkki 4.5401</w:t>
      </w:r>
    </w:p>
    <w:p>
      <w:r>
        <w:t xml:space="preserve">PersonX erottaa ___ ja fiktion toisistaan</w:t>
      </w:r>
    </w:p>
    <w:p>
      <w:r>
        <w:rPr>
          <w:b/>
        </w:rPr>
        <w:t xml:space="preserve">Tulos</w:t>
      </w:r>
    </w:p>
    <w:p>
      <w:r>
        <w:t xml:space="preserve">havaitsemaan totuuden</w:t>
      </w:r>
    </w:p>
    <w:p>
      <w:r>
        <w:rPr>
          <w:b/>
        </w:rPr>
        <w:t xml:space="preserve">Esimerkki 4.5402</w:t>
      </w:r>
    </w:p>
    <w:p>
      <w:r>
        <w:t xml:space="preserve">HenkilöX on olemassa ___ vierekkäin</w:t>
      </w:r>
    </w:p>
    <w:p>
      <w:r>
        <w:rPr>
          <w:b/>
        </w:rPr>
        <w:t xml:space="preserve">Tulos</w:t>
      </w:r>
    </w:p>
    <w:p>
      <w:r>
        <w:t xml:space="preserve">paetakseen poliisia, joten hän hyppäsi aidan yli.</w:t>
      </w:r>
    </w:p>
    <w:p>
      <w:r>
        <w:rPr>
          <w:b/>
        </w:rPr>
        <w:t xml:space="preserve">Esimerkki 4.5403</w:t>
      </w:r>
    </w:p>
    <w:p>
      <w:r>
        <w:t xml:space="preserve">PersonX huolehtii PersonY:stä</w:t>
      </w:r>
    </w:p>
    <w:p>
      <w:r>
        <w:rPr>
          <w:b/>
        </w:rPr>
        <w:t xml:space="preserve">Tulos</w:t>
      </w:r>
    </w:p>
    <w:p>
      <w:r>
        <w:t xml:space="preserve">auttaa jotakuta</w:t>
      </w:r>
    </w:p>
    <w:p>
      <w:r>
        <w:rPr>
          <w:b/>
        </w:rPr>
        <w:t xml:space="preserve">Esimerkki 4.5404</w:t>
      </w:r>
    </w:p>
    <w:p>
      <w:r>
        <w:t xml:space="preserve">HenkilöX tapaa henkilöY:n perheen</w:t>
      </w:r>
    </w:p>
    <w:p>
      <w:r>
        <w:rPr>
          <w:b/>
        </w:rPr>
        <w:t xml:space="preserve">Tulos</w:t>
      </w:r>
    </w:p>
    <w:p>
      <w:r>
        <w:t xml:space="preserve">nähdä heidät</w:t>
      </w:r>
    </w:p>
    <w:p>
      <w:r>
        <w:rPr>
          <w:b/>
        </w:rPr>
        <w:t xml:space="preserve">Esimerkki 4.5405</w:t>
      </w:r>
    </w:p>
    <w:p>
      <w:r>
        <w:t xml:space="preserve">HenkilöX noudattaa HenkilöY:n käskyjä</w:t>
      </w:r>
    </w:p>
    <w:p>
      <w:r>
        <w:rPr>
          <w:b/>
        </w:rPr>
        <w:t xml:space="preserve">Tulos</w:t>
      </w:r>
    </w:p>
    <w:p>
      <w:r>
        <w:t xml:space="preserve">olla kunniallinen</w:t>
      </w:r>
    </w:p>
    <w:p>
      <w:r>
        <w:rPr>
          <w:b/>
        </w:rPr>
        <w:t xml:space="preserve">Esimerkki 4.5406</w:t>
      </w:r>
    </w:p>
    <w:p>
      <w:r>
        <w:t xml:space="preserve">PersonX jakaa ___:n osiin.</w:t>
      </w:r>
    </w:p>
    <w:p>
      <w:r>
        <w:rPr>
          <w:b/>
        </w:rPr>
        <w:t xml:space="preserve">Tulos</w:t>
      </w:r>
    </w:p>
    <w:p>
      <w:r>
        <w:t xml:space="preserve">purkaa jotain</w:t>
      </w:r>
    </w:p>
    <w:p>
      <w:r>
        <w:rPr>
          <w:b/>
        </w:rPr>
        <w:t xml:space="preserve">Esimerkki 4.5407</w:t>
      </w:r>
    </w:p>
    <w:p>
      <w:r>
        <w:t xml:space="preserve">PersonX kokoaa kaikki PersonX:n ystävät yhteen -</w:t>
      </w:r>
    </w:p>
    <w:p>
      <w:r>
        <w:rPr>
          <w:b/>
        </w:rPr>
        <w:t xml:space="preserve">Tulos</w:t>
      </w:r>
    </w:p>
    <w:p>
      <w:r>
        <w:t xml:space="preserve">pitää juhlat</w:t>
      </w:r>
    </w:p>
    <w:p>
      <w:r>
        <w:rPr>
          <w:b/>
        </w:rPr>
        <w:t xml:space="preserve">Esimerkki 4.5408</w:t>
      </w:r>
    </w:p>
    <w:p>
      <w:r>
        <w:t xml:space="preserve">PersonX sanoo jotain muuta</w:t>
      </w:r>
    </w:p>
    <w:p>
      <w:r>
        <w:rPr>
          <w:b/>
        </w:rPr>
        <w:t xml:space="preserve">Tulos</w:t>
      </w:r>
    </w:p>
    <w:p>
      <w:r>
        <w:t xml:space="preserve">korjaamaan häntä.</w:t>
      </w:r>
    </w:p>
    <w:p>
      <w:r>
        <w:rPr>
          <w:b/>
        </w:rPr>
        <w:t xml:space="preserve">Esimerkki 4.5409</w:t>
      </w:r>
    </w:p>
    <w:p>
      <w:r>
        <w:t xml:space="preserve">HenkilöX yrittää olla välittämättä HenkilöY:stä</w:t>
      </w:r>
    </w:p>
    <w:p>
      <w:r>
        <w:rPr>
          <w:b/>
        </w:rPr>
        <w:t xml:space="preserve">Tulos</w:t>
      </w:r>
    </w:p>
    <w:p>
      <w:r>
        <w:t xml:space="preserve">olla yksin</w:t>
      </w:r>
    </w:p>
    <w:p>
      <w:r>
        <w:rPr>
          <w:b/>
        </w:rPr>
        <w:t xml:space="preserve">Esimerkki 4.5410</w:t>
      </w:r>
    </w:p>
    <w:p>
      <w:r>
        <w:t xml:space="preserve">HenkilöX ylittää HenkilöY:n kämmenen.</w:t>
      </w:r>
    </w:p>
    <w:p>
      <w:r>
        <w:rPr>
          <w:b/>
        </w:rPr>
        <w:t xml:space="preserve">Tulos</w:t>
      </w:r>
    </w:p>
    <w:p>
      <w:r>
        <w:t xml:space="preserve">kertoa tulevaisuudesta</w:t>
      </w:r>
    </w:p>
    <w:p>
      <w:r>
        <w:rPr>
          <w:b/>
        </w:rPr>
        <w:t xml:space="preserve">Esimerkki 4.5411</w:t>
      </w:r>
    </w:p>
    <w:p>
      <w:r>
        <w:t xml:space="preserve">PersonX ottaa ___ takaisin</w:t>
      </w:r>
    </w:p>
    <w:p>
      <w:r>
        <w:rPr>
          <w:b/>
        </w:rPr>
        <w:t xml:space="preserve">Tulos</w:t>
      </w:r>
    </w:p>
    <w:p>
      <w:r>
        <w:t xml:space="preserve">olla varovainen</w:t>
      </w:r>
    </w:p>
    <w:p>
      <w:r>
        <w:rPr>
          <w:b/>
        </w:rPr>
        <w:t xml:space="preserve">Esimerkki 4.5412</w:t>
      </w:r>
    </w:p>
    <w:p>
      <w:r>
        <w:t xml:space="preserve">HenkilöX syö kaiken HenkilöX:n ruoan.</w:t>
      </w:r>
    </w:p>
    <w:p>
      <w:r>
        <w:rPr>
          <w:b/>
        </w:rPr>
        <w:t xml:space="preserve">Tulos</w:t>
      </w:r>
    </w:p>
    <w:p>
      <w:r>
        <w:t xml:space="preserve">täytettäväksi</w:t>
      </w:r>
    </w:p>
    <w:p>
      <w:r>
        <w:rPr>
          <w:b/>
        </w:rPr>
        <w:t xml:space="preserve">Esimerkki 4.5413</w:t>
      </w:r>
    </w:p>
    <w:p>
      <w:r>
        <w:t xml:space="preserve">HenkilöX esittää ___ tavalla, jolla</w:t>
      </w:r>
    </w:p>
    <w:p>
      <w:r>
        <w:rPr>
          <w:b/>
        </w:rPr>
        <w:t xml:space="preserve">Tulos</w:t>
      </w:r>
    </w:p>
    <w:p>
      <w:r>
        <w:t xml:space="preserve">olla kohtelias</w:t>
      </w:r>
    </w:p>
    <w:p>
      <w:r>
        <w:rPr>
          <w:b/>
        </w:rPr>
        <w:t xml:space="preserve">Esimerkki 4.5414</w:t>
      </w:r>
    </w:p>
    <w:p>
      <w:r>
        <w:t xml:space="preserve">HenkilöX sytyttää HenkilöY:n ___ tuleen.</w:t>
      </w:r>
    </w:p>
    <w:p>
      <w:r>
        <w:rPr>
          <w:b/>
        </w:rPr>
        <w:t xml:space="preserve">Tulos</w:t>
      </w:r>
    </w:p>
    <w:p>
      <w:r>
        <w:t xml:space="preserve">satuttaa henkilöä y</w:t>
      </w:r>
    </w:p>
    <w:p>
      <w:r>
        <w:rPr>
          <w:b/>
        </w:rPr>
        <w:t xml:space="preserve">Esimerkki 4.5415</w:t>
      </w:r>
    </w:p>
    <w:p>
      <w:r>
        <w:t xml:space="preserve">HenkilöX kertoo henkilöY:lle hieman</w:t>
      </w:r>
    </w:p>
    <w:p>
      <w:r>
        <w:rPr>
          <w:b/>
        </w:rPr>
        <w:t xml:space="preserve">Tulos</w:t>
      </w:r>
    </w:p>
    <w:p>
      <w:r>
        <w:t xml:space="preserve">jakaa tietonsa</w:t>
      </w:r>
    </w:p>
    <w:p>
      <w:r>
        <w:rPr>
          <w:b/>
        </w:rPr>
        <w:t xml:space="preserve">Esimerkki 4.5416</w:t>
      </w:r>
    </w:p>
    <w:p>
      <w:r>
        <w:t xml:space="preserve">PersonX pahentaa asioita</w:t>
      </w:r>
    </w:p>
    <w:p>
      <w:r>
        <w:rPr>
          <w:b/>
        </w:rPr>
        <w:t xml:space="preserve">Tulos</w:t>
      </w:r>
    </w:p>
    <w:p>
      <w:r>
        <w:t xml:space="preserve">valvoa.</w:t>
      </w:r>
    </w:p>
    <w:p>
      <w:r>
        <w:rPr>
          <w:b/>
        </w:rPr>
        <w:t xml:space="preserve">Esimerkki 4.5417</w:t>
      </w:r>
    </w:p>
    <w:p>
      <w:r>
        <w:t xml:space="preserve">HenkilöX pysyy ___ HenkilöX:n lasten kanssa.</w:t>
      </w:r>
    </w:p>
    <w:p>
      <w:r>
        <w:rPr>
          <w:b/>
        </w:rPr>
        <w:t xml:space="preserve">Tulos</w:t>
      </w:r>
    </w:p>
    <w:p>
      <w:r>
        <w:t xml:space="preserve">olla perhekeskeinen</w:t>
      </w:r>
    </w:p>
    <w:p>
      <w:r>
        <w:rPr>
          <w:b/>
        </w:rPr>
        <w:t xml:space="preserve">Esimerkki 4.5418</w:t>
      </w:r>
    </w:p>
    <w:p>
      <w:r>
        <w:t xml:space="preserve">HenkilöX käy syömässä jotain.</w:t>
      </w:r>
    </w:p>
    <w:p>
      <w:r>
        <w:rPr>
          <w:b/>
        </w:rPr>
        <w:t xml:space="preserve">Tulos</w:t>
      </w:r>
    </w:p>
    <w:p>
      <w:r>
        <w:t xml:space="preserve">täyttääkseen hänen nälkänsä</w:t>
      </w:r>
    </w:p>
    <w:p>
      <w:r>
        <w:rPr>
          <w:b/>
        </w:rPr>
        <w:t xml:space="preserve">Esimerkki 4.5419</w:t>
      </w:r>
    </w:p>
    <w:p>
      <w:r>
        <w:t xml:space="preserve">HenkilöX laittaa sen HenkilöY:n suuhun -</w:t>
      </w:r>
    </w:p>
    <w:p>
      <w:r>
        <w:rPr>
          <w:b/>
        </w:rPr>
        <w:t xml:space="preserve">Tulos</w:t>
      </w:r>
    </w:p>
    <w:p>
      <w:r>
        <w:t xml:space="preserve">henkilö y syö jotain uutta</w:t>
      </w:r>
    </w:p>
    <w:p>
      <w:r>
        <w:rPr>
          <w:b/>
        </w:rPr>
        <w:t xml:space="preserve">Esimerkki 4.5420</w:t>
      </w:r>
    </w:p>
    <w:p>
      <w:r>
        <w:t xml:space="preserve">PersonX antaa sinulle PersonY:n mahdollisuuden</w:t>
      </w:r>
    </w:p>
    <w:p>
      <w:r>
        <w:rPr>
          <w:b/>
        </w:rPr>
        <w:t xml:space="preserve">Tulos</w:t>
      </w:r>
    </w:p>
    <w:p>
      <w:r>
        <w:t xml:space="preserve">Hanki joku parempi tekemään työ</w:t>
      </w:r>
    </w:p>
    <w:p>
      <w:r>
        <w:rPr>
          <w:b/>
        </w:rPr>
        <w:t xml:space="preserve">Esimerkki 4.5421</w:t>
      </w:r>
    </w:p>
    <w:p>
      <w:r>
        <w:t xml:space="preserve">PersonX tekee hyvän vaikutuksen</w:t>
      </w:r>
    </w:p>
    <w:p>
      <w:r>
        <w:rPr>
          <w:b/>
        </w:rPr>
        <w:t xml:space="preserve">Tulos</w:t>
      </w:r>
    </w:p>
    <w:p>
      <w:r>
        <w:t xml:space="preserve">jotta sinua pidetään älykkäänä.</w:t>
      </w:r>
    </w:p>
    <w:p>
      <w:r>
        <w:rPr>
          <w:b/>
        </w:rPr>
        <w:t xml:space="preserve">Esimerkki 4.5422</w:t>
      </w:r>
    </w:p>
    <w:p>
      <w:r>
        <w:t xml:space="preserve">HenkilöX antaa henkilöY:lle koulutusta</w:t>
      </w:r>
    </w:p>
    <w:p>
      <w:r>
        <w:rPr>
          <w:b/>
        </w:rPr>
        <w:t xml:space="preserve">Tulos</w:t>
      </w:r>
    </w:p>
    <w:p>
      <w:r>
        <w:t xml:space="preserve">parantaa persoonallisuutta</w:t>
      </w:r>
    </w:p>
    <w:p>
      <w:r>
        <w:rPr>
          <w:b/>
        </w:rPr>
        <w:t xml:space="preserve">Esimerkki 4.5423</w:t>
      </w:r>
    </w:p>
    <w:p>
      <w:r>
        <w:t xml:space="preserve">HenkilöX antaa henkilöY:lle idean</w:t>
      </w:r>
    </w:p>
    <w:p>
      <w:r>
        <w:rPr>
          <w:b/>
        </w:rPr>
        <w:t xml:space="preserve">Tulos</w:t>
      </w:r>
    </w:p>
    <w:p>
      <w:r>
        <w:t xml:space="preserve">auttaa henkilöä y selviytymään vaikeuksista</w:t>
      </w:r>
    </w:p>
    <w:p>
      <w:r>
        <w:rPr>
          <w:b/>
        </w:rPr>
        <w:t xml:space="preserve">Esimerkki 4.5424</w:t>
      </w:r>
    </w:p>
    <w:p>
      <w:r>
        <w:t xml:space="preserve">HenkilöX menee toiseen ___</w:t>
      </w:r>
    </w:p>
    <w:p>
      <w:r>
        <w:rPr>
          <w:b/>
        </w:rPr>
        <w:t xml:space="preserve">Tulos</w:t>
      </w:r>
    </w:p>
    <w:p>
      <w:r>
        <w:t xml:space="preserve">luo oman polun menestykseen</w:t>
      </w:r>
    </w:p>
    <w:p>
      <w:r>
        <w:rPr>
          <w:b/>
        </w:rPr>
        <w:t xml:space="preserve">Esimerkki 4.5425</w:t>
      </w:r>
    </w:p>
    <w:p>
      <w:r>
        <w:t xml:space="preserve">PersonX käyttää PersonY esimerkkinä</w:t>
      </w:r>
    </w:p>
    <w:p>
      <w:r>
        <w:rPr>
          <w:b/>
        </w:rPr>
        <w:t xml:space="preserve">Tulos</w:t>
      </w:r>
    </w:p>
    <w:p>
      <w:r>
        <w:t xml:space="preserve">osoittaa suurta persoonallisuutta on</w:t>
      </w:r>
    </w:p>
    <w:p>
      <w:r>
        <w:rPr>
          <w:b/>
        </w:rPr>
        <w:t xml:space="preserve">Esimerkki 4.5426</w:t>
      </w:r>
    </w:p>
    <w:p>
      <w:r>
        <w:t xml:space="preserve">PersonX käyttää PersonY mikroskooppia</w:t>
      </w:r>
    </w:p>
    <w:p>
      <w:r>
        <w:rPr>
          <w:b/>
        </w:rPr>
        <w:t xml:space="preserve">Tulos</w:t>
      </w:r>
    </w:p>
    <w:p>
      <w:r>
        <w:t xml:space="preserve">löytää jotain</w:t>
      </w:r>
    </w:p>
    <w:p>
      <w:r>
        <w:rPr>
          <w:b/>
        </w:rPr>
        <w:t xml:space="preserve">Esimerkki 4.5427</w:t>
      </w:r>
    </w:p>
    <w:p>
      <w:r>
        <w:t xml:space="preserve">HenkilöX jäljittää HenkilöY:n ___ takaisin</w:t>
      </w:r>
    </w:p>
    <w:p>
      <w:r>
        <w:rPr>
          <w:b/>
        </w:rPr>
        <w:t xml:space="preserve">Tulos</w:t>
      </w:r>
    </w:p>
    <w:p>
      <w:r>
        <w:t xml:space="preserve">ymmärtää henkilön juuret</w:t>
      </w:r>
    </w:p>
    <w:p>
      <w:r>
        <w:rPr>
          <w:b/>
        </w:rPr>
        <w:t xml:space="preserve">Esimerkki 4.5428</w:t>
      </w:r>
    </w:p>
    <w:p>
      <w:r>
        <w:t xml:space="preserve">HenkilöX syö HenkilöY:n illallisen</w:t>
      </w:r>
    </w:p>
    <w:p>
      <w:r>
        <w:rPr>
          <w:b/>
        </w:rPr>
        <w:t xml:space="preserve">Tulos</w:t>
      </w:r>
    </w:p>
    <w:p>
      <w:r>
        <w:t xml:space="preserve">välttää ruoan tuhlaamista</w:t>
      </w:r>
    </w:p>
    <w:p>
      <w:r>
        <w:rPr>
          <w:b/>
        </w:rPr>
        <w:t xml:space="preserve">Esimerkki 4.5429</w:t>
      </w:r>
    </w:p>
    <w:p>
      <w:r>
        <w:t xml:space="preserve">HenkilöX näkee sen henkilöY:n silmin</w:t>
      </w:r>
    </w:p>
    <w:p>
      <w:r>
        <w:rPr>
          <w:b/>
        </w:rPr>
        <w:t xml:space="preserve">Tulos</w:t>
      </w:r>
    </w:p>
    <w:p>
      <w:r>
        <w:t xml:space="preserve">nähdä persoonan näkökulma</w:t>
      </w:r>
    </w:p>
    <w:p>
      <w:r>
        <w:rPr>
          <w:b/>
        </w:rPr>
        <w:t xml:space="preserve">Esimerkki 4.5430</w:t>
      </w:r>
    </w:p>
    <w:p>
      <w:r>
        <w:t xml:space="preserve">HenkilöX viettää ___ yhdessä</w:t>
      </w:r>
    </w:p>
    <w:p>
      <w:r>
        <w:rPr>
          <w:b/>
        </w:rPr>
        <w:t xml:space="preserve">Tulos</w:t>
      </w:r>
    </w:p>
    <w:p>
      <w:r>
        <w:t xml:space="preserve">olla ystävien ja perheen kanssa juhlapyhinä</w:t>
      </w:r>
    </w:p>
    <w:p>
      <w:r>
        <w:rPr>
          <w:b/>
        </w:rPr>
        <w:t xml:space="preserve">Esimerkki 4.5431</w:t>
      </w:r>
    </w:p>
    <w:p>
      <w:r>
        <w:t xml:space="preserve">HenkilöX kiittää ___ HenkilöY:n avusta.</w:t>
      </w:r>
    </w:p>
    <w:p>
      <w:r>
        <w:rPr>
          <w:b/>
        </w:rPr>
        <w:t xml:space="preserve">Tulos</w:t>
      </w:r>
    </w:p>
    <w:p>
      <w:r>
        <w:t xml:space="preserve">osoittaa kiitollisuutta</w:t>
      </w:r>
    </w:p>
    <w:p>
      <w:r>
        <w:rPr>
          <w:b/>
        </w:rPr>
        <w:t xml:space="preserve">Esimerkki 4.5432</w:t>
      </w:r>
    </w:p>
    <w:p>
      <w:r>
        <w:t xml:space="preserve">PersonX nostaa PersonY:n kättä</w:t>
      </w:r>
    </w:p>
    <w:p>
      <w:r>
        <w:rPr>
          <w:b/>
        </w:rPr>
        <w:t xml:space="preserve">Tulos</w:t>
      </w:r>
    </w:p>
    <w:p>
      <w:r>
        <w:t xml:space="preserve">olla hauska</w:t>
      </w:r>
    </w:p>
    <w:p>
      <w:r>
        <w:rPr>
          <w:b/>
        </w:rPr>
        <w:t xml:space="preserve">Esimerkki 4.5433</w:t>
      </w:r>
    </w:p>
    <w:p>
      <w:r>
        <w:t xml:space="preserve">PersonX kuulostaa joltain</w:t>
      </w:r>
    </w:p>
    <w:p>
      <w:r>
        <w:rPr>
          <w:b/>
        </w:rPr>
        <w:t xml:space="preserve">Tulos</w:t>
      </w:r>
    </w:p>
    <w:p>
      <w:r>
        <w:t xml:space="preserve">tehdä vaikutelma jostakin</w:t>
      </w:r>
    </w:p>
    <w:p>
      <w:r>
        <w:rPr>
          <w:b/>
        </w:rPr>
        <w:t xml:space="preserve">Esimerkki 4.5434</w:t>
      </w:r>
    </w:p>
    <w:p>
      <w:r>
        <w:t xml:space="preserve">HenkilöX kuppaa ___ HenkilöY:n käsiin...</w:t>
      </w:r>
    </w:p>
    <w:p>
      <w:r>
        <w:rPr>
          <w:b/>
        </w:rPr>
        <w:t xml:space="preserve">Tulos</w:t>
      </w:r>
    </w:p>
    <w:p>
      <w:r>
        <w:t xml:space="preserve">olla ystävällinen</w:t>
      </w:r>
    </w:p>
    <w:p>
      <w:r>
        <w:rPr>
          <w:b/>
        </w:rPr>
        <w:t xml:space="preserve">Esimerkki 4.5435</w:t>
      </w:r>
    </w:p>
    <w:p>
      <w:r>
        <w:t xml:space="preserve">PersonX huolehtii lapsista</w:t>
      </w:r>
    </w:p>
    <w:p>
      <w:r>
        <w:rPr>
          <w:b/>
        </w:rPr>
        <w:t xml:space="preserve">Tulos</w:t>
      </w:r>
    </w:p>
    <w:p>
      <w:r>
        <w:t xml:space="preserve">keventää taakkaa</w:t>
      </w:r>
    </w:p>
    <w:p>
      <w:r>
        <w:rPr>
          <w:b/>
        </w:rPr>
        <w:t xml:space="preserve">Esimerkki 4.5436</w:t>
      </w:r>
    </w:p>
    <w:p>
      <w:r>
        <w:t xml:space="preserve">HenkilöX kaipaa ___:tä hullun lailla</w:t>
      </w:r>
    </w:p>
    <w:p>
      <w:r>
        <w:rPr>
          <w:b/>
        </w:rPr>
        <w:t xml:space="preserve">Tulos</w:t>
      </w:r>
    </w:p>
    <w:p>
      <w:r>
        <w:t xml:space="preserve">olla olematta yksin</w:t>
      </w:r>
    </w:p>
    <w:p>
      <w:r>
        <w:rPr>
          <w:b/>
        </w:rPr>
        <w:t xml:space="preserve">Esimerkki 4.5437</w:t>
      </w:r>
    </w:p>
    <w:p>
      <w:r>
        <w:t xml:space="preserve">PersonX katsoo PersonX:n lempielokuvan</w:t>
      </w:r>
    </w:p>
    <w:p>
      <w:r>
        <w:rPr>
          <w:b/>
        </w:rPr>
        <w:t xml:space="preserve">Tulos</w:t>
      </w:r>
    </w:p>
    <w:p>
      <w:r>
        <w:t xml:space="preserve">hän pitää siitä.</w:t>
      </w:r>
    </w:p>
    <w:p>
      <w:r>
        <w:rPr>
          <w:b/>
        </w:rPr>
        <w:t xml:space="preserve">Esimerkki 4.5438</w:t>
      </w:r>
    </w:p>
    <w:p>
      <w:r>
        <w:t xml:space="preserve">PersonX löytää PersonY:n avaimet</w:t>
      </w:r>
    </w:p>
    <w:p>
      <w:r>
        <w:rPr>
          <w:b/>
        </w:rPr>
        <w:t xml:space="preserve">Tulos</w:t>
      </w:r>
    </w:p>
    <w:p>
      <w:r>
        <w:t xml:space="preserve">olla avuksi</w:t>
      </w:r>
    </w:p>
    <w:p>
      <w:r>
        <w:rPr>
          <w:b/>
        </w:rPr>
        <w:t xml:space="preserve">Esimerkki 4.5439</w:t>
      </w:r>
    </w:p>
    <w:p>
      <w:r>
        <w:t xml:space="preserve">PersonX avaa PersonX:n huulet</w:t>
      </w:r>
    </w:p>
    <w:p>
      <w:r>
        <w:rPr>
          <w:b/>
        </w:rPr>
        <w:t xml:space="preserve">Tulos</w:t>
      </w:r>
    </w:p>
    <w:p>
      <w:r>
        <w:t xml:space="preserve">puhu</w:t>
      </w:r>
    </w:p>
    <w:p>
      <w:r>
        <w:rPr>
          <w:b/>
        </w:rPr>
        <w:t xml:space="preserve">Esimerkki 4.5440</w:t>
      </w:r>
    </w:p>
    <w:p>
      <w:r>
        <w:t xml:space="preserve">PersonX kääntää asiat toisin päin</w:t>
      </w:r>
    </w:p>
    <w:p>
      <w:r>
        <w:rPr>
          <w:b/>
        </w:rPr>
        <w:t xml:space="preserve">Tulos</w:t>
      </w:r>
    </w:p>
    <w:p>
      <w:r>
        <w:t xml:space="preserve">saada elämänsä järjestykseen</w:t>
      </w:r>
    </w:p>
    <w:p>
      <w:r>
        <w:rPr>
          <w:b/>
        </w:rPr>
        <w:t xml:space="preserve">Esimerkki 4.5441</w:t>
      </w:r>
    </w:p>
    <w:p>
      <w:r>
        <w:t xml:space="preserve">HenkilöX vähentää henkilöY:n riippuvuutta</w:t>
      </w:r>
    </w:p>
    <w:p>
      <w:r>
        <w:rPr>
          <w:b/>
        </w:rPr>
        <w:t xml:space="preserve">Tulos</w:t>
      </w:r>
    </w:p>
    <w:p>
      <w:r>
        <w:t xml:space="preserve">osoittaa vahvuutta ja yksilöllisyyttä</w:t>
      </w:r>
    </w:p>
    <w:p>
      <w:r>
        <w:rPr>
          <w:b/>
        </w:rPr>
        <w:t xml:space="preserve">Esimerkki 4.5442</w:t>
      </w:r>
    </w:p>
    <w:p>
      <w:r>
        <w:t xml:space="preserve">PersonX johtaa PersonX:n liiketoimintaa</w:t>
      </w:r>
    </w:p>
    <w:p>
      <w:r>
        <w:rPr>
          <w:b/>
        </w:rPr>
        <w:t xml:space="preserve">Tulos</w:t>
      </w:r>
    </w:p>
    <w:p>
      <w:r>
        <w:t xml:space="preserve">ansaita rahaa</w:t>
      </w:r>
    </w:p>
    <w:p>
      <w:r>
        <w:rPr>
          <w:b/>
        </w:rPr>
        <w:t xml:space="preserve">Esimerkki 4.5443</w:t>
      </w:r>
    </w:p>
    <w:p>
      <w:r>
        <w:t xml:space="preserve">HenkilöX mukauttaa HenkilöX:n ___ vastaavasti.</w:t>
      </w:r>
    </w:p>
    <w:p>
      <w:r>
        <w:rPr>
          <w:b/>
        </w:rPr>
        <w:t xml:space="preserve">Tulos</w:t>
      </w:r>
    </w:p>
    <w:p>
      <w:r>
        <w:t xml:space="preserve">käyttäytyä oikein</w:t>
      </w:r>
    </w:p>
    <w:p>
      <w:r>
        <w:rPr>
          <w:b/>
        </w:rPr>
        <w:t xml:space="preserve">Esimerkki 4.5444</w:t>
      </w:r>
    </w:p>
    <w:p>
      <w:r>
        <w:t xml:space="preserve">PersonX lähtee kävelemään pois</w:t>
      </w:r>
    </w:p>
    <w:p>
      <w:r>
        <w:rPr>
          <w:b/>
        </w:rPr>
        <w:t xml:space="preserve">Tulos</w:t>
      </w:r>
    </w:p>
    <w:p>
      <w:r>
        <w:t xml:space="preserve">palaa kotiin</w:t>
      </w:r>
    </w:p>
    <w:p>
      <w:r>
        <w:rPr>
          <w:b/>
        </w:rPr>
        <w:t xml:space="preserve">Esimerkki 4.5445</w:t>
      </w:r>
    </w:p>
    <w:p>
      <w:r>
        <w:t xml:space="preserve">PersonX tukee PersonX:n painoa</w:t>
      </w:r>
    </w:p>
    <w:p>
      <w:r>
        <w:rPr>
          <w:b/>
        </w:rPr>
        <w:t xml:space="preserve">Tulos</w:t>
      </w:r>
    </w:p>
    <w:p>
      <w:r>
        <w:t xml:space="preserve">olla iloinen itsestään</w:t>
      </w:r>
    </w:p>
    <w:p>
      <w:r>
        <w:rPr>
          <w:b/>
        </w:rPr>
        <w:t xml:space="preserve">Esimerkki 4.5446</w:t>
      </w:r>
    </w:p>
    <w:p>
      <w:r>
        <w:t xml:space="preserve">HenkilöX rikkoo vihollisen ___:n.</w:t>
      </w:r>
    </w:p>
    <w:p>
      <w:r>
        <w:rPr>
          <w:b/>
        </w:rPr>
        <w:t xml:space="preserve">Tulos</w:t>
      </w:r>
    </w:p>
    <w:p>
      <w:r>
        <w:t xml:space="preserve">voittaa</w:t>
      </w:r>
    </w:p>
    <w:p>
      <w:r>
        <w:rPr>
          <w:b/>
        </w:rPr>
        <w:t xml:space="preserve">Esimerkki 4.5447</w:t>
      </w:r>
    </w:p>
    <w:p>
      <w:r>
        <w:t xml:space="preserve">PersonX pakottaa takaisin ___</w:t>
      </w:r>
    </w:p>
    <w:p>
      <w:r>
        <w:rPr>
          <w:b/>
        </w:rPr>
        <w:t xml:space="preserve">Tulos</w:t>
      </w:r>
    </w:p>
    <w:p>
      <w:r>
        <w:t xml:space="preserve">viranomaisen toteuttaminen</w:t>
      </w:r>
    </w:p>
    <w:p>
      <w:r>
        <w:rPr>
          <w:b/>
        </w:rPr>
        <w:t xml:space="preserve">Esimerkki 4.5448</w:t>
      </w:r>
    </w:p>
    <w:p>
      <w:r>
        <w:t xml:space="preserve">HenkilöX antaa henkilölleY toisen mahdollisuuden</w:t>
      </w:r>
    </w:p>
    <w:p>
      <w:r>
        <w:rPr>
          <w:b/>
        </w:rPr>
        <w:t xml:space="preserve">Tulos</w:t>
      </w:r>
    </w:p>
    <w:p>
      <w:r>
        <w:t xml:space="preserve">olla ystävällinen</w:t>
      </w:r>
    </w:p>
    <w:p>
      <w:r>
        <w:rPr>
          <w:b/>
        </w:rPr>
        <w:t xml:space="preserve">Esimerkki 4.5449</w:t>
      </w:r>
    </w:p>
    <w:p>
      <w:r>
        <w:t xml:space="preserve">PersonX rikkoo PersonX:n keihään</w:t>
      </w:r>
    </w:p>
    <w:p>
      <w:r>
        <w:rPr>
          <w:b/>
        </w:rPr>
        <w:t xml:space="preserve">Tulos</w:t>
      </w:r>
    </w:p>
    <w:p>
      <w:r>
        <w:t xml:space="preserve">vahingoittaa jotain</w:t>
      </w:r>
    </w:p>
    <w:p>
      <w:r>
        <w:rPr>
          <w:b/>
        </w:rPr>
        <w:t xml:space="preserve">Esimerkki 4.5450</w:t>
      </w:r>
    </w:p>
    <w:p>
      <w:r>
        <w:t xml:space="preserve">HenkilöX katsoo HenkilöäY</w:t>
      </w:r>
    </w:p>
    <w:p>
      <w:r>
        <w:rPr>
          <w:b/>
        </w:rPr>
        <w:t xml:space="preserve">Tulos</w:t>
      </w:r>
    </w:p>
    <w:p>
      <w:r>
        <w:t xml:space="preserve">olla henkilön huomaama</w:t>
      </w:r>
    </w:p>
    <w:p>
      <w:r>
        <w:rPr>
          <w:b/>
        </w:rPr>
        <w:t xml:space="preserve">Esimerkki 4.5451</w:t>
      </w:r>
    </w:p>
    <w:p>
      <w:r>
        <w:t xml:space="preserve">PersonX taistelee PersonX:n tien ulos</w:t>
      </w:r>
    </w:p>
    <w:p>
      <w:r>
        <w:rPr>
          <w:b/>
        </w:rPr>
        <w:t xml:space="preserve">Tulos</w:t>
      </w:r>
    </w:p>
    <w:p>
      <w:r>
        <w:t xml:space="preserve">päästä pois vaaran tieltä</w:t>
      </w:r>
    </w:p>
    <w:p>
      <w:r>
        <w:rPr>
          <w:b/>
        </w:rPr>
        <w:t xml:space="preserve">Esimerkki 4.5452</w:t>
      </w:r>
    </w:p>
    <w:p>
      <w:r>
        <w:t xml:space="preserve">PersonX tapailee PersonX:n tyttöystävää</w:t>
      </w:r>
    </w:p>
    <w:p>
      <w:r>
        <w:rPr>
          <w:b/>
        </w:rPr>
        <w:t xml:space="preserve">Tulos</w:t>
      </w:r>
    </w:p>
    <w:p>
      <w:r>
        <w:t xml:space="preserve">olla rakastunut</w:t>
      </w:r>
    </w:p>
    <w:p>
      <w:r>
        <w:rPr>
          <w:b/>
        </w:rPr>
        <w:t xml:space="preserve">Esimerkki 4.5453</w:t>
      </w:r>
    </w:p>
    <w:p>
      <w:r>
        <w:t xml:space="preserve">HenkilöX antaa henkilölleY ajan</w:t>
      </w:r>
    </w:p>
    <w:p>
      <w:r>
        <w:rPr>
          <w:b/>
        </w:rPr>
        <w:t xml:space="preserve">Tulos</w:t>
      </w:r>
    </w:p>
    <w:p>
      <w:r>
        <w:t xml:space="preserve">tuntea, että heitä arvostetaan</w:t>
      </w:r>
    </w:p>
    <w:p>
      <w:r>
        <w:rPr>
          <w:b/>
        </w:rPr>
        <w:t xml:space="preserve">Esimerkki 4.5454</w:t>
      </w:r>
    </w:p>
    <w:p>
      <w:r>
        <w:t xml:space="preserve">HenkilöX estää ___:n pääsyn</w:t>
      </w:r>
    </w:p>
    <w:p>
      <w:r>
        <w:rPr>
          <w:b/>
        </w:rPr>
        <w:t xml:space="preserve">Tulos</w:t>
      </w:r>
    </w:p>
    <w:p>
      <w:r>
        <w:t xml:space="preserve">ettei hänen tyttöystävänsä tule raskaaksi</w:t>
      </w:r>
    </w:p>
    <w:p>
      <w:r>
        <w:rPr>
          <w:b/>
        </w:rPr>
        <w:t xml:space="preserve">Esimerkki 4.5455</w:t>
      </w:r>
    </w:p>
    <w:p>
      <w:r>
        <w:t xml:space="preserve">HenkilöX kohtaa suoraan ___</w:t>
      </w:r>
    </w:p>
    <w:p>
      <w:r>
        <w:rPr>
          <w:b/>
        </w:rPr>
        <w:t xml:space="preserve">Tulos</w:t>
      </w:r>
    </w:p>
    <w:p>
      <w:r>
        <w:t xml:space="preserve">olla kiltti</w:t>
      </w:r>
    </w:p>
    <w:p>
      <w:r>
        <w:rPr>
          <w:b/>
        </w:rPr>
        <w:t xml:space="preserve">Esimerkki 4.5456</w:t>
      </w:r>
    </w:p>
    <w:p>
      <w:r>
        <w:t xml:space="preserve">PersonX muuttaa ___ sokeriksi</w:t>
      </w:r>
    </w:p>
    <w:p>
      <w:r>
        <w:rPr>
          <w:b/>
        </w:rPr>
        <w:t xml:space="preserve">Tulos</w:t>
      </w:r>
    </w:p>
    <w:p>
      <w:r>
        <w:t xml:space="preserve">olla sairas</w:t>
      </w:r>
    </w:p>
    <w:p>
      <w:r>
        <w:rPr>
          <w:b/>
        </w:rPr>
        <w:t xml:space="preserve">Esimerkki 4.5457</w:t>
      </w:r>
    </w:p>
    <w:p>
      <w:r>
        <w:t xml:space="preserve">PersonX ripustaa paperin</w:t>
      </w:r>
    </w:p>
    <w:p>
      <w:r>
        <w:rPr>
          <w:b/>
        </w:rPr>
        <w:t xml:space="preserve">Tulos</w:t>
      </w:r>
    </w:p>
    <w:p>
      <w:r>
        <w:t xml:space="preserve">näyttää jotain/</w:t>
      </w:r>
    </w:p>
    <w:p>
      <w:r>
        <w:rPr>
          <w:b/>
        </w:rPr>
        <w:t xml:space="preserve">Esimerkki 4.5458</w:t>
      </w:r>
    </w:p>
    <w:p>
      <w:r>
        <w:t xml:space="preserve">HenkilöX viettää HenkilöY:n ___ yrittäen...</w:t>
      </w:r>
    </w:p>
    <w:p>
      <w:r>
        <w:rPr>
          <w:b/>
        </w:rPr>
        <w:t xml:space="preserve">Tulos</w:t>
      </w:r>
    </w:p>
    <w:p>
      <w:r>
        <w:t xml:space="preserve">y ymmärtää</w:t>
      </w:r>
    </w:p>
    <w:p>
      <w:r>
        <w:rPr>
          <w:b/>
        </w:rPr>
        <w:t xml:space="preserve">Esimerkki 4.5459</w:t>
      </w:r>
    </w:p>
    <w:p>
      <w:r>
        <w:t xml:space="preserve">PersonX auttaa PersonX:n äitiä</w:t>
      </w:r>
    </w:p>
    <w:p>
      <w:r>
        <w:rPr>
          <w:b/>
        </w:rPr>
        <w:t xml:space="preserve">Tulos</w:t>
      </w:r>
    </w:p>
    <w:p>
      <w:r>
        <w:t xml:space="preserve">huolehtimaan äidistään</w:t>
      </w:r>
    </w:p>
    <w:p>
      <w:r>
        <w:rPr>
          <w:b/>
        </w:rPr>
        <w:t xml:space="preserve">Esimerkki 4.5460</w:t>
      </w:r>
    </w:p>
    <w:p>
      <w:r>
        <w:t xml:space="preserve">HenkilöX omaksuu henkilöY:n politiikan</w:t>
      </w:r>
    </w:p>
    <w:p>
      <w:r>
        <w:rPr>
          <w:b/>
        </w:rPr>
        <w:t xml:space="preserve">Tulos</w:t>
      </w:r>
    </w:p>
    <w:p>
      <w:r>
        <w:t xml:space="preserve">auttamaan</w:t>
      </w:r>
    </w:p>
    <w:p>
      <w:r>
        <w:rPr>
          <w:b/>
        </w:rPr>
        <w:t xml:space="preserve">Esimerkki 4.5461</w:t>
      </w:r>
    </w:p>
    <w:p>
      <w:r>
        <w:t xml:space="preserve">PersonX saaliit kuin saalis voi</w:t>
      </w:r>
    </w:p>
    <w:p>
      <w:r>
        <w:rPr>
          <w:b/>
        </w:rPr>
        <w:t xml:space="preserve">Tulos</w:t>
      </w:r>
    </w:p>
    <w:p>
      <w:r>
        <w:t xml:space="preserve">käyttää tilannetta hyväkseen</w:t>
      </w:r>
    </w:p>
    <w:p>
      <w:r>
        <w:rPr>
          <w:b/>
        </w:rPr>
        <w:t xml:space="preserve">Esimerkki 4.5462</w:t>
      </w:r>
    </w:p>
    <w:p>
      <w:r>
        <w:t xml:space="preserve">HenkilöX suostuttelee ___ suostumaan.</w:t>
      </w:r>
    </w:p>
    <w:p>
      <w:r>
        <w:rPr>
          <w:b/>
        </w:rPr>
        <w:t xml:space="preserve">Tulos</w:t>
      </w:r>
    </w:p>
    <w:p>
      <w:r>
        <w:t xml:space="preserve">jotain toiselta henkilöltä</w:t>
      </w:r>
    </w:p>
    <w:p>
      <w:r>
        <w:rPr>
          <w:b/>
        </w:rPr>
        <w:t xml:space="preserve">Esimerkki 4.5463</w:t>
      </w:r>
    </w:p>
    <w:p>
      <w:r>
        <w:t xml:space="preserve">PersonX ilmaisee PersonX:n uskomuksen</w:t>
      </w:r>
    </w:p>
    <w:p>
      <w:r>
        <w:rPr>
          <w:b/>
        </w:rPr>
        <w:t xml:space="preserve">Tulos</w:t>
      </w:r>
    </w:p>
    <w:p>
      <w:r>
        <w:t xml:space="preserve">kertoa muille, miltä heistä tuntuu</w:t>
      </w:r>
    </w:p>
    <w:p>
      <w:r>
        <w:rPr>
          <w:b/>
        </w:rPr>
        <w:t xml:space="preserve">Esimerkki 4.5464</w:t>
      </w:r>
    </w:p>
    <w:p>
      <w:r>
        <w:t xml:space="preserve">HenkilöX pitää ___ etäällä</w:t>
      </w:r>
    </w:p>
    <w:p>
      <w:r>
        <w:rPr>
          <w:b/>
        </w:rPr>
        <w:t xml:space="preserve">Tulos</w:t>
      </w:r>
    </w:p>
    <w:p>
      <w:r>
        <w:t xml:space="preserve">välttää loukkaantumista</w:t>
      </w:r>
    </w:p>
    <w:p>
      <w:r>
        <w:rPr>
          <w:b/>
        </w:rPr>
        <w:t xml:space="preserve">Esimerkki 4.5465</w:t>
      </w:r>
    </w:p>
    <w:p>
      <w:r>
        <w:t xml:space="preserve">HenkilöX suorittaa HenkilöY:n tilaukset.</w:t>
      </w:r>
    </w:p>
    <w:p>
      <w:r>
        <w:rPr>
          <w:b/>
        </w:rPr>
        <w:t xml:space="preserve">Tulos</w:t>
      </w:r>
    </w:p>
    <w:p>
      <w:r>
        <w:t xml:space="preserve">olla hyvä työntekijä</w:t>
      </w:r>
    </w:p>
    <w:p>
      <w:r>
        <w:rPr>
          <w:b/>
        </w:rPr>
        <w:t xml:space="preserve">Esimerkki 4.5466</w:t>
      </w:r>
    </w:p>
    <w:p>
      <w:r>
        <w:t xml:space="preserve">HenkilöX syö ___ joka päivä</w:t>
      </w:r>
    </w:p>
    <w:p>
      <w:r>
        <w:rPr>
          <w:b/>
        </w:rPr>
        <w:t xml:space="preserve">Tulos</w:t>
      </w:r>
    </w:p>
    <w:p>
      <w:r>
        <w:t xml:space="preserve">saada se</w:t>
      </w:r>
    </w:p>
    <w:p>
      <w:r>
        <w:rPr>
          <w:b/>
        </w:rPr>
        <w:t xml:space="preserve">Esimerkki 4.5467</w:t>
      </w:r>
    </w:p>
    <w:p>
      <w:r>
        <w:t xml:space="preserve">HenkilöX päättää ___:n.</w:t>
      </w:r>
    </w:p>
    <w:p>
      <w:r>
        <w:rPr>
          <w:b/>
        </w:rPr>
        <w:t xml:space="preserve">Tulos</w:t>
      </w:r>
    </w:p>
    <w:p>
      <w:r>
        <w:t xml:space="preserve">lopettaa tapahtuma</w:t>
      </w:r>
    </w:p>
    <w:p>
      <w:r>
        <w:rPr>
          <w:b/>
        </w:rPr>
        <w:t xml:space="preserve">Esimerkki 4.5468</w:t>
      </w:r>
    </w:p>
    <w:p>
      <w:r>
        <w:t xml:space="preserve">PersonX voittaa pahan hyvällä</w:t>
      </w:r>
    </w:p>
    <w:p>
      <w:r>
        <w:rPr>
          <w:b/>
        </w:rPr>
        <w:t xml:space="preserve">Tulos</w:t>
      </w:r>
    </w:p>
    <w:p>
      <w:r>
        <w:t xml:space="preserve">olla hyvä</w:t>
      </w:r>
    </w:p>
    <w:p>
      <w:r>
        <w:rPr>
          <w:b/>
        </w:rPr>
        <w:t xml:space="preserve">Esimerkki 4.5469</w:t>
      </w:r>
    </w:p>
    <w:p>
      <w:r>
        <w:t xml:space="preserve">HenkilöX suutelee HenkilöY:tä hellästi</w:t>
      </w:r>
    </w:p>
    <w:p>
      <w:r>
        <w:rPr>
          <w:b/>
        </w:rPr>
        <w:t xml:space="preserve">Tulos</w:t>
      </w:r>
    </w:p>
    <w:p>
      <w:r>
        <w:t xml:space="preserve">osoittaa hellyyttä</w:t>
      </w:r>
    </w:p>
    <w:p>
      <w:r>
        <w:rPr>
          <w:b/>
        </w:rPr>
        <w:t xml:space="preserve">Esimerkki 4.5470</w:t>
      </w:r>
    </w:p>
    <w:p>
      <w:r>
        <w:t xml:space="preserve">PersonX nukahtaa viime yönä</w:t>
      </w:r>
    </w:p>
    <w:p>
      <w:r>
        <w:rPr>
          <w:b/>
        </w:rPr>
        <w:t xml:space="preserve">Tulos</w:t>
      </w:r>
    </w:p>
    <w:p>
      <w:r>
        <w:t xml:space="preserve">pelastaakseen henkilön hukkumiselta -</w:t>
      </w:r>
    </w:p>
    <w:p>
      <w:r>
        <w:rPr>
          <w:b/>
        </w:rPr>
        <w:t xml:space="preserve">Esimerkki 4.5471</w:t>
      </w:r>
    </w:p>
    <w:p>
      <w:r>
        <w:t xml:space="preserve">PersonX vastaa PersonY:n kysymyksiin</w:t>
      </w:r>
    </w:p>
    <w:p>
      <w:r>
        <w:rPr>
          <w:b/>
        </w:rPr>
        <w:t xml:space="preserve">Tulos</w:t>
      </w:r>
    </w:p>
    <w:p>
      <w:r>
        <w:t xml:space="preserve">ihailtavaksi</w:t>
      </w:r>
    </w:p>
    <w:p>
      <w:r>
        <w:rPr>
          <w:b/>
        </w:rPr>
        <w:t xml:space="preserve">Esimerkki 4.5472</w:t>
      </w:r>
    </w:p>
    <w:p>
      <w:r>
        <w:t xml:space="preserve">HenkilöX makaa henkilöY:n vieressä</w:t>
      </w:r>
    </w:p>
    <w:p>
      <w:r>
        <w:rPr>
          <w:b/>
        </w:rPr>
        <w:t xml:space="preserve">Tulos</w:t>
      </w:r>
    </w:p>
    <w:p>
      <w:r>
        <w:t xml:space="preserve">rentoutua</w:t>
      </w:r>
    </w:p>
    <w:p>
      <w:r>
        <w:rPr>
          <w:b/>
        </w:rPr>
        <w:t xml:space="preserve">Esimerkki 4.5473</w:t>
      </w:r>
    </w:p>
    <w:p>
      <w:r>
        <w:t xml:space="preserve">PersonX tutkii yksityiskohtaisesti ___</w:t>
      </w:r>
    </w:p>
    <w:p>
      <w:r>
        <w:rPr>
          <w:b/>
        </w:rPr>
        <w:t xml:space="preserve">Tulos</w:t>
      </w:r>
    </w:p>
    <w:p>
      <w:r>
        <w:t xml:space="preserve">lisätietoja</w:t>
      </w:r>
    </w:p>
    <w:p>
      <w:r>
        <w:rPr>
          <w:b/>
        </w:rPr>
        <w:t xml:space="preserve">Esimerkki 4.5474</w:t>
      </w:r>
    </w:p>
    <w:p>
      <w:r>
        <w:t xml:space="preserve">HenkilöX kosii henkilöäY</w:t>
      </w:r>
    </w:p>
    <w:p>
      <w:r>
        <w:rPr>
          <w:b/>
        </w:rPr>
        <w:t xml:space="preserve">Tulos</w:t>
      </w:r>
    </w:p>
    <w:p>
      <w:r>
        <w:t xml:space="preserve">olla heidän kanssaan ikuisesti</w:t>
      </w:r>
    </w:p>
    <w:p>
      <w:r>
        <w:rPr>
          <w:b/>
        </w:rPr>
        <w:t xml:space="preserve">Esimerkki 4.5475</w:t>
      </w:r>
    </w:p>
    <w:p>
      <w:r>
        <w:t xml:space="preserve">PersonX antaa PersonY:lle taistelun</w:t>
      </w:r>
    </w:p>
    <w:p>
      <w:r>
        <w:rPr>
          <w:b/>
        </w:rPr>
        <w:t xml:space="preserve">Tulos</w:t>
      </w:r>
    </w:p>
    <w:p>
      <w:r>
        <w:t xml:space="preserve">osoittaakseen voimansa ja valtansa henkilöön y nähden</w:t>
      </w:r>
    </w:p>
    <w:p>
      <w:r>
        <w:rPr>
          <w:b/>
        </w:rPr>
        <w:t xml:space="preserve">Esimerkki 4.5476</w:t>
      </w:r>
    </w:p>
    <w:p>
      <w:r>
        <w:t xml:space="preserve">PersonX rikkoo rivejä</w:t>
      </w:r>
    </w:p>
    <w:p>
      <w:r>
        <w:rPr>
          <w:b/>
        </w:rPr>
        <w:t xml:space="preserve">Tulos</w:t>
      </w:r>
    </w:p>
    <w:p>
      <w:r>
        <w:t xml:space="preserve">mennä heidän valtuuksiensa yli.</w:t>
      </w:r>
    </w:p>
    <w:p>
      <w:r>
        <w:rPr>
          <w:b/>
        </w:rPr>
        <w:t xml:space="preserve">Esimerkki 4.5477</w:t>
      </w:r>
    </w:p>
    <w:p>
      <w:r>
        <w:t xml:space="preserve">HenkilöX tapaa HenkilöY:n veljentytön</w:t>
      </w:r>
    </w:p>
    <w:p>
      <w:r>
        <w:rPr>
          <w:b/>
        </w:rPr>
        <w:t xml:space="preserve">Tulos</w:t>
      </w:r>
    </w:p>
    <w:p>
      <w:r>
        <w:t xml:space="preserve">tapaamaan häntä.</w:t>
      </w:r>
    </w:p>
    <w:p>
      <w:r>
        <w:rPr>
          <w:b/>
        </w:rPr>
        <w:t xml:space="preserve">Esimerkki 4.5478</w:t>
      </w:r>
    </w:p>
    <w:p>
      <w:r>
        <w:t xml:space="preserve">PersonX tarjoaa ___:lle pääsyn</w:t>
      </w:r>
    </w:p>
    <w:p>
      <w:r>
        <w:rPr>
          <w:b/>
        </w:rPr>
        <w:t xml:space="preserve">Tulos</w:t>
      </w:r>
    </w:p>
    <w:p>
      <w:r>
        <w:t xml:space="preserve">olla avuksi</w:t>
      </w:r>
    </w:p>
    <w:p>
      <w:r>
        <w:rPr>
          <w:b/>
        </w:rPr>
        <w:t xml:space="preserve">Esimerkki 4.5479</w:t>
      </w:r>
    </w:p>
    <w:p>
      <w:r>
        <w:t xml:space="preserve">HenkilöX lähettää ___ ottamaan</w:t>
      </w:r>
    </w:p>
    <w:p>
      <w:r>
        <w:rPr>
          <w:b/>
        </w:rPr>
        <w:t xml:space="preserve">Tulos</w:t>
      </w:r>
    </w:p>
    <w:p>
      <w:r>
        <w:t xml:space="preserve">komentaa muita</w:t>
      </w:r>
    </w:p>
    <w:p>
      <w:r>
        <w:rPr>
          <w:b/>
        </w:rPr>
        <w:t xml:space="preserve">Esimerkki 4.5480</w:t>
      </w:r>
    </w:p>
    <w:p>
      <w:r>
        <w:t xml:space="preserve">PersonX muuttuu</w:t>
      </w:r>
    </w:p>
    <w:p>
      <w:r>
        <w:rPr>
          <w:b/>
        </w:rPr>
        <w:t xml:space="preserve">Tulos</w:t>
      </w:r>
    </w:p>
    <w:p>
      <w:r>
        <w:t xml:space="preserve">käyttää erilaisia vaatteita</w:t>
      </w:r>
    </w:p>
    <w:p>
      <w:r>
        <w:rPr>
          <w:b/>
        </w:rPr>
        <w:t xml:space="preserve">Esimerkki 4.5481</w:t>
      </w:r>
    </w:p>
    <w:p>
      <w:r>
        <w:t xml:space="preserve">PersonX haastaa PersonY:n ystävät</w:t>
      </w:r>
    </w:p>
    <w:p>
      <w:r>
        <w:rPr>
          <w:b/>
        </w:rPr>
        <w:t xml:space="preserve">Tulos</w:t>
      </w:r>
    </w:p>
    <w:p>
      <w:r>
        <w:t xml:space="preserve">kerskailemaan</w:t>
      </w:r>
    </w:p>
    <w:p>
      <w:r>
        <w:rPr>
          <w:b/>
        </w:rPr>
        <w:t xml:space="preserve">Esimerkki 4.5482</w:t>
      </w:r>
    </w:p>
    <w:p>
      <w:r>
        <w:t xml:space="preserve">HenkilöX vetää HenkilöY:n ___ pois.</w:t>
      </w:r>
    </w:p>
    <w:p>
      <w:r>
        <w:rPr>
          <w:b/>
        </w:rPr>
        <w:t xml:space="preserve">Tulos</w:t>
      </w:r>
    </w:p>
    <w:p>
      <w:r>
        <w:t xml:space="preserve">suojellakseen ystäväänsä onnettomuudelta</w:t>
      </w:r>
    </w:p>
    <w:p>
      <w:r>
        <w:rPr>
          <w:b/>
        </w:rPr>
        <w:t xml:space="preserve">Esimerkki 4.5483</w:t>
      </w:r>
    </w:p>
    <w:p>
      <w:r>
        <w:t xml:space="preserve">HenkilöX lähettää HenkilöX:n lapset kouluun.</w:t>
      </w:r>
    </w:p>
    <w:p>
      <w:r>
        <w:rPr>
          <w:b/>
        </w:rPr>
        <w:t xml:space="preserve">Tulos</w:t>
      </w:r>
    </w:p>
    <w:p>
      <w:r>
        <w:t xml:space="preserve">suorittaa velvollisuus</w:t>
      </w:r>
    </w:p>
    <w:p>
      <w:r>
        <w:rPr>
          <w:b/>
        </w:rPr>
        <w:t xml:space="preserve">Esimerkki 4.5484</w:t>
      </w:r>
    </w:p>
    <w:p>
      <w:r>
        <w:t xml:space="preserve">HenkilöX menee ___ HenkilöX:n äidin luokse.</w:t>
      </w:r>
    </w:p>
    <w:p>
      <w:r>
        <w:rPr>
          <w:b/>
        </w:rPr>
        <w:t xml:space="preserve">Tulos</w:t>
      </w:r>
    </w:p>
    <w:p>
      <w:r>
        <w:t xml:space="preserve">käymään äitinsä luona</w:t>
      </w:r>
    </w:p>
    <w:p>
      <w:r>
        <w:rPr>
          <w:b/>
        </w:rPr>
        <w:t xml:space="preserve">Esimerkki 4.5485</w:t>
      </w:r>
    </w:p>
    <w:p>
      <w:r>
        <w:t xml:space="preserve">PersonX jakaa PersonX:n tietämyksen</w:t>
      </w:r>
    </w:p>
    <w:p>
      <w:r>
        <w:rPr>
          <w:b/>
        </w:rPr>
        <w:t xml:space="preserve">Tulos</w:t>
      </w:r>
    </w:p>
    <w:p>
      <w:r>
        <w:t xml:space="preserve">olla antelias.</w:t>
      </w:r>
    </w:p>
    <w:p>
      <w:r>
        <w:rPr>
          <w:b/>
        </w:rPr>
        <w:t xml:space="preserve">Esimerkki 4.5486</w:t>
      </w:r>
    </w:p>
    <w:p>
      <w:r>
        <w:t xml:space="preserve">HenkilöX ottaa HenkilöY:n vihan</w:t>
      </w:r>
    </w:p>
    <w:p>
      <w:r>
        <w:rPr>
          <w:b/>
        </w:rPr>
        <w:t xml:space="preserve">Tulos</w:t>
      </w:r>
    </w:p>
    <w:p>
      <w:r>
        <w:t xml:space="preserve">pysyä ystävinä.</w:t>
      </w:r>
    </w:p>
    <w:p>
      <w:r>
        <w:rPr>
          <w:b/>
        </w:rPr>
        <w:t xml:space="preserve">Esimerkki 4.5487</w:t>
      </w:r>
    </w:p>
    <w:p>
      <w:r>
        <w:t xml:space="preserve">PersonX saa PersonY:n tekemään</w:t>
      </w:r>
    </w:p>
    <w:p>
      <w:r>
        <w:rPr>
          <w:b/>
        </w:rPr>
        <w:t xml:space="preserve">Tulos</w:t>
      </w:r>
    </w:p>
    <w:p>
      <w:r>
        <w:t xml:space="preserve">kostaa hänelle</w:t>
      </w:r>
    </w:p>
    <w:p>
      <w:r>
        <w:rPr>
          <w:b/>
        </w:rPr>
        <w:t xml:space="preserve">Esimerkki 4.5488</w:t>
      </w:r>
    </w:p>
    <w:p>
      <w:r>
        <w:t xml:space="preserve">PersonX kerää PersonX:n hermot yhteen.</w:t>
      </w:r>
    </w:p>
    <w:p>
      <w:r>
        <w:rPr>
          <w:b/>
        </w:rPr>
        <w:t xml:space="preserve">Tulos</w:t>
      </w:r>
    </w:p>
    <w:p>
      <w:r>
        <w:t xml:space="preserve">osallistua kilpailuun.</w:t>
      </w:r>
    </w:p>
    <w:p>
      <w:r>
        <w:rPr>
          <w:b/>
        </w:rPr>
        <w:t xml:space="preserve">Esimerkki 4.5489</w:t>
      </w:r>
    </w:p>
    <w:p>
      <w:r>
        <w:t xml:space="preserve">PersonX puhdistaa PersonX:n rullalautaa</w:t>
      </w:r>
    </w:p>
    <w:p>
      <w:r>
        <w:rPr>
          <w:b/>
        </w:rPr>
        <w:t xml:space="preserve">Tulos</w:t>
      </w:r>
    </w:p>
    <w:p>
      <w:r>
        <w:t xml:space="preserve">saada liikuntaa</w:t>
      </w:r>
    </w:p>
    <w:p>
      <w:r>
        <w:rPr>
          <w:b/>
        </w:rPr>
        <w:t xml:space="preserve">Esimerkki 4.5490</w:t>
      </w:r>
    </w:p>
    <w:p>
      <w:r>
        <w:t xml:space="preserve">HenkilöX pelastaa HenkilöY:n ___:n tuhoutumiselta.</w:t>
      </w:r>
    </w:p>
    <w:p>
      <w:r>
        <w:rPr>
          <w:b/>
        </w:rPr>
        <w:t xml:space="preserve">Tulos</w:t>
      </w:r>
    </w:p>
    <w:p>
      <w:r>
        <w:t xml:space="preserve">hyvä ihminen</w:t>
      </w:r>
    </w:p>
    <w:p>
      <w:r>
        <w:rPr>
          <w:b/>
        </w:rPr>
        <w:t xml:space="preserve">Esimerkki 4.5491</w:t>
      </w:r>
    </w:p>
    <w:p>
      <w:r>
        <w:t xml:space="preserve">PersonX puree suurta PersonX:ää</w:t>
      </w:r>
    </w:p>
    <w:p>
      <w:r>
        <w:rPr>
          <w:b/>
        </w:rPr>
        <w:t xml:space="preserve">Tulos</w:t>
      </w:r>
    </w:p>
    <w:p>
      <w:r>
        <w:t xml:space="preserve">motivoida itseään</w:t>
      </w:r>
    </w:p>
    <w:p>
      <w:r>
        <w:rPr>
          <w:b/>
        </w:rPr>
        <w:t xml:space="preserve">Esimerkki 4.5492</w:t>
      </w:r>
    </w:p>
    <w:p>
      <w:r>
        <w:t xml:space="preserve">PersonX käyttää PersonY-sanaa</w:t>
      </w:r>
    </w:p>
    <w:p>
      <w:r>
        <w:rPr>
          <w:b/>
        </w:rPr>
        <w:t xml:space="preserve">Tulos</w:t>
      </w:r>
    </w:p>
    <w:p>
      <w:r>
        <w:t xml:space="preserve">sanoa jotain</w:t>
      </w:r>
    </w:p>
    <w:p>
      <w:r>
        <w:rPr>
          <w:b/>
        </w:rPr>
        <w:t xml:space="preserve">Esimerkki 4.5493</w:t>
      </w:r>
    </w:p>
    <w:p>
      <w:r>
        <w:t xml:space="preserve">HenkilöX suoristaa HenkilöY:n hiukset.</w:t>
      </w:r>
    </w:p>
    <w:p>
      <w:r>
        <w:rPr>
          <w:b/>
        </w:rPr>
        <w:t xml:space="preserve">Tulos</w:t>
      </w:r>
    </w:p>
    <w:p>
      <w:r>
        <w:t xml:space="preserve">olla avuksi</w:t>
      </w:r>
    </w:p>
    <w:p>
      <w:r>
        <w:rPr>
          <w:b/>
        </w:rPr>
        <w:t xml:space="preserve">Esimerkki 4.5494</w:t>
      </w:r>
    </w:p>
    <w:p>
      <w:r>
        <w:t xml:space="preserve">HenkilöX antaa henkilöY:lle kuulua</w:t>
      </w:r>
    </w:p>
    <w:p>
      <w:r>
        <w:rPr>
          <w:b/>
        </w:rPr>
        <w:t xml:space="preserve">Tulos</w:t>
      </w:r>
    </w:p>
    <w:p>
      <w:r>
        <w:t xml:space="preserve">purkaa turhautumistaan</w:t>
      </w:r>
    </w:p>
    <w:p>
      <w:r>
        <w:rPr>
          <w:b/>
        </w:rPr>
        <w:t xml:space="preserve">Esimerkki 4.5495</w:t>
      </w:r>
    </w:p>
    <w:p>
      <w:r>
        <w:t xml:space="preserve">HenkilöX ilmaisee henkilöY:lle kiitollisuutensa</w:t>
      </w:r>
    </w:p>
    <w:p>
      <w:r>
        <w:rPr>
          <w:b/>
        </w:rPr>
        <w:t xml:space="preserve">Tulos</w:t>
      </w:r>
    </w:p>
    <w:p>
      <w:r>
        <w:t xml:space="preserve">kiittää henkilöä</w:t>
      </w:r>
    </w:p>
    <w:p>
      <w:r>
        <w:rPr>
          <w:b/>
        </w:rPr>
        <w:t xml:space="preserve">Esimerkki 4.5496</w:t>
      </w:r>
    </w:p>
    <w:p>
      <w:r>
        <w:t xml:space="preserve">HenkilöX rakastaa hyvin ___</w:t>
      </w:r>
    </w:p>
    <w:p>
      <w:r>
        <w:rPr>
          <w:b/>
        </w:rPr>
        <w:t xml:space="preserve">Tulos</w:t>
      </w:r>
    </w:p>
    <w:p>
      <w:r>
        <w:t xml:space="preserve">rakastan henkilöä</w:t>
      </w:r>
    </w:p>
    <w:p>
      <w:r>
        <w:rPr>
          <w:b/>
        </w:rPr>
        <w:t xml:space="preserve">Esimerkki 4.5497</w:t>
      </w:r>
    </w:p>
    <w:p>
      <w:r>
        <w:t xml:space="preserve">PersonX osoittaa PersonY:lle rakkautta</w:t>
      </w:r>
    </w:p>
    <w:p>
      <w:r>
        <w:rPr>
          <w:b/>
        </w:rPr>
        <w:t xml:space="preserve">Tulos</w:t>
      </w:r>
    </w:p>
    <w:p>
      <w:r>
        <w:t xml:space="preserve">olla rakastava kumppani</w:t>
      </w:r>
    </w:p>
    <w:p>
      <w:r>
        <w:rPr>
          <w:b/>
        </w:rPr>
        <w:t xml:space="preserve">Esimerkki 4.5498</w:t>
      </w:r>
    </w:p>
    <w:p>
      <w:r>
        <w:t xml:space="preserve">PersonX ylläpitää ___ tasoilla</w:t>
      </w:r>
    </w:p>
    <w:p>
      <w:r>
        <w:rPr>
          <w:b/>
        </w:rPr>
        <w:t xml:space="preserve">Tulos</w:t>
      </w:r>
    </w:p>
    <w:p>
      <w:r>
        <w:t xml:space="preserve">olla terve.</w:t>
      </w:r>
    </w:p>
    <w:p>
      <w:r>
        <w:rPr>
          <w:b/>
        </w:rPr>
        <w:t xml:space="preserve">Esimerkki 4.5499</w:t>
      </w:r>
    </w:p>
    <w:p>
      <w:r>
        <w:t xml:space="preserve">HenkilöX viettää ___ odottaessaan</w:t>
      </w:r>
    </w:p>
    <w:p>
      <w:r>
        <w:rPr>
          <w:b/>
        </w:rPr>
        <w:t xml:space="preserve">Tulos</w:t>
      </w:r>
    </w:p>
    <w:p>
      <w:r>
        <w:t xml:space="preserve">viettää aikaa ystäväni kanssa</w:t>
      </w:r>
    </w:p>
    <w:p>
      <w:r>
        <w:rPr>
          <w:b/>
        </w:rPr>
        <w:t xml:space="preserve">Esimerkki 4.5500</w:t>
      </w:r>
    </w:p>
    <w:p>
      <w:r>
        <w:t xml:space="preserve">PersonX sijoittaa ___ loppuun</w:t>
      </w:r>
    </w:p>
    <w:p>
      <w:r>
        <w:rPr>
          <w:b/>
        </w:rPr>
        <w:t xml:space="preserve">Tulos</w:t>
      </w:r>
    </w:p>
    <w:p>
      <w:r>
        <w:t xml:space="preserve">tarkalleen ottaen</w:t>
      </w:r>
    </w:p>
    <w:p>
      <w:r>
        <w:rPr>
          <w:b/>
        </w:rPr>
        <w:t xml:space="preserve">Esimerkki 4.5501</w:t>
      </w:r>
    </w:p>
    <w:p>
      <w:r>
        <w:t xml:space="preserve">HenkilöX pelastaa henkilöY:n aviomiehen ___:n</w:t>
      </w:r>
    </w:p>
    <w:p>
      <w:r>
        <w:rPr>
          <w:b/>
        </w:rPr>
        <w:t xml:space="preserve">Tulos</w:t>
      </w:r>
    </w:p>
    <w:p>
      <w:r>
        <w:t xml:space="preserve">auttaa henkilöä</w:t>
      </w:r>
    </w:p>
    <w:p>
      <w:r>
        <w:rPr>
          <w:b/>
        </w:rPr>
        <w:t xml:space="preserve">Esimerkki 4.5502</w:t>
      </w:r>
    </w:p>
    <w:p>
      <w:r>
        <w:t xml:space="preserve">HenkilöX heiluttaa henkilöY:n käsiä</w:t>
      </w:r>
    </w:p>
    <w:p>
      <w:r>
        <w:rPr>
          <w:b/>
        </w:rPr>
        <w:t xml:space="preserve">Tulos</w:t>
      </w:r>
    </w:p>
    <w:p>
      <w:r>
        <w:t xml:space="preserve">saada henkilö tervehtimään</w:t>
      </w:r>
    </w:p>
    <w:p>
      <w:r>
        <w:rPr>
          <w:b/>
        </w:rPr>
        <w:t xml:space="preserve">Esimerkki 4.5503</w:t>
      </w:r>
    </w:p>
    <w:p>
      <w:r>
        <w:t xml:space="preserve">PersonX:llä on hauskaa</w:t>
      </w:r>
    </w:p>
    <w:p>
      <w:r>
        <w:rPr>
          <w:b/>
        </w:rPr>
        <w:t xml:space="preserve">Tulos</w:t>
      </w:r>
    </w:p>
    <w:p>
      <w:r>
        <w:t xml:space="preserve">pitää hauskaa</w:t>
      </w:r>
    </w:p>
    <w:p>
      <w:r>
        <w:rPr>
          <w:b/>
        </w:rPr>
        <w:t xml:space="preserve">Esimerkki 4.5504</w:t>
      </w:r>
    </w:p>
    <w:p>
      <w:r>
        <w:t xml:space="preserve">HenkilöX kättelee HenkilöY:tä</w:t>
      </w:r>
    </w:p>
    <w:p>
      <w:r>
        <w:rPr>
          <w:b/>
        </w:rPr>
        <w:t xml:space="preserve">Tulos</w:t>
      </w:r>
    </w:p>
    <w:p>
      <w:r>
        <w:t xml:space="preserve">olla ystävällinen</w:t>
      </w:r>
    </w:p>
    <w:p>
      <w:r>
        <w:rPr>
          <w:b/>
        </w:rPr>
        <w:t xml:space="preserve">Esimerkki 4.5505</w:t>
      </w:r>
    </w:p>
    <w:p>
      <w:r>
        <w:t xml:space="preserve">HenkilöX käyttää HenkilöY:n matkapuhelinta</w:t>
      </w:r>
    </w:p>
    <w:p>
      <w:r>
        <w:rPr>
          <w:b/>
        </w:rPr>
        <w:t xml:space="preserve">Tulos</w:t>
      </w:r>
    </w:p>
    <w:p>
      <w:r>
        <w:t xml:space="preserve">soittaa äidilleen</w:t>
      </w:r>
    </w:p>
    <w:p>
      <w:r>
        <w:rPr>
          <w:b/>
        </w:rPr>
        <w:t xml:space="preserve">Esimerkki 4.5506</w:t>
      </w:r>
    </w:p>
    <w:p>
      <w:r>
        <w:t xml:space="preserve">HenkilöX on leikannut HenkilöY:n hiukset</w:t>
      </w:r>
    </w:p>
    <w:p>
      <w:r>
        <w:rPr>
          <w:b/>
        </w:rPr>
        <w:t xml:space="preserve">Tulos</w:t>
      </w:r>
    </w:p>
    <w:p>
      <w:r>
        <w:t xml:space="preserve">saada lapsensa näyttämään edustavalta</w:t>
      </w:r>
    </w:p>
    <w:p>
      <w:r>
        <w:rPr>
          <w:b/>
        </w:rPr>
        <w:t xml:space="preserve">Esimerkki 4.5507</w:t>
      </w:r>
    </w:p>
    <w:p>
      <w:r>
        <w:t xml:space="preserve">PersonX arpoo kannot</w:t>
      </w:r>
    </w:p>
    <w:p>
      <w:r>
        <w:rPr>
          <w:b/>
        </w:rPr>
        <w:t xml:space="preserve">Tulos</w:t>
      </w:r>
    </w:p>
    <w:p>
      <w:r>
        <w:t xml:space="preserve">tehdä taidetta</w:t>
      </w:r>
    </w:p>
    <w:p>
      <w:r>
        <w:rPr>
          <w:b/>
        </w:rPr>
        <w:t xml:space="preserve">Esimerkki 4.5508</w:t>
      </w:r>
    </w:p>
    <w:p>
      <w:r>
        <w:t xml:space="preserve">HenkilöX laihtuu kolmekymmentä kiloa</w:t>
      </w:r>
    </w:p>
    <w:p>
      <w:r>
        <w:rPr>
          <w:b/>
        </w:rPr>
        <w:t xml:space="preserve">Tulos</w:t>
      </w:r>
    </w:p>
    <w:p>
      <w:r>
        <w:t xml:space="preserve">olla terve</w:t>
      </w:r>
    </w:p>
    <w:p>
      <w:r>
        <w:rPr>
          <w:b/>
        </w:rPr>
        <w:t xml:space="preserve">Esimerkki 4.5509</w:t>
      </w:r>
    </w:p>
    <w:p>
      <w:r>
        <w:t xml:space="preserve">HenkilöX haluaa jäätelöä</w:t>
      </w:r>
    </w:p>
    <w:p>
      <w:r>
        <w:rPr>
          <w:b/>
        </w:rPr>
        <w:t xml:space="preserve">Tulos</w:t>
      </w:r>
    </w:p>
    <w:p>
      <w:r>
        <w:t xml:space="preserve">tyydyttääkseen jäätelön himonsa</w:t>
      </w:r>
    </w:p>
    <w:p>
      <w:r>
        <w:rPr>
          <w:b/>
        </w:rPr>
        <w:t xml:space="preserve">Esimerkki 4.5510</w:t>
      </w:r>
    </w:p>
    <w:p>
      <w:r>
        <w:t xml:space="preserve">HenkilöX julistaa ___ vangeille.</w:t>
      </w:r>
    </w:p>
    <w:p>
      <w:r>
        <w:rPr>
          <w:b/>
        </w:rPr>
        <w:t xml:space="preserve">Tulos</w:t>
      </w:r>
    </w:p>
    <w:p>
      <w:r>
        <w:t xml:space="preserve">yllättynyt</w:t>
      </w:r>
    </w:p>
    <w:p>
      <w:r>
        <w:rPr>
          <w:b/>
        </w:rPr>
        <w:t xml:space="preserve">Esimerkki 4.5511</w:t>
      </w:r>
    </w:p>
    <w:p>
      <w:r>
        <w:t xml:space="preserve">PersonX saa PersonX:n lääkkeen</w:t>
      </w:r>
    </w:p>
    <w:p>
      <w:r>
        <w:rPr>
          <w:b/>
        </w:rPr>
        <w:t xml:space="preserve">Tulos</w:t>
      </w:r>
    </w:p>
    <w:p>
      <w:r>
        <w:t xml:space="preserve">saada sinne resepti</w:t>
      </w:r>
    </w:p>
    <w:p>
      <w:r>
        <w:rPr>
          <w:b/>
        </w:rPr>
        <w:t xml:space="preserve">Esimerkki 4.5512</w:t>
      </w:r>
    </w:p>
    <w:p>
      <w:r>
        <w:t xml:space="preserve">PersonX antaa PersonX:n historian</w:t>
      </w:r>
    </w:p>
    <w:p>
      <w:r>
        <w:rPr>
          <w:b/>
        </w:rPr>
        <w:t xml:space="preserve">Tulos</w:t>
      </w:r>
    </w:p>
    <w:p>
      <w:r>
        <w:t xml:space="preserve">muiden tietävän hänestä</w:t>
      </w:r>
    </w:p>
    <w:p>
      <w:r>
        <w:rPr>
          <w:b/>
        </w:rPr>
        <w:t xml:space="preserve">Esimerkki 4.5513</w:t>
      </w:r>
    </w:p>
    <w:p>
      <w:r>
        <w:t xml:space="preserve">PersonX ottaa ___ sodassa</w:t>
      </w:r>
    </w:p>
    <w:p>
      <w:r>
        <w:rPr>
          <w:b/>
        </w:rPr>
        <w:t xml:space="preserve">Tulos</w:t>
      </w:r>
    </w:p>
    <w:p>
      <w:r>
        <w:t xml:space="preserve">taistelemaan maansa puolesta</w:t>
      </w:r>
    </w:p>
    <w:p>
      <w:r>
        <w:rPr>
          <w:b/>
        </w:rPr>
        <w:t xml:space="preserve">Esimerkki 4.5514</w:t>
      </w:r>
    </w:p>
    <w:p>
      <w:r>
        <w:t xml:space="preserve">HenkilöX palaa kotiin tuona ___</w:t>
      </w:r>
    </w:p>
    <w:p>
      <w:r>
        <w:rPr>
          <w:b/>
        </w:rPr>
        <w:t xml:space="preserve">Tulos</w:t>
      </w:r>
    </w:p>
    <w:p>
      <w:r>
        <w:t xml:space="preserve">rentoutuminen</w:t>
      </w:r>
    </w:p>
    <w:p>
      <w:r>
        <w:rPr>
          <w:b/>
        </w:rPr>
        <w:t xml:space="preserve">Esimerkki 4.5515</w:t>
      </w:r>
    </w:p>
    <w:p>
      <w:r>
        <w:t xml:space="preserve">HenkilöX kaatuu HenkilöY:n polvilleen.</w:t>
      </w:r>
    </w:p>
    <w:p>
      <w:r>
        <w:rPr>
          <w:b/>
        </w:rPr>
        <w:t xml:space="preserve">Tulos</w:t>
      </w:r>
    </w:p>
    <w:p>
      <w:r>
        <w:t xml:space="preserve">ilmaista järkytys</w:t>
      </w:r>
    </w:p>
    <w:p>
      <w:r>
        <w:rPr>
          <w:b/>
        </w:rPr>
        <w:t xml:space="preserve">Esimerkki 4.5516</w:t>
      </w:r>
    </w:p>
    <w:p>
      <w:r>
        <w:t xml:space="preserve">HenkilöX avustaa ___:ää tekemään</w:t>
      </w:r>
    </w:p>
    <w:p>
      <w:r>
        <w:rPr>
          <w:b/>
        </w:rPr>
        <w:t xml:space="preserve">Tulos</w:t>
      </w:r>
    </w:p>
    <w:p>
      <w:r>
        <w:t xml:space="preserve">autan mielelläni muita</w:t>
      </w:r>
    </w:p>
    <w:p>
      <w:r>
        <w:rPr>
          <w:b/>
        </w:rPr>
        <w:t xml:space="preserve">Esimerkki 4.5517</w:t>
      </w:r>
    </w:p>
    <w:p>
      <w:r>
        <w:t xml:space="preserve">PersonX nappaa PersonX:n lompakon.</w:t>
      </w:r>
    </w:p>
    <w:p>
      <w:r>
        <w:rPr>
          <w:b/>
        </w:rPr>
        <w:t xml:space="preserve">Tulos</w:t>
      </w:r>
    </w:p>
    <w:p>
      <w:r>
        <w:t xml:space="preserve">maksaa jostakin</w:t>
      </w:r>
    </w:p>
    <w:p>
      <w:r>
        <w:rPr>
          <w:b/>
        </w:rPr>
        <w:t xml:space="preserve">Esimerkki 4.5518</w:t>
      </w:r>
    </w:p>
    <w:p>
      <w:r>
        <w:t xml:space="preserve">PersonX kantaa PersonY lapsia</w:t>
      </w:r>
    </w:p>
    <w:p>
      <w:r>
        <w:rPr>
          <w:b/>
        </w:rPr>
        <w:t xml:space="preserve">Tulos</w:t>
      </w:r>
    </w:p>
    <w:p>
      <w:r>
        <w:t xml:space="preserve">olla vanhempi</w:t>
      </w:r>
    </w:p>
    <w:p>
      <w:r>
        <w:rPr>
          <w:b/>
        </w:rPr>
        <w:t xml:space="preserve">Esimerkki 4.5519</w:t>
      </w:r>
    </w:p>
    <w:p>
      <w:r>
        <w:t xml:space="preserve">PersonX valvoo henkilön ___</w:t>
      </w:r>
    </w:p>
    <w:p>
      <w:r>
        <w:rPr>
          <w:b/>
        </w:rPr>
        <w:t xml:space="preserve">Tulos</w:t>
      </w:r>
    </w:p>
    <w:p>
      <w:r>
        <w:t xml:space="preserve">vapaa maailma</w:t>
      </w:r>
    </w:p>
    <w:p>
      <w:r>
        <w:rPr>
          <w:b/>
        </w:rPr>
        <w:t xml:space="preserve">Esimerkki 4.5520</w:t>
      </w:r>
    </w:p>
    <w:p>
      <w:r>
        <w:t xml:space="preserve">HenkilöX istuttaa puutarhan HenkilöY:n takapihalle.</w:t>
      </w:r>
    </w:p>
    <w:p>
      <w:r>
        <w:rPr>
          <w:b/>
        </w:rPr>
        <w:t xml:space="preserve">Tulos</w:t>
      </w:r>
    </w:p>
    <w:p>
      <w:r>
        <w:t xml:space="preserve">kadonneen lemmikin kunniaksi</w:t>
      </w:r>
    </w:p>
    <w:p>
      <w:r>
        <w:rPr>
          <w:b/>
        </w:rPr>
        <w:t xml:space="preserve">Esimerkki 4.5521</w:t>
      </w:r>
    </w:p>
    <w:p>
      <w:r>
        <w:t xml:space="preserve">PersonX vahvistuu joka ___</w:t>
      </w:r>
    </w:p>
    <w:p>
      <w:r>
        <w:rPr>
          <w:b/>
        </w:rPr>
        <w:t xml:space="preserve">Tulos</w:t>
      </w:r>
    </w:p>
    <w:p>
      <w:r>
        <w:t xml:space="preserve">outo puu</w:t>
      </w:r>
    </w:p>
    <w:p>
      <w:r>
        <w:rPr>
          <w:b/>
        </w:rPr>
        <w:t xml:space="preserve">Esimerkki 4.5522</w:t>
      </w:r>
    </w:p>
    <w:p>
      <w:r>
        <w:t xml:space="preserve">HenkilöX estää ___:n kulun</w:t>
      </w:r>
    </w:p>
    <w:p>
      <w:r>
        <w:rPr>
          <w:b/>
        </w:rPr>
        <w:t xml:space="preserve">Tulos</w:t>
      </w:r>
    </w:p>
    <w:p>
      <w:r>
        <w:t xml:space="preserve">suojellakseen kaupunkiaan</w:t>
      </w:r>
    </w:p>
    <w:p>
      <w:r>
        <w:rPr>
          <w:b/>
        </w:rPr>
        <w:t xml:space="preserve">Esimerkki 4.5523</w:t>
      </w:r>
    </w:p>
    <w:p>
      <w:r>
        <w:t xml:space="preserve">HenkilöX tietää HenkilöY:n nimen</w:t>
      </w:r>
    </w:p>
    <w:p>
      <w:r>
        <w:rPr>
          <w:b/>
        </w:rPr>
        <w:t xml:space="preserve">Tulos</w:t>
      </w:r>
    </w:p>
    <w:p>
      <w:r>
        <w:t xml:space="preserve">saada tietoa</w:t>
      </w:r>
    </w:p>
    <w:p>
      <w:r>
        <w:rPr>
          <w:b/>
        </w:rPr>
        <w:t xml:space="preserve">Esimerkki 4.5524</w:t>
      </w:r>
    </w:p>
    <w:p>
      <w:r>
        <w:t xml:space="preserve">PersonX ilmaisee PersonX:n huolen</w:t>
      </w:r>
    </w:p>
    <w:p>
      <w:r>
        <w:rPr>
          <w:b/>
        </w:rPr>
        <w:t xml:space="preserve">Tulos</w:t>
      </w:r>
    </w:p>
    <w:p>
      <w:r>
        <w:t xml:space="preserve">kertoa muille, että he ovat huolissaan.</w:t>
      </w:r>
    </w:p>
    <w:p>
      <w:r>
        <w:rPr>
          <w:b/>
        </w:rPr>
        <w:t xml:space="preserve">Esimerkki 4.5525</w:t>
      </w:r>
    </w:p>
    <w:p>
      <w:r>
        <w:t xml:space="preserve">HenkilöX viettää ___ HenkilöY:n luona.</w:t>
      </w:r>
    </w:p>
    <w:p>
      <w:r>
        <w:rPr>
          <w:b/>
        </w:rPr>
        <w:t xml:space="preserve">Tulos</w:t>
      </w:r>
    </w:p>
    <w:p>
      <w:r>
        <w:t xml:space="preserve">vierailla henkilön y luona</w:t>
      </w:r>
    </w:p>
    <w:p>
      <w:r>
        <w:rPr>
          <w:b/>
        </w:rPr>
        <w:t xml:space="preserve">Esimerkki 4.5526</w:t>
      </w:r>
    </w:p>
    <w:p>
      <w:r>
        <w:t xml:space="preserve">HenkilöX palaa huoneeseen</w:t>
      </w:r>
    </w:p>
    <w:p>
      <w:r>
        <w:rPr>
          <w:b/>
        </w:rPr>
        <w:t xml:space="preserve">Tulos</w:t>
      </w:r>
    </w:p>
    <w:p>
      <w:r>
        <w:t xml:space="preserve">olla jossain muualla</w:t>
      </w:r>
    </w:p>
    <w:p>
      <w:r>
        <w:rPr>
          <w:b/>
        </w:rPr>
        <w:t xml:space="preserve">Esimerkki 4.5527</w:t>
      </w:r>
    </w:p>
    <w:p>
      <w:r>
        <w:t xml:space="preserve">PersonX opettaa ___ opiskelijoille</w:t>
      </w:r>
    </w:p>
    <w:p>
      <w:r>
        <w:rPr>
          <w:b/>
        </w:rPr>
        <w:t xml:space="preserve">Tulos</w:t>
      </w:r>
    </w:p>
    <w:p>
      <w:r>
        <w:t xml:space="preserve">auttaa lapsia oppimaan uutta kieltä.</w:t>
      </w:r>
    </w:p>
    <w:p>
      <w:r>
        <w:rPr>
          <w:b/>
        </w:rPr>
        <w:t xml:space="preserve">Esimerkki 4.5528</w:t>
      </w:r>
    </w:p>
    <w:p>
      <w:r>
        <w:t xml:space="preserve">PersonX lähtee mukaan kyytiin</w:t>
      </w:r>
    </w:p>
    <w:p>
      <w:r>
        <w:rPr>
          <w:b/>
        </w:rPr>
        <w:t xml:space="preserve">Tulos</w:t>
      </w:r>
    </w:p>
    <w:p>
      <w:r>
        <w:t xml:space="preserve">risteilylle ystäviensä kanssa</w:t>
      </w:r>
    </w:p>
    <w:p>
      <w:r>
        <w:rPr>
          <w:b/>
        </w:rPr>
        <w:t xml:space="preserve">Esimerkki 4.5529</w:t>
      </w:r>
    </w:p>
    <w:p>
      <w:r>
        <w:t xml:space="preserve">HenkilöX on HenkilöY:n morsiusneito.</w:t>
      </w:r>
    </w:p>
    <w:p>
      <w:r>
        <w:rPr>
          <w:b/>
        </w:rPr>
        <w:t xml:space="preserve">Tulos</w:t>
      </w:r>
    </w:p>
    <w:p>
      <w:r>
        <w:t xml:space="preserve">tukemaan y</w:t>
      </w:r>
    </w:p>
    <w:p>
      <w:r>
        <w:rPr>
          <w:b/>
        </w:rPr>
        <w:t xml:space="preserve">Esimerkki 4.5530</w:t>
      </w:r>
    </w:p>
    <w:p>
      <w:r>
        <w:t xml:space="preserve">PersonX palvelee PersonX:n tarkoituksia</w:t>
      </w:r>
    </w:p>
    <w:p>
      <w:r>
        <w:rPr>
          <w:b/>
        </w:rPr>
        <w:t xml:space="preserve">Tulos</w:t>
      </w:r>
    </w:p>
    <w:p>
      <w:r>
        <w:t xml:space="preserve">täyttämään tehtävänsä.</w:t>
      </w:r>
    </w:p>
    <w:p>
      <w:r>
        <w:rPr>
          <w:b/>
        </w:rPr>
        <w:t xml:space="preserve">Esimerkki 4.5531</w:t>
      </w:r>
    </w:p>
    <w:p>
      <w:r>
        <w:t xml:space="preserve">HenkilöX pudistaa HenkilöY:n päätä HenkilöY:lle.</w:t>
      </w:r>
    </w:p>
    <w:p>
      <w:r>
        <w:rPr>
          <w:b/>
        </w:rPr>
        <w:t xml:space="preserve">Tulos</w:t>
      </w:r>
    </w:p>
    <w:p>
      <w:r>
        <w:t xml:space="preserve">onnellinen</w:t>
      </w:r>
    </w:p>
    <w:p>
      <w:r>
        <w:rPr>
          <w:b/>
        </w:rPr>
        <w:t xml:space="preserve">Esimerkki 4.5532</w:t>
      </w:r>
    </w:p>
    <w:p>
      <w:r>
        <w:t xml:space="preserve">HenkilöX menee ___ sinä iltana</w:t>
      </w:r>
    </w:p>
    <w:p>
      <w:r>
        <w:rPr>
          <w:b/>
        </w:rPr>
        <w:t xml:space="preserve">Tulos</w:t>
      </w:r>
    </w:p>
    <w:p>
      <w:r>
        <w:t xml:space="preserve">suunnitella</w:t>
      </w:r>
    </w:p>
    <w:p>
      <w:r>
        <w:rPr>
          <w:b/>
        </w:rPr>
        <w:t xml:space="preserve">Esimerkki 4.5533</w:t>
      </w:r>
    </w:p>
    <w:p>
      <w:r>
        <w:t xml:space="preserve">PersonX jakaa PersonY:n rakkauden</w:t>
      </w:r>
    </w:p>
    <w:p>
      <w:r>
        <w:rPr>
          <w:b/>
        </w:rPr>
        <w:t xml:space="preserve">Tulos</w:t>
      </w:r>
    </w:p>
    <w:p>
      <w:r>
        <w:t xml:space="preserve">kuulua</w:t>
      </w:r>
    </w:p>
    <w:p>
      <w:r>
        <w:rPr>
          <w:b/>
        </w:rPr>
        <w:t xml:space="preserve">Esimerkki 4.5534</w:t>
      </w:r>
    </w:p>
    <w:p>
      <w:r>
        <w:t xml:space="preserve">PersonX kertoo PersonY:lle nähneensä</w:t>
      </w:r>
    </w:p>
    <w:p>
      <w:r>
        <w:rPr>
          <w:b/>
        </w:rPr>
        <w:t xml:space="preserve">Tulos</w:t>
      </w:r>
    </w:p>
    <w:p>
      <w:r>
        <w:t xml:space="preserve">olla informatiivinen</w:t>
      </w:r>
    </w:p>
    <w:p>
      <w:r>
        <w:rPr>
          <w:b/>
        </w:rPr>
        <w:t xml:space="preserve">Esimerkki 4.5535</w:t>
      </w:r>
    </w:p>
    <w:p>
      <w:r>
        <w:t xml:space="preserve">HenkilöX parantaa HenkilöY:n tilaa</w:t>
      </w:r>
    </w:p>
    <w:p>
      <w:r>
        <w:rPr>
          <w:b/>
        </w:rPr>
        <w:t xml:space="preserve">Tulos</w:t>
      </w:r>
    </w:p>
    <w:p>
      <w:r>
        <w:t xml:space="preserve">auttaa henkilöä</w:t>
      </w:r>
    </w:p>
    <w:p>
      <w:r>
        <w:rPr>
          <w:b/>
        </w:rPr>
        <w:t xml:space="preserve">Esimerkki 4.5536</w:t>
      </w:r>
    </w:p>
    <w:p>
      <w:r>
        <w:t xml:space="preserve">PersonX asettaa ___:n uhmakkuuteen.</w:t>
      </w:r>
    </w:p>
    <w:p>
      <w:r>
        <w:rPr>
          <w:b/>
        </w:rPr>
        <w:t xml:space="preserve">Tulos</w:t>
      </w:r>
    </w:p>
    <w:p>
      <w:r>
        <w:t xml:space="preserve">tyytyväinen</w:t>
      </w:r>
    </w:p>
    <w:p>
      <w:r>
        <w:rPr>
          <w:b/>
        </w:rPr>
        <w:t xml:space="preserve">Esimerkki 4.5537</w:t>
      </w:r>
    </w:p>
    <w:p>
      <w:r>
        <w:t xml:space="preserve">HenkilöX kertoo HenkilöY:lle HenkilöZ:n tarinan.</w:t>
      </w:r>
    </w:p>
    <w:p>
      <w:r>
        <w:rPr>
          <w:b/>
        </w:rPr>
        <w:t xml:space="preserve">Tulos</w:t>
      </w:r>
    </w:p>
    <w:p>
      <w:r>
        <w:t xml:space="preserve">juoruamaan</w:t>
      </w:r>
    </w:p>
    <w:p>
      <w:r>
        <w:rPr>
          <w:b/>
        </w:rPr>
        <w:t xml:space="preserve">Esimerkki 4.5538</w:t>
      </w:r>
    </w:p>
    <w:p>
      <w:r>
        <w:t xml:space="preserve">PersonX on totta</w:t>
      </w:r>
    </w:p>
    <w:p>
      <w:r>
        <w:rPr>
          <w:b/>
        </w:rPr>
        <w:t xml:space="preserve">Tulos</w:t>
      </w:r>
    </w:p>
    <w:p>
      <w:r>
        <w:t xml:space="preserve">rehellisesti sanottuna</w:t>
      </w:r>
    </w:p>
    <w:p>
      <w:r>
        <w:rPr>
          <w:b/>
        </w:rPr>
        <w:t xml:space="preserve">Esimerkki 4.5539</w:t>
      </w:r>
    </w:p>
    <w:p>
      <w:r>
        <w:t xml:space="preserve">PersonX muuttaa PersonY:n nimen</w:t>
      </w:r>
    </w:p>
    <w:p>
      <w:r>
        <w:rPr>
          <w:b/>
        </w:rPr>
        <w:t xml:space="preserve">Tulos</w:t>
      </w:r>
    </w:p>
    <w:p>
      <w:r>
        <w:t xml:space="preserve">hallita jotakuta.</w:t>
      </w:r>
    </w:p>
    <w:p>
      <w:r>
        <w:rPr>
          <w:b/>
        </w:rPr>
        <w:t xml:space="preserve">Esimerkki 4.5540</w:t>
      </w:r>
    </w:p>
    <w:p>
      <w:r>
        <w:t xml:space="preserve">PersonX avaa PersonY:n verhot.</w:t>
      </w:r>
    </w:p>
    <w:p>
      <w:r>
        <w:rPr>
          <w:b/>
        </w:rPr>
        <w:t xml:space="preserve">Tulos</w:t>
      </w:r>
    </w:p>
    <w:p>
      <w:r>
        <w:t xml:space="preserve">nähdä, mitä ikkunan ulkopuolella on.</w:t>
      </w:r>
    </w:p>
    <w:p>
      <w:r>
        <w:rPr>
          <w:b/>
        </w:rPr>
        <w:t xml:space="preserve">Esimerkki 4.5541</w:t>
      </w:r>
    </w:p>
    <w:p>
      <w:r>
        <w:t xml:space="preserve">PersonX:llä on todella hauskaa</w:t>
      </w:r>
    </w:p>
    <w:p>
      <w:r>
        <w:rPr>
          <w:b/>
        </w:rPr>
        <w:t xml:space="preserve">Tulos</w:t>
      </w:r>
    </w:p>
    <w:p>
      <w:r>
        <w:t xml:space="preserve">oli hauskaa</w:t>
      </w:r>
    </w:p>
    <w:p>
      <w:r>
        <w:rPr>
          <w:b/>
        </w:rPr>
        <w:t xml:space="preserve">Esimerkki 4.5542</w:t>
      </w:r>
    </w:p>
    <w:p>
      <w:r>
        <w:t xml:space="preserve">HenkilöX katsoo HenkilöäY silmät kiiluen</w:t>
      </w:r>
    </w:p>
    <w:p>
      <w:r>
        <w:rPr>
          <w:b/>
        </w:rPr>
        <w:t xml:space="preserve">Tulos</w:t>
      </w:r>
    </w:p>
    <w:p>
      <w:r>
        <w:t xml:space="preserve">tulla rakastetuksi</w:t>
      </w:r>
    </w:p>
    <w:p>
      <w:r>
        <w:rPr>
          <w:b/>
        </w:rPr>
        <w:t xml:space="preserve">Esimerkki 4.5543</w:t>
      </w:r>
    </w:p>
    <w:p>
      <w:r>
        <w:t xml:space="preserve">PersonX tekee puhtaan pesäeron</w:t>
      </w:r>
    </w:p>
    <w:p>
      <w:r>
        <w:rPr>
          <w:b/>
        </w:rPr>
        <w:t xml:space="preserve">Tulos</w:t>
      </w:r>
    </w:p>
    <w:p>
      <w:r>
        <w:t xml:space="preserve">päästä pois</w:t>
      </w:r>
    </w:p>
    <w:p>
      <w:r>
        <w:rPr>
          <w:b/>
        </w:rPr>
        <w:t xml:space="preserve">Esimerkki 4.5544</w:t>
      </w:r>
    </w:p>
    <w:p>
      <w:r>
        <w:t xml:space="preserve">HenkilöX nojaa ___ HenkilöY:n olkapäälle.</w:t>
      </w:r>
    </w:p>
    <w:p>
      <w:r>
        <w:rPr>
          <w:b/>
        </w:rPr>
        <w:t xml:space="preserve">Tulos</w:t>
      </w:r>
    </w:p>
    <w:p>
      <w:r>
        <w:t xml:space="preserve">levätä.</w:t>
      </w:r>
    </w:p>
    <w:p>
      <w:r>
        <w:rPr>
          <w:b/>
        </w:rPr>
        <w:t xml:space="preserve">Esimerkki 4.5545</w:t>
      </w:r>
    </w:p>
    <w:p>
      <w:r>
        <w:t xml:space="preserve">PersonX vetää PersonY:n erilleen</w:t>
      </w:r>
    </w:p>
    <w:p>
      <w:r>
        <w:rPr>
          <w:b/>
        </w:rPr>
        <w:t xml:space="preserve">Tulos</w:t>
      </w:r>
    </w:p>
    <w:p>
      <w:r>
        <w:t xml:space="preserve">tuhota heidän argumenttinsa</w:t>
      </w:r>
    </w:p>
    <w:p>
      <w:r>
        <w:rPr>
          <w:b/>
        </w:rPr>
        <w:t xml:space="preserve">Esimerkki 4.5546</w:t>
      </w:r>
    </w:p>
    <w:p>
      <w:r>
        <w:t xml:space="preserve">HenkilöX kuljettaa HenkilöY:tä</w:t>
      </w:r>
    </w:p>
    <w:p>
      <w:r>
        <w:rPr>
          <w:b/>
        </w:rPr>
        <w:t xml:space="preserve">Tulos</w:t>
      </w:r>
    </w:p>
    <w:p>
      <w:r>
        <w:t xml:space="preserve">vastuuhenkilö y</w:t>
      </w:r>
    </w:p>
    <w:p>
      <w:r>
        <w:rPr>
          <w:b/>
        </w:rPr>
        <w:t xml:space="preserve">Esimerkki 4.5547</w:t>
      </w:r>
    </w:p>
    <w:p>
      <w:r>
        <w:t xml:space="preserve">PersonX palaa hotelliin</w:t>
      </w:r>
    </w:p>
    <w:p>
      <w:r>
        <w:rPr>
          <w:b/>
        </w:rPr>
        <w:t xml:space="preserve">Tulos</w:t>
      </w:r>
    </w:p>
    <w:p>
      <w:r>
        <w:t xml:space="preserve">nukkumaan.</w:t>
      </w:r>
    </w:p>
    <w:p>
      <w:r>
        <w:rPr>
          <w:b/>
        </w:rPr>
        <w:t xml:space="preserve">Esimerkki 4.5548</w:t>
      </w:r>
    </w:p>
    <w:p>
      <w:r>
        <w:t xml:space="preserve">HenkilöX painaa HenkilöY:n ___ yhteen.</w:t>
      </w:r>
    </w:p>
    <w:p>
      <w:r>
        <w:rPr>
          <w:b/>
        </w:rPr>
        <w:t xml:space="preserve">Tulos</w:t>
      </w:r>
    </w:p>
    <w:p>
      <w:r>
        <w:t xml:space="preserve">auttaa toista henkilöä</w:t>
      </w:r>
    </w:p>
    <w:p>
      <w:r>
        <w:rPr>
          <w:b/>
        </w:rPr>
        <w:t xml:space="preserve">Esimerkki 4.5549</w:t>
      </w:r>
    </w:p>
    <w:p>
      <w:r>
        <w:t xml:space="preserve">PersonX saa PersonY:n edistymään</w:t>
      </w:r>
    </w:p>
    <w:p>
      <w:r>
        <w:rPr>
          <w:b/>
        </w:rPr>
        <w:t xml:space="preserve">Tulos</w:t>
      </w:r>
    </w:p>
    <w:p>
      <w:r>
        <w:t xml:space="preserve">olla henkilöitä</w:t>
      </w:r>
    </w:p>
    <w:p>
      <w:r>
        <w:rPr>
          <w:b/>
        </w:rPr>
        <w:t xml:space="preserve">Esimerkki 4.5550</w:t>
      </w:r>
    </w:p>
    <w:p>
      <w:r>
        <w:t xml:space="preserve">HenkilöX katsoo ___ televisiosta</w:t>
      </w:r>
    </w:p>
    <w:p>
      <w:r>
        <w:rPr>
          <w:b/>
        </w:rPr>
        <w:t xml:space="preserve">Tulos</w:t>
      </w:r>
    </w:p>
    <w:p>
      <w:r>
        <w:t xml:space="preserve">hän haluaa nauttia elokuvasta.</w:t>
      </w:r>
    </w:p>
    <w:p>
      <w:r>
        <w:rPr>
          <w:b/>
        </w:rPr>
        <w:t xml:space="preserve">Esimerkki 4.5551</w:t>
      </w:r>
    </w:p>
    <w:p>
      <w:r>
        <w:t xml:space="preserve">PersonX kertoo PersonY:lle PersonY:n nimen.</w:t>
      </w:r>
    </w:p>
    <w:p>
      <w:r>
        <w:rPr>
          <w:b/>
        </w:rPr>
        <w:t xml:space="preserve">Tulos</w:t>
      </w:r>
    </w:p>
    <w:p>
      <w:r>
        <w:t xml:space="preserve">olla informatiivinen</w:t>
      </w:r>
    </w:p>
    <w:p>
      <w:r>
        <w:rPr>
          <w:b/>
        </w:rPr>
        <w:t xml:space="preserve">Esimerkki 4.5552</w:t>
      </w:r>
    </w:p>
    <w:p>
      <w:r>
        <w:t xml:space="preserve">PersonX luo PersonY-suhteen</w:t>
      </w:r>
    </w:p>
    <w:p>
      <w:r>
        <w:rPr>
          <w:b/>
        </w:rPr>
        <w:t xml:space="preserve">Tulos</w:t>
      </w:r>
    </w:p>
    <w:p>
      <w:r>
        <w:t xml:space="preserve">tehdä hänen suhteensa selväksi</w:t>
      </w:r>
    </w:p>
    <w:p>
      <w:r>
        <w:rPr>
          <w:b/>
        </w:rPr>
        <w:t xml:space="preserve">Esimerkki 4.5553</w:t>
      </w:r>
    </w:p>
    <w:p>
      <w:r>
        <w:t xml:space="preserve">HenkilöX käyttää henkilöX:n ___ hyvin.</w:t>
      </w:r>
    </w:p>
    <w:p>
      <w:r>
        <w:rPr>
          <w:b/>
        </w:rPr>
        <w:t xml:space="preserve">Tulos</w:t>
      </w:r>
    </w:p>
    <w:p>
      <w:r>
        <w:t xml:space="preserve">tehdä hyvää työtä</w:t>
      </w:r>
    </w:p>
    <w:p>
      <w:r>
        <w:rPr>
          <w:b/>
        </w:rPr>
        <w:t xml:space="preserve">Esimerkki 4.5554</w:t>
      </w:r>
    </w:p>
    <w:p>
      <w:r>
        <w:t xml:space="preserve">HenkilöX toimii kaikki ___ neuvon mukaan.</w:t>
      </w:r>
    </w:p>
    <w:p>
      <w:r>
        <w:rPr>
          <w:b/>
        </w:rPr>
        <w:t xml:space="preserve">Tulos</w:t>
      </w:r>
    </w:p>
    <w:p>
      <w:r>
        <w:t xml:space="preserve">olla vapaa</w:t>
      </w:r>
    </w:p>
    <w:p>
      <w:r>
        <w:rPr>
          <w:b/>
        </w:rPr>
        <w:t xml:space="preserve">Esimerkki 4.5555</w:t>
      </w:r>
    </w:p>
    <w:p>
      <w:r>
        <w:t xml:space="preserve">HenkilöX tapaa henkilöY:n ___ kasvokkain.</w:t>
      </w:r>
    </w:p>
    <w:p>
      <w:r>
        <w:rPr>
          <w:b/>
        </w:rPr>
        <w:t xml:space="preserve">Tulos</w:t>
      </w:r>
    </w:p>
    <w:p>
      <w:r>
        <w:t xml:space="preserve">tapaamaan jotakuta</w:t>
      </w:r>
    </w:p>
    <w:p>
      <w:r>
        <w:rPr>
          <w:b/>
        </w:rPr>
        <w:t xml:space="preserve">Esimerkki 4.5556</w:t>
      </w:r>
    </w:p>
    <w:p>
      <w:r>
        <w:t xml:space="preserve">HenkilöX vakuuttaa HenkilöY:n muusta</w:t>
      </w:r>
    </w:p>
    <w:p>
      <w:r>
        <w:rPr>
          <w:b/>
        </w:rPr>
        <w:t xml:space="preserve">Tulos</w:t>
      </w:r>
    </w:p>
    <w:p>
      <w:r>
        <w:t xml:space="preserve">auttaa henkilöä</w:t>
      </w:r>
    </w:p>
    <w:p>
      <w:r>
        <w:rPr>
          <w:b/>
        </w:rPr>
        <w:t xml:space="preserve">Esimerkki 4.5557</w:t>
      </w:r>
    </w:p>
    <w:p>
      <w:r>
        <w:t xml:space="preserve">HenkilöX antaa henkilölleY oikeuden</w:t>
      </w:r>
    </w:p>
    <w:p>
      <w:r>
        <w:rPr>
          <w:b/>
        </w:rPr>
        <w:t xml:space="preserve">Tulos</w:t>
      </w:r>
    </w:p>
    <w:p>
      <w:r>
        <w:t xml:space="preserve">että heidän sallitaan tehdä jotain</w:t>
      </w:r>
    </w:p>
    <w:p>
      <w:r>
        <w:rPr>
          <w:b/>
        </w:rPr>
        <w:t xml:space="preserve">Esimerkki 4.5558</w:t>
      </w:r>
    </w:p>
    <w:p>
      <w:r>
        <w:t xml:space="preserve">HenkilöX estää ___:tä ottamasta -</w:t>
      </w:r>
    </w:p>
    <w:p>
      <w:r>
        <w:rPr>
          <w:b/>
        </w:rPr>
        <w:t xml:space="preserve">Tulos</w:t>
      </w:r>
    </w:p>
    <w:p>
      <w:r>
        <w:t xml:space="preserve">kunniallinen</w:t>
      </w:r>
    </w:p>
    <w:p>
      <w:r>
        <w:rPr>
          <w:b/>
        </w:rPr>
        <w:t xml:space="preserve">Esimerkki 4.5559</w:t>
      </w:r>
    </w:p>
    <w:p>
      <w:r>
        <w:t xml:space="preserve">HenkilöX saa henkilöY:n luottamuksen</w:t>
      </w:r>
    </w:p>
    <w:p>
      <w:r>
        <w:rPr>
          <w:b/>
        </w:rPr>
        <w:t xml:space="preserve">Tulos</w:t>
      </w:r>
    </w:p>
    <w:p>
      <w:r>
        <w:t xml:space="preserve">luotettava</w:t>
      </w:r>
    </w:p>
    <w:p>
      <w:r>
        <w:rPr>
          <w:b/>
        </w:rPr>
        <w:t xml:space="preserve">Esimerkki 4.5560</w:t>
      </w:r>
    </w:p>
    <w:p>
      <w:r>
        <w:t xml:space="preserve">PersonX laittaa PersonY:n lentoon</w:t>
      </w:r>
    </w:p>
    <w:p>
      <w:r>
        <w:rPr>
          <w:b/>
        </w:rPr>
        <w:t xml:space="preserve">Tulos</w:t>
      </w:r>
    </w:p>
    <w:p>
      <w:r>
        <w:t xml:space="preserve">lähettää ystävä lentokoneella</w:t>
      </w:r>
    </w:p>
    <w:p>
      <w:r>
        <w:rPr>
          <w:b/>
        </w:rPr>
        <w:t xml:space="preserve">Esimerkki 4.5561</w:t>
      </w:r>
    </w:p>
    <w:p>
      <w:r>
        <w:t xml:space="preserve">HenkilöX estää ___:tä saamasta</w:t>
      </w:r>
    </w:p>
    <w:p>
      <w:r>
        <w:rPr>
          <w:b/>
        </w:rPr>
        <w:t xml:space="preserve">Tulos</w:t>
      </w:r>
    </w:p>
    <w:p>
      <w:r>
        <w:t xml:space="preserve">olla avuksi</w:t>
      </w:r>
    </w:p>
    <w:p>
      <w:r>
        <w:rPr>
          <w:b/>
        </w:rPr>
        <w:t xml:space="preserve">Esimerkki 4.5562</w:t>
      </w:r>
    </w:p>
    <w:p>
      <w:r>
        <w:t xml:space="preserve">HenkilöX auttaa henkilöäY paljon</w:t>
      </w:r>
    </w:p>
    <w:p>
      <w:r>
        <w:rPr>
          <w:b/>
        </w:rPr>
        <w:t xml:space="preserve">Tulos</w:t>
      </w:r>
    </w:p>
    <w:p>
      <w:r>
        <w:t xml:space="preserve">olla ystävä</w:t>
      </w:r>
    </w:p>
    <w:p>
      <w:r>
        <w:rPr>
          <w:b/>
        </w:rPr>
        <w:t xml:space="preserve">Esimerkki 4.5563</w:t>
      </w:r>
    </w:p>
    <w:p>
      <w:r>
        <w:t xml:space="preserve">PersonX soittaa Peoriassa</w:t>
      </w:r>
    </w:p>
    <w:p>
      <w:r>
        <w:rPr>
          <w:b/>
        </w:rPr>
        <w:t xml:space="preserve">Tulos</w:t>
      </w:r>
    </w:p>
    <w:p>
      <w:r>
        <w:t xml:space="preserve">olla mukana pelissä</w:t>
      </w:r>
    </w:p>
    <w:p>
      <w:r>
        <w:rPr>
          <w:b/>
        </w:rPr>
        <w:t xml:space="preserve">Esimerkki 4.5564</w:t>
      </w:r>
    </w:p>
    <w:p>
      <w:r>
        <w:t xml:space="preserve">PersonX syö kiinalaista ruokaa</w:t>
      </w:r>
    </w:p>
    <w:p>
      <w:r>
        <w:rPr>
          <w:b/>
        </w:rPr>
        <w:t xml:space="preserve">Tulos</w:t>
      </w:r>
    </w:p>
    <w:p>
      <w:r>
        <w:t xml:space="preserve">tyydyttääkseen mielihalunsa</w:t>
      </w:r>
    </w:p>
    <w:p>
      <w:r>
        <w:rPr>
          <w:b/>
        </w:rPr>
        <w:t xml:space="preserve">Esimerkki 4.5565</w:t>
      </w:r>
    </w:p>
    <w:p>
      <w:r>
        <w:t xml:space="preserve">PersonX antaa ___ maailmalle</w:t>
      </w:r>
    </w:p>
    <w:p>
      <w:r>
        <w:rPr>
          <w:b/>
        </w:rPr>
        <w:t xml:space="preserve">Tulos</w:t>
      </w:r>
    </w:p>
    <w:p>
      <w:r>
        <w:t xml:space="preserve">antamaan valoa maailmalle</w:t>
      </w:r>
    </w:p>
    <w:p>
      <w:r>
        <w:rPr>
          <w:b/>
        </w:rPr>
        <w:t xml:space="preserve">Esimerkki 4.5566</w:t>
      </w:r>
    </w:p>
    <w:p>
      <w:r>
        <w:t xml:space="preserve">PersonX ajaa PersonX:n polkupyörällä.</w:t>
      </w:r>
    </w:p>
    <w:p>
      <w:r>
        <w:rPr>
          <w:b/>
        </w:rPr>
        <w:t xml:space="preserve">Tulos</w:t>
      </w:r>
    </w:p>
    <w:p>
      <w:r>
        <w:t xml:space="preserve">parantamaan ratsastusta</w:t>
      </w:r>
    </w:p>
    <w:p>
      <w:r>
        <w:rPr>
          <w:b/>
        </w:rPr>
        <w:t xml:space="preserve">Esimerkki 4.5567</w:t>
      </w:r>
    </w:p>
    <w:p>
      <w:r>
        <w:t xml:space="preserve">PersonX vetoaa PersonX:n puolesta</w:t>
      </w:r>
    </w:p>
    <w:p>
      <w:r>
        <w:rPr>
          <w:b/>
        </w:rPr>
        <w:t xml:space="preserve">Tulos</w:t>
      </w:r>
    </w:p>
    <w:p>
      <w:r>
        <w:t xml:space="preserve">todistaa jotain</w:t>
      </w:r>
    </w:p>
    <w:p>
      <w:r>
        <w:rPr>
          <w:b/>
        </w:rPr>
        <w:t xml:space="preserve">Esimerkki 4.5568</w:t>
      </w:r>
    </w:p>
    <w:p>
      <w:r>
        <w:t xml:space="preserve">HenkilöX ostaa käytetyn auton</w:t>
      </w:r>
    </w:p>
    <w:p>
      <w:r>
        <w:rPr>
          <w:b/>
        </w:rPr>
        <w:t xml:space="preserve">Tulos</w:t>
      </w:r>
    </w:p>
    <w:p>
      <w:r>
        <w:t xml:space="preserve">säästää rahaa</w:t>
      </w:r>
    </w:p>
    <w:p>
      <w:r>
        <w:rPr>
          <w:b/>
        </w:rPr>
        <w:t xml:space="preserve">Esimerkki 4.5569</w:t>
      </w:r>
    </w:p>
    <w:p>
      <w:r>
        <w:t xml:space="preserve">HenkilöX osoittaa kunnioitusta henkilöY:lle</w:t>
      </w:r>
    </w:p>
    <w:p>
      <w:r>
        <w:rPr>
          <w:b/>
        </w:rPr>
        <w:t xml:space="preserve">Tulos</w:t>
      </w:r>
    </w:p>
    <w:p>
      <w:r>
        <w:t xml:space="preserve">kunnioittaa henkilöä</w:t>
      </w:r>
    </w:p>
    <w:p>
      <w:r>
        <w:rPr>
          <w:b/>
        </w:rPr>
        <w:t xml:space="preserve">Esimerkki 4.5570</w:t>
      </w:r>
    </w:p>
    <w:p>
      <w:r>
        <w:t xml:space="preserve">PersonX vetää PersonY:n lähelle</w:t>
      </w:r>
    </w:p>
    <w:p>
      <w:r>
        <w:rPr>
          <w:b/>
        </w:rPr>
        <w:t xml:space="preserve">Tulos</w:t>
      </w:r>
    </w:p>
    <w:p>
      <w:r>
        <w:t xml:space="preserve">osoittaa kiintymystään</w:t>
      </w:r>
    </w:p>
    <w:p>
      <w:r>
        <w:rPr>
          <w:b/>
        </w:rPr>
        <w:t xml:space="preserve">Esimerkki 4.5571</w:t>
      </w:r>
    </w:p>
    <w:p>
      <w:r>
        <w:t xml:space="preserve">PersonX kietoo ___ vyötäröni ympärille.</w:t>
      </w:r>
    </w:p>
    <w:p>
      <w:r>
        <w:rPr>
          <w:b/>
        </w:rPr>
        <w:t xml:space="preserve">Tulos</w:t>
      </w:r>
    </w:p>
    <w:p>
      <w:r>
        <w:t xml:space="preserve">lämmittää henkilö</w:t>
      </w:r>
    </w:p>
    <w:p>
      <w:r>
        <w:rPr>
          <w:b/>
        </w:rPr>
        <w:t xml:space="preserve">Esimerkki 4.5572</w:t>
      </w:r>
    </w:p>
    <w:p>
      <w:r>
        <w:t xml:space="preserve">HenkilöX antaa ___ ongelmiin</w:t>
      </w:r>
    </w:p>
    <w:p>
      <w:r>
        <w:rPr>
          <w:b/>
        </w:rPr>
        <w:t xml:space="preserve">Tulos</w:t>
      </w:r>
    </w:p>
    <w:p>
      <w:r>
        <w:t xml:space="preserve">tutkia hänen ongelmaansa</w:t>
      </w:r>
    </w:p>
    <w:p>
      <w:r>
        <w:rPr>
          <w:b/>
        </w:rPr>
        <w:t xml:space="preserve">Esimerkki 4.5573</w:t>
      </w:r>
    </w:p>
    <w:p>
      <w:r>
        <w:t xml:space="preserve">HenkilöX kutsuu HenkilöY:n toimistoon HenkilöY:n toimistoon.</w:t>
      </w:r>
    </w:p>
    <w:p>
      <w:r>
        <w:rPr>
          <w:b/>
        </w:rPr>
        <w:t xml:space="preserve">Tulos</w:t>
      </w:r>
    </w:p>
    <w:p>
      <w:r>
        <w:t xml:space="preserve">selvittämään jotain.</w:t>
      </w:r>
    </w:p>
    <w:p>
      <w:r>
        <w:rPr>
          <w:b/>
        </w:rPr>
        <w:t xml:space="preserve">Esimerkki 4.5574</w:t>
      </w:r>
    </w:p>
    <w:p>
      <w:r>
        <w:t xml:space="preserve">PersonX käskee PersonY:n armeijaa</w:t>
      </w:r>
    </w:p>
    <w:p>
      <w:r>
        <w:rPr>
          <w:b/>
        </w:rPr>
        <w:t xml:space="preserve">Tulos</w:t>
      </w:r>
    </w:p>
    <w:p>
      <w:r>
        <w:t xml:space="preserve">käyttää korkeamman asemansa valtaa</w:t>
      </w:r>
    </w:p>
    <w:p>
      <w:r>
        <w:rPr>
          <w:b/>
        </w:rPr>
        <w:t xml:space="preserve">Esimerkki 4.5575</w:t>
      </w:r>
    </w:p>
    <w:p>
      <w:r>
        <w:t xml:space="preserve">PersonX hälventää PersonX:n pelkoja.</w:t>
      </w:r>
    </w:p>
    <w:p>
      <w:r>
        <w:rPr>
          <w:b/>
        </w:rPr>
        <w:t xml:space="preserve">Tulos</w:t>
      </w:r>
    </w:p>
    <w:p>
      <w:r>
        <w:t xml:space="preserve">tuntea olonsa paremmaksi</w:t>
      </w:r>
    </w:p>
    <w:p>
      <w:r>
        <w:rPr>
          <w:b/>
        </w:rPr>
        <w:t xml:space="preserve">Esimerkki 4.5576</w:t>
      </w:r>
    </w:p>
    <w:p>
      <w:r>
        <w:t xml:space="preserve">PersonX ajattelee laatikon ulkopuolella</w:t>
      </w:r>
    </w:p>
    <w:p>
      <w:r>
        <w:rPr>
          <w:b/>
        </w:rPr>
        <w:t xml:space="preserve">Tulos</w:t>
      </w:r>
    </w:p>
    <w:p>
      <w:r>
        <w:t xml:space="preserve">olla erilainen</w:t>
      </w:r>
    </w:p>
    <w:p>
      <w:r>
        <w:rPr>
          <w:b/>
        </w:rPr>
        <w:t xml:space="preserve">Esimerkki 4.5577</w:t>
      </w:r>
    </w:p>
    <w:p>
      <w:r>
        <w:t xml:space="preserve">PersonX kokkaa illallista PersonX:n tyttöystävälle.</w:t>
      </w:r>
    </w:p>
    <w:p>
      <w:r>
        <w:rPr>
          <w:b/>
        </w:rPr>
        <w:t xml:space="preserve">Tulos</w:t>
      </w:r>
    </w:p>
    <w:p>
      <w:r>
        <w:t xml:space="preserve">yllättää</w:t>
      </w:r>
    </w:p>
    <w:p>
      <w:r>
        <w:rPr>
          <w:b/>
        </w:rPr>
        <w:t xml:space="preserve">Esimerkki 4.5578</w:t>
      </w:r>
    </w:p>
    <w:p>
      <w:r>
        <w:t xml:space="preserve">HenkilöX soittaa HenkilöX:n siskolle</w:t>
      </w:r>
    </w:p>
    <w:p>
      <w:r>
        <w:rPr>
          <w:b/>
        </w:rPr>
        <w:t xml:space="preserve">Tulos</w:t>
      </w:r>
    </w:p>
    <w:p>
      <w:r>
        <w:t xml:space="preserve">saada tietoa</w:t>
      </w:r>
    </w:p>
    <w:p>
      <w:r>
        <w:rPr>
          <w:b/>
        </w:rPr>
        <w:t xml:space="preserve">Esimerkki 4.5579</w:t>
      </w:r>
    </w:p>
    <w:p>
      <w:r>
        <w:t xml:space="preserve">HenkilöX tuntee ___ läheisesti.</w:t>
      </w:r>
    </w:p>
    <w:p>
      <w:r>
        <w:rPr>
          <w:b/>
        </w:rPr>
        <w:t xml:space="preserve">Tulos</w:t>
      </w:r>
    </w:p>
    <w:p>
      <w:r>
        <w:t xml:space="preserve">pitää hauskaa, odottaa palloa takaisin</w:t>
      </w:r>
    </w:p>
    <w:p>
      <w:r>
        <w:rPr>
          <w:b/>
        </w:rPr>
        <w:t xml:space="preserve">Esimerkki 4.5580</w:t>
      </w:r>
    </w:p>
    <w:p>
      <w:r>
        <w:t xml:space="preserve">HenkilöX kohottaa HenkilöY:n mielialaa</w:t>
      </w:r>
    </w:p>
    <w:p>
      <w:r>
        <w:rPr>
          <w:b/>
        </w:rPr>
        <w:t xml:space="preserve">Tulos</w:t>
      </w:r>
    </w:p>
    <w:p>
      <w:r>
        <w:t xml:space="preserve">olla inspiroiva</w:t>
      </w:r>
    </w:p>
    <w:p>
      <w:r>
        <w:rPr>
          <w:b/>
        </w:rPr>
        <w:t xml:space="preserve">Esimerkki 4.5581</w:t>
      </w:r>
    </w:p>
    <w:p>
      <w:r>
        <w:t xml:space="preserve">HenkilöX istuu HenkilöY:n huoneessa -</w:t>
      </w:r>
    </w:p>
    <w:p>
      <w:r>
        <w:rPr>
          <w:b/>
        </w:rPr>
        <w:t xml:space="preserve">Tulos</w:t>
      </w:r>
    </w:p>
    <w:p>
      <w:r>
        <w:t xml:space="preserve">odottaa tapaamista</w:t>
      </w:r>
    </w:p>
    <w:p>
      <w:r>
        <w:rPr>
          <w:b/>
        </w:rPr>
        <w:t xml:space="preserve">Esimerkki 4.5582</w:t>
      </w:r>
    </w:p>
    <w:p>
      <w:r>
        <w:t xml:space="preserve">PersonX löytää PersonY:n yleisön</w:t>
      </w:r>
    </w:p>
    <w:p>
      <w:r>
        <w:rPr>
          <w:b/>
        </w:rPr>
        <w:t xml:space="preserve">Tulos</w:t>
      </w:r>
    </w:p>
    <w:p>
      <w:r>
        <w:t xml:space="preserve">saada yleisöä esitykselle</w:t>
      </w:r>
    </w:p>
    <w:p>
      <w:r>
        <w:rPr>
          <w:b/>
        </w:rPr>
        <w:t xml:space="preserve">Esimerkki 4.5583</w:t>
      </w:r>
    </w:p>
    <w:p>
      <w:r>
        <w:t xml:space="preserve">HenkilöX ajaa partansa joka ___</w:t>
      </w:r>
    </w:p>
    <w:p>
      <w:r>
        <w:rPr>
          <w:b/>
        </w:rPr>
        <w:t xml:space="preserve">Tulos</w:t>
      </w:r>
    </w:p>
    <w:p>
      <w:r>
        <w:t xml:space="preserve">joka päivä olen onnellinen</w:t>
      </w:r>
    </w:p>
    <w:p>
      <w:r>
        <w:rPr>
          <w:b/>
        </w:rPr>
        <w:t xml:space="preserve">Esimerkki 4.5584</w:t>
      </w:r>
    </w:p>
    <w:p>
      <w:r>
        <w:t xml:space="preserve">PersonX ottaa PersonX:n kellon pois</w:t>
      </w:r>
    </w:p>
    <w:p>
      <w:r>
        <w:rPr>
          <w:b/>
        </w:rPr>
        <w:t xml:space="preserve">Tulos</w:t>
      </w:r>
    </w:p>
    <w:p>
      <w:r>
        <w:t xml:space="preserve">salatakseen ajan ystävältään.</w:t>
      </w:r>
    </w:p>
    <w:p>
      <w:r>
        <w:rPr>
          <w:b/>
        </w:rPr>
        <w:t xml:space="preserve">Esimerkki 4.5585</w:t>
      </w:r>
    </w:p>
    <w:p>
      <w:r>
        <w:t xml:space="preserve">PersonX lähtee laskuvarjohyppäämään</w:t>
      </w:r>
    </w:p>
    <w:p>
      <w:r>
        <w:rPr>
          <w:b/>
        </w:rPr>
        <w:t xml:space="preserve">Tulos</w:t>
      </w:r>
    </w:p>
    <w:p>
      <w:r>
        <w:t xml:space="preserve">pelätä</w:t>
      </w:r>
    </w:p>
    <w:p>
      <w:r>
        <w:rPr>
          <w:b/>
        </w:rPr>
        <w:t xml:space="preserve">Esimerkki 4.5586</w:t>
      </w:r>
    </w:p>
    <w:p>
      <w:r>
        <w:t xml:space="preserve">HenkilöX ajattelee toista ___</w:t>
      </w:r>
    </w:p>
    <w:p>
      <w:r>
        <w:rPr>
          <w:b/>
        </w:rPr>
        <w:t xml:space="preserve">Tulos</w:t>
      </w:r>
    </w:p>
    <w:p>
      <w:r>
        <w:t xml:space="preserve">olla ymmärtäväinen</w:t>
      </w:r>
    </w:p>
    <w:p>
      <w:r>
        <w:rPr>
          <w:b/>
        </w:rPr>
        <w:t xml:space="preserve">Esimerkki 4.5587</w:t>
      </w:r>
    </w:p>
    <w:p>
      <w:r>
        <w:t xml:space="preserve">PersonX vaihtaa PersonX:n säveltä</w:t>
      </w:r>
    </w:p>
    <w:p>
      <w:r>
        <w:rPr>
          <w:b/>
        </w:rPr>
        <w:t xml:space="preserve">Tulos</w:t>
      </w:r>
    </w:p>
    <w:p>
      <w:r>
        <w:t xml:space="preserve">ymmärrettävä</w:t>
      </w:r>
    </w:p>
    <w:p>
      <w:r>
        <w:rPr>
          <w:b/>
        </w:rPr>
        <w:t xml:space="preserve">Esimerkki 4.5588</w:t>
      </w:r>
    </w:p>
    <w:p>
      <w:r>
        <w:t xml:space="preserve">PersonX ostaa PersonX:n tarvikkeita</w:t>
      </w:r>
    </w:p>
    <w:p>
      <w:r>
        <w:rPr>
          <w:b/>
        </w:rPr>
        <w:t xml:space="preserve">Tulos</w:t>
      </w:r>
    </w:p>
    <w:p>
      <w:r>
        <w:t xml:space="preserve">valmistautua oppituntiin</w:t>
      </w:r>
    </w:p>
    <w:p>
      <w:r>
        <w:rPr>
          <w:b/>
        </w:rPr>
        <w:t xml:space="preserve">Esimerkki 4.5589</w:t>
      </w:r>
    </w:p>
    <w:p>
      <w:r>
        <w:t xml:space="preserve">HenkilöX heittää HenkilöX:n painoarvoa ___</w:t>
      </w:r>
    </w:p>
    <w:p>
      <w:r>
        <w:rPr>
          <w:b/>
        </w:rPr>
        <w:t xml:space="preserve">Tulos</w:t>
      </w:r>
    </w:p>
    <w:p>
      <w:r>
        <w:t xml:space="preserve">tuntea itsensä tärkeäksi</w:t>
      </w:r>
    </w:p>
    <w:p>
      <w:r>
        <w:rPr>
          <w:b/>
        </w:rPr>
        <w:t xml:space="preserve">Esimerkki 4.5590</w:t>
      </w:r>
    </w:p>
    <w:p>
      <w:r>
        <w:t xml:space="preserve">PersonX antaa PersonX:n sanan</w:t>
      </w:r>
    </w:p>
    <w:p>
      <w:r>
        <w:rPr>
          <w:b/>
        </w:rPr>
        <w:t xml:space="preserve">Tulos</w:t>
      </w:r>
    </w:p>
    <w:p>
      <w:r>
        <w:t xml:space="preserve">luotettava</w:t>
      </w:r>
    </w:p>
    <w:p>
      <w:r>
        <w:rPr>
          <w:b/>
        </w:rPr>
        <w:t xml:space="preserve">Esimerkki 4.5591</w:t>
      </w:r>
    </w:p>
    <w:p>
      <w:r>
        <w:t xml:space="preserve">PersonX osoittaa PersonY:n kasvua</w:t>
      </w:r>
    </w:p>
    <w:p>
      <w:r>
        <w:rPr>
          <w:b/>
        </w:rPr>
        <w:t xml:space="preserve">Tulos</w:t>
      </w:r>
    </w:p>
    <w:p>
      <w:r>
        <w:t xml:space="preserve">olla henkilö</w:t>
      </w:r>
    </w:p>
    <w:p>
      <w:r>
        <w:rPr>
          <w:b/>
        </w:rPr>
        <w:t xml:space="preserve">Esimerkki 4.5592</w:t>
      </w:r>
    </w:p>
    <w:p>
      <w:r>
        <w:t xml:space="preserve">PersonX tukee PersonX:n näkemystä</w:t>
      </w:r>
    </w:p>
    <w:p>
      <w:r>
        <w:rPr>
          <w:b/>
        </w:rPr>
        <w:t xml:space="preserve">Tulos</w:t>
      </w:r>
    </w:p>
    <w:p>
      <w:r>
        <w:t xml:space="preserve">ymmärrettävä</w:t>
      </w:r>
    </w:p>
    <w:p>
      <w:r>
        <w:rPr>
          <w:b/>
        </w:rPr>
        <w:t xml:space="preserve">Esimerkki 4.5593</w:t>
      </w:r>
    </w:p>
    <w:p>
      <w:r>
        <w:t xml:space="preserve">HenkilöX noudattaa HenkilöX:n käskyjä</w:t>
      </w:r>
    </w:p>
    <w:p>
      <w:r>
        <w:rPr>
          <w:b/>
        </w:rPr>
        <w:t xml:space="preserve">Tulos</w:t>
      </w:r>
    </w:p>
    <w:p>
      <w:r>
        <w:t xml:space="preserve">elää hyvää elämää</w:t>
      </w:r>
    </w:p>
    <w:p>
      <w:r>
        <w:rPr>
          <w:b/>
        </w:rPr>
        <w:t xml:space="preserve">Esimerkki 4.5594</w:t>
      </w:r>
    </w:p>
    <w:p>
      <w:r>
        <w:t xml:space="preserve">HenkilöX jakaa HenkilöX:n ___ jonkun kanssa.</w:t>
      </w:r>
    </w:p>
    <w:p>
      <w:r>
        <w:rPr>
          <w:b/>
        </w:rPr>
        <w:t xml:space="preserve">Tulos</w:t>
      </w:r>
    </w:p>
    <w:p>
      <w:r>
        <w:t xml:space="preserve">olla hyvä ihminen</w:t>
      </w:r>
    </w:p>
    <w:p>
      <w:r>
        <w:rPr>
          <w:b/>
        </w:rPr>
        <w:t xml:space="preserve">Esimerkki 4.5595</w:t>
      </w:r>
    </w:p>
    <w:p>
      <w:r>
        <w:t xml:space="preserve">PersonX vetää syvään henkeä</w:t>
      </w:r>
    </w:p>
    <w:p>
      <w:r>
        <w:rPr>
          <w:b/>
        </w:rPr>
        <w:t xml:space="preserve">Tulos</w:t>
      </w:r>
    </w:p>
    <w:p>
      <w:r>
        <w:t xml:space="preserve">sukeltaa veteen</w:t>
      </w:r>
    </w:p>
    <w:p>
      <w:r>
        <w:rPr>
          <w:b/>
        </w:rPr>
        <w:t xml:space="preserve">Esimerkki 4.5596</w:t>
      </w:r>
    </w:p>
    <w:p>
      <w:r>
        <w:t xml:space="preserve">PersonX vaihtaa PersonY:n paikkaa</w:t>
      </w:r>
    </w:p>
    <w:p>
      <w:r>
        <w:rPr>
          <w:b/>
        </w:rPr>
        <w:t xml:space="preserve">Tulos</w:t>
      </w:r>
    </w:p>
    <w:p>
      <w:r>
        <w:t xml:space="preserve">olla avuksi</w:t>
      </w:r>
    </w:p>
    <w:p>
      <w:r>
        <w:rPr>
          <w:b/>
        </w:rPr>
        <w:t xml:space="preserve">Esimerkki 4.5597</w:t>
      </w:r>
    </w:p>
    <w:p>
      <w:r>
        <w:t xml:space="preserve">HenkilöX tarkastelee ___:ää sen valossa, että</w:t>
      </w:r>
    </w:p>
    <w:p>
      <w:r>
        <w:rPr>
          <w:b/>
        </w:rPr>
        <w:t xml:space="preserve">Tulos</w:t>
      </w:r>
    </w:p>
    <w:p>
      <w:r>
        <w:t xml:space="preserve">tutkia mahdollisuuksia</w:t>
      </w:r>
    </w:p>
    <w:p>
      <w:r>
        <w:rPr>
          <w:b/>
        </w:rPr>
        <w:t xml:space="preserve">Esimerkki 4.5598</w:t>
      </w:r>
    </w:p>
    <w:p>
      <w:r>
        <w:t xml:space="preserve">PersonX äänestää PersonX:n puolesta</w:t>
      </w:r>
    </w:p>
    <w:p>
      <w:r>
        <w:rPr>
          <w:b/>
        </w:rPr>
        <w:t xml:space="preserve">Tulos</w:t>
      </w:r>
    </w:p>
    <w:p>
      <w:r>
        <w:t xml:space="preserve">tulla kuulluksi</w:t>
      </w:r>
    </w:p>
    <w:p>
      <w:r>
        <w:rPr>
          <w:b/>
        </w:rPr>
        <w:t xml:space="preserve">Esimerkki 4.5599</w:t>
      </w:r>
    </w:p>
    <w:p>
      <w:r>
        <w:t xml:space="preserve">PersonX muuttaa taloon</w:t>
      </w:r>
    </w:p>
    <w:p>
      <w:r>
        <w:rPr>
          <w:b/>
        </w:rPr>
        <w:t xml:space="preserve">Tulos</w:t>
      </w:r>
    </w:p>
    <w:p>
      <w:r>
        <w:t xml:space="preserve">muuttaa jonnekin muualle</w:t>
      </w:r>
    </w:p>
    <w:p>
      <w:r>
        <w:rPr>
          <w:b/>
        </w:rPr>
        <w:t xml:space="preserve">Esimerkki 4.5600</w:t>
      </w:r>
    </w:p>
    <w:p>
      <w:r>
        <w:t xml:space="preserve">HenkilöX tietää ___ tarpeeksi</w:t>
      </w:r>
    </w:p>
    <w:p>
      <w:r>
        <w:rPr>
          <w:b/>
        </w:rPr>
        <w:t xml:space="preserve">Tulos</w:t>
      </w:r>
    </w:p>
    <w:p>
      <w:r>
        <w:t xml:space="preserve">oppia</w:t>
      </w:r>
    </w:p>
    <w:p>
      <w:r>
        <w:rPr>
          <w:b/>
        </w:rPr>
        <w:t xml:space="preserve">Esimerkki 4.5601</w:t>
      </w:r>
    </w:p>
    <w:p>
      <w:r>
        <w:t xml:space="preserve">HenkilöX kertoo henkilöX:n parhaalle ystävälle</w:t>
      </w:r>
    </w:p>
    <w:p>
      <w:r>
        <w:rPr>
          <w:b/>
        </w:rPr>
        <w:t xml:space="preserve">Tulos</w:t>
      </w:r>
    </w:p>
    <w:p>
      <w:r>
        <w:t xml:space="preserve">he halusivat viestiä jotain</w:t>
      </w:r>
    </w:p>
    <w:p>
      <w:r>
        <w:rPr>
          <w:b/>
        </w:rPr>
        <w:t xml:space="preserve">Esimerkki 4.5602</w:t>
      </w:r>
    </w:p>
    <w:p>
      <w:r>
        <w:t xml:space="preserve">HenkilöX valkaisee HenkilöY:n hiukset</w:t>
      </w:r>
    </w:p>
    <w:p>
      <w:r>
        <w:rPr>
          <w:b/>
        </w:rPr>
        <w:t xml:space="preserve">Tulos</w:t>
      </w:r>
    </w:p>
    <w:p>
      <w:r>
        <w:t xml:space="preserve">kouluttautua kampaajakouluun</w:t>
      </w:r>
    </w:p>
    <w:p>
      <w:r>
        <w:rPr>
          <w:b/>
        </w:rPr>
        <w:t xml:space="preserve">Esimerkki 4.5603</w:t>
      </w:r>
    </w:p>
    <w:p>
      <w:r>
        <w:t xml:space="preserve">PersonX pitää PersonY:n tiliä</w:t>
      </w:r>
    </w:p>
    <w:p>
      <w:r>
        <w:rPr>
          <w:b/>
        </w:rPr>
        <w:t xml:space="preserve">Tulos</w:t>
      </w:r>
    </w:p>
    <w:p>
      <w:r>
        <w:t xml:space="preserve">pitää olla</w:t>
      </w:r>
    </w:p>
    <w:p>
      <w:r>
        <w:rPr>
          <w:b/>
        </w:rPr>
        <w:t xml:space="preserve">Esimerkki 4.5604</w:t>
      </w:r>
    </w:p>
    <w:p>
      <w:r>
        <w:t xml:space="preserve">PersonX etsii PersonY:n vastausta</w:t>
      </w:r>
    </w:p>
    <w:p>
      <w:r>
        <w:rPr>
          <w:b/>
        </w:rPr>
        <w:t xml:space="preserve">Tulos</w:t>
      </w:r>
    </w:p>
    <w:p>
      <w:r>
        <w:t xml:space="preserve">tietää jotain</w:t>
      </w:r>
    </w:p>
    <w:p>
      <w:r>
        <w:rPr>
          <w:b/>
        </w:rPr>
        <w:t xml:space="preserve">Esimerkki 4.5605</w:t>
      </w:r>
    </w:p>
    <w:p>
      <w:r>
        <w:t xml:space="preserve">PersonX saa PersonX:n tutkintotodistuksen</w:t>
      </w:r>
    </w:p>
    <w:p>
      <w:r>
        <w:rPr>
          <w:b/>
        </w:rPr>
        <w:t xml:space="preserve">Tulos</w:t>
      </w:r>
    </w:p>
    <w:p>
      <w:r>
        <w:t xml:space="preserve">saada koulutusta</w:t>
      </w:r>
    </w:p>
    <w:p>
      <w:r>
        <w:rPr>
          <w:b/>
        </w:rPr>
        <w:t xml:space="preserve">Esimerkki 4.5606</w:t>
      </w:r>
    </w:p>
    <w:p>
      <w:r>
        <w:t xml:space="preserve">PersonX antaa pelimerkkien pudota, minne ne sattuvat.</w:t>
      </w:r>
    </w:p>
    <w:p>
      <w:r>
        <w:rPr>
          <w:b/>
        </w:rPr>
        <w:t xml:space="preserve">Tulos</w:t>
      </w:r>
    </w:p>
    <w:p>
      <w:r>
        <w:t xml:space="preserve">Katsotaan, miten asiat kehittyvät.</w:t>
      </w:r>
    </w:p>
    <w:p>
      <w:r>
        <w:rPr>
          <w:b/>
        </w:rPr>
        <w:t xml:space="preserve">Esimerkki 4.5607</w:t>
      </w:r>
    </w:p>
    <w:p>
      <w:r>
        <w:t xml:space="preserve">HenkilöX ostaa ___ yhden</w:t>
      </w:r>
    </w:p>
    <w:p>
      <w:r>
        <w:rPr>
          <w:b/>
        </w:rPr>
        <w:t xml:space="preserve">Tulos</w:t>
      </w:r>
    </w:p>
    <w:p>
      <w:r>
        <w:t xml:space="preserve">auttaa henkilöä</w:t>
      </w:r>
    </w:p>
    <w:p>
      <w:r>
        <w:rPr>
          <w:b/>
        </w:rPr>
        <w:t xml:space="preserve">Esimerkki 4.5608</w:t>
      </w:r>
    </w:p>
    <w:p>
      <w:r>
        <w:t xml:space="preserve">HenkilöX tuo HenkilöY:n lääkäriin</w:t>
      </w:r>
    </w:p>
    <w:p>
      <w:r>
        <w:rPr>
          <w:b/>
        </w:rPr>
        <w:t xml:space="preserve">Tulos</w:t>
      </w:r>
    </w:p>
    <w:p>
      <w:r>
        <w:t xml:space="preserve">auttaa ystäväänsä</w:t>
      </w:r>
    </w:p>
    <w:p>
      <w:r>
        <w:rPr>
          <w:b/>
        </w:rPr>
        <w:t xml:space="preserve">Esimerkki 4.5609</w:t>
      </w:r>
    </w:p>
    <w:p>
      <w:r>
        <w:t xml:space="preserve">HenkilöX löytää pian ___</w:t>
      </w:r>
    </w:p>
    <w:p>
      <w:r>
        <w:rPr>
          <w:b/>
        </w:rPr>
        <w:t xml:space="preserve">Tulos</w:t>
      </w:r>
    </w:p>
    <w:p>
      <w:r>
        <w:t xml:space="preserve">mennä naimisiin ja asettua aloilleen.</w:t>
      </w:r>
    </w:p>
    <w:p>
      <w:r>
        <w:rPr>
          <w:b/>
        </w:rPr>
        <w:t xml:space="preserve">Esimerkki 4.5610</w:t>
      </w:r>
    </w:p>
    <w:p>
      <w:r>
        <w:t xml:space="preserve">HenkilöX on ___ säännössä.</w:t>
      </w:r>
    </w:p>
    <w:p>
      <w:r>
        <w:rPr>
          <w:b/>
        </w:rPr>
        <w:t xml:space="preserve">Tulos</w:t>
      </w:r>
    </w:p>
    <w:p>
      <w:r>
        <w:t xml:space="preserve">olla vastuussa</w:t>
      </w:r>
    </w:p>
    <w:p>
      <w:r>
        <w:rPr>
          <w:b/>
        </w:rPr>
        <w:t xml:space="preserve">Esimerkki 4.5611</w:t>
      </w:r>
    </w:p>
    <w:p>
      <w:r>
        <w:t xml:space="preserve">PersonX käyttää kaikki PersonX:n rahat -</w:t>
      </w:r>
    </w:p>
    <w:p>
      <w:r>
        <w:rPr>
          <w:b/>
        </w:rPr>
        <w:t xml:space="preserve">Tulos</w:t>
      </w:r>
    </w:p>
    <w:p>
      <w:r>
        <w:t xml:space="preserve">impulsiivisen ostamisen vuoksi</w:t>
      </w:r>
    </w:p>
    <w:p>
      <w:r>
        <w:rPr>
          <w:b/>
        </w:rPr>
        <w:t xml:space="preserve">Esimerkki 4.5612</w:t>
      </w:r>
    </w:p>
    <w:p>
      <w:r>
        <w:t xml:space="preserve">HenkilöX tulee ___ yöllä</w:t>
      </w:r>
    </w:p>
    <w:p>
      <w:r>
        <w:rPr>
          <w:b/>
        </w:rPr>
        <w:t xml:space="preserve">Tulos</w:t>
      </w:r>
    </w:p>
    <w:p>
      <w:r>
        <w:t xml:space="preserve">lepäämään yön yli</w:t>
      </w:r>
    </w:p>
    <w:p>
      <w:r>
        <w:rPr>
          <w:b/>
        </w:rPr>
        <w:t xml:space="preserve">Esimerkki 4.5613</w:t>
      </w:r>
    </w:p>
    <w:p>
      <w:r>
        <w:t xml:space="preserve">HenkilöX painaa HenkilöY:n pään alas</w:t>
      </w:r>
    </w:p>
    <w:p>
      <w:r>
        <w:rPr>
          <w:b/>
        </w:rPr>
        <w:t xml:space="preserve">Tulos</w:t>
      </w:r>
    </w:p>
    <w:p>
      <w:r>
        <w:t xml:space="preserve">pelastaa henkilö luodilta</w:t>
      </w:r>
    </w:p>
    <w:p>
      <w:r>
        <w:rPr>
          <w:b/>
        </w:rPr>
        <w:t xml:space="preserve">Esimerkki 4.5614</w:t>
      </w:r>
    </w:p>
    <w:p>
      <w:r>
        <w:t xml:space="preserve">PersonX vaikuttaa jokaiseen ___</w:t>
      </w:r>
    </w:p>
    <w:p>
      <w:r>
        <w:rPr>
          <w:b/>
        </w:rPr>
        <w:t xml:space="preserve">Tulos</w:t>
      </w:r>
    </w:p>
    <w:p>
      <w:r>
        <w:t xml:space="preserve">henkilökohtainen esine</w:t>
      </w:r>
    </w:p>
    <w:p>
      <w:r>
        <w:rPr>
          <w:b/>
        </w:rPr>
        <w:t xml:space="preserve">Esimerkki 4.5615</w:t>
      </w:r>
    </w:p>
    <w:p>
      <w:r>
        <w:t xml:space="preserve">PersonX puhuu PersonX:n naapurille</w:t>
      </w:r>
    </w:p>
    <w:p>
      <w:r>
        <w:rPr>
          <w:b/>
        </w:rPr>
        <w:t xml:space="preserve">Tulos</w:t>
      </w:r>
    </w:p>
    <w:p>
      <w:r>
        <w:t xml:space="preserve">seurustelemaan</w:t>
      </w:r>
    </w:p>
    <w:p>
      <w:r>
        <w:rPr>
          <w:b/>
        </w:rPr>
        <w:t xml:space="preserve">Esimerkki 4.5616</w:t>
      </w:r>
    </w:p>
    <w:p>
      <w:r>
        <w:t xml:space="preserve">HenkilöX maksaa ___ miehelle</w:t>
      </w:r>
    </w:p>
    <w:p>
      <w:r>
        <w:rPr>
          <w:b/>
        </w:rPr>
        <w:t xml:space="preserve">Tulos</w:t>
      </w:r>
    </w:p>
    <w:p>
      <w:r>
        <w:t xml:space="preserve">kunnianosoitus miehelle</w:t>
      </w:r>
    </w:p>
    <w:p>
      <w:r>
        <w:rPr>
          <w:b/>
        </w:rPr>
        <w:t xml:space="preserve">Esimerkki 4.5617</w:t>
      </w:r>
    </w:p>
    <w:p>
      <w:r>
        <w:t xml:space="preserve">HenkilöX pakkaa henkilöY:n lounaan</w:t>
      </w:r>
    </w:p>
    <w:p>
      <w:r>
        <w:rPr>
          <w:b/>
        </w:rPr>
        <w:t xml:space="preserve">Tulos</w:t>
      </w:r>
    </w:p>
    <w:p>
      <w:r>
        <w:t xml:space="preserve">ne syömään</w:t>
      </w:r>
    </w:p>
    <w:p>
      <w:r>
        <w:rPr>
          <w:b/>
        </w:rPr>
        <w:t xml:space="preserve">Esimerkki 4.5618</w:t>
      </w:r>
    </w:p>
    <w:p>
      <w:r>
        <w:t xml:space="preserve">PersonX antaa 110%</w:t>
      </w:r>
    </w:p>
    <w:p>
      <w:r>
        <w:rPr>
          <w:b/>
        </w:rPr>
        <w:t xml:space="preserve">Tulos</w:t>
      </w:r>
    </w:p>
    <w:p>
      <w:r>
        <w:t xml:space="preserve">olla parhaita mahdollisia</w:t>
      </w:r>
    </w:p>
    <w:p>
      <w:r>
        <w:rPr>
          <w:b/>
        </w:rPr>
        <w:t xml:space="preserve">Esimerkki 4.5619</w:t>
      </w:r>
    </w:p>
    <w:p>
      <w:r>
        <w:t xml:space="preserve">PersonX paljastaa itsensä</w:t>
      </w:r>
    </w:p>
    <w:p>
      <w:r>
        <w:rPr>
          <w:b/>
        </w:rPr>
        <w:t xml:space="preserve">Tulos</w:t>
      </w:r>
    </w:p>
    <w:p>
      <w:r>
        <w:t xml:space="preserve">muiden ihmisten nähtäväksi x</w:t>
      </w:r>
    </w:p>
    <w:p>
      <w:r>
        <w:rPr>
          <w:b/>
        </w:rPr>
        <w:t xml:space="preserve">Esimerkki 4.5620</w:t>
      </w:r>
    </w:p>
    <w:p>
      <w:r>
        <w:t xml:space="preserve">HenkilöX laittaa henkilöX:n hiukset kuntoon</w:t>
      </w:r>
    </w:p>
    <w:p>
      <w:r>
        <w:rPr>
          <w:b/>
        </w:rPr>
        <w:t xml:space="preserve">Tulos</w:t>
      </w:r>
    </w:p>
    <w:p>
      <w:r>
        <w:t xml:space="preserve">uusi hiustyyli</w:t>
      </w:r>
    </w:p>
    <w:p>
      <w:r>
        <w:rPr>
          <w:b/>
        </w:rPr>
        <w:t xml:space="preserve">Esimerkki 4.5621</w:t>
      </w:r>
    </w:p>
    <w:p>
      <w:r>
        <w:t xml:space="preserve">HenkilöX näyttää esiin ___</w:t>
      </w:r>
    </w:p>
    <w:p>
      <w:r>
        <w:rPr>
          <w:b/>
        </w:rPr>
        <w:t xml:space="preserve">Tulos</w:t>
      </w:r>
    </w:p>
    <w:p>
      <w:r>
        <w:t xml:space="preserve">palvella kansaansa</w:t>
      </w:r>
    </w:p>
    <w:p>
      <w:r>
        <w:rPr>
          <w:b/>
        </w:rPr>
        <w:t xml:space="preserve">Esimerkki 4.5622</w:t>
      </w:r>
    </w:p>
    <w:p>
      <w:r>
        <w:t xml:space="preserve">PersonX vie ___ eteenpäin</w:t>
      </w:r>
    </w:p>
    <w:p>
      <w:r>
        <w:rPr>
          <w:b/>
        </w:rPr>
        <w:t xml:space="preserve">Tulos</w:t>
      </w:r>
    </w:p>
    <w:p>
      <w:r>
        <w:t xml:space="preserve">haluaa saada asiat liikkeelle</w:t>
      </w:r>
    </w:p>
    <w:p>
      <w:r>
        <w:rPr>
          <w:b/>
        </w:rPr>
        <w:t xml:space="preserve">Esimerkki 4.5623</w:t>
      </w:r>
    </w:p>
    <w:p>
      <w:r>
        <w:t xml:space="preserve">HenkilöX saa henkilöX:n ensisuudelman</w:t>
      </w:r>
    </w:p>
    <w:p>
      <w:r>
        <w:rPr>
          <w:b/>
        </w:rPr>
        <w:t xml:space="preserve">Tulos</w:t>
      </w:r>
    </w:p>
    <w:p>
      <w:r>
        <w:t xml:space="preserve">suudella.</w:t>
      </w:r>
    </w:p>
    <w:p>
      <w:r>
        <w:rPr>
          <w:b/>
        </w:rPr>
        <w:t xml:space="preserve">Esimerkki 4.5624</w:t>
      </w:r>
    </w:p>
    <w:p>
      <w:r>
        <w:t xml:space="preserve">PersonX etsii joka ___</w:t>
      </w:r>
    </w:p>
    <w:p>
      <w:r>
        <w:rPr>
          <w:b/>
        </w:rPr>
        <w:t xml:space="preserve">Tulos</w:t>
      </w:r>
    </w:p>
    <w:p>
      <w:r>
        <w:t xml:space="preserve">löytääkseen kissansa.</w:t>
      </w:r>
    </w:p>
    <w:p>
      <w:r>
        <w:rPr>
          <w:b/>
        </w:rPr>
        <w:t xml:space="preserve">Esimerkki 4.5625</w:t>
      </w:r>
    </w:p>
    <w:p>
      <w:r>
        <w:t xml:space="preserve">PersonX saattaa PersonY:n takaisin</w:t>
      </w:r>
    </w:p>
    <w:p>
      <w:r>
        <w:rPr>
          <w:b/>
        </w:rPr>
        <w:t xml:space="preserve">Tulos</w:t>
      </w:r>
    </w:p>
    <w:p>
      <w:r>
        <w:t xml:space="preserve">henkilö y on turvassa</w:t>
      </w:r>
    </w:p>
    <w:p>
      <w:r>
        <w:rPr>
          <w:b/>
        </w:rPr>
        <w:t xml:space="preserve">Esimerkki 4.5626</w:t>
      </w:r>
    </w:p>
    <w:p>
      <w:r>
        <w:t xml:space="preserve">HenkilöX astuu lähemmäs HenkilöY:tä</w:t>
      </w:r>
    </w:p>
    <w:p>
      <w:r>
        <w:rPr>
          <w:b/>
        </w:rPr>
        <w:t xml:space="preserve">Tulos</w:t>
      </w:r>
    </w:p>
    <w:p>
      <w:r>
        <w:t xml:space="preserve">keskustella</w:t>
      </w:r>
    </w:p>
    <w:p>
      <w:r>
        <w:rPr>
          <w:b/>
        </w:rPr>
        <w:t xml:space="preserve">Esimerkki 4.5627</w:t>
      </w:r>
    </w:p>
    <w:p>
      <w:r>
        <w:t xml:space="preserve">HenkilöX antaa henkilöY:lle idean</w:t>
      </w:r>
    </w:p>
    <w:p>
      <w:r>
        <w:rPr>
          <w:b/>
        </w:rPr>
        <w:t xml:space="preserve">Tulos</w:t>
      </w:r>
    </w:p>
    <w:p>
      <w:r>
        <w:t xml:space="preserve">olla avuksi</w:t>
      </w:r>
    </w:p>
    <w:p>
      <w:r>
        <w:rPr>
          <w:b/>
        </w:rPr>
        <w:t xml:space="preserve">Esimerkki 4.5628</w:t>
      </w:r>
    </w:p>
    <w:p>
      <w:r>
        <w:t xml:space="preserve">HenkilöX hakee ___ tutkimukseen</w:t>
      </w:r>
    </w:p>
    <w:p>
      <w:r>
        <w:rPr>
          <w:b/>
        </w:rPr>
        <w:t xml:space="preserve">Tulos</w:t>
      </w:r>
    </w:p>
    <w:p>
      <w:r>
        <w:t xml:space="preserve">oppia</w:t>
      </w:r>
    </w:p>
    <w:p>
      <w:r>
        <w:rPr>
          <w:b/>
        </w:rPr>
        <w:t xml:space="preserve">Esimerkki 4.5629</w:t>
      </w:r>
    </w:p>
    <w:p>
      <w:r>
        <w:t xml:space="preserve">PersonX selittää PersonX:n syyt</w:t>
      </w:r>
    </w:p>
    <w:p>
      <w:r>
        <w:rPr>
          <w:b/>
        </w:rPr>
        <w:t xml:space="preserve">Tulos</w:t>
      </w:r>
    </w:p>
    <w:p>
      <w:r>
        <w:t xml:space="preserve">ymmärrettävä</w:t>
      </w:r>
    </w:p>
    <w:p>
      <w:r>
        <w:rPr>
          <w:b/>
        </w:rPr>
        <w:t xml:space="preserve">Esimerkki 4.5630</w:t>
      </w:r>
    </w:p>
    <w:p>
      <w:r>
        <w:t xml:space="preserve">PersonX kääntää lauseen</w:t>
      </w:r>
    </w:p>
    <w:p>
      <w:r>
        <w:rPr>
          <w:b/>
        </w:rPr>
        <w:t xml:space="preserve">Tulos</w:t>
      </w:r>
    </w:p>
    <w:p>
      <w:r>
        <w:t xml:space="preserve">tehdä tekemätöntä</w:t>
      </w:r>
    </w:p>
    <w:p>
      <w:r>
        <w:rPr>
          <w:b/>
        </w:rPr>
        <w:t xml:space="preserve">Esimerkki 4.5631</w:t>
      </w:r>
    </w:p>
    <w:p>
      <w:r>
        <w:t xml:space="preserve">HenkilöX ajaa kotiin ___</w:t>
      </w:r>
    </w:p>
    <w:p>
      <w:r>
        <w:rPr>
          <w:b/>
        </w:rPr>
        <w:t xml:space="preserve">Tulos</w:t>
      </w:r>
    </w:p>
    <w:p>
      <w:r>
        <w:t xml:space="preserve">varmistaa, että muut ymmärtävät häntä</w:t>
      </w:r>
    </w:p>
    <w:p>
      <w:r>
        <w:rPr>
          <w:b/>
        </w:rPr>
        <w:t xml:space="preserve">Esimerkki 4.5632</w:t>
      </w:r>
    </w:p>
    <w:p>
      <w:r>
        <w:t xml:space="preserve">HenkilöX laittaa ___ uuniin</w:t>
      </w:r>
    </w:p>
    <w:p>
      <w:r>
        <w:rPr>
          <w:b/>
        </w:rPr>
        <w:t xml:space="preserve">Tulos</w:t>
      </w:r>
    </w:p>
    <w:p>
      <w:r>
        <w:t xml:space="preserve">kokata</w:t>
      </w:r>
    </w:p>
    <w:p>
      <w:r>
        <w:rPr>
          <w:b/>
        </w:rPr>
        <w:t xml:space="preserve">Esimerkki 4.5633</w:t>
      </w:r>
    </w:p>
    <w:p>
      <w:r>
        <w:t xml:space="preserve">HenkilöX:llä on henkilöX:n ___ pidempään.</w:t>
      </w:r>
    </w:p>
    <w:p>
      <w:r>
        <w:rPr>
          <w:b/>
        </w:rPr>
        <w:t xml:space="preserve">Tulos</w:t>
      </w:r>
    </w:p>
    <w:p>
      <w:r>
        <w:t xml:space="preserve">olla lähellä</w:t>
      </w:r>
    </w:p>
    <w:p>
      <w:r>
        <w:rPr>
          <w:b/>
        </w:rPr>
        <w:t xml:space="preserve">Esimerkki 4.5634</w:t>
      </w:r>
    </w:p>
    <w:p>
      <w:r>
        <w:t xml:space="preserve">PersonX parantaa PersonX:n ulkonäköä</w:t>
      </w:r>
    </w:p>
    <w:p>
      <w:r>
        <w:rPr>
          <w:b/>
        </w:rPr>
        <w:t xml:space="preserve">Tulos</w:t>
      </w:r>
    </w:p>
    <w:p>
      <w:r>
        <w:t xml:space="preserve">olla itsevarma.</w:t>
      </w:r>
    </w:p>
    <w:p>
      <w:r>
        <w:rPr>
          <w:b/>
        </w:rPr>
        <w:t xml:space="preserve">Esimerkki 4.5635</w:t>
      </w:r>
    </w:p>
    <w:p>
      <w:r>
        <w:t xml:space="preserve">HenkilöX nostaa ___ ostaakseen</w:t>
      </w:r>
    </w:p>
    <w:p>
      <w:r>
        <w:rPr>
          <w:b/>
        </w:rPr>
        <w:t xml:space="preserve">Tulos</w:t>
      </w:r>
    </w:p>
    <w:p>
      <w:r>
        <w:t xml:space="preserve">huolestunut</w:t>
      </w:r>
    </w:p>
    <w:p>
      <w:r>
        <w:rPr>
          <w:b/>
        </w:rPr>
        <w:t xml:space="preserve">Esimerkki 4.5636</w:t>
      </w:r>
    </w:p>
    <w:p>
      <w:r>
        <w:t xml:space="preserve">PersonX pesee PersonX:n lakanat</w:t>
      </w:r>
    </w:p>
    <w:p>
      <w:r>
        <w:rPr>
          <w:b/>
        </w:rPr>
        <w:t xml:space="preserve">Tulos</w:t>
      </w:r>
    </w:p>
    <w:p>
      <w:r>
        <w:t xml:space="preserve">puhtaat lakanat</w:t>
      </w:r>
    </w:p>
    <w:p>
      <w:r>
        <w:rPr>
          <w:b/>
        </w:rPr>
        <w:t xml:space="preserve">Esimerkki 4.5637</w:t>
      </w:r>
    </w:p>
    <w:p>
      <w:r>
        <w:t xml:space="preserve">HenkilöX välttää ___ hermoon osumista.</w:t>
      </w:r>
    </w:p>
    <w:p>
      <w:r>
        <w:rPr>
          <w:b/>
        </w:rPr>
        <w:t xml:space="preserve">Tulos</w:t>
      </w:r>
    </w:p>
    <w:p>
      <w:r>
        <w:t xml:space="preserve">ettei minulla olisi kipua</w:t>
      </w:r>
    </w:p>
    <w:p>
      <w:r>
        <w:rPr>
          <w:b/>
        </w:rPr>
        <w:t xml:space="preserve">Esimerkki 4.5638</w:t>
      </w:r>
    </w:p>
    <w:p>
      <w:r>
        <w:t xml:space="preserve">HenkilöX palvelee hyvin HenkilöX:n ___:ää.</w:t>
      </w:r>
    </w:p>
    <w:p>
      <w:r>
        <w:rPr>
          <w:b/>
        </w:rPr>
        <w:t xml:space="preserve">Tulos</w:t>
      </w:r>
    </w:p>
    <w:p>
      <w:r>
        <w:t xml:space="preserve">elää kuin iloinen</w:t>
      </w:r>
    </w:p>
    <w:p>
      <w:r>
        <w:rPr>
          <w:b/>
        </w:rPr>
        <w:t xml:space="preserve">Esimerkki 4.5639</w:t>
      </w:r>
    </w:p>
    <w:p>
      <w:r>
        <w:t xml:space="preserve">HenkilöX parantaa HenkilöY:n ___ ymmärrettynä</w:t>
      </w:r>
    </w:p>
    <w:p>
      <w:r>
        <w:rPr>
          <w:b/>
        </w:rPr>
        <w:t xml:space="preserve">Tulos</w:t>
      </w:r>
    </w:p>
    <w:p>
      <w:r>
        <w:t xml:space="preserve">olla avuksi</w:t>
      </w:r>
    </w:p>
    <w:p>
      <w:r>
        <w:rPr>
          <w:b/>
        </w:rPr>
        <w:t xml:space="preserve">Esimerkki 4.5640</w:t>
      </w:r>
    </w:p>
    <w:p>
      <w:r>
        <w:t xml:space="preserve">PersonX ottaa PersonY:n takaisin</w:t>
      </w:r>
    </w:p>
    <w:p>
      <w:r>
        <w:rPr>
          <w:b/>
        </w:rPr>
        <w:t xml:space="preserve">Tulos</w:t>
      </w:r>
    </w:p>
    <w:p>
      <w:r>
        <w:t xml:space="preserve">tehdä sovinto henkilön kanssa</w:t>
      </w:r>
    </w:p>
    <w:p>
      <w:r>
        <w:rPr>
          <w:b/>
        </w:rPr>
        <w:t xml:space="preserve">Esimerkki 4.5641</w:t>
      </w:r>
    </w:p>
    <w:p>
      <w:r>
        <w:t xml:space="preserve">PersonX vetää PersonY:n lähelle</w:t>
      </w:r>
    </w:p>
    <w:p>
      <w:r>
        <w:rPr>
          <w:b/>
        </w:rPr>
        <w:t xml:space="preserve">Tulos</w:t>
      </w:r>
    </w:p>
    <w:p>
      <w:r>
        <w:t xml:space="preserve">suudella henkilöä.</w:t>
      </w:r>
    </w:p>
    <w:p>
      <w:r>
        <w:rPr>
          <w:b/>
        </w:rPr>
        <w:t xml:space="preserve">Esimerkki 4.5642</w:t>
      </w:r>
    </w:p>
    <w:p>
      <w:r>
        <w:t xml:space="preserve">PersonX:llä on prosessissa ___ rooli.</w:t>
      </w:r>
    </w:p>
    <w:p>
      <w:r>
        <w:rPr>
          <w:b/>
        </w:rPr>
        <w:t xml:space="preserve">Tulos</w:t>
      </w:r>
    </w:p>
    <w:p>
      <w:r>
        <w:t xml:space="preserve">olla tuottava</w:t>
      </w:r>
    </w:p>
    <w:p>
      <w:r>
        <w:rPr>
          <w:b/>
        </w:rPr>
        <w:t xml:space="preserve">Esimerkki 4.5643</w:t>
      </w:r>
    </w:p>
    <w:p>
      <w:r>
        <w:t xml:space="preserve">PersonX saa uusia ystäviä</w:t>
      </w:r>
    </w:p>
    <w:p>
      <w:r>
        <w:rPr>
          <w:b/>
        </w:rPr>
        <w:t xml:space="preserve">Tulos</w:t>
      </w:r>
    </w:p>
    <w:p>
      <w:r>
        <w:t xml:space="preserve">olla kiltti</w:t>
      </w:r>
    </w:p>
    <w:p>
      <w:r>
        <w:rPr>
          <w:b/>
        </w:rPr>
        <w:t xml:space="preserve">Esimerkki 4.5644</w:t>
      </w:r>
    </w:p>
    <w:p>
      <w:r>
        <w:t xml:space="preserve">PersonX vie PersonX:n tyttöystävän ulos syömään.</w:t>
      </w:r>
    </w:p>
    <w:p>
      <w:r>
        <w:rPr>
          <w:b/>
        </w:rPr>
        <w:t xml:space="preserve">Tulos</w:t>
      </w:r>
    </w:p>
    <w:p>
      <w:r>
        <w:t xml:space="preserve">hoitamaan häntä heidän vuosipäivänään.</w:t>
      </w:r>
    </w:p>
    <w:p>
      <w:r>
        <w:rPr>
          <w:b/>
        </w:rPr>
        <w:t xml:space="preserve">Esimerkki 4.5645</w:t>
      </w:r>
    </w:p>
    <w:p>
      <w:r>
        <w:t xml:space="preserve">HenkilöX antaa henkilöY:lle neuvoja</w:t>
      </w:r>
    </w:p>
    <w:p>
      <w:r>
        <w:rPr>
          <w:b/>
        </w:rPr>
        <w:t xml:space="preserve">Tulos</w:t>
      </w:r>
    </w:p>
    <w:p>
      <w:r>
        <w:t xml:space="preserve">olla avuksi</w:t>
      </w:r>
    </w:p>
    <w:p>
      <w:r>
        <w:rPr>
          <w:b/>
        </w:rPr>
        <w:t xml:space="preserve">Esimerkki 4.5646</w:t>
      </w:r>
    </w:p>
    <w:p>
      <w:r>
        <w:t xml:space="preserve">HenkilöX kääntyy ___ kohti HenkilöY:tä</w:t>
      </w:r>
    </w:p>
    <w:p>
      <w:r>
        <w:rPr>
          <w:b/>
        </w:rPr>
        <w:t xml:space="preserve">Tulos</w:t>
      </w:r>
    </w:p>
    <w:p>
      <w:r>
        <w:t xml:space="preserve">kiinnittää huomiota</w:t>
      </w:r>
    </w:p>
    <w:p>
      <w:r>
        <w:rPr>
          <w:b/>
        </w:rPr>
        <w:t xml:space="preserve">Esimerkki 4.5647</w:t>
      </w:r>
    </w:p>
    <w:p>
      <w:r>
        <w:t xml:space="preserve">HenkilöX saa HenkilöY:n pyytämään anteeksi</w:t>
      </w:r>
    </w:p>
    <w:p>
      <w:r>
        <w:rPr>
          <w:b/>
        </w:rPr>
        <w:t xml:space="preserve">Tulos</w:t>
      </w:r>
    </w:p>
    <w:p>
      <w:r>
        <w:t xml:space="preserve">pelastaakseen hänet vaikeuksilta</w:t>
      </w:r>
    </w:p>
    <w:p>
      <w:r>
        <w:rPr>
          <w:b/>
        </w:rPr>
        <w:t xml:space="preserve">Esimerkki 4.5648</w:t>
      </w:r>
    </w:p>
    <w:p>
      <w:r>
        <w:t xml:space="preserve">PersonX antaa yhtä hyvää kuin PersonX saa</w:t>
      </w:r>
    </w:p>
    <w:p>
      <w:r>
        <w:rPr>
          <w:b/>
        </w:rPr>
        <w:t xml:space="preserve">Tulos</w:t>
      </w:r>
    </w:p>
    <w:p>
      <w:r>
        <w:t xml:space="preserve">yrittää parhaansa</w:t>
      </w:r>
    </w:p>
    <w:p>
      <w:r>
        <w:rPr>
          <w:b/>
        </w:rPr>
        <w:t xml:space="preserve">Esimerkki 4.5649</w:t>
      </w:r>
    </w:p>
    <w:p>
      <w:r>
        <w:t xml:space="preserve">HenkilöX kusee HenkilöY:n nuotion päälle.</w:t>
      </w:r>
    </w:p>
    <w:p>
      <w:r>
        <w:rPr>
          <w:b/>
        </w:rPr>
        <w:t xml:space="preserve">Tulos</w:t>
      </w:r>
    </w:p>
    <w:p>
      <w:r>
        <w:t xml:space="preserve">suututtaa</w:t>
      </w:r>
    </w:p>
    <w:p>
      <w:r>
        <w:rPr>
          <w:b/>
        </w:rPr>
        <w:t xml:space="preserve">Esimerkki 4.5650</w:t>
      </w:r>
    </w:p>
    <w:p>
      <w:r>
        <w:t xml:space="preserve">HenkilöX käyttää ___ tehdäkseen</w:t>
      </w:r>
    </w:p>
    <w:p>
      <w:r>
        <w:rPr>
          <w:b/>
        </w:rPr>
        <w:t xml:space="preserve">Tulos</w:t>
      </w:r>
    </w:p>
    <w:p>
      <w:r>
        <w:t xml:space="preserve">saada asiat valmiiksi nopeammin</w:t>
      </w:r>
    </w:p>
    <w:p>
      <w:r>
        <w:rPr>
          <w:b/>
        </w:rPr>
        <w:t xml:space="preserve">Esimerkki 4.5651</w:t>
      </w:r>
    </w:p>
    <w:p>
      <w:r>
        <w:t xml:space="preserve">PersonX debytoi ykkösenä</w:t>
      </w:r>
    </w:p>
    <w:p>
      <w:r>
        <w:rPr>
          <w:b/>
        </w:rPr>
        <w:t xml:space="preserve">Tulos</w:t>
      </w:r>
    </w:p>
    <w:p>
      <w:r>
        <w:t xml:space="preserve">olla paras.</w:t>
      </w:r>
    </w:p>
    <w:p>
      <w:r>
        <w:rPr>
          <w:b/>
        </w:rPr>
        <w:t xml:space="preserve">Esimerkki 4.5652</w:t>
      </w:r>
    </w:p>
    <w:p>
      <w:r>
        <w:t xml:space="preserve">HenkilöX tekee henkilöY:n päätöksiä</w:t>
      </w:r>
    </w:p>
    <w:p>
      <w:r>
        <w:rPr>
          <w:b/>
        </w:rPr>
        <w:t xml:space="preserve">Tulos</w:t>
      </w:r>
    </w:p>
    <w:p>
      <w:r>
        <w:t xml:space="preserve">olla pomottava</w:t>
      </w:r>
    </w:p>
    <w:p>
      <w:r>
        <w:rPr>
          <w:b/>
        </w:rPr>
        <w:t xml:space="preserve">Esimerkki 4.5653</w:t>
      </w:r>
    </w:p>
    <w:p>
      <w:r>
        <w:t xml:space="preserve">HenkilöX lähtee HenkilöY:n maasta</w:t>
      </w:r>
    </w:p>
    <w:p>
      <w:r>
        <w:rPr>
          <w:b/>
        </w:rPr>
        <w:t xml:space="preserve">Tulos</w:t>
      </w:r>
    </w:p>
    <w:p>
      <w:r>
        <w:t xml:space="preserve">palata omaan maahansa.</w:t>
      </w:r>
    </w:p>
    <w:p>
      <w:r>
        <w:rPr>
          <w:b/>
        </w:rPr>
        <w:t xml:space="preserve">Esimerkki 4.5654</w:t>
      </w:r>
    </w:p>
    <w:p>
      <w:r>
        <w:t xml:space="preserve">HenkilöX maksaa ___ tavaroista</w:t>
      </w:r>
    </w:p>
    <w:p>
      <w:r>
        <w:rPr>
          <w:b/>
        </w:rPr>
        <w:t xml:space="preserve">Tulos</w:t>
      </w:r>
    </w:p>
    <w:p>
      <w:r>
        <w:t xml:space="preserve">pelaa</w:t>
      </w:r>
    </w:p>
    <w:p>
      <w:r>
        <w:rPr>
          <w:b/>
        </w:rPr>
        <w:t xml:space="preserve">Esimerkki 4.5655</w:t>
      </w:r>
    </w:p>
    <w:p>
      <w:r>
        <w:t xml:space="preserve">HenkilöX antaa henkilölleY sanan</w:t>
      </w:r>
    </w:p>
    <w:p>
      <w:r>
        <w:rPr>
          <w:b/>
        </w:rPr>
        <w:t xml:space="preserve">Tulos</w:t>
      </w:r>
    </w:p>
    <w:p>
      <w:r>
        <w:t xml:space="preserve">jakaa tietoja</w:t>
      </w:r>
    </w:p>
    <w:p>
      <w:r>
        <w:rPr>
          <w:b/>
        </w:rPr>
        <w:t xml:space="preserve">Esimerkki 4.5656</w:t>
      </w:r>
    </w:p>
    <w:p>
      <w:r>
        <w:t xml:space="preserve">PersonX liittyy PersonY:n riveihin</w:t>
      </w:r>
    </w:p>
    <w:p>
      <w:r>
        <w:rPr>
          <w:b/>
        </w:rPr>
        <w:t xml:space="preserve">Tulos</w:t>
      </w:r>
    </w:p>
    <w:p>
      <w:r>
        <w:t xml:space="preserve">taistelemaan oman asiansa puolesta</w:t>
      </w:r>
    </w:p>
    <w:p>
      <w:r>
        <w:rPr>
          <w:b/>
        </w:rPr>
        <w:t xml:space="preserve">Esimerkki 4.5657</w:t>
      </w:r>
    </w:p>
    <w:p>
      <w:r>
        <w:t xml:space="preserve">PersonX kääntyy temppuja</w:t>
      </w:r>
    </w:p>
    <w:p>
      <w:r>
        <w:rPr>
          <w:b/>
        </w:rPr>
        <w:t xml:space="preserve">Tulos</w:t>
      </w:r>
    </w:p>
    <w:p>
      <w:r>
        <w:t xml:space="preserve">rahaa</w:t>
      </w:r>
    </w:p>
    <w:p>
      <w:r>
        <w:rPr>
          <w:b/>
        </w:rPr>
        <w:t xml:space="preserve">Esimerkki 4.5658</w:t>
      </w:r>
    </w:p>
    <w:p>
      <w:r>
        <w:t xml:space="preserve">HenkilöX istuu HenkilöY:n tuolissa.</w:t>
      </w:r>
    </w:p>
    <w:p>
      <w:r>
        <w:rPr>
          <w:b/>
        </w:rPr>
        <w:t xml:space="preserve">Tulos</w:t>
      </w:r>
    </w:p>
    <w:p>
      <w:r>
        <w:t xml:space="preserve">ärsyttää kyseistä henkilöä</w:t>
      </w:r>
    </w:p>
    <w:p>
      <w:r>
        <w:rPr>
          <w:b/>
        </w:rPr>
        <w:t xml:space="preserve">Esimerkki 4.5659</w:t>
      </w:r>
    </w:p>
    <w:p>
      <w:r>
        <w:t xml:space="preserve">HenkilöX kietoo kätensä HenkilöY:n ympärille</w:t>
      </w:r>
    </w:p>
    <w:p>
      <w:r>
        <w:rPr>
          <w:b/>
        </w:rPr>
        <w:t xml:space="preserve">Tulos</w:t>
      </w:r>
    </w:p>
    <w:p>
      <w:r>
        <w:t xml:space="preserve">olla lähellä heitä</w:t>
      </w:r>
    </w:p>
    <w:p>
      <w:r>
        <w:rPr>
          <w:b/>
        </w:rPr>
        <w:t xml:space="preserve">Esimerkki 4.5660</w:t>
      </w:r>
    </w:p>
    <w:p>
      <w:r>
        <w:t xml:space="preserve">HenkilöX viettää ___ ajatellen</w:t>
      </w:r>
    </w:p>
    <w:p>
      <w:r>
        <w:rPr>
          <w:b/>
        </w:rPr>
        <w:t xml:space="preserve">Tulos</w:t>
      </w:r>
    </w:p>
    <w:p>
      <w:r>
        <w:t xml:space="preserve">ratkaista ongelma miettimällä sitä</w:t>
      </w:r>
    </w:p>
    <w:p>
      <w:r>
        <w:rPr>
          <w:b/>
        </w:rPr>
        <w:t xml:space="preserve">Esimerkki 4.5661</w:t>
      </w:r>
    </w:p>
    <w:p>
      <w:r>
        <w:t xml:space="preserve">HenkilöX välittää henkilöY:n vaikutelman</w:t>
      </w:r>
    </w:p>
    <w:p>
      <w:r>
        <w:rPr>
          <w:b/>
        </w:rPr>
        <w:t xml:space="preserve">Tulos</w:t>
      </w:r>
    </w:p>
    <w:p>
      <w:r>
        <w:t xml:space="preserve">jakaa hänen mielipiteensä</w:t>
      </w:r>
    </w:p>
    <w:p>
      <w:r>
        <w:rPr>
          <w:b/>
        </w:rPr>
        <w:t xml:space="preserve">Esimerkki 4.5662</w:t>
      </w:r>
    </w:p>
    <w:p>
      <w:r>
        <w:t xml:space="preserve">PersonX tarkoittaa PersonY harmia</w:t>
      </w:r>
    </w:p>
    <w:p>
      <w:r>
        <w:rPr>
          <w:b/>
        </w:rPr>
        <w:t xml:space="preserve">Tulos</w:t>
      </w:r>
    </w:p>
    <w:p>
      <w:r>
        <w:t xml:space="preserve">olla ilkeä</w:t>
      </w:r>
    </w:p>
    <w:p>
      <w:r>
        <w:rPr>
          <w:b/>
        </w:rPr>
        <w:t xml:space="preserve">Esimerkki 4.5663</w:t>
      </w:r>
    </w:p>
    <w:p>
      <w:r>
        <w:t xml:space="preserve">PersonX elää valheessa</w:t>
      </w:r>
    </w:p>
    <w:p>
      <w:r>
        <w:rPr>
          <w:b/>
        </w:rPr>
        <w:t xml:space="preserve">Tulos</w:t>
      </w:r>
    </w:p>
    <w:p>
      <w:r>
        <w:t xml:space="preserve">suojellakseen itseään</w:t>
      </w:r>
    </w:p>
    <w:p>
      <w:r>
        <w:rPr>
          <w:b/>
        </w:rPr>
        <w:t xml:space="preserve">Esimerkki 4.5664</w:t>
      </w:r>
    </w:p>
    <w:p>
      <w:r>
        <w:t xml:space="preserve">HenkilöX lyö ___:tä kasvoihin.</w:t>
      </w:r>
    </w:p>
    <w:p>
      <w:r>
        <w:rPr>
          <w:b/>
        </w:rPr>
        <w:t xml:space="preserve">Tulos</w:t>
      </w:r>
    </w:p>
    <w:p>
      <w:r>
        <w:t xml:space="preserve">sovitella riita</w:t>
      </w:r>
    </w:p>
    <w:p>
      <w:r>
        <w:rPr>
          <w:b/>
        </w:rPr>
        <w:t xml:space="preserve">Esimerkki 4.5665</w:t>
      </w:r>
    </w:p>
    <w:p>
      <w:r>
        <w:t xml:space="preserve">HenkilöX pyytää henkilöY:tä jäämään</w:t>
      </w:r>
    </w:p>
    <w:p>
      <w:r>
        <w:rPr>
          <w:b/>
        </w:rPr>
        <w:t xml:space="preserve">Tulos</w:t>
      </w:r>
    </w:p>
    <w:p>
      <w:r>
        <w:t xml:space="preserve">olla olematta yksin</w:t>
      </w:r>
    </w:p>
    <w:p>
      <w:r>
        <w:rPr>
          <w:b/>
        </w:rPr>
        <w:t xml:space="preserve">Esimerkki 4.5666</w:t>
      </w:r>
    </w:p>
    <w:p>
      <w:r>
        <w:t xml:space="preserve">PersonX laittaa PersonX:n dukesin pystyyn...</w:t>
      </w:r>
    </w:p>
    <w:p>
      <w:r>
        <w:rPr>
          <w:b/>
        </w:rPr>
        <w:t xml:space="preserve">Tulos</w:t>
      </w:r>
    </w:p>
    <w:p>
      <w:r>
        <w:t xml:space="preserve">pelättävä</w:t>
      </w:r>
    </w:p>
    <w:p>
      <w:r>
        <w:rPr>
          <w:b/>
        </w:rPr>
        <w:t xml:space="preserve">Esimerkki 4.5667</w:t>
      </w:r>
    </w:p>
    <w:p>
      <w:r>
        <w:t xml:space="preserve">HenkilöX toimittaa ___:lle ruokaa</w:t>
      </w:r>
    </w:p>
    <w:p>
      <w:r>
        <w:rPr>
          <w:b/>
        </w:rPr>
        <w:t xml:space="preserve">Tulos</w:t>
      </w:r>
    </w:p>
    <w:p>
      <w:r>
        <w:t xml:space="preserve">antaa takaisin niin paljon kuin on annettu</w:t>
      </w:r>
    </w:p>
    <w:p>
      <w:r>
        <w:rPr>
          <w:b/>
        </w:rPr>
        <w:t xml:space="preserve">Esimerkki 4.5668</w:t>
      </w:r>
    </w:p>
    <w:p>
      <w:r>
        <w:t xml:space="preserve">HenkilöX käskee HenkilöY:tä soittamaan</w:t>
      </w:r>
    </w:p>
    <w:p>
      <w:r>
        <w:rPr>
          <w:b/>
        </w:rPr>
        <w:t xml:space="preserve">Tulos</w:t>
      </w:r>
    </w:p>
    <w:p>
      <w:r>
        <w:t xml:space="preserve">olla huomaavainen</w:t>
      </w:r>
    </w:p>
    <w:p>
      <w:r>
        <w:rPr>
          <w:b/>
        </w:rPr>
        <w:t xml:space="preserve">Esimerkki 4.5669</w:t>
      </w:r>
    </w:p>
    <w:p>
      <w:r>
        <w:t xml:space="preserve">HenkilöX tulee kotiin tänä ___</w:t>
      </w:r>
    </w:p>
    <w:p>
      <w:r>
        <w:rPr>
          <w:b/>
        </w:rPr>
        <w:t xml:space="preserve">Tulos</w:t>
      </w:r>
    </w:p>
    <w:p>
      <w:r>
        <w:t xml:space="preserve">maanantai</w:t>
      </w:r>
    </w:p>
    <w:p>
      <w:r>
        <w:rPr>
          <w:b/>
        </w:rPr>
        <w:t xml:space="preserve">Esimerkki 4.5670</w:t>
      </w:r>
    </w:p>
    <w:p>
      <w:r>
        <w:t xml:space="preserve">HenkilöX tuntee henkilöY:n kipua</w:t>
      </w:r>
    </w:p>
    <w:p>
      <w:r>
        <w:rPr>
          <w:b/>
        </w:rPr>
        <w:t xml:space="preserve">Tulos</w:t>
      </w:r>
    </w:p>
    <w:p>
      <w:r>
        <w:t xml:space="preserve">myötätuntoa</w:t>
      </w:r>
    </w:p>
    <w:p>
      <w:r>
        <w:rPr>
          <w:b/>
        </w:rPr>
        <w:t xml:space="preserve">Esimerkki 4.5671</w:t>
      </w:r>
    </w:p>
    <w:p>
      <w:r>
        <w:t xml:space="preserve">HenkilöX tapaa potilaan ___.</w:t>
      </w:r>
    </w:p>
    <w:p>
      <w:r>
        <w:rPr>
          <w:b/>
        </w:rPr>
        <w:t xml:space="preserve">Tulos</w:t>
      </w:r>
    </w:p>
    <w:p>
      <w:r>
        <w:t xml:space="preserve">auttaa potilasta</w:t>
      </w:r>
    </w:p>
    <w:p>
      <w:r>
        <w:rPr>
          <w:b/>
        </w:rPr>
        <w:t xml:space="preserve">Esimerkki 4.5672</w:t>
      </w:r>
    </w:p>
    <w:p>
      <w:r>
        <w:t xml:space="preserve">PersonX taistelee ___ vastaan tulella</w:t>
      </w:r>
    </w:p>
    <w:p>
      <w:r>
        <w:rPr>
          <w:b/>
        </w:rPr>
        <w:t xml:space="preserve">Tulos</w:t>
      </w:r>
    </w:p>
    <w:p>
      <w:r>
        <w:t xml:space="preserve">olla vahva</w:t>
      </w:r>
    </w:p>
    <w:p>
      <w:r>
        <w:rPr>
          <w:b/>
        </w:rPr>
        <w:t xml:space="preserve">Esimerkki 4.5673</w:t>
      </w:r>
    </w:p>
    <w:p>
      <w:r>
        <w:t xml:space="preserve">HenkilöX kävelee lattialla</w:t>
      </w:r>
    </w:p>
    <w:p>
      <w:r>
        <w:rPr>
          <w:b/>
        </w:rPr>
        <w:t xml:space="preserve">Tulos</w:t>
      </w:r>
    </w:p>
    <w:p>
      <w:r>
        <w:t xml:space="preserve">vauhdittamaan</w:t>
      </w:r>
    </w:p>
    <w:p>
      <w:r>
        <w:rPr>
          <w:b/>
        </w:rPr>
        <w:t xml:space="preserve">Esimerkki 4.5674</w:t>
      </w:r>
    </w:p>
    <w:p>
      <w:r>
        <w:t xml:space="preserve">PersonX yllättää PersonX:n äidin</w:t>
      </w:r>
    </w:p>
    <w:p>
      <w:r>
        <w:rPr>
          <w:b/>
        </w:rPr>
        <w:t xml:space="preserve">Tulos</w:t>
      </w:r>
    </w:p>
    <w:p>
      <w:r>
        <w:t xml:space="preserve">on äidin syntymäpäivä</w:t>
      </w:r>
    </w:p>
    <w:p>
      <w:r>
        <w:rPr>
          <w:b/>
        </w:rPr>
        <w:t xml:space="preserve">Esimerkki 4.5675</w:t>
      </w:r>
    </w:p>
    <w:p>
      <w:r>
        <w:t xml:space="preserve">PersonX täyttää yrityksen ___:n vaatimukset</w:t>
      </w:r>
    </w:p>
    <w:p>
      <w:r>
        <w:rPr>
          <w:b/>
        </w:rPr>
        <w:t xml:space="preserve">Tulos</w:t>
      </w:r>
    </w:p>
    <w:p>
      <w:r>
        <w:t xml:space="preserve">väsynyt huutamiseen</w:t>
      </w:r>
    </w:p>
    <w:p>
      <w:r>
        <w:rPr>
          <w:b/>
        </w:rPr>
        <w:t xml:space="preserve">Esimerkki 4.5676</w:t>
      </w:r>
    </w:p>
    <w:p>
      <w:r>
        <w:t xml:space="preserve">PersonX pureskelee rasvaa</w:t>
      </w:r>
    </w:p>
    <w:p>
      <w:r>
        <w:rPr>
          <w:b/>
        </w:rPr>
        <w:t xml:space="preserve">Tulos</w:t>
      </w:r>
    </w:p>
    <w:p>
      <w:r>
        <w:t xml:space="preserve">maistaa lihan makua</w:t>
      </w:r>
    </w:p>
    <w:p>
      <w:r>
        <w:rPr>
          <w:b/>
        </w:rPr>
        <w:t xml:space="preserve">Esimerkki 4.5677</w:t>
      </w:r>
    </w:p>
    <w:p>
      <w:r>
        <w:t xml:space="preserve">PersonX tekee PersonY:n kuvan</w:t>
      </w:r>
    </w:p>
    <w:p>
      <w:r>
        <w:rPr>
          <w:b/>
        </w:rPr>
        <w:t xml:space="preserve">Tulos</w:t>
      </w:r>
    </w:p>
    <w:p>
      <w:r>
        <w:t xml:space="preserve">kokeilla photoshopia</w:t>
      </w:r>
    </w:p>
    <w:p>
      <w:r>
        <w:rPr>
          <w:b/>
        </w:rPr>
        <w:t xml:space="preserve">Esimerkki 4.5678</w:t>
      </w:r>
    </w:p>
    <w:p>
      <w:r>
        <w:t xml:space="preserve">HenkilöX rakastaa toista ___</w:t>
      </w:r>
    </w:p>
    <w:p>
      <w:r>
        <w:rPr>
          <w:b/>
        </w:rPr>
        <w:t xml:space="preserve">Tulos</w:t>
      </w:r>
    </w:p>
    <w:p>
      <w:r>
        <w:t xml:space="preserve">olla yhdessä ja elää onnellisesti jonkun muun kuin nykyisen kumppaninsa kanssa.</w:t>
      </w:r>
    </w:p>
    <w:p>
      <w:r>
        <w:rPr>
          <w:b/>
        </w:rPr>
        <w:t xml:space="preserve">Esimerkki 4.5679</w:t>
      </w:r>
    </w:p>
    <w:p>
      <w:r>
        <w:t xml:space="preserve">HenkilöX antaa henkilöY:lle nimet</w:t>
      </w:r>
    </w:p>
    <w:p>
      <w:r>
        <w:rPr>
          <w:b/>
        </w:rPr>
        <w:t xml:space="preserve">Tulos</w:t>
      </w:r>
    </w:p>
    <w:p>
      <w:r>
        <w:t xml:space="preserve">auttamaan häntä nimeämään lapsensa.</w:t>
      </w:r>
    </w:p>
    <w:p>
      <w:r>
        <w:rPr>
          <w:b/>
        </w:rPr>
        <w:t xml:space="preserve">Esimerkki 4.5680</w:t>
      </w:r>
    </w:p>
    <w:p>
      <w:r>
        <w:t xml:space="preserve">PersonX käyttää ___ hyvään tarkoitukseen</w:t>
      </w:r>
    </w:p>
    <w:p>
      <w:r>
        <w:rPr>
          <w:b/>
        </w:rPr>
        <w:t xml:space="preserve">Tulos</w:t>
      </w:r>
    </w:p>
    <w:p>
      <w:r>
        <w:t xml:space="preserve">olla hyödyllinen</w:t>
      </w:r>
    </w:p>
    <w:p>
      <w:r>
        <w:rPr>
          <w:b/>
        </w:rPr>
        <w:t xml:space="preserve">Esimerkki 4.5681</w:t>
      </w:r>
    </w:p>
    <w:p>
      <w:r>
        <w:t xml:space="preserve">HenkilöX kertoo, että henkilöY tulisi</w:t>
      </w:r>
    </w:p>
    <w:p>
      <w:r>
        <w:rPr>
          <w:b/>
        </w:rPr>
        <w:t xml:space="preserve">Tulos</w:t>
      </w:r>
    </w:p>
    <w:p>
      <w:r>
        <w:t xml:space="preserve">olla läsnä</w:t>
      </w:r>
    </w:p>
    <w:p>
      <w:r>
        <w:rPr>
          <w:b/>
        </w:rPr>
        <w:t xml:space="preserve">Esimerkki 4.5682</w:t>
      </w:r>
    </w:p>
    <w:p>
      <w:r>
        <w:t xml:space="preserve">PersonX tekee PersonX:n äidin onnelliseksi</w:t>
      </w:r>
    </w:p>
    <w:p>
      <w:r>
        <w:rPr>
          <w:b/>
        </w:rPr>
        <w:t xml:space="preserve">Tulos</w:t>
      </w:r>
    </w:p>
    <w:p>
      <w:r>
        <w:t xml:space="preserve">äidilleen onnellista äitienpäivää -</w:t>
      </w:r>
    </w:p>
    <w:p>
      <w:r>
        <w:rPr>
          <w:b/>
        </w:rPr>
        <w:t xml:space="preserve">Esimerkki 4.5683</w:t>
      </w:r>
    </w:p>
    <w:p>
      <w:r>
        <w:t xml:space="preserve">PersonX ottaa pois ___</w:t>
      </w:r>
    </w:p>
    <w:p>
      <w:r>
        <w:rPr>
          <w:b/>
        </w:rPr>
        <w:t xml:space="preserve">Tulos</w:t>
      </w:r>
    </w:p>
    <w:p>
      <w:r>
        <w:t xml:space="preserve">suojella jotakuta itseltään</w:t>
      </w:r>
    </w:p>
    <w:p>
      <w:r>
        <w:rPr>
          <w:b/>
        </w:rPr>
        <w:t xml:space="preserve">Esimerkki 4.5684</w:t>
      </w:r>
    </w:p>
    <w:p>
      <w:r>
        <w:t xml:space="preserve">PersonX saa PersonX:n isän</w:t>
      </w:r>
    </w:p>
    <w:p>
      <w:r>
        <w:rPr>
          <w:b/>
        </w:rPr>
        <w:t xml:space="preserve">Tulos</w:t>
      </w:r>
    </w:p>
    <w:p>
      <w:r>
        <w:t xml:space="preserve">antamaan hänelle kyydin kotiin.</w:t>
      </w:r>
    </w:p>
    <w:p>
      <w:r>
        <w:rPr>
          <w:b/>
        </w:rPr>
        <w:t xml:space="preserve">Esimerkki 4.5685</w:t>
      </w:r>
    </w:p>
    <w:p>
      <w:r>
        <w:t xml:space="preserve">PersonX suorittaa PersonX:n työtä</w:t>
      </w:r>
    </w:p>
    <w:p>
      <w:r>
        <w:rPr>
          <w:b/>
        </w:rPr>
        <w:t xml:space="preserve">Tulos</w:t>
      </w:r>
    </w:p>
    <w:p>
      <w:r>
        <w:t xml:space="preserve">menestyä</w:t>
      </w:r>
    </w:p>
    <w:p>
      <w:r>
        <w:rPr>
          <w:b/>
        </w:rPr>
        <w:t xml:space="preserve">Esimerkki 4.5686</w:t>
      </w:r>
    </w:p>
    <w:p>
      <w:r>
        <w:t xml:space="preserve">PersonX asettaa merkin</w:t>
      </w:r>
    </w:p>
    <w:p>
      <w:r>
        <w:rPr>
          <w:b/>
        </w:rPr>
        <w:t xml:space="preserve">Tulos</w:t>
      </w:r>
    </w:p>
    <w:p>
      <w:r>
        <w:t xml:space="preserve">merkitä reitti</w:t>
      </w:r>
    </w:p>
    <w:p>
      <w:r>
        <w:rPr>
          <w:b/>
        </w:rPr>
        <w:t xml:space="preserve">Esimerkki 4.5687</w:t>
      </w:r>
    </w:p>
    <w:p>
      <w:r>
        <w:t xml:space="preserve">HenkilöX vaatii henkilöY:n huomiota</w:t>
      </w:r>
    </w:p>
    <w:p>
      <w:r>
        <w:rPr>
          <w:b/>
        </w:rPr>
        <w:t xml:space="preserve">Tulos</w:t>
      </w:r>
    </w:p>
    <w:p>
      <w:r>
        <w:t xml:space="preserve">olla kaiken keskipisteenä</w:t>
      </w:r>
    </w:p>
    <w:p>
      <w:r>
        <w:rPr>
          <w:b/>
        </w:rPr>
        <w:t xml:space="preserve">Esimerkki 4.5688</w:t>
      </w:r>
    </w:p>
    <w:p>
      <w:r>
        <w:t xml:space="preserve">PersonX houkuttelee jokaista ___</w:t>
      </w:r>
    </w:p>
    <w:p>
      <w:r>
        <w:rPr>
          <w:b/>
        </w:rPr>
        <w:t xml:space="preserve">Tulos</w:t>
      </w:r>
    </w:p>
    <w:p>
      <w:r>
        <w:t xml:space="preserve">onnellinen, koska elokuva oli</w:t>
      </w:r>
    </w:p>
    <w:p>
      <w:r>
        <w:rPr>
          <w:b/>
        </w:rPr>
        <w:t xml:space="preserve">Esimerkki 4.5689</w:t>
      </w:r>
    </w:p>
    <w:p>
      <w:r>
        <w:t xml:space="preserve">HenkilöX suutelee henkilöY:tä</w:t>
      </w:r>
    </w:p>
    <w:p>
      <w:r>
        <w:rPr>
          <w:b/>
        </w:rPr>
        <w:t xml:space="preserve">Tulos</w:t>
      </w:r>
    </w:p>
    <w:p>
      <w:r>
        <w:t xml:space="preserve">osoittaa hellyyttä henkilölle.</w:t>
      </w:r>
    </w:p>
    <w:p>
      <w:r>
        <w:rPr>
          <w:b/>
        </w:rPr>
        <w:t xml:space="preserve">Esimerkki 4.5690</w:t>
      </w:r>
    </w:p>
    <w:p>
      <w:r>
        <w:t xml:space="preserve">HenkilöX tottelee HenkilöY:n käskyä</w:t>
      </w:r>
    </w:p>
    <w:p>
      <w:r>
        <w:rPr>
          <w:b/>
        </w:rPr>
        <w:t xml:space="preserve">Tulos</w:t>
      </w:r>
    </w:p>
    <w:p>
      <w:r>
        <w:t xml:space="preserve">miellyttääkseen ystäväänsä</w:t>
      </w:r>
    </w:p>
    <w:p>
      <w:r>
        <w:rPr>
          <w:b/>
        </w:rPr>
        <w:t xml:space="preserve">Esimerkki 4.5691</w:t>
      </w:r>
    </w:p>
    <w:p>
      <w:r>
        <w:t xml:space="preserve">HenkilöX katsoo toista ___</w:t>
      </w:r>
    </w:p>
    <w:p>
      <w:r>
        <w:rPr>
          <w:b/>
        </w:rPr>
        <w:t xml:space="preserve">Tulos</w:t>
      </w:r>
    </w:p>
    <w:p>
      <w:r>
        <w:t xml:space="preserve">toinen hyvä tapa</w:t>
      </w:r>
    </w:p>
    <w:p>
      <w:r>
        <w:rPr>
          <w:b/>
        </w:rPr>
        <w:t xml:space="preserve">Esimerkki 4.5692</w:t>
      </w:r>
    </w:p>
    <w:p>
      <w:r>
        <w:t xml:space="preserve">HenkilöX ilmoittautuu ___ oppilaitokseen.</w:t>
      </w:r>
    </w:p>
    <w:p>
      <w:r>
        <w:rPr>
          <w:b/>
        </w:rPr>
        <w:t xml:space="preserve">Tulos</w:t>
      </w:r>
    </w:p>
    <w:p>
      <w:r>
        <w:t xml:space="preserve">koulutus</w:t>
      </w:r>
    </w:p>
    <w:p>
      <w:r>
        <w:rPr>
          <w:b/>
        </w:rPr>
        <w:t xml:space="preserve">Esimerkki 4.5693</w:t>
      </w:r>
    </w:p>
    <w:p>
      <w:r>
        <w:t xml:space="preserve">HenkilöX syyllistyy henkilöY:n rikokseen</w:t>
      </w:r>
    </w:p>
    <w:p>
      <w:r>
        <w:rPr>
          <w:b/>
        </w:rPr>
        <w:t xml:space="preserve">Tulos</w:t>
      </w:r>
    </w:p>
    <w:p>
      <w:r>
        <w:t xml:space="preserve">auttaa henkilöä</w:t>
      </w:r>
    </w:p>
    <w:p>
      <w:r>
        <w:rPr>
          <w:b/>
        </w:rPr>
        <w:t xml:space="preserve">Esimerkki 4.5694</w:t>
      </w:r>
    </w:p>
    <w:p>
      <w:r>
        <w:t xml:space="preserve">HenkilöX käyttää HenkilöY:n pankkikorttia.</w:t>
      </w:r>
    </w:p>
    <w:p>
      <w:r>
        <w:rPr>
          <w:b/>
        </w:rPr>
        <w:t xml:space="preserve">Tulos</w:t>
      </w:r>
    </w:p>
    <w:p>
      <w:r>
        <w:t xml:space="preserve">osta tuote</w:t>
      </w:r>
    </w:p>
    <w:p>
      <w:r>
        <w:rPr>
          <w:b/>
        </w:rPr>
        <w:t xml:space="preserve">Esimerkki 4.5695</w:t>
      </w:r>
    </w:p>
    <w:p>
      <w:r>
        <w:t xml:space="preserve">PersonX ylittää tuon sillan, kun PersonX pääsee sen yli.</w:t>
      </w:r>
    </w:p>
    <w:p>
      <w:r>
        <w:rPr>
          <w:b/>
        </w:rPr>
        <w:t xml:space="preserve">Tulos</w:t>
      </w:r>
    </w:p>
    <w:p>
      <w:r>
        <w:t xml:space="preserve">keskittyä nykyhetkeen</w:t>
      </w:r>
    </w:p>
    <w:p>
      <w:r>
        <w:rPr>
          <w:b/>
        </w:rPr>
        <w:t xml:space="preserve">Esimerkki 4.5696</w:t>
      </w:r>
    </w:p>
    <w:p>
      <w:r>
        <w:t xml:space="preserve">HenkilöX astuu ___:een yhdessä</w:t>
      </w:r>
    </w:p>
    <w:p>
      <w:r>
        <w:rPr>
          <w:b/>
        </w:rPr>
        <w:t xml:space="preserve">Tulos</w:t>
      </w:r>
    </w:p>
    <w:p>
      <w:r>
        <w:t xml:space="preserve">saada rikoskumppani</w:t>
      </w:r>
    </w:p>
    <w:p>
      <w:r>
        <w:rPr>
          <w:b/>
        </w:rPr>
        <w:t xml:space="preserve">Esimerkki 4.5697</w:t>
      </w:r>
    </w:p>
    <w:p>
      <w:r>
        <w:t xml:space="preserve">HenkilöX kysyy HenkilöY:n vanhemmilta</w:t>
      </w:r>
    </w:p>
    <w:p>
      <w:r>
        <w:rPr>
          <w:b/>
        </w:rPr>
        <w:t xml:space="preserve">Tulos</w:t>
      </w:r>
    </w:p>
    <w:p>
      <w:r>
        <w:t xml:space="preserve">ystävänsä tulemaan mukaansa jonnekin.</w:t>
      </w:r>
    </w:p>
    <w:p>
      <w:r>
        <w:rPr>
          <w:b/>
        </w:rPr>
        <w:t xml:space="preserve">Esimerkki 4.5698</w:t>
      </w:r>
    </w:p>
    <w:p>
      <w:r>
        <w:t xml:space="preserve">HenkilöX saa ___ perusteella</w:t>
      </w:r>
    </w:p>
    <w:p>
      <w:r>
        <w:rPr>
          <w:b/>
        </w:rPr>
        <w:t xml:space="preserve">Tulos</w:t>
      </w:r>
    </w:p>
    <w:p>
      <w:r>
        <w:t xml:space="preserve">markkinat</w:t>
      </w:r>
    </w:p>
    <w:p>
      <w:r>
        <w:rPr>
          <w:b/>
        </w:rPr>
        <w:t xml:space="preserve">Esimerkki 4.5699</w:t>
      </w:r>
    </w:p>
    <w:p>
      <w:r>
        <w:t xml:space="preserve">PersonX tekee PersonX:n taikoja</w:t>
      </w:r>
    </w:p>
    <w:p>
      <w:r>
        <w:rPr>
          <w:b/>
        </w:rPr>
        <w:t xml:space="preserve">Tulos</w:t>
      </w:r>
    </w:p>
    <w:p>
      <w:r>
        <w:t xml:space="preserve">käyttää taitojaan</w:t>
      </w:r>
    </w:p>
    <w:p>
      <w:r>
        <w:rPr>
          <w:b/>
        </w:rPr>
        <w:t xml:space="preserve">Esimerkki 4.5700</w:t>
      </w:r>
    </w:p>
    <w:p>
      <w:r>
        <w:t xml:space="preserve">PersonX ottaa paljon kuvia</w:t>
      </w:r>
    </w:p>
    <w:p>
      <w:r>
        <w:rPr>
          <w:b/>
        </w:rPr>
        <w:t xml:space="preserve">Tulos</w:t>
      </w:r>
    </w:p>
    <w:p>
      <w:r>
        <w:t xml:space="preserve">dokumentoida jotain tärkeää tai merkityksellistä</w:t>
      </w:r>
    </w:p>
    <w:p>
      <w:r>
        <w:rPr>
          <w:b/>
        </w:rPr>
        <w:t xml:space="preserve">Esimerkki 4.5701</w:t>
      </w:r>
    </w:p>
    <w:p>
      <w:r>
        <w:t xml:space="preserve">HenkilöX katsoo alas HenkilöY:n jalkoihin.</w:t>
      </w:r>
    </w:p>
    <w:p>
      <w:r>
        <w:rPr>
          <w:b/>
        </w:rPr>
        <w:t xml:space="preserve">Tulos</w:t>
      </w:r>
    </w:p>
    <w:p>
      <w:r>
        <w:t xml:space="preserve">tutkia henkilön jalat</w:t>
      </w:r>
    </w:p>
    <w:p>
      <w:r>
        <w:rPr>
          <w:b/>
        </w:rPr>
        <w:t xml:space="preserve">Esimerkki 4.5702</w:t>
      </w:r>
    </w:p>
    <w:p>
      <w:r>
        <w:t xml:space="preserve">PersonX kysyy PersonX:n ihastusta</w:t>
      </w:r>
    </w:p>
    <w:p>
      <w:r>
        <w:rPr>
          <w:b/>
        </w:rPr>
        <w:t xml:space="preserve">Tulos</w:t>
      </w:r>
    </w:p>
    <w:p>
      <w:r>
        <w:t xml:space="preserve">tuntea hänet paremmin</w:t>
      </w:r>
    </w:p>
    <w:p>
      <w:r>
        <w:rPr>
          <w:b/>
        </w:rPr>
        <w:t xml:space="preserve">Esimerkki 4.5703</w:t>
      </w:r>
    </w:p>
    <w:p>
      <w:r>
        <w:t xml:space="preserve">PersonX ryhtyy kaikkiin varotoimiin</w:t>
      </w:r>
    </w:p>
    <w:p>
      <w:r>
        <w:rPr>
          <w:b/>
        </w:rPr>
        <w:t xml:space="preserve">Tulos</w:t>
      </w:r>
    </w:p>
    <w:p>
      <w:r>
        <w:t xml:space="preserve">olla turvassa</w:t>
      </w:r>
    </w:p>
    <w:p>
      <w:r>
        <w:rPr>
          <w:b/>
        </w:rPr>
        <w:t xml:space="preserve">Esimerkki 4.5704</w:t>
      </w:r>
    </w:p>
    <w:p>
      <w:r>
        <w:t xml:space="preserve">PersonX saa takaisin ___</w:t>
      </w:r>
    </w:p>
    <w:p>
      <w:r>
        <w:rPr>
          <w:b/>
        </w:rPr>
        <w:t xml:space="preserve">Tulos</w:t>
      </w:r>
    </w:p>
    <w:p>
      <w:r>
        <w:t xml:space="preserve">oikeutta virheestä</w:t>
      </w:r>
    </w:p>
    <w:p>
      <w:r>
        <w:rPr>
          <w:b/>
        </w:rPr>
        <w:t xml:space="preserve">Esimerkki 4.5705</w:t>
      </w:r>
    </w:p>
    <w:p>
      <w:r>
        <w:t xml:space="preserve">HenkilöX tulee hakemaan HenkilöY:n</w:t>
      </w:r>
    </w:p>
    <w:p>
      <w:r>
        <w:rPr>
          <w:b/>
        </w:rPr>
        <w:t xml:space="preserve">Tulos</w:t>
      </w:r>
    </w:p>
    <w:p>
      <w:r>
        <w:t xml:space="preserve">viedä henkilö jonnekin</w:t>
      </w:r>
    </w:p>
    <w:p>
      <w:r>
        <w:rPr>
          <w:b/>
        </w:rPr>
        <w:t xml:space="preserve">Esimerkki 4.5706</w:t>
      </w:r>
    </w:p>
    <w:p>
      <w:r>
        <w:t xml:space="preserve">HenkilöX seisoo ___ paikassa</w:t>
      </w:r>
    </w:p>
    <w:p>
      <w:r>
        <w:rPr>
          <w:b/>
        </w:rPr>
        <w:t xml:space="preserve">Tulos</w:t>
      </w:r>
    </w:p>
    <w:p>
      <w:r>
        <w:t xml:space="preserve">seisoo yö paikassa</w:t>
      </w:r>
    </w:p>
    <w:p>
      <w:r>
        <w:rPr>
          <w:b/>
        </w:rPr>
        <w:t xml:space="preserve">Esimerkki 4.5707</w:t>
      </w:r>
    </w:p>
    <w:p>
      <w:r>
        <w:t xml:space="preserve">PersonX siristää PersonY:n silmiä</w:t>
      </w:r>
    </w:p>
    <w:p>
      <w:r>
        <w:rPr>
          <w:b/>
        </w:rPr>
        <w:t xml:space="preserve">Tulos</w:t>
      </w:r>
    </w:p>
    <w:p>
      <w:r>
        <w:t xml:space="preserve">peittääkseen kirkkaat valot hänen silmissään</w:t>
      </w:r>
    </w:p>
    <w:p>
      <w:r>
        <w:rPr>
          <w:b/>
        </w:rPr>
        <w:t xml:space="preserve">Esimerkki 4.5708</w:t>
      </w:r>
    </w:p>
    <w:p>
      <w:r>
        <w:t xml:space="preserve">PersonX kääntyy takaisin</w:t>
      </w:r>
    </w:p>
    <w:p>
      <w:r>
        <w:rPr>
          <w:b/>
        </w:rPr>
        <w:t xml:space="preserve">Tulos</w:t>
      </w:r>
    </w:p>
    <w:p>
      <w:r>
        <w:t xml:space="preserve">päästä oikeaan määränpäähän</w:t>
      </w:r>
    </w:p>
    <w:p>
      <w:r>
        <w:rPr>
          <w:b/>
        </w:rPr>
        <w:t xml:space="preserve">Esimerkki 4.5709</w:t>
      </w:r>
    </w:p>
    <w:p>
      <w:r>
        <w:t xml:space="preserve">HenkilöX muuttaa HenkilöY:n mielipidettä</w:t>
      </w:r>
    </w:p>
    <w:p>
      <w:r>
        <w:rPr>
          <w:b/>
        </w:rPr>
        <w:t xml:space="preserve">Tulos</w:t>
      </w:r>
    </w:p>
    <w:p>
      <w:r>
        <w:t xml:space="preserve">muuttaa hänen päätöksensä ja pelastaa hänen henkensä</w:t>
      </w:r>
    </w:p>
    <w:p>
      <w:r>
        <w:rPr>
          <w:b/>
        </w:rPr>
        <w:t xml:space="preserve">Esimerkki 4.5710</w:t>
      </w:r>
    </w:p>
    <w:p>
      <w:r>
        <w:t xml:space="preserve">PersonX parantaa joka ___</w:t>
      </w:r>
    </w:p>
    <w:p>
      <w:r>
        <w:rPr>
          <w:b/>
        </w:rPr>
        <w:t xml:space="preserve">Tulos</w:t>
      </w:r>
    </w:p>
    <w:p>
      <w:r>
        <w:t xml:space="preserve">kasvaa</w:t>
      </w:r>
    </w:p>
    <w:p>
      <w:r>
        <w:rPr>
          <w:b/>
        </w:rPr>
        <w:t xml:space="preserve">Esimerkki 4.5711</w:t>
      </w:r>
    </w:p>
    <w:p>
      <w:r>
        <w:t xml:space="preserve">HenkilöX pyytää apua HenkilöY:n ystäviltä.</w:t>
      </w:r>
    </w:p>
    <w:p>
      <w:r>
        <w:rPr>
          <w:b/>
        </w:rPr>
        <w:t xml:space="preserve">Tulos</w:t>
      </w:r>
    </w:p>
    <w:p>
      <w:r>
        <w:t xml:space="preserve">tuntea saavansa tukea</w:t>
      </w:r>
    </w:p>
    <w:p>
      <w:r>
        <w:rPr>
          <w:b/>
        </w:rPr>
        <w:t xml:space="preserve">Esimerkki 4.5712</w:t>
      </w:r>
    </w:p>
    <w:p>
      <w:r>
        <w:t xml:space="preserve">HenkilöX jakaa HenkilöY:n aviomiehen ___:n.</w:t>
      </w:r>
    </w:p>
    <w:p>
      <w:r>
        <w:rPr>
          <w:b/>
        </w:rPr>
        <w:t xml:space="preserve">Tulos</w:t>
      </w:r>
    </w:p>
    <w:p>
      <w:r>
        <w:t xml:space="preserve">osoittaakseen kiintymyksensä johonkin</w:t>
      </w:r>
    </w:p>
    <w:p>
      <w:r>
        <w:rPr>
          <w:b/>
        </w:rPr>
        <w:t xml:space="preserve">Esimerkki 4.5713</w:t>
      </w:r>
    </w:p>
    <w:p>
      <w:r>
        <w:t xml:space="preserve">PersonX vaihtuu ___ usein</w:t>
      </w:r>
    </w:p>
    <w:p>
      <w:r>
        <w:rPr>
          <w:b/>
        </w:rPr>
        <w:t xml:space="preserve">Tulos</w:t>
      </w:r>
    </w:p>
    <w:p>
      <w:r>
        <w:t xml:space="preserve">asenne</w:t>
      </w:r>
    </w:p>
    <w:p>
      <w:r>
        <w:rPr>
          <w:b/>
        </w:rPr>
        <w:t xml:space="preserve">Esimerkki 4.5714</w:t>
      </w:r>
    </w:p>
    <w:p>
      <w:r>
        <w:t xml:space="preserve">HenkilöX myy HenkilöY:n ___:n markkinoilla.</w:t>
      </w:r>
    </w:p>
    <w:p>
      <w:r>
        <w:rPr>
          <w:b/>
        </w:rPr>
        <w:t xml:space="preserve">Tulos</w:t>
      </w:r>
    </w:p>
    <w:p>
      <w:r>
        <w:t xml:space="preserve">olla hyvä työntekijä</w:t>
      </w:r>
    </w:p>
    <w:p>
      <w:r>
        <w:rPr>
          <w:b/>
        </w:rPr>
        <w:t xml:space="preserve">Esimerkki 4.5715</w:t>
      </w:r>
    </w:p>
    <w:p>
      <w:r>
        <w:t xml:space="preserve">HenkilöX mukautuu henkilöY:n ympäristöön.</w:t>
      </w:r>
    </w:p>
    <w:p>
      <w:r>
        <w:rPr>
          <w:b/>
        </w:rPr>
        <w:t xml:space="preserve">Tulos</w:t>
      </w:r>
    </w:p>
    <w:p>
      <w:r>
        <w:t xml:space="preserve">sopeutua</w:t>
      </w:r>
    </w:p>
    <w:p>
      <w:r>
        <w:rPr>
          <w:b/>
        </w:rPr>
        <w:t xml:space="preserve">Esimerkki 4.5716</w:t>
      </w:r>
    </w:p>
    <w:p>
      <w:r>
        <w:t xml:space="preserve">HenkilöX näkee ___ yhtenä</w:t>
      </w:r>
    </w:p>
    <w:p>
      <w:r>
        <w:rPr>
          <w:b/>
        </w:rPr>
        <w:t xml:space="preserve">Tulos</w:t>
      </w:r>
    </w:p>
    <w:p>
      <w:r>
        <w:t xml:space="preserve">järkeistää ongelmaa eikä ylireagoida siihen.</w:t>
      </w:r>
    </w:p>
    <w:p>
      <w:r>
        <w:rPr>
          <w:b/>
        </w:rPr>
        <w:t xml:space="preserve">Esimerkki 4.5717</w:t>
      </w:r>
    </w:p>
    <w:p>
      <w:r>
        <w:t xml:space="preserve">HenkilöX pelastaa naisen ___:n.</w:t>
      </w:r>
    </w:p>
    <w:p>
      <w:r>
        <w:rPr>
          <w:b/>
        </w:rPr>
        <w:t xml:space="preserve">Tulos</w:t>
      </w:r>
    </w:p>
    <w:p>
      <w:r>
        <w:t xml:space="preserve">naisen sisar pelastaa</w:t>
      </w:r>
    </w:p>
    <w:p>
      <w:r>
        <w:rPr>
          <w:b/>
        </w:rPr>
        <w:t xml:space="preserve">Esimerkki 4.5718</w:t>
      </w:r>
    </w:p>
    <w:p>
      <w:r>
        <w:t xml:space="preserve">PersonX tekee PersonX:n voileivän</w:t>
      </w:r>
    </w:p>
    <w:p>
      <w:r>
        <w:rPr>
          <w:b/>
        </w:rPr>
        <w:t xml:space="preserve">Tulos</w:t>
      </w:r>
    </w:p>
    <w:p>
      <w:r>
        <w:t xml:space="preserve">syödä jotain syötävää</w:t>
      </w:r>
    </w:p>
    <w:p>
      <w:r>
        <w:rPr>
          <w:b/>
        </w:rPr>
        <w:t xml:space="preserve">Esimerkki 4.5719</w:t>
      </w:r>
    </w:p>
    <w:p>
      <w:r>
        <w:t xml:space="preserve">HenkilöX kiristää henkilöY:n hampaita</w:t>
      </w:r>
    </w:p>
    <w:p>
      <w:r>
        <w:rPr>
          <w:b/>
        </w:rPr>
        <w:t xml:space="preserve">Tulos</w:t>
      </w:r>
    </w:p>
    <w:p>
      <w:r>
        <w:t xml:space="preserve">selviytyä kivusta.</w:t>
      </w:r>
    </w:p>
    <w:p>
      <w:r>
        <w:rPr>
          <w:b/>
        </w:rPr>
        <w:t xml:space="preserve">Esimerkki 4.5720</w:t>
      </w:r>
    </w:p>
    <w:p>
      <w:r>
        <w:t xml:space="preserve">HenkilöX ojentaa henkilöY:lle hattunsa</w:t>
      </w:r>
    </w:p>
    <w:p>
      <w:r>
        <w:rPr>
          <w:b/>
        </w:rPr>
        <w:t xml:space="preserve">Tulos</w:t>
      </w:r>
    </w:p>
    <w:p>
      <w:r>
        <w:t xml:space="preserve">olla avuksi.</w:t>
      </w:r>
    </w:p>
    <w:p>
      <w:r>
        <w:rPr>
          <w:b/>
        </w:rPr>
        <w:t xml:space="preserve">Esimerkki 4.5721</w:t>
      </w:r>
    </w:p>
    <w:p>
      <w:r>
        <w:t xml:space="preserve">HenkilöX mutisee henkilöY:n hengityksen alle...</w:t>
      </w:r>
    </w:p>
    <w:p>
      <w:r>
        <w:rPr>
          <w:b/>
        </w:rPr>
        <w:t xml:space="preserve">Tulos</w:t>
      </w:r>
    </w:p>
    <w:p>
      <w:r>
        <w:t xml:space="preserve">osoittaa turhautumista</w:t>
      </w:r>
    </w:p>
    <w:p>
      <w:r>
        <w:rPr>
          <w:b/>
        </w:rPr>
        <w:t xml:space="preserve">Esimerkki 4.5722</w:t>
      </w:r>
    </w:p>
    <w:p>
      <w:r>
        <w:t xml:space="preserve">PersonX kulkee ovelta ovelle</w:t>
      </w:r>
    </w:p>
    <w:p>
      <w:r>
        <w:rPr>
          <w:b/>
        </w:rPr>
        <w:t xml:space="preserve">Tulos</w:t>
      </w:r>
    </w:p>
    <w:p>
      <w:r>
        <w:t xml:space="preserve">myydä jotain</w:t>
      </w:r>
    </w:p>
    <w:p>
      <w:r>
        <w:rPr>
          <w:b/>
        </w:rPr>
        <w:t xml:space="preserve">Esimerkki 4.5723</w:t>
      </w:r>
    </w:p>
    <w:p>
      <w:r>
        <w:t xml:space="preserve">HenkilöX vaihtaa HenkilöX:n uskontoa</w:t>
      </w:r>
    </w:p>
    <w:p>
      <w:r>
        <w:rPr>
          <w:b/>
        </w:rPr>
        <w:t xml:space="preserve">Tulos</w:t>
      </w:r>
    </w:p>
    <w:p>
      <w:r>
        <w:t xml:space="preserve">(olla)</w:t>
      </w:r>
    </w:p>
    <w:p>
      <w:r>
        <w:rPr>
          <w:b/>
        </w:rPr>
        <w:t xml:space="preserve">Esimerkki 4.5724</w:t>
      </w:r>
    </w:p>
    <w:p>
      <w:r>
        <w:t xml:space="preserve">HenkilöX perustelee ___:nsä</w:t>
      </w:r>
    </w:p>
    <w:p>
      <w:r>
        <w:rPr>
          <w:b/>
        </w:rPr>
        <w:t xml:space="preserve">Tulos</w:t>
      </w:r>
    </w:p>
    <w:p>
      <w:r>
        <w:t xml:space="preserve">pidät vain käytöksestä</w:t>
      </w:r>
    </w:p>
    <w:p>
      <w:r>
        <w:rPr>
          <w:b/>
        </w:rPr>
        <w:t xml:space="preserve">Esimerkki 4.5725</w:t>
      </w:r>
    </w:p>
    <w:p>
      <w:r>
        <w:t xml:space="preserve">PersonX rakastaa puistossa käymistä</w:t>
      </w:r>
    </w:p>
    <w:p>
      <w:r>
        <w:rPr>
          <w:b/>
        </w:rPr>
        <w:t xml:space="preserve">Tulos</w:t>
      </w:r>
    </w:p>
    <w:p>
      <w:r>
        <w:t xml:space="preserve">olla ulkoilmaihminen</w:t>
      </w:r>
    </w:p>
    <w:p>
      <w:r>
        <w:rPr>
          <w:b/>
        </w:rPr>
        <w:t xml:space="preserve">Esimerkki 4.5726</w:t>
      </w:r>
    </w:p>
    <w:p>
      <w:r>
        <w:t xml:space="preserve">HenkilöX katsoo HenkilöY:n ___:tä kasvoihin.</w:t>
      </w:r>
    </w:p>
    <w:p>
      <w:r>
        <w:rPr>
          <w:b/>
        </w:rPr>
        <w:t xml:space="preserve">Tulos</w:t>
      </w:r>
    </w:p>
    <w:p>
      <w:r>
        <w:t xml:space="preserve">herättää henkilön huomion __</w:t>
      </w:r>
    </w:p>
    <w:p>
      <w:r>
        <w:rPr>
          <w:b/>
        </w:rPr>
        <w:t xml:space="preserve">Esimerkki 4.5727</w:t>
      </w:r>
    </w:p>
    <w:p>
      <w:r>
        <w:t xml:space="preserve">HenkilöX korvaa työvoiman ___:llä.</w:t>
      </w:r>
    </w:p>
    <w:p>
      <w:r>
        <w:rPr>
          <w:b/>
        </w:rPr>
        <w:t xml:space="preserve">Tulos</w:t>
      </w:r>
    </w:p>
    <w:p>
      <w:r>
        <w:t xml:space="preserve">tulla tehokkaammaksi yritykseksi</w:t>
      </w:r>
    </w:p>
    <w:p>
      <w:r>
        <w:rPr>
          <w:b/>
        </w:rPr>
        <w:t xml:space="preserve">Esimerkki 4.5728</w:t>
      </w:r>
    </w:p>
    <w:p>
      <w:r>
        <w:t xml:space="preserve">PersonX todella kiinnittää huomiota</w:t>
      </w:r>
    </w:p>
    <w:p>
      <w:r>
        <w:rPr>
          <w:b/>
        </w:rPr>
        <w:t xml:space="preserve">Tulos</w:t>
      </w:r>
    </w:p>
    <w:p>
      <w:r>
        <w:t xml:space="preserve">tietää enemmän siitä, mitä tapahtuu</w:t>
      </w:r>
    </w:p>
    <w:p>
      <w:r>
        <w:rPr>
          <w:b/>
        </w:rPr>
        <w:t xml:space="preserve">Esimerkki 4.5729</w:t>
      </w:r>
    </w:p>
    <w:p>
      <w:r>
        <w:t xml:space="preserve">PersonX tanssii yön loppuun</w:t>
      </w:r>
    </w:p>
    <w:p>
      <w:r>
        <w:rPr>
          <w:b/>
        </w:rPr>
        <w:t xml:space="preserve">Tulos</w:t>
      </w:r>
    </w:p>
    <w:p>
      <w:r>
        <w:t xml:space="preserve">nauttimaan itsestään</w:t>
      </w:r>
    </w:p>
    <w:p>
      <w:r>
        <w:rPr>
          <w:b/>
        </w:rPr>
        <w:t xml:space="preserve">Esimerkki 4.5730</w:t>
      </w:r>
    </w:p>
    <w:p>
      <w:r>
        <w:t xml:space="preserve">PersonX estää PersonY:n kasvun</w:t>
      </w:r>
    </w:p>
    <w:p>
      <w:r>
        <w:rPr>
          <w:b/>
        </w:rPr>
        <w:t xml:space="preserve">Tulos</w:t>
      </w:r>
    </w:p>
    <w:p>
      <w:r>
        <w:t xml:space="preserve">estääkseen heidän etenemisensä.</w:t>
      </w:r>
    </w:p>
    <w:p>
      <w:r>
        <w:rPr>
          <w:b/>
        </w:rPr>
        <w:t xml:space="preserve">Esimerkki 4.5731</w:t>
      </w:r>
    </w:p>
    <w:p>
      <w:r>
        <w:t xml:space="preserve">PersonX kouluttaa PersonX:n lapsia</w:t>
      </w:r>
    </w:p>
    <w:p>
      <w:r>
        <w:rPr>
          <w:b/>
        </w:rPr>
        <w:t xml:space="preserve">Tulos</w:t>
      </w:r>
    </w:p>
    <w:p>
      <w:r>
        <w:t xml:space="preserve">hänen lapsensa ovat älykkäitä</w:t>
      </w:r>
    </w:p>
    <w:p>
      <w:r>
        <w:rPr>
          <w:b/>
        </w:rPr>
        <w:t xml:space="preserve">Esimerkki 4.5732</w:t>
      </w:r>
    </w:p>
    <w:p>
      <w:r>
        <w:t xml:space="preserve">PersonX perustaa PersonY-ohjelman</w:t>
      </w:r>
    </w:p>
    <w:p>
      <w:r>
        <w:rPr>
          <w:b/>
        </w:rPr>
        <w:t xml:space="preserve">Tulos</w:t>
      </w:r>
    </w:p>
    <w:p>
      <w:r>
        <w:t xml:space="preserve">auttaa henkilöä y</w:t>
      </w:r>
    </w:p>
    <w:p>
      <w:r>
        <w:rPr>
          <w:b/>
        </w:rPr>
        <w:t xml:space="preserve">Esimerkki 4.5733</w:t>
      </w:r>
    </w:p>
    <w:p>
      <w:r>
        <w:t xml:space="preserve">PersonX laskee PersonX:n siunaukset</w:t>
      </w:r>
    </w:p>
    <w:p>
      <w:r>
        <w:rPr>
          <w:b/>
        </w:rPr>
        <w:t xml:space="preserve">Tulos</w:t>
      </w:r>
    </w:p>
    <w:p>
      <w:r>
        <w:t xml:space="preserve">olla positiivinen</w:t>
      </w:r>
    </w:p>
    <w:p>
      <w:r>
        <w:rPr>
          <w:b/>
        </w:rPr>
        <w:t xml:space="preserve">Esimerkki 4.5734</w:t>
      </w:r>
    </w:p>
    <w:p>
      <w:r>
        <w:t xml:space="preserve">HenkilöX laskee HenkilöY:n pään</w:t>
      </w:r>
    </w:p>
    <w:p>
      <w:r>
        <w:rPr>
          <w:b/>
        </w:rPr>
        <w:t xml:space="preserve">Tulos</w:t>
      </w:r>
    </w:p>
    <w:p>
      <w:r>
        <w:t xml:space="preserve">nukuttaa henkilö</w:t>
      </w:r>
    </w:p>
    <w:p>
      <w:r>
        <w:rPr>
          <w:b/>
        </w:rPr>
        <w:t xml:space="preserve">Esimerkki 4.5735</w:t>
      </w:r>
    </w:p>
    <w:p>
      <w:r>
        <w:t xml:space="preserve">HenkilöX kieltää yhden ___:n</w:t>
      </w:r>
    </w:p>
    <w:p>
      <w:r>
        <w:rPr>
          <w:b/>
        </w:rPr>
        <w:t xml:space="preserve">Tulos</w:t>
      </w:r>
    </w:p>
    <w:p>
      <w:r>
        <w:t xml:space="preserve">pidän äidistäni</w:t>
      </w:r>
    </w:p>
    <w:p>
      <w:r>
        <w:rPr>
          <w:b/>
        </w:rPr>
        <w:t xml:space="preserve">Esimerkki 4.5736</w:t>
      </w:r>
    </w:p>
    <w:p>
      <w:r>
        <w:t xml:space="preserve">PersonX tekee myyränmäestä vuoren.</w:t>
      </w:r>
    </w:p>
    <w:p>
      <w:r>
        <w:rPr>
          <w:b/>
        </w:rPr>
        <w:t xml:space="preserve">Tulos</w:t>
      </w:r>
    </w:p>
    <w:p>
      <w:r>
        <w:t xml:space="preserve">Huomio</w:t>
      </w:r>
    </w:p>
    <w:p>
      <w:r>
        <w:rPr>
          <w:b/>
        </w:rPr>
        <w:t xml:space="preserve">Esimerkki 4.5737</w:t>
      </w:r>
    </w:p>
    <w:p>
      <w:r>
        <w:t xml:space="preserve">HenkilöX myy HenkilöX:n ___:n hintaan</w:t>
      </w:r>
    </w:p>
    <w:p>
      <w:r>
        <w:rPr>
          <w:b/>
        </w:rPr>
        <w:t xml:space="preserve">Tulos</w:t>
      </w:r>
    </w:p>
    <w:p>
      <w:r>
        <w:t xml:space="preserve">olla hintojen sanelemisen johdossa</w:t>
      </w:r>
    </w:p>
    <w:p>
      <w:r>
        <w:rPr>
          <w:b/>
        </w:rPr>
        <w:t xml:space="preserve">Esimerkki 4.5738</w:t>
      </w:r>
    </w:p>
    <w:p>
      <w:r>
        <w:t xml:space="preserve">PersonX parantaa potilaan ___:tä</w:t>
      </w:r>
    </w:p>
    <w:p>
      <w:r>
        <w:rPr>
          <w:b/>
        </w:rPr>
        <w:t xml:space="preserve">Tulos</w:t>
      </w:r>
    </w:p>
    <w:p>
      <w:r>
        <w:t xml:space="preserve">tehdä parasta mahdollista työtä</w:t>
      </w:r>
    </w:p>
    <w:p>
      <w:r>
        <w:rPr>
          <w:b/>
        </w:rPr>
        <w:t xml:space="preserve">Esimerkki 4.5739</w:t>
      </w:r>
    </w:p>
    <w:p>
      <w:r>
        <w:t xml:space="preserve">HenkilöX ottaa ___ tilanteesta</w:t>
      </w:r>
    </w:p>
    <w:p>
      <w:r>
        <w:rPr>
          <w:b/>
        </w:rPr>
        <w:t xml:space="preserve">Tulos</w:t>
      </w:r>
    </w:p>
    <w:p>
      <w:r>
        <w:t xml:space="preserve">käsittelemään sijaintia</w:t>
      </w:r>
    </w:p>
    <w:p>
      <w:r>
        <w:rPr>
          <w:b/>
        </w:rPr>
        <w:t xml:space="preserve">Esimerkki 4.5740</w:t>
      </w:r>
    </w:p>
    <w:p>
      <w:r>
        <w:t xml:space="preserve">PersonX valvoo ja ohjaa ___</w:t>
      </w:r>
    </w:p>
    <w:p>
      <w:r>
        <w:rPr>
          <w:b/>
        </w:rPr>
        <w:t xml:space="preserve">Tulos</w:t>
      </w:r>
    </w:p>
    <w:p>
      <w:r>
        <w:t xml:space="preserve">olla hyvin pitkäikäinen</w:t>
      </w:r>
    </w:p>
    <w:p>
      <w:r>
        <w:rPr>
          <w:b/>
        </w:rPr>
        <w:t xml:space="preserve">Esimerkki 4.5741</w:t>
      </w:r>
    </w:p>
    <w:p>
      <w:r>
        <w:t xml:space="preserve">HenkilöX näyttää sen HenkilöY:n vanhemmille.</w:t>
      </w:r>
    </w:p>
    <w:p>
      <w:r>
        <w:rPr>
          <w:b/>
        </w:rPr>
        <w:t xml:space="preserve">Tulos</w:t>
      </w:r>
    </w:p>
    <w:p>
      <w:r>
        <w:t xml:space="preserve">heidät tietämään</w:t>
      </w:r>
    </w:p>
    <w:p>
      <w:r>
        <w:rPr>
          <w:b/>
        </w:rPr>
        <w:t xml:space="preserve">Esimerkki 4.5742</w:t>
      </w:r>
    </w:p>
    <w:p>
      <w:r>
        <w:t xml:space="preserve">HenkilöX työntää HenkilöY:n pään ulos -</w:t>
      </w:r>
    </w:p>
    <w:p>
      <w:r>
        <w:rPr>
          <w:b/>
        </w:rPr>
        <w:t xml:space="preserve">Tulos</w:t>
      </w:r>
    </w:p>
    <w:p>
      <w:r>
        <w:t xml:space="preserve">tietää, mitä on tekeillä</w:t>
      </w:r>
    </w:p>
    <w:p>
      <w:r>
        <w:rPr>
          <w:b/>
        </w:rPr>
        <w:t xml:space="preserve">Esimerkki 4.5743</w:t>
      </w:r>
    </w:p>
    <w:p>
      <w:r>
        <w:t xml:space="preserve">HenkilöX hakee henkilöY:n töistä</w:t>
      </w:r>
    </w:p>
    <w:p>
      <w:r>
        <w:rPr>
          <w:b/>
        </w:rPr>
        <w:t xml:space="preserve">Tulos</w:t>
      </w:r>
    </w:p>
    <w:p>
      <w:r>
        <w:t xml:space="preserve">henkilölle, joka on aina hänen kanssaan</w:t>
      </w:r>
    </w:p>
    <w:p>
      <w:r>
        <w:rPr>
          <w:b/>
        </w:rPr>
        <w:t xml:space="preserve">Esimerkki 4.5744</w:t>
      </w:r>
    </w:p>
    <w:p>
      <w:r>
        <w:t xml:space="preserve">PersonX säilyttää PersonX:n riippumattomuuden</w:t>
      </w:r>
    </w:p>
    <w:p>
      <w:r>
        <w:rPr>
          <w:b/>
        </w:rPr>
        <w:t xml:space="preserve">Tulos</w:t>
      </w:r>
    </w:p>
    <w:p>
      <w:r>
        <w:t xml:space="preserve">olla oma itsensä</w:t>
      </w:r>
    </w:p>
    <w:p>
      <w:r>
        <w:rPr>
          <w:b/>
        </w:rPr>
        <w:t xml:space="preserve">Esimerkki 4.5745</w:t>
      </w:r>
    </w:p>
    <w:p>
      <w:r>
        <w:t xml:space="preserve">HenkilöX katsoo ___ silmiin</w:t>
      </w:r>
    </w:p>
    <w:p>
      <w:r>
        <w:rPr>
          <w:b/>
        </w:rPr>
        <w:t xml:space="preserve">Tulos</w:t>
      </w:r>
    </w:p>
    <w:p>
      <w:r>
        <w:t xml:space="preserve">puhua totta</w:t>
      </w:r>
    </w:p>
    <w:p>
      <w:r>
        <w:rPr>
          <w:b/>
        </w:rPr>
        <w:t xml:space="preserve">Esimerkki 4.5746</w:t>
      </w:r>
    </w:p>
    <w:p>
      <w:r>
        <w:t xml:space="preserve">PersonX saa PersonY:n tyttöystävän</w:t>
      </w:r>
    </w:p>
    <w:p>
      <w:r>
        <w:rPr>
          <w:b/>
        </w:rPr>
        <w:t xml:space="preserve">Tulos</w:t>
      </w:r>
    </w:p>
    <w:p>
      <w:r>
        <w:t xml:space="preserve">tulla rakastetuksi</w:t>
      </w:r>
    </w:p>
    <w:p>
      <w:r>
        <w:rPr>
          <w:b/>
        </w:rPr>
        <w:t xml:space="preserve">Esimerkki 4.5747</w:t>
      </w:r>
    </w:p>
    <w:p>
      <w:r>
        <w:t xml:space="preserve">PersonX ottaa ___ takaisin</w:t>
      </w:r>
    </w:p>
    <w:p>
      <w:r>
        <w:rPr>
          <w:b/>
        </w:rPr>
        <w:t xml:space="preserve">Tulos</w:t>
      </w:r>
    </w:p>
    <w:p>
      <w:r>
        <w:t xml:space="preserve">palauttaa sen omistajalle</w:t>
      </w:r>
    </w:p>
    <w:p>
      <w:r>
        <w:rPr>
          <w:b/>
        </w:rPr>
        <w:t xml:space="preserve">Esimerkki 4.5748</w:t>
      </w:r>
    </w:p>
    <w:p>
      <w:r>
        <w:t xml:space="preserve">HenkilöX asettaa ___ vierekkäin</w:t>
      </w:r>
    </w:p>
    <w:p>
      <w:r>
        <w:rPr>
          <w:b/>
        </w:rPr>
        <w:t xml:space="preserve">Tulos</w:t>
      </w:r>
    </w:p>
    <w:p>
      <w:r>
        <w:t xml:space="preserve">järjestää</w:t>
      </w:r>
    </w:p>
    <w:p>
      <w:r>
        <w:rPr>
          <w:b/>
        </w:rPr>
        <w:t xml:space="preserve">Esimerkki 4.5749</w:t>
      </w:r>
    </w:p>
    <w:p>
      <w:r>
        <w:t xml:space="preserve">PersonX kysyy PersonX:n veljeltä</w:t>
      </w:r>
    </w:p>
    <w:p>
      <w:r>
        <w:rPr>
          <w:b/>
        </w:rPr>
        <w:t xml:space="preserve">Tulos</w:t>
      </w:r>
    </w:p>
    <w:p>
      <w:r>
        <w:t xml:space="preserve">selvittää jotain</w:t>
      </w:r>
    </w:p>
    <w:p>
      <w:r>
        <w:rPr>
          <w:b/>
        </w:rPr>
        <w:t xml:space="preserve">Esimerkki 4.5750</w:t>
      </w:r>
    </w:p>
    <w:p>
      <w:r>
        <w:t xml:space="preserve">HenkilöX ojentaa henkilöY:n kädet</w:t>
      </w:r>
    </w:p>
    <w:p>
      <w:r>
        <w:rPr>
          <w:b/>
        </w:rPr>
        <w:t xml:space="preserve">Tulos</w:t>
      </w:r>
    </w:p>
    <w:p>
      <w:r>
        <w:t xml:space="preserve">kättelemään henkilöä</w:t>
      </w:r>
    </w:p>
    <w:p>
      <w:r>
        <w:rPr>
          <w:b/>
        </w:rPr>
        <w:t xml:space="preserve">Esimerkki 4.5751</w:t>
      </w:r>
    </w:p>
    <w:p>
      <w:r>
        <w:t xml:space="preserve">HenkilöX päästää irti HenkilöY:n kädestä.</w:t>
      </w:r>
    </w:p>
    <w:p>
      <w:r>
        <w:rPr>
          <w:b/>
        </w:rPr>
        <w:t xml:space="preserve">Tulos</w:t>
      </w:r>
    </w:p>
    <w:p>
      <w:r>
        <w:t xml:space="preserve">kerätä roskia</w:t>
      </w:r>
    </w:p>
    <w:p>
      <w:r>
        <w:rPr>
          <w:b/>
        </w:rPr>
        <w:t xml:space="preserve">Esimerkki 4.5752</w:t>
      </w:r>
    </w:p>
    <w:p>
      <w:r>
        <w:t xml:space="preserve">PersonX menee eläinsuojaan</w:t>
      </w:r>
    </w:p>
    <w:p>
      <w:r>
        <w:rPr>
          <w:b/>
        </w:rPr>
        <w:t xml:space="preserve">Tulos</w:t>
      </w:r>
    </w:p>
    <w:p>
      <w:r>
        <w:t xml:space="preserve">lemmikki</w:t>
      </w:r>
    </w:p>
    <w:p>
      <w:r>
        <w:rPr>
          <w:b/>
        </w:rPr>
        <w:t xml:space="preserve">Esimerkki 4.5753</w:t>
      </w:r>
    </w:p>
    <w:p>
      <w:r>
        <w:t xml:space="preserve">PersonX syö jäätelöä</w:t>
      </w:r>
    </w:p>
    <w:p>
      <w:r>
        <w:rPr>
          <w:b/>
        </w:rPr>
        <w:t xml:space="preserve">Tulos</w:t>
      </w:r>
    </w:p>
    <w:p>
      <w:r>
        <w:t xml:space="preserve">syödä</w:t>
      </w:r>
    </w:p>
    <w:p>
      <w:r>
        <w:rPr>
          <w:b/>
        </w:rPr>
        <w:t xml:space="preserve">Esimerkki 4.5754</w:t>
      </w:r>
    </w:p>
    <w:p>
      <w:r>
        <w:t xml:space="preserve">HenkilöX menettää ___:nsä</w:t>
      </w:r>
    </w:p>
    <w:p>
      <w:r>
        <w:rPr>
          <w:b/>
        </w:rPr>
        <w:t xml:space="preserve">Tulos</w:t>
      </w:r>
    </w:p>
    <w:p>
      <w:r>
        <w:t xml:space="preserve">tehdä sopimus paholaisen kanssa</w:t>
      </w:r>
    </w:p>
    <w:p>
      <w:r>
        <w:rPr>
          <w:b/>
        </w:rPr>
        <w:t xml:space="preserve">Esimerkki 4.5755</w:t>
      </w:r>
    </w:p>
    <w:p>
      <w:r>
        <w:t xml:space="preserve">HenkilöX omistaa HenkilöX:n ___ tutkimukseen.</w:t>
      </w:r>
    </w:p>
    <w:p>
      <w:r>
        <w:rPr>
          <w:b/>
        </w:rPr>
        <w:t xml:space="preserve">Tulos</w:t>
      </w:r>
    </w:p>
    <w:p>
      <w:r>
        <w:t xml:space="preserve">päästä elämässä eteenpäin</w:t>
      </w:r>
    </w:p>
    <w:p>
      <w:r>
        <w:rPr>
          <w:b/>
        </w:rPr>
        <w:t xml:space="preserve">Esimerkki 4.5756</w:t>
      </w:r>
    </w:p>
    <w:p>
      <w:r>
        <w:t xml:space="preserve">HenkilöX kiroaa HenkilöY:n hengityksen alla...</w:t>
      </w:r>
    </w:p>
    <w:p>
      <w:r>
        <w:rPr>
          <w:b/>
        </w:rPr>
        <w:t xml:space="preserve">Tulos</w:t>
      </w:r>
    </w:p>
    <w:p>
      <w:r>
        <w:t xml:space="preserve">ettei kuulla hänen olevan onneton.</w:t>
      </w:r>
    </w:p>
    <w:p>
      <w:r>
        <w:rPr>
          <w:b/>
        </w:rPr>
        <w:t xml:space="preserve">Esimerkki 4.5757</w:t>
      </w:r>
    </w:p>
    <w:p>
      <w:r>
        <w:t xml:space="preserve">PersonX ottaa tämän ___ huomioon</w:t>
      </w:r>
    </w:p>
    <w:p>
      <w:r>
        <w:rPr>
          <w:b/>
        </w:rPr>
        <w:t xml:space="preserve">Tulos</w:t>
      </w:r>
    </w:p>
    <w:p>
      <w:r>
        <w:t xml:space="preserve">luo suunnitelma</w:t>
      </w:r>
    </w:p>
    <w:p>
      <w:r>
        <w:rPr>
          <w:b/>
        </w:rPr>
        <w:t xml:space="preserve">Esimerkki 4.5758</w:t>
      </w:r>
    </w:p>
    <w:p>
      <w:r>
        <w:t xml:space="preserve">PersonX puhaltaa savua</w:t>
      </w:r>
    </w:p>
    <w:p>
      <w:r>
        <w:rPr>
          <w:b/>
        </w:rPr>
        <w:t xml:space="preserve">Tulos</w:t>
      </w:r>
    </w:p>
    <w:p>
      <w:r>
        <w:t xml:space="preserve">johtaa jotakuta harhaan</w:t>
      </w:r>
    </w:p>
    <w:p>
      <w:r>
        <w:rPr>
          <w:b/>
        </w:rPr>
        <w:t xml:space="preserve">Esimerkki 4.5759</w:t>
      </w:r>
    </w:p>
    <w:p>
      <w:r>
        <w:t xml:space="preserve">PersonX palvelee ___ hyvin</w:t>
      </w:r>
    </w:p>
    <w:p>
      <w:r>
        <w:rPr>
          <w:b/>
        </w:rPr>
        <w:t xml:space="preserve">Tulos</w:t>
      </w:r>
    </w:p>
    <w:p>
      <w:r>
        <w:t xml:space="preserve">näyttää hyvää esimerkkiä</w:t>
      </w:r>
    </w:p>
    <w:p>
      <w:r>
        <w:rPr>
          <w:b/>
        </w:rPr>
        <w:t xml:space="preserve">Esimerkki 4.5760</w:t>
      </w:r>
    </w:p>
    <w:p>
      <w:r>
        <w:t xml:space="preserve">PersonX tarttuu ja lähtee</w:t>
      </w:r>
    </w:p>
    <w:p>
      <w:r>
        <w:rPr>
          <w:b/>
        </w:rPr>
        <w:t xml:space="preserve">Tulos</w:t>
      </w:r>
    </w:p>
    <w:p>
      <w:r>
        <w:t xml:space="preserve">saada jotain, mutta on kiire</w:t>
      </w:r>
    </w:p>
    <w:p>
      <w:r>
        <w:rPr>
          <w:b/>
        </w:rPr>
        <w:t xml:space="preserve">Esimerkki 4.5761</w:t>
      </w:r>
    </w:p>
    <w:p>
      <w:r>
        <w:t xml:space="preserve">HenkilöX päättelee, että henkilöX:n ___ on se, että</w:t>
      </w:r>
    </w:p>
    <w:p>
      <w:r>
        <w:rPr>
          <w:b/>
        </w:rPr>
        <w:t xml:space="preserve">Tulos</w:t>
      </w:r>
    </w:p>
    <w:p>
      <w:r>
        <w:t xml:space="preserve">pohtimaan</w:t>
      </w:r>
    </w:p>
    <w:p>
      <w:r>
        <w:rPr>
          <w:b/>
        </w:rPr>
        <w:t xml:space="preserve">Esimerkki 4.5762</w:t>
      </w:r>
    </w:p>
    <w:p>
      <w:r>
        <w:t xml:space="preserve">HenkilöX sulkeutuu HenkilöY:n taakse</w:t>
      </w:r>
    </w:p>
    <w:p>
      <w:r>
        <w:rPr>
          <w:b/>
        </w:rPr>
        <w:t xml:space="preserve">Tulos</w:t>
      </w:r>
    </w:p>
    <w:p>
      <w:r>
        <w:t xml:space="preserve">olla yksin</w:t>
      </w:r>
    </w:p>
    <w:p>
      <w:r>
        <w:rPr>
          <w:b/>
        </w:rPr>
        <w:t xml:space="preserve">Esimerkki 4.5763</w:t>
      </w:r>
    </w:p>
    <w:p>
      <w:r>
        <w:t xml:space="preserve">PersonX tekee PersonY:lle huomautuksen</w:t>
      </w:r>
    </w:p>
    <w:p>
      <w:r>
        <w:rPr>
          <w:b/>
        </w:rPr>
        <w:t xml:space="preserve">Tulos</w:t>
      </w:r>
    </w:p>
    <w:p>
      <w:r>
        <w:t xml:space="preserve">y menettää pelin</w:t>
      </w:r>
    </w:p>
    <w:p>
      <w:r>
        <w:rPr>
          <w:b/>
        </w:rPr>
        <w:t xml:space="preserve">Esimerkki 4.5764</w:t>
      </w:r>
    </w:p>
    <w:p>
      <w:r>
        <w:t xml:space="preserve">HenkilöX puristaa HenkilöY:n hampaita.</w:t>
      </w:r>
    </w:p>
    <w:p>
      <w:r>
        <w:rPr>
          <w:b/>
        </w:rPr>
        <w:t xml:space="preserve">Tulos</w:t>
      </w:r>
    </w:p>
    <w:p>
      <w:r>
        <w:t xml:space="preserve">yrittää hillitä temperamenttiaan.</w:t>
      </w:r>
    </w:p>
    <w:p>
      <w:r>
        <w:rPr>
          <w:b/>
        </w:rPr>
        <w:t xml:space="preserve">Esimerkki 4.5765</w:t>
      </w:r>
    </w:p>
    <w:p>
      <w:r>
        <w:t xml:space="preserve">HenkilöX kutsuu kaikki HenkilöY:n ystävät kylään.</w:t>
      </w:r>
    </w:p>
    <w:p>
      <w:r>
        <w:rPr>
          <w:b/>
        </w:rPr>
        <w:t xml:space="preserve">Tulos</w:t>
      </w:r>
    </w:p>
    <w:p>
      <w:r>
        <w:t xml:space="preserve">sisällyttää ne</w:t>
      </w:r>
    </w:p>
    <w:p>
      <w:r>
        <w:rPr>
          <w:b/>
        </w:rPr>
        <w:t xml:space="preserve">Esimerkki 4.5766</w:t>
      </w:r>
    </w:p>
    <w:p>
      <w:r>
        <w:t xml:space="preserve">HenkilöX selittää HenkilöY:n pois</w:t>
      </w:r>
    </w:p>
    <w:p>
      <w:r>
        <w:rPr>
          <w:b/>
        </w:rPr>
        <w:t xml:space="preserve">Tulos</w:t>
      </w:r>
    </w:p>
    <w:p>
      <w:r>
        <w:t xml:space="preserve">saadakseen hänet pois kasvoiltaan</w:t>
      </w:r>
    </w:p>
    <w:p>
      <w:r>
        <w:rPr>
          <w:b/>
        </w:rPr>
        <w:t xml:space="preserve">Esimerkki 4.5767</w:t>
      </w:r>
    </w:p>
    <w:p>
      <w:r>
        <w:t xml:space="preserve">HenkilöX vie henkilöY:n hengen</w:t>
      </w:r>
    </w:p>
    <w:p>
      <w:r>
        <w:rPr>
          <w:b/>
        </w:rPr>
        <w:t xml:space="preserve">Tulos</w:t>
      </w:r>
    </w:p>
    <w:p>
      <w:r>
        <w:t xml:space="preserve">tappaa toinen henkilö</w:t>
      </w:r>
    </w:p>
    <w:p>
      <w:r>
        <w:rPr>
          <w:b/>
        </w:rPr>
        <w:t xml:space="preserve">Esimerkki 4.5768</w:t>
      </w:r>
    </w:p>
    <w:p>
      <w:r>
        <w:t xml:space="preserve">PersonX laulaa samasta virsikirjasta.</w:t>
      </w:r>
    </w:p>
    <w:p>
      <w:r>
        <w:rPr>
          <w:b/>
        </w:rPr>
        <w:t xml:space="preserve">Tulos</w:t>
      </w:r>
    </w:p>
    <w:p>
      <w:r>
        <w:t xml:space="preserve">olla hengellinen</w:t>
      </w:r>
    </w:p>
    <w:p>
      <w:r>
        <w:rPr>
          <w:b/>
        </w:rPr>
        <w:t xml:space="preserve">Esimerkki 4.5769</w:t>
      </w:r>
    </w:p>
    <w:p>
      <w:r>
        <w:t xml:space="preserve">PersonX muokkaa PersonX:n elämää</w:t>
      </w:r>
    </w:p>
    <w:p>
      <w:r>
        <w:rPr>
          <w:b/>
        </w:rPr>
        <w:t xml:space="preserve">Tulos</w:t>
      </w:r>
    </w:p>
    <w:p>
      <w:r>
        <w:t xml:space="preserve">muuttaa heidän elämäänsä</w:t>
      </w:r>
    </w:p>
    <w:p>
      <w:r>
        <w:rPr>
          <w:b/>
        </w:rPr>
        <w:t xml:space="preserve">Esimerkki 4.5770</w:t>
      </w:r>
    </w:p>
    <w:p>
      <w:r>
        <w:t xml:space="preserve">PersonX ottaa vuoron</w:t>
      </w:r>
    </w:p>
    <w:p>
      <w:r>
        <w:rPr>
          <w:b/>
        </w:rPr>
        <w:t xml:space="preserve">Tulos</w:t>
      </w:r>
    </w:p>
    <w:p>
      <w:r>
        <w:t xml:space="preserve">mennä seuraavaksi</w:t>
      </w:r>
    </w:p>
    <w:p>
      <w:r>
        <w:rPr>
          <w:b/>
        </w:rPr>
        <w:t xml:space="preserve">Esimerkki 4.5771</w:t>
      </w:r>
    </w:p>
    <w:p>
      <w:r>
        <w:t xml:space="preserve">HenkilöX pyytää henkilöY:tä treffeille</w:t>
      </w:r>
    </w:p>
    <w:p>
      <w:r>
        <w:rPr>
          <w:b/>
        </w:rPr>
        <w:t xml:space="preserve">Tulos</w:t>
      </w:r>
    </w:p>
    <w:p>
      <w:r>
        <w:t xml:space="preserve">mennä ulos henkilön kanssa</w:t>
      </w:r>
    </w:p>
    <w:p>
      <w:r>
        <w:rPr>
          <w:b/>
        </w:rPr>
        <w:t xml:space="preserve">Esimerkki 4.5772</w:t>
      </w:r>
    </w:p>
    <w:p>
      <w:r>
        <w:t xml:space="preserve">HenkilöX lähtee kotoa</w:t>
      </w:r>
    </w:p>
    <w:p>
      <w:r>
        <w:rPr>
          <w:b/>
        </w:rPr>
        <w:t xml:space="preserve">Tulos</w:t>
      </w:r>
    </w:p>
    <w:p>
      <w:r>
        <w:t xml:space="preserve">päästä pois</w:t>
      </w:r>
    </w:p>
    <w:p>
      <w:r>
        <w:rPr>
          <w:b/>
        </w:rPr>
        <w:t xml:space="preserve">Esimerkki 4.5773</w:t>
      </w:r>
    </w:p>
    <w:p>
      <w:r>
        <w:t xml:space="preserve">HenkilöX erottaa ___ vedestä.</w:t>
      </w:r>
    </w:p>
    <w:p>
      <w:r>
        <w:rPr>
          <w:b/>
        </w:rPr>
        <w:t xml:space="preserve">Tulos</w:t>
      </w:r>
    </w:p>
    <w:p>
      <w:r>
        <w:t xml:space="preserve">hankkia jotakin vesistä.</w:t>
      </w:r>
    </w:p>
    <w:p>
      <w:r>
        <w:rPr>
          <w:b/>
        </w:rPr>
        <w:t xml:space="preserve">Esimerkki 4.5774</w:t>
      </w:r>
    </w:p>
    <w:p>
      <w:r>
        <w:t xml:space="preserve">PersonX katsoo muualle</w:t>
      </w:r>
    </w:p>
    <w:p>
      <w:r>
        <w:rPr>
          <w:b/>
        </w:rPr>
        <w:t xml:space="preserve">Tulos</w:t>
      </w:r>
    </w:p>
    <w:p>
      <w:r>
        <w:t xml:space="preserve">hän ei halua, että joku joutuu vaikeuksiin.</w:t>
      </w:r>
    </w:p>
    <w:p>
      <w:r>
        <w:rPr>
          <w:b/>
        </w:rPr>
        <w:t xml:space="preserve">Esimerkki 4.5775</w:t>
      </w:r>
    </w:p>
    <w:p>
      <w:r>
        <w:t xml:space="preserve">PersonX seisoo omillaan</w:t>
      </w:r>
    </w:p>
    <w:p>
      <w:r>
        <w:rPr>
          <w:b/>
        </w:rPr>
        <w:t xml:space="preserve">Tulos</w:t>
      </w:r>
    </w:p>
    <w:p>
      <w:r>
        <w:t xml:space="preserve">elättääkseen itsensä</w:t>
      </w:r>
    </w:p>
    <w:p>
      <w:r>
        <w:rPr>
          <w:b/>
        </w:rPr>
        <w:t xml:space="preserve">Esimerkki 4.5776</w:t>
      </w:r>
    </w:p>
    <w:p>
      <w:r>
        <w:t xml:space="preserve">HenkilöX saa HenkilöY:n lounaan</w:t>
      </w:r>
    </w:p>
    <w:p>
      <w:r>
        <w:rPr>
          <w:b/>
        </w:rPr>
        <w:t xml:space="preserve">Tulos</w:t>
      </w:r>
    </w:p>
    <w:p>
      <w:r>
        <w:t xml:space="preserve">hoitaa henkilöitä</w:t>
      </w:r>
    </w:p>
    <w:p>
      <w:r>
        <w:rPr>
          <w:b/>
        </w:rPr>
        <w:t xml:space="preserve">Esimerkki 4.5777</w:t>
      </w:r>
    </w:p>
    <w:p>
      <w:r>
        <w:t xml:space="preserve">PersonX valvoo PersonY:n ympäristöä</w:t>
      </w:r>
    </w:p>
    <w:p>
      <w:r>
        <w:rPr>
          <w:b/>
        </w:rPr>
        <w:t xml:space="preserve">Tulos</w:t>
      </w:r>
    </w:p>
    <w:p>
      <w:r>
        <w:t xml:space="preserve">olla hallinnassa</w:t>
      </w:r>
    </w:p>
    <w:p>
      <w:r>
        <w:rPr>
          <w:b/>
        </w:rPr>
        <w:t xml:space="preserve">Esimerkki 4.5778</w:t>
      </w:r>
    </w:p>
    <w:p>
      <w:r>
        <w:t xml:space="preserve">HenkilöX pelottelee ___ pois.</w:t>
      </w:r>
    </w:p>
    <w:p>
      <w:r>
        <w:rPr>
          <w:b/>
        </w:rPr>
        <w:t xml:space="preserve">Tulos</w:t>
      </w:r>
    </w:p>
    <w:p>
      <w:r>
        <w:t xml:space="preserve">pitää lapsenlapsensa poissa puremasta.</w:t>
      </w:r>
    </w:p>
    <w:p>
      <w:r>
        <w:rPr>
          <w:b/>
        </w:rPr>
        <w:t xml:space="preserve">Esimerkki 4.5779</w:t>
      </w:r>
    </w:p>
    <w:p>
      <w:r>
        <w:t xml:space="preserve">HenkilöX saa ___ yöllä</w:t>
      </w:r>
    </w:p>
    <w:p>
      <w:r>
        <w:rPr>
          <w:b/>
        </w:rPr>
        <w:t xml:space="preserve">Tulos</w:t>
      </w:r>
    </w:p>
    <w:p>
      <w:r>
        <w:t xml:space="preserve">levätä seuraavaa päivää varten</w:t>
      </w:r>
    </w:p>
    <w:p>
      <w:r>
        <w:rPr>
          <w:b/>
        </w:rPr>
        <w:t xml:space="preserve">Esimerkki 4.5780</w:t>
      </w:r>
    </w:p>
    <w:p>
      <w:r>
        <w:t xml:space="preserve">HenkilöX käyttäytyy kuin henkilöY</w:t>
      </w:r>
    </w:p>
    <w:p>
      <w:r>
        <w:rPr>
          <w:b/>
        </w:rPr>
        <w:t xml:space="preserve">Tulos</w:t>
      </w:r>
    </w:p>
    <w:p>
      <w:r>
        <w:t xml:space="preserve">että yhteiskunta pitää heitä normaaleina.</w:t>
      </w:r>
    </w:p>
    <w:p>
      <w:r>
        <w:rPr>
          <w:b/>
        </w:rPr>
        <w:t xml:space="preserve">Esimerkki 4.5781</w:t>
      </w:r>
    </w:p>
    <w:p>
      <w:r>
        <w:t xml:space="preserve">PersonX listasi juuri ___ myytäväksi kaupassani.</w:t>
      </w:r>
    </w:p>
    <w:p>
      <w:r>
        <w:rPr>
          <w:b/>
        </w:rPr>
        <w:t xml:space="preserve">Tulos</w:t>
      </w:r>
    </w:p>
    <w:p>
      <w:r>
        <w:t xml:space="preserve">ansaita rahaa</w:t>
      </w:r>
    </w:p>
    <w:p>
      <w:r>
        <w:rPr>
          <w:b/>
        </w:rPr>
        <w:t xml:space="preserve">Esimerkki 4.5782</w:t>
      </w:r>
    </w:p>
    <w:p>
      <w:r>
        <w:t xml:space="preserve">HenkilöX ottaa HenkilöY:n kukkaron</w:t>
      </w:r>
    </w:p>
    <w:p>
      <w:r>
        <w:rPr>
          <w:b/>
        </w:rPr>
        <w:t xml:space="preserve">Tulos</w:t>
      </w:r>
    </w:p>
    <w:p>
      <w:r>
        <w:t xml:space="preserve">olla varas</w:t>
      </w:r>
    </w:p>
    <w:p>
      <w:r>
        <w:rPr>
          <w:b/>
        </w:rPr>
        <w:t xml:space="preserve">Esimerkki 4.5783</w:t>
      </w:r>
    </w:p>
    <w:p>
      <w:r>
        <w:t xml:space="preserve">PersonX puhuu PersonX:n mielipiteitä</w:t>
      </w:r>
    </w:p>
    <w:p>
      <w:r>
        <w:rPr>
          <w:b/>
        </w:rPr>
        <w:t xml:space="preserve">Tulos</w:t>
      </w:r>
    </w:p>
    <w:p>
      <w:r>
        <w:t xml:space="preserve">tulla kuulluksi</w:t>
      </w:r>
    </w:p>
    <w:p>
      <w:r>
        <w:rPr>
          <w:b/>
        </w:rPr>
        <w:t xml:space="preserve">Esimerkki 4.5784</w:t>
      </w:r>
    </w:p>
    <w:p>
      <w:r>
        <w:t xml:space="preserve">HenkilöX astuu kohti henkilöäY</w:t>
      </w:r>
    </w:p>
    <w:p>
      <w:r>
        <w:rPr>
          <w:b/>
        </w:rPr>
        <w:t xml:space="preserve">Tulos</w:t>
      </w:r>
    </w:p>
    <w:p>
      <w:r>
        <w:t xml:space="preserve">välittää tietoa henkilölle</w:t>
      </w:r>
    </w:p>
    <w:p>
      <w:r>
        <w:rPr>
          <w:b/>
        </w:rPr>
        <w:t xml:space="preserve">Esimerkki 4.5785</w:t>
      </w:r>
    </w:p>
    <w:p>
      <w:r>
        <w:t xml:space="preserve">PersonX lyö PersonY:n kuoliaaksi</w:t>
      </w:r>
    </w:p>
    <w:p>
      <w:r>
        <w:rPr>
          <w:b/>
        </w:rPr>
        <w:t xml:space="preserve">Tulos</w:t>
      </w:r>
    </w:p>
    <w:p>
      <w:r>
        <w:t xml:space="preserve">tappaa henkilö</w:t>
      </w:r>
    </w:p>
    <w:p>
      <w:r>
        <w:rPr>
          <w:b/>
        </w:rPr>
        <w:t xml:space="preserve">Esimerkki 4.5786</w:t>
      </w:r>
    </w:p>
    <w:p>
      <w:r>
        <w:t xml:space="preserve">PersonX kattaa PersonX:n perusteet</w:t>
      </w:r>
    </w:p>
    <w:p>
      <w:r>
        <w:rPr>
          <w:b/>
        </w:rPr>
        <w:t xml:space="preserve">Tulos</w:t>
      </w:r>
    </w:p>
    <w:p>
      <w:r>
        <w:t xml:space="preserve">olla valmis</w:t>
      </w:r>
    </w:p>
    <w:p>
      <w:r>
        <w:rPr>
          <w:b/>
        </w:rPr>
        <w:t xml:space="preserve">Esimerkki 4.5787</w:t>
      </w:r>
    </w:p>
    <w:p>
      <w:r>
        <w:t xml:space="preserve">HenkilöX tuo ___ henkilölleY</w:t>
      </w:r>
    </w:p>
    <w:p>
      <w:r>
        <w:rPr>
          <w:b/>
        </w:rPr>
        <w:t xml:space="preserve">Tulos</w:t>
      </w:r>
    </w:p>
    <w:p>
      <w:r>
        <w:t xml:space="preserve">tunnustaa henkilön y tekemät hyvät teot.</w:t>
      </w:r>
    </w:p>
    <w:p>
      <w:r>
        <w:rPr>
          <w:b/>
        </w:rPr>
        <w:t xml:space="preserve">Esimerkki 4.5788</w:t>
      </w:r>
    </w:p>
    <w:p>
      <w:r>
        <w:t xml:space="preserve">PersonX tukee PersonY:n toimia</w:t>
      </w:r>
    </w:p>
    <w:p>
      <w:r>
        <w:rPr>
          <w:b/>
        </w:rPr>
        <w:t xml:space="preserve">Tulos</w:t>
      </w:r>
    </w:p>
    <w:p>
      <w:r>
        <w:t xml:space="preserve">osoittaa ystävällisyyttä</w:t>
      </w:r>
    </w:p>
    <w:p>
      <w:r>
        <w:rPr>
          <w:b/>
        </w:rPr>
        <w:t xml:space="preserve">Esimerkki 4.5789</w:t>
      </w:r>
    </w:p>
    <w:p>
      <w:r>
        <w:t xml:space="preserve">HenkilöX salaa HenkilöY:n henkilöllisyyden</w:t>
      </w:r>
    </w:p>
    <w:p>
      <w:r>
        <w:rPr>
          <w:b/>
        </w:rPr>
        <w:t xml:space="preserve">Tulos</w:t>
      </w:r>
    </w:p>
    <w:p>
      <w:r>
        <w:t xml:space="preserve">pitää henkilö poissa vaikeuksista</w:t>
      </w:r>
    </w:p>
    <w:p>
      <w:r>
        <w:rPr>
          <w:b/>
        </w:rPr>
        <w:t xml:space="preserve">Esimerkki 4.5790</w:t>
      </w:r>
    </w:p>
    <w:p>
      <w:r>
        <w:t xml:space="preserve">HenkilöX kallistaa HenkilöY:n päätä ylöspäin.</w:t>
      </w:r>
    </w:p>
    <w:p>
      <w:r>
        <w:rPr>
          <w:b/>
        </w:rPr>
        <w:t xml:space="preserve">Tulos</w:t>
      </w:r>
    </w:p>
    <w:p>
      <w:r>
        <w:t xml:space="preserve">katsoa heitä silmiin</w:t>
      </w:r>
    </w:p>
    <w:p>
      <w:r>
        <w:rPr>
          <w:b/>
        </w:rPr>
        <w:t xml:space="preserve">Esimerkki 4.5791</w:t>
      </w:r>
    </w:p>
    <w:p>
      <w:r>
        <w:t xml:space="preserve">PersonX jakaa nämä teokset yleisön kanssa</w:t>
      </w:r>
    </w:p>
    <w:p>
      <w:r>
        <w:rPr>
          <w:b/>
        </w:rPr>
        <w:t xml:space="preserve">Tulos</w:t>
      </w:r>
    </w:p>
    <w:p>
      <w:r>
        <w:t xml:space="preserve">kehittää itselleen brändi-imago.</w:t>
      </w:r>
    </w:p>
    <w:p>
      <w:r>
        <w:rPr>
          <w:b/>
        </w:rPr>
        <w:t xml:space="preserve">Esimerkki 4.5792</w:t>
      </w:r>
    </w:p>
    <w:p>
      <w:r>
        <w:t xml:space="preserve">HenkilöX antaa henkilölleY vastauksen</w:t>
      </w:r>
    </w:p>
    <w:p>
      <w:r>
        <w:rPr>
          <w:b/>
        </w:rPr>
        <w:t xml:space="preserve">Tulos</w:t>
      </w:r>
    </w:p>
    <w:p>
      <w:r>
        <w:t xml:space="preserve">antaa heille tietoja</w:t>
      </w:r>
    </w:p>
    <w:p>
      <w:r>
        <w:rPr>
          <w:b/>
        </w:rPr>
        <w:t xml:space="preserve">Esimerkki 4.5793</w:t>
      </w:r>
    </w:p>
    <w:p>
      <w:r>
        <w:t xml:space="preserve">HenkilöX opettaa HenkilöY:n koiraa</w:t>
      </w:r>
    </w:p>
    <w:p>
      <w:r>
        <w:rPr>
          <w:b/>
        </w:rPr>
        <w:t xml:space="preserve">Tulos</w:t>
      </w:r>
    </w:p>
    <w:p>
      <w:r>
        <w:t xml:space="preserve">auttaa koiria oppimaan ja olemaan turvassa</w:t>
      </w:r>
    </w:p>
    <w:p>
      <w:r>
        <w:rPr>
          <w:b/>
        </w:rPr>
        <w:t xml:space="preserve">Esimerkki 4.5794</w:t>
      </w:r>
    </w:p>
    <w:p>
      <w:r>
        <w:t xml:space="preserve">HenkilöX pelottaa HenkilöY:n pois</w:t>
      </w:r>
    </w:p>
    <w:p>
      <w:r>
        <w:rPr>
          <w:b/>
        </w:rPr>
        <w:t xml:space="preserve">Tulos</w:t>
      </w:r>
    </w:p>
    <w:p>
      <w:r>
        <w:t xml:space="preserve">olla ilkeä</w:t>
      </w:r>
    </w:p>
    <w:p>
      <w:r>
        <w:rPr>
          <w:b/>
        </w:rPr>
        <w:t xml:space="preserve">Esimerkki 4.5795</w:t>
      </w:r>
    </w:p>
    <w:p>
      <w:r>
        <w:t xml:space="preserve">HenkilöX antaa henkilöY:lle tuloja</w:t>
      </w:r>
    </w:p>
    <w:p>
      <w:r>
        <w:rPr>
          <w:b/>
        </w:rPr>
        <w:t xml:space="preserve">Tulos</w:t>
      </w:r>
    </w:p>
    <w:p>
      <w:r>
        <w:t xml:space="preserve">auttamaan</w:t>
      </w:r>
    </w:p>
    <w:p>
      <w:r>
        <w:rPr>
          <w:b/>
        </w:rPr>
        <w:t xml:space="preserve">Esimerkki 4.5796</w:t>
      </w:r>
    </w:p>
    <w:p>
      <w:r>
        <w:t xml:space="preserve">HenkilöX tyydyttää HenkilöX:n tarpeen</w:t>
      </w:r>
    </w:p>
    <w:p>
      <w:r>
        <w:rPr>
          <w:b/>
        </w:rPr>
        <w:t xml:space="preserve">Tulos</w:t>
      </w:r>
    </w:p>
    <w:p>
      <w:r>
        <w:t xml:space="preserve">olla onnellinen</w:t>
      </w:r>
    </w:p>
    <w:p>
      <w:r>
        <w:rPr>
          <w:b/>
        </w:rPr>
        <w:t xml:space="preserve">Esimerkki 4.5797</w:t>
      </w:r>
    </w:p>
    <w:p>
      <w:r>
        <w:t xml:space="preserve">PersonX valitsee PersonX:n suosikki</w:t>
      </w:r>
    </w:p>
    <w:p>
      <w:r>
        <w:rPr>
          <w:b/>
        </w:rPr>
        <w:t xml:space="preserve">Tulos</w:t>
      </w:r>
    </w:p>
    <w:p>
      <w:r>
        <w:t xml:space="preserve">katsomaan elokuvaa.</w:t>
      </w:r>
    </w:p>
    <w:p>
      <w:r>
        <w:rPr>
          <w:b/>
        </w:rPr>
        <w:t xml:space="preserve">Esimerkki 4.5798</w:t>
      </w:r>
    </w:p>
    <w:p>
      <w:r>
        <w:t xml:space="preserve">PersonX tekee PersonY-ilmoituksen</w:t>
      </w:r>
    </w:p>
    <w:p>
      <w:r>
        <w:rPr>
          <w:b/>
        </w:rPr>
        <w:t xml:space="preserve">Tulos</w:t>
      </w:r>
    </w:p>
    <w:p>
      <w:r>
        <w:t xml:space="preserve">auttaa häntä pääsemään ujoudestaan -</w:t>
      </w:r>
    </w:p>
    <w:p>
      <w:r>
        <w:rPr>
          <w:b/>
        </w:rPr>
        <w:t xml:space="preserve">Esimerkki 4.5799</w:t>
      </w:r>
    </w:p>
    <w:p>
      <w:r>
        <w:t xml:space="preserve">HenkilöX kutsuu ___ HenkilöY:n kotiin.</w:t>
      </w:r>
    </w:p>
    <w:p>
      <w:r>
        <w:rPr>
          <w:b/>
        </w:rPr>
        <w:t xml:space="preserve">Tulos</w:t>
      </w:r>
    </w:p>
    <w:p>
      <w:r>
        <w:t xml:space="preserve">saada enemmän ihmisiä juhliin</w:t>
      </w:r>
    </w:p>
    <w:p>
      <w:r>
        <w:rPr>
          <w:b/>
        </w:rPr>
        <w:t xml:space="preserve">Esimerkki 4.5800</w:t>
      </w:r>
    </w:p>
    <w:p>
      <w:r>
        <w:t xml:space="preserve">HenkilöX koristaa HenkilöY:n talon varten</w:t>
      </w:r>
    </w:p>
    <w:p>
      <w:r>
        <w:rPr>
          <w:b/>
        </w:rPr>
        <w:t xml:space="preserve">Tulos</w:t>
      </w:r>
    </w:p>
    <w:p>
      <w:r>
        <w:t xml:space="preserve">auttaa juhliin valmistautumisessa</w:t>
      </w:r>
    </w:p>
    <w:p>
      <w:r>
        <w:rPr>
          <w:b/>
        </w:rPr>
        <w:t xml:space="preserve">Esimerkki 4.5801</w:t>
      </w:r>
    </w:p>
    <w:p>
      <w:r>
        <w:t xml:space="preserve">PersonX käyttää ___ tuottaakseen</w:t>
      </w:r>
    </w:p>
    <w:p>
      <w:r>
        <w:rPr>
          <w:b/>
        </w:rPr>
        <w:t xml:space="preserve">Tulos</w:t>
      </w:r>
    </w:p>
    <w:p>
      <w:r>
        <w:t xml:space="preserve">tehdä asioita</w:t>
      </w:r>
    </w:p>
    <w:p>
      <w:r>
        <w:rPr>
          <w:b/>
        </w:rPr>
        <w:t xml:space="preserve">Esimerkki 4.5802</w:t>
      </w:r>
    </w:p>
    <w:p>
      <w:r>
        <w:t xml:space="preserve">PersonX näkee kaikki PersonX:n ystävät</w:t>
      </w:r>
    </w:p>
    <w:p>
      <w:r>
        <w:rPr>
          <w:b/>
        </w:rPr>
        <w:t xml:space="preserve">Tulos</w:t>
      </w:r>
    </w:p>
    <w:p>
      <w:r>
        <w:t xml:space="preserve">ylläpitää ystävyyttä</w:t>
      </w:r>
    </w:p>
    <w:p>
      <w:r>
        <w:rPr>
          <w:b/>
        </w:rPr>
        <w:t xml:space="preserve">Esimerkki 4.5803</w:t>
      </w:r>
    </w:p>
    <w:p>
      <w:r>
        <w:t xml:space="preserve">PersonX rikkoo kamelin selän</w:t>
      </w:r>
    </w:p>
    <w:p>
      <w:r>
        <w:rPr>
          <w:b/>
        </w:rPr>
        <w:t xml:space="preserve">Tulos</w:t>
      </w:r>
    </w:p>
    <w:p>
      <w:r>
        <w:t xml:space="preserve">olla taukoja kamelin</w:t>
      </w:r>
    </w:p>
    <w:p>
      <w:r>
        <w:rPr>
          <w:b/>
        </w:rPr>
        <w:t xml:space="preserve">Esimerkki 4.5804</w:t>
      </w:r>
    </w:p>
    <w:p>
      <w:r>
        <w:t xml:space="preserve">PersonX sijaitsee PersonY-alueella</w:t>
      </w:r>
    </w:p>
    <w:p>
      <w:r>
        <w:rPr>
          <w:b/>
        </w:rPr>
        <w:t xml:space="preserve">Tulos</w:t>
      </w:r>
    </w:p>
    <w:p>
      <w:r>
        <w:t xml:space="preserve">löytää persoona</w:t>
      </w:r>
    </w:p>
    <w:p>
      <w:r>
        <w:rPr>
          <w:b/>
        </w:rPr>
        <w:t xml:space="preserve">Esimerkki 4.5805</w:t>
      </w:r>
    </w:p>
    <w:p>
      <w:r>
        <w:t xml:space="preserve">PersonX pidättelee kyyneleitä</w:t>
      </w:r>
    </w:p>
    <w:p>
      <w:r>
        <w:rPr>
          <w:b/>
        </w:rPr>
        <w:t xml:space="preserve">Tulos</w:t>
      </w:r>
    </w:p>
    <w:p>
      <w:r>
        <w:t xml:space="preserve">ei hajota</w:t>
      </w:r>
    </w:p>
    <w:p>
      <w:r>
        <w:rPr>
          <w:b/>
        </w:rPr>
        <w:t xml:space="preserve">Esimerkki 4.5806</w:t>
      </w:r>
    </w:p>
    <w:p>
      <w:r>
        <w:t xml:space="preserve">PersonX uhraa PersonX:n hengen -</w:t>
      </w:r>
    </w:p>
    <w:p>
      <w:r>
        <w:rPr>
          <w:b/>
        </w:rPr>
        <w:t xml:space="preserve">Tulos</w:t>
      </w:r>
    </w:p>
    <w:p>
      <w:r>
        <w:t xml:space="preserve">saavutettava suurempi hyöty</w:t>
      </w:r>
    </w:p>
    <w:p>
      <w:r>
        <w:rPr>
          <w:b/>
        </w:rPr>
        <w:t xml:space="preserve">Esimerkki 4.5807</w:t>
      </w:r>
    </w:p>
    <w:p>
      <w:r>
        <w:t xml:space="preserve">HenkilöX:stä tulee henkilöY:n vaimo</w:t>
      </w:r>
    </w:p>
    <w:p>
      <w:r>
        <w:rPr>
          <w:b/>
        </w:rPr>
        <w:t xml:space="preserve">Tulos</w:t>
      </w:r>
    </w:p>
    <w:p>
      <w:r>
        <w:t xml:space="preserve">naimisiin y</w:t>
      </w:r>
    </w:p>
    <w:p>
      <w:r>
        <w:rPr>
          <w:b/>
        </w:rPr>
        <w:t xml:space="preserve">Esimerkki 4.5808</w:t>
      </w:r>
    </w:p>
    <w:p>
      <w:r>
        <w:t xml:space="preserve">HenkilöX kävelee ___ yksin</w:t>
      </w:r>
    </w:p>
    <w:p>
      <w:r>
        <w:rPr>
          <w:b/>
        </w:rPr>
        <w:t xml:space="preserve">Tulos</w:t>
      </w:r>
    </w:p>
    <w:p>
      <w:r>
        <w:t xml:space="preserve">onnellinen, koska elokuva oli</w:t>
      </w:r>
    </w:p>
    <w:p>
      <w:r>
        <w:rPr>
          <w:b/>
        </w:rPr>
        <w:t xml:space="preserve">Esimerkki 4.5809</w:t>
      </w:r>
    </w:p>
    <w:p>
      <w:r>
        <w:t xml:space="preserve">PersonX ottaa vakavasti ___</w:t>
      </w:r>
    </w:p>
    <w:p>
      <w:r>
        <w:rPr>
          <w:b/>
        </w:rPr>
        <w:t xml:space="preserve">Tulos</w:t>
      </w:r>
    </w:p>
    <w:p>
      <w:r>
        <w:t xml:space="preserve">olla vilpitön</w:t>
      </w:r>
    </w:p>
    <w:p>
      <w:r>
        <w:rPr>
          <w:b/>
        </w:rPr>
        <w:t xml:space="preserve">Esimerkki 4.5810</w:t>
      </w:r>
    </w:p>
    <w:p>
      <w:r>
        <w:t xml:space="preserve">HenkilöX uhraa HenkilöX:n ___:n sen vuoksi.</w:t>
      </w:r>
    </w:p>
    <w:p>
      <w:r>
        <w:rPr>
          <w:b/>
        </w:rPr>
        <w:t xml:space="preserve">Tulos</w:t>
      </w:r>
    </w:p>
    <w:p>
      <w:r>
        <w:t xml:space="preserve">olla ilman kylpyhuonetta</w:t>
      </w:r>
    </w:p>
    <w:p>
      <w:r>
        <w:rPr>
          <w:b/>
        </w:rPr>
        <w:t xml:space="preserve">Esimerkki 4.5811</w:t>
      </w:r>
    </w:p>
    <w:p>
      <w:r>
        <w:t xml:space="preserve">PersonX kiinnittää ___ huomiota yksityiskohtiin</w:t>
      </w:r>
    </w:p>
    <w:p>
      <w:r>
        <w:rPr>
          <w:b/>
        </w:rPr>
        <w:t xml:space="preserve">Tulos</w:t>
      </w:r>
    </w:p>
    <w:p>
      <w:r>
        <w:t xml:space="preserve">tehdä asiat oikein</w:t>
      </w:r>
    </w:p>
    <w:p>
      <w:r>
        <w:rPr>
          <w:b/>
        </w:rPr>
        <w:t xml:space="preserve">Esimerkki 4.5812</w:t>
      </w:r>
    </w:p>
    <w:p>
      <w:r>
        <w:t xml:space="preserve">PersonX riehuu</w:t>
      </w:r>
    </w:p>
    <w:p>
      <w:r>
        <w:rPr>
          <w:b/>
        </w:rPr>
        <w:t xml:space="preserve">Tulos</w:t>
      </w:r>
    </w:p>
    <w:p>
      <w:r>
        <w:t xml:space="preserve">vihainen kaikille ympärillä oleville</w:t>
      </w:r>
    </w:p>
    <w:p>
      <w:r>
        <w:rPr>
          <w:b/>
        </w:rPr>
        <w:t xml:space="preserve">Esimerkki 4.5813</w:t>
      </w:r>
    </w:p>
    <w:p>
      <w:r>
        <w:t xml:space="preserve">PersonX juo PersonX:n kahvia</w:t>
      </w:r>
    </w:p>
    <w:p>
      <w:r>
        <w:rPr>
          <w:b/>
        </w:rPr>
        <w:t xml:space="preserve">Tulos</w:t>
      </w:r>
    </w:p>
    <w:p>
      <w:r>
        <w:t xml:space="preserve">juoda kahvia</w:t>
      </w:r>
    </w:p>
    <w:p>
      <w:r>
        <w:rPr>
          <w:b/>
        </w:rPr>
        <w:t xml:space="preserve">Esimerkki 4.5814</w:t>
      </w:r>
    </w:p>
    <w:p>
      <w:r>
        <w:t xml:space="preserve">PersonX ylittää PersonY:n mielen</w:t>
      </w:r>
    </w:p>
    <w:p>
      <w:r>
        <w:rPr>
          <w:b/>
        </w:rPr>
        <w:t xml:space="preserve">Tulos</w:t>
      </w:r>
    </w:p>
    <w:p>
      <w:r>
        <w:t xml:space="preserve">olla ristit henkilö mieli</w:t>
      </w:r>
    </w:p>
    <w:p>
      <w:r>
        <w:rPr>
          <w:b/>
        </w:rPr>
        <w:t xml:space="preserve">Esimerkki 4.5815</w:t>
      </w:r>
    </w:p>
    <w:p>
      <w:r>
        <w:t xml:space="preserve">PersonX saarnaa kuuroille korville</w:t>
      </w:r>
    </w:p>
    <w:p>
      <w:r>
        <w:rPr>
          <w:b/>
        </w:rPr>
        <w:t xml:space="preserve">Tulos</w:t>
      </w:r>
    </w:p>
    <w:p>
      <w:r>
        <w:t xml:space="preserve">puhumaan.</w:t>
      </w:r>
    </w:p>
    <w:p>
      <w:r>
        <w:rPr>
          <w:b/>
        </w:rPr>
        <w:t xml:space="preserve">Esimerkki 4.5816</w:t>
      </w:r>
    </w:p>
    <w:p>
      <w:r>
        <w:t xml:space="preserve">PersonX näyttää PersonY:lle kaiken</w:t>
      </w:r>
    </w:p>
    <w:p>
      <w:r>
        <w:rPr>
          <w:b/>
        </w:rPr>
        <w:t xml:space="preserve">Tulos</w:t>
      </w:r>
    </w:p>
    <w:p>
      <w:r>
        <w:t xml:space="preserve">luoda luottamus henkilöön.</w:t>
      </w:r>
    </w:p>
    <w:p>
      <w:r>
        <w:rPr>
          <w:b/>
        </w:rPr>
        <w:t xml:space="preserve">Esimerkki 4.5817</w:t>
      </w:r>
    </w:p>
    <w:p>
      <w:r>
        <w:t xml:space="preserve">HenkilöX jättää ___ taakseen</w:t>
      </w:r>
    </w:p>
    <w:p>
      <w:r>
        <w:rPr>
          <w:b/>
        </w:rPr>
        <w:t xml:space="preserve">Tulos</w:t>
      </w:r>
    </w:p>
    <w:p>
      <w:r>
        <w:t xml:space="preserve">paeta</w:t>
      </w:r>
    </w:p>
    <w:p>
      <w:r>
        <w:rPr>
          <w:b/>
        </w:rPr>
        <w:t xml:space="preserve">Esimerkki 4.5818</w:t>
      </w:r>
    </w:p>
    <w:p>
      <w:r>
        <w:t xml:space="preserve">HenkilöX tarkistaa HenkilöY:n kengät hämähäkkien varalta.</w:t>
      </w:r>
    </w:p>
    <w:p>
      <w:r>
        <w:rPr>
          <w:b/>
        </w:rPr>
        <w:t xml:space="preserve">Tulos</w:t>
      </w:r>
    </w:p>
    <w:p>
      <w:r>
        <w:t xml:space="preserve">varmistaa, että se on puhdas</w:t>
      </w:r>
    </w:p>
    <w:p>
      <w:r>
        <w:rPr>
          <w:b/>
        </w:rPr>
        <w:t xml:space="preserve">Esimerkki 4.5819</w:t>
      </w:r>
    </w:p>
    <w:p>
      <w:r>
        <w:t xml:space="preserve">HenkilöX korjaa HenkilöY:n katon</w:t>
      </w:r>
    </w:p>
    <w:p>
      <w:r>
        <w:rPr>
          <w:b/>
        </w:rPr>
        <w:t xml:space="preserve">Tulos</w:t>
      </w:r>
    </w:p>
    <w:p>
      <w:r>
        <w:t xml:space="preserve">tekemään työnsä</w:t>
      </w:r>
    </w:p>
    <w:p>
      <w:r>
        <w:rPr>
          <w:b/>
        </w:rPr>
        <w:t xml:space="preserve">Esimerkki 4.5820</w:t>
      </w:r>
    </w:p>
    <w:p>
      <w:r>
        <w:t xml:space="preserve">PersonX hyväksyy PersonX:n tutkintotodistuksen</w:t>
      </w:r>
    </w:p>
    <w:p>
      <w:r>
        <w:rPr>
          <w:b/>
        </w:rPr>
        <w:t xml:space="preserve">Tulos</w:t>
      </w:r>
    </w:p>
    <w:p>
      <w:r>
        <w:t xml:space="preserve">valmistua</w:t>
      </w:r>
    </w:p>
    <w:p>
      <w:r>
        <w:rPr>
          <w:b/>
        </w:rPr>
        <w:t xml:space="preserve">Esimerkki 4.5821</w:t>
      </w:r>
    </w:p>
    <w:p>
      <w:r>
        <w:t xml:space="preserve">HenkilöX antaa anteeksi HenkilöY:n HenkilöZ:n ___ ja puhdistaa</w:t>
      </w:r>
    </w:p>
    <w:p>
      <w:r>
        <w:rPr>
          <w:b/>
        </w:rPr>
        <w:t xml:space="preserve">Tulos</w:t>
      </w:r>
    </w:p>
    <w:p>
      <w:r>
        <w:t xml:space="preserve">antaa anteeksi muille</w:t>
      </w:r>
    </w:p>
    <w:p>
      <w:r>
        <w:rPr>
          <w:b/>
        </w:rPr>
        <w:t xml:space="preserve">Esimerkki 4.5822</w:t>
      </w:r>
    </w:p>
    <w:p>
      <w:r>
        <w:t xml:space="preserve">HenkilöX kohtelee ___ hyvin</w:t>
      </w:r>
    </w:p>
    <w:p>
      <w:r>
        <w:rPr>
          <w:b/>
        </w:rPr>
        <w:t xml:space="preserve">Tulos</w:t>
      </w:r>
    </w:p>
    <w:p>
      <w:r>
        <w:t xml:space="preserve">osoittaa arvostusta</w:t>
      </w:r>
    </w:p>
    <w:p>
      <w:r>
        <w:rPr>
          <w:b/>
        </w:rPr>
        <w:t xml:space="preserve">Esimerkki 4.5823</w:t>
      </w:r>
    </w:p>
    <w:p>
      <w:r>
        <w:t xml:space="preserve">PersonX pysyy kurssilla</w:t>
      </w:r>
    </w:p>
    <w:p>
      <w:r>
        <w:rPr>
          <w:b/>
        </w:rPr>
        <w:t xml:space="preserve">Tulos</w:t>
      </w:r>
    </w:p>
    <w:p>
      <w:r>
        <w:t xml:space="preserve">seurata tiettyä polkua</w:t>
      </w:r>
    </w:p>
    <w:p>
      <w:r>
        <w:rPr>
          <w:b/>
        </w:rPr>
        <w:t xml:space="preserve">Esimerkki 4.5824</w:t>
      </w:r>
    </w:p>
    <w:p>
      <w:r>
        <w:t xml:space="preserve">PersonX ei koskaan tullut toimeen</w:t>
      </w:r>
    </w:p>
    <w:p>
      <w:r>
        <w:rPr>
          <w:b/>
        </w:rPr>
        <w:t xml:space="preserve">Tulos</w:t>
      </w:r>
    </w:p>
    <w:p>
      <w:r>
        <w:t xml:space="preserve">tulla tunnetuksi häirikkönä</w:t>
      </w:r>
    </w:p>
    <w:p>
      <w:r>
        <w:rPr>
          <w:b/>
        </w:rPr>
        <w:t xml:space="preserve">Esimerkki 4.5825</w:t>
      </w:r>
    </w:p>
    <w:p>
      <w:r>
        <w:t xml:space="preserve">HenkilöX ajaa HenkilöY:n kädellä HenkilöY:n hiusten läpi.</w:t>
      </w:r>
    </w:p>
    <w:p>
      <w:r>
        <w:rPr>
          <w:b/>
        </w:rPr>
        <w:t xml:space="preserve">Tulos</w:t>
      </w:r>
    </w:p>
    <w:p>
      <w:r>
        <w:t xml:space="preserve">osoittaa hellyyttä</w:t>
      </w:r>
    </w:p>
    <w:p>
      <w:r>
        <w:rPr>
          <w:b/>
        </w:rPr>
        <w:t xml:space="preserve">Esimerkki 4.5826</w:t>
      </w:r>
    </w:p>
    <w:p>
      <w:r>
        <w:t xml:space="preserve">PersonX tuo esiin</w:t>
      </w:r>
    </w:p>
    <w:p>
      <w:r>
        <w:rPr>
          <w:b/>
        </w:rPr>
        <w:t xml:space="preserve">Tulos</w:t>
      </w:r>
    </w:p>
    <w:p>
      <w:r>
        <w:t xml:space="preserve">haluaa, että jotkin tiedot ovat tiedossa</w:t>
      </w:r>
    </w:p>
    <w:p>
      <w:r>
        <w:rPr>
          <w:b/>
        </w:rPr>
        <w:t xml:space="preserve">Esimerkki 4.5827</w:t>
      </w:r>
    </w:p>
    <w:p>
      <w:r>
        <w:t xml:space="preserve">HenkilöX lähettää henkilölleY kirjeen</w:t>
      </w:r>
    </w:p>
    <w:p>
      <w:r>
        <w:rPr>
          <w:b/>
        </w:rPr>
        <w:t xml:space="preserve">Tulos</w:t>
      </w:r>
    </w:p>
    <w:p>
      <w:r>
        <w:t xml:space="preserve">ilmoittaa henkilölle jostakin asiasta</w:t>
      </w:r>
    </w:p>
    <w:p>
      <w:r>
        <w:rPr>
          <w:b/>
        </w:rPr>
        <w:t xml:space="preserve">Esimerkki 4.5828</w:t>
      </w:r>
    </w:p>
    <w:p>
      <w:r>
        <w:t xml:space="preserve">HenkilöX maksaa ___ kaikesta</w:t>
      </w:r>
    </w:p>
    <w:p>
      <w:r>
        <w:rPr>
          <w:b/>
        </w:rPr>
        <w:t xml:space="preserve">Tulos</w:t>
      </w:r>
    </w:p>
    <w:p>
      <w:r>
        <w:t xml:space="preserve">osoittaakseen olevansa tietoinen</w:t>
      </w:r>
    </w:p>
    <w:p>
      <w:r>
        <w:rPr>
          <w:b/>
        </w:rPr>
        <w:t xml:space="preserve">Esimerkki 4.5829</w:t>
      </w:r>
    </w:p>
    <w:p>
      <w:r>
        <w:t xml:space="preserve">HenkilöX tottelee ___ pikemminkin</w:t>
      </w:r>
    </w:p>
    <w:p>
      <w:r>
        <w:rPr>
          <w:b/>
        </w:rPr>
        <w:t xml:space="preserve">Tulos</w:t>
      </w:r>
    </w:p>
    <w:p>
      <w:r>
        <w:t xml:space="preserve">laki ja järjestys</w:t>
      </w:r>
    </w:p>
    <w:p>
      <w:r>
        <w:rPr>
          <w:b/>
        </w:rPr>
        <w:t xml:space="preserve">Esimerkki 4.5830</w:t>
      </w:r>
    </w:p>
    <w:p>
      <w:r>
        <w:t xml:space="preserve">HenkilöX ilmaisee henkilöY:n mielipiteen</w:t>
      </w:r>
    </w:p>
    <w:p>
      <w:r>
        <w:rPr>
          <w:b/>
        </w:rPr>
        <w:t xml:space="preserve">Tulos</w:t>
      </w:r>
    </w:p>
    <w:p>
      <w:r>
        <w:t xml:space="preserve">auttaa tilanteen käsittelyssä</w:t>
      </w:r>
    </w:p>
    <w:p>
      <w:r>
        <w:rPr>
          <w:b/>
        </w:rPr>
        <w:t xml:space="preserve">Esimerkki 4.5831</w:t>
      </w:r>
    </w:p>
    <w:p>
      <w:r>
        <w:t xml:space="preserve">HenkilöX laittaa ___ mikroaaltouuniin.</w:t>
      </w:r>
    </w:p>
    <w:p>
      <w:r>
        <w:rPr>
          <w:b/>
        </w:rPr>
        <w:t xml:space="preserve">Tulos</w:t>
      </w:r>
    </w:p>
    <w:p>
      <w:r>
        <w:t xml:space="preserve">saada ruokaa</w:t>
      </w:r>
    </w:p>
    <w:p>
      <w:r>
        <w:rPr>
          <w:b/>
        </w:rPr>
        <w:t xml:space="preserve">Esimerkki 4.5832</w:t>
      </w:r>
    </w:p>
    <w:p>
      <w:r>
        <w:t xml:space="preserve">HenkilöX kävelee koulusta kotiin</w:t>
      </w:r>
    </w:p>
    <w:p>
      <w:r>
        <w:rPr>
          <w:b/>
        </w:rPr>
        <w:t xml:space="preserve">Tulos</w:t>
      </w:r>
    </w:p>
    <w:p>
      <w:r>
        <w:t xml:space="preserve">levätä</w:t>
      </w:r>
    </w:p>
    <w:p>
      <w:r>
        <w:rPr>
          <w:b/>
        </w:rPr>
        <w:t xml:space="preserve">Esimerkki 4.5833</w:t>
      </w:r>
    </w:p>
    <w:p>
      <w:r>
        <w:t xml:space="preserve">PersonX käyttää ___ estääkseen</w:t>
      </w:r>
    </w:p>
    <w:p>
      <w:r>
        <w:rPr>
          <w:b/>
        </w:rPr>
        <w:t xml:space="preserve">Tulos</w:t>
      </w:r>
    </w:p>
    <w:p>
      <w:r>
        <w:t xml:space="preserve">turvallinen</w:t>
      </w:r>
    </w:p>
    <w:p>
      <w:r>
        <w:rPr>
          <w:b/>
        </w:rPr>
        <w:t xml:space="preserve">Esimerkki 4.5834</w:t>
      </w:r>
    </w:p>
    <w:p>
      <w:r>
        <w:t xml:space="preserve">HenkilöX jatkaa HenkilöY:n kurssia</w:t>
      </w:r>
    </w:p>
    <w:p>
      <w:r>
        <w:rPr>
          <w:b/>
        </w:rPr>
        <w:t xml:space="preserve">Tulos</w:t>
      </w:r>
    </w:p>
    <w:p>
      <w:r>
        <w:t xml:space="preserve">hankkia uusia taitoja</w:t>
      </w:r>
    </w:p>
    <w:p>
      <w:r>
        <w:rPr>
          <w:b/>
        </w:rPr>
        <w:t xml:space="preserve">Esimerkki 4.5835</w:t>
      </w:r>
    </w:p>
    <w:p>
      <w:r>
        <w:t xml:space="preserve">HenkilöX saa henkilöY:n etenemään</w:t>
      </w:r>
    </w:p>
    <w:p>
      <w:r>
        <w:rPr>
          <w:b/>
        </w:rPr>
        <w:t xml:space="preserve">Tulos</w:t>
      </w:r>
    </w:p>
    <w:p>
      <w:r>
        <w:t xml:space="preserve">raivata tietä henkilölle y</w:t>
      </w:r>
    </w:p>
    <w:p>
      <w:r>
        <w:rPr>
          <w:b/>
        </w:rPr>
        <w:t xml:space="preserve">Esimerkki 4.5836</w:t>
      </w:r>
    </w:p>
    <w:p>
      <w:r>
        <w:t xml:space="preserve">HenkilöX ylittää ___ asteikolla.</w:t>
      </w:r>
    </w:p>
    <w:p>
      <w:r>
        <w:rPr>
          <w:b/>
        </w:rPr>
        <w:t xml:space="preserve">Tulos</w:t>
      </w:r>
    </w:p>
    <w:p>
      <w:r>
        <w:t xml:space="preserve">ylittää säännöt</w:t>
      </w:r>
    </w:p>
    <w:p>
      <w:r>
        <w:rPr>
          <w:b/>
        </w:rPr>
        <w:t xml:space="preserve">Esimerkki 4.5837</w:t>
      </w:r>
    </w:p>
    <w:p>
      <w:r>
        <w:t xml:space="preserve">HenkilöX todella suututtaa HenkilöY:tä</w:t>
      </w:r>
    </w:p>
    <w:p>
      <w:r>
        <w:rPr>
          <w:b/>
        </w:rPr>
        <w:t xml:space="preserve">Tulos</w:t>
      </w:r>
    </w:p>
    <w:p>
      <w:r>
        <w:t xml:space="preserve">olla ärsyttävä</w:t>
      </w:r>
    </w:p>
    <w:p>
      <w:r>
        <w:rPr>
          <w:b/>
        </w:rPr>
        <w:t xml:space="preserve">Esimerkki 4.5838</w:t>
      </w:r>
    </w:p>
    <w:p>
      <w:r>
        <w:t xml:space="preserve">PersonX saa PersonX:n täyteen</w:t>
      </w:r>
    </w:p>
    <w:p>
      <w:r>
        <w:rPr>
          <w:b/>
        </w:rPr>
        <w:t xml:space="preserve">Tulos</w:t>
      </w:r>
    </w:p>
    <w:p>
      <w:r>
        <w:t xml:space="preserve">olla tyytyväinen</w:t>
      </w:r>
    </w:p>
    <w:p>
      <w:r>
        <w:rPr>
          <w:b/>
        </w:rPr>
        <w:t xml:space="preserve">Esimerkki 4.5839</w:t>
      </w:r>
    </w:p>
    <w:p>
      <w:r>
        <w:t xml:space="preserve">PersonX kiittää PersonX:n äitiä</w:t>
      </w:r>
    </w:p>
    <w:p>
      <w:r>
        <w:rPr>
          <w:b/>
        </w:rPr>
        <w:t xml:space="preserve">Tulos</w:t>
      </w:r>
    </w:p>
    <w:p>
      <w:r>
        <w:t xml:space="preserve">he haluavat äitinsä tietävän, että heitä arvostetaan.</w:t>
      </w:r>
    </w:p>
    <w:p>
      <w:r>
        <w:rPr>
          <w:b/>
        </w:rPr>
        <w:t xml:space="preserve">Esimerkki 4.5840</w:t>
      </w:r>
    </w:p>
    <w:p>
      <w:r>
        <w:t xml:space="preserve">PersonX tulee ___ kukkoilemaan</w:t>
      </w:r>
    </w:p>
    <w:p>
      <w:r>
        <w:rPr>
          <w:b/>
        </w:rPr>
        <w:t xml:space="preserve">Tulos</w:t>
      </w:r>
    </w:p>
    <w:p>
      <w:r>
        <w:t xml:space="preserve">vierailla entisessä paikassa, jossa hänellä oli tapana käydä.</w:t>
      </w:r>
    </w:p>
    <w:p>
      <w:r>
        <w:rPr>
          <w:b/>
        </w:rPr>
        <w:t xml:space="preserve">Esimerkki 4.5841</w:t>
      </w:r>
    </w:p>
    <w:p>
      <w:r>
        <w:t xml:space="preserve">HenkilöX etsii HenkilöX:n ___ maailmasta.</w:t>
      </w:r>
    </w:p>
    <w:p>
      <w:r>
        <w:rPr>
          <w:b/>
        </w:rPr>
        <w:t xml:space="preserve">Tulos</w:t>
      </w:r>
    </w:p>
    <w:p>
      <w:r>
        <w:t xml:space="preserve">olla varma kyvyistään</w:t>
      </w:r>
    </w:p>
    <w:p>
      <w:r>
        <w:rPr>
          <w:b/>
        </w:rPr>
        <w:t xml:space="preserve">Esimerkki 4.5842</w:t>
      </w:r>
    </w:p>
    <w:p>
      <w:r>
        <w:t xml:space="preserve">PersonX pureskelee lihaa ja sylkee luut ulos...</w:t>
      </w:r>
    </w:p>
    <w:p>
      <w:r>
        <w:rPr>
          <w:b/>
        </w:rPr>
        <w:t xml:space="preserve">Tulos</w:t>
      </w:r>
    </w:p>
    <w:p>
      <w:r>
        <w:t xml:space="preserve">saadakseen luut pois suustaan.</w:t>
      </w:r>
    </w:p>
    <w:p>
      <w:r>
        <w:rPr>
          <w:b/>
        </w:rPr>
        <w:t xml:space="preserve">Esimerkki 4.5843</w:t>
      </w:r>
    </w:p>
    <w:p>
      <w:r>
        <w:t xml:space="preserve">PersonX oppii soittamaan trumpettia</w:t>
      </w:r>
    </w:p>
    <w:p>
      <w:r>
        <w:rPr>
          <w:b/>
        </w:rPr>
        <w:t xml:space="preserve">Tulos</w:t>
      </w:r>
    </w:p>
    <w:p>
      <w:r>
        <w:t xml:space="preserve">parantaa musiikkitietämystään</w:t>
      </w:r>
    </w:p>
    <w:p>
      <w:r>
        <w:rPr>
          <w:b/>
        </w:rPr>
        <w:t xml:space="preserve">Esimerkki 4.5844</w:t>
      </w:r>
    </w:p>
    <w:p>
      <w:r>
        <w:t xml:space="preserve">PersonX julistaa sodan PersonY:lle</w:t>
      </w:r>
    </w:p>
    <w:p>
      <w:r>
        <w:rPr>
          <w:b/>
        </w:rPr>
        <w:t xml:space="preserve">Tulos</w:t>
      </w:r>
    </w:p>
    <w:p>
      <w:r>
        <w:t xml:space="preserve">varkaus</w:t>
      </w:r>
    </w:p>
    <w:p>
      <w:r>
        <w:rPr>
          <w:b/>
        </w:rPr>
        <w:t xml:space="preserve">Esimerkki 4.5845</w:t>
      </w:r>
    </w:p>
    <w:p>
      <w:r>
        <w:t xml:space="preserve">HenkilöX päättää mennä rannalle</w:t>
      </w:r>
    </w:p>
    <w:p>
      <w:r>
        <w:rPr>
          <w:b/>
        </w:rPr>
        <w:t xml:space="preserve">Tulos</w:t>
      </w:r>
    </w:p>
    <w:p>
      <w:r>
        <w:t xml:space="preserve">nähdä ja nauttia siitä</w:t>
      </w:r>
    </w:p>
    <w:p>
      <w:r>
        <w:rPr>
          <w:b/>
        </w:rPr>
        <w:t xml:space="preserve">Esimerkki 4.5846</w:t>
      </w:r>
    </w:p>
    <w:p>
      <w:r>
        <w:t xml:space="preserve">PersonX asettaa ___ perspektiiviin</w:t>
      </w:r>
    </w:p>
    <w:p>
      <w:r>
        <w:rPr>
          <w:b/>
        </w:rPr>
        <w:t xml:space="preserve">Tulos</w:t>
      </w:r>
    </w:p>
    <w:p>
      <w:r>
        <w:t xml:space="preserve">miettiä asioita</w:t>
      </w:r>
    </w:p>
    <w:p>
      <w:r>
        <w:rPr>
          <w:b/>
        </w:rPr>
        <w:t xml:space="preserve">Esimerkki 4.5847</w:t>
      </w:r>
    </w:p>
    <w:p>
      <w:r>
        <w:t xml:space="preserve">PersonX tarjoaa ___ perheille</w:t>
      </w:r>
    </w:p>
    <w:p>
      <w:r>
        <w:rPr>
          <w:b/>
        </w:rPr>
        <w:t xml:space="preserve">Tulos</w:t>
      </w:r>
    </w:p>
    <w:p>
      <w:r>
        <w:t xml:space="preserve">olla avuksi</w:t>
      </w:r>
    </w:p>
    <w:p>
      <w:r>
        <w:rPr>
          <w:b/>
        </w:rPr>
        <w:t xml:space="preserve">Esimerkki 4.5848</w:t>
      </w:r>
    </w:p>
    <w:p>
      <w:r>
        <w:t xml:space="preserve">PersonX tekee tempun</w:t>
      </w:r>
    </w:p>
    <w:p>
      <w:r>
        <w:rPr>
          <w:b/>
        </w:rPr>
        <w:t xml:space="preserve">Tulos</w:t>
      </w:r>
    </w:p>
    <w:p>
      <w:r>
        <w:t xml:space="preserve">ilmaista kykyjään</w:t>
      </w:r>
    </w:p>
    <w:p>
      <w:r>
        <w:rPr>
          <w:b/>
        </w:rPr>
        <w:t xml:space="preserve">Esimerkki 4.5849</w:t>
      </w:r>
    </w:p>
    <w:p>
      <w:r>
        <w:t xml:space="preserve">PersonX tilaa ___ verkossa</w:t>
      </w:r>
    </w:p>
    <w:p>
      <w:r>
        <w:rPr>
          <w:b/>
        </w:rPr>
        <w:t xml:space="preserve">Tulos</w:t>
      </w:r>
    </w:p>
    <w:p>
      <w:r>
        <w:t xml:space="preserve">ostaa jotain</w:t>
      </w:r>
    </w:p>
    <w:p>
      <w:r>
        <w:rPr>
          <w:b/>
        </w:rPr>
        <w:t xml:space="preserve">Esimerkki 4.5850</w:t>
      </w:r>
    </w:p>
    <w:p>
      <w:r>
        <w:t xml:space="preserve">HenkilöX korvaa ___ toisella</w:t>
      </w:r>
    </w:p>
    <w:p>
      <w:r>
        <w:rPr>
          <w:b/>
        </w:rPr>
        <w:t xml:space="preserve">Tulos</w:t>
      </w:r>
    </w:p>
    <w:p>
      <w:r>
        <w:t xml:space="preserve">muuttaa asioita paremmaksi</w:t>
      </w:r>
    </w:p>
    <w:p>
      <w:r>
        <w:rPr>
          <w:b/>
        </w:rPr>
        <w:t xml:space="preserve">Esimerkki 4.5851</w:t>
      </w:r>
    </w:p>
    <w:p>
      <w:r>
        <w:t xml:space="preserve">PersonX räpyttelee PersonX:n siipiä</w:t>
      </w:r>
    </w:p>
    <w:p>
      <w:r>
        <w:rPr>
          <w:b/>
        </w:rPr>
        <w:t xml:space="preserve">Tulos</w:t>
      </w:r>
    </w:p>
    <w:p>
      <w:r>
        <w:t xml:space="preserve">yrittää lentää.</w:t>
      </w:r>
    </w:p>
    <w:p>
      <w:r>
        <w:rPr>
          <w:b/>
        </w:rPr>
        <w:t xml:space="preserve">Esimerkki 4.5852</w:t>
      </w:r>
    </w:p>
    <w:p>
      <w:r>
        <w:t xml:space="preserve">PersonX ratsastaa korkealla satulassa</w:t>
      </w:r>
    </w:p>
    <w:p>
      <w:r>
        <w:rPr>
          <w:b/>
        </w:rPr>
        <w:t xml:space="preserve">Tulos</w:t>
      </w:r>
    </w:p>
    <w:p>
      <w:r>
        <w:t xml:space="preserve">näyttämään vaikuttavalta.</w:t>
      </w:r>
    </w:p>
    <w:p>
      <w:r>
        <w:rPr>
          <w:b/>
        </w:rPr>
        <w:t xml:space="preserve">Esimerkki 4.5853</w:t>
      </w:r>
    </w:p>
    <w:p>
      <w:r>
        <w:t xml:space="preserve">PersonX tutkii jokaisen ___</w:t>
      </w:r>
    </w:p>
    <w:p>
      <w:r>
        <w:rPr>
          <w:b/>
        </w:rPr>
        <w:t xml:space="preserve">Tulos</w:t>
      </w:r>
    </w:p>
    <w:p>
      <w:r>
        <w:t xml:space="preserve">menestyä urallaan</w:t>
      </w:r>
    </w:p>
    <w:p>
      <w:r>
        <w:rPr>
          <w:b/>
        </w:rPr>
        <w:t xml:space="preserve">Esimerkki 4.5854</w:t>
      </w:r>
    </w:p>
    <w:p>
      <w:r>
        <w:t xml:space="preserve">PersonX pelaa sukupuolikorttia</w:t>
      </w:r>
    </w:p>
    <w:p>
      <w:r>
        <w:rPr>
          <w:b/>
        </w:rPr>
        <w:t xml:space="preserve">Tulos</w:t>
      </w:r>
    </w:p>
    <w:p>
      <w:r>
        <w:t xml:space="preserve">selvitä jostakin</w:t>
      </w:r>
    </w:p>
    <w:p>
      <w:r>
        <w:rPr>
          <w:b/>
        </w:rPr>
        <w:t xml:space="preserve">Esimerkki 4.5855</w:t>
      </w:r>
    </w:p>
    <w:p>
      <w:r>
        <w:t xml:space="preserve">HenkilöX täyttää HenkilöY:n ___ vedellä.</w:t>
      </w:r>
    </w:p>
    <w:p>
      <w:r>
        <w:rPr>
          <w:b/>
        </w:rPr>
        <w:t xml:space="preserve">Tulos</w:t>
      </w:r>
    </w:p>
    <w:p>
      <w:r>
        <w:t xml:space="preserve">olla avuksi</w:t>
      </w:r>
    </w:p>
    <w:p>
      <w:r>
        <w:rPr>
          <w:b/>
        </w:rPr>
        <w:t xml:space="preserve">Esimerkki 4.5856</w:t>
      </w:r>
    </w:p>
    <w:p>
      <w:r>
        <w:t xml:space="preserve">PersonX kuvaa jokaista ___</w:t>
      </w:r>
    </w:p>
    <w:p>
      <w:r>
        <w:rPr>
          <w:b/>
        </w:rPr>
        <w:t xml:space="preserve">Tulos</w:t>
      </w:r>
    </w:p>
    <w:p>
      <w:r>
        <w:t xml:space="preserve">kuvaile se kokonaan</w:t>
      </w:r>
    </w:p>
    <w:p>
      <w:r>
        <w:rPr>
          <w:b/>
        </w:rPr>
        <w:t xml:space="preserve">Esimerkki 4.5857</w:t>
      </w:r>
    </w:p>
    <w:p>
      <w:r>
        <w:t xml:space="preserve">HenkilöX todistaa HenkilöY:n asian</w:t>
      </w:r>
    </w:p>
    <w:p>
      <w:r>
        <w:rPr>
          <w:b/>
        </w:rPr>
        <w:t xml:space="preserve">Tulos</w:t>
      </w:r>
    </w:p>
    <w:p>
      <w:r>
        <w:t xml:space="preserve">auttaa jotakuta voittamaan oikeudenkäynnin</w:t>
      </w:r>
    </w:p>
    <w:p>
      <w:r>
        <w:rPr>
          <w:b/>
        </w:rPr>
        <w:t xml:space="preserve">Esimerkki 4.5858</w:t>
      </w:r>
    </w:p>
    <w:p>
      <w:r>
        <w:t xml:space="preserve">PersonX estää PersonY:tä käyttämästä</w:t>
      </w:r>
    </w:p>
    <w:p>
      <w:r>
        <w:rPr>
          <w:b/>
        </w:rPr>
        <w:t xml:space="preserve">Tulos</w:t>
      </w:r>
    </w:p>
    <w:p>
      <w:r>
        <w:t xml:space="preserve">pelastaakseen henkilön y hengen</w:t>
      </w:r>
    </w:p>
    <w:p>
      <w:r>
        <w:rPr>
          <w:b/>
        </w:rPr>
        <w:t xml:space="preserve">Esimerkki 4.5859</w:t>
      </w:r>
    </w:p>
    <w:p>
      <w:r>
        <w:t xml:space="preserve">HenkilöX syö HenkilöY:n voileivän.</w:t>
      </w:r>
    </w:p>
    <w:p>
      <w:r>
        <w:rPr>
          <w:b/>
        </w:rPr>
        <w:t xml:space="preserve">Tulos</w:t>
      </w:r>
    </w:p>
    <w:p>
      <w:r>
        <w:t xml:space="preserve">olla täynnä</w:t>
      </w:r>
    </w:p>
    <w:p>
      <w:r>
        <w:rPr>
          <w:b/>
        </w:rPr>
        <w:t xml:space="preserve">Esimerkki 4.5860</w:t>
      </w:r>
    </w:p>
    <w:p>
      <w:r>
        <w:t xml:space="preserve">HenkilöX kuivaa henkilöY:n silmät</w:t>
      </w:r>
    </w:p>
    <w:p>
      <w:r>
        <w:rPr>
          <w:b/>
        </w:rPr>
        <w:t xml:space="preserve">Tulos</w:t>
      </w:r>
    </w:p>
    <w:p>
      <w:r>
        <w:t xml:space="preserve">huolehtia y</w:t>
      </w:r>
    </w:p>
    <w:p>
      <w:r>
        <w:rPr>
          <w:b/>
        </w:rPr>
        <w:t xml:space="preserve">Esimerkki 4.5861</w:t>
      </w:r>
    </w:p>
    <w:p>
      <w:r>
        <w:t xml:space="preserve">PersonX päästää irti</w:t>
      </w:r>
    </w:p>
    <w:p>
      <w:r>
        <w:rPr>
          <w:b/>
        </w:rPr>
        <w:t xml:space="preserve">Tulos</w:t>
      </w:r>
    </w:p>
    <w:p>
      <w:r>
        <w:t xml:space="preserve">välittää tietoa</w:t>
      </w:r>
    </w:p>
    <w:p>
      <w:r>
        <w:rPr>
          <w:b/>
        </w:rPr>
        <w:t xml:space="preserve">Esimerkki 4.5862</w:t>
      </w:r>
    </w:p>
    <w:p>
      <w:r>
        <w:t xml:space="preserve">PersonX mittaa ___ tarkasti</w:t>
      </w:r>
    </w:p>
    <w:p>
      <w:r>
        <w:rPr>
          <w:b/>
        </w:rPr>
        <w:t xml:space="preserve">Tulos</w:t>
      </w:r>
    </w:p>
    <w:p>
      <w:r>
        <w:t xml:space="preserve">olla oikeassa, tietää täsmällisesti</w:t>
      </w:r>
    </w:p>
    <w:p>
      <w:r>
        <w:rPr>
          <w:b/>
        </w:rPr>
        <w:t xml:space="preserve">Esimerkki 4.5863</w:t>
      </w:r>
    </w:p>
    <w:p>
      <w:r>
        <w:t xml:space="preserve">HenkilöX saapuu joka ___</w:t>
      </w:r>
    </w:p>
    <w:p>
      <w:r>
        <w:rPr>
          <w:b/>
        </w:rPr>
        <w:t xml:space="preserve">Tulos</w:t>
      </w:r>
    </w:p>
    <w:p>
      <w:r>
        <w:t xml:space="preserve">goodnice</w:t>
      </w:r>
    </w:p>
    <w:p>
      <w:r>
        <w:rPr>
          <w:b/>
        </w:rPr>
        <w:t xml:space="preserve">Esimerkki 4.5864</w:t>
      </w:r>
    </w:p>
    <w:p>
      <w:r>
        <w:t xml:space="preserve">HenkilöX tarttuu henkilöY:n käteen</w:t>
      </w:r>
    </w:p>
    <w:p>
      <w:r>
        <w:rPr>
          <w:b/>
        </w:rPr>
        <w:t xml:space="preserve">Tulos</w:t>
      </w:r>
    </w:p>
    <w:p>
      <w:r>
        <w:t xml:space="preserve">koskettaa tätä henkilöä</w:t>
      </w:r>
    </w:p>
    <w:p>
      <w:r>
        <w:rPr>
          <w:b/>
        </w:rPr>
        <w:t xml:space="preserve">Esimerkki 4.5865</w:t>
      </w:r>
    </w:p>
    <w:p>
      <w:r>
        <w:t xml:space="preserve">HenkilöX antaa henkilöY:lle epäilyksen varaa.</w:t>
      </w:r>
    </w:p>
    <w:p>
      <w:r>
        <w:rPr>
          <w:b/>
        </w:rPr>
        <w:t xml:space="preserve">Tulos</w:t>
      </w:r>
    </w:p>
    <w:p>
      <w:r>
        <w:t xml:space="preserve">luottaa henkilöön.</w:t>
      </w:r>
    </w:p>
    <w:p>
      <w:r>
        <w:rPr>
          <w:b/>
        </w:rPr>
        <w:t xml:space="preserve">Esimerkki 4.5866</w:t>
      </w:r>
    </w:p>
    <w:p>
      <w:r>
        <w:t xml:space="preserve">HenkilöX heittää ___ takaisin</w:t>
      </w:r>
    </w:p>
    <w:p>
      <w:r>
        <w:rPr>
          <w:b/>
        </w:rPr>
        <w:t xml:space="preserve">Tulos</w:t>
      </w:r>
    </w:p>
    <w:p>
      <w:r>
        <w:t xml:space="preserve">hankkiudu eroon siitä.</w:t>
      </w:r>
    </w:p>
    <w:p>
      <w:r>
        <w:rPr>
          <w:b/>
        </w:rPr>
        <w:t xml:space="preserve">Esimerkki 4.5867</w:t>
      </w:r>
    </w:p>
    <w:p>
      <w:r>
        <w:t xml:space="preserve">PersonX lähtee automatkalle</w:t>
      </w:r>
    </w:p>
    <w:p>
      <w:r>
        <w:rPr>
          <w:b/>
        </w:rPr>
        <w:t xml:space="preserve">Tulos</w:t>
      </w:r>
    </w:p>
    <w:p>
      <w:r>
        <w:t xml:space="preserve">matkustaa</w:t>
      </w:r>
    </w:p>
    <w:p>
      <w:r>
        <w:rPr>
          <w:b/>
        </w:rPr>
        <w:t xml:space="preserve">Esimerkki 4.5868</w:t>
      </w:r>
    </w:p>
    <w:p>
      <w:r>
        <w:t xml:space="preserve">HenkilöX ravistaa hitaasti HenkilöY:n päätä.</w:t>
      </w:r>
    </w:p>
    <w:p>
      <w:r>
        <w:rPr>
          <w:b/>
        </w:rPr>
        <w:t xml:space="preserve">Tulos</w:t>
      </w:r>
    </w:p>
    <w:p>
      <w:r>
        <w:t xml:space="preserve">herättää henkilö</w:t>
      </w:r>
    </w:p>
    <w:p>
      <w:r>
        <w:rPr>
          <w:b/>
        </w:rPr>
        <w:t xml:space="preserve">Esimerkki 4.5869</w:t>
      </w:r>
    </w:p>
    <w:p>
      <w:r>
        <w:t xml:space="preserve">PersonX palvelee PersonY-toimintoa</w:t>
      </w:r>
    </w:p>
    <w:p>
      <w:r>
        <w:rPr>
          <w:b/>
        </w:rPr>
        <w:t xml:space="preserve">Tulos</w:t>
      </w:r>
    </w:p>
    <w:p>
      <w:r>
        <w:t xml:space="preserve">auttaa ja osallistua</w:t>
      </w:r>
    </w:p>
    <w:p>
      <w:r>
        <w:rPr>
          <w:b/>
        </w:rPr>
        <w:t xml:space="preserve">Esimerkki 4.5870</w:t>
      </w:r>
    </w:p>
    <w:p>
      <w:r>
        <w:t xml:space="preserve">HenkilöX vie HenkilöY:n kodin</w:t>
      </w:r>
    </w:p>
    <w:p>
      <w:r>
        <w:rPr>
          <w:b/>
        </w:rPr>
        <w:t xml:space="preserve">Tulos</w:t>
      </w:r>
    </w:p>
    <w:p>
      <w:r>
        <w:t xml:space="preserve">ottaa haltuunsa</w:t>
      </w:r>
    </w:p>
    <w:p>
      <w:r>
        <w:rPr>
          <w:b/>
        </w:rPr>
        <w:t xml:space="preserve">Esimerkki 4.5871</w:t>
      </w:r>
    </w:p>
    <w:p>
      <w:r>
        <w:t xml:space="preserve">HenkilöX vetää esiin ___</w:t>
      </w:r>
    </w:p>
    <w:p>
      <w:r>
        <w:rPr>
          <w:b/>
        </w:rPr>
        <w:t xml:space="preserve">Tulos</w:t>
      </w:r>
    </w:p>
    <w:p>
      <w:r>
        <w:t xml:space="preserve">tehdä täydellistä työtä.</w:t>
      </w:r>
    </w:p>
    <w:p>
      <w:r>
        <w:rPr>
          <w:b/>
        </w:rPr>
        <w:t xml:space="preserve">Esimerkki 4.5872</w:t>
      </w:r>
    </w:p>
    <w:p>
      <w:r>
        <w:t xml:space="preserve">PersonX saa PersonY:n huomion</w:t>
      </w:r>
    </w:p>
    <w:p>
      <w:r>
        <w:rPr>
          <w:b/>
        </w:rPr>
        <w:t xml:space="preserve">Tulos</w:t>
      </w:r>
    </w:p>
    <w:p>
      <w:r>
        <w:t xml:space="preserve">kommunikoida</w:t>
      </w:r>
    </w:p>
    <w:p>
      <w:r>
        <w:rPr>
          <w:b/>
        </w:rPr>
        <w:t xml:space="preserve">Esimerkki 4.5873</w:t>
      </w:r>
    </w:p>
    <w:p>
      <w:r>
        <w:t xml:space="preserve">PersonX leikkaa PersonX:n hiukset itse</w:t>
      </w:r>
    </w:p>
    <w:p>
      <w:r>
        <w:rPr>
          <w:b/>
        </w:rPr>
        <w:t xml:space="preserve">Tulos</w:t>
      </w:r>
    </w:p>
    <w:p>
      <w:r>
        <w:t xml:space="preserve">säästää rahaa.</w:t>
      </w:r>
    </w:p>
    <w:p>
      <w:r>
        <w:rPr>
          <w:b/>
        </w:rPr>
        <w:t xml:space="preserve">Esimerkki 4.5874</w:t>
      </w:r>
    </w:p>
    <w:p>
      <w:r>
        <w:t xml:space="preserve">HenkilöX vastaa henkilöY:tä</w:t>
      </w:r>
    </w:p>
    <w:p>
      <w:r>
        <w:rPr>
          <w:b/>
        </w:rPr>
        <w:t xml:space="preserve">Tulos</w:t>
      </w:r>
    </w:p>
    <w:p>
      <w:r>
        <w:t xml:space="preserve">jotain henkilöltä</w:t>
      </w:r>
    </w:p>
    <w:p>
      <w:r>
        <w:rPr>
          <w:b/>
        </w:rPr>
        <w:t xml:space="preserve">Esimerkki 4.5875</w:t>
      </w:r>
    </w:p>
    <w:p>
      <w:r>
        <w:t xml:space="preserve">HenkilöX maksaa ___ kokonaisuudessaan</w:t>
      </w:r>
    </w:p>
    <w:p>
      <w:r>
        <w:rPr>
          <w:b/>
        </w:rPr>
        <w:t xml:space="preserve">Tulos</w:t>
      </w:r>
    </w:p>
    <w:p>
      <w:r>
        <w:t xml:space="preserve">yksi ongelma vähemmän</w:t>
      </w:r>
    </w:p>
    <w:p>
      <w:r>
        <w:rPr>
          <w:b/>
        </w:rPr>
        <w:t xml:space="preserve">Esimerkki 4.5876</w:t>
      </w:r>
    </w:p>
    <w:p>
      <w:r>
        <w:t xml:space="preserve">HenkilöX ottaa HenkilöY:n laukauksen</w:t>
      </w:r>
    </w:p>
    <w:p>
      <w:r>
        <w:rPr>
          <w:b/>
        </w:rPr>
        <w:t xml:space="preserve">Tulos</w:t>
      </w:r>
    </w:p>
    <w:p>
      <w:r>
        <w:t xml:space="preserve">he halusivat kuvan heistä</w:t>
      </w:r>
    </w:p>
    <w:p>
      <w:r>
        <w:rPr>
          <w:b/>
        </w:rPr>
        <w:t xml:space="preserve">Esimerkki 4.5877</w:t>
      </w:r>
    </w:p>
    <w:p>
      <w:r>
        <w:t xml:space="preserve">HenkilöX tarttuu HenkilöY:tä olkapäistä.</w:t>
      </w:r>
    </w:p>
    <w:p>
      <w:r>
        <w:rPr>
          <w:b/>
        </w:rPr>
        <w:t xml:space="preserve">Tulos</w:t>
      </w:r>
    </w:p>
    <w:p>
      <w:r>
        <w:t xml:space="preserve">henkilön tekemästä jotain</w:t>
      </w:r>
    </w:p>
    <w:p>
      <w:r>
        <w:rPr>
          <w:b/>
        </w:rPr>
        <w:t xml:space="preserve">Esimerkki 4.5878</w:t>
      </w:r>
    </w:p>
    <w:p>
      <w:r>
        <w:t xml:space="preserve">HenkilöX etenee kohti henkilöäY</w:t>
      </w:r>
    </w:p>
    <w:p>
      <w:r>
        <w:rPr>
          <w:b/>
        </w:rPr>
        <w:t xml:space="preserve">Tulos</w:t>
      </w:r>
    </w:p>
    <w:p>
      <w:r>
        <w:t xml:space="preserve">seurustelemaan</w:t>
      </w:r>
    </w:p>
    <w:p>
      <w:r>
        <w:rPr>
          <w:b/>
        </w:rPr>
        <w:t xml:space="preserve">Esimerkki 4.5879</w:t>
      </w:r>
    </w:p>
    <w:p>
      <w:r>
        <w:t xml:space="preserve">PersonX testaa PersonY:n kykyä</w:t>
      </w:r>
    </w:p>
    <w:p>
      <w:r>
        <w:rPr>
          <w:b/>
        </w:rPr>
        <w:t xml:space="preserve">Tulos</w:t>
      </w:r>
    </w:p>
    <w:p>
      <w:r>
        <w:t xml:space="preserve">tietää henkilön tietämyksen</w:t>
      </w:r>
    </w:p>
    <w:p>
      <w:r>
        <w:rPr>
          <w:b/>
        </w:rPr>
        <w:t xml:space="preserve">Esimerkki 4.5880</w:t>
      </w:r>
    </w:p>
    <w:p>
      <w:r>
        <w:t xml:space="preserve">PersonX on ___ auttamassa</w:t>
      </w:r>
    </w:p>
    <w:p>
      <w:r>
        <w:rPr>
          <w:b/>
        </w:rPr>
        <w:t xml:space="preserve">Tulos</w:t>
      </w:r>
    </w:p>
    <w:p>
      <w:r>
        <w:t xml:space="preserve">auttaa tai tehdä oikein ja tuntuu hyvältä</w:t>
      </w:r>
    </w:p>
    <w:p>
      <w:r>
        <w:rPr>
          <w:b/>
        </w:rPr>
        <w:t xml:space="preserve">Esimerkki 4.5881</w:t>
      </w:r>
    </w:p>
    <w:p>
      <w:r>
        <w:t xml:space="preserve">HenkilöX tavoittaa HenkilöY:n korvat.</w:t>
      </w:r>
    </w:p>
    <w:p>
      <w:r>
        <w:rPr>
          <w:b/>
        </w:rPr>
        <w:t xml:space="preserve">Tulos</w:t>
      </w:r>
    </w:p>
    <w:p>
      <w:r>
        <w:t xml:space="preserve">tietää, että hän on lähellä häntä</w:t>
      </w:r>
    </w:p>
    <w:p>
      <w:r>
        <w:rPr>
          <w:b/>
        </w:rPr>
        <w:t xml:space="preserve">Esimerkki 4.5882</w:t>
      </w:r>
    </w:p>
    <w:p>
      <w:r>
        <w:t xml:space="preserve">HenkilöX:llä on ___, kun määritetään</w:t>
      </w:r>
    </w:p>
    <w:p>
      <w:r>
        <w:rPr>
          <w:b/>
        </w:rPr>
        <w:t xml:space="preserve">Tulos</w:t>
      </w:r>
    </w:p>
    <w:p>
      <w:r>
        <w:t xml:space="preserve">saada vaikuttaa siihen, mitä tapahtuu</w:t>
      </w:r>
    </w:p>
    <w:p>
      <w:r>
        <w:rPr>
          <w:b/>
        </w:rPr>
        <w:t xml:space="preserve">Esimerkki 4.5883</w:t>
      </w:r>
    </w:p>
    <w:p>
      <w:r>
        <w:t xml:space="preserve">PersonX saa uuden kissan</w:t>
      </w:r>
    </w:p>
    <w:p>
      <w:r>
        <w:rPr>
          <w:b/>
        </w:rPr>
        <w:t xml:space="preserve">Tulos</w:t>
      </w:r>
    </w:p>
    <w:p>
      <w:r>
        <w:t xml:space="preserve">saada lemmikkieläin, josta pitää huolta</w:t>
      </w:r>
    </w:p>
    <w:p>
      <w:r>
        <w:rPr>
          <w:b/>
        </w:rPr>
        <w:t xml:space="preserve">Esimerkki 4.5884</w:t>
      </w:r>
    </w:p>
    <w:p>
      <w:r>
        <w:t xml:space="preserve">HenkilöX näkee HenkilöY:n artikkelin</w:t>
      </w:r>
    </w:p>
    <w:p>
      <w:r>
        <w:rPr>
          <w:b/>
        </w:rPr>
        <w:t xml:space="preserve">Tulos</w:t>
      </w:r>
    </w:p>
    <w:p>
      <w:r>
        <w:t xml:space="preserve">oppia</w:t>
      </w:r>
    </w:p>
    <w:p>
      <w:r>
        <w:rPr>
          <w:b/>
        </w:rPr>
        <w:t xml:space="preserve">Esimerkki 4.5885</w:t>
      </w:r>
    </w:p>
    <w:p>
      <w:r>
        <w:t xml:space="preserve">HenkilöX pelaa henkilöY:tä ___ kehityksessä.</w:t>
      </w:r>
    </w:p>
    <w:p>
      <w:r>
        <w:rPr>
          <w:b/>
        </w:rPr>
        <w:t xml:space="preserve">Tulos</w:t>
      </w:r>
    </w:p>
    <w:p>
      <w:r>
        <w:t xml:space="preserve">olla osa sitä</w:t>
      </w:r>
    </w:p>
    <w:p>
      <w:r>
        <w:rPr>
          <w:b/>
        </w:rPr>
        <w:t xml:space="preserve">Esimerkki 4.5886</w:t>
      </w:r>
    </w:p>
    <w:p>
      <w:r>
        <w:t xml:space="preserve">PersonX:n on palattava kotiin</w:t>
      </w:r>
    </w:p>
    <w:p>
      <w:r>
        <w:rPr>
          <w:b/>
        </w:rPr>
        <w:t xml:space="preserve">Tulos</w:t>
      </w:r>
    </w:p>
    <w:p>
      <w:r>
        <w:t xml:space="preserve">levätä</w:t>
      </w:r>
    </w:p>
    <w:p>
      <w:r>
        <w:rPr>
          <w:b/>
        </w:rPr>
        <w:t xml:space="preserve">Esimerkki 4.5887</w:t>
      </w:r>
    </w:p>
    <w:p>
      <w:r>
        <w:t xml:space="preserve">HenkilöX harkitsee uudelleen HenkilöY:n päätöstä.</w:t>
      </w:r>
    </w:p>
    <w:p>
      <w:r>
        <w:rPr>
          <w:b/>
        </w:rPr>
        <w:t xml:space="preserve">Tulos</w:t>
      </w:r>
    </w:p>
    <w:p>
      <w:r>
        <w:t xml:space="preserve">ymmärtää y</w:t>
      </w:r>
    </w:p>
    <w:p>
      <w:r>
        <w:rPr>
          <w:b/>
        </w:rPr>
        <w:t xml:space="preserve">Esimerkki 4.5888</w:t>
      </w:r>
    </w:p>
    <w:p>
      <w:r>
        <w:t xml:space="preserve">HenkilöX selittää toisen ___</w:t>
      </w:r>
    </w:p>
    <w:p>
      <w:r>
        <w:rPr>
          <w:b/>
        </w:rPr>
        <w:t xml:space="preserve">Tulos</w:t>
      </w:r>
    </w:p>
    <w:p>
      <w:r>
        <w:t xml:space="preserve">selittää toinen kieli</w:t>
      </w:r>
    </w:p>
    <w:p>
      <w:r>
        <w:rPr>
          <w:b/>
        </w:rPr>
        <w:t xml:space="preserve">Esimerkki 4.5889</w:t>
      </w:r>
    </w:p>
    <w:p>
      <w:r>
        <w:t xml:space="preserve">HenkilöX mainitsee esimerkin HenkilöY</w:t>
      </w:r>
    </w:p>
    <w:p>
      <w:r>
        <w:rPr>
          <w:b/>
        </w:rPr>
        <w:t xml:space="preserve">Tulos</w:t>
      </w:r>
    </w:p>
    <w:p>
      <w:r>
        <w:t xml:space="preserve">selittää jotakin yksityiskohtaisemmin</w:t>
      </w:r>
    </w:p>
    <w:p>
      <w:r>
        <w:rPr>
          <w:b/>
        </w:rPr>
        <w:t xml:space="preserve">Esimerkki 4.5890</w:t>
      </w:r>
    </w:p>
    <w:p>
      <w:r>
        <w:t xml:space="preserve">HenkilöX tapaa HenkilöY:n HenkilöX:n toimistossa.</w:t>
      </w:r>
    </w:p>
    <w:p>
      <w:r>
        <w:rPr>
          <w:b/>
        </w:rPr>
        <w:t xml:space="preserve">Tulos</w:t>
      </w:r>
    </w:p>
    <w:p>
      <w:r>
        <w:t xml:space="preserve">nähdä, mitä/ketä hänen toimistossaan on.</w:t>
      </w:r>
    </w:p>
    <w:p>
      <w:r>
        <w:rPr>
          <w:b/>
        </w:rPr>
        <w:t xml:space="preserve">Esimerkki 4.5891</w:t>
      </w:r>
    </w:p>
    <w:p>
      <w:r>
        <w:t xml:space="preserve">HenkilöX tuo ___:n esiin</w:t>
      </w:r>
    </w:p>
    <w:p>
      <w:r>
        <w:rPr>
          <w:b/>
        </w:rPr>
        <w:t xml:space="preserve">Tulos</w:t>
      </w:r>
    </w:p>
    <w:p>
      <w:r>
        <w:t xml:space="preserve">erilaisten rikollisten toimien välttäminen tiukkojen sääntöjen avulla</w:t>
      </w:r>
    </w:p>
    <w:p>
      <w:r>
        <w:rPr>
          <w:b/>
        </w:rPr>
        <w:t xml:space="preserve">Esimerkki 4.5892</w:t>
      </w:r>
    </w:p>
    <w:p>
      <w:r>
        <w:t xml:space="preserve">HenkilöX puristaa HenkilöY:n leukaa.</w:t>
      </w:r>
    </w:p>
    <w:p>
      <w:r>
        <w:rPr>
          <w:b/>
        </w:rPr>
        <w:t xml:space="preserve">Tulos</w:t>
      </w:r>
    </w:p>
    <w:p>
      <w:r>
        <w:t xml:space="preserve">kiristää leukansa</w:t>
      </w:r>
    </w:p>
    <w:p>
      <w:r>
        <w:rPr>
          <w:b/>
        </w:rPr>
        <w:t xml:space="preserve">Esimerkki 4.5893</w:t>
      </w:r>
    </w:p>
    <w:p>
      <w:r>
        <w:t xml:space="preserve">PersonX yrittää saada PersonY:n</w:t>
      </w:r>
    </w:p>
    <w:p>
      <w:r>
        <w:rPr>
          <w:b/>
        </w:rPr>
        <w:t xml:space="preserve">Tulos</w:t>
      </w:r>
    </w:p>
    <w:p>
      <w:r>
        <w:t xml:space="preserve">henkilö</w:t>
      </w:r>
    </w:p>
    <w:p>
      <w:r>
        <w:rPr>
          <w:b/>
        </w:rPr>
        <w:t xml:space="preserve">Esimerkki 4.5894</w:t>
      </w:r>
    </w:p>
    <w:p>
      <w:r>
        <w:t xml:space="preserve">PersonX nauttii PersonX:n lounaan</w:t>
      </w:r>
    </w:p>
    <w:p>
      <w:r>
        <w:rPr>
          <w:b/>
        </w:rPr>
        <w:t xml:space="preserve">Tulos</w:t>
      </w:r>
    </w:p>
    <w:p>
      <w:r>
        <w:t xml:space="preserve">olla tyytyväinen</w:t>
      </w:r>
    </w:p>
    <w:p>
      <w:r>
        <w:rPr>
          <w:b/>
        </w:rPr>
        <w:t xml:space="preserve">Esimerkki 4.5895</w:t>
      </w:r>
    </w:p>
    <w:p>
      <w:r>
        <w:t xml:space="preserve">HenkilöX ottaa pois HenkilöY:n hatun</w:t>
      </w:r>
    </w:p>
    <w:p>
      <w:r>
        <w:rPr>
          <w:b/>
        </w:rPr>
        <w:t xml:space="preserve">Tulos</w:t>
      </w:r>
    </w:p>
    <w:p>
      <w:r>
        <w:t xml:space="preserve">auttaa toista ihmistä.</w:t>
      </w:r>
    </w:p>
    <w:p>
      <w:r>
        <w:rPr>
          <w:b/>
        </w:rPr>
        <w:t xml:space="preserve">Esimerkki 4.5896</w:t>
      </w:r>
    </w:p>
    <w:p>
      <w:r>
        <w:t xml:space="preserve">PersonX ottaa toisen vaimon</w:t>
      </w:r>
    </w:p>
    <w:p>
      <w:r>
        <w:rPr>
          <w:b/>
        </w:rPr>
        <w:t xml:space="preserve">Tulos</w:t>
      </w:r>
    </w:p>
    <w:p>
      <w:r>
        <w:t xml:space="preserve">olla olematta yksin</w:t>
      </w:r>
    </w:p>
    <w:p>
      <w:r>
        <w:rPr>
          <w:b/>
        </w:rPr>
        <w:t xml:space="preserve">Esimerkki 4.5897</w:t>
      </w:r>
    </w:p>
    <w:p>
      <w:r>
        <w:t xml:space="preserve">PersonX kehittää ___ auttamaan</w:t>
      </w:r>
    </w:p>
    <w:p>
      <w:r>
        <w:rPr>
          <w:b/>
        </w:rPr>
        <w:t xml:space="preserve">Tulos</w:t>
      </w:r>
    </w:p>
    <w:p>
      <w:r>
        <w:t xml:space="preserve">olla kiltti</w:t>
      </w:r>
    </w:p>
    <w:p>
      <w:r>
        <w:rPr>
          <w:b/>
        </w:rPr>
        <w:t xml:space="preserve">Esimerkki 4.5898</w:t>
      </w:r>
    </w:p>
    <w:p>
      <w:r>
        <w:t xml:space="preserve">HenkilöX loukkaa henkilöY:n tunteita</w:t>
      </w:r>
    </w:p>
    <w:p>
      <w:r>
        <w:rPr>
          <w:b/>
        </w:rPr>
        <w:t xml:space="preserve">Tulos</w:t>
      </w:r>
    </w:p>
    <w:p>
      <w:r>
        <w:t xml:space="preserve">satuttaa sinua</w:t>
      </w:r>
    </w:p>
    <w:p>
      <w:r>
        <w:rPr>
          <w:b/>
        </w:rPr>
        <w:t xml:space="preserve">Esimerkki 4.5899</w:t>
      </w:r>
    </w:p>
    <w:p>
      <w:r>
        <w:t xml:space="preserve">PersonX munii PersonY:n munan</w:t>
      </w:r>
    </w:p>
    <w:p>
      <w:r>
        <w:rPr>
          <w:b/>
        </w:rPr>
        <w:t xml:space="preserve">Tulos</w:t>
      </w:r>
    </w:p>
    <w:p>
      <w:r>
        <w:t xml:space="preserve">laittaa personyn kananmunan maahan.</w:t>
      </w:r>
    </w:p>
    <w:p>
      <w:r>
        <w:rPr>
          <w:b/>
        </w:rPr>
        <w:t xml:space="preserve">Esimerkki 4.5900</w:t>
      </w:r>
    </w:p>
    <w:p>
      <w:r>
        <w:t xml:space="preserve">HenkilöX jättää HenkilöY:n ___ taakse.</w:t>
      </w:r>
    </w:p>
    <w:p>
      <w:r>
        <w:rPr>
          <w:b/>
        </w:rPr>
        <w:t xml:space="preserve">Tulos</w:t>
      </w:r>
    </w:p>
    <w:p>
      <w:r>
        <w:t xml:space="preserve">ei osa persoonaa</w:t>
      </w:r>
    </w:p>
    <w:p>
      <w:r>
        <w:rPr>
          <w:b/>
        </w:rPr>
        <w:t xml:space="preserve">Esimerkki 4.5901</w:t>
      </w:r>
    </w:p>
    <w:p>
      <w:r>
        <w:t xml:space="preserve">HenkilöX selittää tilanteen HenkilöY:lle</w:t>
      </w:r>
    </w:p>
    <w:p>
      <w:r>
        <w:rPr>
          <w:b/>
        </w:rPr>
        <w:t xml:space="preserve">Tulos</w:t>
      </w:r>
    </w:p>
    <w:p>
      <w:r>
        <w:t xml:space="preserve">auttamaan.</w:t>
      </w:r>
    </w:p>
    <w:p>
      <w:r>
        <w:rPr>
          <w:b/>
        </w:rPr>
        <w:t xml:space="preserve">Esimerkki 4.5902</w:t>
      </w:r>
    </w:p>
    <w:p>
      <w:r>
        <w:t xml:space="preserve">HenkilöX pitää jokaista ___</w:t>
      </w:r>
    </w:p>
    <w:p>
      <w:r>
        <w:rPr>
          <w:b/>
        </w:rPr>
        <w:t xml:space="preserve">Tulos</w:t>
      </w:r>
    </w:p>
    <w:p>
      <w:r>
        <w:t xml:space="preserve">olla kiltti</w:t>
      </w:r>
    </w:p>
    <w:p>
      <w:r>
        <w:rPr>
          <w:b/>
        </w:rPr>
        <w:t xml:space="preserve">Esimerkki 4.5903</w:t>
      </w:r>
    </w:p>
    <w:p>
      <w:r>
        <w:t xml:space="preserve">PersonX muuttaa uuteen asuntoon</w:t>
      </w:r>
    </w:p>
    <w:p>
      <w:r>
        <w:rPr>
          <w:b/>
        </w:rPr>
        <w:t xml:space="preserve">Tulos</w:t>
      </w:r>
    </w:p>
    <w:p>
      <w:r>
        <w:t xml:space="preserve">saadakseen lisää tilaa perheelleen</w:t>
      </w:r>
    </w:p>
    <w:p>
      <w:r>
        <w:rPr>
          <w:b/>
        </w:rPr>
        <w:t xml:space="preserve">Esimerkki 4.5904</w:t>
      </w:r>
    </w:p>
    <w:p>
      <w:r>
        <w:t xml:space="preserve">PersonX pitää PersonY:n lähellä</w:t>
      </w:r>
    </w:p>
    <w:p>
      <w:r>
        <w:rPr>
          <w:b/>
        </w:rPr>
        <w:t xml:space="preserve">Tulos</w:t>
      </w:r>
    </w:p>
    <w:p>
      <w:r>
        <w:t xml:space="preserve">olla hyvä ystävä</w:t>
      </w:r>
    </w:p>
    <w:p>
      <w:r>
        <w:rPr>
          <w:b/>
        </w:rPr>
        <w:t xml:space="preserve">Esimerkki 4.5905</w:t>
      </w:r>
    </w:p>
    <w:p>
      <w:r>
        <w:t xml:space="preserve">HenkilöX asuu HenkilöY:n perheen luona</w:t>
      </w:r>
    </w:p>
    <w:p>
      <w:r>
        <w:rPr>
          <w:b/>
        </w:rPr>
        <w:t xml:space="preserve">Tulos</w:t>
      </w:r>
    </w:p>
    <w:p>
      <w:r>
        <w:t xml:space="preserve">suojaa</w:t>
      </w:r>
    </w:p>
    <w:p>
      <w:r>
        <w:rPr>
          <w:b/>
        </w:rPr>
        <w:t xml:space="preserve">Esimerkki 4.5906</w:t>
      </w:r>
    </w:p>
    <w:p>
      <w:r>
        <w:t xml:space="preserve">PersonX odottaa PersonX:n vuoroa</w:t>
      </w:r>
    </w:p>
    <w:p>
      <w:r>
        <w:rPr>
          <w:b/>
        </w:rPr>
        <w:t xml:space="preserve">Tulos</w:t>
      </w:r>
    </w:p>
    <w:p>
      <w:r>
        <w:t xml:space="preserve">olla kohtelias</w:t>
      </w:r>
    </w:p>
    <w:p>
      <w:r>
        <w:rPr>
          <w:b/>
        </w:rPr>
        <w:t xml:space="preserve">Esimerkki 4.5907</w:t>
      </w:r>
    </w:p>
    <w:p>
      <w:r>
        <w:t xml:space="preserve">HenkilöX ottaa HenkilöY:n koiran</w:t>
      </w:r>
    </w:p>
    <w:p>
      <w:r>
        <w:rPr>
          <w:b/>
        </w:rPr>
        <w:t xml:space="preserve">Tulos</w:t>
      </w:r>
    </w:p>
    <w:p>
      <w:r>
        <w:t xml:space="preserve">ottaa koiraa</w:t>
      </w:r>
    </w:p>
    <w:p>
      <w:r>
        <w:rPr>
          <w:b/>
        </w:rPr>
        <w:t xml:space="preserve">Esimerkki 4.5908</w:t>
      </w:r>
    </w:p>
    <w:p>
      <w:r>
        <w:t xml:space="preserve">HenkilöX viettää aikaa HenkilöY:n kanssa</w:t>
      </w:r>
    </w:p>
    <w:p>
      <w:r>
        <w:rPr>
          <w:b/>
        </w:rPr>
        <w:t xml:space="preserve">Tulos</w:t>
      </w:r>
    </w:p>
    <w:p>
      <w:r>
        <w:t xml:space="preserve">tutustua kauan kadonneeseen siskoonsa</w:t>
      </w:r>
    </w:p>
    <w:p>
      <w:r>
        <w:rPr>
          <w:b/>
        </w:rPr>
        <w:t xml:space="preserve">Esimerkki 4.5909</w:t>
      </w:r>
    </w:p>
    <w:p>
      <w:r>
        <w:t xml:space="preserve">HenkilöX vaarantaa henkilöY:n hengen</w:t>
      </w:r>
    </w:p>
    <w:p>
      <w:r>
        <w:rPr>
          <w:b/>
        </w:rPr>
        <w:t xml:space="preserve">Tulos</w:t>
      </w:r>
    </w:p>
    <w:p>
      <w:r>
        <w:t xml:space="preserve">pelastaakseen hänet</w:t>
      </w:r>
    </w:p>
    <w:p>
      <w:r>
        <w:rPr>
          <w:b/>
        </w:rPr>
        <w:t xml:space="preserve">Esimerkki 4.5910</w:t>
      </w:r>
    </w:p>
    <w:p>
      <w:r>
        <w:t xml:space="preserve">PersonX löytää ___ sanoista</w:t>
      </w:r>
    </w:p>
    <w:p>
      <w:r>
        <w:rPr>
          <w:b/>
        </w:rPr>
        <w:t xml:space="preserve">Tulos</w:t>
      </w:r>
    </w:p>
    <w:p>
      <w:r>
        <w:t xml:space="preserve">sitä tarvitaan tietojen löytämiseksi tutkimusta varten.</w:t>
      </w:r>
    </w:p>
    <w:p>
      <w:r>
        <w:rPr>
          <w:b/>
        </w:rPr>
        <w:t xml:space="preserve">Esimerkki 4.5911</w:t>
      </w:r>
    </w:p>
    <w:p>
      <w:r>
        <w:t xml:space="preserve">HenkilöX sitoutuu henkilöY:n vastuuseen.</w:t>
      </w:r>
    </w:p>
    <w:p>
      <w:r>
        <w:rPr>
          <w:b/>
        </w:rPr>
        <w:t xml:space="preserve">Tulos</w:t>
      </w:r>
    </w:p>
    <w:p>
      <w:r>
        <w:t xml:space="preserve">olla kunnioittava</w:t>
      </w:r>
    </w:p>
    <w:p>
      <w:r>
        <w:rPr>
          <w:b/>
        </w:rPr>
        <w:t xml:space="preserve">Esimerkki 4.5912</w:t>
      </w:r>
    </w:p>
    <w:p>
      <w:r>
        <w:t xml:space="preserve">HenkilöX työskentelee HenkilöY:n auton parissa.</w:t>
      </w:r>
    </w:p>
    <w:p>
      <w:r>
        <w:rPr>
          <w:b/>
        </w:rPr>
        <w:t xml:space="preserve">Tulos</w:t>
      </w:r>
    </w:p>
    <w:p>
      <w:r>
        <w:t xml:space="preserve">auttamaan</w:t>
      </w:r>
    </w:p>
    <w:p>
      <w:r>
        <w:rPr>
          <w:b/>
        </w:rPr>
        <w:t xml:space="preserve">Esimerkki 4.5913</w:t>
      </w:r>
    </w:p>
    <w:p>
      <w:r>
        <w:t xml:space="preserve">PersonX ansaitsee PersonX:n palkkion</w:t>
      </w:r>
    </w:p>
    <w:p>
      <w:r>
        <w:rPr>
          <w:b/>
        </w:rPr>
        <w:t xml:space="preserve">Tulos</w:t>
      </w:r>
    </w:p>
    <w:p>
      <w:r>
        <w:t xml:space="preserve">olla sen arvoinen</w:t>
      </w:r>
    </w:p>
    <w:p>
      <w:r>
        <w:rPr>
          <w:b/>
        </w:rPr>
        <w:t xml:space="preserve">Esimerkki 4.5914</w:t>
      </w:r>
    </w:p>
    <w:p>
      <w:r>
        <w:t xml:space="preserve">PersonX menee PersonY:n päähän</w:t>
      </w:r>
    </w:p>
    <w:p>
      <w:r>
        <w:rPr>
          <w:b/>
        </w:rPr>
        <w:t xml:space="preserve">Tulos</w:t>
      </w:r>
    </w:p>
    <w:p>
      <w:r>
        <w:t xml:space="preserve">puhumaan</w:t>
      </w:r>
    </w:p>
    <w:p>
      <w:r>
        <w:rPr>
          <w:b/>
        </w:rPr>
        <w:t xml:space="preserve">Esimerkki 4.5915</w:t>
      </w:r>
    </w:p>
    <w:p>
      <w:r>
        <w:t xml:space="preserve">HenkilöX maalaa HenkilöY:n olohuoneen.</w:t>
      </w:r>
    </w:p>
    <w:p>
      <w:r>
        <w:rPr>
          <w:b/>
        </w:rPr>
        <w:t xml:space="preserve">Tulos</w:t>
      </w:r>
    </w:p>
    <w:p>
      <w:r>
        <w:t xml:space="preserve">tee jotain mukavaa ihmiselle</w:t>
      </w:r>
    </w:p>
    <w:p>
      <w:r>
        <w:rPr>
          <w:b/>
        </w:rPr>
        <w:t xml:space="preserve">Esimerkki 4.5916</w:t>
      </w:r>
    </w:p>
    <w:p>
      <w:r>
        <w:t xml:space="preserve">PersonX seisoo PersonX:n omassa valossa.</w:t>
      </w:r>
    </w:p>
    <w:p>
      <w:r>
        <w:rPr>
          <w:b/>
        </w:rPr>
        <w:t xml:space="preserve">Tulos</w:t>
      </w:r>
    </w:p>
    <w:p>
      <w:r>
        <w:t xml:space="preserve">olla kuuluisa</w:t>
      </w:r>
    </w:p>
    <w:p>
      <w:r>
        <w:rPr>
          <w:b/>
        </w:rPr>
        <w:t xml:space="preserve">Esimerkki 4.5917</w:t>
      </w:r>
    </w:p>
    <w:p>
      <w:r>
        <w:t xml:space="preserve">HenkilöX painaa HenkilöY:n huulia.</w:t>
      </w:r>
    </w:p>
    <w:p>
      <w:r>
        <w:rPr>
          <w:b/>
        </w:rPr>
        <w:t xml:space="preserve">Tulos</w:t>
      </w:r>
    </w:p>
    <w:p>
      <w:r>
        <w:t xml:space="preserve">hellä</w:t>
      </w:r>
    </w:p>
    <w:p>
      <w:r>
        <w:rPr>
          <w:b/>
        </w:rPr>
        <w:t xml:space="preserve">Esimerkki 4.5918</w:t>
      </w:r>
    </w:p>
    <w:p>
      <w:r>
        <w:t xml:space="preserve">PersonX antaa PersonY:lle vastauksen</w:t>
      </w:r>
    </w:p>
    <w:p>
      <w:r>
        <w:rPr>
          <w:b/>
        </w:rPr>
        <w:t xml:space="preserve">Tulos</w:t>
      </w:r>
    </w:p>
    <w:p>
      <w:r>
        <w:t xml:space="preserve">selventää epäilystä tai vain siksi, että henkilö kysyi x:ltä kysymyksen.</w:t>
      </w:r>
    </w:p>
    <w:p>
      <w:r>
        <w:rPr>
          <w:b/>
        </w:rPr>
        <w:t xml:space="preserve">Esimerkki 4.5919</w:t>
      </w:r>
    </w:p>
    <w:p>
      <w:r>
        <w:t xml:space="preserve">HenkilöX etsii ___ muualta</w:t>
      </w:r>
    </w:p>
    <w:p>
      <w:r>
        <w:rPr>
          <w:b/>
        </w:rPr>
        <w:t xml:space="preserve">Tulos</w:t>
      </w:r>
    </w:p>
    <w:p>
      <w:r>
        <w:t xml:space="preserve">löytää tyydytystä</w:t>
      </w:r>
    </w:p>
    <w:p>
      <w:r>
        <w:rPr>
          <w:b/>
        </w:rPr>
        <w:t xml:space="preserve">Esimerkki 4.5920</w:t>
      </w:r>
    </w:p>
    <w:p>
      <w:r>
        <w:t xml:space="preserve">PersonX metsästää siellä missä ankat ovat</w:t>
      </w:r>
    </w:p>
    <w:p>
      <w:r>
        <w:rPr>
          <w:b/>
        </w:rPr>
        <w:t xml:space="preserve">Tulos</w:t>
      </w:r>
    </w:p>
    <w:p>
      <w:r>
        <w:t xml:space="preserve">olla menestyvä metsästäjä</w:t>
      </w:r>
    </w:p>
    <w:p>
      <w:r>
        <w:rPr>
          <w:b/>
        </w:rPr>
        <w:t xml:space="preserve">Esimerkki 4.5921</w:t>
      </w:r>
    </w:p>
    <w:p>
      <w:r>
        <w:t xml:space="preserve">PersonX korjaa PersonX:n katon</w:t>
      </w:r>
    </w:p>
    <w:p>
      <w:r>
        <w:rPr>
          <w:b/>
        </w:rPr>
        <w:t xml:space="preserve">Tulos</w:t>
      </w:r>
    </w:p>
    <w:p>
      <w:r>
        <w:t xml:space="preserve">varmistaa, ettei vuotoja ole</w:t>
      </w:r>
    </w:p>
    <w:p>
      <w:r>
        <w:rPr>
          <w:b/>
        </w:rPr>
        <w:t xml:space="preserve">Esimerkki 4.5922</w:t>
      </w:r>
    </w:p>
    <w:p>
      <w:r>
        <w:t xml:space="preserve">PersonX esittää toisen kysymyksen</w:t>
      </w:r>
    </w:p>
    <w:p>
      <w:r>
        <w:rPr>
          <w:b/>
        </w:rPr>
        <w:t xml:space="preserve">Tulos</w:t>
      </w:r>
    </w:p>
    <w:p>
      <w:r>
        <w:t xml:space="preserve">kysyä</w:t>
      </w:r>
    </w:p>
    <w:p>
      <w:r>
        <w:rPr>
          <w:b/>
        </w:rPr>
        <w:t xml:space="preserve">Esimerkki 4.5923</w:t>
      </w:r>
    </w:p>
    <w:p>
      <w:r>
        <w:t xml:space="preserve">PersonX pitää PersonY:n pään</w:t>
      </w:r>
    </w:p>
    <w:p>
      <w:r>
        <w:rPr>
          <w:b/>
        </w:rPr>
        <w:t xml:space="preserve">Tulos</w:t>
      </w:r>
    </w:p>
    <w:p>
      <w:r>
        <w:t xml:space="preserve">auttamaan</w:t>
      </w:r>
    </w:p>
    <w:p>
      <w:r>
        <w:rPr>
          <w:b/>
        </w:rPr>
        <w:t xml:space="preserve">Esimerkki 4.5924</w:t>
      </w:r>
    </w:p>
    <w:p>
      <w:r>
        <w:t xml:space="preserve">PersonX saa PersonX:n oman asunnon</w:t>
      </w:r>
    </w:p>
    <w:p>
      <w:r>
        <w:rPr>
          <w:b/>
        </w:rPr>
        <w:t xml:space="preserve">Tulos</w:t>
      </w:r>
    </w:p>
    <w:p>
      <w:r>
        <w:t xml:space="preserve">saada asunto</w:t>
      </w:r>
    </w:p>
    <w:p>
      <w:r>
        <w:rPr>
          <w:b/>
        </w:rPr>
        <w:t xml:space="preserve">Esimerkki 4.5925</w:t>
      </w:r>
    </w:p>
    <w:p>
      <w:r>
        <w:t xml:space="preserve">HenkilöX ilmaisee henkilöX:n ___ sanoin.</w:t>
      </w:r>
    </w:p>
    <w:p>
      <w:r>
        <w:rPr>
          <w:b/>
        </w:rPr>
        <w:t xml:space="preserve">Tulos</w:t>
      </w:r>
    </w:p>
    <w:p>
      <w:r>
        <w:t xml:space="preserve">ystävällisyys</w:t>
      </w:r>
    </w:p>
    <w:p>
      <w:r>
        <w:rPr>
          <w:b/>
        </w:rPr>
        <w:t xml:space="preserve">Esimerkki 4.5926</w:t>
      </w:r>
    </w:p>
    <w:p>
      <w:r>
        <w:t xml:space="preserve">PersonX nostaa cainin</w:t>
      </w:r>
    </w:p>
    <w:p>
      <w:r>
        <w:rPr>
          <w:b/>
        </w:rPr>
        <w:t xml:space="preserve">Tulos</w:t>
      </w:r>
    </w:p>
    <w:p>
      <w:r>
        <w:t xml:space="preserve">olla hallinnassa</w:t>
      </w:r>
    </w:p>
    <w:p>
      <w:r>
        <w:rPr>
          <w:b/>
        </w:rPr>
        <w:t xml:space="preserve">Esimerkki 4.5927</w:t>
      </w:r>
    </w:p>
    <w:p>
      <w:r>
        <w:t xml:space="preserve">HenkilöX palkkaa henkilöY:n asianajajan</w:t>
      </w:r>
    </w:p>
    <w:p>
      <w:r>
        <w:rPr>
          <w:b/>
        </w:rPr>
        <w:t xml:space="preserve">Tulos</w:t>
      </w:r>
    </w:p>
    <w:p>
      <w:r>
        <w:t xml:space="preserve">edustus</w:t>
      </w:r>
    </w:p>
    <w:p>
      <w:r>
        <w:rPr>
          <w:b/>
        </w:rPr>
        <w:t xml:space="preserve">Esimerkki 4.5928</w:t>
      </w:r>
    </w:p>
    <w:p>
      <w:r>
        <w:t xml:space="preserve">PersonX tuo PersonY:n lähemmäksi</w:t>
      </w:r>
    </w:p>
    <w:p>
      <w:r>
        <w:rPr>
          <w:b/>
        </w:rPr>
        <w:t xml:space="preserve">Tulos</w:t>
      </w:r>
    </w:p>
    <w:p>
      <w:r>
        <w:t xml:space="preserve">kuiskaamaan jotain heidän korvaansa</w:t>
      </w:r>
    </w:p>
    <w:p>
      <w:r>
        <w:rPr>
          <w:b/>
        </w:rPr>
        <w:t xml:space="preserve">Esimerkki 4.5929</w:t>
      </w:r>
    </w:p>
    <w:p>
      <w:r>
        <w:t xml:space="preserve">HenkilöX hallinnoi herran ___:tä.</w:t>
      </w:r>
    </w:p>
    <w:p>
      <w:r>
        <w:rPr>
          <w:b/>
        </w:rPr>
        <w:t xml:space="preserve">Tulos</w:t>
      </w:r>
    </w:p>
    <w:p>
      <w:r>
        <w:t xml:space="preserve">jakaa ehtoollisen</w:t>
      </w:r>
    </w:p>
    <w:p>
      <w:r>
        <w:rPr>
          <w:b/>
        </w:rPr>
        <w:t xml:space="preserve">Esimerkki 4.5930</w:t>
      </w:r>
    </w:p>
    <w:p>
      <w:r>
        <w:t xml:space="preserve">PersonX katsoo PersonY:n nukkuvan</w:t>
      </w:r>
    </w:p>
    <w:p>
      <w:r>
        <w:rPr>
          <w:b/>
        </w:rPr>
        <w:t xml:space="preserve">Tulos</w:t>
      </w:r>
    </w:p>
    <w:p>
      <w:r>
        <w:t xml:space="preserve">tarkkailla niitä</w:t>
      </w:r>
    </w:p>
    <w:p>
      <w:r>
        <w:rPr>
          <w:b/>
        </w:rPr>
        <w:t xml:space="preserve">Esimerkki 4.5931</w:t>
      </w:r>
    </w:p>
    <w:p>
      <w:r>
        <w:t xml:space="preserve">HenkilöX kävelee pois HenkilöY:n luota</w:t>
      </w:r>
    </w:p>
    <w:p>
      <w:r>
        <w:rPr>
          <w:b/>
        </w:rPr>
        <w:t xml:space="preserve">Tulos</w:t>
      </w:r>
    </w:p>
    <w:p>
      <w:r>
        <w:t xml:space="preserve">välttää henkilö</w:t>
      </w:r>
    </w:p>
    <w:p>
      <w:r>
        <w:rPr>
          <w:b/>
        </w:rPr>
        <w:t xml:space="preserve">Esimerkki 4.5932</w:t>
      </w:r>
    </w:p>
    <w:p>
      <w:r>
        <w:t xml:space="preserve">PersonX repii PersonY:n kappaleiksi</w:t>
      </w:r>
    </w:p>
    <w:p>
      <w:r>
        <w:rPr>
          <w:b/>
        </w:rPr>
        <w:t xml:space="preserve">Tulos</w:t>
      </w:r>
    </w:p>
    <w:p>
      <w:r>
        <w:t xml:space="preserve">tuomita sosiaalisesti toinen henkilö</w:t>
      </w:r>
    </w:p>
    <w:p>
      <w:r>
        <w:rPr>
          <w:b/>
        </w:rPr>
        <w:t xml:space="preserve">Esimerkki 4.5933</w:t>
      </w:r>
    </w:p>
    <w:p>
      <w:r>
        <w:t xml:space="preserve">HenkilöX työntää HenkilöY:n päätä</w:t>
      </w:r>
    </w:p>
    <w:p>
      <w:r>
        <w:rPr>
          <w:b/>
        </w:rPr>
        <w:t xml:space="preserve">Tulos</w:t>
      </w:r>
    </w:p>
    <w:p>
      <w:r>
        <w:t xml:space="preserve">siirtää ne pois tieltä.</w:t>
      </w:r>
    </w:p>
    <w:p>
      <w:r>
        <w:rPr>
          <w:b/>
        </w:rPr>
        <w:t xml:space="preserve">Esimerkki 4.5934</w:t>
      </w:r>
    </w:p>
    <w:p>
      <w:r>
        <w:t xml:space="preserve">PersonX valmistautuu töihin</w:t>
      </w:r>
    </w:p>
    <w:p>
      <w:r>
        <w:rPr>
          <w:b/>
        </w:rPr>
        <w:t xml:space="preserve">Tulos</w:t>
      </w:r>
    </w:p>
    <w:p>
      <w:r>
        <w:t xml:space="preserve">olla punainen</w:t>
      </w:r>
    </w:p>
    <w:p>
      <w:r>
        <w:rPr>
          <w:b/>
        </w:rPr>
        <w:t xml:space="preserve">Esimerkki 4.5935</w:t>
      </w:r>
    </w:p>
    <w:p>
      <w:r>
        <w:t xml:space="preserve">HenkilöX kutsuu jumalaa ___</w:t>
      </w:r>
    </w:p>
    <w:p>
      <w:r>
        <w:rPr>
          <w:b/>
        </w:rPr>
        <w:t xml:space="preserve">Tulos</w:t>
      </w:r>
    </w:p>
    <w:p>
      <w:r>
        <w:t xml:space="preserve">tehdä kaikki Jumalan nimessä</w:t>
      </w:r>
    </w:p>
    <w:p>
      <w:r>
        <w:rPr>
          <w:b/>
        </w:rPr>
        <w:t xml:space="preserve">Esimerkki 4.5936</w:t>
      </w:r>
    </w:p>
    <w:p>
      <w:r>
        <w:t xml:space="preserve">PersonX kohtelee PersonY:tä eri tavalla</w:t>
      </w:r>
    </w:p>
    <w:p>
      <w:r>
        <w:rPr>
          <w:b/>
        </w:rPr>
        <w:t xml:space="preserve">Tulos</w:t>
      </w:r>
    </w:p>
    <w:p>
      <w:r>
        <w:t xml:space="preserve">saada erilainen näkemys henkilöstä</w:t>
      </w:r>
    </w:p>
    <w:p>
      <w:r>
        <w:rPr>
          <w:b/>
        </w:rPr>
        <w:t xml:space="preserve">Esimerkki 4.5937</w:t>
      </w:r>
    </w:p>
    <w:p>
      <w:r>
        <w:t xml:space="preserve">PersonX rakastaa PersonX:n uusia hiuksia</w:t>
      </w:r>
    </w:p>
    <w:p>
      <w:r>
        <w:rPr>
          <w:b/>
        </w:rPr>
        <w:t xml:space="preserve">Tulos</w:t>
      </w:r>
    </w:p>
    <w:p>
      <w:r>
        <w:t xml:space="preserve">Oman pukeutumisen ja ulkonäön rakastaminen on hyvä asia.</w:t>
      </w:r>
    </w:p>
    <w:p>
      <w:r>
        <w:rPr>
          <w:b/>
        </w:rPr>
        <w:t xml:space="preserve">Esimerkki 4.5938</w:t>
      </w:r>
    </w:p>
    <w:p>
      <w:r>
        <w:t xml:space="preserve">HenkilöX avaa kaikki HenkilöY:n lahjat.</w:t>
      </w:r>
    </w:p>
    <w:p>
      <w:r>
        <w:rPr>
          <w:b/>
        </w:rPr>
        <w:t xml:space="preserve">Tulos</w:t>
      </w:r>
    </w:p>
    <w:p>
      <w:r>
        <w:t xml:space="preserve">varastaa henkilön y lahjoja</w:t>
      </w:r>
    </w:p>
    <w:p>
      <w:r>
        <w:rPr>
          <w:b/>
        </w:rPr>
        <w:t xml:space="preserve">Esimerkki 4.5939</w:t>
      </w:r>
    </w:p>
    <w:p>
      <w:r>
        <w:t xml:space="preserve">HenkilöX päättää mennä kauppaan</w:t>
      </w:r>
    </w:p>
    <w:p>
      <w:r>
        <w:rPr>
          <w:b/>
        </w:rPr>
        <w:t xml:space="preserve">Tulos</w:t>
      </w:r>
    </w:p>
    <w:p>
      <w:r>
        <w:t xml:space="preserve">ostaa maitoa</w:t>
      </w:r>
    </w:p>
    <w:p>
      <w:r>
        <w:rPr>
          <w:b/>
        </w:rPr>
        <w:t xml:space="preserve">Esimerkki 4.5940</w:t>
      </w:r>
    </w:p>
    <w:p>
      <w:r>
        <w:t xml:space="preserve">HenkilöX lähtee kohti HenkilöY:tä</w:t>
      </w:r>
    </w:p>
    <w:p>
      <w:r>
        <w:rPr>
          <w:b/>
        </w:rPr>
        <w:t xml:space="preserve">Tulos</w:t>
      </w:r>
    </w:p>
    <w:p>
      <w:r>
        <w:t xml:space="preserve">taistelemaan</w:t>
      </w:r>
    </w:p>
    <w:p>
      <w:r>
        <w:rPr>
          <w:b/>
        </w:rPr>
        <w:t xml:space="preserve">Esimerkki 4.5941</w:t>
      </w:r>
    </w:p>
    <w:p>
      <w:r>
        <w:t xml:space="preserve">HenkilöX ryntää henkilöY:n kimppuun</w:t>
      </w:r>
    </w:p>
    <w:p>
      <w:r>
        <w:rPr>
          <w:b/>
        </w:rPr>
        <w:t xml:space="preserve">Tulos</w:t>
      </w:r>
    </w:p>
    <w:p>
      <w:r>
        <w:t xml:space="preserve">hyökätä hänen kimppuunsa</w:t>
      </w:r>
    </w:p>
    <w:p>
      <w:r>
        <w:rPr>
          <w:b/>
        </w:rPr>
        <w:t xml:space="preserve">Esimerkki 4.5942</w:t>
      </w:r>
    </w:p>
    <w:p>
      <w:r>
        <w:t xml:space="preserve">HenkilöX saa kandidaatin tutkinnon ___.</w:t>
      </w:r>
    </w:p>
    <w:p>
      <w:r>
        <w:rPr>
          <w:b/>
        </w:rPr>
        <w:t xml:space="preserve">Tulos</w:t>
      </w:r>
    </w:p>
    <w:p>
      <w:r>
        <w:t xml:space="preserve">ansaitsee maisterin tutkinnon</w:t>
      </w:r>
    </w:p>
    <w:p>
      <w:r>
        <w:rPr>
          <w:b/>
        </w:rPr>
        <w:t xml:space="preserve">Esimerkki 4.5943</w:t>
      </w:r>
    </w:p>
    <w:p>
      <w:r>
        <w:t xml:space="preserve">HenkilöX tarttuu HenkilöY:n käsiin.</w:t>
      </w:r>
    </w:p>
    <w:p>
      <w:r>
        <w:rPr>
          <w:b/>
        </w:rPr>
        <w:t xml:space="preserve">Tulos</w:t>
      </w:r>
    </w:p>
    <w:p>
      <w:r>
        <w:t xml:space="preserve">yhdistää</w:t>
      </w:r>
    </w:p>
    <w:p>
      <w:r>
        <w:rPr>
          <w:b/>
        </w:rPr>
        <w:t xml:space="preserve">Esimerkki 4.5944</w:t>
      </w:r>
    </w:p>
    <w:p>
      <w:r>
        <w:t xml:space="preserve">HenkilöX täyttää henkilöY:n tehtävän</w:t>
      </w:r>
    </w:p>
    <w:p>
      <w:r>
        <w:rPr>
          <w:b/>
        </w:rPr>
        <w:t xml:space="preserve">Tulos</w:t>
      </w:r>
    </w:p>
    <w:p>
      <w:r>
        <w:t xml:space="preserve">olla avuksi</w:t>
      </w:r>
    </w:p>
    <w:p>
      <w:r>
        <w:rPr>
          <w:b/>
        </w:rPr>
        <w:t xml:space="preserve">Esimerkki 4.5945</w:t>
      </w:r>
    </w:p>
    <w:p>
      <w:r>
        <w:t xml:space="preserve">PersonX välttää katsekontaktia</w:t>
      </w:r>
    </w:p>
    <w:p>
      <w:r>
        <w:rPr>
          <w:b/>
        </w:rPr>
        <w:t xml:space="preserve">Tulos</w:t>
      </w:r>
    </w:p>
    <w:p>
      <w:r>
        <w:t xml:space="preserve">olla yksin</w:t>
      </w:r>
    </w:p>
    <w:p>
      <w:r>
        <w:rPr>
          <w:b/>
        </w:rPr>
        <w:t xml:space="preserve">Esimerkki 4.5946</w:t>
      </w:r>
    </w:p>
    <w:p>
      <w:r>
        <w:t xml:space="preserve">HenkilöX ottaa ___ ensin</w:t>
      </w:r>
    </w:p>
    <w:p>
      <w:r>
        <w:rPr>
          <w:b/>
        </w:rPr>
        <w:t xml:space="preserve">Tulos</w:t>
      </w:r>
    </w:p>
    <w:p>
      <w:r>
        <w:t xml:space="preserve">saada se ensin</w:t>
      </w:r>
    </w:p>
    <w:p>
      <w:r>
        <w:rPr>
          <w:b/>
        </w:rPr>
        <w:t xml:space="preserve">Esimerkki 4.5947</w:t>
      </w:r>
    </w:p>
    <w:p>
      <w:r>
        <w:t xml:space="preserve">HenkilöX edistää HenkilöY:n menestystä.</w:t>
      </w:r>
    </w:p>
    <w:p>
      <w:r>
        <w:rPr>
          <w:b/>
        </w:rPr>
        <w:t xml:space="preserve">Tulos</w:t>
      </w:r>
    </w:p>
    <w:p>
      <w:r>
        <w:t xml:space="preserve">hyödyllinen</w:t>
      </w:r>
    </w:p>
    <w:p>
      <w:r>
        <w:rPr>
          <w:b/>
        </w:rPr>
        <w:t xml:space="preserve">Esimerkki 4.5948</w:t>
      </w:r>
    </w:p>
    <w:p>
      <w:r>
        <w:t xml:space="preserve">PersonX toteuttaa PersonX:n unelman</w:t>
      </w:r>
    </w:p>
    <w:p>
      <w:r>
        <w:rPr>
          <w:b/>
        </w:rPr>
        <w:t xml:space="preserve">Tulos</w:t>
      </w:r>
    </w:p>
    <w:p>
      <w:r>
        <w:t xml:space="preserve">saada jotain aikaan</w:t>
      </w:r>
    </w:p>
    <w:p>
      <w:r>
        <w:rPr>
          <w:b/>
        </w:rPr>
        <w:t xml:space="preserve">Esimerkki 4.5949</w:t>
      </w:r>
    </w:p>
    <w:p>
      <w:r>
        <w:t xml:space="preserve">PersonX menee patjoille</w:t>
      </w:r>
    </w:p>
    <w:p>
      <w:r>
        <w:rPr>
          <w:b/>
        </w:rPr>
        <w:t xml:space="preserve">Tulos</w:t>
      </w:r>
    </w:p>
    <w:p>
      <w:r>
        <w:t xml:space="preserve">nukkumaan paremmin</w:t>
      </w:r>
    </w:p>
    <w:p>
      <w:r>
        <w:rPr>
          <w:b/>
        </w:rPr>
        <w:t xml:space="preserve">Esimerkki 4.5950</w:t>
      </w:r>
    </w:p>
    <w:p>
      <w:r>
        <w:t xml:space="preserve">PersonX muuttaa miesten ___</w:t>
      </w:r>
    </w:p>
    <w:p>
      <w:r>
        <w:rPr>
          <w:b/>
        </w:rPr>
        <w:t xml:space="preserve">Tulos</w:t>
      </w:r>
    </w:p>
    <w:p>
      <w:r>
        <w:t xml:space="preserve">hyvä itsestään</w:t>
      </w:r>
    </w:p>
    <w:p>
      <w:r>
        <w:rPr>
          <w:b/>
        </w:rPr>
        <w:t xml:space="preserve">Esimerkki 4.5951</w:t>
      </w:r>
    </w:p>
    <w:p>
      <w:r>
        <w:t xml:space="preserve">PersonX laihtuu 10 kiloa</w:t>
      </w:r>
    </w:p>
    <w:p>
      <w:r>
        <w:rPr>
          <w:b/>
        </w:rPr>
        <w:t xml:space="preserve">Tulos</w:t>
      </w:r>
    </w:p>
    <w:p>
      <w:r>
        <w:t xml:space="preserve">olla laiha</w:t>
      </w:r>
    </w:p>
    <w:p>
      <w:r>
        <w:rPr>
          <w:b/>
        </w:rPr>
        <w:t xml:space="preserve">Esimerkki 4.5952</w:t>
      </w:r>
    </w:p>
    <w:p>
      <w:r>
        <w:t xml:space="preserve">HenkilöX kulkee bussilla töihin</w:t>
      </w:r>
    </w:p>
    <w:p>
      <w:r>
        <w:rPr>
          <w:b/>
        </w:rPr>
        <w:t xml:space="preserve">Tulos</w:t>
      </w:r>
    </w:p>
    <w:p>
      <w:r>
        <w:t xml:space="preserve">päästäksesi kaupungin toiselle puolelle</w:t>
      </w:r>
    </w:p>
    <w:p>
      <w:r>
        <w:rPr>
          <w:b/>
        </w:rPr>
        <w:t xml:space="preserve">Esimerkki 4.5953</w:t>
      </w:r>
    </w:p>
    <w:p>
      <w:r>
        <w:t xml:space="preserve">HenkilöX saa HenkilöY:n ___ takaisin.</w:t>
      </w:r>
    </w:p>
    <w:p>
      <w:r>
        <w:rPr>
          <w:b/>
        </w:rPr>
        <w:t xml:space="preserve">Tulos</w:t>
      </w:r>
    </w:p>
    <w:p>
      <w:r>
        <w:t xml:space="preserve">auttaa henkilöä</w:t>
      </w:r>
    </w:p>
    <w:p>
      <w:r>
        <w:rPr>
          <w:b/>
        </w:rPr>
        <w:t xml:space="preserve">Esimerkki 4.5954</w:t>
      </w:r>
    </w:p>
    <w:p>
      <w:r>
        <w:t xml:space="preserve">PersonX harjoittelee kovaa joka päivä</w:t>
      </w:r>
    </w:p>
    <w:p>
      <w:r>
        <w:rPr>
          <w:b/>
        </w:rPr>
        <w:t xml:space="preserve">Tulos</w:t>
      </w:r>
    </w:p>
    <w:p>
      <w:r>
        <w:t xml:space="preserve">kunnostautua</w:t>
      </w:r>
    </w:p>
    <w:p>
      <w:r>
        <w:rPr>
          <w:b/>
        </w:rPr>
        <w:t xml:space="preserve">Esimerkki 4.5955</w:t>
      </w:r>
    </w:p>
    <w:p>
      <w:r>
        <w:t xml:space="preserve">PersonX päättää PersonX:n kohtalosta.</w:t>
      </w:r>
    </w:p>
    <w:p>
      <w:r>
        <w:rPr>
          <w:b/>
        </w:rPr>
        <w:t xml:space="preserve">Tulos</w:t>
      </w:r>
    </w:p>
    <w:p>
      <w:r>
        <w:t xml:space="preserve">olla vastuussa asioista</w:t>
      </w:r>
    </w:p>
    <w:p>
      <w:r>
        <w:rPr>
          <w:b/>
        </w:rPr>
        <w:t xml:space="preserve">Esimerkki 4.5956</w:t>
      </w:r>
    </w:p>
    <w:p>
      <w:r>
        <w:t xml:space="preserve">HenkilöX panee HenkilöY:n ___ töihin.</w:t>
      </w:r>
    </w:p>
    <w:p>
      <w:r>
        <w:rPr>
          <w:b/>
        </w:rPr>
        <w:t xml:space="preserve">Tulos</w:t>
      </w:r>
    </w:p>
    <w:p>
      <w:r>
        <w:t xml:space="preserve">he voivat käyttää lahjojaan konkreettiseen työhön.</w:t>
      </w:r>
    </w:p>
    <w:p>
      <w:r>
        <w:rPr>
          <w:b/>
        </w:rPr>
        <w:t xml:space="preserve">Esimerkki 4.5957</w:t>
      </w:r>
    </w:p>
    <w:p>
      <w:r>
        <w:t xml:space="preserve">PersonX tuo PersonX:n pojan</w:t>
      </w:r>
    </w:p>
    <w:p>
      <w:r>
        <w:rPr>
          <w:b/>
        </w:rPr>
        <w:t xml:space="preserve">Tulos</w:t>
      </w:r>
    </w:p>
    <w:p>
      <w:r>
        <w:t xml:space="preserve">varmistaakseen, että hänen poikansa on joukkueessa</w:t>
      </w:r>
    </w:p>
    <w:p>
      <w:r>
        <w:rPr>
          <w:b/>
        </w:rPr>
        <w:t xml:space="preserve">Esimerkki 4.5958</w:t>
      </w:r>
    </w:p>
    <w:p>
      <w:r>
        <w:t xml:space="preserve">HenkilöX kysyy HenkilöY:n pikkuveljeltä</w:t>
      </w:r>
    </w:p>
    <w:p>
      <w:r>
        <w:rPr>
          <w:b/>
        </w:rPr>
        <w:t xml:space="preserve">Tulos</w:t>
      </w:r>
    </w:p>
    <w:p>
      <w:r>
        <w:t xml:space="preserve">saada tietoa</w:t>
      </w:r>
    </w:p>
    <w:p>
      <w:r>
        <w:rPr>
          <w:b/>
        </w:rPr>
        <w:t xml:space="preserve">Esimerkki 4.5959</w:t>
      </w:r>
    </w:p>
    <w:p>
      <w:r>
        <w:t xml:space="preserve">PersonX asuu PersonX:n perheen kanssa</w:t>
      </w:r>
    </w:p>
    <w:p>
      <w:r>
        <w:rPr>
          <w:b/>
        </w:rPr>
        <w:t xml:space="preserve">Tulos</w:t>
      </w:r>
    </w:p>
    <w:p>
      <w:r>
        <w:t xml:space="preserve">rakastaa perhettään</w:t>
      </w:r>
    </w:p>
    <w:p>
      <w:r>
        <w:rPr>
          <w:b/>
        </w:rPr>
        <w:t xml:space="preserve">Esimerkki 4.5960</w:t>
      </w:r>
    </w:p>
    <w:p>
      <w:r>
        <w:t xml:space="preserve">HenkilöX ammentaa ___ kaivosta</w:t>
      </w:r>
    </w:p>
    <w:p>
      <w:r>
        <w:rPr>
          <w:b/>
        </w:rPr>
        <w:t xml:space="preserve">Tulos</w:t>
      </w:r>
    </w:p>
    <w:p>
      <w:r>
        <w:t xml:space="preserve">hakemaan vettä</w:t>
      </w:r>
    </w:p>
    <w:p>
      <w:r>
        <w:rPr>
          <w:b/>
        </w:rPr>
        <w:t xml:space="preserve">Esimerkki 4.5961</w:t>
      </w:r>
    </w:p>
    <w:p>
      <w:r>
        <w:t xml:space="preserve">PersonX istuu olohuoneessa</w:t>
      </w:r>
    </w:p>
    <w:p>
      <w:r>
        <w:rPr>
          <w:b/>
        </w:rPr>
        <w:t xml:space="preserve">Tulos</w:t>
      </w:r>
    </w:p>
    <w:p>
      <w:r>
        <w:t xml:space="preserve">rentoutua</w:t>
      </w:r>
    </w:p>
    <w:p>
      <w:r>
        <w:rPr>
          <w:b/>
        </w:rPr>
        <w:t xml:space="preserve">Esimerkki 4.5962</w:t>
      </w:r>
    </w:p>
    <w:p>
      <w:r>
        <w:t xml:space="preserve">HenkilöX pitää juhlat HenkilöX:n talossa</w:t>
      </w:r>
    </w:p>
    <w:p>
      <w:r>
        <w:rPr>
          <w:b/>
        </w:rPr>
        <w:t xml:space="preserve">Tulos</w:t>
      </w:r>
    </w:p>
    <w:p>
      <w:r>
        <w:t xml:space="preserve">pitää hauskaa ja luoda yhteyksiä muihin</w:t>
      </w:r>
    </w:p>
    <w:p>
      <w:r>
        <w:rPr>
          <w:b/>
        </w:rPr>
        <w:t xml:space="preserve">Esimerkki 4.5963</w:t>
      </w:r>
    </w:p>
    <w:p>
      <w:r>
        <w:t xml:space="preserve">HenkilöX laittaa HenkilöY:n kädet -</w:t>
      </w:r>
    </w:p>
    <w:p>
      <w:r>
        <w:rPr>
          <w:b/>
        </w:rPr>
        <w:t xml:space="preserve">Tulos</w:t>
      </w:r>
    </w:p>
    <w:p>
      <w:r>
        <w:t xml:space="preserve">makaamaan henkilön y kädestä.</w:t>
      </w:r>
    </w:p>
    <w:p>
      <w:r>
        <w:rPr>
          <w:b/>
        </w:rPr>
        <w:t xml:space="preserve">Esimerkki 4.5964</w:t>
      </w:r>
    </w:p>
    <w:p>
      <w:r>
        <w:t xml:space="preserve">HenkilöX myöntää henkilölleY luvan</w:t>
      </w:r>
    </w:p>
    <w:p>
      <w:r>
        <w:rPr>
          <w:b/>
        </w:rPr>
        <w:t xml:space="preserve">Tulos</w:t>
      </w:r>
    </w:p>
    <w:p>
      <w:r>
        <w:t xml:space="preserve">olla kiltti</w:t>
      </w:r>
    </w:p>
    <w:p>
      <w:r>
        <w:rPr>
          <w:b/>
        </w:rPr>
        <w:t xml:space="preserve">Esimerkki 4.5965</w:t>
      </w:r>
    </w:p>
    <w:p>
      <w:r>
        <w:t xml:space="preserve">HenkilöX nostaa HenkilöY:n kättä</w:t>
      </w:r>
    </w:p>
    <w:p>
      <w:r>
        <w:rPr>
          <w:b/>
        </w:rPr>
        <w:t xml:space="preserve">Tulos</w:t>
      </w:r>
    </w:p>
    <w:p>
      <w:r>
        <w:t xml:space="preserve">ylistys henkilö</w:t>
      </w:r>
    </w:p>
    <w:p>
      <w:r>
        <w:rPr>
          <w:b/>
        </w:rPr>
        <w:t xml:space="preserve">Esimerkki 4.5966</w:t>
      </w:r>
    </w:p>
    <w:p>
      <w:r>
        <w:t xml:space="preserve">Henkilö X vetää ___ auki</w:t>
      </w:r>
    </w:p>
    <w:p>
      <w:r>
        <w:rPr>
          <w:b/>
        </w:rPr>
        <w:t xml:space="preserve">Tulos</w:t>
      </w:r>
    </w:p>
    <w:p>
      <w:r>
        <w:t xml:space="preserve">auttaa heitä pääsemään sisälle</w:t>
      </w:r>
    </w:p>
    <w:p>
      <w:r>
        <w:rPr>
          <w:b/>
        </w:rPr>
        <w:t xml:space="preserve">Esimerkki 4.5967</w:t>
      </w:r>
    </w:p>
    <w:p>
      <w:r>
        <w:t xml:space="preserve">HenkilöX jää kotiin HenkilöY:n kanssa</w:t>
      </w:r>
    </w:p>
    <w:p>
      <w:r>
        <w:rPr>
          <w:b/>
        </w:rPr>
        <w:t xml:space="preserve">Tulos</w:t>
      </w:r>
    </w:p>
    <w:p>
      <w:r>
        <w:t xml:space="preserve">hoitamaan sairasta ystäväänsä</w:t>
      </w:r>
    </w:p>
    <w:p>
      <w:r>
        <w:rPr>
          <w:b/>
        </w:rPr>
        <w:t xml:space="preserve">Esimerkki 4.5968</w:t>
      </w:r>
    </w:p>
    <w:p>
      <w:r>
        <w:t xml:space="preserve">PersonX myy ___ yleisölle.</w:t>
      </w:r>
    </w:p>
    <w:p>
      <w:r>
        <w:rPr>
          <w:b/>
        </w:rPr>
        <w:t xml:space="preserve">Tulos</w:t>
      </w:r>
    </w:p>
    <w:p>
      <w:r>
        <w:t xml:space="preserve">laajentamaan liiketoimintaansa.</w:t>
      </w:r>
    </w:p>
    <w:p>
      <w:r>
        <w:rPr>
          <w:b/>
        </w:rPr>
        <w:t xml:space="preserve">Esimerkki 4.5969</w:t>
      </w:r>
    </w:p>
    <w:p>
      <w:r>
        <w:t xml:space="preserve">HenkilöX valvoo henkilöY:n etuja</w:t>
      </w:r>
    </w:p>
    <w:p>
      <w:r>
        <w:rPr>
          <w:b/>
        </w:rPr>
        <w:t xml:space="preserve">Tulos</w:t>
      </w:r>
    </w:p>
    <w:p>
      <w:r>
        <w:t xml:space="preserve">henkilö y on turvassa</w:t>
      </w:r>
    </w:p>
    <w:p>
      <w:r>
        <w:rPr>
          <w:b/>
        </w:rPr>
        <w:t xml:space="preserve">Esimerkki 4.5970</w:t>
      </w:r>
    </w:p>
    <w:p>
      <w:r>
        <w:t xml:space="preserve">HenkilöX vilkuttaa takaisin ___</w:t>
      </w:r>
    </w:p>
    <w:p>
      <w:r>
        <w:rPr>
          <w:b/>
        </w:rPr>
        <w:t xml:space="preserve">Tulos</w:t>
      </w:r>
    </w:p>
    <w:p>
      <w:r>
        <w:t xml:space="preserve">lopettaa itkeminen</w:t>
      </w:r>
    </w:p>
    <w:p>
      <w:r>
        <w:rPr>
          <w:b/>
        </w:rPr>
        <w:t xml:space="preserve">Esimerkki 4.5971</w:t>
      </w:r>
    </w:p>
    <w:p>
      <w:r>
        <w:t xml:space="preserve">PersonX pyytää PersonX:n ystäviltä apua.</w:t>
      </w:r>
    </w:p>
    <w:p>
      <w:r>
        <w:rPr>
          <w:b/>
        </w:rPr>
        <w:t xml:space="preserve">Tulos</w:t>
      </w:r>
    </w:p>
    <w:p>
      <w:r>
        <w:t xml:space="preserve">helpottaa sitä</w:t>
      </w:r>
    </w:p>
    <w:p>
      <w:r>
        <w:rPr>
          <w:b/>
        </w:rPr>
        <w:t xml:space="preserve">Esimerkki 4.5972</w:t>
      </w:r>
    </w:p>
    <w:p>
      <w:r>
        <w:t xml:space="preserve">PersonX nousee ylös kanojen kanssa</w:t>
      </w:r>
    </w:p>
    <w:p>
      <w:r>
        <w:rPr>
          <w:b/>
        </w:rPr>
        <w:t xml:space="preserve">Tulos</w:t>
      </w:r>
    </w:p>
    <w:p>
      <w:r>
        <w:t xml:space="preserve">mennä töihin</w:t>
      </w:r>
    </w:p>
    <w:p>
      <w:r>
        <w:rPr>
          <w:b/>
        </w:rPr>
        <w:t xml:space="preserve">Esimerkki 4.5973</w:t>
      </w:r>
    </w:p>
    <w:p>
      <w:r>
        <w:t xml:space="preserve">PersonX ottaa lain PersonX:n käsiin</w:t>
      </w:r>
    </w:p>
    <w:p>
      <w:r>
        <w:rPr>
          <w:b/>
        </w:rPr>
        <w:t xml:space="preserve">Tulos</w:t>
      </w:r>
    </w:p>
    <w:p>
      <w:r>
        <w:t xml:space="preserve">saada oikeutta</w:t>
      </w:r>
    </w:p>
    <w:p>
      <w:r>
        <w:rPr>
          <w:b/>
        </w:rPr>
        <w:t xml:space="preserve">Esimerkki 4.5974</w:t>
      </w:r>
    </w:p>
    <w:p>
      <w:r>
        <w:t xml:space="preserve">HenkilöX suutelee hellästi HenkilöY:tä</w:t>
      </w:r>
    </w:p>
    <w:p>
      <w:r>
        <w:rPr>
          <w:b/>
        </w:rPr>
        <w:t xml:space="preserve">Tulos</w:t>
      </w:r>
    </w:p>
    <w:p>
      <w:r>
        <w:t xml:space="preserve">osoittaa rakkautta ja kiintymystä.</w:t>
      </w:r>
    </w:p>
    <w:p>
      <w:r>
        <w:rPr>
          <w:b/>
        </w:rPr>
        <w:t xml:space="preserve">Esimerkki 4.5975</w:t>
      </w:r>
    </w:p>
    <w:p>
      <w:r>
        <w:t xml:space="preserve">HenkilöX syntynyt tänä ___ kaupungissa</w:t>
      </w:r>
    </w:p>
    <w:p>
      <w:r>
        <w:rPr>
          <w:b/>
        </w:rPr>
        <w:t xml:space="preserve">Tulos</w:t>
      </w:r>
    </w:p>
    <w:p>
      <w:r>
        <w:t xml:space="preserve">astu elämään</w:t>
      </w:r>
    </w:p>
    <w:p>
      <w:r>
        <w:rPr>
          <w:b/>
        </w:rPr>
        <w:t xml:space="preserve">Esimerkki 4.5976</w:t>
      </w:r>
    </w:p>
    <w:p>
      <w:r>
        <w:t xml:space="preserve">HenkilöX estää ___:n menemästä -</w:t>
      </w:r>
    </w:p>
    <w:p>
      <w:r>
        <w:rPr>
          <w:b/>
        </w:rPr>
        <w:t xml:space="preserve">Tulos</w:t>
      </w:r>
    </w:p>
    <w:p>
      <w:r>
        <w:t xml:space="preserve">estää jotain tapahtumasta</w:t>
      </w:r>
    </w:p>
    <w:p>
      <w:r>
        <w:rPr>
          <w:b/>
        </w:rPr>
        <w:t xml:space="preserve">Esimerkki 4.5977</w:t>
      </w:r>
    </w:p>
    <w:p>
      <w:r>
        <w:t xml:space="preserve">PersonX hallitsee ___:ää jo vuosia</w:t>
      </w:r>
    </w:p>
    <w:p>
      <w:r>
        <w:rPr>
          <w:b/>
        </w:rPr>
        <w:t xml:space="preserve">Tulos</w:t>
      </w:r>
    </w:p>
    <w:p>
      <w:r>
        <w:t xml:space="preserve">tuntea velvollisuutemme näiden sääntöjen osalta</w:t>
      </w:r>
    </w:p>
    <w:p>
      <w:r>
        <w:rPr>
          <w:b/>
        </w:rPr>
        <w:t xml:space="preserve">Esimerkki 4.5978</w:t>
      </w:r>
    </w:p>
    <w:p>
      <w:r>
        <w:t xml:space="preserve">HenkilöX kutsuu HenkilöY:n työtä</w:t>
      </w:r>
    </w:p>
    <w:p>
      <w:r>
        <w:rPr>
          <w:b/>
        </w:rPr>
        <w:t xml:space="preserve">Tulos</w:t>
      </w:r>
    </w:p>
    <w:p>
      <w:r>
        <w:t xml:space="preserve">valittaa henkilöstä, koska haluaa kostaa hänelle.</w:t>
      </w:r>
    </w:p>
    <w:p>
      <w:r>
        <w:rPr>
          <w:b/>
        </w:rPr>
        <w:t xml:space="preserve">Esimerkki 4.5979</w:t>
      </w:r>
    </w:p>
    <w:p>
      <w:r>
        <w:t xml:space="preserve">PersonX antaa PersonY:n lapsille</w:t>
      </w:r>
    </w:p>
    <w:p>
      <w:r>
        <w:rPr>
          <w:b/>
        </w:rPr>
        <w:t xml:space="preserve">Tulos</w:t>
      </w:r>
    </w:p>
    <w:p>
      <w:r>
        <w:t xml:space="preserve">olla ystävä</w:t>
      </w:r>
    </w:p>
    <w:p>
      <w:r>
        <w:rPr>
          <w:b/>
        </w:rPr>
        <w:t xml:space="preserve">Esimerkki 4.5980</w:t>
      </w:r>
    </w:p>
    <w:p>
      <w:r>
        <w:t xml:space="preserve">HenkilöX ottaa HenkilöY:n tyttöystävän</w:t>
      </w:r>
    </w:p>
    <w:p>
      <w:r>
        <w:rPr>
          <w:b/>
        </w:rPr>
        <w:t xml:space="preserve">Tulos</w:t>
      </w:r>
    </w:p>
    <w:p>
      <w:r>
        <w:t xml:space="preserve">satuttaa toista ihmistä</w:t>
      </w:r>
    </w:p>
    <w:p>
      <w:r>
        <w:rPr>
          <w:b/>
        </w:rPr>
        <w:t xml:space="preserve">Esimerkki 4.5981</w:t>
      </w:r>
    </w:p>
    <w:p>
      <w:r>
        <w:t xml:space="preserve">Henkilö X avaa ___</w:t>
      </w:r>
    </w:p>
    <w:p>
      <w:r>
        <w:rPr>
          <w:b/>
        </w:rPr>
        <w:t xml:space="preserve">Tulos</w:t>
      </w:r>
    </w:p>
    <w:p>
      <w:r>
        <w:t xml:space="preserve">tämä on toimintaa lapsille</w:t>
      </w:r>
    </w:p>
    <w:p>
      <w:r>
        <w:rPr>
          <w:b/>
        </w:rPr>
        <w:t xml:space="preserve">Esimerkki 4.5982</w:t>
      </w:r>
    </w:p>
    <w:p>
      <w:r>
        <w:t xml:space="preserve">PersonX parantaa PersonX:n kykyä</w:t>
      </w:r>
    </w:p>
    <w:p>
      <w:r>
        <w:rPr>
          <w:b/>
        </w:rPr>
        <w:t xml:space="preserve">Tulos</w:t>
      </w:r>
    </w:p>
    <w:p>
      <w:r>
        <w:t xml:space="preserve">olla avuksi.</w:t>
      </w:r>
    </w:p>
    <w:p>
      <w:r>
        <w:rPr>
          <w:b/>
        </w:rPr>
        <w:t xml:space="preserve">Esimerkki 4.5983</w:t>
      </w:r>
    </w:p>
    <w:p>
      <w:r>
        <w:t xml:space="preserve">HenkilöX kertoo henkilöY:lle sopimuksen</w:t>
      </w:r>
    </w:p>
    <w:p>
      <w:r>
        <w:rPr>
          <w:b/>
        </w:rPr>
        <w:t xml:space="preserve">Tulos</w:t>
      </w:r>
    </w:p>
    <w:p>
      <w:r>
        <w:t xml:space="preserve">myydä jotain</w:t>
      </w:r>
    </w:p>
    <w:p>
      <w:r>
        <w:rPr>
          <w:b/>
        </w:rPr>
        <w:t xml:space="preserve">Esimerkki 4.5984</w:t>
      </w:r>
    </w:p>
    <w:p>
      <w:r>
        <w:t xml:space="preserve">HenkilöX antaa henkilöY:lle henkilöX:n käden.</w:t>
      </w:r>
    </w:p>
    <w:p>
      <w:r>
        <w:rPr>
          <w:b/>
        </w:rPr>
        <w:t xml:space="preserve">Tulos</w:t>
      </w:r>
    </w:p>
    <w:p>
      <w:r>
        <w:t xml:space="preserve">auttamaan</w:t>
      </w:r>
    </w:p>
    <w:p>
      <w:r>
        <w:rPr>
          <w:b/>
        </w:rPr>
        <w:t xml:space="preserve">Esimerkki 4.5985</w:t>
      </w:r>
    </w:p>
    <w:p>
      <w:r>
        <w:t xml:space="preserve">HenkilöX auttaa henkilöY:tä rauhoittumaan</w:t>
      </w:r>
    </w:p>
    <w:p>
      <w:r>
        <w:rPr>
          <w:b/>
        </w:rPr>
        <w:t xml:space="preserve">Tulos</w:t>
      </w:r>
    </w:p>
    <w:p>
      <w:r>
        <w:t xml:space="preserve">rentoutua henkilö y</w:t>
      </w:r>
    </w:p>
    <w:p>
      <w:r>
        <w:rPr>
          <w:b/>
        </w:rPr>
        <w:t xml:space="preserve">Esimerkki 4.5986</w:t>
      </w:r>
    </w:p>
    <w:p>
      <w:r>
        <w:t xml:space="preserve">HenkilöX soittaa HenkilöY:n lapsille</w:t>
      </w:r>
    </w:p>
    <w:p>
      <w:r>
        <w:rPr>
          <w:b/>
        </w:rPr>
        <w:t xml:space="preserve">Tulos</w:t>
      </w:r>
    </w:p>
    <w:p>
      <w:r>
        <w:t xml:space="preserve">saada joku</w:t>
      </w:r>
    </w:p>
    <w:p>
      <w:r>
        <w:rPr>
          <w:b/>
        </w:rPr>
        <w:t xml:space="preserve">Esimerkki 4.5987</w:t>
      </w:r>
    </w:p>
    <w:p>
      <w:r>
        <w:t xml:space="preserve">PersonX viettää paljon aikaa</w:t>
      </w:r>
    </w:p>
    <w:p>
      <w:r>
        <w:rPr>
          <w:b/>
        </w:rPr>
        <w:t xml:space="preserve">Tulos</w:t>
      </w:r>
    </w:p>
    <w:p>
      <w:r>
        <w:t xml:space="preserve">olla tuhlaavainen</w:t>
      </w:r>
    </w:p>
    <w:p>
      <w:r>
        <w:rPr>
          <w:b/>
        </w:rPr>
        <w:t xml:space="preserve">Esimerkki 4.5988</w:t>
      </w:r>
    </w:p>
    <w:p>
      <w:r>
        <w:t xml:space="preserve">PersonX lähettää ___ auttamaan</w:t>
      </w:r>
    </w:p>
    <w:p>
      <w:r>
        <w:rPr>
          <w:b/>
        </w:rPr>
        <w:t xml:space="preserve">Tulos</w:t>
      </w:r>
    </w:p>
    <w:p>
      <w:r>
        <w:t xml:space="preserve">suojellaksemme naapureitamme</w:t>
      </w:r>
    </w:p>
    <w:p>
      <w:r>
        <w:rPr>
          <w:b/>
        </w:rPr>
        <w:t xml:space="preserve">Esimerkki 4.5989</w:t>
      </w:r>
    </w:p>
    <w:p>
      <w:r>
        <w:t xml:space="preserve">HenkilöX keksii jotain muuta</w:t>
      </w:r>
    </w:p>
    <w:p>
      <w:r>
        <w:rPr>
          <w:b/>
        </w:rPr>
        <w:t xml:space="preserve">Tulos</w:t>
      </w:r>
    </w:p>
    <w:p>
      <w:r>
        <w:t xml:space="preserve">muuttaa hänen mielensä</w:t>
      </w:r>
    </w:p>
    <w:p>
      <w:r>
        <w:rPr>
          <w:b/>
        </w:rPr>
        <w:t xml:space="preserve">Esimerkki 4.5990</w:t>
      </w:r>
    </w:p>
    <w:p>
      <w:r>
        <w:t xml:space="preserve">HenkilöX suorittaa HenkilöX:n ___ hyvin.</w:t>
      </w:r>
    </w:p>
    <w:p>
      <w:r>
        <w:rPr>
          <w:b/>
        </w:rPr>
        <w:t xml:space="preserve">Tulos</w:t>
      </w:r>
    </w:p>
    <w:p>
      <w:r>
        <w:t xml:space="preserve">tuntea itsensä saavutetuksi</w:t>
      </w:r>
    </w:p>
    <w:p>
      <w:r>
        <w:rPr>
          <w:b/>
        </w:rPr>
        <w:t xml:space="preserve">Esimerkki 4.5991</w:t>
      </w:r>
    </w:p>
    <w:p>
      <w:r>
        <w:t xml:space="preserve">PersonX pääsee keppiin</w:t>
      </w:r>
    </w:p>
    <w:p>
      <w:r>
        <w:rPr>
          <w:b/>
        </w:rPr>
        <w:t xml:space="preserve">Tulos</w:t>
      </w:r>
    </w:p>
    <w:p>
      <w:r>
        <w:t xml:space="preserve">olla tehokas</w:t>
      </w:r>
    </w:p>
    <w:p>
      <w:r>
        <w:rPr>
          <w:b/>
        </w:rPr>
        <w:t xml:space="preserve">Esimerkki 4.5992</w:t>
      </w:r>
    </w:p>
    <w:p>
      <w:r>
        <w:t xml:space="preserve">HenkilöX auttaa henkilöäY tavalla</w:t>
      </w:r>
    </w:p>
    <w:p>
      <w:r>
        <w:rPr>
          <w:b/>
        </w:rPr>
        <w:t xml:space="preserve">Tulos</w:t>
      </w:r>
    </w:p>
    <w:p>
      <w:r>
        <w:t xml:space="preserve">että toinen henkilö pärjää hyvin</w:t>
      </w:r>
    </w:p>
    <w:p>
      <w:r>
        <w:rPr>
          <w:b/>
        </w:rPr>
        <w:t xml:space="preserve">Esimerkki 4.5993</w:t>
      </w:r>
    </w:p>
    <w:p>
      <w:r>
        <w:t xml:space="preserve">PersonX näyttää PersonX:n voiman</w:t>
      </w:r>
    </w:p>
    <w:p>
      <w:r>
        <w:rPr>
          <w:b/>
        </w:rPr>
        <w:t xml:space="preserve">Tulos</w:t>
      </w:r>
    </w:p>
    <w:p>
      <w:r>
        <w:t xml:space="preserve">osoittaa jotain</w:t>
      </w:r>
    </w:p>
    <w:p>
      <w:r>
        <w:rPr>
          <w:b/>
        </w:rPr>
        <w:t xml:space="preserve">Esimerkki 4.5994</w:t>
      </w:r>
    </w:p>
    <w:p>
      <w:r>
        <w:t xml:space="preserve">HenkilöX:stä tulee henkilöY:n ystävä</w:t>
      </w:r>
    </w:p>
    <w:p>
      <w:r>
        <w:rPr>
          <w:b/>
        </w:rPr>
        <w:t xml:space="preserve">Tulos</w:t>
      </w:r>
    </w:p>
    <w:p>
      <w:r>
        <w:t xml:space="preserve">päästä lähemmäs persoonaa</w:t>
      </w:r>
    </w:p>
    <w:p>
      <w:r>
        <w:rPr>
          <w:b/>
        </w:rPr>
        <w:t xml:space="preserve">Esimerkki 4.5995</w:t>
      </w:r>
    </w:p>
    <w:p>
      <w:r>
        <w:t xml:space="preserve">HenkilöX tuo HenkilöY:n tietoon</w:t>
      </w:r>
    </w:p>
    <w:p>
      <w:r>
        <w:rPr>
          <w:b/>
        </w:rPr>
        <w:t xml:space="preserve">Tulos</w:t>
      </w:r>
    </w:p>
    <w:p>
      <w:r>
        <w:t xml:space="preserve">näyttää henkilön taidot</w:t>
      </w:r>
    </w:p>
    <w:p>
      <w:r>
        <w:rPr>
          <w:b/>
        </w:rPr>
        <w:t xml:space="preserve">Esimerkki 4.5996</w:t>
      </w:r>
    </w:p>
    <w:p>
      <w:r>
        <w:t xml:space="preserve">PersonX antaa PersonY:lle valtuudet</w:t>
      </w:r>
    </w:p>
    <w:p>
      <w:r>
        <w:rPr>
          <w:b/>
        </w:rPr>
        <w:t xml:space="preserve">Tulos</w:t>
      </w:r>
    </w:p>
    <w:p>
      <w:r>
        <w:t xml:space="preserve">vähemmän työtä</w:t>
      </w:r>
    </w:p>
    <w:p>
      <w:r>
        <w:rPr>
          <w:b/>
        </w:rPr>
        <w:t xml:space="preserve">Esimerkki 4.5997</w:t>
      </w:r>
    </w:p>
    <w:p>
      <w:r>
        <w:t xml:space="preserve">PersonX tuo ___ hallintaan</w:t>
      </w:r>
    </w:p>
    <w:p>
      <w:r>
        <w:rPr>
          <w:b/>
        </w:rPr>
        <w:t xml:space="preserve">Tulos</w:t>
      </w:r>
    </w:p>
    <w:p>
      <w:r>
        <w:t xml:space="preserve">olla avuksi</w:t>
      </w:r>
    </w:p>
    <w:p>
      <w:r>
        <w:rPr>
          <w:b/>
        </w:rPr>
        <w:t xml:space="preserve">Esimerkki 4.5998</w:t>
      </w:r>
    </w:p>
    <w:p>
      <w:r>
        <w:t xml:space="preserve">HenkilöX antaa henkilölleY paikan</w:t>
      </w:r>
    </w:p>
    <w:p>
      <w:r>
        <w:rPr>
          <w:b/>
        </w:rPr>
        <w:t xml:space="preserve">Tulos</w:t>
      </w:r>
    </w:p>
    <w:p>
      <w:r>
        <w:t xml:space="preserve">olla ystävällinen, antelias ja mukava</w:t>
      </w:r>
    </w:p>
    <w:p>
      <w:r>
        <w:rPr>
          <w:b/>
        </w:rPr>
        <w:t xml:space="preserve">Esimerkki 4.5999</w:t>
      </w:r>
    </w:p>
    <w:p>
      <w:r>
        <w:t xml:space="preserve">PersonX aloittaa toimintansa</w:t>
      </w:r>
    </w:p>
    <w:p>
      <w:r>
        <w:rPr>
          <w:b/>
        </w:rPr>
        <w:t xml:space="preserve">Tulos</w:t>
      </w:r>
    </w:p>
    <w:p>
      <w:r>
        <w:t xml:space="preserve">olla edelläkävijä.</w:t>
      </w:r>
    </w:p>
    <w:p>
      <w:r>
        <w:rPr>
          <w:b/>
        </w:rPr>
        <w:t xml:space="preserve">Esimerkki 4.6000</w:t>
      </w:r>
    </w:p>
    <w:p>
      <w:r>
        <w:t xml:space="preserve">HenkilöX antaa ___ aikaa</w:t>
      </w:r>
    </w:p>
    <w:p>
      <w:r>
        <w:rPr>
          <w:b/>
        </w:rPr>
        <w:t xml:space="preserve">Tulos</w:t>
      </w:r>
    </w:p>
    <w:p>
      <w:r>
        <w:t xml:space="preserve">kasvaa</w:t>
      </w:r>
    </w:p>
    <w:p>
      <w:r>
        <w:rPr>
          <w:b/>
        </w:rPr>
        <w:t xml:space="preserve">Esimerkki 4.6001</w:t>
      </w:r>
    </w:p>
    <w:p>
      <w:r>
        <w:t xml:space="preserve">PersonX käyttää PersonX:n laseja</w:t>
      </w:r>
    </w:p>
    <w:p>
      <w:r>
        <w:rPr>
          <w:b/>
        </w:rPr>
        <w:t xml:space="preserve">Tulos</w:t>
      </w:r>
    </w:p>
    <w:p>
      <w:r>
        <w:t xml:space="preserve">jäljitellä ystäväänsä</w:t>
      </w:r>
    </w:p>
    <w:p>
      <w:r>
        <w:rPr>
          <w:b/>
        </w:rPr>
        <w:t xml:space="preserve">Esimerkki 4.6002</w:t>
      </w:r>
    </w:p>
    <w:p>
      <w:r>
        <w:t xml:space="preserve">HenkilöX huolehtii HenkilöY:n lapsista</w:t>
      </w:r>
    </w:p>
    <w:p>
      <w:r>
        <w:rPr>
          <w:b/>
        </w:rPr>
        <w:t xml:space="preserve">Tulos</w:t>
      </w:r>
    </w:p>
    <w:p>
      <w:r>
        <w:t xml:space="preserve">antaa henkilön tehdä jotain muuta</w:t>
      </w:r>
    </w:p>
    <w:p>
      <w:r>
        <w:rPr>
          <w:b/>
        </w:rPr>
        <w:t xml:space="preserve">Esimerkki 4.6003</w:t>
      </w:r>
    </w:p>
    <w:p>
      <w:r>
        <w:t xml:space="preserve">PersonX avaa tulvaportit</w:t>
      </w:r>
    </w:p>
    <w:p>
      <w:r>
        <w:rPr>
          <w:b/>
        </w:rPr>
        <w:t xml:space="preserve">Tulos</w:t>
      </w:r>
    </w:p>
    <w:p>
      <w:r>
        <w:t xml:space="preserve">veden saatavuuden parantaminen kylässä</w:t>
      </w:r>
    </w:p>
    <w:p>
      <w:r>
        <w:rPr>
          <w:b/>
        </w:rPr>
        <w:t xml:space="preserve">Esimerkki 4.6004</w:t>
      </w:r>
    </w:p>
    <w:p>
      <w:r>
        <w:t xml:space="preserve">HenkilöX taistelee yksin HenkilöX:n ___ vastaan.</w:t>
      </w:r>
    </w:p>
    <w:p>
      <w:r>
        <w:rPr>
          <w:b/>
        </w:rPr>
        <w:t xml:space="preserve">Tulos</w:t>
      </w:r>
    </w:p>
    <w:p>
      <w:r>
        <w:t xml:space="preserve">olla riippumaton.</w:t>
      </w:r>
    </w:p>
    <w:p>
      <w:r>
        <w:rPr>
          <w:b/>
        </w:rPr>
        <w:t xml:space="preserve">Esimerkki 4.6005</w:t>
      </w:r>
    </w:p>
    <w:p>
      <w:r>
        <w:t xml:space="preserve">PersonX on järkevä PersonY:lle</w:t>
      </w:r>
    </w:p>
    <w:p>
      <w:r>
        <w:rPr>
          <w:b/>
        </w:rPr>
        <w:t xml:space="preserve">Tulos</w:t>
      </w:r>
    </w:p>
    <w:p>
      <w:r>
        <w:t xml:space="preserve">olla selvillä kaikesta.</w:t>
      </w:r>
    </w:p>
    <w:p>
      <w:r>
        <w:rPr>
          <w:b/>
        </w:rPr>
        <w:t xml:space="preserve">Esimerkki 4.6006</w:t>
      </w:r>
    </w:p>
    <w:p>
      <w:r>
        <w:t xml:space="preserve">PersonX juo juomia kärpästen kanssa</w:t>
      </w:r>
    </w:p>
    <w:p>
      <w:r>
        <w:rPr>
          <w:b/>
        </w:rPr>
        <w:t xml:space="preserve">Tulos</w:t>
      </w:r>
    </w:p>
    <w:p>
      <w:r>
        <w:t xml:space="preserve">olla kärpästen seurassa</w:t>
      </w:r>
    </w:p>
    <w:p>
      <w:r>
        <w:rPr>
          <w:b/>
        </w:rPr>
        <w:t xml:space="preserve">Esimerkki 4.6007</w:t>
      </w:r>
    </w:p>
    <w:p>
      <w:r>
        <w:t xml:space="preserve">PersonX saa takaisin PersonX:n aseman</w:t>
      </w:r>
    </w:p>
    <w:p>
      <w:r>
        <w:rPr>
          <w:b/>
        </w:rPr>
        <w:t xml:space="preserve">Tulos</w:t>
      </w:r>
    </w:p>
    <w:p>
      <w:r>
        <w:t xml:space="preserve">todistaa olevansa oikeassa</w:t>
      </w:r>
    </w:p>
    <w:p>
      <w:r>
        <w:rPr>
          <w:b/>
        </w:rPr>
        <w:t xml:space="preserve">Esimerkki 4.6008</w:t>
      </w:r>
    </w:p>
    <w:p>
      <w:r>
        <w:t xml:space="preserve">HenkilöX tarvitsee ___ saadakseen</w:t>
      </w:r>
    </w:p>
    <w:p>
      <w:r>
        <w:rPr>
          <w:b/>
        </w:rPr>
        <w:t xml:space="preserve">Tulos</w:t>
      </w:r>
    </w:p>
    <w:p>
      <w:r>
        <w:t xml:space="preserve">enemmän jotain</w:t>
      </w:r>
    </w:p>
    <w:p>
      <w:r>
        <w:rPr>
          <w:b/>
        </w:rPr>
        <w:t xml:space="preserve">Esimerkki 4.6009</w:t>
      </w:r>
    </w:p>
    <w:p>
      <w:r>
        <w:t xml:space="preserve">PersonX yrittää lopettaa PersonX:n omasta tahdostaan.</w:t>
      </w:r>
    </w:p>
    <w:p>
      <w:r>
        <w:rPr>
          <w:b/>
        </w:rPr>
        <w:t xml:space="preserve">Tulos</w:t>
      </w:r>
    </w:p>
    <w:p>
      <w:r>
        <w:t xml:space="preserve">lopettamaan tahtonsa käyttämisen</w:t>
      </w:r>
    </w:p>
    <w:p>
      <w:r>
        <w:rPr>
          <w:b/>
        </w:rPr>
        <w:t xml:space="preserve">Esimerkki 4.6010</w:t>
      </w:r>
    </w:p>
    <w:p>
      <w:r>
        <w:t xml:space="preserve">HenkilöX soittaa ___:lle ja pyytää apua</w:t>
      </w:r>
    </w:p>
    <w:p>
      <w:r>
        <w:rPr>
          <w:b/>
        </w:rPr>
        <w:t xml:space="preserve">Tulos</w:t>
      </w:r>
    </w:p>
    <w:p>
      <w:r>
        <w:t xml:space="preserve">tilanteen ratkaisemiseksi.</w:t>
      </w:r>
    </w:p>
    <w:p>
      <w:r>
        <w:rPr>
          <w:b/>
        </w:rPr>
        <w:t xml:space="preserve">Esimerkki 4.6011</w:t>
      </w:r>
    </w:p>
    <w:p>
      <w:r>
        <w:t xml:space="preserve">HenkilöX tuo HenkilöY:n ___ takaisin.</w:t>
      </w:r>
    </w:p>
    <w:p>
      <w:r>
        <w:rPr>
          <w:b/>
        </w:rPr>
        <w:t xml:space="preserve">Tulos</w:t>
      </w:r>
    </w:p>
    <w:p>
      <w:r>
        <w:t xml:space="preserve">olla hyvä ystävä</w:t>
      </w:r>
    </w:p>
    <w:p>
      <w:r>
        <w:rPr>
          <w:b/>
        </w:rPr>
        <w:t xml:space="preserve">Esimerkki 4.6012</w:t>
      </w:r>
    </w:p>
    <w:p>
      <w:r>
        <w:t xml:space="preserve">PersonX tapaa uusia ystäviä</w:t>
      </w:r>
    </w:p>
    <w:p>
      <w:r>
        <w:rPr>
          <w:b/>
        </w:rPr>
        <w:t xml:space="preserve">Tulos</w:t>
      </w:r>
    </w:p>
    <w:p>
      <w:r>
        <w:t xml:space="preserve">ylläpitää uusia suhteita</w:t>
      </w:r>
    </w:p>
    <w:p>
      <w:r>
        <w:rPr>
          <w:b/>
        </w:rPr>
        <w:t xml:space="preserve">Esimerkki 4.6013</w:t>
      </w:r>
    </w:p>
    <w:p>
      <w:r>
        <w:t xml:space="preserve">PersonX palaa huomenna</w:t>
      </w:r>
    </w:p>
    <w:p>
      <w:r>
        <w:rPr>
          <w:b/>
        </w:rPr>
        <w:t xml:space="preserve">Tulos</w:t>
      </w:r>
    </w:p>
    <w:p>
      <w:r>
        <w:t xml:space="preserve">palaamaan</w:t>
      </w:r>
    </w:p>
    <w:p>
      <w:r>
        <w:rPr>
          <w:b/>
        </w:rPr>
        <w:t xml:space="preserve">Esimerkki 4.6014</w:t>
      </w:r>
    </w:p>
    <w:p>
      <w:r>
        <w:t xml:space="preserve">HenkilöX ottaa HenkilöX:n käsilaukun</w:t>
      </w:r>
    </w:p>
    <w:p>
      <w:r>
        <w:rPr>
          <w:b/>
        </w:rPr>
        <w:t xml:space="preserve">Tulos</w:t>
      </w:r>
    </w:p>
    <w:p>
      <w:r>
        <w:t xml:space="preserve">tarvitsevat sitä</w:t>
      </w:r>
    </w:p>
    <w:p>
      <w:r>
        <w:rPr>
          <w:b/>
        </w:rPr>
        <w:t xml:space="preserve">Esimerkki 4.6015</w:t>
      </w:r>
    </w:p>
    <w:p>
      <w:r>
        <w:t xml:space="preserve">PersonX tarjoaa ___ köyhille</w:t>
      </w:r>
    </w:p>
    <w:p>
      <w:r>
        <w:rPr>
          <w:b/>
        </w:rPr>
        <w:t xml:space="preserve">Tulos</w:t>
      </w:r>
    </w:p>
    <w:p>
      <w:r>
        <w:t xml:space="preserve">auttamaan</w:t>
      </w:r>
    </w:p>
    <w:p>
      <w:r>
        <w:rPr>
          <w:b/>
        </w:rPr>
        <w:t xml:space="preserve">Esimerkki 4.6016</w:t>
      </w:r>
    </w:p>
    <w:p>
      <w:r>
        <w:t xml:space="preserve">HenkilöX kastelee ___ joka päivä</w:t>
      </w:r>
    </w:p>
    <w:p>
      <w:r>
        <w:rPr>
          <w:b/>
        </w:rPr>
        <w:t xml:space="preserve">Tulos</w:t>
      </w:r>
    </w:p>
    <w:p>
      <w:r>
        <w:t xml:space="preserve">huolehtia</w:t>
      </w:r>
    </w:p>
    <w:p>
      <w:r>
        <w:rPr>
          <w:b/>
        </w:rPr>
        <w:t xml:space="preserve">Esimerkki 4.6017</w:t>
      </w:r>
    </w:p>
    <w:p>
      <w:r>
        <w:t xml:space="preserve">HenkilöX vilkaisee HenkilöY:n taakse</w:t>
      </w:r>
    </w:p>
    <w:p>
      <w:r>
        <w:rPr>
          <w:b/>
        </w:rPr>
        <w:t xml:space="preserve">Tulos</w:t>
      </w:r>
    </w:p>
    <w:p>
      <w:r>
        <w:t xml:space="preserve">nähdä, mitä henkilö piilottelee</w:t>
      </w:r>
    </w:p>
    <w:p>
      <w:r>
        <w:rPr>
          <w:b/>
        </w:rPr>
        <w:t xml:space="preserve">Esimerkki 4.6018</w:t>
      </w:r>
    </w:p>
    <w:p>
      <w:r>
        <w:t xml:space="preserve">HenkilöX nostaa HenkilöY:n lanteita.</w:t>
      </w:r>
    </w:p>
    <w:p>
      <w:r>
        <w:rPr>
          <w:b/>
        </w:rPr>
        <w:t xml:space="preserve">Tulos</w:t>
      </w:r>
    </w:p>
    <w:p>
      <w:r>
        <w:t xml:space="preserve">tämän henkilön lonkat eri paikassa</w:t>
      </w:r>
    </w:p>
    <w:p>
      <w:r>
        <w:rPr>
          <w:b/>
        </w:rPr>
        <w:t xml:space="preserve">Esimerkki 4.6019</w:t>
      </w:r>
    </w:p>
    <w:p>
      <w:r>
        <w:t xml:space="preserve">PersonX päättää vetää koko yön -</w:t>
      </w:r>
    </w:p>
    <w:p>
      <w:r>
        <w:rPr>
          <w:b/>
        </w:rPr>
        <w:t xml:space="preserve">Tulos</w:t>
      </w:r>
    </w:p>
    <w:p>
      <w:r>
        <w:t xml:space="preserve">saada jotain aikaan</w:t>
      </w:r>
    </w:p>
    <w:p>
      <w:r>
        <w:rPr>
          <w:b/>
        </w:rPr>
        <w:t xml:space="preserve">Esimerkki 4.6020</w:t>
      </w:r>
    </w:p>
    <w:p>
      <w:r>
        <w:t xml:space="preserve">PersonX saa likaisen veden pois PersonX:n rinnalta...</w:t>
      </w:r>
    </w:p>
    <w:p>
      <w:r>
        <w:rPr>
          <w:b/>
        </w:rPr>
        <w:t xml:space="preserve">Tulos</w:t>
      </w:r>
    </w:p>
    <w:p>
      <w:r>
        <w:t xml:space="preserve">olla avuksi</w:t>
      </w:r>
    </w:p>
    <w:p>
      <w:r>
        <w:rPr>
          <w:b/>
        </w:rPr>
        <w:t xml:space="preserve">Esimerkki 4.6021</w:t>
      </w:r>
    </w:p>
    <w:p>
      <w:r>
        <w:t xml:space="preserve">HenkilöX tappaa jokaisen ___</w:t>
      </w:r>
    </w:p>
    <w:p>
      <w:r>
        <w:rPr>
          <w:b/>
        </w:rPr>
        <w:t xml:space="preserve">Tulos</w:t>
      </w:r>
    </w:p>
    <w:p>
      <w:r>
        <w:t xml:space="preserve">tappaa joku</w:t>
      </w:r>
    </w:p>
    <w:p>
      <w:r>
        <w:rPr>
          <w:b/>
        </w:rPr>
        <w:t xml:space="preserve">Esimerkki 4.6022</w:t>
      </w:r>
    </w:p>
    <w:p>
      <w:r>
        <w:t xml:space="preserve">HenkilöX ottaa HenkilöY:n kellon pois</w:t>
      </w:r>
    </w:p>
    <w:p>
      <w:r>
        <w:rPr>
          <w:b/>
        </w:rPr>
        <w:t xml:space="preserve">Tulos</w:t>
      </w:r>
    </w:p>
    <w:p>
      <w:r>
        <w:t xml:space="preserve">auttaa henkilöä y</w:t>
      </w:r>
    </w:p>
    <w:p>
      <w:r>
        <w:rPr>
          <w:b/>
        </w:rPr>
        <w:t xml:space="preserve">Esimerkki 4.6023</w:t>
      </w:r>
    </w:p>
    <w:p>
      <w:r>
        <w:t xml:space="preserve">HenkilöX hieroo henkilöY:n käsiä</w:t>
      </w:r>
    </w:p>
    <w:p>
      <w:r>
        <w:rPr>
          <w:b/>
        </w:rPr>
        <w:t xml:space="preserve">Tulos</w:t>
      </w:r>
    </w:p>
    <w:p>
      <w:r>
        <w:t xml:space="preserve">lohduttaja</w:t>
      </w:r>
    </w:p>
    <w:p>
      <w:r>
        <w:rPr>
          <w:b/>
        </w:rPr>
        <w:t xml:space="preserve">Esimerkki 4.6024</w:t>
      </w:r>
    </w:p>
    <w:p>
      <w:r>
        <w:t xml:space="preserve">HenkilöX astuu HenkilöY:n toimistoon</w:t>
      </w:r>
    </w:p>
    <w:p>
      <w:r>
        <w:rPr>
          <w:b/>
        </w:rPr>
        <w:t xml:space="preserve">Tulos</w:t>
      </w:r>
    </w:p>
    <w:p>
      <w:r>
        <w:t xml:space="preserve">olla kohtelias</w:t>
      </w:r>
    </w:p>
    <w:p>
      <w:r>
        <w:rPr>
          <w:b/>
        </w:rPr>
        <w:t xml:space="preserve">Esimerkki 4.6025</w:t>
      </w:r>
    </w:p>
    <w:p>
      <w:r>
        <w:t xml:space="preserve">PersonX ajelee kaikki PersonX:n hiukset pois.</w:t>
      </w:r>
    </w:p>
    <w:p>
      <w:r>
        <w:rPr>
          <w:b/>
        </w:rPr>
        <w:t xml:space="preserve">Tulos</w:t>
      </w:r>
    </w:p>
    <w:p>
      <w:r>
        <w:t xml:space="preserve">nöyryyttää henkilöx</w:t>
      </w:r>
    </w:p>
    <w:p>
      <w:r>
        <w:rPr>
          <w:b/>
        </w:rPr>
        <w:t xml:space="preserve">Esimerkki 4.6026</w:t>
      </w:r>
    </w:p>
    <w:p>
      <w:r>
        <w:t xml:space="preserve">HenkilöX lahjoittaa HenkilöY:lle</w:t>
      </w:r>
    </w:p>
    <w:p>
      <w:r>
        <w:rPr>
          <w:b/>
        </w:rPr>
        <w:t xml:space="preserve">Tulos</w:t>
      </w:r>
    </w:p>
    <w:p>
      <w:r>
        <w:t xml:space="preserve">lahjoittaa</w:t>
      </w:r>
    </w:p>
    <w:p>
      <w:r>
        <w:rPr>
          <w:b/>
        </w:rPr>
        <w:t xml:space="preserve">Esimerkki 4.6027</w:t>
      </w:r>
    </w:p>
    <w:p>
      <w:r>
        <w:t xml:space="preserve">PersonX pyytää PersonY:tä palauttamaan</w:t>
      </w:r>
    </w:p>
    <w:p>
      <w:r>
        <w:rPr>
          <w:b/>
        </w:rPr>
        <w:t xml:space="preserve">Tulos</w:t>
      </w:r>
    </w:p>
    <w:p>
      <w:r>
        <w:t xml:space="preserve">saada persoonallisuus takaisin elämäänsä</w:t>
      </w:r>
    </w:p>
    <w:p>
      <w:r>
        <w:rPr>
          <w:b/>
        </w:rPr>
        <w:t xml:space="preserve">Esimerkki 4.6028</w:t>
      </w:r>
    </w:p>
    <w:p>
      <w:r>
        <w:t xml:space="preserve">PersonX leireilee PersonY:n ystävien kanssa.</w:t>
      </w:r>
    </w:p>
    <w:p>
      <w:r>
        <w:rPr>
          <w:b/>
        </w:rPr>
        <w:t xml:space="preserve">Tulos</w:t>
      </w:r>
    </w:p>
    <w:p>
      <w:r>
        <w:t xml:space="preserve">olla ystäviä</w:t>
      </w:r>
    </w:p>
    <w:p>
      <w:r>
        <w:rPr>
          <w:b/>
        </w:rPr>
        <w:t xml:space="preserve">Esimerkki 4.6029</w:t>
      </w:r>
    </w:p>
    <w:p>
      <w:r>
        <w:t xml:space="preserve">HenkilöX asettaa HenkilöX:n ___ järjestykseen.</w:t>
      </w:r>
    </w:p>
    <w:p>
      <w:r>
        <w:rPr>
          <w:b/>
        </w:rPr>
        <w:t xml:space="preserve">Tulos</w:t>
      </w:r>
    </w:p>
    <w:p>
      <w:r>
        <w:t xml:space="preserve">järjestäytyä</w:t>
      </w:r>
    </w:p>
    <w:p>
      <w:r>
        <w:rPr>
          <w:b/>
        </w:rPr>
        <w:t xml:space="preserve">Esimerkki 4.6030</w:t>
      </w:r>
    </w:p>
    <w:p>
      <w:r>
        <w:t xml:space="preserve">HenkilöX syö HenkilöY:n ruokaa</w:t>
      </w:r>
    </w:p>
    <w:p>
      <w:r>
        <w:rPr>
          <w:b/>
        </w:rPr>
        <w:t xml:space="preserve">Tulos</w:t>
      </w:r>
    </w:p>
    <w:p>
      <w:r>
        <w:t xml:space="preserve">lakkaa olemasta nälkäinen</w:t>
      </w:r>
    </w:p>
    <w:p>
      <w:r>
        <w:rPr>
          <w:b/>
        </w:rPr>
        <w:t xml:space="preserve">Esimerkki 4.6031</w:t>
      </w:r>
    </w:p>
    <w:p>
      <w:r>
        <w:t xml:space="preserve">HenkilöX kurottaa HenkilöY:n kättä</w:t>
      </w:r>
    </w:p>
    <w:p>
      <w:r>
        <w:rPr>
          <w:b/>
        </w:rPr>
        <w:t xml:space="preserve">Tulos</w:t>
      </w:r>
    </w:p>
    <w:p>
      <w:r>
        <w:t xml:space="preserve">pitää kädestä kiinni</w:t>
      </w:r>
    </w:p>
    <w:p>
      <w:r>
        <w:rPr>
          <w:b/>
        </w:rPr>
        <w:t xml:space="preserve">Esimerkki 4.6032</w:t>
      </w:r>
    </w:p>
    <w:p>
      <w:r>
        <w:t xml:space="preserve">HenkilöX siirtää ___:n komitean käsiteltäväksi.</w:t>
      </w:r>
    </w:p>
    <w:p>
      <w:r>
        <w:rPr>
          <w:b/>
        </w:rPr>
        <w:t xml:space="preserve">Tulos</w:t>
      </w:r>
    </w:p>
    <w:p>
      <w:r>
        <w:t xml:space="preserve">saada heidät ymmärtämään ongelma.</w:t>
      </w:r>
    </w:p>
    <w:p>
      <w:r>
        <w:rPr>
          <w:b/>
        </w:rPr>
        <w:t xml:space="preserve">Esimerkki 4.6033</w:t>
      </w:r>
    </w:p>
    <w:p>
      <w:r>
        <w:t xml:space="preserve">PersonX maksaa PersonX:n kaapelilaskun</w:t>
      </w:r>
    </w:p>
    <w:p>
      <w:r>
        <w:rPr>
          <w:b/>
        </w:rPr>
        <w:t xml:space="preserve">Tulos</w:t>
      </w:r>
    </w:p>
    <w:p>
      <w:r>
        <w:t xml:space="preserve">olla vastuussa</w:t>
      </w:r>
    </w:p>
    <w:p>
      <w:r>
        <w:rPr>
          <w:b/>
        </w:rPr>
        <w:t xml:space="preserve">Esimerkki 4.6034</w:t>
      </w:r>
    </w:p>
    <w:p>
      <w:r>
        <w:t xml:space="preserve">HenkilöX auttaa ___ HenkilöY:n jalkoihin.</w:t>
      </w:r>
    </w:p>
    <w:p>
      <w:r>
        <w:rPr>
          <w:b/>
        </w:rPr>
        <w:t xml:space="preserve">Tulos</w:t>
      </w:r>
    </w:p>
    <w:p>
      <w:r>
        <w:t xml:space="preserve">pitää puhtaana</w:t>
      </w:r>
    </w:p>
    <w:p>
      <w:r>
        <w:rPr>
          <w:b/>
        </w:rPr>
        <w:t xml:space="preserve">Esimerkki 4.6035</w:t>
      </w:r>
    </w:p>
    <w:p>
      <w:r>
        <w:t xml:space="preserve">PersonX huutaa sutta</w:t>
      </w:r>
    </w:p>
    <w:p>
      <w:r>
        <w:rPr>
          <w:b/>
        </w:rPr>
        <w:t xml:space="preserve">Tulos</w:t>
      </w:r>
    </w:p>
    <w:p>
      <w:r>
        <w:t xml:space="preserve">saada huomiota</w:t>
      </w:r>
    </w:p>
    <w:p>
      <w:r>
        <w:rPr>
          <w:b/>
        </w:rPr>
        <w:t xml:space="preserve">Esimerkki 4.6036</w:t>
      </w:r>
    </w:p>
    <w:p>
      <w:r>
        <w:t xml:space="preserve">HenkilöX vie henkilöY:n ajan</w:t>
      </w:r>
    </w:p>
    <w:p>
      <w:r>
        <w:rPr>
          <w:b/>
        </w:rPr>
        <w:t xml:space="preserve">Tulos</w:t>
      </w:r>
    </w:p>
    <w:p>
      <w:r>
        <w:t xml:space="preserve">saada tietoa</w:t>
      </w:r>
    </w:p>
    <w:p>
      <w:r>
        <w:rPr>
          <w:b/>
        </w:rPr>
        <w:t xml:space="preserve">Esimerkki 4.6037</w:t>
      </w:r>
    </w:p>
    <w:p>
      <w:r>
        <w:t xml:space="preserve">PersonX tavoittelee PersonX:n unelmaa</w:t>
      </w:r>
    </w:p>
    <w:p>
      <w:r>
        <w:rPr>
          <w:b/>
        </w:rPr>
        <w:t xml:space="preserve">Tulos</w:t>
      </w:r>
    </w:p>
    <w:p>
      <w:r>
        <w:t xml:space="preserve">ottaa jotakin joltakulta</w:t>
      </w:r>
    </w:p>
    <w:p>
      <w:r>
        <w:rPr>
          <w:b/>
        </w:rPr>
        <w:t xml:space="preserve">Esimerkki 4.6038</w:t>
      </w:r>
    </w:p>
    <w:p>
      <w:r>
        <w:t xml:space="preserve">HenkilöX ottaa ___ lukemaan</w:t>
      </w:r>
    </w:p>
    <w:p>
      <w:r>
        <w:rPr>
          <w:b/>
        </w:rPr>
        <w:t xml:space="preserve">Tulos</w:t>
      </w:r>
    </w:p>
    <w:p>
      <w:r>
        <w:t xml:space="preserve">nauttia tarinasta</w:t>
      </w:r>
    </w:p>
    <w:p>
      <w:r>
        <w:rPr>
          <w:b/>
        </w:rPr>
        <w:t xml:space="preserve">Esimerkki 4.6039</w:t>
      </w:r>
    </w:p>
    <w:p>
      <w:r>
        <w:t xml:space="preserve">HenkilöX lukee ___ suoraan</w:t>
      </w:r>
    </w:p>
    <w:p>
      <w:r>
        <w:rPr>
          <w:b/>
        </w:rPr>
        <w:t xml:space="preserve">Tulos</w:t>
      </w:r>
    </w:p>
    <w:p>
      <w:r>
        <w:t xml:space="preserve">päivitetään</w:t>
      </w:r>
    </w:p>
    <w:p>
      <w:r>
        <w:rPr>
          <w:b/>
        </w:rPr>
        <w:t xml:space="preserve">Esimerkki 4.6040</w:t>
      </w:r>
    </w:p>
    <w:p>
      <w:r>
        <w:t xml:space="preserve">HenkilöX lyö henkilöY:tä päähän</w:t>
      </w:r>
    </w:p>
    <w:p>
      <w:r>
        <w:rPr>
          <w:b/>
        </w:rPr>
        <w:t xml:space="preserve">Tulos</w:t>
      </w:r>
    </w:p>
    <w:p>
      <w:r>
        <w:t xml:space="preserve">satuttaa ihmistä</w:t>
      </w:r>
    </w:p>
    <w:p>
      <w:r>
        <w:rPr>
          <w:b/>
        </w:rPr>
        <w:t xml:space="preserve">Esimerkki 4.6041</w:t>
      </w:r>
    </w:p>
    <w:p>
      <w:r>
        <w:t xml:space="preserve">HenkilöX asettaa ___:n poikkeamaan toisistaan.</w:t>
      </w:r>
    </w:p>
    <w:p>
      <w:r>
        <w:rPr>
          <w:b/>
        </w:rPr>
        <w:t xml:space="preserve">Tulos</w:t>
      </w:r>
    </w:p>
    <w:p>
      <w:r>
        <w:t xml:space="preserve">olla erityinen</w:t>
      </w:r>
    </w:p>
    <w:p>
      <w:r>
        <w:rPr>
          <w:b/>
        </w:rPr>
        <w:t xml:space="preserve">Esimerkki 4.6042</w:t>
      </w:r>
    </w:p>
    <w:p>
      <w:r>
        <w:t xml:space="preserve">PersonX kääntyy parempaan suuntaan</w:t>
      </w:r>
    </w:p>
    <w:p>
      <w:r>
        <w:rPr>
          <w:b/>
        </w:rPr>
        <w:t xml:space="preserve">Tulos</w:t>
      </w:r>
    </w:p>
    <w:p>
      <w:r>
        <w:t xml:space="preserve">parantaa</w:t>
      </w:r>
    </w:p>
    <w:p>
      <w:r>
        <w:rPr>
          <w:b/>
        </w:rPr>
        <w:t xml:space="preserve">Esimerkki 4.6043</w:t>
      </w:r>
    </w:p>
    <w:p>
      <w:r>
        <w:t xml:space="preserve">HenkilöX suututtaa HenkilöY:n</w:t>
      </w:r>
    </w:p>
    <w:p>
      <w:r>
        <w:rPr>
          <w:b/>
        </w:rPr>
        <w:t xml:space="preserve">Tulos</w:t>
      </w:r>
    </w:p>
    <w:p>
      <w:r>
        <w:t xml:space="preserve">olla ilkeä</w:t>
      </w:r>
    </w:p>
    <w:p>
      <w:r>
        <w:rPr>
          <w:b/>
        </w:rPr>
        <w:t xml:space="preserve">Esimerkki 4.6044</w:t>
      </w:r>
    </w:p>
    <w:p>
      <w:r>
        <w:t xml:space="preserve">PersonX saavuttaa PersonY-tason</w:t>
      </w:r>
    </w:p>
    <w:p>
      <w:r>
        <w:rPr>
          <w:b/>
        </w:rPr>
        <w:t xml:space="preserve">Tulos</w:t>
      </w:r>
    </w:p>
    <w:p>
      <w:r>
        <w:t xml:space="preserve">olla paras mahdollinen</w:t>
      </w:r>
    </w:p>
    <w:p>
      <w:r>
        <w:rPr>
          <w:b/>
        </w:rPr>
        <w:t xml:space="preserve">Esimerkki 4.6045</w:t>
      </w:r>
    </w:p>
    <w:p>
      <w:r>
        <w:t xml:space="preserve">HenkilöX taputtaa HenkilöY:n olkapäätä</w:t>
      </w:r>
    </w:p>
    <w:p>
      <w:r>
        <w:rPr>
          <w:b/>
        </w:rPr>
        <w:t xml:space="preserve">Tulos</w:t>
      </w:r>
    </w:p>
    <w:p>
      <w:r>
        <w:t xml:space="preserve">saada henkilön huomio</w:t>
      </w:r>
    </w:p>
    <w:p>
      <w:r>
        <w:rPr>
          <w:b/>
        </w:rPr>
        <w:t xml:space="preserve">Esimerkki 4.6046</w:t>
      </w:r>
    </w:p>
    <w:p>
      <w:r>
        <w:t xml:space="preserve">PersonX jättää PersonY:n yksin</w:t>
      </w:r>
    </w:p>
    <w:p>
      <w:r>
        <w:rPr>
          <w:b/>
        </w:rPr>
        <w:t xml:space="preserve">Tulos</w:t>
      </w:r>
    </w:p>
    <w:p>
      <w:r>
        <w:t xml:space="preserve">olla yksin</w:t>
      </w:r>
    </w:p>
    <w:p>
      <w:r>
        <w:rPr>
          <w:b/>
        </w:rPr>
        <w:t xml:space="preserve">Esimerkki 4.6047</w:t>
      </w:r>
    </w:p>
    <w:p>
      <w:r>
        <w:t xml:space="preserve">HenkilöX vierailee HenkilöY:n vanhempien luona</w:t>
      </w:r>
    </w:p>
    <w:p>
      <w:r>
        <w:rPr>
          <w:b/>
        </w:rPr>
        <w:t xml:space="preserve">Tulos</w:t>
      </w:r>
    </w:p>
    <w:p>
      <w:r>
        <w:t xml:space="preserve">olla kunnioittava ja tavata henkilön perhe.</w:t>
      </w:r>
    </w:p>
    <w:p>
      <w:r>
        <w:rPr>
          <w:b/>
        </w:rPr>
        <w:t xml:space="preserve">Esimerkki 4.6048</w:t>
      </w:r>
    </w:p>
    <w:p>
      <w:r>
        <w:t xml:space="preserve">HenkilöX tökkii HenkilöY:n päätä</w:t>
      </w:r>
    </w:p>
    <w:p>
      <w:r>
        <w:rPr>
          <w:b/>
        </w:rPr>
        <w:t xml:space="preserve">Tulos</w:t>
      </w:r>
    </w:p>
    <w:p>
      <w:r>
        <w:t xml:space="preserve">olla ärsyttävä</w:t>
      </w:r>
    </w:p>
    <w:p>
      <w:r>
        <w:rPr>
          <w:b/>
        </w:rPr>
        <w:t xml:space="preserve">Esimerkki 4.6049</w:t>
      </w:r>
    </w:p>
    <w:p>
      <w:r>
        <w:t xml:space="preserve">HenkilöX näyttää ___ samalta kuin HenkilöY</w:t>
      </w:r>
    </w:p>
    <w:p>
      <w:r>
        <w:rPr>
          <w:b/>
        </w:rPr>
        <w:t xml:space="preserve">Tulos</w:t>
      </w:r>
    </w:p>
    <w:p>
      <w:r>
        <w:t xml:space="preserve">saada heidät nauramaan</w:t>
      </w:r>
    </w:p>
    <w:p>
      <w:r>
        <w:rPr>
          <w:b/>
        </w:rPr>
        <w:t xml:space="preserve">Esimerkki 4.6050</w:t>
      </w:r>
    </w:p>
    <w:p>
      <w:r>
        <w:t xml:space="preserve">HenkilöX johtaa toista ___</w:t>
      </w:r>
    </w:p>
    <w:p>
      <w:r>
        <w:rPr>
          <w:b/>
        </w:rPr>
        <w:t xml:space="preserve">Tulos</w:t>
      </w:r>
    </w:p>
    <w:p>
      <w:r>
        <w:t xml:space="preserve">jengi</w:t>
      </w:r>
    </w:p>
    <w:p>
      <w:r>
        <w:rPr>
          <w:b/>
        </w:rPr>
        <w:t xml:space="preserve">Esimerkki 4.6051</w:t>
      </w:r>
    </w:p>
    <w:p>
      <w:r>
        <w:t xml:space="preserve">HenkilöX ilmaisee henkilöY:n näkemykset</w:t>
      </w:r>
    </w:p>
    <w:p>
      <w:r>
        <w:rPr>
          <w:b/>
        </w:rPr>
        <w:t xml:space="preserve">Tulos</w:t>
      </w:r>
    </w:p>
    <w:p>
      <w:r>
        <w:t xml:space="preserve">sopia</w:t>
      </w:r>
    </w:p>
    <w:p>
      <w:r>
        <w:rPr>
          <w:b/>
        </w:rPr>
        <w:t xml:space="preserve">Esimerkki 4.6052</w:t>
      </w:r>
    </w:p>
    <w:p>
      <w:r>
        <w:t xml:space="preserve">PersonX päättää kokeilla sitä</w:t>
      </w:r>
    </w:p>
    <w:p>
      <w:r>
        <w:rPr>
          <w:b/>
        </w:rPr>
        <w:t xml:space="preserve">Tulos</w:t>
      </w:r>
    </w:p>
    <w:p>
      <w:r>
        <w:t xml:space="preserve">ottaa riskejä</w:t>
      </w:r>
    </w:p>
    <w:p>
      <w:r>
        <w:rPr>
          <w:b/>
        </w:rPr>
        <w:t xml:space="preserve">Esimerkki 4.6053</w:t>
      </w:r>
    </w:p>
    <w:p>
      <w:r>
        <w:t xml:space="preserve">PersonX menee ___ jouluksi</w:t>
      </w:r>
    </w:p>
    <w:p>
      <w:r>
        <w:rPr>
          <w:b/>
        </w:rPr>
        <w:t xml:space="preserve">Tulos</w:t>
      </w:r>
    </w:p>
    <w:p>
      <w:r>
        <w:t xml:space="preserve">kirkko</w:t>
      </w:r>
    </w:p>
    <w:p>
      <w:r>
        <w:rPr>
          <w:b/>
        </w:rPr>
        <w:t xml:space="preserve">Esimerkki 4.6054</w:t>
      </w:r>
    </w:p>
    <w:p>
      <w:r>
        <w:t xml:space="preserve">PersonX pitää sen PersonX:n housuissaan.</w:t>
      </w:r>
    </w:p>
    <w:p>
      <w:r>
        <w:rPr>
          <w:b/>
        </w:rPr>
        <w:t xml:space="preserve">Tulos</w:t>
      </w:r>
    </w:p>
    <w:p>
      <w:r>
        <w:t xml:space="preserve">odottamaan</w:t>
      </w:r>
    </w:p>
    <w:p>
      <w:r>
        <w:rPr>
          <w:b/>
        </w:rPr>
        <w:t xml:space="preserve">Esimerkki 4.6055</w:t>
      </w:r>
    </w:p>
    <w:p>
      <w:r>
        <w:t xml:space="preserve">PersonX ostaa uuden videopelin</w:t>
      </w:r>
    </w:p>
    <w:p>
      <w:r>
        <w:rPr>
          <w:b/>
        </w:rPr>
        <w:t xml:space="preserve">Tulos</w:t>
      </w:r>
    </w:p>
    <w:p>
      <w:r>
        <w:t xml:space="preserve">viihdyttää</w:t>
      </w:r>
    </w:p>
    <w:p>
      <w:r>
        <w:rPr>
          <w:b/>
        </w:rPr>
        <w:t xml:space="preserve">Esimerkki 4.6056</w:t>
      </w:r>
    </w:p>
    <w:p>
      <w:r>
        <w:t xml:space="preserve">PersonX ottaa PersonX:n lasit pois</w:t>
      </w:r>
    </w:p>
    <w:p>
      <w:r>
        <w:rPr>
          <w:b/>
        </w:rPr>
        <w:t xml:space="preserve">Tulos</w:t>
      </w:r>
    </w:p>
    <w:p>
      <w:r>
        <w:t xml:space="preserve">rentouttaa silmänsä</w:t>
      </w:r>
    </w:p>
    <w:p>
      <w:r>
        <w:rPr>
          <w:b/>
        </w:rPr>
        <w:t xml:space="preserve">Esimerkki 4.6057</w:t>
      </w:r>
    </w:p>
    <w:p>
      <w:r>
        <w:t xml:space="preserve">HenkilöX ohjaa henkilöY:tä entistä voimakkaammin...</w:t>
      </w:r>
    </w:p>
    <w:p>
      <w:r>
        <w:rPr>
          <w:b/>
        </w:rPr>
        <w:t xml:space="preserve">Tulos</w:t>
      </w:r>
    </w:p>
    <w:p>
      <w:r>
        <w:t xml:space="preserve">varmistaa, että henkilö tekee, mitä hän sanoo</w:t>
      </w:r>
    </w:p>
    <w:p>
      <w:r>
        <w:rPr>
          <w:b/>
        </w:rPr>
        <w:t xml:space="preserve">Esimerkki 4.6058</w:t>
      </w:r>
    </w:p>
    <w:p>
      <w:r>
        <w:t xml:space="preserve">PersonX päättää kaiken</w:t>
      </w:r>
    </w:p>
    <w:p>
      <w:r>
        <w:rPr>
          <w:b/>
        </w:rPr>
        <w:t xml:space="preserve">Tulos</w:t>
      </w:r>
    </w:p>
    <w:p>
      <w:r>
        <w:t xml:space="preserve">saada jotain valmiiksi</w:t>
      </w:r>
    </w:p>
    <w:p>
      <w:r>
        <w:rPr>
          <w:b/>
        </w:rPr>
        <w:t xml:space="preserve">Esimerkki 4.6059</w:t>
      </w:r>
    </w:p>
    <w:p>
      <w:r>
        <w:t xml:space="preserve">PersonX ajelee PersonX:n hiukset</w:t>
      </w:r>
    </w:p>
    <w:p>
      <w:r>
        <w:rPr>
          <w:b/>
        </w:rPr>
        <w:t xml:space="preserve">Tulos</w:t>
      </w:r>
    </w:p>
    <w:p>
      <w:r>
        <w:t xml:space="preserve">uuden ilmeen saamiseksi</w:t>
      </w:r>
    </w:p>
    <w:p>
      <w:r>
        <w:rPr>
          <w:b/>
        </w:rPr>
        <w:t xml:space="preserve">Esimerkki 4.6060</w:t>
      </w:r>
    </w:p>
    <w:p>
      <w:r>
        <w:t xml:space="preserve">PersonX antaa PersonY:lle toisen PersonZ:n</w:t>
      </w:r>
    </w:p>
    <w:p>
      <w:r>
        <w:rPr>
          <w:b/>
        </w:rPr>
        <w:t xml:space="preserve">Tulos</w:t>
      </w:r>
    </w:p>
    <w:p>
      <w:r>
        <w:t xml:space="preserve">lahjoittaa</w:t>
      </w:r>
    </w:p>
    <w:p>
      <w:r>
        <w:rPr>
          <w:b/>
        </w:rPr>
        <w:t xml:space="preserve">Esimerkki 4.6061</w:t>
      </w:r>
    </w:p>
    <w:p>
      <w:r>
        <w:t xml:space="preserve">HenkilöX valitsee jokaisen ___</w:t>
      </w:r>
    </w:p>
    <w:p>
      <w:r>
        <w:rPr>
          <w:b/>
        </w:rPr>
        <w:t xml:space="preserve">Tulos</w:t>
      </w:r>
    </w:p>
    <w:p>
      <w:r>
        <w:t xml:space="preserve">joka päivä</w:t>
      </w:r>
    </w:p>
    <w:p>
      <w:r>
        <w:rPr>
          <w:b/>
        </w:rPr>
        <w:t xml:space="preserve">Esimerkki 4.6062</w:t>
      </w:r>
    </w:p>
    <w:p>
      <w:r>
        <w:t xml:space="preserve">PersonX rikkoo korkin</w:t>
      </w:r>
    </w:p>
    <w:p>
      <w:r>
        <w:rPr>
          <w:b/>
        </w:rPr>
        <w:t xml:space="preserve">Tulos</w:t>
      </w:r>
    </w:p>
    <w:p>
      <w:r>
        <w:t xml:space="preserve">tappaa joku</w:t>
      </w:r>
    </w:p>
    <w:p>
      <w:r>
        <w:rPr>
          <w:b/>
        </w:rPr>
        <w:t xml:space="preserve">Esimerkki 4.6063</w:t>
      </w:r>
    </w:p>
    <w:p>
      <w:r>
        <w:t xml:space="preserve">HenkilöX pahoittelee HenkilöY:n päätöstä</w:t>
      </w:r>
    </w:p>
    <w:p>
      <w:r>
        <w:rPr>
          <w:b/>
        </w:rPr>
        <w:t xml:space="preserve">Tulos</w:t>
      </w:r>
    </w:p>
    <w:p>
      <w:r>
        <w:t xml:space="preserve">hän on pettynyt päätökseen</w:t>
      </w:r>
    </w:p>
    <w:p>
      <w:r>
        <w:rPr>
          <w:b/>
        </w:rPr>
        <w:t xml:space="preserve">Esimerkki 4.6064</w:t>
      </w:r>
    </w:p>
    <w:p>
      <w:r>
        <w:t xml:space="preserve">HenkilöX satuttaa HenkilöY:n päätä</w:t>
      </w:r>
    </w:p>
    <w:p>
      <w:r>
        <w:rPr>
          <w:b/>
        </w:rPr>
        <w:t xml:space="preserve">Tulos</w:t>
      </w:r>
    </w:p>
    <w:p>
      <w:r>
        <w:t xml:space="preserve">henkilöillä on kipua</w:t>
      </w:r>
    </w:p>
    <w:p>
      <w:r>
        <w:rPr>
          <w:b/>
        </w:rPr>
        <w:t xml:space="preserve">Esimerkki 4.6065</w:t>
      </w:r>
    </w:p>
    <w:p>
      <w:r>
        <w:t xml:space="preserve">HenkilöX ravistaa HenkilöY:n päätä</w:t>
      </w:r>
    </w:p>
    <w:p>
      <w:r>
        <w:rPr>
          <w:b/>
        </w:rPr>
        <w:t xml:space="preserve">Tulos</w:t>
      </w:r>
    </w:p>
    <w:p>
      <w:r>
        <w:t xml:space="preserve">tehdä työnsä</w:t>
      </w:r>
    </w:p>
    <w:p>
      <w:r>
        <w:rPr>
          <w:b/>
        </w:rPr>
        <w:t xml:space="preserve">Esimerkki 4.6066</w:t>
      </w:r>
    </w:p>
    <w:p>
      <w:r>
        <w:t xml:space="preserve">HenkilöX antaa sen henkilöY:n ystävälle.</w:t>
      </w:r>
    </w:p>
    <w:p>
      <w:r>
        <w:rPr>
          <w:b/>
        </w:rPr>
        <w:t xml:space="preserve">Tulos</w:t>
      </w:r>
    </w:p>
    <w:p>
      <w:r>
        <w:t xml:space="preserve">tehdä palvelus</w:t>
      </w:r>
    </w:p>
    <w:p>
      <w:r>
        <w:rPr>
          <w:b/>
        </w:rPr>
        <w:t xml:space="preserve">Esimerkki 4.6067</w:t>
      </w:r>
    </w:p>
    <w:p>
      <w:r>
        <w:t xml:space="preserve">PersonX valottaa ___ tätä kysymystä.</w:t>
      </w:r>
    </w:p>
    <w:p>
      <w:r>
        <w:rPr>
          <w:b/>
        </w:rPr>
        <w:t xml:space="preserve">Tulos</w:t>
      </w:r>
    </w:p>
    <w:p>
      <w:r>
        <w:t xml:space="preserve">tyytyväinen,</w:t>
      </w:r>
    </w:p>
    <w:p>
      <w:r>
        <w:rPr>
          <w:b/>
        </w:rPr>
        <w:t xml:space="preserve">Esimerkki 4.6068</w:t>
      </w:r>
    </w:p>
    <w:p>
      <w:r>
        <w:t xml:space="preserve">PersonX sitoutuu PersonY:n tilaan</w:t>
      </w:r>
    </w:p>
    <w:p>
      <w:r>
        <w:rPr>
          <w:b/>
        </w:rPr>
        <w:t xml:space="preserve">Tulos</w:t>
      </w:r>
    </w:p>
    <w:p>
      <w:r>
        <w:t xml:space="preserve">olla siinä tilassa</w:t>
      </w:r>
    </w:p>
    <w:p>
      <w:r>
        <w:rPr>
          <w:b/>
        </w:rPr>
        <w:t xml:space="preserve">Esimerkki 4.6069</w:t>
      </w:r>
    </w:p>
    <w:p>
      <w:r>
        <w:t xml:space="preserve">PersonX vierailee ___ lähelläsi</w:t>
      </w:r>
    </w:p>
    <w:p>
      <w:r>
        <w:rPr>
          <w:b/>
        </w:rPr>
        <w:t xml:space="preserve">Tulos</w:t>
      </w:r>
    </w:p>
    <w:p>
      <w:r>
        <w:t xml:space="preserve">tavata toisissa paikoissa</w:t>
      </w:r>
    </w:p>
    <w:p>
      <w:r>
        <w:rPr>
          <w:b/>
        </w:rPr>
        <w:t xml:space="preserve">Esimerkki 4.6070</w:t>
      </w:r>
    </w:p>
    <w:p>
      <w:r>
        <w:t xml:space="preserve">HenkilöX nostaa HenkilöY:n jalkoja</w:t>
      </w:r>
    </w:p>
    <w:p>
      <w:r>
        <w:rPr>
          <w:b/>
        </w:rPr>
        <w:t xml:space="preserve">Tulos</w:t>
      </w:r>
    </w:p>
    <w:p>
      <w:r>
        <w:t xml:space="preserve">olla avuksi</w:t>
      </w:r>
    </w:p>
    <w:p>
      <w:r>
        <w:rPr>
          <w:b/>
        </w:rPr>
        <w:t xml:space="preserve">Esimerkki 4.6071</w:t>
      </w:r>
    </w:p>
    <w:p>
      <w:r>
        <w:t xml:space="preserve">HenkilöX tarkastaa henkilöY:n auton</w:t>
      </w:r>
    </w:p>
    <w:p>
      <w:r>
        <w:rPr>
          <w:b/>
        </w:rPr>
        <w:t xml:space="preserve">Tulos</w:t>
      </w:r>
    </w:p>
    <w:p>
      <w:r>
        <w:t xml:space="preserve">varmistaa, että kaikki on kunnossa</w:t>
      </w:r>
    </w:p>
    <w:p>
      <w:r>
        <w:rPr>
          <w:b/>
        </w:rPr>
        <w:t xml:space="preserve">Esimerkki 4.6072</w:t>
      </w:r>
    </w:p>
    <w:p>
      <w:r>
        <w:t xml:space="preserve">HenkilöX päästää ___ lipsahtamaan</w:t>
      </w:r>
    </w:p>
    <w:p>
      <w:r>
        <w:rPr>
          <w:b/>
        </w:rPr>
        <w:t xml:space="preserve">Tulos</w:t>
      </w:r>
    </w:p>
    <w:p>
      <w:r>
        <w:t xml:space="preserve">olla kommunikatiivinen</w:t>
      </w:r>
    </w:p>
    <w:p>
      <w:r>
        <w:rPr>
          <w:b/>
        </w:rPr>
        <w:t xml:space="preserve">Esimerkki 4.6073</w:t>
      </w:r>
    </w:p>
    <w:p>
      <w:r>
        <w:t xml:space="preserve">HenkilöX tuo HenkilöY:n käden</w:t>
      </w:r>
    </w:p>
    <w:p>
      <w:r>
        <w:rPr>
          <w:b/>
        </w:rPr>
        <w:t xml:space="preserve">Tulos</w:t>
      </w:r>
    </w:p>
    <w:p>
      <w:r>
        <w:t xml:space="preserve">pitämään henkilön kädestä kiinni.</w:t>
      </w:r>
    </w:p>
    <w:p>
      <w:r>
        <w:rPr>
          <w:b/>
        </w:rPr>
        <w:t xml:space="preserve">Esimerkki 4.6074</w:t>
      </w:r>
    </w:p>
    <w:p>
      <w:r>
        <w:t xml:space="preserve">HenkilöX päättää henkilöY:n mielipiteen</w:t>
      </w:r>
    </w:p>
    <w:p>
      <w:r>
        <w:rPr>
          <w:b/>
        </w:rPr>
        <w:t xml:space="preserve">Tulos</w:t>
      </w:r>
    </w:p>
    <w:p>
      <w:r>
        <w:t xml:space="preserve">olla hallinnassa</w:t>
      </w:r>
    </w:p>
    <w:p>
      <w:r>
        <w:rPr>
          <w:b/>
        </w:rPr>
        <w:t xml:space="preserve">Esimerkki 4.6075</w:t>
      </w:r>
    </w:p>
    <w:p>
      <w:r>
        <w:t xml:space="preserve">PersonX lisää naisten ___</w:t>
      </w:r>
    </w:p>
    <w:p>
      <w:r>
        <w:rPr>
          <w:b/>
        </w:rPr>
        <w:t xml:space="preserve">Tulos</w:t>
      </w:r>
    </w:p>
    <w:p>
      <w:r>
        <w:t xml:space="preserve">auttaa naisia olemaan tasa-arvoisempia</w:t>
      </w:r>
    </w:p>
    <w:p>
      <w:r>
        <w:rPr>
          <w:b/>
        </w:rPr>
        <w:t xml:space="preserve">Esimerkki 4.6076</w:t>
      </w:r>
    </w:p>
    <w:p>
      <w:r>
        <w:t xml:space="preserve">HenkilöX koskettaa HenkilöY:n hiuksia</w:t>
      </w:r>
    </w:p>
    <w:p>
      <w:r>
        <w:rPr>
          <w:b/>
        </w:rPr>
        <w:t xml:space="preserve">Tulos</w:t>
      </w:r>
    </w:p>
    <w:p>
      <w:r>
        <w:t xml:space="preserve">tuntea hiukset</w:t>
      </w:r>
    </w:p>
    <w:p>
      <w:r>
        <w:rPr>
          <w:b/>
        </w:rPr>
        <w:t xml:space="preserve">Esimerkki 4.6077</w:t>
      </w:r>
    </w:p>
    <w:p>
      <w:r>
        <w:t xml:space="preserve">HenkilöX vaatii henkilöY:ltä vaivaa</w:t>
      </w:r>
    </w:p>
    <w:p>
      <w:r>
        <w:rPr>
          <w:b/>
        </w:rPr>
        <w:t xml:space="preserve">Tulos</w:t>
      </w:r>
    </w:p>
    <w:p>
      <w:r>
        <w:t xml:space="preserve">viimeistellä yhdessä</w:t>
      </w:r>
    </w:p>
    <w:p>
      <w:r>
        <w:rPr>
          <w:b/>
        </w:rPr>
        <w:t xml:space="preserve">Esimerkki 4.6078</w:t>
      </w:r>
    </w:p>
    <w:p>
      <w:r>
        <w:t xml:space="preserve">PersonX pyörittää PersonX:n moottoria</w:t>
      </w:r>
    </w:p>
    <w:p>
      <w:r>
        <w:rPr>
          <w:b/>
        </w:rPr>
        <w:t xml:space="preserve">Tulos</w:t>
      </w:r>
    </w:p>
    <w:p>
      <w:r>
        <w:t xml:space="preserve">moottorin lämmittäminen</w:t>
      </w:r>
    </w:p>
    <w:p>
      <w:r>
        <w:rPr>
          <w:b/>
        </w:rPr>
        <w:t xml:space="preserve">Esimerkki 4.6079</w:t>
      </w:r>
    </w:p>
    <w:p>
      <w:r>
        <w:t xml:space="preserve">PersonX tuottaa ___ vientiin</w:t>
      </w:r>
    </w:p>
    <w:p>
      <w:r>
        <w:rPr>
          <w:b/>
        </w:rPr>
        <w:t xml:space="preserve">Tulos</w:t>
      </w:r>
    </w:p>
    <w:p>
      <w:r>
        <w:t xml:space="preserve">tuottaa jotain</w:t>
      </w:r>
    </w:p>
    <w:p>
      <w:r>
        <w:rPr>
          <w:b/>
        </w:rPr>
        <w:t xml:space="preserve">Esimerkki 4.6080</w:t>
      </w:r>
    </w:p>
    <w:p>
      <w:r>
        <w:t xml:space="preserve">HenkilöX haluaa sanoa jotain</w:t>
      </w:r>
    </w:p>
    <w:p>
      <w:r>
        <w:rPr>
          <w:b/>
        </w:rPr>
        <w:t xml:space="preserve">Tulos</w:t>
      </w:r>
    </w:p>
    <w:p>
      <w:r>
        <w:t xml:space="preserve">puhua ääneen</w:t>
      </w:r>
    </w:p>
    <w:p>
      <w:r>
        <w:rPr>
          <w:b/>
        </w:rPr>
        <w:t xml:space="preserve">Esimerkki 4.6081</w:t>
      </w:r>
    </w:p>
    <w:p>
      <w:r>
        <w:t xml:space="preserve">PersonX luo PersonY:n edun</w:t>
      </w:r>
    </w:p>
    <w:p>
      <w:r>
        <w:rPr>
          <w:b/>
        </w:rPr>
        <w:t xml:space="preserve">Tulos</w:t>
      </w:r>
    </w:p>
    <w:p>
      <w:r>
        <w:t xml:space="preserve">saada toinen henkilö kiinnostumaan</w:t>
      </w:r>
    </w:p>
    <w:p>
      <w:r>
        <w:rPr>
          <w:b/>
        </w:rPr>
        <w:t xml:space="preserve">Esimerkki 4.6082</w:t>
      </w:r>
    </w:p>
    <w:p>
      <w:r>
        <w:t xml:space="preserve">PersonX saa PersonY:n isän</w:t>
      </w:r>
    </w:p>
    <w:p>
      <w:r>
        <w:rPr>
          <w:b/>
        </w:rPr>
        <w:t xml:space="preserve">Tulos</w:t>
      </w:r>
    </w:p>
    <w:p>
      <w:r>
        <w:t xml:space="preserve">hyvästellä hänet</w:t>
      </w:r>
    </w:p>
    <w:p>
      <w:r>
        <w:rPr>
          <w:b/>
        </w:rPr>
        <w:t xml:space="preserve">Esimerkki 4.6083</w:t>
      </w:r>
    </w:p>
    <w:p>
      <w:r>
        <w:t xml:space="preserve">HenkilöX vierailee HenkilöY:n luona joka ___</w:t>
      </w:r>
    </w:p>
    <w:p>
      <w:r>
        <w:rPr>
          <w:b/>
        </w:rPr>
        <w:t xml:space="preserve">Tulos</w:t>
      </w:r>
    </w:p>
    <w:p>
      <w:r>
        <w:t xml:space="preserve">tuntea y</w:t>
      </w:r>
    </w:p>
    <w:p>
      <w:r>
        <w:rPr>
          <w:b/>
        </w:rPr>
        <w:t xml:space="preserve">Esimerkki 4.6084</w:t>
      </w:r>
    </w:p>
    <w:p>
      <w:r>
        <w:t xml:space="preserve">PersonX saavuttaa PersonX:n päämäärät.</w:t>
      </w:r>
    </w:p>
    <w:p>
      <w:r>
        <w:rPr>
          <w:b/>
        </w:rPr>
        <w:t xml:space="preserve">Tulos</w:t>
      </w:r>
    </w:p>
    <w:p>
      <w:r>
        <w:t xml:space="preserve">tyydyttääkseen itsensä</w:t>
      </w:r>
    </w:p>
    <w:p>
      <w:r>
        <w:rPr>
          <w:b/>
        </w:rPr>
        <w:t xml:space="preserve">Esimerkki 4.6085</w:t>
      </w:r>
    </w:p>
    <w:p>
      <w:r>
        <w:t xml:space="preserve">PersonX antaa PersonY:lle lomakkeen</w:t>
      </w:r>
    </w:p>
    <w:p>
      <w:r>
        <w:rPr>
          <w:b/>
        </w:rPr>
        <w:t xml:space="preserve">Tulos</w:t>
      </w:r>
    </w:p>
    <w:p>
      <w:r>
        <w:t xml:space="preserve">tietää y</w:t>
      </w:r>
    </w:p>
    <w:p>
      <w:r>
        <w:rPr>
          <w:b/>
        </w:rPr>
        <w:t xml:space="preserve">Esimerkki 4.6086</w:t>
      </w:r>
    </w:p>
    <w:p>
      <w:r>
        <w:t xml:space="preserve">PersonX yllättää PersonX:n ystävän</w:t>
      </w:r>
    </w:p>
    <w:p>
      <w:r>
        <w:rPr>
          <w:b/>
        </w:rPr>
        <w:t xml:space="preserve">Tulos</w:t>
      </w:r>
    </w:p>
    <w:p>
      <w:r>
        <w:t xml:space="preserve">yllätä heidät juhlilla</w:t>
      </w:r>
    </w:p>
    <w:p>
      <w:r>
        <w:rPr>
          <w:b/>
        </w:rPr>
        <w:t xml:space="preserve">Esimerkki 4.6087</w:t>
      </w:r>
    </w:p>
    <w:p>
      <w:r>
        <w:t xml:space="preserve">PersonX tekee PersonX:n hiukset</w:t>
      </w:r>
    </w:p>
    <w:p>
      <w:r>
        <w:rPr>
          <w:b/>
        </w:rPr>
        <w:t xml:space="preserve">Tulos</w:t>
      </w:r>
    </w:p>
    <w:p>
      <w:r>
        <w:t xml:space="preserve">mennä treffeille</w:t>
      </w:r>
    </w:p>
    <w:p>
      <w:r>
        <w:rPr>
          <w:b/>
        </w:rPr>
        <w:t xml:space="preserve">Esimerkki 4.6088</w:t>
      </w:r>
    </w:p>
    <w:p>
      <w:r>
        <w:t xml:space="preserve">PersonX saa PersonX:n päät</w:t>
      </w:r>
    </w:p>
    <w:p>
      <w:r>
        <w:rPr>
          <w:b/>
        </w:rPr>
        <w:t xml:space="preserve">Tulos</w:t>
      </w:r>
    </w:p>
    <w:p>
      <w:r>
        <w:t xml:space="preserve">saavuttaa saavutus</w:t>
      </w:r>
    </w:p>
    <w:p>
      <w:r>
        <w:rPr>
          <w:b/>
        </w:rPr>
        <w:t xml:space="preserve">Esimerkki 4.6089</w:t>
      </w:r>
    </w:p>
    <w:p>
      <w:r>
        <w:t xml:space="preserve">HenkilöX välttelee toista ___</w:t>
      </w:r>
    </w:p>
    <w:p>
      <w:r>
        <w:rPr>
          <w:b/>
        </w:rPr>
        <w:t xml:space="preserve">Tulos</w:t>
      </w:r>
    </w:p>
    <w:p>
      <w:r>
        <w:t xml:space="preserve">välttää jotakin.</w:t>
      </w:r>
    </w:p>
    <w:p>
      <w:r>
        <w:rPr>
          <w:b/>
        </w:rPr>
        <w:t xml:space="preserve">Esimerkki 4.6090</w:t>
      </w:r>
    </w:p>
    <w:p>
      <w:r>
        <w:t xml:space="preserve">HenkilöX leikkii HenkilöY:n hiuksilla</w:t>
      </w:r>
    </w:p>
    <w:p>
      <w:r>
        <w:rPr>
          <w:b/>
        </w:rPr>
        <w:t xml:space="preserve">Tulos</w:t>
      </w:r>
    </w:p>
    <w:p>
      <w:r>
        <w:t xml:space="preserve">pitää kädet kiireisinä.</w:t>
      </w:r>
    </w:p>
    <w:p>
      <w:r>
        <w:rPr>
          <w:b/>
        </w:rPr>
        <w:t xml:space="preserve">Esimerkki 4.6091</w:t>
      </w:r>
    </w:p>
    <w:p>
      <w:r>
        <w:t xml:space="preserve">HenkilöX makaa kummallakin puolella</w:t>
      </w:r>
    </w:p>
    <w:p>
      <w:r>
        <w:rPr>
          <w:b/>
        </w:rPr>
        <w:t xml:space="preserve">Tulos</w:t>
      </w:r>
    </w:p>
    <w:p>
      <w:r>
        <w:t xml:space="preserve">viihtyä</w:t>
      </w:r>
    </w:p>
    <w:p>
      <w:r>
        <w:rPr>
          <w:b/>
        </w:rPr>
        <w:t xml:space="preserve">Esimerkki 4.6092</w:t>
      </w:r>
    </w:p>
    <w:p>
      <w:r>
        <w:t xml:space="preserve">HenkilöX nostaa HenkilöX:n ___ huulilleen...</w:t>
      </w:r>
    </w:p>
    <w:p>
      <w:r>
        <w:rPr>
          <w:b/>
        </w:rPr>
        <w:t xml:space="preserve">Tulos</w:t>
      </w:r>
    </w:p>
    <w:p>
      <w:r>
        <w:t xml:space="preserve">juoda drinkki</w:t>
      </w:r>
    </w:p>
    <w:p>
      <w:r>
        <w:rPr>
          <w:b/>
        </w:rPr>
        <w:t xml:space="preserve">Esimerkki 4.6093</w:t>
      </w:r>
    </w:p>
    <w:p>
      <w:r>
        <w:t xml:space="preserve">HenkilöX kantaa kotiin ___</w:t>
      </w:r>
    </w:p>
    <w:p>
      <w:r>
        <w:rPr>
          <w:b/>
        </w:rPr>
        <w:t xml:space="preserve">Tulos</w:t>
      </w:r>
    </w:p>
    <w:p>
      <w:r>
        <w:t xml:space="preserve">olla terve</w:t>
      </w:r>
    </w:p>
    <w:p>
      <w:r>
        <w:rPr>
          <w:b/>
        </w:rPr>
        <w:t xml:space="preserve">Esimerkki 4.6094</w:t>
      </w:r>
    </w:p>
    <w:p>
      <w:r>
        <w:t xml:space="preserve">HenkilöX käy silmälääkärillä</w:t>
      </w:r>
    </w:p>
    <w:p>
      <w:r>
        <w:rPr>
          <w:b/>
        </w:rPr>
        <w:t xml:space="preserve">Tulos</w:t>
      </w:r>
    </w:p>
    <w:p>
      <w:r>
        <w:t xml:space="preserve">nähdä paremmin</w:t>
      </w:r>
    </w:p>
    <w:p>
      <w:r>
        <w:rPr>
          <w:b/>
        </w:rPr>
        <w:t xml:space="preserve">Esimerkki 4.6095</w:t>
      </w:r>
    </w:p>
    <w:p>
      <w:r>
        <w:t xml:space="preserve">PersonX antaa PersonX:n ystäville</w:t>
      </w:r>
    </w:p>
    <w:p>
      <w:r>
        <w:rPr>
          <w:b/>
        </w:rPr>
        <w:t xml:space="preserve">Tulos</w:t>
      </w:r>
    </w:p>
    <w:p>
      <w:r>
        <w:t xml:space="preserve">ilmaista tunteitaan</w:t>
      </w:r>
    </w:p>
    <w:p>
      <w:r>
        <w:rPr>
          <w:b/>
        </w:rPr>
        <w:t xml:space="preserve">Esimerkki 4.6096</w:t>
      </w:r>
    </w:p>
    <w:p>
      <w:r>
        <w:t xml:space="preserve">PersonX asettaa ___ perspektiiviin</w:t>
      </w:r>
    </w:p>
    <w:p>
      <w:r>
        <w:rPr>
          <w:b/>
        </w:rPr>
        <w:t xml:space="preserve">Tulos</w:t>
      </w:r>
    </w:p>
    <w:p>
      <w:r>
        <w:t xml:space="preserve">harkittava ennen päätöksentekoa</w:t>
      </w:r>
    </w:p>
    <w:p>
      <w:r>
        <w:rPr>
          <w:b/>
        </w:rPr>
        <w:t xml:space="preserve">Esimerkki 4.6097</w:t>
      </w:r>
    </w:p>
    <w:p>
      <w:r>
        <w:t xml:space="preserve">PersonX katoaa kulman taakse</w:t>
      </w:r>
    </w:p>
    <w:p>
      <w:r>
        <w:rPr>
          <w:b/>
        </w:rPr>
        <w:t xml:space="preserve">Tulos</w:t>
      </w:r>
    </w:p>
    <w:p>
      <w:r>
        <w:t xml:space="preserve">paeta poliisia</w:t>
      </w:r>
    </w:p>
    <w:p>
      <w:r>
        <w:rPr>
          <w:b/>
        </w:rPr>
        <w:t xml:space="preserve">Esimerkki 4.6098</w:t>
      </w:r>
    </w:p>
    <w:p>
      <w:r>
        <w:t xml:space="preserve">PersonX merkitsee ___ ihmisille</w:t>
      </w:r>
    </w:p>
    <w:p>
      <w:r>
        <w:rPr>
          <w:b/>
        </w:rPr>
        <w:t xml:space="preserve">Tulos</w:t>
      </w:r>
    </w:p>
    <w:p>
      <w:r>
        <w:t xml:space="preserve">mitä tahansa, että henkilö</w:t>
      </w:r>
    </w:p>
    <w:p>
      <w:r>
        <w:rPr>
          <w:b/>
        </w:rPr>
        <w:t xml:space="preserve">Esimerkki 4.6099</w:t>
      </w:r>
    </w:p>
    <w:p>
      <w:r>
        <w:t xml:space="preserve">PersonX jättää asian sikseen</w:t>
      </w:r>
    </w:p>
    <w:p>
      <w:r>
        <w:rPr>
          <w:b/>
        </w:rPr>
        <w:t xml:space="preserve">Tulos</w:t>
      </w:r>
    </w:p>
    <w:p>
      <w:r>
        <w:t xml:space="preserve">saada jotain valmiiksi</w:t>
      </w:r>
    </w:p>
    <w:p>
      <w:r>
        <w:rPr>
          <w:b/>
        </w:rPr>
        <w:t xml:space="preserve">Esimerkki 4.6100</w:t>
      </w:r>
    </w:p>
    <w:p>
      <w:r>
        <w:t xml:space="preserve">PersonX jatkaa PersonX:n tietä</w:t>
      </w:r>
    </w:p>
    <w:p>
      <w:r>
        <w:rPr>
          <w:b/>
        </w:rPr>
        <w:t xml:space="preserve">Tulos</w:t>
      </w:r>
    </w:p>
    <w:p>
      <w:r>
        <w:t xml:space="preserve">saadakseen haluamansa</w:t>
      </w:r>
    </w:p>
    <w:p>
      <w:r>
        <w:rPr>
          <w:b/>
        </w:rPr>
        <w:t xml:space="preserve">Esimerkki 4.6101</w:t>
      </w:r>
    </w:p>
    <w:p>
      <w:r>
        <w:t xml:space="preserve">HenkilöX tunnustaa henkilöX:n ___ henkilöY:n isän edessä.</w:t>
      </w:r>
    </w:p>
    <w:p>
      <w:r>
        <w:rPr>
          <w:b/>
        </w:rPr>
        <w:t xml:space="preserve">Tulos</w:t>
      </w:r>
    </w:p>
    <w:p>
      <w:r>
        <w:t xml:space="preserve">olla totuudenmukainen</w:t>
      </w:r>
    </w:p>
    <w:p>
      <w:r>
        <w:rPr>
          <w:b/>
        </w:rPr>
        <w:t xml:space="preserve">Esimerkki 4.6102</w:t>
      </w:r>
    </w:p>
    <w:p>
      <w:r>
        <w:t xml:space="preserve">HenkilöX sanoo, kun</w:t>
      </w:r>
    </w:p>
    <w:p>
      <w:r>
        <w:rPr>
          <w:b/>
        </w:rPr>
        <w:t xml:space="preserve">Tulos</w:t>
      </w:r>
    </w:p>
    <w:p>
      <w:r>
        <w:t xml:space="preserve">ilmoittaa jollekin, että hänellä on tarpeeksi jotain</w:t>
      </w:r>
    </w:p>
    <w:p>
      <w:r>
        <w:rPr>
          <w:b/>
        </w:rPr>
        <w:t xml:space="preserve">Esimerkki 4.6103</w:t>
      </w:r>
    </w:p>
    <w:p>
      <w:r>
        <w:t xml:space="preserve">PersonX istuu PersonX:n työpöydän ääressä -</w:t>
      </w:r>
    </w:p>
    <w:p>
      <w:r>
        <w:rPr>
          <w:b/>
        </w:rPr>
        <w:t xml:space="preserve">Tulos</w:t>
      </w:r>
    </w:p>
    <w:p>
      <w:r>
        <w:t xml:space="preserve">töihin</w:t>
      </w:r>
    </w:p>
    <w:p>
      <w:r>
        <w:rPr>
          <w:b/>
        </w:rPr>
        <w:t xml:space="preserve">Esimerkki 4.6104</w:t>
      </w:r>
    </w:p>
    <w:p>
      <w:r>
        <w:t xml:space="preserve">PersonX kävelee edestakaisin</w:t>
      </w:r>
    </w:p>
    <w:p>
      <w:r>
        <w:rPr>
          <w:b/>
        </w:rPr>
        <w:t xml:space="preserve">Tulos</w:t>
      </w:r>
    </w:p>
    <w:p>
      <w:r>
        <w:t xml:space="preserve">lievittää jännitystä ja stressiä.</w:t>
      </w:r>
    </w:p>
    <w:p>
      <w:r>
        <w:rPr>
          <w:b/>
        </w:rPr>
        <w:t xml:space="preserve">Esimerkki 4.6105</w:t>
      </w:r>
    </w:p>
    <w:p>
      <w:r>
        <w:t xml:space="preserve">HenkilöX muuttaa HenkilöX:n ruokailutottumuksia.</w:t>
      </w:r>
    </w:p>
    <w:p>
      <w:r>
        <w:rPr>
          <w:b/>
        </w:rPr>
        <w:t xml:space="preserve">Tulos</w:t>
      </w:r>
    </w:p>
    <w:p>
      <w:r>
        <w:t xml:space="preserve">he haluavat olla terveempiä</w:t>
      </w:r>
    </w:p>
    <w:p>
      <w:r>
        <w:rPr>
          <w:b/>
        </w:rPr>
        <w:t xml:space="preserve">Esimerkki 4.6106</w:t>
      </w:r>
    </w:p>
    <w:p>
      <w:r>
        <w:t xml:space="preserve">PersonX arvioi jokaisen ___</w:t>
      </w:r>
    </w:p>
    <w:p>
      <w:r>
        <w:rPr>
          <w:b/>
        </w:rPr>
        <w:t xml:space="preserve">Tulos</w:t>
      </w:r>
    </w:p>
    <w:p>
      <w:r>
        <w:t xml:space="preserve">kulujen hoitamiseen</w:t>
      </w:r>
    </w:p>
    <w:p>
      <w:r>
        <w:rPr>
          <w:b/>
        </w:rPr>
        <w:t xml:space="preserve">Esimerkki 4.6107</w:t>
      </w:r>
    </w:p>
    <w:p>
      <w:r>
        <w:t xml:space="preserve">HenkilöX kertoo henkilöY:lle paljon</w:t>
      </w:r>
    </w:p>
    <w:p>
      <w:r>
        <w:rPr>
          <w:b/>
        </w:rPr>
        <w:t xml:space="preserve">Tulos</w:t>
      </w:r>
    </w:p>
    <w:p>
      <w:r>
        <w:t xml:space="preserve">puhu</w:t>
      </w:r>
    </w:p>
    <w:p>
      <w:r>
        <w:rPr>
          <w:b/>
        </w:rPr>
        <w:t xml:space="preserve">Esimerkki 4.6108</w:t>
      </w:r>
    </w:p>
    <w:p>
      <w:r>
        <w:t xml:space="preserve">PersonX hoitaa kaikki PersonX:n askareet loppuun.</w:t>
      </w:r>
    </w:p>
    <w:p>
      <w:r>
        <w:rPr>
          <w:b/>
        </w:rPr>
        <w:t xml:space="preserve">Tulos</w:t>
      </w:r>
    </w:p>
    <w:p>
      <w:r>
        <w:t xml:space="preserve">pelaamaan videopelejä.</w:t>
      </w:r>
    </w:p>
    <w:p>
      <w:r>
        <w:rPr>
          <w:b/>
        </w:rPr>
        <w:t xml:space="preserve">Esimerkki 4.6109</w:t>
      </w:r>
    </w:p>
    <w:p>
      <w:r>
        <w:t xml:space="preserve">HenkilöX kertoo HenkilöY:lle</w:t>
      </w:r>
    </w:p>
    <w:p>
      <w:r>
        <w:rPr>
          <w:b/>
        </w:rPr>
        <w:t xml:space="preserve">Tulos</w:t>
      </w:r>
    </w:p>
    <w:p>
      <w:r>
        <w:t xml:space="preserve">kertoa jotain</w:t>
      </w:r>
    </w:p>
    <w:p>
      <w:r>
        <w:rPr>
          <w:b/>
        </w:rPr>
        <w:t xml:space="preserve">Esimerkki 4.6110</w:t>
      </w:r>
    </w:p>
    <w:p>
      <w:r>
        <w:t xml:space="preserve">HenkilöX kutsuu HenkilöY:n tyttöystävän</w:t>
      </w:r>
    </w:p>
    <w:p>
      <w:r>
        <w:rPr>
          <w:b/>
        </w:rPr>
        <w:t xml:space="preserve">Tulos</w:t>
      </w:r>
    </w:p>
    <w:p>
      <w:r>
        <w:t xml:space="preserve">olla sosiaalinen</w:t>
      </w:r>
    </w:p>
    <w:p>
      <w:r>
        <w:rPr>
          <w:b/>
        </w:rPr>
        <w:t xml:space="preserve">Esimerkki 4.6111</w:t>
      </w:r>
    </w:p>
    <w:p>
      <w:r>
        <w:t xml:space="preserve">PersonX laajentaa ___:n kattamaan seuraavat asiat</w:t>
      </w:r>
    </w:p>
    <w:p>
      <w:r>
        <w:rPr>
          <w:b/>
        </w:rPr>
        <w:t xml:space="preserve">Tulos</w:t>
      </w:r>
    </w:p>
    <w:p>
      <w:r>
        <w:t xml:space="preserve">kaikki tuntevat olevansa mukana</w:t>
      </w:r>
    </w:p>
    <w:p>
      <w:r>
        <w:rPr>
          <w:b/>
        </w:rPr>
        <w:t xml:space="preserve">Esimerkki 4.6112</w:t>
      </w:r>
    </w:p>
    <w:p>
      <w:r>
        <w:t xml:space="preserve">PersonX kerää jokaisen ___</w:t>
      </w:r>
    </w:p>
    <w:p>
      <w:r>
        <w:rPr>
          <w:b/>
        </w:rPr>
        <w:t xml:space="preserve">Tulos</w:t>
      </w:r>
    </w:p>
    <w:p>
      <w:r>
        <w:t xml:space="preserve">olla keräilijä</w:t>
      </w:r>
    </w:p>
    <w:p>
      <w:r>
        <w:rPr>
          <w:b/>
        </w:rPr>
        <w:t xml:space="preserve">Esimerkki 4.6113</w:t>
      </w:r>
    </w:p>
    <w:p>
      <w:r>
        <w:t xml:space="preserve">PersonX työskentelee yhden päivän</w:t>
      </w:r>
    </w:p>
    <w:p>
      <w:r>
        <w:rPr>
          <w:b/>
        </w:rPr>
        <w:t xml:space="preserve">Tulos</w:t>
      </w:r>
    </w:p>
    <w:p>
      <w:r>
        <w:t xml:space="preserve">saada rahaa</w:t>
      </w:r>
    </w:p>
    <w:p>
      <w:r>
        <w:rPr>
          <w:b/>
        </w:rPr>
        <w:t xml:space="preserve">Esimerkki 4.6114</w:t>
      </w:r>
    </w:p>
    <w:p>
      <w:r>
        <w:t xml:space="preserve">PersonX pelastaa yhden ___:n.</w:t>
      </w:r>
    </w:p>
    <w:p>
      <w:r>
        <w:rPr>
          <w:b/>
        </w:rPr>
        <w:t xml:space="preserve">Tulos</w:t>
      </w:r>
    </w:p>
    <w:p>
      <w:r>
        <w:t xml:space="preserve">olla tuhlaamatta</w:t>
      </w:r>
    </w:p>
    <w:p>
      <w:r>
        <w:rPr>
          <w:b/>
        </w:rPr>
        <w:t xml:space="preserve">Esimerkki 4.6115</w:t>
      </w:r>
    </w:p>
    <w:p>
      <w:r>
        <w:t xml:space="preserve">HenkilöX noudattaa HenkilöY:n pyyntöä.</w:t>
      </w:r>
    </w:p>
    <w:p>
      <w:r>
        <w:rPr>
          <w:b/>
        </w:rPr>
        <w:t xml:space="preserve">Tulos</w:t>
      </w:r>
    </w:p>
    <w:p>
      <w:r>
        <w:t xml:space="preserve">tottelemaan</w:t>
      </w:r>
    </w:p>
    <w:p>
      <w:r>
        <w:rPr>
          <w:b/>
        </w:rPr>
        <w:t xml:space="preserve">Esimerkki 4.6116</w:t>
      </w:r>
    </w:p>
    <w:p>
      <w:r>
        <w:t xml:space="preserve">PersonX esittää PersonX:n osaa</w:t>
      </w:r>
    </w:p>
    <w:p>
      <w:r>
        <w:rPr>
          <w:b/>
        </w:rPr>
        <w:t xml:space="preserve">Tulos</w:t>
      </w:r>
    </w:p>
    <w:p>
      <w:r>
        <w:t xml:space="preserve">olla vastuussa</w:t>
      </w:r>
    </w:p>
    <w:p>
      <w:r>
        <w:rPr>
          <w:b/>
        </w:rPr>
        <w:t xml:space="preserve">Esimerkki 4.6117</w:t>
      </w:r>
    </w:p>
    <w:p>
      <w:r>
        <w:t xml:space="preserve">PersonX oppii pelaamaan shakkia</w:t>
      </w:r>
    </w:p>
    <w:p>
      <w:r>
        <w:rPr>
          <w:b/>
        </w:rPr>
        <w:t xml:space="preserve">Tulos</w:t>
      </w:r>
    </w:p>
    <w:p>
      <w:r>
        <w:t xml:space="preserve">oppia uusi peli</w:t>
      </w:r>
    </w:p>
    <w:p>
      <w:r>
        <w:rPr>
          <w:b/>
        </w:rPr>
        <w:t xml:space="preserve">Esimerkki 4.6118</w:t>
      </w:r>
    </w:p>
    <w:p>
      <w:r>
        <w:t xml:space="preserve">PersonX pelaa pokeria PersonX:n ystävien kanssa.</w:t>
      </w:r>
    </w:p>
    <w:p>
      <w:r>
        <w:rPr>
          <w:b/>
        </w:rPr>
        <w:t xml:space="preserve">Tulos</w:t>
      </w:r>
    </w:p>
    <w:p>
      <w:r>
        <w:t xml:space="preserve">viettää aikaa heidän kanssaan</w:t>
      </w:r>
    </w:p>
    <w:p>
      <w:r>
        <w:rPr>
          <w:b/>
        </w:rPr>
        <w:t xml:space="preserve">Esimerkki 4.6119</w:t>
      </w:r>
    </w:p>
    <w:p>
      <w:r>
        <w:t xml:space="preserve">HenkilöX edeltää henkilöY:n kuolemaa</w:t>
      </w:r>
    </w:p>
    <w:p>
      <w:r>
        <w:rPr>
          <w:b/>
        </w:rPr>
        <w:t xml:space="preserve">Tulos</w:t>
      </w:r>
    </w:p>
    <w:p>
      <w:r>
        <w:t xml:space="preserve">jahdata persoonallisuutta</w:t>
      </w:r>
    </w:p>
    <w:p>
      <w:r>
        <w:rPr>
          <w:b/>
        </w:rPr>
        <w:t xml:space="preserve">Esimerkki 4.6120</w:t>
      </w:r>
    </w:p>
    <w:p>
      <w:r>
        <w:t xml:space="preserve">HenkilöX avaa HenkilöX:n ___ puhuakseen.</w:t>
      </w:r>
    </w:p>
    <w:p>
      <w:r>
        <w:rPr>
          <w:b/>
        </w:rPr>
        <w:t xml:space="preserve">Tulos</w:t>
      </w:r>
    </w:p>
    <w:p>
      <w:r>
        <w:t xml:space="preserve">tulla kuulluksi</w:t>
      </w:r>
    </w:p>
    <w:p>
      <w:r>
        <w:rPr>
          <w:b/>
        </w:rPr>
        <w:t xml:space="preserve">Esimerkki 4.6121</w:t>
      </w:r>
    </w:p>
    <w:p>
      <w:r>
        <w:t xml:space="preserve">HenkilöX on tyytyväinen HenkilöY:n päätökseen.</w:t>
      </w:r>
    </w:p>
    <w:p>
      <w:r>
        <w:rPr>
          <w:b/>
        </w:rPr>
        <w:t xml:space="preserve">Tulos</w:t>
      </w:r>
    </w:p>
    <w:p>
      <w:r>
        <w:t xml:space="preserve">tukemaan persoonallisuutta.</w:t>
      </w:r>
    </w:p>
    <w:p>
      <w:r>
        <w:rPr>
          <w:b/>
        </w:rPr>
        <w:t xml:space="preserve">Esimerkki 4.6122</w:t>
      </w:r>
    </w:p>
    <w:p>
      <w:r>
        <w:t xml:space="preserve">HenkilöX lyö henkilöY:n kasvoihin</w:t>
      </w:r>
    </w:p>
    <w:p>
      <w:r>
        <w:rPr>
          <w:b/>
        </w:rPr>
        <w:t xml:space="preserve">Tulos</w:t>
      </w:r>
    </w:p>
    <w:p>
      <w:r>
        <w:t xml:space="preserve">vahingoittaa y</w:t>
      </w:r>
    </w:p>
    <w:p>
      <w:r>
        <w:rPr>
          <w:b/>
        </w:rPr>
        <w:t xml:space="preserve">Esimerkki 4.6123</w:t>
      </w:r>
    </w:p>
    <w:p>
      <w:r>
        <w:t xml:space="preserve">HenkilöX järjestää henkilöY:n haastattelun</w:t>
      </w:r>
    </w:p>
    <w:p>
      <w:r>
        <w:rPr>
          <w:b/>
        </w:rPr>
        <w:t xml:space="preserve">Tulos</w:t>
      </w:r>
    </w:p>
    <w:p>
      <w:r>
        <w:t xml:space="preserve">nähdä, onko henkilö pätevä</w:t>
      </w:r>
    </w:p>
    <w:p>
      <w:r>
        <w:rPr>
          <w:b/>
        </w:rPr>
        <w:t xml:space="preserve">Esimerkki 4.6124</w:t>
      </w:r>
    </w:p>
    <w:p>
      <w:r>
        <w:t xml:space="preserve">PersonX hieroo PersonY:n selkää</w:t>
      </w:r>
    </w:p>
    <w:p>
      <w:r>
        <w:rPr>
          <w:b/>
        </w:rPr>
        <w:t xml:space="preserve">Tulos</w:t>
      </w:r>
    </w:p>
    <w:p>
      <w:r>
        <w:t xml:space="preserve">laittaa voidetta henkilön selkään.</w:t>
      </w:r>
    </w:p>
    <w:p>
      <w:r>
        <w:rPr>
          <w:b/>
        </w:rPr>
        <w:t xml:space="preserve">Esimerkki 4.6125</w:t>
      </w:r>
    </w:p>
    <w:p>
      <w:r>
        <w:t xml:space="preserve">HenkilöX pyytää henkilöY:tä näyttämään</w:t>
      </w:r>
    </w:p>
    <w:p>
      <w:r>
        <w:rPr>
          <w:b/>
        </w:rPr>
        <w:t xml:space="preserve">Tulos</w:t>
      </w:r>
    </w:p>
    <w:p>
      <w:r>
        <w:t xml:space="preserve">selvittääkseen epäilyksensä</w:t>
      </w:r>
    </w:p>
    <w:p>
      <w:r>
        <w:rPr>
          <w:b/>
        </w:rPr>
        <w:t xml:space="preserve">Esimerkki 4.6126</w:t>
      </w:r>
    </w:p>
    <w:p>
      <w:r>
        <w:t xml:space="preserve">PersonX löytää PersonX:n tien takaisin kotiin.</w:t>
      </w:r>
    </w:p>
    <w:p>
      <w:r>
        <w:rPr>
          <w:b/>
        </w:rPr>
        <w:t xml:space="preserve">Tulos</w:t>
      </w:r>
    </w:p>
    <w:p>
      <w:r>
        <w:t xml:space="preserve">takaisin ennen pimeää</w:t>
      </w:r>
    </w:p>
    <w:p>
      <w:r>
        <w:rPr>
          <w:b/>
        </w:rPr>
        <w:t xml:space="preserve">Esimerkki 4.6127</w:t>
      </w:r>
    </w:p>
    <w:p>
      <w:r>
        <w:t xml:space="preserve">PersonX tekee kaikkensa -</w:t>
      </w:r>
    </w:p>
    <w:p>
      <w:r>
        <w:rPr>
          <w:b/>
        </w:rPr>
        <w:t xml:space="preserve">Tulos</w:t>
      </w:r>
    </w:p>
    <w:p>
      <w:r>
        <w:t xml:space="preserve">onnistunut</w:t>
      </w:r>
    </w:p>
    <w:p>
      <w:r>
        <w:rPr>
          <w:b/>
        </w:rPr>
        <w:t xml:space="preserve">Esimerkki 4.6128</w:t>
      </w:r>
    </w:p>
    <w:p>
      <w:r>
        <w:t xml:space="preserve">PersonX vetää kasvoja</w:t>
      </w:r>
    </w:p>
    <w:p>
      <w:r>
        <w:rPr>
          <w:b/>
        </w:rPr>
        <w:t xml:space="preserve">Tulos</w:t>
      </w:r>
    </w:p>
    <w:p>
      <w:r>
        <w:t xml:space="preserve">ilmaista tunteita</w:t>
      </w:r>
    </w:p>
    <w:p>
      <w:r>
        <w:rPr>
          <w:b/>
        </w:rPr>
        <w:t xml:space="preserve">Esimerkki 4.6129</w:t>
      </w:r>
    </w:p>
    <w:p>
      <w:r>
        <w:t xml:space="preserve">HenkilöX vahvistaa ___ ja kuvata</w:t>
      </w:r>
    </w:p>
    <w:p>
      <w:r>
        <w:rPr>
          <w:b/>
        </w:rPr>
        <w:t xml:space="preserve">Tulos</w:t>
      </w:r>
    </w:p>
    <w:p>
      <w:r>
        <w:t xml:space="preserve">olla avoin</w:t>
      </w:r>
    </w:p>
    <w:p>
      <w:r>
        <w:rPr>
          <w:b/>
        </w:rPr>
        <w:t xml:space="preserve">Esimerkki 4.6130</w:t>
      </w:r>
    </w:p>
    <w:p>
      <w:r>
        <w:t xml:space="preserve">HenkilöX käännyttää ___:n kristinuskoon.</w:t>
      </w:r>
    </w:p>
    <w:p>
      <w:r>
        <w:rPr>
          <w:b/>
        </w:rPr>
        <w:t xml:space="preserve">Tulos</w:t>
      </w:r>
    </w:p>
    <w:p>
      <w:r>
        <w:t xml:space="preserve">muuttaa ajatuksia ja hyväksyä tietyt ajatukset</w:t>
      </w:r>
    </w:p>
    <w:p>
      <w:r>
        <w:rPr>
          <w:b/>
        </w:rPr>
        <w:t xml:space="preserve">Esimerkki 4.6131</w:t>
      </w:r>
    </w:p>
    <w:p>
      <w:r>
        <w:t xml:space="preserve">PersonX pitää taloa</w:t>
      </w:r>
    </w:p>
    <w:p>
      <w:r>
        <w:rPr>
          <w:b/>
        </w:rPr>
        <w:t xml:space="preserve">Tulos</w:t>
      </w:r>
    </w:p>
    <w:p>
      <w:r>
        <w:t xml:space="preserve">saada asunto</w:t>
      </w:r>
    </w:p>
    <w:p>
      <w:r>
        <w:rPr>
          <w:b/>
        </w:rPr>
        <w:t xml:space="preserve">Esimerkki 4.6132</w:t>
      </w:r>
    </w:p>
    <w:p>
      <w:r>
        <w:t xml:space="preserve">HenkilöX välttelee HenkilöY:n silmiä</w:t>
      </w:r>
    </w:p>
    <w:p>
      <w:r>
        <w:rPr>
          <w:b/>
        </w:rPr>
        <w:t xml:space="preserve">Tulos</w:t>
      </w:r>
    </w:p>
    <w:p>
      <w:r>
        <w:t xml:space="preserve">olla huomaamatta</w:t>
      </w:r>
    </w:p>
    <w:p>
      <w:r>
        <w:rPr>
          <w:b/>
        </w:rPr>
        <w:t xml:space="preserve">Esimerkki 4.6133</w:t>
      </w:r>
    </w:p>
    <w:p>
      <w:r>
        <w:t xml:space="preserve">PersonX jakaa PersonX:n tunteet</w:t>
      </w:r>
    </w:p>
    <w:p>
      <w:r>
        <w:rPr>
          <w:b/>
        </w:rPr>
        <w:t xml:space="preserve">Tulos</w:t>
      </w:r>
    </w:p>
    <w:p>
      <w:r>
        <w:t xml:space="preserve">vapautua stressistä</w:t>
      </w:r>
    </w:p>
    <w:p>
      <w:r>
        <w:rPr>
          <w:b/>
        </w:rPr>
        <w:t xml:space="preserve">Esimerkki 4.6134</w:t>
      </w:r>
    </w:p>
    <w:p>
      <w:r>
        <w:t xml:space="preserve">HenkilöX pyytää henkilöäY kirjoittamaan</w:t>
      </w:r>
    </w:p>
    <w:p>
      <w:r>
        <w:rPr>
          <w:b/>
        </w:rPr>
        <w:t xml:space="preserve">Tulos</w:t>
      </w:r>
    </w:p>
    <w:p>
      <w:r>
        <w:t xml:space="preserve">delegoida</w:t>
      </w:r>
    </w:p>
    <w:p>
      <w:r>
        <w:rPr>
          <w:b/>
        </w:rPr>
        <w:t xml:space="preserve">Esimerkki 4.6135</w:t>
      </w:r>
    </w:p>
    <w:p>
      <w:r>
        <w:t xml:space="preserve">PersonX saa kaikkien ___</w:t>
      </w:r>
    </w:p>
    <w:p>
      <w:r>
        <w:rPr>
          <w:b/>
        </w:rPr>
        <w:t xml:space="preserve">Tulos</w:t>
      </w:r>
    </w:p>
    <w:p>
      <w:r>
        <w:t xml:space="preserve">hyväksyttävä</w:t>
      </w:r>
    </w:p>
    <w:p>
      <w:r>
        <w:rPr>
          <w:b/>
        </w:rPr>
        <w:t xml:space="preserve">Esimerkki 4.6136</w:t>
      </w:r>
    </w:p>
    <w:p>
      <w:r>
        <w:t xml:space="preserve">PersonX luo PersonY-organisaation</w:t>
      </w:r>
    </w:p>
    <w:p>
      <w:r>
        <w:rPr>
          <w:b/>
        </w:rPr>
        <w:t xml:space="preserve">Tulos</w:t>
      </w:r>
    </w:p>
    <w:p>
      <w:r>
        <w:t xml:space="preserve">auttaa parantamaan muita</w:t>
      </w:r>
    </w:p>
    <w:p>
      <w:r>
        <w:rPr>
          <w:b/>
        </w:rPr>
        <w:t xml:space="preserve">Esimerkki 4.6137</w:t>
      </w:r>
    </w:p>
    <w:p>
      <w:r>
        <w:t xml:space="preserve">HenkilöX käsittelee yksityiskohtaisesti ___</w:t>
      </w:r>
    </w:p>
    <w:p>
      <w:r>
        <w:rPr>
          <w:b/>
        </w:rPr>
        <w:t xml:space="preserve">Tulos</w:t>
      </w:r>
    </w:p>
    <w:p>
      <w:r>
        <w:t xml:space="preserve">auttamaan</w:t>
      </w:r>
    </w:p>
    <w:p>
      <w:r>
        <w:rPr>
          <w:b/>
        </w:rPr>
        <w:t xml:space="preserve">Esimerkki 4.6138</w:t>
      </w:r>
    </w:p>
    <w:p>
      <w:r>
        <w:t xml:space="preserve">HenkilöX vie ___ sisälle</w:t>
      </w:r>
    </w:p>
    <w:p>
      <w:r>
        <w:rPr>
          <w:b/>
        </w:rPr>
        <w:t xml:space="preserve">Tulos</w:t>
      </w:r>
    </w:p>
    <w:p>
      <w:r>
        <w:t xml:space="preserve">olla avuksi</w:t>
      </w:r>
    </w:p>
    <w:p>
      <w:r>
        <w:rPr>
          <w:b/>
        </w:rPr>
        <w:t xml:space="preserve">Esimerkki 4.6139</w:t>
      </w:r>
    </w:p>
    <w:p>
      <w:r>
        <w:t xml:space="preserve">PersonX tekee PersonY:n tien</w:t>
      </w:r>
    </w:p>
    <w:p>
      <w:r>
        <w:rPr>
          <w:b/>
        </w:rPr>
        <w:t xml:space="preserve">Tulos</w:t>
      </w:r>
    </w:p>
    <w:p>
      <w:r>
        <w:t xml:space="preserve">auttaa jotakuta</w:t>
      </w:r>
    </w:p>
    <w:p>
      <w:r>
        <w:rPr>
          <w:b/>
        </w:rPr>
        <w:t xml:space="preserve">Esimerkki 4.6140</w:t>
      </w:r>
    </w:p>
    <w:p>
      <w:r>
        <w:t xml:space="preserve">HenkilöX remontoi HenkilöY:n kylpyhuoneen.</w:t>
      </w:r>
    </w:p>
    <w:p>
      <w:r>
        <w:rPr>
          <w:b/>
        </w:rPr>
        <w:t xml:space="preserve">Tulos</w:t>
      </w:r>
    </w:p>
    <w:p>
      <w:r>
        <w:t xml:space="preserve">saattamaan työn loppuun</w:t>
      </w:r>
    </w:p>
    <w:p>
      <w:r>
        <w:rPr>
          <w:b/>
        </w:rPr>
        <w:t xml:space="preserve">Esimerkki 4.6141</w:t>
      </w:r>
    </w:p>
    <w:p>
      <w:r>
        <w:t xml:space="preserve">HenkilöX käskee HenkilöY:tä lopettamaan</w:t>
      </w:r>
    </w:p>
    <w:p>
      <w:r>
        <w:rPr>
          <w:b/>
        </w:rPr>
        <w:t xml:space="preserve">Tulos</w:t>
      </w:r>
    </w:p>
    <w:p>
      <w:r>
        <w:t xml:space="preserve">olla pomo</w:t>
      </w:r>
    </w:p>
    <w:p>
      <w:r>
        <w:rPr>
          <w:b/>
        </w:rPr>
        <w:t xml:space="preserve">Esimerkki 4.6142</w:t>
      </w:r>
    </w:p>
    <w:p>
      <w:r>
        <w:t xml:space="preserve">HenkilöX antaa henkilöX:n todistajanlausunnon</w:t>
      </w:r>
    </w:p>
    <w:p>
      <w:r>
        <w:rPr>
          <w:b/>
        </w:rPr>
        <w:t xml:space="preserve">Tulos</w:t>
      </w:r>
    </w:p>
    <w:p>
      <w:r>
        <w:t xml:space="preserve">jakamaan tarinan.</w:t>
      </w:r>
    </w:p>
    <w:p>
      <w:r>
        <w:rPr>
          <w:b/>
        </w:rPr>
        <w:t xml:space="preserve">Esimerkki 4.6143</w:t>
      </w:r>
    </w:p>
    <w:p>
      <w:r>
        <w:t xml:space="preserve">HenkilöX valmistuu ___ yliopistosta.</w:t>
      </w:r>
    </w:p>
    <w:p>
      <w:r>
        <w:rPr>
          <w:b/>
        </w:rPr>
        <w:t xml:space="preserve">Tulos</w:t>
      </w:r>
    </w:p>
    <w:p>
      <w:r>
        <w:t xml:space="preserve">työskennellä alallaan</w:t>
      </w:r>
    </w:p>
    <w:p>
      <w:r>
        <w:rPr>
          <w:b/>
        </w:rPr>
        <w:t xml:space="preserve">Esimerkki 4.6144</w:t>
      </w:r>
    </w:p>
    <w:p>
      <w:r>
        <w:t xml:space="preserve">HenkilöX istuu aivan HenkilöY:n vieressä</w:t>
      </w:r>
    </w:p>
    <w:p>
      <w:r>
        <w:rPr>
          <w:b/>
        </w:rPr>
        <w:t xml:space="preserve">Tulos</w:t>
      </w:r>
    </w:p>
    <w:p>
      <w:r>
        <w:t xml:space="preserve">olla lähellä</w:t>
      </w:r>
    </w:p>
    <w:p>
      <w:r>
        <w:rPr>
          <w:b/>
        </w:rPr>
        <w:t xml:space="preserve">Esimerkki 4.6145</w:t>
      </w:r>
    </w:p>
    <w:p>
      <w:r>
        <w:t xml:space="preserve">HenkilöX maksaa ___ takaisin</w:t>
      </w:r>
    </w:p>
    <w:p>
      <w:r>
        <w:rPr>
          <w:b/>
        </w:rPr>
        <w:t xml:space="preserve">Tulos</w:t>
      </w:r>
    </w:p>
    <w:p>
      <w:r>
        <w:t xml:space="preserve">merkittävä rooli</w:t>
      </w:r>
    </w:p>
    <w:p>
      <w:r>
        <w:rPr>
          <w:b/>
        </w:rPr>
        <w:t xml:space="preserve">Esimerkki 4.6146</w:t>
      </w:r>
    </w:p>
    <w:p>
      <w:r>
        <w:t xml:space="preserve">HenkilöX kertoo henkilöY:lle jotain</w:t>
      </w:r>
    </w:p>
    <w:p>
      <w:r>
        <w:rPr>
          <w:b/>
        </w:rPr>
        <w:t xml:space="preserve">Tulos</w:t>
      </w:r>
    </w:p>
    <w:p>
      <w:r>
        <w:t xml:space="preserve">kommunikoida</w:t>
      </w:r>
    </w:p>
    <w:p>
      <w:r>
        <w:rPr>
          <w:b/>
        </w:rPr>
        <w:t xml:space="preserve">Esimerkki 4.6147</w:t>
      </w:r>
    </w:p>
    <w:p>
      <w:r>
        <w:t xml:space="preserve">HenkilöX kiinnittää huomiota henkilöY:hen</w:t>
      </w:r>
    </w:p>
    <w:p>
      <w:r>
        <w:rPr>
          <w:b/>
        </w:rPr>
        <w:t xml:space="preserve">Tulos</w:t>
      </w:r>
    </w:p>
    <w:p>
      <w:r>
        <w:t xml:space="preserve">olla kiltti</w:t>
      </w:r>
    </w:p>
    <w:p>
      <w:r>
        <w:rPr>
          <w:b/>
        </w:rPr>
        <w:t xml:space="preserve">Esimerkki 4.6148</w:t>
      </w:r>
    </w:p>
    <w:p>
      <w:r>
        <w:t xml:space="preserve">PersonX esittää ___ toisella tavalla.</w:t>
      </w:r>
    </w:p>
    <w:p>
      <w:r>
        <w:rPr>
          <w:b/>
        </w:rPr>
        <w:t xml:space="preserve">Tulos</w:t>
      </w:r>
    </w:p>
    <w:p>
      <w:r>
        <w:t xml:space="preserve">olevan avuksi hänen kantansa selittämisessä.</w:t>
      </w:r>
    </w:p>
    <w:p>
      <w:r>
        <w:rPr>
          <w:b/>
        </w:rPr>
        <w:t xml:space="preserve">Esimerkki 4.6149</w:t>
      </w:r>
    </w:p>
    <w:p>
      <w:r>
        <w:t xml:space="preserve">PersonX käyttää PersonX:n vaatteita</w:t>
      </w:r>
    </w:p>
    <w:p>
      <w:r>
        <w:rPr>
          <w:b/>
        </w:rPr>
        <w:t xml:space="preserve">Tulos</w:t>
      </w:r>
    </w:p>
    <w:p>
      <w:r>
        <w:t xml:space="preserve">pukeutua</w:t>
      </w:r>
    </w:p>
    <w:p>
      <w:r>
        <w:rPr>
          <w:b/>
        </w:rPr>
        <w:t xml:space="preserve">Esimerkki 4.6150</w:t>
      </w:r>
    </w:p>
    <w:p>
      <w:r>
        <w:t xml:space="preserve">PersonX oppii uuden taidon</w:t>
      </w:r>
    </w:p>
    <w:p>
      <w:r>
        <w:rPr>
          <w:b/>
        </w:rPr>
        <w:t xml:space="preserve">Tulos</w:t>
      </w:r>
    </w:p>
    <w:p>
      <w:r>
        <w:t xml:space="preserve">olla monipuolinen</w:t>
      </w:r>
    </w:p>
    <w:p>
      <w:r>
        <w:rPr>
          <w:b/>
        </w:rPr>
        <w:t xml:space="preserve">Esimerkki 4.6151</w:t>
      </w:r>
    </w:p>
    <w:p>
      <w:r>
        <w:t xml:space="preserve">HenkilöX sulkee HenkilöY:n suun</w:t>
      </w:r>
    </w:p>
    <w:p>
      <w:r>
        <w:rPr>
          <w:b/>
        </w:rPr>
        <w:t xml:space="preserve">Tulos</w:t>
      </w:r>
    </w:p>
    <w:p>
      <w:r>
        <w:t xml:space="preserve">heidät olemaan hiljaa</w:t>
      </w:r>
    </w:p>
    <w:p>
      <w:r>
        <w:rPr>
          <w:b/>
        </w:rPr>
        <w:t xml:space="preserve">Esimerkki 4.6152</w:t>
      </w:r>
    </w:p>
    <w:p>
      <w:r>
        <w:t xml:space="preserve">PersonX maksaa PersonX:n vauvan</w:t>
      </w:r>
    </w:p>
    <w:p>
      <w:r>
        <w:rPr>
          <w:b/>
        </w:rPr>
        <w:t xml:space="preserve">Tulos</w:t>
      </w:r>
    </w:p>
    <w:p>
      <w:r>
        <w:t xml:space="preserve">vauva on nälkäinen</w:t>
      </w:r>
    </w:p>
    <w:p>
      <w:r>
        <w:rPr>
          <w:b/>
        </w:rPr>
        <w:t xml:space="preserve">Esimerkki 4.6153</w:t>
      </w:r>
    </w:p>
    <w:p>
      <w:r>
        <w:t xml:space="preserve">PersonX ottaa PersonX:n niskoilleen</w:t>
      </w:r>
    </w:p>
    <w:p>
      <w:r>
        <w:rPr>
          <w:b/>
        </w:rPr>
        <w:t xml:space="preserve">Tulos</w:t>
      </w:r>
    </w:p>
    <w:p>
      <w:r>
        <w:t xml:space="preserve">saada kaikki roinat</w:t>
      </w:r>
    </w:p>
    <w:p>
      <w:r>
        <w:rPr>
          <w:b/>
        </w:rPr>
        <w:t xml:space="preserve">Esimerkki 4.6154</w:t>
      </w:r>
    </w:p>
    <w:p>
      <w:r>
        <w:t xml:space="preserve">HenkilöX hymyilee takaisin HenkilöY:lle</w:t>
      </w:r>
    </w:p>
    <w:p>
      <w:r>
        <w:rPr>
          <w:b/>
        </w:rPr>
        <w:t xml:space="preserve">Tulos</w:t>
      </w:r>
    </w:p>
    <w:p>
      <w:r>
        <w:t xml:space="preserve">osoittaa ystävällisyyttä henkilölle.</w:t>
      </w:r>
    </w:p>
    <w:p>
      <w:r>
        <w:rPr>
          <w:b/>
        </w:rPr>
        <w:t xml:space="preserve">Esimerkki 4.6155</w:t>
      </w:r>
    </w:p>
    <w:p>
      <w:r>
        <w:t xml:space="preserve">HenkilöX hiipii HenkilöY:n taakse</w:t>
      </w:r>
    </w:p>
    <w:p>
      <w:r>
        <w:rPr>
          <w:b/>
        </w:rPr>
        <w:t xml:space="preserve">Tulos</w:t>
      </w:r>
    </w:p>
    <w:p>
      <w:r>
        <w:t xml:space="preserve">yllättää hänet</w:t>
      </w:r>
    </w:p>
    <w:p>
      <w:r>
        <w:rPr>
          <w:b/>
        </w:rPr>
        <w:t xml:space="preserve">Esimerkki 4.6156</w:t>
      </w:r>
    </w:p>
    <w:p>
      <w:r>
        <w:t xml:space="preserve">PersonX lisää PersonX:n mahdollisuuksia</w:t>
      </w:r>
    </w:p>
    <w:p>
      <w:r>
        <w:rPr>
          <w:b/>
        </w:rPr>
        <w:t xml:space="preserve">Tulos</w:t>
      </w:r>
    </w:p>
    <w:p>
      <w:r>
        <w:t xml:space="preserve">parantaa heidän menestymismahdollisuuksiaan</w:t>
      </w:r>
    </w:p>
    <w:p>
      <w:r>
        <w:rPr>
          <w:b/>
        </w:rPr>
        <w:t xml:space="preserve">Esimerkki 4.6157</w:t>
      </w:r>
    </w:p>
    <w:p>
      <w:r>
        <w:t xml:space="preserve">PersonX perustaa liikkeen</w:t>
      </w:r>
    </w:p>
    <w:p>
      <w:r>
        <w:rPr>
          <w:b/>
        </w:rPr>
        <w:t xml:space="preserve">Tulos</w:t>
      </w:r>
    </w:p>
    <w:p>
      <w:r>
        <w:t xml:space="preserve">ansaita rahaa</w:t>
      </w:r>
    </w:p>
    <w:p>
      <w:r>
        <w:rPr>
          <w:b/>
        </w:rPr>
        <w:t xml:space="preserve">Esimerkki 4.6158</w:t>
      </w:r>
    </w:p>
    <w:p>
      <w:r>
        <w:t xml:space="preserve">HenkilöX lakaisee HenkilöY:n jaloistaan</w:t>
      </w:r>
    </w:p>
    <w:p>
      <w:r>
        <w:rPr>
          <w:b/>
        </w:rPr>
        <w:t xml:space="preserve">Tulos</w:t>
      </w:r>
    </w:p>
    <w:p>
      <w:r>
        <w:t xml:space="preserve">tehdä perusteellinen vaikutus henkilöön</w:t>
      </w:r>
    </w:p>
    <w:p>
      <w:r>
        <w:rPr>
          <w:b/>
        </w:rPr>
        <w:t xml:space="preserve">Esimerkki 4.6159</w:t>
      </w:r>
    </w:p>
    <w:p>
      <w:r>
        <w:t xml:space="preserve">HenkilöX kostaa henkilöX:n isän ___ kuoleman</w:t>
      </w:r>
    </w:p>
    <w:p>
      <w:r>
        <w:rPr>
          <w:b/>
        </w:rPr>
        <w:t xml:space="preserve">Tulos</w:t>
      </w:r>
    </w:p>
    <w:p>
      <w:r>
        <w:t xml:space="preserve">personxin isän kuolema ei ole turha</w:t>
      </w:r>
    </w:p>
    <w:p>
      <w:r>
        <w:rPr>
          <w:b/>
        </w:rPr>
        <w:t xml:space="preserve">Esimerkki 4.6160</w:t>
      </w:r>
    </w:p>
    <w:p>
      <w:r>
        <w:t xml:space="preserve">PersonX palaa piirustuspöydän ääreen</w:t>
      </w:r>
    </w:p>
    <w:p>
      <w:r>
        <w:rPr>
          <w:b/>
        </w:rPr>
        <w:t xml:space="preserve">Tulos</w:t>
      </w:r>
    </w:p>
    <w:p>
      <w:r>
        <w:t xml:space="preserve">muokata ideoitaan</w:t>
      </w:r>
    </w:p>
    <w:p>
      <w:r>
        <w:rPr>
          <w:b/>
        </w:rPr>
        <w:t xml:space="preserve">Esimerkki 4.6161</w:t>
      </w:r>
    </w:p>
    <w:p>
      <w:r>
        <w:t xml:space="preserve">PersonX jatkaa PersonX:n matkaa.</w:t>
      </w:r>
    </w:p>
    <w:p>
      <w:r>
        <w:rPr>
          <w:b/>
        </w:rPr>
        <w:t xml:space="preserve">Tulos</w:t>
      </w:r>
    </w:p>
    <w:p>
      <w:r>
        <w:t xml:space="preserve">tehdä asiat haluamallaan tavalla</w:t>
      </w:r>
    </w:p>
    <w:p>
      <w:r>
        <w:rPr>
          <w:b/>
        </w:rPr>
        <w:t xml:space="preserve">Esimerkki 4.6162</w:t>
      </w:r>
    </w:p>
    <w:p>
      <w:r>
        <w:t xml:space="preserve">HenkilöX ottaa yhteyttä HenkilöY:n ystäviin</w:t>
      </w:r>
    </w:p>
    <w:p>
      <w:r>
        <w:rPr>
          <w:b/>
        </w:rPr>
        <w:t xml:space="preserve">Tulos</w:t>
      </w:r>
    </w:p>
    <w:p>
      <w:r>
        <w:t xml:space="preserve">järjestää yllätyssynttärit henkilölle</w:t>
      </w:r>
    </w:p>
    <w:p>
      <w:r>
        <w:rPr>
          <w:b/>
        </w:rPr>
        <w:t xml:space="preserve">Esimerkki 4.6163</w:t>
      </w:r>
    </w:p>
    <w:p>
      <w:r>
        <w:t xml:space="preserve">HenkilöX seuraa ___:ää yhteiskunnan läpi</w:t>
      </w:r>
    </w:p>
    <w:p>
      <w:r>
        <w:rPr>
          <w:b/>
        </w:rPr>
        <w:t xml:space="preserve">Tulos</w:t>
      </w:r>
    </w:p>
    <w:p>
      <w:r>
        <w:t xml:space="preserve">olla kunnia</w:t>
      </w:r>
    </w:p>
    <w:p>
      <w:r>
        <w:rPr>
          <w:b/>
        </w:rPr>
        <w:t xml:space="preserve">Esimerkki 4.6164</w:t>
      </w:r>
    </w:p>
    <w:p>
      <w:r>
        <w:t xml:space="preserve">HenkilöX kertoo HenkilöY:n vanhemmille, mitä tapahtui.</w:t>
      </w:r>
    </w:p>
    <w:p>
      <w:r>
        <w:rPr>
          <w:b/>
        </w:rPr>
        <w:t xml:space="preserve">Tulos</w:t>
      </w:r>
    </w:p>
    <w:p>
      <w:r>
        <w:t xml:space="preserve">rehellisesti sanottuna</w:t>
      </w:r>
    </w:p>
    <w:p>
      <w:r>
        <w:rPr>
          <w:b/>
        </w:rPr>
        <w:t xml:space="preserve">Esimerkki 4.6165</w:t>
      </w:r>
    </w:p>
    <w:p>
      <w:r>
        <w:t xml:space="preserve">HenkilöX muuttaa uuteen taloon</w:t>
      </w:r>
    </w:p>
    <w:p>
      <w:r>
        <w:rPr>
          <w:b/>
        </w:rPr>
        <w:t xml:space="preserve">Tulos</w:t>
      </w:r>
    </w:p>
    <w:p>
      <w:r>
        <w:t xml:space="preserve">asua jossain muualla</w:t>
      </w:r>
    </w:p>
    <w:p>
      <w:r>
        <w:rPr>
          <w:b/>
        </w:rPr>
        <w:t xml:space="preserve">Esimerkki 4.6166</w:t>
      </w:r>
    </w:p>
    <w:p>
      <w:r>
        <w:t xml:space="preserve">PersonX voittaa jokaisen ___</w:t>
      </w:r>
    </w:p>
    <w:p>
      <w:r>
        <w:rPr>
          <w:b/>
        </w:rPr>
        <w:t xml:space="preserve">Tulos</w:t>
      </w:r>
    </w:p>
    <w:p>
      <w:r>
        <w:t xml:space="preserve">voittaa palkinnon.</w:t>
      </w:r>
    </w:p>
    <w:p>
      <w:r>
        <w:rPr>
          <w:b/>
        </w:rPr>
        <w:t xml:space="preserve">Esimerkki 4.6167</w:t>
      </w:r>
    </w:p>
    <w:p>
      <w:r>
        <w:t xml:space="preserve">HenkilöX jättää HenkilöY:n taakseen</w:t>
      </w:r>
    </w:p>
    <w:p>
      <w:r>
        <w:rPr>
          <w:b/>
        </w:rPr>
        <w:t xml:space="preserve">Tulos</w:t>
      </w:r>
    </w:p>
    <w:p>
      <w:r>
        <w:t xml:space="preserve">mennä tekemään jotakin muuta, johon toinen ei osallistu.</w:t>
      </w:r>
    </w:p>
    <w:p>
      <w:r>
        <w:rPr>
          <w:b/>
        </w:rPr>
        <w:t xml:space="preserve">Esimerkki 4.6168</w:t>
      </w:r>
    </w:p>
    <w:p>
      <w:r>
        <w:t xml:space="preserve">HenkilöX noudattaa ___ täsmälleen</w:t>
      </w:r>
    </w:p>
    <w:p>
      <w:r>
        <w:rPr>
          <w:b/>
        </w:rPr>
        <w:t xml:space="preserve">Tulos</w:t>
      </w:r>
    </w:p>
    <w:p>
      <w:r>
        <w:t xml:space="preserve">olla huolellinen</w:t>
      </w:r>
    </w:p>
    <w:p>
      <w:r>
        <w:rPr>
          <w:b/>
        </w:rPr>
        <w:t xml:space="preserve">Esimerkki 4.6169</w:t>
      </w:r>
    </w:p>
    <w:p>
      <w:r>
        <w:t xml:space="preserve">HenkilöX kiinnittää katseensa henkilöY:hen</w:t>
      </w:r>
    </w:p>
    <w:p>
      <w:r>
        <w:rPr>
          <w:b/>
        </w:rPr>
        <w:t xml:space="preserve">Tulos</w:t>
      </w:r>
    </w:p>
    <w:p>
      <w:r>
        <w:t xml:space="preserve">houkutella henkilön huomiota</w:t>
      </w:r>
    </w:p>
    <w:p>
      <w:r>
        <w:rPr>
          <w:b/>
        </w:rPr>
        <w:t xml:space="preserve">Esimerkki 4.6170</w:t>
      </w:r>
    </w:p>
    <w:p>
      <w:r>
        <w:t xml:space="preserve">HenkilöX poistuu ___:stä kokonaan.</w:t>
      </w:r>
    </w:p>
    <w:p>
      <w:r>
        <w:rPr>
          <w:b/>
        </w:rPr>
        <w:t xml:space="preserve">Tulos</w:t>
      </w:r>
    </w:p>
    <w:p>
      <w:r>
        <w:t xml:space="preserve">olla ongelma</w:t>
      </w:r>
    </w:p>
    <w:p>
      <w:r>
        <w:rPr>
          <w:b/>
        </w:rPr>
        <w:t xml:space="preserve">Esimerkki 4.6171</w:t>
      </w:r>
    </w:p>
    <w:p>
      <w:r>
        <w:t xml:space="preserve">HenkilöX iskee ___ henkilönY kasvoihin.</w:t>
      </w:r>
    </w:p>
    <w:p>
      <w:r>
        <w:rPr>
          <w:b/>
        </w:rPr>
        <w:t xml:space="preserve">Tulos</w:t>
      </w:r>
    </w:p>
    <w:p>
      <w:r>
        <w:t xml:space="preserve">päästä pois henkilökohtaisuuksista</w:t>
      </w:r>
    </w:p>
    <w:p>
      <w:r>
        <w:rPr>
          <w:b/>
        </w:rPr>
        <w:t xml:space="preserve">Esimerkki 4.6172</w:t>
      </w:r>
    </w:p>
    <w:p>
      <w:r>
        <w:t xml:space="preserve">HenkilöX pitää ___ paikallaan</w:t>
      </w:r>
    </w:p>
    <w:p>
      <w:r>
        <w:rPr>
          <w:b/>
        </w:rPr>
        <w:t xml:space="preserve">Tulos</w:t>
      </w:r>
    </w:p>
    <w:p>
      <w:r>
        <w:t xml:space="preserve">järjestäytyä</w:t>
      </w:r>
    </w:p>
    <w:p>
      <w:r>
        <w:rPr>
          <w:b/>
        </w:rPr>
        <w:t xml:space="preserve">Esimerkki 4.6173</w:t>
      </w:r>
    </w:p>
    <w:p>
      <w:r>
        <w:t xml:space="preserve">HenkilöX patistaa henkilöY:tä eteenpäin</w:t>
      </w:r>
    </w:p>
    <w:p>
      <w:r>
        <w:rPr>
          <w:b/>
        </w:rPr>
        <w:t xml:space="preserve">Tulos</w:t>
      </w:r>
    </w:p>
    <w:p>
      <w:r>
        <w:t xml:space="preserve">motivoida</w:t>
      </w:r>
    </w:p>
    <w:p>
      <w:r>
        <w:rPr>
          <w:b/>
        </w:rPr>
        <w:t xml:space="preserve">Esimerkki 4.6174</w:t>
      </w:r>
    </w:p>
    <w:p>
      <w:r>
        <w:t xml:space="preserve">PersonX menettää kaikki PersonX:n rahat.</w:t>
      </w:r>
    </w:p>
    <w:p>
      <w:r>
        <w:rPr>
          <w:b/>
        </w:rPr>
        <w:t xml:space="preserve">Tulos</w:t>
      </w:r>
    </w:p>
    <w:p>
      <w:r>
        <w:t xml:space="preserve">pelata uhkapeliä</w:t>
      </w:r>
    </w:p>
    <w:p>
      <w:r>
        <w:rPr>
          <w:b/>
        </w:rPr>
        <w:t xml:space="preserve">Esimerkki 4.6175</w:t>
      </w:r>
    </w:p>
    <w:p>
      <w:r>
        <w:t xml:space="preserve">PersonX äänestää ensimmäistä kertaa</w:t>
      </w:r>
    </w:p>
    <w:p>
      <w:r>
        <w:rPr>
          <w:b/>
        </w:rPr>
        <w:t xml:space="preserve">Tulos</w:t>
      </w:r>
    </w:p>
    <w:p>
      <w:r>
        <w:t xml:space="preserve">osallistua päätöksentekoon</w:t>
      </w:r>
    </w:p>
    <w:p>
      <w:r>
        <w:rPr>
          <w:b/>
        </w:rPr>
        <w:t xml:space="preserve">Esimerkki 4.6176</w:t>
      </w:r>
    </w:p>
    <w:p>
      <w:r>
        <w:t xml:space="preserve">HenkilöX ei anna henkilöY:lle hetkeäkään aikaa</w:t>
      </w:r>
    </w:p>
    <w:p>
      <w:r>
        <w:rPr>
          <w:b/>
        </w:rPr>
        <w:t xml:space="preserve">Tulos</w:t>
      </w:r>
    </w:p>
    <w:p>
      <w:r>
        <w:t xml:space="preserve">jättää ne huomiotta</w:t>
      </w:r>
    </w:p>
    <w:p>
      <w:r>
        <w:rPr>
          <w:b/>
        </w:rPr>
        <w:t xml:space="preserve">Esimerkki 4.6177</w:t>
      </w:r>
    </w:p>
    <w:p>
      <w:r>
        <w:t xml:space="preserve">HenkilöX käyttää kaikki HenkilöY:n rahat.</w:t>
      </w:r>
    </w:p>
    <w:p>
      <w:r>
        <w:rPr>
          <w:b/>
        </w:rPr>
        <w:t xml:space="preserve">Tulos</w:t>
      </w:r>
    </w:p>
    <w:p>
      <w:r>
        <w:t xml:space="preserve">käyttää jonkun toisen rahaa romun ostamiseen...</w:t>
      </w:r>
    </w:p>
    <w:p>
      <w:r>
        <w:rPr>
          <w:b/>
        </w:rPr>
        <w:t xml:space="preserve">Esimerkki 4.6178</w:t>
      </w:r>
    </w:p>
    <w:p>
      <w:r>
        <w:t xml:space="preserve">HenkilöX estää ___:n juoksemisen</w:t>
      </w:r>
    </w:p>
    <w:p>
      <w:r>
        <w:rPr>
          <w:b/>
        </w:rPr>
        <w:t xml:space="preserve">Tulos</w:t>
      </w:r>
    </w:p>
    <w:p>
      <w:r>
        <w:t xml:space="preserve">pysäytä koira.</w:t>
      </w:r>
    </w:p>
    <w:p>
      <w:r>
        <w:rPr>
          <w:b/>
        </w:rPr>
        <w:t xml:space="preserve">Esimerkki 4.6179</w:t>
      </w:r>
    </w:p>
    <w:p>
      <w:r>
        <w:t xml:space="preserve">HenkilöX tekee HenkilöY:n kotitehtävät loppuun.</w:t>
      </w:r>
    </w:p>
    <w:p>
      <w:r>
        <w:rPr>
          <w:b/>
        </w:rPr>
        <w:t xml:space="preserve">Tulos</w:t>
      </w:r>
    </w:p>
    <w:p>
      <w:r>
        <w:t xml:space="preserve">auttaa heitä</w:t>
      </w:r>
    </w:p>
    <w:p>
      <w:r>
        <w:rPr>
          <w:b/>
        </w:rPr>
        <w:t xml:space="preserve">Esimerkki 4.6180</w:t>
      </w:r>
    </w:p>
    <w:p>
      <w:r>
        <w:t xml:space="preserve">HenkilöX lepää henkilöY:n päällä</w:t>
      </w:r>
    </w:p>
    <w:p>
      <w:r>
        <w:rPr>
          <w:b/>
        </w:rPr>
        <w:t xml:space="preserve">Tulos</w:t>
      </w:r>
    </w:p>
    <w:p>
      <w:r>
        <w:t xml:space="preserve">että minusta välitetään</w:t>
      </w:r>
    </w:p>
    <w:p>
      <w:r>
        <w:rPr>
          <w:b/>
        </w:rPr>
        <w:t xml:space="preserve">Esimerkki 4.6181</w:t>
      </w:r>
    </w:p>
    <w:p>
      <w:r>
        <w:t xml:space="preserve">HenkilöX pitää HenkilöY:n syntymäpäiväjuhlat -</w:t>
      </w:r>
    </w:p>
    <w:p>
      <w:r>
        <w:rPr>
          <w:b/>
        </w:rPr>
        <w:t xml:space="preserve">Tulos</w:t>
      </w:r>
    </w:p>
    <w:p>
      <w:r>
        <w:t xml:space="preserve">järjestää syntymäpäiväjuhlat henkilölle y</w:t>
      </w:r>
    </w:p>
    <w:p>
      <w:r>
        <w:rPr>
          <w:b/>
        </w:rPr>
        <w:t xml:space="preserve">Esimerkki 4.6182</w:t>
      </w:r>
    </w:p>
    <w:p>
      <w:r>
        <w:t xml:space="preserve">HenkilöX syö HenkilöY:n pölyä</w:t>
      </w:r>
    </w:p>
    <w:p>
      <w:r>
        <w:rPr>
          <w:b/>
        </w:rPr>
        <w:t xml:space="preserve">Tulos</w:t>
      </w:r>
    </w:p>
    <w:p>
      <w:r>
        <w:t xml:space="preserve">saada kiinni</w:t>
      </w:r>
    </w:p>
    <w:p>
      <w:r>
        <w:rPr>
          <w:b/>
        </w:rPr>
        <w:t xml:space="preserve">Esimerkki 4.6183</w:t>
      </w:r>
    </w:p>
    <w:p>
      <w:r>
        <w:t xml:space="preserve">HenkilöX käy ostoksilla ostoskeskuksessa</w:t>
      </w:r>
    </w:p>
    <w:p>
      <w:r>
        <w:rPr>
          <w:b/>
        </w:rPr>
        <w:t xml:space="preserve">Tulos</w:t>
      </w:r>
    </w:p>
    <w:p>
      <w:r>
        <w:t xml:space="preserve">tehdä ostoksia</w:t>
      </w:r>
    </w:p>
    <w:p>
      <w:r>
        <w:rPr>
          <w:b/>
        </w:rPr>
        <w:t xml:space="preserve">Esimerkki 4.6184</w:t>
      </w:r>
    </w:p>
    <w:p>
      <w:r>
        <w:t xml:space="preserve">PersonX säästää jokaisen ___</w:t>
      </w:r>
    </w:p>
    <w:p>
      <w:r>
        <w:rPr>
          <w:b/>
        </w:rPr>
        <w:t xml:space="preserve">Tulos</w:t>
      </w:r>
    </w:p>
    <w:p>
      <w:r>
        <w:t xml:space="preserve">sankari</w:t>
      </w:r>
    </w:p>
    <w:p>
      <w:r>
        <w:rPr>
          <w:b/>
        </w:rPr>
        <w:t xml:space="preserve">Esimerkki 4.6185</w:t>
      </w:r>
    </w:p>
    <w:p>
      <w:r>
        <w:t xml:space="preserve">HenkilöX tietää HenkilöY:n historian</w:t>
      </w:r>
    </w:p>
    <w:p>
      <w:r>
        <w:rPr>
          <w:b/>
        </w:rPr>
        <w:t xml:space="preserve">Tulos</w:t>
      </w:r>
    </w:p>
    <w:p>
      <w:r>
        <w:t xml:space="preserve">lisätietoja.</w:t>
      </w:r>
    </w:p>
    <w:p>
      <w:r>
        <w:rPr>
          <w:b/>
        </w:rPr>
        <w:t xml:space="preserve">Esimerkki 4.6186</w:t>
      </w:r>
    </w:p>
    <w:p>
      <w:r>
        <w:t xml:space="preserve">PersonX kiirehtii PersonX:n aamurutiinien läpi...</w:t>
      </w:r>
    </w:p>
    <w:p>
      <w:r>
        <w:rPr>
          <w:b/>
        </w:rPr>
        <w:t xml:space="preserve">Tulos</w:t>
      </w:r>
    </w:p>
    <w:p>
      <w:r>
        <w:t xml:space="preserve">olla ajoissa</w:t>
      </w:r>
    </w:p>
    <w:p>
      <w:r>
        <w:rPr>
          <w:b/>
        </w:rPr>
        <w:t xml:space="preserve">Esimerkki 4.6187</w:t>
      </w:r>
    </w:p>
    <w:p>
      <w:r>
        <w:t xml:space="preserve">PersonX silittää PersonX:n partaa</w:t>
      </w:r>
    </w:p>
    <w:p>
      <w:r>
        <w:rPr>
          <w:b/>
        </w:rPr>
        <w:t xml:space="preserve">Tulos</w:t>
      </w:r>
    </w:p>
    <w:p>
      <w:r>
        <w:t xml:space="preserve">haluaa tunnustella hänen partaansa</w:t>
      </w:r>
    </w:p>
    <w:p>
      <w:r>
        <w:rPr>
          <w:b/>
        </w:rPr>
        <w:t xml:space="preserve">Esimerkki 4.6188</w:t>
      </w:r>
    </w:p>
    <w:p>
      <w:r>
        <w:t xml:space="preserve">PersonX pitää PersonY:n onnellisena</w:t>
      </w:r>
    </w:p>
    <w:p>
      <w:r>
        <w:rPr>
          <w:b/>
        </w:rPr>
        <w:t xml:space="preserve">Tulos</w:t>
      </w:r>
    </w:p>
    <w:p>
      <w:r>
        <w:t xml:space="preserve">tuntea olonsa hyväksi</w:t>
      </w:r>
    </w:p>
    <w:p>
      <w:r>
        <w:rPr>
          <w:b/>
        </w:rPr>
        <w:t xml:space="preserve">Esimerkki 4.6189</w:t>
      </w:r>
    </w:p>
    <w:p>
      <w:r>
        <w:t xml:space="preserve">HenkilöX tutkii HenkilöY:n kasvoja</w:t>
      </w:r>
    </w:p>
    <w:p>
      <w:r>
        <w:rPr>
          <w:b/>
        </w:rPr>
        <w:t xml:space="preserve">Tulos</w:t>
      </w:r>
    </w:p>
    <w:p>
      <w:r>
        <w:t xml:space="preserve">tuntea henkilö paremmin</w:t>
      </w:r>
    </w:p>
    <w:p>
      <w:r>
        <w:rPr>
          <w:b/>
        </w:rPr>
        <w:t xml:space="preserve">Esimerkki 4.6190</w:t>
      </w:r>
    </w:p>
    <w:p>
      <w:r>
        <w:t xml:space="preserve">HenkilöX ylistää HenkilöY:tä.</w:t>
      </w:r>
    </w:p>
    <w:p>
      <w:r>
        <w:rPr>
          <w:b/>
        </w:rPr>
        <w:t xml:space="preserve">Tulos</w:t>
      </w:r>
    </w:p>
    <w:p>
      <w:r>
        <w:t xml:space="preserve">olla pidetty</w:t>
      </w:r>
    </w:p>
    <w:p>
      <w:r>
        <w:rPr>
          <w:b/>
        </w:rPr>
        <w:t xml:space="preserve">Esimerkki 4.6191</w:t>
      </w:r>
    </w:p>
    <w:p>
      <w:r>
        <w:t xml:space="preserve">PersonX menee nukkumaan</w:t>
      </w:r>
    </w:p>
    <w:p>
      <w:r>
        <w:rPr>
          <w:b/>
        </w:rPr>
        <w:t xml:space="preserve">Tulos</w:t>
      </w:r>
    </w:p>
    <w:p>
      <w:r>
        <w:t xml:space="preserve">mennä nukkumaan.</w:t>
      </w:r>
    </w:p>
    <w:p>
      <w:r>
        <w:rPr>
          <w:b/>
        </w:rPr>
        <w:t xml:space="preserve">Esimerkki 4.6192</w:t>
      </w:r>
    </w:p>
    <w:p>
      <w:r>
        <w:t xml:space="preserve">HenkilöX käy läpi liikkeet</w:t>
      </w:r>
    </w:p>
    <w:p>
      <w:r>
        <w:rPr>
          <w:b/>
        </w:rPr>
        <w:t xml:space="preserve">Tulos</w:t>
      </w:r>
    </w:p>
    <w:p>
      <w:r>
        <w:t xml:space="preserve">tehdä sitä, mitä hänen pitäisi tehdä</w:t>
      </w:r>
    </w:p>
    <w:p>
      <w:r>
        <w:rPr>
          <w:b/>
        </w:rPr>
        <w:t xml:space="preserve">Esimerkki 4.6193</w:t>
      </w:r>
    </w:p>
    <w:p>
      <w:r>
        <w:t xml:space="preserve">HenkilöX saa HenkilöX:n ___ yhteen.</w:t>
      </w:r>
    </w:p>
    <w:p>
      <w:r>
        <w:rPr>
          <w:b/>
        </w:rPr>
        <w:t xml:space="preserve">Tulos</w:t>
      </w:r>
    </w:p>
    <w:p>
      <w:r>
        <w:t xml:space="preserve">parempi elämä</w:t>
      </w:r>
    </w:p>
    <w:p>
      <w:r>
        <w:rPr>
          <w:b/>
        </w:rPr>
        <w:t xml:space="preserve">Esimerkki 4.6194</w:t>
      </w:r>
    </w:p>
    <w:p>
      <w:r>
        <w:t xml:space="preserve">PersonX auttaa eteenpäin ___</w:t>
      </w:r>
    </w:p>
    <w:p>
      <w:r>
        <w:rPr>
          <w:b/>
        </w:rPr>
        <w:t xml:space="preserve">Tulos</w:t>
      </w:r>
    </w:p>
    <w:p>
      <w:r>
        <w:t xml:space="preserve">muut</w:t>
      </w:r>
    </w:p>
    <w:p>
      <w:r>
        <w:rPr>
          <w:b/>
        </w:rPr>
        <w:t xml:space="preserve">Esimerkki 4.6195</w:t>
      </w:r>
    </w:p>
    <w:p>
      <w:r>
        <w:t xml:space="preserve">HenkilöX korjaa henkilöX:n auton.</w:t>
      </w:r>
    </w:p>
    <w:p>
      <w:r>
        <w:rPr>
          <w:b/>
        </w:rPr>
        <w:t xml:space="preserve">Tulos</w:t>
      </w:r>
    </w:p>
    <w:p>
      <w:r>
        <w:t xml:space="preserve">auton huoltoon</w:t>
      </w:r>
    </w:p>
    <w:p>
      <w:r>
        <w:rPr>
          <w:b/>
        </w:rPr>
        <w:t xml:space="preserve">Esimerkki 4.6196</w:t>
      </w:r>
    </w:p>
    <w:p>
      <w:r>
        <w:t xml:space="preserve">HenkilöX saa ___ takaisin</w:t>
      </w:r>
    </w:p>
    <w:p>
      <w:r>
        <w:rPr>
          <w:b/>
        </w:rPr>
        <w:t xml:space="preserve">Tulos</w:t>
      </w:r>
    </w:p>
    <w:p>
      <w:r>
        <w:t xml:space="preserve">pojat ovat tulossa</w:t>
      </w:r>
    </w:p>
    <w:p>
      <w:r>
        <w:rPr>
          <w:b/>
        </w:rPr>
        <w:t xml:space="preserve">Esimerkki 4.6197</w:t>
      </w:r>
    </w:p>
    <w:p>
      <w:r>
        <w:t xml:space="preserve">HenkilöX heittää HenkilöY:n pois</w:t>
      </w:r>
    </w:p>
    <w:p>
      <w:r>
        <w:rPr>
          <w:b/>
        </w:rPr>
        <w:t xml:space="preserve">Tulos</w:t>
      </w:r>
    </w:p>
    <w:p>
      <w:r>
        <w:t xml:space="preserve">olla ilkeä</w:t>
      </w:r>
    </w:p>
    <w:p>
      <w:r>
        <w:rPr>
          <w:b/>
        </w:rPr>
        <w:t xml:space="preserve">Esimerkki 4.6198</w:t>
      </w:r>
    </w:p>
    <w:p>
      <w:r>
        <w:t xml:space="preserve">HenkilöX haluaa ___ HenkilöY:n syntymäpäiväksi.</w:t>
      </w:r>
    </w:p>
    <w:p>
      <w:r>
        <w:rPr>
          <w:b/>
        </w:rPr>
        <w:t xml:space="preserve">Tulos</w:t>
      </w:r>
    </w:p>
    <w:p>
      <w:r>
        <w:t xml:space="preserve">täydellinen lahja ystävälleen.</w:t>
      </w:r>
    </w:p>
    <w:p>
      <w:r>
        <w:rPr>
          <w:b/>
        </w:rPr>
        <w:t xml:space="preserve">Esimerkki 4.6199</w:t>
      </w:r>
    </w:p>
    <w:p>
      <w:r>
        <w:t xml:space="preserve">PersonX ajaa PersonX:n moottoripyörällä.</w:t>
      </w:r>
    </w:p>
    <w:p>
      <w:r>
        <w:rPr>
          <w:b/>
        </w:rPr>
        <w:t xml:space="preserve">Tulos</w:t>
      </w:r>
    </w:p>
    <w:p>
      <w:r>
        <w:t xml:space="preserve">kokea maaseutua</w:t>
      </w:r>
    </w:p>
    <w:p>
      <w:r>
        <w:rPr>
          <w:b/>
        </w:rPr>
        <w:t xml:space="preserve">Esimerkki 4.6200</w:t>
      </w:r>
    </w:p>
    <w:p>
      <w:r>
        <w:t xml:space="preserve">PersonX ottaa PersonY:n selkäänsä</w:t>
      </w:r>
    </w:p>
    <w:p>
      <w:r>
        <w:rPr>
          <w:b/>
        </w:rPr>
        <w:t xml:space="preserve">Tulos</w:t>
      </w:r>
    </w:p>
    <w:p>
      <w:r>
        <w:t xml:space="preserve">olla avuksi</w:t>
      </w:r>
    </w:p>
    <w:p>
      <w:r>
        <w:rPr>
          <w:b/>
        </w:rPr>
        <w:t xml:space="preserve">Esimerkki 4.6201</w:t>
      </w:r>
    </w:p>
    <w:p>
      <w:r>
        <w:t xml:space="preserve">PersonX muuttaa PersonX:n lomaketta</w:t>
      </w:r>
    </w:p>
    <w:p>
      <w:r>
        <w:rPr>
          <w:b/>
        </w:rPr>
        <w:t xml:space="preserve">Tulos</w:t>
      </w:r>
    </w:p>
    <w:p>
      <w:r>
        <w:t xml:space="preserve">vaihtaa jotakuta</w:t>
      </w:r>
    </w:p>
    <w:p>
      <w:r>
        <w:rPr>
          <w:b/>
        </w:rPr>
        <w:t xml:space="preserve">Esimerkki 4.6202</w:t>
      </w:r>
    </w:p>
    <w:p>
      <w:r>
        <w:t xml:space="preserve">HenkilöX nimittää toisen ___</w:t>
      </w:r>
    </w:p>
    <w:p>
      <w:r>
        <w:rPr>
          <w:b/>
        </w:rPr>
        <w:t xml:space="preserve">Tulos</w:t>
      </w:r>
    </w:p>
    <w:p>
      <w:r>
        <w:t xml:space="preserve">tehdä prosessin kehittää tavalla niin korjata seuraavan yksi</w:t>
      </w:r>
    </w:p>
    <w:p>
      <w:r>
        <w:rPr>
          <w:b/>
        </w:rPr>
        <w:t xml:space="preserve">Esimerkki 4.6203</w:t>
      </w:r>
    </w:p>
    <w:p>
      <w:r>
        <w:t xml:space="preserve">PersonX tulee aina takaisin</w:t>
      </w:r>
    </w:p>
    <w:p>
      <w:r>
        <w:rPr>
          <w:b/>
        </w:rPr>
        <w:t xml:space="preserve">Tulos</w:t>
      </w:r>
    </w:p>
    <w:p>
      <w:r>
        <w:t xml:space="preserve">tehdä se</w:t>
      </w:r>
    </w:p>
    <w:p>
      <w:r>
        <w:rPr>
          <w:b/>
        </w:rPr>
        <w:t xml:space="preserve">Esimerkki 4.6204</w:t>
      </w:r>
    </w:p>
    <w:p>
      <w:r>
        <w:t xml:space="preserve">PersonX koristaa PersonX:n puun</w:t>
      </w:r>
    </w:p>
    <w:p>
      <w:r>
        <w:rPr>
          <w:b/>
        </w:rPr>
        <w:t xml:space="preserve">Tulos</w:t>
      </w:r>
    </w:p>
    <w:p>
      <w:r>
        <w:t xml:space="preserve">auttaa personxia pääsemään joulumielelle</w:t>
      </w:r>
    </w:p>
    <w:p>
      <w:r>
        <w:rPr>
          <w:b/>
        </w:rPr>
        <w:t xml:space="preserve">Esimerkki 4.6205</w:t>
      </w:r>
    </w:p>
    <w:p>
      <w:r>
        <w:t xml:space="preserve">PersonX tekee ylimääräistä rahaa</w:t>
      </w:r>
    </w:p>
    <w:p>
      <w:r>
        <w:rPr>
          <w:b/>
        </w:rPr>
        <w:t xml:space="preserve">Tulos</w:t>
      </w:r>
    </w:p>
    <w:p>
      <w:r>
        <w:t xml:space="preserve">ostaa asioita</w:t>
      </w:r>
    </w:p>
    <w:p>
      <w:r>
        <w:rPr>
          <w:b/>
        </w:rPr>
        <w:t xml:space="preserve">Esimerkki 4.6206</w:t>
      </w:r>
    </w:p>
    <w:p>
      <w:r>
        <w:t xml:space="preserve">PersonX tekee voittoa</w:t>
      </w:r>
    </w:p>
    <w:p>
      <w:r>
        <w:rPr>
          <w:b/>
        </w:rPr>
        <w:t xml:space="preserve">Tulos</w:t>
      </w:r>
    </w:p>
    <w:p>
      <w:r>
        <w:t xml:space="preserve">ansaita.</w:t>
      </w:r>
    </w:p>
    <w:p>
      <w:r>
        <w:rPr>
          <w:b/>
        </w:rPr>
        <w:t xml:space="preserve">Esimerkki 4.6207</w:t>
      </w:r>
    </w:p>
    <w:p>
      <w:r>
        <w:t xml:space="preserve">HenkilöX huolehtii henkilöY:stä</w:t>
      </w:r>
    </w:p>
    <w:p>
      <w:r>
        <w:rPr>
          <w:b/>
        </w:rPr>
        <w:t xml:space="preserve">Tulos</w:t>
      </w:r>
    </w:p>
    <w:p>
      <w:r>
        <w:t xml:space="preserve">osoittaa rakkautta</w:t>
      </w:r>
    </w:p>
    <w:p>
      <w:r>
        <w:rPr>
          <w:b/>
        </w:rPr>
        <w:t xml:space="preserve">Esimerkki 4.6208</w:t>
      </w:r>
    </w:p>
    <w:p>
      <w:r>
        <w:t xml:space="preserve">PersonX nostaa panoksia</w:t>
      </w:r>
    </w:p>
    <w:p>
      <w:r>
        <w:rPr>
          <w:b/>
        </w:rPr>
        <w:t xml:space="preserve">Tulos</w:t>
      </w:r>
    </w:p>
    <w:p>
      <w:r>
        <w:t xml:space="preserve">saada lisää</w:t>
      </w:r>
    </w:p>
    <w:p>
      <w:r>
        <w:rPr>
          <w:b/>
        </w:rPr>
        <w:t xml:space="preserve">Esimerkki 4.6209</w:t>
      </w:r>
    </w:p>
    <w:p>
      <w:r>
        <w:t xml:space="preserve">HenkilöX odottaa näkevänsä HenkilöY:n</w:t>
      </w:r>
    </w:p>
    <w:p>
      <w:r>
        <w:rPr>
          <w:b/>
        </w:rPr>
        <w:t xml:space="preserve">Tulos</w:t>
      </w:r>
    </w:p>
    <w:p>
      <w:r>
        <w:t xml:space="preserve">henkilön yritys</w:t>
      </w:r>
    </w:p>
    <w:p>
      <w:r>
        <w:rPr>
          <w:b/>
        </w:rPr>
        <w:t xml:space="preserve">Esimerkki 4.6210</w:t>
      </w:r>
    </w:p>
    <w:p>
      <w:r>
        <w:t xml:space="preserve">PersonX puhkaisee pölyt</w:t>
      </w:r>
    </w:p>
    <w:p>
      <w:r>
        <w:rPr>
          <w:b/>
        </w:rPr>
        <w:t xml:space="preserve">Tulos</w:t>
      </w:r>
    </w:p>
    <w:p>
      <w:r>
        <w:t xml:space="preserve">puhdistaa</w:t>
      </w:r>
    </w:p>
    <w:p>
      <w:r>
        <w:rPr>
          <w:b/>
        </w:rPr>
        <w:t xml:space="preserve">Esimerkki 4.6211</w:t>
      </w:r>
    </w:p>
    <w:p>
      <w:r>
        <w:t xml:space="preserve">HenkilöX tarjoaa henkilöY:n kättä</w:t>
      </w:r>
    </w:p>
    <w:p>
      <w:r>
        <w:rPr>
          <w:b/>
        </w:rPr>
        <w:t xml:space="preserve">Tulos</w:t>
      </w:r>
    </w:p>
    <w:p>
      <w:r>
        <w:t xml:space="preserve">olla hellä</w:t>
      </w:r>
    </w:p>
    <w:p>
      <w:r>
        <w:rPr>
          <w:b/>
        </w:rPr>
        <w:t xml:space="preserve">Esimerkki 4.6212</w:t>
      </w:r>
    </w:p>
    <w:p>
      <w:r>
        <w:t xml:space="preserve">HenkilöX ottaa vastaan keräyksen</w:t>
      </w:r>
    </w:p>
    <w:p>
      <w:r>
        <w:rPr>
          <w:b/>
        </w:rPr>
        <w:t xml:space="preserve">Tulos</w:t>
      </w:r>
    </w:p>
    <w:p>
      <w:r>
        <w:t xml:space="preserve">olla avuksi</w:t>
      </w:r>
    </w:p>
    <w:p>
      <w:r>
        <w:rPr>
          <w:b/>
        </w:rPr>
        <w:t xml:space="preserve">Esimerkki 4.6213</w:t>
      </w:r>
    </w:p>
    <w:p>
      <w:r>
        <w:t xml:space="preserve">HenkilöX kutsuu henkilöäY nimellä</w:t>
      </w:r>
    </w:p>
    <w:p>
      <w:r>
        <w:rPr>
          <w:b/>
        </w:rPr>
        <w:t xml:space="preserve">Tulos</w:t>
      </w:r>
    </w:p>
    <w:p>
      <w:r>
        <w:t xml:space="preserve">saada henkilön y huomio</w:t>
      </w:r>
    </w:p>
    <w:p>
      <w:r>
        <w:rPr>
          <w:b/>
        </w:rPr>
        <w:t xml:space="preserve">Esimerkki 4.6214</w:t>
      </w:r>
    </w:p>
    <w:p>
      <w:r>
        <w:t xml:space="preserve">HenkilöX kallistaa HenkilöY:n päätä</w:t>
      </w:r>
    </w:p>
    <w:p>
      <w:r>
        <w:rPr>
          <w:b/>
        </w:rPr>
        <w:t xml:space="preserve">Tulos</w:t>
      </w:r>
    </w:p>
    <w:p>
      <w:r>
        <w:t xml:space="preserve">ilmoittaa ohikulkevalle henkilölle, että hän ottaa hänet huomioon.</w:t>
      </w:r>
    </w:p>
    <w:p>
      <w:r>
        <w:rPr>
          <w:b/>
        </w:rPr>
        <w:t xml:space="preserve">Esimerkki 4.6215</w:t>
      </w:r>
    </w:p>
    <w:p>
      <w:r>
        <w:t xml:space="preserve">HenkilöX johtaa HenkilöY:tä tiellä</w:t>
      </w:r>
    </w:p>
    <w:p>
      <w:r>
        <w:rPr>
          <w:b/>
        </w:rPr>
        <w:t xml:space="preserve">Tulos</w:t>
      </w:r>
    </w:p>
    <w:p>
      <w:r>
        <w:t xml:space="preserve">näyttämään hänelle tien määränpäähän.</w:t>
      </w:r>
    </w:p>
    <w:p>
      <w:r>
        <w:rPr>
          <w:b/>
        </w:rPr>
        <w:t xml:space="preserve">Esimerkki 4.6216</w:t>
      </w:r>
    </w:p>
    <w:p>
      <w:r>
        <w:t xml:space="preserve">HenkilöX lyö toisen joukkueen puolesta</w:t>
      </w:r>
    </w:p>
    <w:p>
      <w:r>
        <w:rPr>
          <w:b/>
        </w:rPr>
        <w:t xml:space="preserve">Tulos</w:t>
      </w:r>
    </w:p>
    <w:p>
      <w:r>
        <w:t xml:space="preserve">pelata</w:t>
      </w:r>
    </w:p>
    <w:p>
      <w:r>
        <w:rPr>
          <w:b/>
        </w:rPr>
        <w:t xml:space="preserve">Esimerkki 4.6217</w:t>
      </w:r>
    </w:p>
    <w:p>
      <w:r>
        <w:t xml:space="preserve">HenkilöX kuuntelee HenkilöY:n äitiä.</w:t>
      </w:r>
    </w:p>
    <w:p>
      <w:r>
        <w:rPr>
          <w:b/>
        </w:rPr>
        <w:t xml:space="preserve">Tulos</w:t>
      </w:r>
    </w:p>
    <w:p>
      <w:r>
        <w:t xml:space="preserve">olla kuuliainen</w:t>
      </w:r>
    </w:p>
    <w:p>
      <w:r>
        <w:rPr>
          <w:b/>
        </w:rPr>
        <w:t xml:space="preserve">Esimerkki 4.6218</w:t>
      </w:r>
    </w:p>
    <w:p>
      <w:r>
        <w:t xml:space="preserve">HenkilöX panee täytäntöön HenkilöX:n ___:n</w:t>
      </w:r>
    </w:p>
    <w:p>
      <w:r>
        <w:rPr>
          <w:b/>
        </w:rPr>
        <w:t xml:space="preserve">Tulos</w:t>
      </w:r>
    </w:p>
    <w:p>
      <w:r>
        <w:t xml:space="preserve">halukas nopean</w:t>
      </w:r>
    </w:p>
    <w:p>
      <w:r>
        <w:rPr>
          <w:b/>
        </w:rPr>
        <w:t xml:space="preserve">Esimerkki 4.6219</w:t>
      </w:r>
    </w:p>
    <w:p>
      <w:r>
        <w:t xml:space="preserve">HenkilöX vie henkilöY:n kauppaan</w:t>
      </w:r>
    </w:p>
    <w:p>
      <w:r>
        <w:rPr>
          <w:b/>
        </w:rPr>
        <w:t xml:space="preserve">Tulos</w:t>
      </w:r>
    </w:p>
    <w:p>
      <w:r>
        <w:t xml:space="preserve">auttaa henkilöä.</w:t>
      </w:r>
    </w:p>
    <w:p>
      <w:r>
        <w:rPr>
          <w:b/>
        </w:rPr>
        <w:t xml:space="preserve">Esimerkki 4.6220</w:t>
      </w:r>
    </w:p>
    <w:p>
      <w:r>
        <w:t xml:space="preserve">HenkilöX korvaa ___:llä toisen</w:t>
      </w:r>
    </w:p>
    <w:p>
      <w:r>
        <w:rPr>
          <w:b/>
        </w:rPr>
        <w:t xml:space="preserve">Tulos</w:t>
      </w:r>
    </w:p>
    <w:p>
      <w:r>
        <w:t xml:space="preserve">koska henkilö valitsee korvaamisen. toiminta on tahdonalaista.</w:t>
      </w:r>
    </w:p>
    <w:p>
      <w:r>
        <w:rPr>
          <w:b/>
        </w:rPr>
        <w:t xml:space="preserve">Esimerkki 4.6221</w:t>
      </w:r>
    </w:p>
    <w:p>
      <w:r>
        <w:t xml:space="preserve">HenkilöX palauttaa ___ henkilönX paikalleen.</w:t>
      </w:r>
    </w:p>
    <w:p>
      <w:r>
        <w:rPr>
          <w:b/>
        </w:rPr>
        <w:t xml:space="preserve">Tulos</w:t>
      </w:r>
    </w:p>
    <w:p>
      <w:r>
        <w:t xml:space="preserve">asiat palautetaan aiempaan tilaan</w:t>
      </w:r>
    </w:p>
    <w:p>
      <w:r>
        <w:rPr>
          <w:b/>
        </w:rPr>
        <w:t xml:space="preserve">Esimerkki 4.6222</w:t>
      </w:r>
    </w:p>
    <w:p>
      <w:r>
        <w:t xml:space="preserve">HenkilöX käyttää hyväkseen HenkilöY:tä</w:t>
      </w:r>
    </w:p>
    <w:p>
      <w:r>
        <w:rPr>
          <w:b/>
        </w:rPr>
        <w:t xml:space="preserve">Tulos</w:t>
      </w:r>
    </w:p>
    <w:p>
      <w:r>
        <w:t xml:space="preserve">tehdä voittoa</w:t>
      </w:r>
    </w:p>
    <w:p>
      <w:r>
        <w:rPr>
          <w:b/>
        </w:rPr>
        <w:t xml:space="preserve">Esimerkki 4.6223</w:t>
      </w:r>
    </w:p>
    <w:p>
      <w:r>
        <w:t xml:space="preserve">HenkilöX pakottaa HenkilöX:n ___ muille.</w:t>
      </w:r>
    </w:p>
    <w:p>
      <w:r>
        <w:rPr>
          <w:b/>
        </w:rPr>
        <w:t xml:space="preserve">Tulos</w:t>
      </w:r>
    </w:p>
    <w:p>
      <w:r>
        <w:t xml:space="preserve">hallita asioita</w:t>
      </w:r>
    </w:p>
    <w:p>
      <w:r>
        <w:rPr>
          <w:b/>
        </w:rPr>
        <w:t xml:space="preserve">Esimerkki 4.6224</w:t>
      </w:r>
    </w:p>
    <w:p>
      <w:r>
        <w:t xml:space="preserve">PersonX maksaa PersonX:n velat pois</w:t>
      </w:r>
    </w:p>
    <w:p>
      <w:r>
        <w:rPr>
          <w:b/>
        </w:rPr>
        <w:t xml:space="preserve">Tulos</w:t>
      </w:r>
    </w:p>
    <w:p>
      <w:r>
        <w:t xml:space="preserve">painostetaan maksamaan velkoja</w:t>
      </w:r>
    </w:p>
    <w:p>
      <w:r>
        <w:rPr>
          <w:b/>
        </w:rPr>
        <w:t xml:space="preserve">Esimerkki 4.6225</w:t>
      </w:r>
    </w:p>
    <w:p>
      <w:r>
        <w:t xml:space="preserve">PersonX antaa PersonY:lle vastauksia</w:t>
      </w:r>
    </w:p>
    <w:p>
      <w:r>
        <w:rPr>
          <w:b/>
        </w:rPr>
        <w:t xml:space="preserve">Tulos</w:t>
      </w:r>
    </w:p>
    <w:p>
      <w:r>
        <w:t xml:space="preserve">auttaa henkilöä</w:t>
      </w:r>
    </w:p>
    <w:p>
      <w:r>
        <w:rPr>
          <w:b/>
        </w:rPr>
        <w:t xml:space="preserve">Esimerkki 4.6226</w:t>
      </w:r>
    </w:p>
    <w:p>
      <w:r>
        <w:t xml:space="preserve">PersonX antaa yhdelle ___</w:t>
      </w:r>
    </w:p>
    <w:p>
      <w:r>
        <w:rPr>
          <w:b/>
        </w:rPr>
        <w:t xml:space="preserve">Tulos</w:t>
      </w:r>
    </w:p>
    <w:p>
      <w:r>
        <w:t xml:space="preserve">paljastamaan kykynsä.</w:t>
      </w:r>
    </w:p>
    <w:p>
      <w:r>
        <w:rPr>
          <w:b/>
        </w:rPr>
        <w:t xml:space="preserve">Esimerkki 4.6227</w:t>
      </w:r>
    </w:p>
    <w:p>
      <w:r>
        <w:t xml:space="preserve">HenkilöX pitää ___ takaisin</w:t>
      </w:r>
    </w:p>
    <w:p>
      <w:r>
        <w:rPr>
          <w:b/>
        </w:rPr>
        <w:t xml:space="preserve">Tulos</w:t>
      </w:r>
    </w:p>
    <w:p>
      <w:r>
        <w:t xml:space="preserve">olla avuksi</w:t>
      </w:r>
    </w:p>
    <w:p>
      <w:r>
        <w:rPr>
          <w:b/>
        </w:rPr>
        <w:t xml:space="preserve">Esimerkki 4.6228</w:t>
      </w:r>
    </w:p>
    <w:p>
      <w:r>
        <w:t xml:space="preserve">HenkilöX leikkaa henkilöX:n ___:n mukaan</w:t>
      </w:r>
    </w:p>
    <w:p>
      <w:r>
        <w:rPr>
          <w:b/>
        </w:rPr>
        <w:t xml:space="preserve">Tulos</w:t>
      </w:r>
    </w:p>
    <w:p>
      <w:r>
        <w:t xml:space="preserve">leikata jotain</w:t>
      </w:r>
    </w:p>
    <w:p>
      <w:r>
        <w:rPr>
          <w:b/>
        </w:rPr>
        <w:t xml:space="preserve">Esimerkki 4.6229</w:t>
      </w:r>
    </w:p>
    <w:p>
      <w:r>
        <w:t xml:space="preserve">HenkilöX pitää henkilöY:n kokoukset</w:t>
      </w:r>
    </w:p>
    <w:p>
      <w:r>
        <w:rPr>
          <w:b/>
        </w:rPr>
        <w:t xml:space="preserve">Tulos</w:t>
      </w:r>
    </w:p>
    <w:p>
      <w:r>
        <w:t xml:space="preserve">hoitaa kokoukset henkilökohtaisesti</w:t>
      </w:r>
    </w:p>
    <w:p>
      <w:r>
        <w:rPr>
          <w:b/>
        </w:rPr>
        <w:t xml:space="preserve">Esimerkki 4.6230</w:t>
      </w:r>
    </w:p>
    <w:p>
      <w:r>
        <w:t xml:space="preserve">HenkilöX syö HenkilöX:n vihanneksia</w:t>
      </w:r>
    </w:p>
    <w:p>
      <w:r>
        <w:rPr>
          <w:b/>
        </w:rPr>
        <w:t xml:space="preserve">Tulos</w:t>
      </w:r>
    </w:p>
    <w:p>
      <w:r>
        <w:t xml:space="preserve">olla terve</w:t>
      </w:r>
    </w:p>
    <w:p>
      <w:r>
        <w:rPr>
          <w:b/>
        </w:rPr>
        <w:t xml:space="preserve">Esimerkki 4.6231</w:t>
      </w:r>
    </w:p>
    <w:p>
      <w:r>
        <w:t xml:space="preserve">HenkilöX viettää suurimman osan HenkilöY:n ajasta -</w:t>
      </w:r>
    </w:p>
    <w:p>
      <w:r>
        <w:rPr>
          <w:b/>
        </w:rPr>
        <w:t xml:space="preserve">Tulos</w:t>
      </w:r>
    </w:p>
    <w:p>
      <w:r>
        <w:t xml:space="preserve">viettää henkilön aikaa</w:t>
      </w:r>
    </w:p>
    <w:p>
      <w:r>
        <w:rPr>
          <w:b/>
        </w:rPr>
        <w:t xml:space="preserve">Esimerkki 4.6232</w:t>
      </w:r>
    </w:p>
    <w:p>
      <w:r>
        <w:t xml:space="preserve">PersonX lähtee automatkalle</w:t>
      </w:r>
    </w:p>
    <w:p>
      <w:r>
        <w:rPr>
          <w:b/>
        </w:rPr>
        <w:t xml:space="preserve">Tulos</w:t>
      </w:r>
    </w:p>
    <w:p>
      <w:r>
        <w:t xml:space="preserve">pitää hauskaa</w:t>
      </w:r>
    </w:p>
    <w:p>
      <w:r>
        <w:rPr>
          <w:b/>
        </w:rPr>
        <w:t xml:space="preserve">Esimerkki 4.6233</w:t>
      </w:r>
    </w:p>
    <w:p>
      <w:r>
        <w:t xml:space="preserve">HenkilöX sytyttää HenkilöY:n tuleen</w:t>
      </w:r>
    </w:p>
    <w:p>
      <w:r>
        <w:rPr>
          <w:b/>
        </w:rPr>
        <w:t xml:space="preserve">Tulos</w:t>
      </w:r>
    </w:p>
    <w:p>
      <w:r>
        <w:t xml:space="preserve">vahingoittaa</w:t>
      </w:r>
    </w:p>
    <w:p>
      <w:r>
        <w:rPr>
          <w:b/>
        </w:rPr>
        <w:t xml:space="preserve">Esimerkki 4.6234</w:t>
      </w:r>
    </w:p>
    <w:p>
      <w:r>
        <w:t xml:space="preserve">HenkilöX liikuttaa HenkilöY:n käsiä</w:t>
      </w:r>
    </w:p>
    <w:p>
      <w:r>
        <w:rPr>
          <w:b/>
        </w:rPr>
        <w:t xml:space="preserve">Tulos</w:t>
      </w:r>
    </w:p>
    <w:p>
      <w:r>
        <w:t xml:space="preserve">päästä lähemmäs ihmistä</w:t>
      </w:r>
    </w:p>
    <w:p>
      <w:r>
        <w:rPr>
          <w:b/>
        </w:rPr>
        <w:t xml:space="preserve">Esimerkki 4.6235</w:t>
      </w:r>
    </w:p>
    <w:p>
      <w:r>
        <w:t xml:space="preserve">PersonX täyttää PersonX:n kasvot</w:t>
      </w:r>
    </w:p>
    <w:p>
      <w:r>
        <w:rPr>
          <w:b/>
        </w:rPr>
        <w:t xml:space="preserve">Tulos</w:t>
      </w:r>
    </w:p>
    <w:p>
      <w:r>
        <w:t xml:space="preserve">syödä</w:t>
      </w:r>
    </w:p>
    <w:p>
      <w:r>
        <w:rPr>
          <w:b/>
        </w:rPr>
        <w:t xml:space="preserve">Esimerkki 4.6236</w:t>
      </w:r>
    </w:p>
    <w:p>
      <w:r>
        <w:t xml:space="preserve">PersonX esittelee PersonY:n kuvan</w:t>
      </w:r>
    </w:p>
    <w:p>
      <w:r>
        <w:rPr>
          <w:b/>
        </w:rPr>
        <w:t xml:space="preserve">Tulos</w:t>
      </w:r>
    </w:p>
    <w:p>
      <w:r>
        <w:t xml:space="preserve">näyttää kuvansa</w:t>
      </w:r>
    </w:p>
    <w:p>
      <w:r>
        <w:rPr>
          <w:b/>
        </w:rPr>
        <w:t xml:space="preserve">Esimerkki 4.6237</w:t>
      </w:r>
    </w:p>
    <w:p>
      <w:r>
        <w:t xml:space="preserve">HenkilöX kirjoittaa HenkilöY:n kirjeen</w:t>
      </w:r>
    </w:p>
    <w:p>
      <w:r>
        <w:rPr>
          <w:b/>
        </w:rPr>
        <w:t xml:space="preserve">Tulos</w:t>
      </w:r>
    </w:p>
    <w:p>
      <w:r>
        <w:t xml:space="preserve">olla avuksi</w:t>
      </w:r>
    </w:p>
    <w:p>
      <w:r>
        <w:rPr>
          <w:b/>
        </w:rPr>
        <w:t xml:space="preserve">Esimerkki 4.6238</w:t>
      </w:r>
    </w:p>
    <w:p>
      <w:r>
        <w:t xml:space="preserve">PersonX neuloo PersonX:n kulmia</w:t>
      </w:r>
    </w:p>
    <w:p>
      <w:r>
        <w:rPr>
          <w:b/>
        </w:rPr>
        <w:t xml:space="preserve">Tulos</w:t>
      </w:r>
    </w:p>
    <w:p>
      <w:r>
        <w:t xml:space="preserve">hoitamaan</w:t>
      </w:r>
    </w:p>
    <w:p>
      <w:r>
        <w:rPr>
          <w:b/>
        </w:rPr>
        <w:t xml:space="preserve">Esimerkki 4.6239</w:t>
      </w:r>
    </w:p>
    <w:p>
      <w:r>
        <w:t xml:space="preserve">HenkilöX tulee lomalle ___</w:t>
      </w:r>
    </w:p>
    <w:p>
      <w:r>
        <w:rPr>
          <w:b/>
        </w:rPr>
        <w:t xml:space="preserve">Tulos</w:t>
      </w:r>
    </w:p>
    <w:p>
      <w:r>
        <w:t xml:space="preserve">(olla)</w:t>
      </w:r>
    </w:p>
    <w:p>
      <w:r>
        <w:rPr>
          <w:b/>
        </w:rPr>
        <w:t xml:space="preserve">Esimerkki 4.6240</w:t>
      </w:r>
    </w:p>
    <w:p>
      <w:r>
        <w:t xml:space="preserve">PersonX yhdistää ___ yhteen</w:t>
      </w:r>
    </w:p>
    <w:p>
      <w:r>
        <w:rPr>
          <w:b/>
        </w:rPr>
        <w:t xml:space="preserve">Tulos</w:t>
      </w:r>
    </w:p>
    <w:p>
      <w:r>
        <w:t xml:space="preserve">kahden asian yhdistäminen</w:t>
      </w:r>
    </w:p>
    <w:p>
      <w:r>
        <w:rPr>
          <w:b/>
        </w:rPr>
        <w:t xml:space="preserve">Esimerkki 4.6241</w:t>
      </w:r>
    </w:p>
    <w:p>
      <w:r>
        <w:t xml:space="preserve">PersonX saa aikaan PersonY-vaikutuksen</w:t>
      </w:r>
    </w:p>
    <w:p>
      <w:r>
        <w:rPr>
          <w:b/>
        </w:rPr>
        <w:t xml:space="preserve">Tulos</w:t>
      </w:r>
    </w:p>
    <w:p>
      <w:r>
        <w:t xml:space="preserve">tehdä henkilöstä vahvemman</w:t>
      </w:r>
    </w:p>
    <w:p>
      <w:r>
        <w:rPr>
          <w:b/>
        </w:rPr>
        <w:t xml:space="preserve">Esimerkki 4.6242</w:t>
      </w:r>
    </w:p>
    <w:p>
      <w:r>
        <w:t xml:space="preserve">PersonX katoaa tutkasta</w:t>
      </w:r>
    </w:p>
    <w:p>
      <w:r>
        <w:rPr>
          <w:b/>
        </w:rPr>
        <w:t xml:space="preserve">Tulos</w:t>
      </w:r>
    </w:p>
    <w:p>
      <w:r>
        <w:t xml:space="preserve">kukaan ei löydä heitä.</w:t>
      </w:r>
    </w:p>
    <w:p>
      <w:r>
        <w:rPr>
          <w:b/>
        </w:rPr>
        <w:t xml:space="preserve">Esimerkki 4.6243</w:t>
      </w:r>
    </w:p>
    <w:p>
      <w:r>
        <w:t xml:space="preserve">PersonX antaa PersonY:lle PersonZ:n nimen.</w:t>
      </w:r>
    </w:p>
    <w:p>
      <w:r>
        <w:rPr>
          <w:b/>
        </w:rPr>
        <w:t xml:space="preserve">Tulos</w:t>
      </w:r>
    </w:p>
    <w:p>
      <w:r>
        <w:t xml:space="preserve">nostamaan asemaansa.</w:t>
      </w:r>
    </w:p>
    <w:p>
      <w:r>
        <w:rPr>
          <w:b/>
        </w:rPr>
        <w:t xml:space="preserve">Esimerkki 4.6244</w:t>
      </w:r>
    </w:p>
    <w:p>
      <w:r>
        <w:t xml:space="preserve">HenkilöX ottaa katsekontaktin henkilöY:hen</w:t>
      </w:r>
    </w:p>
    <w:p>
      <w:r>
        <w:rPr>
          <w:b/>
        </w:rPr>
        <w:t xml:space="preserve">Tulos</w:t>
      </w:r>
    </w:p>
    <w:p>
      <w:r>
        <w:t xml:space="preserve">tulla kuulluksi</w:t>
      </w:r>
    </w:p>
    <w:p>
      <w:r>
        <w:rPr>
          <w:b/>
        </w:rPr>
        <w:t xml:space="preserve">Esimerkki 4.6245</w:t>
      </w:r>
    </w:p>
    <w:p>
      <w:r>
        <w:t xml:space="preserve">HenkilöX vierailee HenkilöY:n äidin luona</w:t>
      </w:r>
    </w:p>
    <w:p>
      <w:r>
        <w:rPr>
          <w:b/>
        </w:rPr>
        <w:t xml:space="preserve">Tulos</w:t>
      </w:r>
    </w:p>
    <w:p>
      <w:r>
        <w:t xml:space="preserve">onnittelemaan häntä siitä, että hänen pojastaan tuli tuomari...</w:t>
      </w:r>
    </w:p>
    <w:p>
      <w:r>
        <w:rPr>
          <w:b/>
        </w:rPr>
        <w:t xml:space="preserve">Esimerkki 4.6246</w:t>
      </w:r>
    </w:p>
    <w:p>
      <w:r>
        <w:t xml:space="preserve">PersonX antaa PersonX:n pelata</w:t>
      </w:r>
    </w:p>
    <w:p>
      <w:r>
        <w:rPr>
          <w:b/>
        </w:rPr>
        <w:t xml:space="preserve">Tulos</w:t>
      </w:r>
    </w:p>
    <w:p>
      <w:r>
        <w:t xml:space="preserve">pelata</w:t>
      </w:r>
    </w:p>
    <w:p>
      <w:r>
        <w:rPr>
          <w:b/>
        </w:rPr>
        <w:t xml:space="preserve">Esimerkki 4.6247</w:t>
      </w:r>
    </w:p>
    <w:p>
      <w:r>
        <w:t xml:space="preserve">PersonX etsii ___ verkossa</w:t>
      </w:r>
    </w:p>
    <w:p>
      <w:r>
        <w:rPr>
          <w:b/>
        </w:rPr>
        <w:t xml:space="preserve">Tulos</w:t>
      </w:r>
    </w:p>
    <w:p>
      <w:r>
        <w:t xml:space="preserve">löytää tietoa</w:t>
      </w:r>
    </w:p>
    <w:p>
      <w:r>
        <w:rPr>
          <w:b/>
        </w:rPr>
        <w:t xml:space="preserve">Esimerkki 4.6248</w:t>
      </w:r>
    </w:p>
    <w:p>
      <w:r>
        <w:t xml:space="preserve">HenkilöX tuo ___:n kosketukseen</w:t>
      </w:r>
    </w:p>
    <w:p>
      <w:r>
        <w:rPr>
          <w:b/>
        </w:rPr>
        <w:t xml:space="preserve">Tulos</w:t>
      </w:r>
    </w:p>
    <w:p>
      <w:r>
        <w:t xml:space="preserve">lujittaa suhdetta opiskelijoihin</w:t>
      </w:r>
    </w:p>
    <w:p>
      <w:r>
        <w:rPr>
          <w:b/>
        </w:rPr>
        <w:t xml:space="preserve">Esimerkki 4.6249</w:t>
      </w:r>
    </w:p>
    <w:p>
      <w:r>
        <w:t xml:space="preserve">PersonX kutittaa ojaa</w:t>
      </w:r>
    </w:p>
    <w:p>
      <w:r>
        <w:rPr>
          <w:b/>
        </w:rPr>
        <w:t xml:space="preserve">Tulos</w:t>
      </w:r>
    </w:p>
    <w:p>
      <w:r>
        <w:t xml:space="preserve">olla seksuaalisesti tyytyväinen</w:t>
      </w:r>
    </w:p>
    <w:p>
      <w:r>
        <w:rPr>
          <w:b/>
        </w:rPr>
        <w:t xml:space="preserve">Esimerkki 4.6250</w:t>
      </w:r>
    </w:p>
    <w:p>
      <w:r>
        <w:t xml:space="preserve">HenkilöX seuraa henkilöY:n kurssia</w:t>
      </w:r>
    </w:p>
    <w:p>
      <w:r>
        <w:rPr>
          <w:b/>
        </w:rPr>
        <w:t xml:space="preserve">Tulos</w:t>
      </w:r>
    </w:p>
    <w:p>
      <w:r>
        <w:t xml:space="preserve">seuraa</w:t>
      </w:r>
    </w:p>
    <w:p>
      <w:r>
        <w:rPr>
          <w:b/>
        </w:rPr>
        <w:t xml:space="preserve">Esimerkki 4.6251</w:t>
      </w:r>
    </w:p>
    <w:p>
      <w:r>
        <w:t xml:space="preserve">HenkilöX kertoo HenkilöY:n isoäidille, -</w:t>
      </w:r>
    </w:p>
    <w:p>
      <w:r>
        <w:rPr>
          <w:b/>
        </w:rPr>
        <w:t xml:space="preserve">Tulos</w:t>
      </w:r>
    </w:p>
    <w:p>
      <w:r>
        <w:t xml:space="preserve">kertoa heille</w:t>
      </w:r>
    </w:p>
    <w:p>
      <w:r>
        <w:rPr>
          <w:b/>
        </w:rPr>
        <w:t xml:space="preserve">Esimerkki 4.6252</w:t>
      </w:r>
    </w:p>
    <w:p>
      <w:r>
        <w:t xml:space="preserve">PersonX pysyy rajojen sisällä</w:t>
      </w:r>
    </w:p>
    <w:p>
      <w:r>
        <w:rPr>
          <w:b/>
        </w:rPr>
        <w:t xml:space="preserve">Tulos</w:t>
      </w:r>
    </w:p>
    <w:p>
      <w:r>
        <w:t xml:space="preserve">noudattaa sääntöjä</w:t>
      </w:r>
    </w:p>
    <w:p>
      <w:r>
        <w:rPr>
          <w:b/>
        </w:rPr>
        <w:t xml:space="preserve">Esimerkki 4.6253</w:t>
      </w:r>
    </w:p>
    <w:p>
      <w:r>
        <w:t xml:space="preserve">PersonX löytää PersonY:n yhden</w:t>
      </w:r>
    </w:p>
    <w:p>
      <w:r>
        <w:rPr>
          <w:b/>
        </w:rPr>
        <w:t xml:space="preserve">Tulos</w:t>
      </w:r>
    </w:p>
    <w:p>
      <w:r>
        <w:t xml:space="preserve">antaa yksi henkilölle</w:t>
      </w:r>
    </w:p>
    <w:p>
      <w:r>
        <w:rPr>
          <w:b/>
        </w:rPr>
        <w:t xml:space="preserve">Esimerkki 4.6254</w:t>
      </w:r>
    </w:p>
    <w:p>
      <w:r>
        <w:t xml:space="preserve">PersonX läpäisee PersonX:n kokeet</w:t>
      </w:r>
    </w:p>
    <w:p>
      <w:r>
        <w:rPr>
          <w:b/>
        </w:rPr>
        <w:t xml:space="preserve">Tulos</w:t>
      </w:r>
    </w:p>
    <w:p>
      <w:r>
        <w:t xml:space="preserve">saada hyviä arvosanoja</w:t>
      </w:r>
    </w:p>
    <w:p>
      <w:r>
        <w:rPr>
          <w:b/>
        </w:rPr>
        <w:t xml:space="preserve">Esimerkki 4.6255</w:t>
      </w:r>
    </w:p>
    <w:p>
      <w:r>
        <w:t xml:space="preserve">PersonX osoittaa PersonX:n arvostusta</w:t>
      </w:r>
    </w:p>
    <w:p>
      <w:r>
        <w:rPr>
          <w:b/>
        </w:rPr>
        <w:t xml:space="preserve">Tulos</w:t>
      </w:r>
    </w:p>
    <w:p>
      <w:r>
        <w:t xml:space="preserve">olla kiltti</w:t>
      </w:r>
    </w:p>
    <w:p>
      <w:r>
        <w:rPr>
          <w:b/>
        </w:rPr>
        <w:t xml:space="preserve">Esimerkki 4.6256</w:t>
      </w:r>
    </w:p>
    <w:p>
      <w:r>
        <w:t xml:space="preserve">PersonX menee länteen</w:t>
      </w:r>
    </w:p>
    <w:p>
      <w:r>
        <w:rPr>
          <w:b/>
        </w:rPr>
        <w:t xml:space="preserve">Tulos</w:t>
      </w:r>
    </w:p>
    <w:p>
      <w:r>
        <w:t xml:space="preserve">matkustaa.</w:t>
      </w:r>
    </w:p>
    <w:p>
      <w:r>
        <w:rPr>
          <w:b/>
        </w:rPr>
        <w:t xml:space="preserve">Esimerkki 4.6257</w:t>
      </w:r>
    </w:p>
    <w:p>
      <w:r>
        <w:t xml:space="preserve">HenkilöX vaatii HenkilöY:n huomiota</w:t>
      </w:r>
    </w:p>
    <w:p>
      <w:r>
        <w:rPr>
          <w:b/>
        </w:rPr>
        <w:t xml:space="preserve">Tulos</w:t>
      </w:r>
    </w:p>
    <w:p>
      <w:r>
        <w:t xml:space="preserve">olla jonkun huomaama</w:t>
      </w:r>
    </w:p>
    <w:p>
      <w:r>
        <w:rPr>
          <w:b/>
        </w:rPr>
        <w:t xml:space="preserve">Esimerkki 4.6258</w:t>
      </w:r>
    </w:p>
    <w:p>
      <w:r>
        <w:t xml:space="preserve">PersonX esittää asian toisin ___</w:t>
      </w:r>
    </w:p>
    <w:p>
      <w:r>
        <w:rPr>
          <w:b/>
        </w:rPr>
        <w:t xml:space="preserve">Tulos</w:t>
      </w:r>
    </w:p>
    <w:p>
      <w:r>
        <w:t xml:space="preserve">Hyvä aika</w:t>
      </w:r>
    </w:p>
    <w:p>
      <w:r>
        <w:rPr>
          <w:b/>
        </w:rPr>
        <w:t xml:space="preserve">Esimerkki 4.6259</w:t>
      </w:r>
    </w:p>
    <w:p>
      <w:r>
        <w:t xml:space="preserve">PersonX kokeilee jotain erilaista</w:t>
      </w:r>
    </w:p>
    <w:p>
      <w:r>
        <w:rPr>
          <w:b/>
        </w:rPr>
        <w:t xml:space="preserve">Tulos</w:t>
      </w:r>
    </w:p>
    <w:p>
      <w:r>
        <w:t xml:space="preserve">löytää ratkaisu</w:t>
      </w:r>
    </w:p>
    <w:p>
      <w:r>
        <w:rPr>
          <w:b/>
        </w:rPr>
        <w:t xml:space="preserve">Esimerkki 4.6260</w:t>
      </w:r>
    </w:p>
    <w:p>
      <w:r>
        <w:t xml:space="preserve">PersonX vie koiran kotiin</w:t>
      </w:r>
    </w:p>
    <w:p>
      <w:r>
        <w:rPr>
          <w:b/>
        </w:rPr>
        <w:t xml:space="preserve">Tulos</w:t>
      </w:r>
    </w:p>
    <w:p>
      <w:r>
        <w:t xml:space="preserve">ystävänsä lemmikin olevan turvassa.</w:t>
      </w:r>
    </w:p>
    <w:p>
      <w:r>
        <w:rPr>
          <w:b/>
        </w:rPr>
        <w:t xml:space="preserve">Esimerkki 4.6261</w:t>
      </w:r>
    </w:p>
    <w:p>
      <w:r>
        <w:t xml:space="preserve">HenkilöX vastaa ___ ensin</w:t>
      </w:r>
    </w:p>
    <w:p>
      <w:r>
        <w:rPr>
          <w:b/>
        </w:rPr>
        <w:t xml:space="preserve">Tulos</w:t>
      </w:r>
    </w:p>
    <w:p>
      <w:r>
        <w:t xml:space="preserve">kirjoittaa kokeita</w:t>
      </w:r>
    </w:p>
    <w:p>
      <w:r>
        <w:rPr>
          <w:b/>
        </w:rPr>
        <w:t xml:space="preserve">Esimerkki 4.6262</w:t>
      </w:r>
    </w:p>
    <w:p>
      <w:r>
        <w:t xml:space="preserve">PersonX asettaa ___:n uhmakkuuteen</w:t>
      </w:r>
    </w:p>
    <w:p>
      <w:r>
        <w:rPr>
          <w:b/>
        </w:rPr>
        <w:t xml:space="preserve">Tulos</w:t>
      </w:r>
    </w:p>
    <w:p>
      <w:r>
        <w:t xml:space="preserve">Varmista, että annat asianmukaiset ohjeet ja valvonta.</w:t>
      </w:r>
    </w:p>
    <w:p>
      <w:r>
        <w:rPr>
          <w:b/>
        </w:rPr>
        <w:t xml:space="preserve">Esimerkki 4.6263</w:t>
      </w:r>
    </w:p>
    <w:p>
      <w:r>
        <w:t xml:space="preserve">HenkilöX keskustelee lyhyesti ___:stä</w:t>
      </w:r>
    </w:p>
    <w:p>
      <w:r>
        <w:rPr>
          <w:b/>
        </w:rPr>
        <w:t xml:space="preserve">Tulos</w:t>
      </w:r>
    </w:p>
    <w:p>
      <w:r>
        <w:t xml:space="preserve">osallistua keskinäiseen tiedonvaihtoon.</w:t>
      </w:r>
    </w:p>
    <w:p>
      <w:r>
        <w:rPr>
          <w:b/>
        </w:rPr>
        <w:t xml:space="preserve">Esimerkki 4.6264</w:t>
      </w:r>
    </w:p>
    <w:p>
      <w:r>
        <w:t xml:space="preserve">PersonX pääsee turvallisesti ___:n luokse.</w:t>
      </w:r>
    </w:p>
    <w:p>
      <w:r>
        <w:rPr>
          <w:b/>
        </w:rPr>
        <w:t xml:space="preserve">Tulos</w:t>
      </w:r>
    </w:p>
    <w:p>
      <w:r>
        <w:t xml:space="preserve">tallennettu</w:t>
      </w:r>
    </w:p>
    <w:p>
      <w:r>
        <w:rPr>
          <w:b/>
        </w:rPr>
        <w:t xml:space="preserve">Esimerkki 4.6265</w:t>
      </w:r>
    </w:p>
    <w:p>
      <w:r>
        <w:t xml:space="preserve">Henkilö X heittää ___ roskiin.</w:t>
      </w:r>
    </w:p>
    <w:p>
      <w:r>
        <w:rPr>
          <w:b/>
        </w:rPr>
        <w:t xml:space="preserve">Tulos</w:t>
      </w:r>
    </w:p>
    <w:p>
      <w:r>
        <w:t xml:space="preserve">siivoamaan talonsa</w:t>
      </w:r>
    </w:p>
    <w:p>
      <w:r>
        <w:rPr>
          <w:b/>
        </w:rPr>
        <w:t xml:space="preserve">Esimerkki 4.6266</w:t>
      </w:r>
    </w:p>
    <w:p>
      <w:r>
        <w:t xml:space="preserve">HenkilöX käyttää henkilöX:n ___ tehdäkseen</w:t>
      </w:r>
    </w:p>
    <w:p>
      <w:r>
        <w:rPr>
          <w:b/>
        </w:rPr>
        <w:t xml:space="preserve">Tulos</w:t>
      </w:r>
    </w:p>
    <w:p>
      <w:r>
        <w:t xml:space="preserve">käyttää jonkun toisen resursseja työn tekemiseen.</w:t>
      </w:r>
    </w:p>
    <w:p>
      <w:r>
        <w:rPr>
          <w:b/>
        </w:rPr>
        <w:t xml:space="preserve">Esimerkki 4.6267</w:t>
      </w:r>
    </w:p>
    <w:p>
      <w:r>
        <w:t xml:space="preserve">PersonX avautuu laajasti</w:t>
      </w:r>
    </w:p>
    <w:p>
      <w:r>
        <w:rPr>
          <w:b/>
        </w:rPr>
        <w:t xml:space="preserve">Tulos</w:t>
      </w:r>
    </w:p>
    <w:p>
      <w:r>
        <w:t xml:space="preserve">harjaamaan hampaansa</w:t>
      </w:r>
    </w:p>
    <w:p>
      <w:r>
        <w:rPr>
          <w:b/>
        </w:rPr>
        <w:t xml:space="preserve">Esimerkki 4.6268</w:t>
      </w:r>
    </w:p>
    <w:p>
      <w:r>
        <w:t xml:space="preserve">HenkilöX kietoo HenkilöY:n jalat HenkilöY:n vyötärön ympärille.</w:t>
      </w:r>
    </w:p>
    <w:p>
      <w:r>
        <w:rPr>
          <w:b/>
        </w:rPr>
        <w:t xml:space="preserve">Tulos</w:t>
      </w:r>
    </w:p>
    <w:p>
      <w:r>
        <w:t xml:space="preserve">osoittaa rakkautta</w:t>
      </w:r>
    </w:p>
    <w:p>
      <w:r>
        <w:rPr>
          <w:b/>
        </w:rPr>
        <w:t xml:space="preserve">Esimerkki 4.6269</w:t>
      </w:r>
    </w:p>
    <w:p>
      <w:r>
        <w:t xml:space="preserve">PersonX ajaa eräänä päivänä töihin</w:t>
      </w:r>
    </w:p>
    <w:p>
      <w:r>
        <w:rPr>
          <w:b/>
        </w:rPr>
        <w:t xml:space="preserve">Tulos</w:t>
      </w:r>
    </w:p>
    <w:p>
      <w:r>
        <w:t xml:space="preserve">saapua ajoissa</w:t>
      </w:r>
    </w:p>
    <w:p>
      <w:r>
        <w:rPr>
          <w:b/>
        </w:rPr>
        <w:t xml:space="preserve">Esimerkki 4.6270</w:t>
      </w:r>
    </w:p>
    <w:p>
      <w:r>
        <w:t xml:space="preserve">PersonX viettää PersonX:n kesän</w:t>
      </w:r>
    </w:p>
    <w:p>
      <w:r>
        <w:rPr>
          <w:b/>
        </w:rPr>
        <w:t xml:space="preserve">Tulos</w:t>
      </w:r>
    </w:p>
    <w:p>
      <w:r>
        <w:t xml:space="preserve">saada jotain aikaan</w:t>
      </w:r>
    </w:p>
    <w:p>
      <w:r>
        <w:rPr>
          <w:b/>
        </w:rPr>
        <w:t xml:space="preserve">Esimerkki 4.6271</w:t>
      </w:r>
    </w:p>
    <w:p>
      <w:r>
        <w:t xml:space="preserve">PersonX valvoo PersonX:n ympäristöä</w:t>
      </w:r>
    </w:p>
    <w:p>
      <w:r>
        <w:rPr>
          <w:b/>
        </w:rPr>
        <w:t xml:space="preserve">Tulos</w:t>
      </w:r>
    </w:p>
    <w:p>
      <w:r>
        <w:t xml:space="preserve">turvallisuus</w:t>
      </w:r>
    </w:p>
    <w:p>
      <w:r>
        <w:rPr>
          <w:b/>
        </w:rPr>
        <w:t xml:space="preserve">Esimerkki 4.6272</w:t>
      </w:r>
    </w:p>
    <w:p>
      <w:r>
        <w:t xml:space="preserve">HenkilöX osallistuu HenkilöY:n hautajaisiin.</w:t>
      </w:r>
    </w:p>
    <w:p>
      <w:r>
        <w:rPr>
          <w:b/>
        </w:rPr>
        <w:t xml:space="preserve">Tulos</w:t>
      </w:r>
    </w:p>
    <w:p>
      <w:r>
        <w:t xml:space="preserve">osoittaakseen kunnioitustaan.</w:t>
      </w:r>
    </w:p>
    <w:p>
      <w:r>
        <w:rPr>
          <w:b/>
        </w:rPr>
        <w:t xml:space="preserve">Esimerkki 4.6273</w:t>
      </w:r>
    </w:p>
    <w:p>
      <w:r>
        <w:t xml:space="preserve">PersonX on mukana kehittämässä</w:t>
      </w:r>
    </w:p>
    <w:p>
      <w:r>
        <w:rPr>
          <w:b/>
        </w:rPr>
        <w:t xml:space="preserve">Tulos</w:t>
      </w:r>
    </w:p>
    <w:p>
      <w:r>
        <w:t xml:space="preserve">kunnostautua</w:t>
      </w:r>
    </w:p>
    <w:p>
      <w:r>
        <w:rPr>
          <w:b/>
        </w:rPr>
        <w:t xml:space="preserve">Esimerkki 4.6274</w:t>
      </w:r>
    </w:p>
    <w:p>
      <w:r>
        <w:t xml:space="preserve">PersonX jatkaa PersonX:n työtä.</w:t>
      </w:r>
    </w:p>
    <w:p>
      <w:r>
        <w:rPr>
          <w:b/>
        </w:rPr>
        <w:t xml:space="preserve">Tulos</w:t>
      </w:r>
    </w:p>
    <w:p>
      <w:r>
        <w:t xml:space="preserve">tarvitsee rahaa</w:t>
      </w:r>
    </w:p>
    <w:p>
      <w:r>
        <w:rPr>
          <w:b/>
        </w:rPr>
        <w:t xml:space="preserve">Esimerkki 4.6275</w:t>
      </w:r>
    </w:p>
    <w:p>
      <w:r>
        <w:t xml:space="preserve">HenkilöX pudistaa HenkilöY:n päätä surullisesti.</w:t>
      </w:r>
    </w:p>
    <w:p>
      <w:r>
        <w:rPr>
          <w:b/>
        </w:rPr>
        <w:t xml:space="preserve">Tulos</w:t>
      </w:r>
    </w:p>
    <w:p>
      <w:r>
        <w:t xml:space="preserve">osoittamaan tunteensa.</w:t>
      </w:r>
    </w:p>
    <w:p>
      <w:r>
        <w:rPr>
          <w:b/>
        </w:rPr>
        <w:t xml:space="preserve">Esimerkki 4.6276</w:t>
      </w:r>
    </w:p>
    <w:p>
      <w:r>
        <w:t xml:space="preserve">PersonX vetää PersonY:tä mukanaan</w:t>
      </w:r>
    </w:p>
    <w:p>
      <w:r>
        <w:rPr>
          <w:b/>
        </w:rPr>
        <w:t xml:space="preserve">Tulos</w:t>
      </w:r>
    </w:p>
    <w:p>
      <w:r>
        <w:t xml:space="preserve">kiirehtimään.</w:t>
      </w:r>
    </w:p>
    <w:p>
      <w:r>
        <w:rPr>
          <w:b/>
        </w:rPr>
        <w:t xml:space="preserve">Esimerkki 4.6277</w:t>
      </w:r>
    </w:p>
    <w:p>
      <w:r>
        <w:t xml:space="preserve">HenkilöX yrittää rauhoitella HenkilöY:tä.</w:t>
      </w:r>
    </w:p>
    <w:p>
      <w:r>
        <w:rPr>
          <w:b/>
        </w:rPr>
        <w:t xml:space="preserve">Tulos</w:t>
      </w:r>
    </w:p>
    <w:p>
      <w:r>
        <w:t xml:space="preserve">lohduttaa henkilöä</w:t>
      </w:r>
    </w:p>
    <w:p>
      <w:r>
        <w:rPr>
          <w:b/>
        </w:rPr>
        <w:t xml:space="preserve">Esimerkki 4.6278</w:t>
      </w:r>
    </w:p>
    <w:p>
      <w:r>
        <w:t xml:space="preserve">PersonX löytää parkkipaikan</w:t>
      </w:r>
    </w:p>
    <w:p>
      <w:r>
        <w:rPr>
          <w:b/>
        </w:rPr>
        <w:t xml:space="preserve">Tulos</w:t>
      </w:r>
    </w:p>
    <w:p>
      <w:r>
        <w:t xml:space="preserve">pysäköidä</w:t>
      </w:r>
    </w:p>
    <w:p>
      <w:r>
        <w:rPr>
          <w:b/>
        </w:rPr>
        <w:t xml:space="preserve">Esimerkki 4.6279</w:t>
      </w:r>
    </w:p>
    <w:p>
      <w:r>
        <w:t xml:space="preserve">PersonX alkaa viime yönä</w:t>
      </w:r>
    </w:p>
    <w:p>
      <w:r>
        <w:rPr>
          <w:b/>
        </w:rPr>
        <w:t xml:space="preserve">Tulos</w:t>
      </w:r>
    </w:p>
    <w:p>
      <w:r>
        <w:t xml:space="preserve">lähde liikkeelle</w:t>
      </w:r>
    </w:p>
    <w:p>
      <w:r>
        <w:rPr>
          <w:b/>
        </w:rPr>
        <w:t xml:space="preserve">Esimerkki 4.6280</w:t>
      </w:r>
    </w:p>
    <w:p>
      <w:r>
        <w:t xml:space="preserve">HenkilöX ilmoittaa henkilöY:lle</w:t>
      </w:r>
    </w:p>
    <w:p>
      <w:r>
        <w:rPr>
          <w:b/>
        </w:rPr>
        <w:t xml:space="preserve">Tulos</w:t>
      </w:r>
    </w:p>
    <w:p>
      <w:r>
        <w:t xml:space="preserve">purkaa vihaansa</w:t>
      </w:r>
    </w:p>
    <w:p>
      <w:r>
        <w:rPr>
          <w:b/>
        </w:rPr>
        <w:t xml:space="preserve">Esimerkki 4.6281</w:t>
      </w:r>
    </w:p>
    <w:p>
      <w:r>
        <w:t xml:space="preserve">HenkilöX perustuu henkilöY:n kokemuksiin</w:t>
      </w:r>
    </w:p>
    <w:p>
      <w:r>
        <w:rPr>
          <w:b/>
        </w:rPr>
        <w:t xml:space="preserve">Tulos</w:t>
      </w:r>
    </w:p>
    <w:p>
      <w:r>
        <w:t xml:space="preserve">luottaa</w:t>
      </w:r>
    </w:p>
    <w:p>
      <w:r>
        <w:rPr>
          <w:b/>
        </w:rPr>
        <w:t xml:space="preserve">Esimerkki 4.6282</w:t>
      </w:r>
    </w:p>
    <w:p>
      <w:r>
        <w:t xml:space="preserve">PersonX tarjoaa PersonY:n perustan</w:t>
      </w:r>
    </w:p>
    <w:p>
      <w:r>
        <w:rPr>
          <w:b/>
        </w:rPr>
        <w:t xml:space="preserve">Tulos</w:t>
      </w:r>
    </w:p>
    <w:p>
      <w:r>
        <w:t xml:space="preserve">olla avuksi</w:t>
      </w:r>
    </w:p>
    <w:p>
      <w:r>
        <w:rPr>
          <w:b/>
        </w:rPr>
        <w:t xml:space="preserve">Esimerkki 4.6283</w:t>
      </w:r>
    </w:p>
    <w:p>
      <w:r>
        <w:t xml:space="preserve">HenkilöX yrittää lohduttaa HenkilöY:tä</w:t>
      </w:r>
    </w:p>
    <w:p>
      <w:r>
        <w:rPr>
          <w:b/>
        </w:rPr>
        <w:t xml:space="preserve">Tulos</w:t>
      </w:r>
    </w:p>
    <w:p>
      <w:r>
        <w:t xml:space="preserve">olla lohduttava</w:t>
      </w:r>
    </w:p>
    <w:p>
      <w:r>
        <w:rPr>
          <w:b/>
        </w:rPr>
        <w:t xml:space="preserve">Esimerkki 4.6284</w:t>
      </w:r>
    </w:p>
    <w:p>
      <w:r>
        <w:t xml:space="preserve">PersonX sulkee PersonY:n silmät</w:t>
      </w:r>
    </w:p>
    <w:p>
      <w:r>
        <w:rPr>
          <w:b/>
        </w:rPr>
        <w:t xml:space="preserve">Tulos</w:t>
      </w:r>
    </w:p>
    <w:p>
      <w:r>
        <w:t xml:space="preserve">heijastaa ajatuksia</w:t>
      </w:r>
    </w:p>
    <w:p>
      <w:r>
        <w:rPr>
          <w:b/>
        </w:rPr>
        <w:t xml:space="preserve">Esimerkki 4.6285</w:t>
      </w:r>
    </w:p>
    <w:p>
      <w:r>
        <w:t xml:space="preserve">HenkilöX katsoo henkilöY:n kasvoja</w:t>
      </w:r>
    </w:p>
    <w:p>
      <w:r>
        <w:rPr>
          <w:b/>
        </w:rPr>
        <w:t xml:space="preserve">Tulos</w:t>
      </w:r>
    </w:p>
    <w:p>
      <w:r>
        <w:t xml:space="preserve">tarkistaa hänet</w:t>
      </w:r>
    </w:p>
    <w:p>
      <w:r>
        <w:rPr>
          <w:b/>
        </w:rPr>
        <w:t xml:space="preserve">Esimerkki 4.6286</w:t>
      </w:r>
    </w:p>
    <w:p>
      <w:r>
        <w:t xml:space="preserve">HenkilöX määrää henkilöY:lle ___.</w:t>
      </w:r>
    </w:p>
    <w:p>
      <w:r>
        <w:rPr>
          <w:b/>
        </w:rPr>
        <w:t xml:space="preserve">Tulos</w:t>
      </w:r>
    </w:p>
    <w:p>
      <w:r>
        <w:t xml:space="preserve">säännöt on ymmärretty</w:t>
      </w:r>
    </w:p>
    <w:p>
      <w:r>
        <w:rPr>
          <w:b/>
        </w:rPr>
        <w:t xml:space="preserve">Esimerkki 4.6287</w:t>
      </w:r>
    </w:p>
    <w:p>
      <w:r>
        <w:t xml:space="preserve">PersonX osuu kohdalleen</w:t>
      </w:r>
    </w:p>
    <w:p>
      <w:r>
        <w:rPr>
          <w:b/>
        </w:rPr>
        <w:t xml:space="preserve">Tulos</w:t>
      </w:r>
    </w:p>
    <w:p>
      <w:r>
        <w:t xml:space="preserve">voittaa</w:t>
      </w:r>
    </w:p>
    <w:p>
      <w:r>
        <w:rPr>
          <w:b/>
        </w:rPr>
        <w:t xml:space="preserve">Esimerkki 4.6288</w:t>
      </w:r>
    </w:p>
    <w:p>
      <w:r>
        <w:t xml:space="preserve">HenkilöX estää henkilöY:tä antamasta</w:t>
      </w:r>
    </w:p>
    <w:p>
      <w:r>
        <w:rPr>
          <w:b/>
        </w:rPr>
        <w:t xml:space="preserve">Tulos</w:t>
      </w:r>
    </w:p>
    <w:p>
      <w:r>
        <w:t xml:space="preserve">olla varovainen</w:t>
      </w:r>
    </w:p>
    <w:p>
      <w:r>
        <w:rPr>
          <w:b/>
        </w:rPr>
        <w:t xml:space="preserve">Esimerkki 4.6289</w:t>
      </w:r>
    </w:p>
    <w:p>
      <w:r>
        <w:t xml:space="preserve">PersonX saa PersonY:n pyyhkeen</w:t>
      </w:r>
    </w:p>
    <w:p>
      <w:r>
        <w:rPr>
          <w:b/>
        </w:rPr>
        <w:t xml:space="preserve">Tulos</w:t>
      </w:r>
    </w:p>
    <w:p>
      <w:r>
        <w:t xml:space="preserve">olla avuksi</w:t>
      </w:r>
    </w:p>
    <w:p>
      <w:r>
        <w:rPr>
          <w:b/>
        </w:rPr>
        <w:t xml:space="preserve">Esimerkki 4.6290</w:t>
      </w:r>
    </w:p>
    <w:p>
      <w:r>
        <w:t xml:space="preserve">PersonX antaa PersonY:lle paljon</w:t>
      </w:r>
    </w:p>
    <w:p>
      <w:r>
        <w:rPr>
          <w:b/>
        </w:rPr>
        <w:t xml:space="preserve">Tulos</w:t>
      </w:r>
    </w:p>
    <w:p>
      <w:r>
        <w:t xml:space="preserve">heillä on tarpeeksi</w:t>
      </w:r>
    </w:p>
    <w:p>
      <w:r>
        <w:rPr>
          <w:b/>
        </w:rPr>
        <w:t xml:space="preserve">Esimerkki 4.6291</w:t>
      </w:r>
    </w:p>
    <w:p>
      <w:r>
        <w:t xml:space="preserve">HenkilöX antaa henkilölleY tunteen</w:t>
      </w:r>
    </w:p>
    <w:p>
      <w:r>
        <w:rPr>
          <w:b/>
        </w:rPr>
        <w:t xml:space="preserve">Tulos</w:t>
      </w:r>
    </w:p>
    <w:p>
      <w:r>
        <w:t xml:space="preserve">tunteet olivat hyvin surullisia</w:t>
      </w:r>
    </w:p>
    <w:p>
      <w:r>
        <w:rPr>
          <w:b/>
        </w:rPr>
        <w:t xml:space="preserve">Esimerkki 4.6292</w:t>
      </w:r>
    </w:p>
    <w:p>
      <w:r>
        <w:t xml:space="preserve">Henkilö X viettää ___ etsien</w:t>
      </w:r>
    </w:p>
    <w:p>
      <w:r>
        <w:rPr>
          <w:b/>
        </w:rPr>
        <w:t xml:space="preserve">Tulos</w:t>
      </w:r>
    </w:p>
    <w:p>
      <w:r>
        <w:t xml:space="preserve">hauskanpito</w:t>
      </w:r>
    </w:p>
    <w:p>
      <w:r>
        <w:rPr>
          <w:b/>
        </w:rPr>
        <w:t xml:space="preserve">Esimerkki 4.6293</w:t>
      </w:r>
    </w:p>
    <w:p>
      <w:r>
        <w:t xml:space="preserve">HenkilöX antaa HenkilölleY valtavan halauksen</w:t>
      </w:r>
    </w:p>
    <w:p>
      <w:r>
        <w:rPr>
          <w:b/>
        </w:rPr>
        <w:t xml:space="preserve">Tulos</w:t>
      </w:r>
    </w:p>
    <w:p>
      <w:r>
        <w:t xml:space="preserve">osoittaa rakkautta</w:t>
      </w:r>
    </w:p>
    <w:p>
      <w:r>
        <w:rPr>
          <w:b/>
        </w:rPr>
        <w:t xml:space="preserve">Esimerkki 4.6294</w:t>
      </w:r>
    </w:p>
    <w:p>
      <w:r>
        <w:t xml:space="preserve">HenkilöX katsoo suoraan henkilöY:tä</w:t>
      </w:r>
    </w:p>
    <w:p>
      <w:r>
        <w:rPr>
          <w:b/>
        </w:rPr>
        <w:t xml:space="preserve">Tulos</w:t>
      </w:r>
    </w:p>
    <w:p>
      <w:r>
        <w:t xml:space="preserve">olla lähellä henkilöä, koska x rakastaa henkilöä.</w:t>
      </w:r>
    </w:p>
    <w:p>
      <w:r>
        <w:rPr>
          <w:b/>
        </w:rPr>
        <w:t xml:space="preserve">Esimerkki 4.6295</w:t>
      </w:r>
    </w:p>
    <w:p>
      <w:r>
        <w:t xml:space="preserve">PersonX tulee hyvin toimeen</w:t>
      </w:r>
    </w:p>
    <w:p>
      <w:r>
        <w:rPr>
          <w:b/>
        </w:rPr>
        <w:t xml:space="preserve">Tulos</w:t>
      </w:r>
    </w:p>
    <w:p>
      <w:r>
        <w:t xml:space="preserve">olla kiltti</w:t>
      </w:r>
    </w:p>
    <w:p>
      <w:r>
        <w:rPr>
          <w:b/>
        </w:rPr>
        <w:t xml:space="preserve">Esimerkki 4.6296</w:t>
      </w:r>
    </w:p>
    <w:p>
      <w:r>
        <w:t xml:space="preserve">HenkilöX löytää HenkilöY:n isän</w:t>
      </w:r>
    </w:p>
    <w:p>
      <w:r>
        <w:rPr>
          <w:b/>
        </w:rPr>
        <w:t xml:space="preserve">Tulos</w:t>
      </w:r>
    </w:p>
    <w:p>
      <w:r>
        <w:t xml:space="preserve">auttaa henkilöitä.</w:t>
      </w:r>
    </w:p>
    <w:p>
      <w:r>
        <w:rPr>
          <w:b/>
        </w:rPr>
        <w:t xml:space="preserve">Esimerkki 4.6297</w:t>
      </w:r>
    </w:p>
    <w:p>
      <w:r>
        <w:t xml:space="preserve">HenkilöX viimeistelee HenkilöY:n esseen.</w:t>
      </w:r>
    </w:p>
    <w:p>
      <w:r>
        <w:rPr>
          <w:b/>
        </w:rPr>
        <w:t xml:space="preserve">Tulos</w:t>
      </w:r>
    </w:p>
    <w:p>
      <w:r>
        <w:t xml:space="preserve">auttaa heitä</w:t>
      </w:r>
    </w:p>
    <w:p>
      <w:r>
        <w:rPr>
          <w:b/>
        </w:rPr>
        <w:t xml:space="preserve">Esimerkki 4.6298</w:t>
      </w:r>
    </w:p>
    <w:p>
      <w:r>
        <w:t xml:space="preserve">HenkilöX tuntee olevansa ___ HenkilöY:n takana</w:t>
      </w:r>
    </w:p>
    <w:p>
      <w:r>
        <w:rPr>
          <w:b/>
        </w:rPr>
        <w:t xml:space="preserve">Tulos</w:t>
      </w:r>
    </w:p>
    <w:p>
      <w:r>
        <w:t xml:space="preserve">tarkkailla ympäristöä</w:t>
      </w:r>
    </w:p>
    <w:p>
      <w:r>
        <w:rPr>
          <w:b/>
        </w:rPr>
        <w:t xml:space="preserve">Esimerkki 4.6299</w:t>
      </w:r>
    </w:p>
    <w:p>
      <w:r>
        <w:t xml:space="preserve">HenkilöX asettaa HenkilöX:n ___:n vaaraan...</w:t>
      </w:r>
    </w:p>
    <w:p>
      <w:r>
        <w:rPr>
          <w:b/>
        </w:rPr>
        <w:t xml:space="preserve">Tulos</w:t>
      </w:r>
    </w:p>
    <w:p>
      <w:r>
        <w:t xml:space="preserve">tehdä täydellisyyttä elämässä</w:t>
      </w:r>
    </w:p>
    <w:p>
      <w:r>
        <w:rPr>
          <w:b/>
        </w:rPr>
        <w:t xml:space="preserve">Esimerkki 4.6300</w:t>
      </w:r>
    </w:p>
    <w:p>
      <w:r>
        <w:t xml:space="preserve">PersonX raivostuttaa PersonX:n aivoja</w:t>
      </w:r>
    </w:p>
    <w:p>
      <w:r>
        <w:rPr>
          <w:b/>
        </w:rPr>
        <w:t xml:space="preserve">Tulos</w:t>
      </w:r>
    </w:p>
    <w:p>
      <w:r>
        <w:t xml:space="preserve">keksiä jotain</w:t>
      </w:r>
    </w:p>
    <w:p>
      <w:r>
        <w:rPr>
          <w:b/>
        </w:rPr>
        <w:t xml:space="preserve">Esimerkki 4.6301</w:t>
      </w:r>
    </w:p>
    <w:p>
      <w:r>
        <w:t xml:space="preserve">PersonX sopii PersonX:n tarpeisiin</w:t>
      </w:r>
    </w:p>
    <w:p>
      <w:r>
        <w:rPr>
          <w:b/>
        </w:rPr>
        <w:t xml:space="preserve">Tulos</w:t>
      </w:r>
    </w:p>
    <w:p>
      <w:r>
        <w:t xml:space="preserve">olla tyytyväinen.</w:t>
      </w:r>
    </w:p>
    <w:p>
      <w:r>
        <w:rPr>
          <w:b/>
        </w:rPr>
        <w:t xml:space="preserve">Esimerkki 4.6302</w:t>
      </w:r>
    </w:p>
    <w:p>
      <w:r>
        <w:t xml:space="preserve">HenkilöX tuo HenkilöY:n konfliktiin</w:t>
      </w:r>
    </w:p>
    <w:p>
      <w:r>
        <w:rPr>
          <w:b/>
        </w:rPr>
        <w:t xml:space="preserve">Tulos</w:t>
      </w:r>
    </w:p>
    <w:p>
      <w:r>
        <w:t xml:space="preserve">saada varmuuskopio</w:t>
      </w:r>
    </w:p>
    <w:p>
      <w:r>
        <w:rPr>
          <w:b/>
        </w:rPr>
        <w:t xml:space="preserve">Esimerkki 4.6303</w:t>
      </w:r>
    </w:p>
    <w:p>
      <w:r>
        <w:t xml:space="preserve">HenkilöX tarjoaa ___ HenkilöX:n lapsille.</w:t>
      </w:r>
    </w:p>
    <w:p>
      <w:r>
        <w:rPr>
          <w:b/>
        </w:rPr>
        <w:t xml:space="preserve">Tulos</w:t>
      </w:r>
    </w:p>
    <w:p>
      <w:r>
        <w:t xml:space="preserve">heidän lapsensa kasvavat</w:t>
      </w:r>
    </w:p>
    <w:p>
      <w:r>
        <w:rPr>
          <w:b/>
        </w:rPr>
        <w:t xml:space="preserve">Esimerkki 4.6304</w:t>
      </w:r>
    </w:p>
    <w:p>
      <w:r>
        <w:t xml:space="preserve">PersonX saa PersonY:n jotain erityistä</w:t>
      </w:r>
    </w:p>
    <w:p>
      <w:r>
        <w:rPr>
          <w:b/>
        </w:rPr>
        <w:t xml:space="preserve">Tulos</w:t>
      </w:r>
    </w:p>
    <w:p>
      <w:r>
        <w:t xml:space="preserve">tehdä y onnelliseksi</w:t>
      </w:r>
    </w:p>
    <w:p>
      <w:r>
        <w:rPr>
          <w:b/>
        </w:rPr>
        <w:t xml:space="preserve">Esimerkki 4.6305</w:t>
      </w:r>
    </w:p>
    <w:p>
      <w:r>
        <w:t xml:space="preserve">HenkilöX saa ___ ostamaan</w:t>
      </w:r>
    </w:p>
    <w:p>
      <w:r>
        <w:rPr>
          <w:b/>
        </w:rPr>
        <w:t xml:space="preserve">Tulos</w:t>
      </w:r>
    </w:p>
    <w:p>
      <w:r>
        <w:t xml:space="preserve">antaa lahja/lahja.</w:t>
      </w:r>
    </w:p>
    <w:p>
      <w:r>
        <w:rPr>
          <w:b/>
        </w:rPr>
        <w:t xml:space="preserve">Esimerkki 4.6306</w:t>
      </w:r>
    </w:p>
    <w:p>
      <w:r>
        <w:t xml:space="preserve">PersonX lyö takaisin ___</w:t>
      </w:r>
    </w:p>
    <w:p>
      <w:r>
        <w:rPr>
          <w:b/>
        </w:rPr>
        <w:t xml:space="preserve">Tulos</w:t>
      </w:r>
    </w:p>
    <w:p>
      <w:r>
        <w:t xml:space="preserve">todistaa lahjakkuutensa muille</w:t>
      </w:r>
    </w:p>
    <w:p>
      <w:r>
        <w:rPr>
          <w:b/>
        </w:rPr>
        <w:t xml:space="preserve">Esimerkki 4.6307</w:t>
      </w:r>
    </w:p>
    <w:p>
      <w:r>
        <w:t xml:space="preserve">HenkilöX menee naimisiin kuninkaan ___ kanssa.</w:t>
      </w:r>
    </w:p>
    <w:p>
      <w:r>
        <w:rPr>
          <w:b/>
        </w:rPr>
        <w:t xml:space="preserve">Tulos</w:t>
      </w:r>
    </w:p>
    <w:p>
      <w:r>
        <w:t xml:space="preserve">mennä naimisiin</w:t>
      </w:r>
    </w:p>
    <w:p>
      <w:r>
        <w:rPr>
          <w:b/>
        </w:rPr>
        <w:t xml:space="preserve">Esimerkki 4.6308</w:t>
      </w:r>
    </w:p>
    <w:p>
      <w:r>
        <w:t xml:space="preserve">HenkilöX katsoo henkilöY:tä tarkkaavaisesti</w:t>
      </w:r>
    </w:p>
    <w:p>
      <w:r>
        <w:rPr>
          <w:b/>
        </w:rPr>
        <w:t xml:space="preserve">Tulos</w:t>
      </w:r>
    </w:p>
    <w:p>
      <w:r>
        <w:t xml:space="preserve">ymmärtää henkilön käyttäytymistä paremmin.</w:t>
      </w:r>
    </w:p>
    <w:p>
      <w:r>
        <w:rPr>
          <w:b/>
        </w:rPr>
        <w:t xml:space="preserve">Esimerkki 4.6309</w:t>
      </w:r>
    </w:p>
    <w:p>
      <w:r>
        <w:t xml:space="preserve">HenkilöX tietää HenkilöY:n mielipiteen</w:t>
      </w:r>
    </w:p>
    <w:p>
      <w:r>
        <w:rPr>
          <w:b/>
        </w:rPr>
        <w:t xml:space="preserve">Tulos</w:t>
      </w:r>
    </w:p>
    <w:p>
      <w:r>
        <w:t xml:space="preserve">ymmärtää</w:t>
      </w:r>
    </w:p>
    <w:p>
      <w:r>
        <w:rPr>
          <w:b/>
        </w:rPr>
        <w:t xml:space="preserve">Esimerkki 4.6310</w:t>
      </w:r>
    </w:p>
    <w:p>
      <w:r>
        <w:t xml:space="preserve">PersonX vaikuttaa hyvältä idealta</w:t>
      </w:r>
    </w:p>
    <w:p>
      <w:r>
        <w:rPr>
          <w:b/>
        </w:rPr>
        <w:t xml:space="preserve">Tulos</w:t>
      </w:r>
    </w:p>
    <w:p>
      <w:r>
        <w:t xml:space="preserve">uusi työpaikka</w:t>
      </w:r>
    </w:p>
    <w:p>
      <w:r>
        <w:rPr>
          <w:b/>
        </w:rPr>
        <w:t xml:space="preserve">Esimerkki 4.6311</w:t>
      </w:r>
    </w:p>
    <w:p>
      <w:r>
        <w:t xml:space="preserve">HenkilöX vie henkilöY:n kouluun</w:t>
      </w:r>
    </w:p>
    <w:p>
      <w:r>
        <w:rPr>
          <w:b/>
        </w:rPr>
        <w:t xml:space="preserve">Tulos</w:t>
      </w:r>
    </w:p>
    <w:p>
      <w:r>
        <w:t xml:space="preserve">viettää aikaa erossa lapsistaan</w:t>
      </w:r>
    </w:p>
    <w:p>
      <w:r>
        <w:rPr>
          <w:b/>
        </w:rPr>
        <w:t xml:space="preserve">Esimerkki 4.6312</w:t>
      </w:r>
    </w:p>
    <w:p>
      <w:r>
        <w:t xml:space="preserve">HenkilöX menee ___ HenkilöX:n vaimon luo.</w:t>
      </w:r>
    </w:p>
    <w:p>
      <w:r>
        <w:rPr>
          <w:b/>
        </w:rPr>
        <w:t xml:space="preserve">Tulos</w:t>
      </w:r>
    </w:p>
    <w:p>
      <w:r>
        <w:t xml:space="preserve">olla vaimonsa kanssa</w:t>
      </w:r>
    </w:p>
    <w:p>
      <w:r>
        <w:rPr>
          <w:b/>
        </w:rPr>
        <w:t xml:space="preserve">Esimerkki 4.6313</w:t>
      </w:r>
    </w:p>
    <w:p>
      <w:r>
        <w:t xml:space="preserve">HenkilöX katsoo henkilöY:n silmiin...</w:t>
      </w:r>
    </w:p>
    <w:p>
      <w:r>
        <w:rPr>
          <w:b/>
        </w:rPr>
        <w:t xml:space="preserve">Tulos</w:t>
      </w:r>
    </w:p>
    <w:p>
      <w:r>
        <w:t xml:space="preserve">varmista, että henkilö kuuntelee</w:t>
      </w:r>
    </w:p>
    <w:p>
      <w:r>
        <w:rPr>
          <w:b/>
        </w:rPr>
        <w:t xml:space="preserve">Esimerkki 4.6314</w:t>
      </w:r>
    </w:p>
    <w:p>
      <w:r>
        <w:t xml:space="preserve">PersonX tekee valtavan sotkun</w:t>
      </w:r>
    </w:p>
    <w:p>
      <w:r>
        <w:rPr>
          <w:b/>
        </w:rPr>
        <w:t xml:space="preserve">Tulos</w:t>
      </w:r>
    </w:p>
    <w:p>
      <w:r>
        <w:t xml:space="preserve">vihainen</w:t>
      </w:r>
    </w:p>
    <w:p>
      <w:r>
        <w:rPr>
          <w:b/>
        </w:rPr>
        <w:t xml:space="preserve">Esimerkki 4.6315</w:t>
      </w:r>
    </w:p>
    <w:p>
      <w:r>
        <w:t xml:space="preserve">PersonX säilyttää PersonX:n vallan</w:t>
      </w:r>
    </w:p>
    <w:p>
      <w:r>
        <w:rPr>
          <w:b/>
        </w:rPr>
        <w:t xml:space="preserve">Tulos</w:t>
      </w:r>
    </w:p>
    <w:p>
      <w:r>
        <w:t xml:space="preserve">hallita omaa tulevaisuuttaan</w:t>
      </w:r>
    </w:p>
    <w:p>
      <w:r>
        <w:rPr>
          <w:b/>
        </w:rPr>
        <w:t xml:space="preserve">Esimerkki 4.6316</w:t>
      </w:r>
    </w:p>
    <w:p>
      <w:r>
        <w:t xml:space="preserve">HenkilöX nostaa HenkilöX:n ___:n katsomaan</w:t>
      </w:r>
    </w:p>
    <w:p>
      <w:r>
        <w:rPr>
          <w:b/>
        </w:rPr>
        <w:t xml:space="preserve">Tulos</w:t>
      </w:r>
    </w:p>
    <w:p>
      <w:r>
        <w:t xml:space="preserve">nähdä jotain selvästi</w:t>
      </w:r>
    </w:p>
    <w:p>
      <w:r>
        <w:rPr>
          <w:b/>
        </w:rPr>
        <w:t xml:space="preserve">Esimerkki 4.6317</w:t>
      </w:r>
    </w:p>
    <w:p>
      <w:r>
        <w:t xml:space="preserve">HenkilöX ottaa kiinni HenkilöX:n koiran</w:t>
      </w:r>
    </w:p>
    <w:p>
      <w:r>
        <w:rPr>
          <w:b/>
        </w:rPr>
        <w:t xml:space="preserve">Tulos</w:t>
      </w:r>
    </w:p>
    <w:p>
      <w:r>
        <w:t xml:space="preserve">estää koiraa juoksemasta karkuun</w:t>
      </w:r>
    </w:p>
    <w:p>
      <w:r>
        <w:rPr>
          <w:b/>
        </w:rPr>
        <w:t xml:space="preserve">Esimerkki 4.6318</w:t>
      </w:r>
    </w:p>
    <w:p>
      <w:r>
        <w:t xml:space="preserve">HenkilöX oppii HenkilöY:n ammatin</w:t>
      </w:r>
    </w:p>
    <w:p>
      <w:r>
        <w:rPr>
          <w:b/>
        </w:rPr>
        <w:t xml:space="preserve">Tulos</w:t>
      </w:r>
    </w:p>
    <w:p>
      <w:r>
        <w:t xml:space="preserve">saada tietoa</w:t>
      </w:r>
    </w:p>
    <w:p>
      <w:r>
        <w:rPr>
          <w:b/>
        </w:rPr>
        <w:t xml:space="preserve">Esimerkki 4.6319</w:t>
      </w:r>
    </w:p>
    <w:p>
      <w:r>
        <w:t xml:space="preserve">PersonX pelaa koripalloa PersonY:n ystävien kanssa.</w:t>
      </w:r>
    </w:p>
    <w:p>
      <w:r>
        <w:rPr>
          <w:b/>
        </w:rPr>
        <w:t xml:space="preserve">Tulos</w:t>
      </w:r>
    </w:p>
    <w:p>
      <w:r>
        <w:t xml:space="preserve">olla fyysisesti hyvässä kunnossa</w:t>
      </w:r>
    </w:p>
    <w:p>
      <w:r>
        <w:rPr>
          <w:b/>
        </w:rPr>
        <w:t xml:space="preserve">Esimerkki 4.6320</w:t>
      </w:r>
    </w:p>
    <w:p>
      <w:r>
        <w:t xml:space="preserve">PersonX säästää ___ pahan päivän varalle.</w:t>
      </w:r>
    </w:p>
    <w:p>
      <w:r>
        <w:rPr>
          <w:b/>
        </w:rPr>
        <w:t xml:space="preserve">Tulos</w:t>
      </w:r>
    </w:p>
    <w:p>
      <w:r>
        <w:t xml:space="preserve">olla hyvin valmistautunut</w:t>
      </w:r>
    </w:p>
    <w:p>
      <w:r>
        <w:rPr>
          <w:b/>
        </w:rPr>
        <w:t xml:space="preserve">Esimerkki 4.6321</w:t>
      </w:r>
    </w:p>
    <w:p>
      <w:r>
        <w:t xml:space="preserve">HenkilöX pelaa HenkilöY:tä ___ historiassa.</w:t>
      </w:r>
    </w:p>
    <w:p>
      <w:r>
        <w:rPr>
          <w:b/>
        </w:rPr>
        <w:t xml:space="preserve">Tulos</w:t>
      </w:r>
    </w:p>
    <w:p>
      <w:r>
        <w:t xml:space="preserve">päärooliin</w:t>
      </w:r>
    </w:p>
    <w:p>
      <w:r>
        <w:rPr>
          <w:b/>
        </w:rPr>
        <w:t xml:space="preserve">Esimerkki 4.6322</w:t>
      </w:r>
    </w:p>
    <w:p>
      <w:r>
        <w:t xml:space="preserve">PersonX menee asiaan</w:t>
      </w:r>
    </w:p>
    <w:p>
      <w:r>
        <w:rPr>
          <w:b/>
        </w:rPr>
        <w:t xml:space="preserve">Tulos</w:t>
      </w:r>
    </w:p>
    <w:p>
      <w:r>
        <w:t xml:space="preserve">saattaa tehtävä nopeasti päätökseen</w:t>
      </w:r>
    </w:p>
    <w:p>
      <w:r>
        <w:rPr>
          <w:b/>
        </w:rPr>
        <w:t xml:space="preserve">Esimerkki 4.6323</w:t>
      </w:r>
    </w:p>
    <w:p>
      <w:r>
        <w:t xml:space="preserve">PersonX sitoo ___ yhteen</w:t>
      </w:r>
    </w:p>
    <w:p>
      <w:r>
        <w:rPr>
          <w:b/>
        </w:rPr>
        <w:t xml:space="preserve">Tulos</w:t>
      </w:r>
    </w:p>
    <w:p>
      <w:r>
        <w:t xml:space="preserve">löytää jotain.</w:t>
      </w:r>
    </w:p>
    <w:p>
      <w:r>
        <w:rPr>
          <w:b/>
        </w:rPr>
        <w:t xml:space="preserve">Esimerkki 4.6324</w:t>
      </w:r>
    </w:p>
    <w:p>
      <w:r>
        <w:t xml:space="preserve">PersonX toivoo löytävänsä</w:t>
      </w:r>
    </w:p>
    <w:p>
      <w:r>
        <w:rPr>
          <w:b/>
        </w:rPr>
        <w:t xml:space="preserve">Tulos</w:t>
      </w:r>
    </w:p>
    <w:p>
      <w:r>
        <w:t xml:space="preserve">olla toiveita</w:t>
      </w:r>
    </w:p>
    <w:p>
      <w:r>
        <w:rPr>
          <w:b/>
        </w:rPr>
        <w:t xml:space="preserve">Esimerkki 4.6325</w:t>
      </w:r>
    </w:p>
    <w:p>
      <w:r>
        <w:t xml:space="preserve">PersonX sanoo ilkeitä asioita</w:t>
      </w:r>
    </w:p>
    <w:p>
      <w:r>
        <w:rPr>
          <w:b/>
        </w:rPr>
        <w:t xml:space="preserve">Tulos</w:t>
      </w:r>
    </w:p>
    <w:p>
      <w:r>
        <w:t xml:space="preserve">satuttaa vihollistaan</w:t>
      </w:r>
    </w:p>
    <w:p>
      <w:r>
        <w:rPr>
          <w:b/>
        </w:rPr>
        <w:t xml:space="preserve">Esimerkki 4.6326</w:t>
      </w:r>
    </w:p>
    <w:p>
      <w:r>
        <w:t xml:space="preserve">PersonX-tiedostot PersonY-sovellus</w:t>
      </w:r>
    </w:p>
    <w:p>
      <w:r>
        <w:rPr>
          <w:b/>
        </w:rPr>
        <w:t xml:space="preserve">Tulos</w:t>
      </w:r>
    </w:p>
    <w:p>
      <w:r>
        <w:t xml:space="preserve">auttaa ystävää</w:t>
      </w:r>
    </w:p>
    <w:p>
      <w:r>
        <w:rPr>
          <w:b/>
        </w:rPr>
        <w:t xml:space="preserve">Esimerkki 4.6327</w:t>
      </w:r>
    </w:p>
    <w:p>
      <w:r>
        <w:t xml:space="preserve">HenkilöX täyttää HenkilöY:n sydämen</w:t>
      </w:r>
    </w:p>
    <w:p>
      <w:r>
        <w:rPr>
          <w:b/>
        </w:rPr>
        <w:t xml:space="preserve">Tulos</w:t>
      </w:r>
    </w:p>
    <w:p>
      <w:r>
        <w:t xml:space="preserve">kommunikoida ja jakaa rakkautta</w:t>
      </w:r>
    </w:p>
    <w:p>
      <w:r>
        <w:rPr>
          <w:b/>
        </w:rPr>
        <w:t xml:space="preserve">Esimerkki 4.6328</w:t>
      </w:r>
    </w:p>
    <w:p>
      <w:r>
        <w:t xml:space="preserve">PersonX sulkee PersonX:n ovet</w:t>
      </w:r>
    </w:p>
    <w:p>
      <w:r>
        <w:rPr>
          <w:b/>
        </w:rPr>
        <w:t xml:space="preserve">Tulos</w:t>
      </w:r>
    </w:p>
    <w:p>
      <w:r>
        <w:t xml:space="preserve">enemmän yksityisyyttä</w:t>
      </w:r>
    </w:p>
    <w:p>
      <w:r>
        <w:rPr>
          <w:b/>
        </w:rPr>
        <w:t xml:space="preserve">Esimerkki 4.6329</w:t>
      </w:r>
    </w:p>
    <w:p>
      <w:r>
        <w:t xml:space="preserve">PersonX käsittelee PersonX:n ongelmia</w:t>
      </w:r>
    </w:p>
    <w:p>
      <w:r>
        <w:rPr>
          <w:b/>
        </w:rPr>
        <w:t xml:space="preserve">Tulos</w:t>
      </w:r>
    </w:p>
    <w:p>
      <w:r>
        <w:t xml:space="preserve">ratkaista joitakin asioita</w:t>
      </w:r>
    </w:p>
    <w:p>
      <w:r>
        <w:rPr>
          <w:b/>
        </w:rPr>
        <w:t xml:space="preserve">Esimerkki 4.6330</w:t>
      </w:r>
    </w:p>
    <w:p>
      <w:r>
        <w:t xml:space="preserve">PersonX nostaa ___ kattamaan</w:t>
      </w:r>
    </w:p>
    <w:p>
      <w:r>
        <w:rPr>
          <w:b/>
        </w:rPr>
        <w:t xml:space="preserve">Tulos</w:t>
      </w:r>
    </w:p>
    <w:p>
      <w:r>
        <w:t xml:space="preserve">auttaminen</w:t>
      </w:r>
    </w:p>
    <w:p>
      <w:r>
        <w:rPr>
          <w:b/>
        </w:rPr>
        <w:t xml:space="preserve">Esimerkki 4.6331</w:t>
      </w:r>
    </w:p>
    <w:p>
      <w:r>
        <w:t xml:space="preserve">PersonX ottaa viidennen sijan</w:t>
      </w:r>
    </w:p>
    <w:p>
      <w:r>
        <w:rPr>
          <w:b/>
        </w:rPr>
        <w:t xml:space="preserve">Tulos</w:t>
      </w:r>
    </w:p>
    <w:p>
      <w:r>
        <w:t xml:space="preserve">olla hiljaa</w:t>
      </w:r>
    </w:p>
    <w:p>
      <w:r>
        <w:rPr>
          <w:b/>
        </w:rPr>
        <w:t xml:space="preserve">Esimerkki 4.6332</w:t>
      </w:r>
    </w:p>
    <w:p>
      <w:r>
        <w:t xml:space="preserve">PersonX virnistää kuin cheshire-kissa</w:t>
      </w:r>
    </w:p>
    <w:p>
      <w:r>
        <w:rPr>
          <w:b/>
        </w:rPr>
        <w:t xml:space="preserve">Tulos</w:t>
      </w:r>
    </w:p>
    <w:p>
      <w:r>
        <w:t xml:space="preserve">osoittaakseen onnellisuuttaan.</w:t>
      </w:r>
    </w:p>
    <w:p>
      <w:r>
        <w:rPr>
          <w:b/>
        </w:rPr>
        <w:t xml:space="preserve">Esimerkki 4.6333</w:t>
      </w:r>
    </w:p>
    <w:p>
      <w:r>
        <w:t xml:space="preserve">HenkilöX ottaa HenkilöY:n tutkinnon</w:t>
      </w:r>
    </w:p>
    <w:p>
      <w:r>
        <w:rPr>
          <w:b/>
        </w:rPr>
        <w:t xml:space="preserve">Tulos</w:t>
      </w:r>
    </w:p>
    <w:p>
      <w:r>
        <w:t xml:space="preserve">tietää niistä enemmän.</w:t>
      </w:r>
    </w:p>
    <w:p>
      <w:r>
        <w:rPr>
          <w:b/>
        </w:rPr>
        <w:t xml:space="preserve">Esimerkki 4.6334</w:t>
      </w:r>
    </w:p>
    <w:p>
      <w:r>
        <w:t xml:space="preserve">PersonX painaa mieleesi ___</w:t>
      </w:r>
    </w:p>
    <w:p>
      <w:r>
        <w:rPr>
          <w:b/>
        </w:rPr>
        <w:t xml:space="preserve">Tulos</w:t>
      </w:r>
    </w:p>
    <w:p>
      <w:r>
        <w:t xml:space="preserve">yllätys nähdä</w:t>
      </w:r>
    </w:p>
    <w:p>
      <w:r>
        <w:rPr>
          <w:b/>
        </w:rPr>
        <w:t xml:space="preserve">Esimerkki 4.6335</w:t>
      </w:r>
    </w:p>
    <w:p>
      <w:r>
        <w:t xml:space="preserve">PersonX tekee ___ PersonX:n valtuuksiensa puitteissa, jotta</w:t>
      </w:r>
    </w:p>
    <w:p>
      <w:r>
        <w:rPr>
          <w:b/>
        </w:rPr>
        <w:t xml:space="preserve">Tulos</w:t>
      </w:r>
    </w:p>
    <w:p>
      <w:r>
        <w:t xml:space="preserve">määritetty</w:t>
      </w:r>
    </w:p>
    <w:p>
      <w:r>
        <w:rPr>
          <w:b/>
        </w:rPr>
        <w:t xml:space="preserve">Esimerkki 4.6336</w:t>
      </w:r>
    </w:p>
    <w:p>
      <w:r>
        <w:t xml:space="preserve">PersonX sytyttää ___ tuleen</w:t>
      </w:r>
    </w:p>
    <w:p>
      <w:r>
        <w:rPr>
          <w:b/>
        </w:rPr>
        <w:t xml:space="preserve">Tulos</w:t>
      </w:r>
    </w:p>
    <w:p>
      <w:r>
        <w:t xml:space="preserve">kostaa tai aiheuttaa vahinkoa jollekulle tai ryhmälle.</w:t>
      </w:r>
    </w:p>
    <w:p>
      <w:r>
        <w:rPr>
          <w:b/>
        </w:rPr>
        <w:t xml:space="preserve">Esimerkki 4.6337</w:t>
      </w:r>
    </w:p>
    <w:p>
      <w:r>
        <w:t xml:space="preserve">HenkilöX lopettaa HenkilöY:n elämän</w:t>
      </w:r>
    </w:p>
    <w:p>
      <w:r>
        <w:rPr>
          <w:b/>
        </w:rPr>
        <w:t xml:space="preserve">Tulos</w:t>
      </w:r>
    </w:p>
    <w:p>
      <w:r>
        <w:t xml:space="preserve">puolustamaan itseään</w:t>
      </w:r>
    </w:p>
    <w:p>
      <w:r>
        <w:rPr>
          <w:b/>
        </w:rPr>
        <w:t xml:space="preserve">Esimerkki 4.6338</w:t>
      </w:r>
    </w:p>
    <w:p>
      <w:r>
        <w:t xml:space="preserve">HenkilöX vie henkilöY:n puistoon</w:t>
      </w:r>
    </w:p>
    <w:p>
      <w:r>
        <w:rPr>
          <w:b/>
        </w:rPr>
        <w:t xml:space="preserve">Tulos</w:t>
      </w:r>
    </w:p>
    <w:p>
      <w:r>
        <w:t xml:space="preserve">nauttia ulkoilmasta</w:t>
      </w:r>
    </w:p>
    <w:p>
      <w:r>
        <w:rPr>
          <w:b/>
        </w:rPr>
        <w:t xml:space="preserve">Esimerkki 4.6339</w:t>
      </w:r>
    </w:p>
    <w:p>
      <w:r>
        <w:t xml:space="preserve">PersonX ottaa PersonY:n opiskelijat</w:t>
      </w:r>
    </w:p>
    <w:p>
      <w:r>
        <w:rPr>
          <w:b/>
        </w:rPr>
        <w:t xml:space="preserve">Tulos</w:t>
      </w:r>
    </w:p>
    <w:p>
      <w:r>
        <w:t xml:space="preserve">täyttämään tyhjät paikat luokassaan.</w:t>
      </w:r>
    </w:p>
    <w:p>
      <w:r>
        <w:rPr>
          <w:b/>
        </w:rPr>
        <w:t xml:space="preserve">Esimerkki 4.6340</w:t>
      </w:r>
    </w:p>
    <w:p>
      <w:r>
        <w:t xml:space="preserve">PersonX sataa koiria ja kissoja</w:t>
      </w:r>
    </w:p>
    <w:p>
      <w:r>
        <w:rPr>
          <w:b/>
        </w:rPr>
        <w:t xml:space="preserve">Tulos</w:t>
      </w:r>
    </w:p>
    <w:p>
      <w:r>
        <w:t xml:space="preserve">Muut tietävät, että hän on hyvin vihainen...</w:t>
      </w:r>
    </w:p>
    <w:p>
      <w:r>
        <w:rPr>
          <w:b/>
        </w:rPr>
        <w:t xml:space="preserve">Esimerkki 4.6341</w:t>
      </w:r>
    </w:p>
    <w:p>
      <w:r>
        <w:t xml:space="preserve">PersonX menee PersonY:n kädestä</w:t>
      </w:r>
    </w:p>
    <w:p>
      <w:r>
        <w:rPr>
          <w:b/>
        </w:rPr>
        <w:t xml:space="preserve">Tulos</w:t>
      </w:r>
    </w:p>
    <w:p>
      <w:r>
        <w:t xml:space="preserve">mennä</w:t>
      </w:r>
    </w:p>
    <w:p>
      <w:r>
        <w:rPr>
          <w:b/>
        </w:rPr>
        <w:t xml:space="preserve">Esimerkki 4.6342</w:t>
      </w:r>
    </w:p>
    <w:p>
      <w:r>
        <w:t xml:space="preserve">HenkilöX vie henkilönY turvakotiin</w:t>
      </w:r>
    </w:p>
    <w:p>
      <w:r>
        <w:rPr>
          <w:b/>
        </w:rPr>
        <w:t xml:space="preserve">Tulos</w:t>
      </w:r>
    </w:p>
    <w:p>
      <w:r>
        <w:t xml:space="preserve">jotta ihmiset olisivat turvassa</w:t>
      </w:r>
    </w:p>
    <w:p>
      <w:r>
        <w:rPr>
          <w:b/>
        </w:rPr>
        <w:t xml:space="preserve">Esimerkki 4.6343</w:t>
      </w:r>
    </w:p>
    <w:p>
      <w:r>
        <w:t xml:space="preserve">PersonX maksaa PersonY:lle kalliisti</w:t>
      </w:r>
    </w:p>
    <w:p>
      <w:r>
        <w:rPr>
          <w:b/>
        </w:rPr>
        <w:t xml:space="preserve">Tulos</w:t>
      </w:r>
    </w:p>
    <w:p>
      <w:r>
        <w:t xml:space="preserve">aiheuttaa heille kipua</w:t>
      </w:r>
    </w:p>
    <w:p>
      <w:r>
        <w:rPr>
          <w:b/>
        </w:rPr>
        <w:t xml:space="preserve">Esimerkki 4.6344</w:t>
      </w:r>
    </w:p>
    <w:p>
      <w:r>
        <w:t xml:space="preserve">PersonX kysyy PersonX:n pikkuveljeltä</w:t>
      </w:r>
    </w:p>
    <w:p>
      <w:r>
        <w:rPr>
          <w:b/>
        </w:rPr>
        <w:t xml:space="preserve">Tulos</w:t>
      </w:r>
    </w:p>
    <w:p>
      <w:r>
        <w:t xml:space="preserve">jos hän haluaa mennä syömään</w:t>
      </w:r>
    </w:p>
    <w:p>
      <w:r>
        <w:rPr>
          <w:b/>
        </w:rPr>
        <w:t xml:space="preserve">Esimerkki 4.6345</w:t>
      </w:r>
    </w:p>
    <w:p>
      <w:r>
        <w:t xml:space="preserve">PersonX kerää ruusunnuppuja</w:t>
      </w:r>
    </w:p>
    <w:p>
      <w:r>
        <w:rPr>
          <w:b/>
        </w:rPr>
        <w:t xml:space="preserve">Tulos</w:t>
      </w:r>
    </w:p>
    <w:p>
      <w:r>
        <w:t xml:space="preserve">käyttää niitä johonkin</w:t>
      </w:r>
    </w:p>
    <w:p>
      <w:r>
        <w:rPr>
          <w:b/>
        </w:rPr>
        <w:t xml:space="preserve">Esimerkki 4.6346</w:t>
      </w:r>
    </w:p>
    <w:p>
      <w:r>
        <w:t xml:space="preserve">PersonX antaa ___:lle kyydin</w:t>
      </w:r>
    </w:p>
    <w:p>
      <w:r>
        <w:rPr>
          <w:b/>
        </w:rPr>
        <w:t xml:space="preserve">Tulos</w:t>
      </w:r>
    </w:p>
    <w:p>
      <w:r>
        <w:t xml:space="preserve">ystävällinen</w:t>
      </w:r>
    </w:p>
    <w:p>
      <w:r>
        <w:rPr>
          <w:b/>
        </w:rPr>
        <w:t xml:space="preserve">Esimerkki 4.6347</w:t>
      </w:r>
    </w:p>
    <w:p>
      <w:r>
        <w:t xml:space="preserve">HenkilöX nai toisen naisen</w:t>
      </w:r>
    </w:p>
    <w:p>
      <w:r>
        <w:rPr>
          <w:b/>
        </w:rPr>
        <w:t xml:space="preserve">Tulos</w:t>
      </w:r>
    </w:p>
    <w:p>
      <w:r>
        <w:t xml:space="preserve">saada seuraa</w:t>
      </w:r>
    </w:p>
    <w:p>
      <w:r>
        <w:rPr>
          <w:b/>
        </w:rPr>
        <w:t xml:space="preserve">Esimerkki 4.6348</w:t>
      </w:r>
    </w:p>
    <w:p>
      <w:r>
        <w:t xml:space="preserve">PersonX tarttuu ___:een kuin ankka veteen.</w:t>
      </w:r>
    </w:p>
    <w:p>
      <w:r>
        <w:rPr>
          <w:b/>
        </w:rPr>
        <w:t xml:space="preserve">Tulos</w:t>
      </w:r>
    </w:p>
    <w:p>
      <w:r>
        <w:t xml:space="preserve">saada asiat kuntoon</w:t>
      </w:r>
    </w:p>
    <w:p>
      <w:r>
        <w:rPr>
          <w:b/>
        </w:rPr>
        <w:t xml:space="preserve">Esimerkki 4.6349</w:t>
      </w:r>
    </w:p>
    <w:p>
      <w:r>
        <w:t xml:space="preserve">HenkilöX syö ___ joka tapauksessa</w:t>
      </w:r>
    </w:p>
    <w:p>
      <w:r>
        <w:rPr>
          <w:b/>
        </w:rPr>
        <w:t xml:space="preserve">Tulos</w:t>
      </w:r>
    </w:p>
    <w:p>
      <w:r>
        <w:t xml:space="preserve">haluaa</w:t>
      </w:r>
    </w:p>
    <w:p>
      <w:r>
        <w:rPr>
          <w:b/>
        </w:rPr>
        <w:t xml:space="preserve">Esimerkki 4.6350</w:t>
      </w:r>
    </w:p>
    <w:p>
      <w:r>
        <w:t xml:space="preserve">PersonX saa PersonX:n mehut virtaamaan -</w:t>
      </w:r>
    </w:p>
    <w:p>
      <w:r>
        <w:rPr>
          <w:b/>
        </w:rPr>
        <w:t xml:space="preserve">Tulos</w:t>
      </w:r>
    </w:p>
    <w:p>
      <w:r>
        <w:t xml:space="preserve">olla valmis tehtäväänsä varten</w:t>
      </w:r>
    </w:p>
    <w:p>
      <w:r>
        <w:rPr>
          <w:b/>
        </w:rPr>
        <w:t xml:space="preserve">Esimerkki 4.6351</w:t>
      </w:r>
    </w:p>
    <w:p>
      <w:r>
        <w:t xml:space="preserve">PersonX mainitsee luvun ja jakeen</w:t>
      </w:r>
    </w:p>
    <w:p>
      <w:r>
        <w:rPr>
          <w:b/>
        </w:rPr>
        <w:t xml:space="preserve">Tulos</w:t>
      </w:r>
    </w:p>
    <w:p>
      <w:r>
        <w:t xml:space="preserve">selittää yksityiskohtaisesti</w:t>
      </w:r>
    </w:p>
    <w:p>
      <w:r>
        <w:rPr>
          <w:b/>
        </w:rPr>
        <w:t xml:space="preserve">Esimerkki 4.6352</w:t>
      </w:r>
    </w:p>
    <w:p>
      <w:r>
        <w:t xml:space="preserve">PersonX piirtää PersonY-viivan</w:t>
      </w:r>
    </w:p>
    <w:p>
      <w:r>
        <w:rPr>
          <w:b/>
        </w:rPr>
        <w:t xml:space="preserve">Tulos</w:t>
      </w:r>
    </w:p>
    <w:p>
      <w:r>
        <w:t xml:space="preserve">auttaa heitä ymmärtämään</w:t>
      </w:r>
    </w:p>
    <w:p>
      <w:r>
        <w:rPr>
          <w:b/>
        </w:rPr>
        <w:t xml:space="preserve">Esimerkki 4.6353</w:t>
      </w:r>
    </w:p>
    <w:p>
      <w:r>
        <w:t xml:space="preserve">PersonX täyttää PersonY:n säiliön</w:t>
      </w:r>
    </w:p>
    <w:p>
      <w:r>
        <w:rPr>
          <w:b/>
        </w:rPr>
        <w:t xml:space="preserve">Tulos</w:t>
      </w:r>
    </w:p>
    <w:p>
      <w:r>
        <w:t xml:space="preserve">varmistaa, että henkilöllä on kaasua</w:t>
      </w:r>
    </w:p>
    <w:p>
      <w:r>
        <w:rPr>
          <w:b/>
        </w:rPr>
        <w:t xml:space="preserve">Esimerkki 4.6354</w:t>
      </w:r>
    </w:p>
    <w:p>
      <w:r>
        <w:t xml:space="preserve">PersonX täyttää kaikki vaatimukset</w:t>
      </w:r>
    </w:p>
    <w:p>
      <w:r>
        <w:rPr>
          <w:b/>
        </w:rPr>
        <w:t xml:space="preserve">Tulos</w:t>
      </w:r>
    </w:p>
    <w:p>
      <w:r>
        <w:t xml:space="preserve">olla tarkkaavainen, olla tunnollinen.</w:t>
      </w:r>
    </w:p>
    <w:p>
      <w:r>
        <w:rPr>
          <w:b/>
        </w:rPr>
        <w:t xml:space="preserve">Esimerkki 4.6355</w:t>
      </w:r>
    </w:p>
    <w:p>
      <w:r>
        <w:t xml:space="preserve">PersonX pitää PersonX:n katseet palkinnossaan</w:t>
      </w:r>
    </w:p>
    <w:p>
      <w:r>
        <w:rPr>
          <w:b/>
        </w:rPr>
        <w:t xml:space="preserve">Tulos</w:t>
      </w:r>
    </w:p>
    <w:p>
      <w:r>
        <w:t xml:space="preserve">voittaa huonosti</w:t>
      </w:r>
    </w:p>
    <w:p>
      <w:r>
        <w:rPr>
          <w:b/>
        </w:rPr>
        <w:t xml:space="preserve">Esimerkki 4.6356</w:t>
      </w:r>
    </w:p>
    <w:p>
      <w:r>
        <w:t xml:space="preserve">HenkilöX pyytää ___:ltä neuvoa</w:t>
      </w:r>
    </w:p>
    <w:p>
      <w:r>
        <w:rPr>
          <w:b/>
        </w:rPr>
        <w:t xml:space="preserve">Tulos</w:t>
      </w:r>
    </w:p>
    <w:p>
      <w:r>
        <w:t xml:space="preserve">heillä on kysymys.</w:t>
      </w:r>
    </w:p>
    <w:p>
      <w:r>
        <w:rPr>
          <w:b/>
        </w:rPr>
        <w:t xml:space="preserve">Esimerkki 4.6357</w:t>
      </w:r>
    </w:p>
    <w:p>
      <w:r>
        <w:t xml:space="preserve">HenkilöX saapuu kuninkaan ___:n luo</w:t>
      </w:r>
    </w:p>
    <w:p>
      <w:r>
        <w:rPr>
          <w:b/>
        </w:rPr>
        <w:t xml:space="preserve">Tulos</w:t>
      </w:r>
    </w:p>
    <w:p>
      <w:r>
        <w:t xml:space="preserve">mieli</w:t>
      </w:r>
    </w:p>
    <w:p>
      <w:r>
        <w:rPr>
          <w:b/>
        </w:rPr>
        <w:t xml:space="preserve">Esimerkki 4.6358</w:t>
      </w:r>
    </w:p>
    <w:p>
      <w:r>
        <w:t xml:space="preserve">PersonX jatkaa PersonX:n kurssia</w:t>
      </w:r>
    </w:p>
    <w:p>
      <w:r>
        <w:rPr>
          <w:b/>
        </w:rPr>
        <w:t xml:space="preserve">Tulos</w:t>
      </w:r>
    </w:p>
    <w:p>
      <w:r>
        <w:t xml:space="preserve">jatkaa oppimista</w:t>
      </w:r>
    </w:p>
    <w:p>
      <w:r>
        <w:rPr>
          <w:b/>
        </w:rPr>
        <w:t xml:space="preserve">Esimerkki 4.6359</w:t>
      </w:r>
    </w:p>
    <w:p>
      <w:r>
        <w:t xml:space="preserve">PersonX ilmoittaa PersonY:n päätöksestä</w:t>
      </w:r>
    </w:p>
    <w:p>
      <w:r>
        <w:rPr>
          <w:b/>
        </w:rPr>
        <w:t xml:space="preserve">Tulos</w:t>
      </w:r>
    </w:p>
    <w:p>
      <w:r>
        <w:t xml:space="preserve">jotta hän menestyisi.</w:t>
      </w:r>
    </w:p>
    <w:p>
      <w:r>
        <w:rPr>
          <w:b/>
        </w:rPr>
        <w:t xml:space="preserve">Esimerkki 4.6360</w:t>
      </w:r>
    </w:p>
    <w:p>
      <w:r>
        <w:t xml:space="preserve">HenkilöX laittaa pois HenkilöX:n ___:n.</w:t>
      </w:r>
    </w:p>
    <w:p>
      <w:r>
        <w:rPr>
          <w:b/>
        </w:rPr>
        <w:t xml:space="preserve">Tulos</w:t>
      </w:r>
    </w:p>
    <w:p>
      <w:r>
        <w:t xml:space="preserve">olla kiltti</w:t>
      </w:r>
    </w:p>
    <w:p>
      <w:r>
        <w:rPr>
          <w:b/>
        </w:rPr>
        <w:t xml:space="preserve">Esimerkki 4.6361</w:t>
      </w:r>
    </w:p>
    <w:p>
      <w:r>
        <w:t xml:space="preserve">PersonX:llä on PersonX:n viinat</w:t>
      </w:r>
    </w:p>
    <w:p>
      <w:r>
        <w:rPr>
          <w:b/>
        </w:rPr>
        <w:t xml:space="preserve">Tulos</w:t>
      </w:r>
    </w:p>
    <w:p>
      <w:r>
        <w:t xml:space="preserve">juoda paljon alkoholia</w:t>
      </w:r>
    </w:p>
    <w:p>
      <w:r>
        <w:rPr>
          <w:b/>
        </w:rPr>
        <w:t xml:space="preserve">Esimerkki 4.6362</w:t>
      </w:r>
    </w:p>
    <w:p>
      <w:r>
        <w:t xml:space="preserve">HenkilöX antaa henkilöY:lle joitakin tietoja</w:t>
      </w:r>
    </w:p>
    <w:p>
      <w:r>
        <w:rPr>
          <w:b/>
        </w:rPr>
        <w:t xml:space="preserve">Tulos</w:t>
      </w:r>
    </w:p>
    <w:p>
      <w:r>
        <w:t xml:space="preserve">auttaa ymmärtämään</w:t>
      </w:r>
    </w:p>
    <w:p>
      <w:r>
        <w:rPr>
          <w:b/>
        </w:rPr>
        <w:t xml:space="preserve">Esimerkki 4.6363</w:t>
      </w:r>
    </w:p>
    <w:p>
      <w:r>
        <w:t xml:space="preserve">HenkilöX antaa henkilöY:lle oikeuden</w:t>
      </w:r>
    </w:p>
    <w:p>
      <w:r>
        <w:rPr>
          <w:b/>
        </w:rPr>
        <w:t xml:space="preserve">Tulos</w:t>
      </w:r>
    </w:p>
    <w:p>
      <w:r>
        <w:t xml:space="preserve">olla salliva</w:t>
      </w:r>
    </w:p>
    <w:p>
      <w:r>
        <w:rPr>
          <w:b/>
        </w:rPr>
        <w:t xml:space="preserve">Esimerkki 4.6364</w:t>
      </w:r>
    </w:p>
    <w:p>
      <w:r>
        <w:t xml:space="preserve">HenkilöX syö joka ___</w:t>
      </w:r>
    </w:p>
    <w:p>
      <w:r>
        <w:rPr>
          <w:b/>
        </w:rPr>
        <w:t xml:space="preserve">Tulos</w:t>
      </w:r>
    </w:p>
    <w:p>
      <w:r>
        <w:t xml:space="preserve">olla terve</w:t>
      </w:r>
    </w:p>
    <w:p>
      <w:r>
        <w:rPr>
          <w:b/>
        </w:rPr>
        <w:t xml:space="preserve">Esimerkki 4.6365</w:t>
      </w:r>
    </w:p>
    <w:p>
      <w:r>
        <w:t xml:space="preserve">HenkilöX syöttää ___ numeroina.</w:t>
      </w:r>
    </w:p>
    <w:p>
      <w:r>
        <w:rPr>
          <w:b/>
        </w:rPr>
        <w:t xml:space="preserve">Tulos</w:t>
      </w:r>
    </w:p>
    <w:p>
      <w:r>
        <w:t xml:space="preserve">selvyyden vuoksi</w:t>
      </w:r>
    </w:p>
    <w:p>
      <w:r>
        <w:rPr>
          <w:b/>
        </w:rPr>
        <w:t xml:space="preserve">Esimerkki 4.6366</w:t>
      </w:r>
    </w:p>
    <w:p>
      <w:r>
        <w:t xml:space="preserve">PersonX tulee ___ viime yönä</w:t>
      </w:r>
    </w:p>
    <w:p>
      <w:r>
        <w:rPr>
          <w:b/>
        </w:rPr>
        <w:t xml:space="preserve">Tulos</w:t>
      </w:r>
    </w:p>
    <w:p>
      <w:r>
        <w:t xml:space="preserve">lepo yöksi</w:t>
      </w:r>
    </w:p>
    <w:p>
      <w:r>
        <w:rPr>
          <w:b/>
        </w:rPr>
        <w:t xml:space="preserve">Esimerkki 4.6367</w:t>
      </w:r>
    </w:p>
    <w:p>
      <w:r>
        <w:t xml:space="preserve">HenkilöX nostaa ___ tarkoituksiin</w:t>
      </w:r>
    </w:p>
    <w:p>
      <w:r>
        <w:rPr>
          <w:b/>
        </w:rPr>
        <w:t xml:space="preserve">Tulos</w:t>
      </w:r>
    </w:p>
    <w:p>
      <w:r>
        <w:t xml:space="preserve">lisätä rahaa käyttötarkoituksiin</w:t>
      </w:r>
    </w:p>
    <w:p>
      <w:r>
        <w:rPr>
          <w:b/>
        </w:rPr>
        <w:t xml:space="preserve">Esimerkki 4.6368</w:t>
      </w:r>
    </w:p>
    <w:p>
      <w:r>
        <w:t xml:space="preserve">HenkilöX haisee HenkilöY:lle</w:t>
      </w:r>
    </w:p>
    <w:p>
      <w:r>
        <w:rPr>
          <w:b/>
        </w:rPr>
        <w:t xml:space="preserve">Tulos</w:t>
      </w:r>
    </w:p>
    <w:p>
      <w:r>
        <w:t xml:space="preserve">ilmoittaa henkilölle, että hän käyttää samaa vartalopesua.</w:t>
      </w:r>
    </w:p>
    <w:p>
      <w:r>
        <w:rPr>
          <w:b/>
        </w:rPr>
        <w:t xml:space="preserve">Esimerkki 4.6369</w:t>
      </w:r>
    </w:p>
    <w:p>
      <w:r>
        <w:t xml:space="preserve">HenkilöX tapaa henkilöY:n aviomiehen</w:t>
      </w:r>
    </w:p>
    <w:p>
      <w:r>
        <w:rPr>
          <w:b/>
        </w:rPr>
        <w:t xml:space="preserve">Tulos</w:t>
      </w:r>
    </w:p>
    <w:p>
      <w:r>
        <w:t xml:space="preserve">tavatakseen ystävänsä puolison</w:t>
      </w:r>
    </w:p>
    <w:p>
      <w:r>
        <w:rPr>
          <w:b/>
        </w:rPr>
        <w:t xml:space="preserve">Esimerkki 4.6370</w:t>
      </w:r>
    </w:p>
    <w:p>
      <w:r>
        <w:t xml:space="preserve">PersonX siirtää PersonY:n syrjään</w:t>
      </w:r>
    </w:p>
    <w:p>
      <w:r>
        <w:rPr>
          <w:b/>
        </w:rPr>
        <w:t xml:space="preserve">Tulos</w:t>
      </w:r>
    </w:p>
    <w:p>
      <w:r>
        <w:t xml:space="preserve">keskittyä johonkin toiseen</w:t>
      </w:r>
    </w:p>
    <w:p>
      <w:r>
        <w:rPr>
          <w:b/>
        </w:rPr>
        <w:t xml:space="preserve">Esimerkki 4.6371</w:t>
      </w:r>
    </w:p>
    <w:p>
      <w:r>
        <w:t xml:space="preserve">PersonX ostaa uuden television</w:t>
      </w:r>
    </w:p>
    <w:p>
      <w:r>
        <w:rPr>
          <w:b/>
        </w:rPr>
        <w:t xml:space="preserve">Tulos</w:t>
      </w:r>
    </w:p>
    <w:p>
      <w:r>
        <w:t xml:space="preserve">viihdyttää</w:t>
      </w:r>
    </w:p>
    <w:p>
      <w:r>
        <w:rPr>
          <w:b/>
        </w:rPr>
        <w:t xml:space="preserve">Esimerkki 4.6372</w:t>
      </w:r>
    </w:p>
    <w:p>
      <w:r>
        <w:t xml:space="preserve">HenkilöX todistaa jokaisen ___</w:t>
      </w:r>
    </w:p>
    <w:p>
      <w:r>
        <w:rPr>
          <w:b/>
        </w:rPr>
        <w:t xml:space="preserve">Tulos</w:t>
      </w:r>
    </w:p>
    <w:p>
      <w:r>
        <w:t xml:space="preserve">yksityiskohtaisuus</w:t>
      </w:r>
    </w:p>
    <w:p>
      <w:r>
        <w:rPr>
          <w:b/>
        </w:rPr>
        <w:t xml:space="preserve">Esimerkki 4.6373</w:t>
      </w:r>
    </w:p>
    <w:p>
      <w:r>
        <w:t xml:space="preserve">PersonX joutuu vaikeuksiin</w:t>
      </w:r>
    </w:p>
    <w:p>
      <w:r>
        <w:rPr>
          <w:b/>
        </w:rPr>
        <w:t xml:space="preserve">Tulos</w:t>
      </w:r>
    </w:p>
    <w:p>
      <w:r>
        <w:t xml:space="preserve">päästä eteenpäin työssä</w:t>
      </w:r>
    </w:p>
    <w:p>
      <w:r>
        <w:rPr>
          <w:b/>
        </w:rPr>
        <w:t xml:space="preserve">Esimerkki 4.6374</w:t>
      </w:r>
    </w:p>
    <w:p>
      <w:r>
        <w:t xml:space="preserve">HenkilöX kävelee HenkilöY:n taakse</w:t>
      </w:r>
    </w:p>
    <w:p>
      <w:r>
        <w:rPr>
          <w:b/>
        </w:rPr>
        <w:t xml:space="preserve">Tulos</w:t>
      </w:r>
    </w:p>
    <w:p>
      <w:r>
        <w:t xml:space="preserve">yllättää toinen henkilö</w:t>
      </w:r>
    </w:p>
    <w:p>
      <w:r>
        <w:rPr>
          <w:b/>
        </w:rPr>
        <w:t xml:space="preserve">Esimerkki 4.6375</w:t>
      </w:r>
    </w:p>
    <w:p>
      <w:r>
        <w:t xml:space="preserve">PersonX palaa PersonY:n kanssa</w:t>
      </w:r>
    </w:p>
    <w:p>
      <w:r>
        <w:rPr>
          <w:b/>
        </w:rPr>
        <w:t xml:space="preserve">Tulos</w:t>
      </w:r>
    </w:p>
    <w:p>
      <w:r>
        <w:t xml:space="preserve">olla henkilön kanssa</w:t>
      </w:r>
    </w:p>
    <w:p>
      <w:r>
        <w:rPr>
          <w:b/>
        </w:rPr>
        <w:t xml:space="preserve">Esimerkki 4.6376</w:t>
      </w:r>
    </w:p>
    <w:p>
      <w:r>
        <w:t xml:space="preserve">HenkilöX katsoo HenkilöY:n taakse</w:t>
      </w:r>
    </w:p>
    <w:p>
      <w:r>
        <w:rPr>
          <w:b/>
        </w:rPr>
        <w:t xml:space="preserve">Tulos</w:t>
      </w:r>
    </w:p>
    <w:p>
      <w:r>
        <w:t xml:space="preserve">nähdä selkeämmin.</w:t>
      </w:r>
    </w:p>
    <w:p>
      <w:r>
        <w:rPr>
          <w:b/>
        </w:rPr>
        <w:t xml:space="preserve">Esimerkki 4.6377</w:t>
      </w:r>
    </w:p>
    <w:p>
      <w:r>
        <w:t xml:space="preserve">PersonX sanoo tuovansa</w:t>
      </w:r>
    </w:p>
    <w:p>
      <w:r>
        <w:rPr>
          <w:b/>
        </w:rPr>
        <w:t xml:space="preserve">Tulos</w:t>
      </w:r>
    </w:p>
    <w:p>
      <w:r>
        <w:t xml:space="preserve">ostaa jotain</w:t>
      </w:r>
    </w:p>
    <w:p>
      <w:r>
        <w:rPr>
          <w:b/>
        </w:rPr>
        <w:t xml:space="preserve">Esimerkki 4.6378</w:t>
      </w:r>
    </w:p>
    <w:p>
      <w:r>
        <w:t xml:space="preserve">PersonX käyttää PersonY:n ilmaisua</w:t>
      </w:r>
    </w:p>
    <w:p>
      <w:r>
        <w:rPr>
          <w:b/>
        </w:rPr>
        <w:t xml:space="preserve">Tulos</w:t>
      </w:r>
    </w:p>
    <w:p>
      <w:r>
        <w:t xml:space="preserve">välttää muita</w:t>
      </w:r>
    </w:p>
    <w:p>
      <w:r>
        <w:rPr>
          <w:b/>
        </w:rPr>
        <w:t xml:space="preserve">Esimerkki 4.6379</w:t>
      </w:r>
    </w:p>
    <w:p>
      <w:r>
        <w:t xml:space="preserve">HenkilöX lukee ___ huolellisesti</w:t>
      </w:r>
    </w:p>
    <w:p>
      <w:r>
        <w:rPr>
          <w:b/>
        </w:rPr>
        <w:t xml:space="preserve">Tulos</w:t>
      </w:r>
    </w:p>
    <w:p>
      <w:r>
        <w:t xml:space="preserve">lisätietoja</w:t>
      </w:r>
    </w:p>
    <w:p>
      <w:r>
        <w:rPr>
          <w:b/>
        </w:rPr>
        <w:t xml:space="preserve">Esimerkki 4.6380</w:t>
      </w:r>
    </w:p>
    <w:p>
      <w:r>
        <w:t xml:space="preserve">HenkilöX lukee HenkilöY:n kirjoja</w:t>
      </w:r>
    </w:p>
    <w:p>
      <w:r>
        <w:rPr>
          <w:b/>
        </w:rPr>
        <w:t xml:space="preserve">Tulos</w:t>
      </w:r>
    </w:p>
    <w:p>
      <w:r>
        <w:t xml:space="preserve">oppia</w:t>
      </w:r>
    </w:p>
    <w:p>
      <w:r>
        <w:rPr>
          <w:b/>
        </w:rPr>
        <w:t xml:space="preserve">Esimerkki 4.6381</w:t>
      </w:r>
    </w:p>
    <w:p>
      <w:r>
        <w:t xml:space="preserve">HenkilöX potkaisee henkilöY:tä</w:t>
      </w:r>
    </w:p>
    <w:p>
      <w:r>
        <w:rPr>
          <w:b/>
        </w:rPr>
        <w:t xml:space="preserve">Tulos</w:t>
      </w:r>
    </w:p>
    <w:p>
      <w:r>
        <w:t xml:space="preserve">olla ilkeä.</w:t>
      </w:r>
    </w:p>
    <w:p>
      <w:r>
        <w:rPr>
          <w:b/>
        </w:rPr>
        <w:t xml:space="preserve">Esimerkki 4.6382</w:t>
      </w:r>
    </w:p>
    <w:p>
      <w:r>
        <w:t xml:space="preserve">HenkilöX lukee HenkilöY:n kirjoja</w:t>
      </w:r>
    </w:p>
    <w:p>
      <w:r>
        <w:rPr>
          <w:b/>
        </w:rPr>
        <w:t xml:space="preserve">Tulos</w:t>
      </w:r>
    </w:p>
    <w:p>
      <w:r>
        <w:t xml:space="preserve">lukea</w:t>
      </w:r>
    </w:p>
    <w:p>
      <w:r>
        <w:rPr>
          <w:b/>
        </w:rPr>
        <w:t xml:space="preserve">Esimerkki 4.6383</w:t>
      </w:r>
    </w:p>
    <w:p>
      <w:r>
        <w:t xml:space="preserve">HenkilöX nielee purjon</w:t>
      </w:r>
    </w:p>
    <w:p>
      <w:r>
        <w:rPr>
          <w:b/>
        </w:rPr>
        <w:t xml:space="preserve">Tulos</w:t>
      </w:r>
    </w:p>
    <w:p>
      <w:r>
        <w:t xml:space="preserve">syödä sitä</w:t>
      </w:r>
    </w:p>
    <w:p>
      <w:r>
        <w:rPr>
          <w:b/>
        </w:rPr>
        <w:t xml:space="preserve">Esimerkki 4.6384</w:t>
      </w:r>
    </w:p>
    <w:p>
      <w:r>
        <w:t xml:space="preserve">HenkilöX lukitsee HenkilöY:n avaimet HenkilöX:n autoon.</w:t>
      </w:r>
    </w:p>
    <w:p>
      <w:r>
        <w:rPr>
          <w:b/>
        </w:rPr>
        <w:t xml:space="preserve">Tulos</w:t>
      </w:r>
    </w:p>
    <w:p>
      <w:r>
        <w:t xml:space="preserve">nähdäksesi, ovatko kaksi avainta samanlaisia</w:t>
      </w:r>
    </w:p>
    <w:p>
      <w:r>
        <w:rPr>
          <w:b/>
        </w:rPr>
        <w:t xml:space="preserve">Esimerkki 4.6385</w:t>
      </w:r>
    </w:p>
    <w:p>
      <w:r>
        <w:t xml:space="preserve">PersonX käyttää PersonX:n nimeä</w:t>
      </w:r>
    </w:p>
    <w:p>
      <w:r>
        <w:rPr>
          <w:b/>
        </w:rPr>
        <w:t xml:space="preserve">Tulos</w:t>
      </w:r>
    </w:p>
    <w:p>
      <w:r>
        <w:t xml:space="preserve">tehdä petoksia</w:t>
      </w:r>
    </w:p>
    <w:p>
      <w:r>
        <w:rPr>
          <w:b/>
        </w:rPr>
        <w:t xml:space="preserve">Esimerkki 4.6386</w:t>
      </w:r>
    </w:p>
    <w:p>
      <w:r>
        <w:t xml:space="preserve">PersonX tarjoaa PersonY esimerkin</w:t>
      </w:r>
    </w:p>
    <w:p>
      <w:r>
        <w:rPr>
          <w:b/>
        </w:rPr>
        <w:t xml:space="preserve">Tulos</w:t>
      </w:r>
    </w:p>
    <w:p>
      <w:r>
        <w:t xml:space="preserve">jotta asia olisi selvä.</w:t>
      </w:r>
    </w:p>
    <w:p>
      <w:r>
        <w:rPr>
          <w:b/>
        </w:rPr>
        <w:t xml:space="preserve">Esimerkki 4.6387</w:t>
      </w:r>
    </w:p>
    <w:p>
      <w:r>
        <w:t xml:space="preserve">PersonX antaa ___ ihmisille</w:t>
      </w:r>
    </w:p>
    <w:p>
      <w:r>
        <w:rPr>
          <w:b/>
        </w:rPr>
        <w:t xml:space="preserve">Tulos</w:t>
      </w:r>
    </w:p>
    <w:p>
      <w:r>
        <w:t xml:space="preserve">auttaa muita</w:t>
      </w:r>
    </w:p>
    <w:p>
      <w:r>
        <w:rPr>
          <w:b/>
        </w:rPr>
        <w:t xml:space="preserve">Esimerkki 4.6388</w:t>
      </w:r>
    </w:p>
    <w:p>
      <w:r>
        <w:t xml:space="preserve">PersonX estää ja valvoo ___</w:t>
      </w:r>
    </w:p>
    <w:p>
      <w:r>
        <w:rPr>
          <w:b/>
        </w:rPr>
        <w:t xml:space="preserve">Tulos</w:t>
      </w:r>
    </w:p>
    <w:p>
      <w:r>
        <w:t xml:space="preserve">toimenpiteet</w:t>
      </w:r>
    </w:p>
    <w:p>
      <w:r>
        <w:rPr>
          <w:b/>
        </w:rPr>
        <w:t xml:space="preserve">Esimerkki 4.6389</w:t>
      </w:r>
    </w:p>
    <w:p>
      <w:r>
        <w:t xml:space="preserve">PersonX ottaa ___ yrityksestä</w:t>
      </w:r>
    </w:p>
    <w:p>
      <w:r>
        <w:rPr>
          <w:b/>
        </w:rPr>
        <w:t xml:space="preserve">Tulos</w:t>
      </w:r>
    </w:p>
    <w:p>
      <w:r>
        <w:t xml:space="preserve">olla vastuussa</w:t>
      </w:r>
    </w:p>
    <w:p>
      <w:r>
        <w:rPr>
          <w:b/>
        </w:rPr>
        <w:t xml:space="preserve">Esimerkki 4.6390</w:t>
      </w:r>
    </w:p>
    <w:p>
      <w:r>
        <w:t xml:space="preserve">HenkilöX antaa henkilölleY vallan</w:t>
      </w:r>
    </w:p>
    <w:p>
      <w:r>
        <w:rPr>
          <w:b/>
        </w:rPr>
        <w:t xml:space="preserve">Tulos</w:t>
      </w:r>
    </w:p>
    <w:p>
      <w:r>
        <w:t xml:space="preserve">motivoida henkilöä</w:t>
      </w:r>
    </w:p>
    <w:p>
      <w:r>
        <w:rPr>
          <w:b/>
        </w:rPr>
        <w:t xml:space="preserve">Esimerkki 4.6391</w:t>
      </w:r>
    </w:p>
    <w:p>
      <w:r>
        <w:t xml:space="preserve">PersonX ratkaisee PersonX:n ongelman</w:t>
      </w:r>
    </w:p>
    <w:p>
      <w:r>
        <w:rPr>
          <w:b/>
        </w:rPr>
        <w:t xml:space="preserve">Tulos</w:t>
      </w:r>
    </w:p>
    <w:p>
      <w:r>
        <w:t xml:space="preserve">parantaa asioita</w:t>
      </w:r>
    </w:p>
    <w:p>
      <w:r>
        <w:rPr>
          <w:b/>
        </w:rPr>
        <w:t xml:space="preserve">Esimerkki 4.6392</w:t>
      </w:r>
    </w:p>
    <w:p>
      <w:r>
        <w:t xml:space="preserve">PersonX opiskelee ahkerasti koulussa</w:t>
      </w:r>
    </w:p>
    <w:p>
      <w:r>
        <w:rPr>
          <w:b/>
        </w:rPr>
        <w:t xml:space="preserve">Tulos</w:t>
      </w:r>
    </w:p>
    <w:p>
      <w:r>
        <w:t xml:space="preserve">tehdä hyvää opinnoissa</w:t>
      </w:r>
    </w:p>
    <w:p>
      <w:r>
        <w:rPr>
          <w:b/>
        </w:rPr>
        <w:t xml:space="preserve">Esimerkki 4.6393</w:t>
      </w:r>
    </w:p>
    <w:p>
      <w:r>
        <w:t xml:space="preserve">HenkilöX toimii henkilöY:n välittäjänä</w:t>
      </w:r>
    </w:p>
    <w:p>
      <w:r>
        <w:rPr>
          <w:b/>
        </w:rPr>
        <w:t xml:space="preserve">Tulos</w:t>
      </w:r>
    </w:p>
    <w:p>
      <w:r>
        <w:t xml:space="preserve">olla vastuussa</w:t>
      </w:r>
    </w:p>
    <w:p>
      <w:r>
        <w:rPr>
          <w:b/>
        </w:rPr>
        <w:t xml:space="preserve">Esimerkki 4.6394</w:t>
      </w:r>
    </w:p>
    <w:p>
      <w:r>
        <w:t xml:space="preserve">HenkilöX suostuttelee HenkilöY:n tulemaan</w:t>
      </w:r>
    </w:p>
    <w:p>
      <w:r>
        <w:rPr>
          <w:b/>
        </w:rPr>
        <w:t xml:space="preserve">Tulos</w:t>
      </w:r>
    </w:p>
    <w:p>
      <w:r>
        <w:t xml:space="preserve">keskustella</w:t>
      </w:r>
    </w:p>
    <w:p>
      <w:r>
        <w:rPr>
          <w:b/>
        </w:rPr>
        <w:t xml:space="preserve">Esimerkki 4.6395</w:t>
      </w:r>
    </w:p>
    <w:p>
      <w:r>
        <w:t xml:space="preserve">PersonX tekee PersonX:n työtä</w:t>
      </w:r>
    </w:p>
    <w:p>
      <w:r>
        <w:rPr>
          <w:b/>
        </w:rPr>
        <w:t xml:space="preserve">Tulos</w:t>
      </w:r>
    </w:p>
    <w:p>
      <w:r>
        <w:t xml:space="preserve">saattamaan työnsä päätökseen</w:t>
      </w:r>
    </w:p>
    <w:p>
      <w:r>
        <w:rPr>
          <w:b/>
        </w:rPr>
        <w:t xml:space="preserve">Esimerkki 4.6396</w:t>
      </w:r>
    </w:p>
    <w:p>
      <w:r>
        <w:t xml:space="preserve">HenkilöX ottaa ___ ajankohtana</w:t>
      </w:r>
    </w:p>
    <w:p>
      <w:r>
        <w:rPr>
          <w:b/>
        </w:rPr>
        <w:t xml:space="preserve">Tulos</w:t>
      </w:r>
    </w:p>
    <w:p>
      <w:r>
        <w:t xml:space="preserve">järjestäytyä</w:t>
      </w:r>
    </w:p>
    <w:p>
      <w:r>
        <w:rPr>
          <w:b/>
        </w:rPr>
        <w:t xml:space="preserve">Esimerkki 4.6397</w:t>
      </w:r>
    </w:p>
    <w:p>
      <w:r>
        <w:t xml:space="preserve">PersonX kertoo ennustuksia</w:t>
      </w:r>
    </w:p>
    <w:p>
      <w:r>
        <w:rPr>
          <w:b/>
        </w:rPr>
        <w:t xml:space="preserve">Tulos</w:t>
      </w:r>
    </w:p>
    <w:p>
      <w:r>
        <w:t xml:space="preserve">tuntea itsensä tärkeäksi</w:t>
      </w:r>
    </w:p>
    <w:p>
      <w:r>
        <w:rPr>
          <w:b/>
        </w:rPr>
        <w:t xml:space="preserve">Esimerkki 4.6398</w:t>
      </w:r>
    </w:p>
    <w:p>
      <w:r>
        <w:t xml:space="preserve">HenkilöX rakastaa suuresti HenkilöY:n ___:tä.</w:t>
      </w:r>
    </w:p>
    <w:p>
      <w:r>
        <w:rPr>
          <w:b/>
        </w:rPr>
        <w:t xml:space="preserve">Tulos</w:t>
      </w:r>
    </w:p>
    <w:p>
      <w:r>
        <w:t xml:space="preserve">kiinnittyä niihin.</w:t>
      </w:r>
    </w:p>
    <w:p>
      <w:r>
        <w:rPr>
          <w:b/>
        </w:rPr>
        <w:t xml:space="preserve">Esimerkki 4.6399</w:t>
      </w:r>
    </w:p>
    <w:p>
      <w:r>
        <w:t xml:space="preserve">PersonX löytää PersonY:n luokan</w:t>
      </w:r>
    </w:p>
    <w:p>
      <w:r>
        <w:rPr>
          <w:b/>
        </w:rPr>
        <w:t xml:space="preserve">Tulos</w:t>
      </w:r>
    </w:p>
    <w:p>
      <w:r>
        <w:t xml:space="preserve">olla persoonan kanssa</w:t>
      </w:r>
    </w:p>
    <w:p>
      <w:r>
        <w:rPr>
          <w:b/>
        </w:rPr>
        <w:t xml:space="preserve">Esimerkki 4.6400</w:t>
      </w:r>
    </w:p>
    <w:p>
      <w:r>
        <w:t xml:space="preserve">PersonX saa uuden koiran</w:t>
      </w:r>
    </w:p>
    <w:p>
      <w:r>
        <w:rPr>
          <w:b/>
        </w:rPr>
        <w:t xml:space="preserve">Tulos</w:t>
      </w:r>
    </w:p>
    <w:p>
      <w:r>
        <w:t xml:space="preserve">rakasti</w:t>
      </w:r>
    </w:p>
    <w:p>
      <w:r>
        <w:rPr>
          <w:b/>
        </w:rPr>
        <w:t xml:space="preserve">Esimerkki 4.6401</w:t>
      </w:r>
    </w:p>
    <w:p>
      <w:r>
        <w:t xml:space="preserve">PersonX työskentelee ___ käsikädessä</w:t>
      </w:r>
    </w:p>
    <w:p>
      <w:r>
        <w:rPr>
          <w:b/>
        </w:rPr>
        <w:t xml:space="preserve">Tulos</w:t>
      </w:r>
    </w:p>
    <w:p>
      <w:r>
        <w:t xml:space="preserve">olla tehokas</w:t>
      </w:r>
    </w:p>
    <w:p>
      <w:r>
        <w:rPr>
          <w:b/>
        </w:rPr>
        <w:t xml:space="preserve">Esimerkki 4.6402</w:t>
      </w:r>
    </w:p>
    <w:p>
      <w:r>
        <w:t xml:space="preserve">HenkilöX pistää ___ HenkilöY:n korvan taakse -</w:t>
      </w:r>
    </w:p>
    <w:p>
      <w:r>
        <w:rPr>
          <w:b/>
        </w:rPr>
        <w:t xml:space="preserve">Tulos</w:t>
      </w:r>
    </w:p>
    <w:p>
      <w:r>
        <w:t xml:space="preserve">olla hellä</w:t>
      </w:r>
    </w:p>
    <w:p>
      <w:r>
        <w:rPr>
          <w:b/>
        </w:rPr>
        <w:t xml:space="preserve">Esimerkki 4.6403</w:t>
      </w:r>
    </w:p>
    <w:p>
      <w:r>
        <w:t xml:space="preserve">HenkilöX ulkoiluttaa HenkilöY:n koiria</w:t>
      </w:r>
    </w:p>
    <w:p>
      <w:r>
        <w:rPr>
          <w:b/>
        </w:rPr>
        <w:t xml:space="preserve">Tulos</w:t>
      </w:r>
    </w:p>
    <w:p>
      <w:r>
        <w:t xml:space="preserve">saada liikuntaa</w:t>
      </w:r>
    </w:p>
    <w:p>
      <w:r>
        <w:rPr>
          <w:b/>
        </w:rPr>
        <w:t xml:space="preserve">Esimerkki 4.6404</w:t>
      </w:r>
    </w:p>
    <w:p>
      <w:r>
        <w:t xml:space="preserve">PersonX tekee Jumalan työtä</w:t>
      </w:r>
    </w:p>
    <w:p>
      <w:r>
        <w:rPr>
          <w:b/>
        </w:rPr>
        <w:t xml:space="preserve">Tulos</w:t>
      </w:r>
    </w:p>
    <w:p>
      <w:r>
        <w:t xml:space="preserve">palvella Jumalaa</w:t>
      </w:r>
    </w:p>
    <w:p>
      <w:r>
        <w:rPr>
          <w:b/>
        </w:rPr>
        <w:t xml:space="preserve">Esimerkki 4.6405</w:t>
      </w:r>
    </w:p>
    <w:p>
      <w:r>
        <w:t xml:space="preserve">HenkilöX tuulettaa HenkilöY:n tietä</w:t>
      </w:r>
    </w:p>
    <w:p>
      <w:r>
        <w:rPr>
          <w:b/>
        </w:rPr>
        <w:t xml:space="preserve">Tulos</w:t>
      </w:r>
    </w:p>
    <w:p>
      <w:r>
        <w:t xml:space="preserve">satuttaa toista ihmistä.</w:t>
      </w:r>
    </w:p>
    <w:p>
      <w:r>
        <w:rPr>
          <w:b/>
        </w:rPr>
        <w:t xml:space="preserve">Esimerkki 4.6406</w:t>
      </w:r>
    </w:p>
    <w:p>
      <w:r>
        <w:t xml:space="preserve">HenkilöX rakastaa HenkilöX:n vaimoa</w:t>
      </w:r>
    </w:p>
    <w:p>
      <w:r>
        <w:rPr>
          <w:b/>
        </w:rPr>
        <w:t xml:space="preserve">Tulos</w:t>
      </w:r>
    </w:p>
    <w:p>
      <w:r>
        <w:t xml:space="preserve">tehdä onnellinen perhe.</w:t>
      </w:r>
    </w:p>
    <w:p>
      <w:r>
        <w:rPr>
          <w:b/>
        </w:rPr>
        <w:t xml:space="preserve">Esimerkki 4.6407</w:t>
      </w:r>
    </w:p>
    <w:p>
      <w:r>
        <w:t xml:space="preserve">HenkilöX lukee jokaisen ___</w:t>
      </w:r>
    </w:p>
    <w:p>
      <w:r>
        <w:rPr>
          <w:b/>
        </w:rPr>
        <w:t xml:space="preserve">Tulos</w:t>
      </w:r>
    </w:p>
    <w:p>
      <w:r>
        <w:t xml:space="preserve">pitää itsensä ajan tasalla</w:t>
      </w:r>
    </w:p>
    <w:p>
      <w:r>
        <w:rPr>
          <w:b/>
        </w:rPr>
        <w:t xml:space="preserve">Esimerkki 4.6408</w:t>
      </w:r>
    </w:p>
    <w:p>
      <w:r>
        <w:t xml:space="preserve">PersonX nostaa ___ auttaakseen</w:t>
      </w:r>
    </w:p>
    <w:p>
      <w:r>
        <w:rPr>
          <w:b/>
        </w:rPr>
        <w:t xml:space="preserve">Tulos</w:t>
      </w:r>
    </w:p>
    <w:p>
      <w:r>
        <w:t xml:space="preserve">huolehtia muista.</w:t>
      </w:r>
    </w:p>
    <w:p>
      <w:r>
        <w:rPr>
          <w:b/>
        </w:rPr>
        <w:t xml:space="preserve">Esimerkki 4.6409</w:t>
      </w:r>
    </w:p>
    <w:p>
      <w:r>
        <w:t xml:space="preserve">HenkilöX suostuttelee HenkilöY:n antamaan</w:t>
      </w:r>
    </w:p>
    <w:p>
      <w:r>
        <w:rPr>
          <w:b/>
        </w:rPr>
        <w:t xml:space="preserve">Tulos</w:t>
      </w:r>
    </w:p>
    <w:p>
      <w:r>
        <w:t xml:space="preserve">haluaa tehdä jotain</w:t>
      </w:r>
    </w:p>
    <w:p>
      <w:r>
        <w:rPr>
          <w:b/>
        </w:rPr>
        <w:t xml:space="preserve">Esimerkki 4.6410</w:t>
      </w:r>
    </w:p>
    <w:p>
      <w:r>
        <w:t xml:space="preserve">PersonX valmistelee ___ julkaisemista varten.</w:t>
      </w:r>
    </w:p>
    <w:p>
      <w:r>
        <w:rPr>
          <w:b/>
        </w:rPr>
        <w:t xml:space="preserve">Tulos</w:t>
      </w:r>
    </w:p>
    <w:p>
      <w:r>
        <w:t xml:space="preserve">tyytyväinen</w:t>
      </w:r>
    </w:p>
    <w:p>
      <w:r>
        <w:rPr>
          <w:b/>
        </w:rPr>
        <w:t xml:space="preserve">Esimerkki 4.6411</w:t>
      </w:r>
    </w:p>
    <w:p>
      <w:r>
        <w:t xml:space="preserve">HenkilöX näkee HenkilöY:n ystävät</w:t>
      </w:r>
    </w:p>
    <w:p>
      <w:r>
        <w:rPr>
          <w:b/>
        </w:rPr>
        <w:t xml:space="preserve">Tulos</w:t>
      </w:r>
    </w:p>
    <w:p>
      <w:r>
        <w:t xml:space="preserve">ystävyys</w:t>
      </w:r>
    </w:p>
    <w:p>
      <w:r>
        <w:rPr>
          <w:b/>
        </w:rPr>
        <w:t xml:space="preserve">Esimerkki 4.6412</w:t>
      </w:r>
    </w:p>
    <w:p>
      <w:r>
        <w:t xml:space="preserve">HenkilöX maksaa ___ käytöstä</w:t>
      </w:r>
    </w:p>
    <w:p>
      <w:r>
        <w:rPr>
          <w:b/>
        </w:rPr>
        <w:t xml:space="preserve">Tulos</w:t>
      </w:r>
    </w:p>
    <w:p>
      <w:r>
        <w:t xml:space="preserve">vuokra</w:t>
      </w:r>
    </w:p>
    <w:p>
      <w:r>
        <w:rPr>
          <w:b/>
        </w:rPr>
        <w:t xml:space="preserve">Esimerkki 4.6413</w:t>
      </w:r>
    </w:p>
    <w:p>
      <w:r>
        <w:t xml:space="preserve">HenkilöX pitää ___ poissa HenkilöY:stä.</w:t>
      </w:r>
    </w:p>
    <w:p>
      <w:r>
        <w:rPr>
          <w:b/>
        </w:rPr>
        <w:t xml:space="preserve">Tulos</w:t>
      </w:r>
    </w:p>
    <w:p>
      <w:r>
        <w:t xml:space="preserve">henkilön suojelemiseksi</w:t>
      </w:r>
    </w:p>
    <w:p>
      <w:r>
        <w:rPr>
          <w:b/>
        </w:rPr>
        <w:t xml:space="preserve">Esimerkki 4.6414</w:t>
      </w:r>
    </w:p>
    <w:p>
      <w:r>
        <w:t xml:space="preserve">PersonX esittää PersonX:n asian</w:t>
      </w:r>
    </w:p>
    <w:p>
      <w:r>
        <w:rPr>
          <w:b/>
        </w:rPr>
        <w:t xml:space="preserve">Tulos</w:t>
      </w:r>
    </w:p>
    <w:p>
      <w:r>
        <w:t xml:space="preserve">ymmärrettävä</w:t>
      </w:r>
    </w:p>
    <w:p>
      <w:r>
        <w:rPr>
          <w:b/>
        </w:rPr>
        <w:t xml:space="preserve">Esimerkki 4.6415</w:t>
      </w:r>
    </w:p>
    <w:p>
      <w:r>
        <w:t xml:space="preserve">HenkilöX löysää HenkilöY:n solmion.</w:t>
      </w:r>
    </w:p>
    <w:p>
      <w:r>
        <w:rPr>
          <w:b/>
        </w:rPr>
        <w:t xml:space="preserve">Tulos</w:t>
      </w:r>
    </w:p>
    <w:p>
      <w:r>
        <w:t xml:space="preserve">jäähtyä</w:t>
      </w:r>
    </w:p>
    <w:p>
      <w:r>
        <w:rPr>
          <w:b/>
        </w:rPr>
        <w:t xml:space="preserve">Esimerkki 4.6416</w:t>
      </w:r>
    </w:p>
    <w:p>
      <w:r>
        <w:t xml:space="preserve">HenkilöX kävelee kohti HenkilöY:tä</w:t>
      </w:r>
    </w:p>
    <w:p>
      <w:r>
        <w:rPr>
          <w:b/>
        </w:rPr>
        <w:t xml:space="preserve">Tulos</w:t>
      </w:r>
    </w:p>
    <w:p>
      <w:r>
        <w:t xml:space="preserve">olla lähellä henkilöä</w:t>
      </w:r>
    </w:p>
    <w:p>
      <w:r>
        <w:rPr>
          <w:b/>
        </w:rPr>
        <w:t xml:space="preserve">Esimerkki 4.6417</w:t>
      </w:r>
    </w:p>
    <w:p>
      <w:r>
        <w:t xml:space="preserve">HenkilöX sulkee HenkilöY:n silmät uudelleen.</w:t>
      </w:r>
    </w:p>
    <w:p>
      <w:r>
        <w:rPr>
          <w:b/>
        </w:rPr>
        <w:t xml:space="preserve">Tulos</w:t>
      </w:r>
    </w:p>
    <w:p>
      <w:r>
        <w:t xml:space="preserve">nukkumaan</w:t>
      </w:r>
    </w:p>
    <w:p>
      <w:r>
        <w:rPr>
          <w:b/>
        </w:rPr>
        <w:t xml:space="preserve">Esimerkki 4.6418</w:t>
      </w:r>
    </w:p>
    <w:p>
      <w:r>
        <w:t xml:space="preserve">PersonX ostaa uuden television</w:t>
      </w:r>
    </w:p>
    <w:p>
      <w:r>
        <w:rPr>
          <w:b/>
        </w:rPr>
        <w:t xml:space="preserve">Tulos</w:t>
      </w:r>
    </w:p>
    <w:p>
      <w:r>
        <w:t xml:space="preserve">uusi viihdelaatikko</w:t>
      </w:r>
    </w:p>
    <w:p>
      <w:r>
        <w:rPr>
          <w:b/>
        </w:rPr>
        <w:t xml:space="preserve">Esimerkki 4.6419</w:t>
      </w:r>
    </w:p>
    <w:p>
      <w:r>
        <w:t xml:space="preserve">PersonX löytää ___ kaikesta</w:t>
      </w:r>
    </w:p>
    <w:p>
      <w:r>
        <w:rPr>
          <w:b/>
        </w:rPr>
        <w:t xml:space="preserve">Tulos</w:t>
      </w:r>
    </w:p>
    <w:p>
      <w:r>
        <w:t xml:space="preserve">elää rauhallista elämää</w:t>
      </w:r>
    </w:p>
    <w:p>
      <w:r>
        <w:rPr>
          <w:b/>
        </w:rPr>
        <w:t xml:space="preserve">Esimerkki 4.6420</w:t>
      </w:r>
    </w:p>
    <w:p>
      <w:r>
        <w:t xml:space="preserve">HenkilöX kertoo henkilöY:lle tarinan</w:t>
      </w:r>
    </w:p>
    <w:p>
      <w:r>
        <w:rPr>
          <w:b/>
        </w:rPr>
        <w:t xml:space="preserve">Tulos</w:t>
      </w:r>
    </w:p>
    <w:p>
      <w:r>
        <w:t xml:space="preserve">jakaa tietoa.</w:t>
      </w:r>
    </w:p>
    <w:p>
      <w:r>
        <w:rPr>
          <w:b/>
        </w:rPr>
        <w:t xml:space="preserve">Esimerkki 4.6421</w:t>
      </w:r>
    </w:p>
    <w:p>
      <w:r>
        <w:t xml:space="preserve">PersonX löytää PersonY:n paikat</w:t>
      </w:r>
    </w:p>
    <w:p>
      <w:r>
        <w:rPr>
          <w:b/>
        </w:rPr>
        <w:t xml:space="preserve">Tulos</w:t>
      </w:r>
    </w:p>
    <w:p>
      <w:r>
        <w:t xml:space="preserve">istua paikallaan</w:t>
      </w:r>
    </w:p>
    <w:p>
      <w:r>
        <w:rPr>
          <w:b/>
        </w:rPr>
        <w:t xml:space="preserve">Esimerkki 4.6422</w:t>
      </w:r>
    </w:p>
    <w:p>
      <w:r>
        <w:t xml:space="preserve">HenkilöX tuntee olonsa ___ HenkilöY:n lähellä</w:t>
      </w:r>
    </w:p>
    <w:p>
      <w:r>
        <w:rPr>
          <w:b/>
        </w:rPr>
        <w:t xml:space="preserve">Tulos</w:t>
      </w:r>
    </w:p>
    <w:p>
      <w:r>
        <w:t xml:space="preserve">henkilön suojelemiseksi.</w:t>
      </w:r>
    </w:p>
    <w:p>
      <w:r>
        <w:rPr>
          <w:b/>
        </w:rPr>
        <w:t xml:space="preserve">Esimerkki 4.6423</w:t>
      </w:r>
    </w:p>
    <w:p>
      <w:r>
        <w:t xml:space="preserve">PersonX antaa PersonY:lle tukea</w:t>
      </w:r>
    </w:p>
    <w:p>
      <w:r>
        <w:rPr>
          <w:b/>
        </w:rPr>
        <w:t xml:space="preserve">Tulos</w:t>
      </w:r>
    </w:p>
    <w:p>
      <w:r>
        <w:t xml:space="preserve">auttaa ihmisiä.</w:t>
      </w:r>
    </w:p>
    <w:p>
      <w:r>
        <w:rPr>
          <w:b/>
        </w:rPr>
        <w:t xml:space="preserve">Esimerkki 4.6424</w:t>
      </w:r>
    </w:p>
    <w:p>
      <w:r>
        <w:t xml:space="preserve">PersonX esittää vanhaa Harrya</w:t>
      </w:r>
    </w:p>
    <w:p>
      <w:r>
        <w:rPr>
          <w:b/>
        </w:rPr>
        <w:t xml:space="preserve">Tulos</w:t>
      </w:r>
    </w:p>
    <w:p>
      <w:r>
        <w:t xml:space="preserve">aiheuttaa ongelmia.</w:t>
      </w:r>
    </w:p>
    <w:p>
      <w:r>
        <w:rPr>
          <w:b/>
        </w:rPr>
        <w:t xml:space="preserve">Esimerkki 4.6425</w:t>
      </w:r>
    </w:p>
    <w:p>
      <w:r>
        <w:t xml:space="preserve">PersonX ajaa PersonX:n uutta autoa</w:t>
      </w:r>
    </w:p>
    <w:p>
      <w:r>
        <w:rPr>
          <w:b/>
        </w:rPr>
        <w:t xml:space="preserve">Tulos</w:t>
      </w:r>
    </w:p>
    <w:p>
      <w:r>
        <w:t xml:space="preserve">mennä ostoksille</w:t>
      </w:r>
    </w:p>
    <w:p>
      <w:r>
        <w:rPr>
          <w:b/>
        </w:rPr>
        <w:t xml:space="preserve">Esimerkki 4.6426</w:t>
      </w:r>
    </w:p>
    <w:p>
      <w:r>
        <w:t xml:space="preserve">HenkilöX tuntee HenkilöY:n riittävän hyvin</w:t>
      </w:r>
    </w:p>
    <w:p>
      <w:r>
        <w:rPr>
          <w:b/>
        </w:rPr>
        <w:t xml:space="preserve">Tulos</w:t>
      </w:r>
    </w:p>
    <w:p>
      <w:r>
        <w:t xml:space="preserve">ystävyyssuhteen solmiminen</w:t>
      </w:r>
    </w:p>
    <w:p>
      <w:r>
        <w:rPr>
          <w:b/>
        </w:rPr>
        <w:t xml:space="preserve">Esimerkki 4.6427</w:t>
      </w:r>
    </w:p>
    <w:p>
      <w:r>
        <w:t xml:space="preserve">HenkilöX seisoo HenkilöY:n rinnalla</w:t>
      </w:r>
    </w:p>
    <w:p>
      <w:r>
        <w:rPr>
          <w:b/>
        </w:rPr>
        <w:t xml:space="preserve">Tulos</w:t>
      </w:r>
    </w:p>
    <w:p>
      <w:r>
        <w:t xml:space="preserve">tukea toista henkilöä</w:t>
      </w:r>
    </w:p>
    <w:p>
      <w:r>
        <w:rPr>
          <w:b/>
        </w:rPr>
        <w:t xml:space="preserve">Esimerkki 4.6428</w:t>
      </w:r>
    </w:p>
    <w:p>
      <w:r>
        <w:t xml:space="preserve">PersonX näyttää ___ tietä</w:t>
      </w:r>
    </w:p>
    <w:p>
      <w:r>
        <w:rPr>
          <w:b/>
        </w:rPr>
        <w:t xml:space="preserve">Tulos</w:t>
      </w:r>
    </w:p>
    <w:p>
      <w:r>
        <w:t xml:space="preserve">opastaa muita määränpäähän</w:t>
      </w:r>
    </w:p>
    <w:p>
      <w:r>
        <w:rPr>
          <w:b/>
        </w:rPr>
        <w:t xml:space="preserve">Esimerkki 4.6429</w:t>
      </w:r>
    </w:p>
    <w:p>
      <w:r>
        <w:t xml:space="preserve">PersonX kirjoittaa PersonY:n esittelyn</w:t>
      </w:r>
    </w:p>
    <w:p>
      <w:r>
        <w:rPr>
          <w:b/>
        </w:rPr>
        <w:t xml:space="preserve">Tulos</w:t>
      </w:r>
    </w:p>
    <w:p>
      <w:r>
        <w:t xml:space="preserve">esitellä henkilö y.</w:t>
      </w:r>
    </w:p>
    <w:p>
      <w:r>
        <w:rPr>
          <w:b/>
        </w:rPr>
        <w:t xml:space="preserve">Esimerkki 4.6430</w:t>
      </w:r>
    </w:p>
    <w:p>
      <w:r>
        <w:t xml:space="preserve">PersonX sisältää PersonY-numeron</w:t>
      </w:r>
    </w:p>
    <w:p>
      <w:r>
        <w:rPr>
          <w:b/>
        </w:rPr>
        <w:t xml:space="preserve">Tulos</w:t>
      </w:r>
    </w:p>
    <w:p>
      <w:r>
        <w:t xml:space="preserve">yhteydenpito muihin</w:t>
      </w:r>
    </w:p>
    <w:p>
      <w:r>
        <w:rPr>
          <w:b/>
        </w:rPr>
        <w:t xml:space="preserve">Esimerkki 4.6431</w:t>
      </w:r>
    </w:p>
    <w:p>
      <w:r>
        <w:t xml:space="preserve">PersonX tutkii huolellisesti ___</w:t>
      </w:r>
    </w:p>
    <w:p>
      <w:r>
        <w:rPr>
          <w:b/>
        </w:rPr>
        <w:t xml:space="preserve">Tulos</w:t>
      </w:r>
    </w:p>
    <w:p>
      <w:r>
        <w:t xml:space="preserve">olla hyvin perillä asioista</w:t>
      </w:r>
    </w:p>
    <w:p>
      <w:r>
        <w:rPr>
          <w:b/>
        </w:rPr>
        <w:t xml:space="preserve">Esimerkki 4.6432</w:t>
      </w:r>
    </w:p>
    <w:p>
      <w:r>
        <w:t xml:space="preserve">HenkilöX:llä on sana</w:t>
      </w:r>
    </w:p>
    <w:p>
      <w:r>
        <w:rPr>
          <w:b/>
        </w:rPr>
        <w:t xml:space="preserve">Tulos</w:t>
      </w:r>
    </w:p>
    <w:p>
      <w:r>
        <w:t xml:space="preserve">tulla kuulluksi</w:t>
      </w:r>
    </w:p>
    <w:p>
      <w:r>
        <w:rPr>
          <w:b/>
        </w:rPr>
        <w:t xml:space="preserve">Esimerkki 4.6433</w:t>
      </w:r>
    </w:p>
    <w:p>
      <w:r>
        <w:t xml:space="preserve">Henkilö X:llä on ___ etiologiassa -</w:t>
      </w:r>
    </w:p>
    <w:p>
      <w:r>
        <w:rPr>
          <w:b/>
        </w:rPr>
        <w:t xml:space="preserve">Tulos</w:t>
      </w:r>
    </w:p>
    <w:p>
      <w:r>
        <w:t xml:space="preserve">vaikuttaa</w:t>
      </w:r>
    </w:p>
    <w:p>
      <w:r>
        <w:rPr>
          <w:b/>
        </w:rPr>
        <w:t xml:space="preserve">Esimerkki 4.6434</w:t>
      </w:r>
    </w:p>
    <w:p>
      <w:r>
        <w:t xml:space="preserve">PersonX pitää PersonY:n liiketoimintaa mielessä</w:t>
      </w:r>
    </w:p>
    <w:p>
      <w:r>
        <w:rPr>
          <w:b/>
        </w:rPr>
        <w:t xml:space="preserve">Tulos</w:t>
      </w:r>
    </w:p>
    <w:p>
      <w:r>
        <w:t xml:space="preserve">työntää nenäänsä</w:t>
      </w:r>
    </w:p>
    <w:p>
      <w:r>
        <w:rPr>
          <w:b/>
        </w:rPr>
        <w:t xml:space="preserve">Esimerkki 4.6435</w:t>
      </w:r>
    </w:p>
    <w:p>
      <w:r>
        <w:t xml:space="preserve">HenkilöX nousee HenkilöY:n nenään</w:t>
      </w:r>
    </w:p>
    <w:p>
      <w:r>
        <w:rPr>
          <w:b/>
        </w:rPr>
        <w:t xml:space="preserve">Tulos</w:t>
      </w:r>
    </w:p>
    <w:p>
      <w:r>
        <w:t xml:space="preserve">pelättävä</w:t>
      </w:r>
    </w:p>
    <w:p>
      <w:r>
        <w:rPr>
          <w:b/>
        </w:rPr>
        <w:t xml:space="preserve">Esimerkki 4.6436</w:t>
      </w:r>
    </w:p>
    <w:p>
      <w:r>
        <w:t xml:space="preserve">HenkilöX kysyy HenkilöY piti</w:t>
      </w:r>
    </w:p>
    <w:p>
      <w:r>
        <w:rPr>
          <w:b/>
        </w:rPr>
        <w:t xml:space="preserve">Tulos</w:t>
      </w:r>
    </w:p>
    <w:p>
      <w:r>
        <w:t xml:space="preserve">tietää, pitivätkö he siitä</w:t>
      </w:r>
    </w:p>
    <w:p>
      <w:r>
        <w:rPr>
          <w:b/>
        </w:rPr>
        <w:t xml:space="preserve">Esimerkki 4.6437</w:t>
      </w:r>
    </w:p>
    <w:p>
      <w:r>
        <w:t xml:space="preserve">PersonX toimii PersonY:n edustajana</w:t>
      </w:r>
    </w:p>
    <w:p>
      <w:r>
        <w:rPr>
          <w:b/>
        </w:rPr>
        <w:t xml:space="preserve">Tulos</w:t>
      </w:r>
    </w:p>
    <w:p>
      <w:r>
        <w:t xml:space="preserve">ansaita rahaa</w:t>
      </w:r>
    </w:p>
    <w:p>
      <w:r>
        <w:rPr>
          <w:b/>
        </w:rPr>
        <w:t xml:space="preserve">Esimerkki 4.6438</w:t>
      </w:r>
    </w:p>
    <w:p>
      <w:r>
        <w:t xml:space="preserve">PersonX ottaa PersonY:n inventaarion</w:t>
      </w:r>
    </w:p>
    <w:p>
      <w:r>
        <w:rPr>
          <w:b/>
        </w:rPr>
        <w:t xml:space="preserve">Tulos</w:t>
      </w:r>
    </w:p>
    <w:p>
      <w:r>
        <w:t xml:space="preserve">auttaa henkilöä</w:t>
      </w:r>
    </w:p>
    <w:p>
      <w:r>
        <w:rPr>
          <w:b/>
        </w:rPr>
        <w:t xml:space="preserve">Esimerkki 4.6439</w:t>
      </w:r>
    </w:p>
    <w:p>
      <w:r>
        <w:t xml:space="preserve">PersonX pyyhkii pois ___</w:t>
      </w:r>
    </w:p>
    <w:p>
      <w:r>
        <w:rPr>
          <w:b/>
        </w:rPr>
        <w:t xml:space="preserve">Tulos</w:t>
      </w:r>
    </w:p>
    <w:p>
      <w:r>
        <w:t xml:space="preserve">puhdistaa</w:t>
      </w:r>
    </w:p>
    <w:p>
      <w:r>
        <w:rPr>
          <w:b/>
        </w:rPr>
        <w:t xml:space="preserve">Esimerkki 4.6440</w:t>
      </w:r>
    </w:p>
    <w:p>
      <w:r>
        <w:t xml:space="preserve">PersonX tekee tilaa PersonY:lle</w:t>
      </w:r>
    </w:p>
    <w:p>
      <w:r>
        <w:rPr>
          <w:b/>
        </w:rPr>
        <w:t xml:space="preserve">Tulos</w:t>
      </w:r>
    </w:p>
    <w:p>
      <w:r>
        <w:t xml:space="preserve">olla ystävänsä vieressä</w:t>
      </w:r>
    </w:p>
    <w:p>
      <w:r>
        <w:rPr>
          <w:b/>
        </w:rPr>
        <w:t xml:space="preserve">Esimerkki 4.6441</w:t>
      </w:r>
    </w:p>
    <w:p>
      <w:r>
        <w:t xml:space="preserve">PersonX kaataa polttoainetta tuleen</w:t>
      </w:r>
    </w:p>
    <w:p>
      <w:r>
        <w:rPr>
          <w:b/>
        </w:rPr>
        <w:t xml:space="preserve">Tulos</w:t>
      </w:r>
    </w:p>
    <w:p>
      <w:r>
        <w:t xml:space="preserve">herättää ongelmia</w:t>
      </w:r>
    </w:p>
    <w:p>
      <w:r>
        <w:rPr>
          <w:b/>
        </w:rPr>
        <w:t xml:space="preserve">Esimerkki 4.6442</w:t>
      </w:r>
    </w:p>
    <w:p>
      <w:r>
        <w:t xml:space="preserve">PersonX rakentaa PersonY-organisaation</w:t>
      </w:r>
    </w:p>
    <w:p>
      <w:r>
        <w:rPr>
          <w:b/>
        </w:rPr>
        <w:t xml:space="preserve">Tulos</w:t>
      </w:r>
    </w:p>
    <w:p>
      <w:r>
        <w:t xml:space="preserve">menestyä</w:t>
      </w:r>
    </w:p>
    <w:p>
      <w:r>
        <w:rPr>
          <w:b/>
        </w:rPr>
        <w:t xml:space="preserve">Esimerkki 4.6443</w:t>
      </w:r>
    </w:p>
    <w:p>
      <w:r>
        <w:t xml:space="preserve">HenkilöX pakkaa henkilöY:n auton</w:t>
      </w:r>
    </w:p>
    <w:p>
      <w:r>
        <w:rPr>
          <w:b/>
        </w:rPr>
        <w:t xml:space="preserve">Tulos</w:t>
      </w:r>
    </w:p>
    <w:p>
      <w:r>
        <w:t xml:space="preserve">olla avuksi</w:t>
      </w:r>
    </w:p>
    <w:p>
      <w:r>
        <w:rPr>
          <w:b/>
        </w:rPr>
        <w:t xml:space="preserve">Esimerkki 4.6444</w:t>
      </w:r>
    </w:p>
    <w:p>
      <w:r>
        <w:t xml:space="preserve">PersonX tyrmää ___:n elävältä</w:t>
      </w:r>
    </w:p>
    <w:p>
      <w:r>
        <w:rPr>
          <w:b/>
        </w:rPr>
        <w:t xml:space="preserve">Tulos</w:t>
      </w:r>
    </w:p>
    <w:p>
      <w:r>
        <w:t xml:space="preserve">rangaista</w:t>
      </w:r>
    </w:p>
    <w:p>
      <w:r>
        <w:rPr>
          <w:b/>
        </w:rPr>
        <w:t xml:space="preserve">Esimerkki 4.6445</w:t>
      </w:r>
    </w:p>
    <w:p>
      <w:r>
        <w:t xml:space="preserve">HenkilöX räpäyttää silmiä HenkilöY:n silmiä</w:t>
      </w:r>
    </w:p>
    <w:p>
      <w:r>
        <w:rPr>
          <w:b/>
        </w:rPr>
        <w:t xml:space="preserve">Tulos</w:t>
      </w:r>
    </w:p>
    <w:p>
      <w:r>
        <w:t xml:space="preserve">räpäyttää silmiään</w:t>
      </w:r>
    </w:p>
    <w:p>
      <w:r>
        <w:rPr>
          <w:b/>
        </w:rPr>
        <w:t xml:space="preserve">Esimerkki 4.6446</w:t>
      </w:r>
    </w:p>
    <w:p>
      <w:r>
        <w:t xml:space="preserve">HenkilöX puhuu ___ hyvin</w:t>
      </w:r>
    </w:p>
    <w:p>
      <w:r>
        <w:rPr>
          <w:b/>
        </w:rPr>
        <w:t xml:space="preserve">Tulos</w:t>
      </w:r>
    </w:p>
    <w:p>
      <w:r>
        <w:t xml:space="preserve">puhua monia kieliä</w:t>
      </w:r>
    </w:p>
    <w:p>
      <w:r>
        <w:rPr>
          <w:b/>
        </w:rPr>
        <w:t xml:space="preserve">Esimerkki 4.6447</w:t>
      </w:r>
    </w:p>
    <w:p>
      <w:r>
        <w:t xml:space="preserve">PersonX tapaa opiskelijat ' ___</w:t>
      </w:r>
    </w:p>
    <w:p>
      <w:r>
        <w:rPr>
          <w:b/>
        </w:rPr>
        <w:t xml:space="preserve">Tulos</w:t>
      </w:r>
    </w:p>
    <w:p>
      <w:r>
        <w:t xml:space="preserve">auttaa opiskelijoita</w:t>
      </w:r>
    </w:p>
    <w:p>
      <w:r>
        <w:rPr>
          <w:b/>
        </w:rPr>
        <w:t xml:space="preserve">Esimerkki 4.6448</w:t>
      </w:r>
    </w:p>
    <w:p>
      <w:r>
        <w:t xml:space="preserve">HenkilöX haluaa tehdä vaikutuksen HenkilöY:n ystäviin.</w:t>
      </w:r>
    </w:p>
    <w:p>
      <w:r>
        <w:rPr>
          <w:b/>
        </w:rPr>
        <w:t xml:space="preserve">Tulos</w:t>
      </w:r>
    </w:p>
    <w:p>
      <w:r>
        <w:t xml:space="preserve">olla vaikuttava</w:t>
      </w:r>
    </w:p>
    <w:p>
      <w:r>
        <w:rPr>
          <w:b/>
        </w:rPr>
        <w:t xml:space="preserve">Esimerkki 4.6449</w:t>
      </w:r>
    </w:p>
    <w:p>
      <w:r>
        <w:t xml:space="preserve">HenkilöX itkee joka ___</w:t>
      </w:r>
    </w:p>
    <w:p>
      <w:r>
        <w:rPr>
          <w:b/>
        </w:rPr>
        <w:t xml:space="preserve">Tulos</w:t>
      </w:r>
    </w:p>
    <w:p>
      <w:r>
        <w:t xml:space="preserve">hän oli joka askeleella</w:t>
      </w:r>
    </w:p>
    <w:p>
      <w:r>
        <w:rPr>
          <w:b/>
        </w:rPr>
        <w:t xml:space="preserve">Esimerkki 4.6450</w:t>
      </w:r>
    </w:p>
    <w:p>
      <w:r>
        <w:t xml:space="preserve">PersonX pärjää hyvin PersonX:n testissä</w:t>
      </w:r>
    </w:p>
    <w:p>
      <w:r>
        <w:rPr>
          <w:b/>
        </w:rPr>
        <w:t xml:space="preserve">Tulos</w:t>
      </w:r>
    </w:p>
    <w:p>
      <w:r>
        <w:t xml:space="preserve">saada hyvä arvosana</w:t>
      </w:r>
    </w:p>
    <w:p>
      <w:r>
        <w:rPr>
          <w:b/>
        </w:rPr>
        <w:t xml:space="preserve">Esimerkki 4.6451</w:t>
      </w:r>
    </w:p>
    <w:p>
      <w:r>
        <w:t xml:space="preserve">HenkilöX lukee henkilöY:n kirjeen</w:t>
      </w:r>
    </w:p>
    <w:p>
      <w:r>
        <w:rPr>
          <w:b/>
        </w:rPr>
        <w:t xml:space="preserve">Tulos</w:t>
      </w:r>
    </w:p>
    <w:p>
      <w:r>
        <w:t xml:space="preserve">lukea hänen syntymäpäiväkorttejaan</w:t>
      </w:r>
    </w:p>
    <w:p>
      <w:r>
        <w:rPr>
          <w:b/>
        </w:rPr>
        <w:t xml:space="preserve">Esimerkki 4.6452</w:t>
      </w:r>
    </w:p>
    <w:p>
      <w:r>
        <w:t xml:space="preserve">PersonX löytää PersonY:n jäljen</w:t>
      </w:r>
    </w:p>
    <w:p>
      <w:r>
        <w:rPr>
          <w:b/>
        </w:rPr>
        <w:t xml:space="preserve">Tulos</w:t>
      </w:r>
    </w:p>
    <w:p>
      <w:r>
        <w:t xml:space="preserve">löytää persoona</w:t>
      </w:r>
    </w:p>
    <w:p>
      <w:r>
        <w:rPr>
          <w:b/>
        </w:rPr>
        <w:t xml:space="preserve">Esimerkki 4.6453</w:t>
      </w:r>
    </w:p>
    <w:p>
      <w:r>
        <w:t xml:space="preserve">HenkilöX on tyytyväinen HenkilöY:n päätökseen.</w:t>
      </w:r>
    </w:p>
    <w:p>
      <w:r>
        <w:rPr>
          <w:b/>
        </w:rPr>
        <w:t xml:space="preserve">Tulos</w:t>
      </w:r>
    </w:p>
    <w:p>
      <w:r>
        <w:t xml:space="preserve">tehdä hieno ja ainutlaatuinen tuote.</w:t>
      </w:r>
    </w:p>
    <w:p>
      <w:r>
        <w:rPr>
          <w:b/>
        </w:rPr>
        <w:t xml:space="preserve">Esimerkki 4.6454</w:t>
      </w:r>
    </w:p>
    <w:p>
      <w:r>
        <w:t xml:space="preserve">PersonX antaa PersonX:n lääkkeen</w:t>
      </w:r>
    </w:p>
    <w:p>
      <w:r>
        <w:rPr>
          <w:b/>
        </w:rPr>
        <w:t xml:space="preserve">Tulos</w:t>
      </w:r>
    </w:p>
    <w:p>
      <w:r>
        <w:t xml:space="preserve">jakaa lääkkeitä</w:t>
      </w:r>
    </w:p>
    <w:p>
      <w:r>
        <w:rPr>
          <w:b/>
        </w:rPr>
        <w:t xml:space="preserve">Esimerkki 4.6455</w:t>
      </w:r>
    </w:p>
    <w:p>
      <w:r>
        <w:t xml:space="preserve">HenkilöX suorittaa HenkilöY:n toimeksiannon loppuun</w:t>
      </w:r>
    </w:p>
    <w:p>
      <w:r>
        <w:rPr>
          <w:b/>
        </w:rPr>
        <w:t xml:space="preserve">Tulos</w:t>
      </w:r>
    </w:p>
    <w:p>
      <w:r>
        <w:t xml:space="preserve">olla avuksi</w:t>
      </w:r>
    </w:p>
    <w:p>
      <w:r>
        <w:rPr>
          <w:b/>
        </w:rPr>
        <w:t xml:space="preserve">Esimerkki 4.6456</w:t>
      </w:r>
    </w:p>
    <w:p>
      <w:r>
        <w:t xml:space="preserve">PersonX menee kaupunkiin</w:t>
      </w:r>
    </w:p>
    <w:p>
      <w:r>
        <w:rPr>
          <w:b/>
        </w:rPr>
        <w:t xml:space="preserve">Tulos</w:t>
      </w:r>
    </w:p>
    <w:p>
      <w:r>
        <w:t xml:space="preserve">saada jotain aikaan</w:t>
      </w:r>
    </w:p>
    <w:p>
      <w:r>
        <w:rPr>
          <w:b/>
        </w:rPr>
        <w:t xml:space="preserve">Esimerkki 4.6457</w:t>
      </w:r>
    </w:p>
    <w:p>
      <w:r>
        <w:t xml:space="preserve">HenkilöX kutsuu HenkilöY:n vierailulle</w:t>
      </w:r>
    </w:p>
    <w:p>
      <w:r>
        <w:rPr>
          <w:b/>
        </w:rPr>
        <w:t xml:space="preserve">Tulos</w:t>
      </w:r>
    </w:p>
    <w:p>
      <w:r>
        <w:t xml:space="preserve">viettää aikaa y</w:t>
      </w:r>
    </w:p>
    <w:p>
      <w:r>
        <w:rPr>
          <w:b/>
        </w:rPr>
        <w:t xml:space="preserve">Esimerkki 4.6458</w:t>
      </w:r>
    </w:p>
    <w:p>
      <w:r>
        <w:t xml:space="preserve">HenkilöX palvelee HenkilöY:n tarpeita</w:t>
      </w:r>
    </w:p>
    <w:p>
      <w:r>
        <w:rPr>
          <w:b/>
        </w:rPr>
        <w:t xml:space="preserve">Tulos</w:t>
      </w:r>
    </w:p>
    <w:p>
      <w:r>
        <w:t xml:space="preserve">auttaa henkilöä y</w:t>
      </w:r>
    </w:p>
    <w:p>
      <w:r>
        <w:rPr>
          <w:b/>
        </w:rPr>
        <w:t xml:space="preserve">Esimerkki 4.6459</w:t>
      </w:r>
    </w:p>
    <w:p>
      <w:r>
        <w:t xml:space="preserve">PersonX organisoituu linjojen mukaisesti</w:t>
      </w:r>
    </w:p>
    <w:p>
      <w:r>
        <w:rPr>
          <w:b/>
        </w:rPr>
        <w:t xml:space="preserve">Tulos</w:t>
      </w:r>
    </w:p>
    <w:p>
      <w:r>
        <w:t xml:space="preserve">kasvamaan</w:t>
      </w:r>
    </w:p>
    <w:p>
      <w:r>
        <w:rPr>
          <w:b/>
        </w:rPr>
        <w:t xml:space="preserve">Esimerkki 4.6460</w:t>
      </w:r>
    </w:p>
    <w:p>
      <w:r>
        <w:t xml:space="preserve">PersonX tekee PersonX:n ostoksia</w:t>
      </w:r>
    </w:p>
    <w:p>
      <w:r>
        <w:rPr>
          <w:b/>
        </w:rPr>
        <w:t xml:space="preserve">Tulos</w:t>
      </w:r>
    </w:p>
    <w:p>
      <w:r>
        <w:t xml:space="preserve">hankkia uusia tuotteita</w:t>
      </w:r>
    </w:p>
    <w:p>
      <w:r>
        <w:rPr>
          <w:b/>
        </w:rPr>
        <w:t xml:space="preserve">Esimerkki 4.6461</w:t>
      </w:r>
    </w:p>
    <w:p>
      <w:r>
        <w:t xml:space="preserve">PersonX viettää paljon aikaa</w:t>
      </w:r>
    </w:p>
    <w:p>
      <w:r>
        <w:rPr>
          <w:b/>
        </w:rPr>
        <w:t xml:space="preserve">Tulos</w:t>
      </w:r>
    </w:p>
    <w:p>
      <w:r>
        <w:t xml:space="preserve">nähdä historiallisia paikkoja</w:t>
      </w:r>
    </w:p>
    <w:p>
      <w:r>
        <w:rPr>
          <w:b/>
        </w:rPr>
        <w:t xml:space="preserve">Esimerkki 4.6462</w:t>
      </w:r>
    </w:p>
    <w:p>
      <w:r>
        <w:t xml:space="preserve">HenkilöX suostuttelee ___:n palaamaan takaisin</w:t>
      </w:r>
    </w:p>
    <w:p>
      <w:r>
        <w:rPr>
          <w:b/>
        </w:rPr>
        <w:t xml:space="preserve">Tulos</w:t>
      </w:r>
    </w:p>
    <w:p>
      <w:r>
        <w:t xml:space="preserve">saavutettu</w:t>
      </w:r>
    </w:p>
    <w:p>
      <w:r>
        <w:rPr>
          <w:b/>
        </w:rPr>
        <w:t xml:space="preserve">Esimerkki 4.6463</w:t>
      </w:r>
    </w:p>
    <w:p>
      <w:r>
        <w:t xml:space="preserve">HenkilöX antaa ___ käsille...</w:t>
      </w:r>
    </w:p>
    <w:p>
      <w:r>
        <w:rPr>
          <w:b/>
        </w:rPr>
        <w:t xml:space="preserve">Tulos</w:t>
      </w:r>
    </w:p>
    <w:p>
      <w:r>
        <w:t xml:space="preserve">haluaa muiden saavan valtaa</w:t>
      </w:r>
    </w:p>
    <w:p>
      <w:r>
        <w:rPr>
          <w:b/>
        </w:rPr>
        <w:t xml:space="preserve">Esimerkki 4.6464</w:t>
      </w:r>
    </w:p>
    <w:p>
      <w:r>
        <w:t xml:space="preserve">PersonX tulee Jeesuksen luo</w:t>
      </w:r>
    </w:p>
    <w:p>
      <w:r>
        <w:rPr>
          <w:b/>
        </w:rPr>
        <w:t xml:space="preserve">Tulos</w:t>
      </w:r>
    </w:p>
    <w:p>
      <w:r>
        <w:t xml:space="preserve">pelastua</w:t>
      </w:r>
    </w:p>
    <w:p>
      <w:r>
        <w:rPr>
          <w:b/>
        </w:rPr>
        <w:t xml:space="preserve">Esimerkki 4.6465</w:t>
      </w:r>
    </w:p>
    <w:p>
      <w:r>
        <w:t xml:space="preserve">HenkilöX ravistelee ___ miehen kanssa -</w:t>
      </w:r>
    </w:p>
    <w:p>
      <w:r>
        <w:rPr>
          <w:b/>
        </w:rPr>
        <w:t xml:space="preserve">Tulos</w:t>
      </w:r>
    </w:p>
    <w:p>
      <w:r>
        <w:t xml:space="preserve">tehdä vaikutuksen</w:t>
      </w:r>
    </w:p>
    <w:p>
      <w:r>
        <w:rPr>
          <w:b/>
        </w:rPr>
        <w:t xml:space="preserve">Esimerkki 4.6466</w:t>
      </w:r>
    </w:p>
    <w:p>
      <w:r>
        <w:t xml:space="preserve">HenkilöX kysyy HenkilöY:n tyttöystävältä</w:t>
      </w:r>
    </w:p>
    <w:p>
      <w:r>
        <w:rPr>
          <w:b/>
        </w:rPr>
        <w:t xml:space="preserve">Tulos</w:t>
      </w:r>
    </w:p>
    <w:p>
      <w:r>
        <w:t xml:space="preserve">tietää jotain</w:t>
      </w:r>
    </w:p>
    <w:p>
      <w:r>
        <w:rPr>
          <w:b/>
        </w:rPr>
        <w:t xml:space="preserve">Esimerkki 4.6467</w:t>
      </w:r>
    </w:p>
    <w:p>
      <w:r>
        <w:t xml:space="preserve">PersonX pitää PersonY:tä silmällä</w:t>
      </w:r>
    </w:p>
    <w:p>
      <w:r>
        <w:rPr>
          <w:b/>
        </w:rPr>
        <w:t xml:space="preserve">Tulos</w:t>
      </w:r>
    </w:p>
    <w:p>
      <w:r>
        <w:t xml:space="preserve">pitämään vahtia</w:t>
      </w:r>
    </w:p>
    <w:p>
      <w:r>
        <w:rPr>
          <w:b/>
        </w:rPr>
        <w:t xml:space="preserve">Esimerkki 4.6468</w:t>
      </w:r>
    </w:p>
    <w:p>
      <w:r>
        <w:t xml:space="preserve">HenkilöX ylistää HenkilöY:n ___ yhdessä.</w:t>
      </w:r>
    </w:p>
    <w:p>
      <w:r>
        <w:rPr>
          <w:b/>
        </w:rPr>
        <w:t xml:space="preserve">Tulos</w:t>
      </w:r>
    </w:p>
    <w:p>
      <w:r>
        <w:t xml:space="preserve">juhlittavan henkilön nimi</w:t>
      </w:r>
    </w:p>
    <w:p>
      <w:r>
        <w:rPr>
          <w:b/>
        </w:rPr>
        <w:t xml:space="preserve">Esimerkki 4.6469</w:t>
      </w:r>
    </w:p>
    <w:p>
      <w:r>
        <w:t xml:space="preserve">PersonX luistelee</w:t>
      </w:r>
    </w:p>
    <w:p>
      <w:r>
        <w:rPr>
          <w:b/>
        </w:rPr>
        <w:t xml:space="preserve">Tulos</w:t>
      </w:r>
    </w:p>
    <w:p>
      <w:r>
        <w:t xml:space="preserve">pidä hauskaa.</w:t>
      </w:r>
    </w:p>
    <w:p>
      <w:r>
        <w:rPr>
          <w:b/>
        </w:rPr>
        <w:t xml:space="preserve">Esimerkki 4.6470</w:t>
      </w:r>
    </w:p>
    <w:p>
      <w:r>
        <w:t xml:space="preserve">HenkilöX puhuu enää HenkilöY:lle</w:t>
      </w:r>
    </w:p>
    <w:p>
      <w:r>
        <w:rPr>
          <w:b/>
        </w:rPr>
        <w:t xml:space="preserve">Tulos</w:t>
      </w:r>
    </w:p>
    <w:p>
      <w:r>
        <w:t xml:space="preserve">olla seurallinen</w:t>
      </w:r>
    </w:p>
    <w:p>
      <w:r>
        <w:rPr>
          <w:b/>
        </w:rPr>
        <w:t xml:space="preserve">Esimerkki 4.6471</w:t>
      </w:r>
    </w:p>
    <w:p>
      <w:r>
        <w:t xml:space="preserve">HenkilöX on leikkauttanut HenkilöX:n hiukset</w:t>
      </w:r>
    </w:p>
    <w:p>
      <w:r>
        <w:rPr>
          <w:b/>
        </w:rPr>
        <w:t xml:space="preserve">Tulos</w:t>
      </w:r>
    </w:p>
    <w:p>
      <w:r>
        <w:t xml:space="preserve">olla puhdas</w:t>
      </w:r>
    </w:p>
    <w:p>
      <w:r>
        <w:rPr>
          <w:b/>
        </w:rPr>
        <w:t xml:space="preserve">Esimerkki 4.6472</w:t>
      </w:r>
    </w:p>
    <w:p>
      <w:r>
        <w:t xml:space="preserve">PersonX pakenee PersonX:n häkistä -</w:t>
      </w:r>
    </w:p>
    <w:p>
      <w:r>
        <w:rPr>
          <w:b/>
        </w:rPr>
        <w:t xml:space="preserve">Tulos</w:t>
      </w:r>
    </w:p>
    <w:p>
      <w:r>
        <w:t xml:space="preserve">peloissaan</w:t>
      </w:r>
    </w:p>
    <w:p>
      <w:r>
        <w:rPr>
          <w:b/>
        </w:rPr>
        <w:t xml:space="preserve">Esimerkki 4.6473</w:t>
      </w:r>
    </w:p>
    <w:p>
      <w:r>
        <w:t xml:space="preserve">PersonX asuu PersonX:n aviomiehen kanssa</w:t>
      </w:r>
    </w:p>
    <w:p>
      <w:r>
        <w:rPr>
          <w:b/>
        </w:rPr>
        <w:t xml:space="preserve">Tulos</w:t>
      </w:r>
    </w:p>
    <w:p>
      <w:r>
        <w:t xml:space="preserve">luoda ja edistää perhesuhteita.</w:t>
      </w:r>
    </w:p>
    <w:p>
      <w:r>
        <w:rPr>
          <w:b/>
        </w:rPr>
        <w:t xml:space="preserve">Esimerkki 4.6474</w:t>
      </w:r>
    </w:p>
    <w:p>
      <w:r>
        <w:t xml:space="preserve">PersonX säästää kaikki PersonX:n rahat -</w:t>
      </w:r>
    </w:p>
    <w:p>
      <w:r>
        <w:rPr>
          <w:b/>
        </w:rPr>
        <w:t xml:space="preserve">Tulos</w:t>
      </w:r>
    </w:p>
    <w:p>
      <w:r>
        <w:t xml:space="preserve">olla säästäväinen</w:t>
      </w:r>
    </w:p>
    <w:p>
      <w:r>
        <w:rPr>
          <w:b/>
        </w:rPr>
        <w:t xml:space="preserve">Esimerkki 4.6475</w:t>
      </w:r>
    </w:p>
    <w:p>
      <w:r>
        <w:t xml:space="preserve">HenkilöX viettää henkilöX:n ___ etsien</w:t>
      </w:r>
    </w:p>
    <w:p>
      <w:r>
        <w:rPr>
          <w:b/>
        </w:rPr>
        <w:t xml:space="preserve">Tulos</w:t>
      </w:r>
    </w:p>
    <w:p>
      <w:r>
        <w:t xml:space="preserve">käyttämään aikaansa tarkastellakseen jotakin, mitä heillä on</w:t>
      </w:r>
    </w:p>
    <w:p>
      <w:r>
        <w:rPr>
          <w:b/>
        </w:rPr>
        <w:t xml:space="preserve">Esimerkki 4.6476</w:t>
      </w:r>
    </w:p>
    <w:p>
      <w:r>
        <w:t xml:space="preserve">PersonX kiipeää PersonY:n päälle</w:t>
      </w:r>
    </w:p>
    <w:p>
      <w:r>
        <w:rPr>
          <w:b/>
        </w:rPr>
        <w:t xml:space="preserve">Tulos</w:t>
      </w:r>
    </w:p>
    <w:p>
      <w:r>
        <w:t xml:space="preserve">olla ärsyttävä</w:t>
      </w:r>
    </w:p>
    <w:p>
      <w:r>
        <w:rPr>
          <w:b/>
        </w:rPr>
        <w:t xml:space="preserve">Esimerkki 4.6477</w:t>
      </w:r>
    </w:p>
    <w:p>
      <w:r>
        <w:t xml:space="preserve">HenkilöX leviää HenkilöY:n kasvoille.</w:t>
      </w:r>
    </w:p>
    <w:p>
      <w:r>
        <w:rPr>
          <w:b/>
        </w:rPr>
        <w:t xml:space="preserve">Tulos</w:t>
      </w:r>
    </w:p>
    <w:p>
      <w:r>
        <w:t xml:space="preserve">tukehduttaa henkilö</w:t>
      </w:r>
    </w:p>
    <w:p>
      <w:r>
        <w:rPr>
          <w:b/>
        </w:rPr>
        <w:t xml:space="preserve">Esimerkki 4.6478</w:t>
      </w:r>
    </w:p>
    <w:p>
      <w:r>
        <w:t xml:space="preserve">PersonX ottaa yksityistunteja</w:t>
      </w:r>
    </w:p>
    <w:p>
      <w:r>
        <w:rPr>
          <w:b/>
        </w:rPr>
        <w:t xml:space="preserve">Tulos</w:t>
      </w:r>
    </w:p>
    <w:p>
      <w:r>
        <w:t xml:space="preserve">parantaa</w:t>
      </w:r>
    </w:p>
    <w:p>
      <w:r>
        <w:rPr>
          <w:b/>
        </w:rPr>
        <w:t xml:space="preserve">Esimerkki 4.6479</w:t>
      </w:r>
    </w:p>
    <w:p>
      <w:r>
        <w:t xml:space="preserve">HenkilöX katsoo henkilöäY suoraan silmiin</w:t>
      </w:r>
    </w:p>
    <w:p>
      <w:r>
        <w:rPr>
          <w:b/>
        </w:rPr>
        <w:t xml:space="preserve">Tulos</w:t>
      </w:r>
    </w:p>
    <w:p>
      <w:r>
        <w:t xml:space="preserve">osoittaa henkilölle, että x on suorapuheinen</w:t>
      </w:r>
    </w:p>
    <w:p>
      <w:r>
        <w:rPr>
          <w:b/>
        </w:rPr>
        <w:t xml:space="preserve">Esimerkki 4.6480</w:t>
      </w:r>
    </w:p>
    <w:p>
      <w:r>
        <w:t xml:space="preserve">HenkilöX pyytää henkilöY:tä hyväksymään</w:t>
      </w:r>
    </w:p>
    <w:p>
      <w:r>
        <w:rPr>
          <w:b/>
        </w:rPr>
        <w:t xml:space="preserve">Tulos</w:t>
      </w:r>
    </w:p>
    <w:p>
      <w:r>
        <w:t xml:space="preserve">jakaa</w:t>
      </w:r>
    </w:p>
    <w:p>
      <w:r>
        <w:rPr>
          <w:b/>
        </w:rPr>
        <w:t xml:space="preserve">Esimerkki 4.6481</w:t>
      </w:r>
    </w:p>
    <w:p>
      <w:r>
        <w:t xml:space="preserve">PersonX kuvailee yksityiskohtaisesti myöhemmin</w:t>
      </w:r>
    </w:p>
    <w:p>
      <w:r>
        <w:rPr>
          <w:b/>
        </w:rPr>
        <w:t xml:space="preserve">Tulos</w:t>
      </w:r>
    </w:p>
    <w:p>
      <w:r>
        <w:t xml:space="preserve">saada asiat tehtyä</w:t>
      </w:r>
    </w:p>
    <w:p>
      <w:r>
        <w:rPr>
          <w:b/>
        </w:rPr>
        <w:t xml:space="preserve">Esimerkki 4.6482</w:t>
      </w:r>
    </w:p>
    <w:p>
      <w:r>
        <w:t xml:space="preserve">PersonX perustelee PersonX:n toimet</w:t>
      </w:r>
    </w:p>
    <w:p>
      <w:r>
        <w:rPr>
          <w:b/>
        </w:rPr>
        <w:t xml:space="preserve">Tulos</w:t>
      </w:r>
    </w:p>
    <w:p>
      <w:r>
        <w:t xml:space="preserve">tuntea olonsa hyväksi</w:t>
      </w:r>
    </w:p>
    <w:p>
      <w:r>
        <w:rPr>
          <w:b/>
        </w:rPr>
        <w:t xml:space="preserve">Esimerkki 4.6483</w:t>
      </w:r>
    </w:p>
    <w:p>
      <w:r>
        <w:t xml:space="preserve">PersonX ymmärtää, mistä on kyse</w:t>
      </w:r>
    </w:p>
    <w:p>
      <w:r>
        <w:rPr>
          <w:b/>
        </w:rPr>
        <w:t xml:space="preserve">Tulos</w:t>
      </w:r>
    </w:p>
    <w:p>
      <w:r>
        <w:t xml:space="preserve">saada niistä tietoa</w:t>
      </w:r>
    </w:p>
    <w:p>
      <w:r>
        <w:rPr>
          <w:b/>
        </w:rPr>
        <w:t xml:space="preserve">Esimerkki 4.6484</w:t>
      </w:r>
    </w:p>
    <w:p>
      <w:r>
        <w:t xml:space="preserve">HenkilöX vie ___ ulos syömään</w:t>
      </w:r>
    </w:p>
    <w:p>
      <w:r>
        <w:rPr>
          <w:b/>
        </w:rPr>
        <w:t xml:space="preserve">Tulos</w:t>
      </w:r>
    </w:p>
    <w:p>
      <w:r>
        <w:t xml:space="preserve">olla kiltti</w:t>
      </w:r>
    </w:p>
    <w:p>
      <w:r>
        <w:rPr>
          <w:b/>
        </w:rPr>
        <w:t xml:space="preserve">Esimerkki 4.6485</w:t>
      </w:r>
    </w:p>
    <w:p>
      <w:r>
        <w:t xml:space="preserve">PersonX ennustaa tarkasti ___</w:t>
      </w:r>
    </w:p>
    <w:p>
      <w:r>
        <w:rPr>
          <w:b/>
        </w:rPr>
        <w:t xml:space="preserve">Tulos</w:t>
      </w:r>
    </w:p>
    <w:p>
      <w:r>
        <w:t xml:space="preserve">tuntea olevansa hallinnassa</w:t>
      </w:r>
    </w:p>
    <w:p>
      <w:r>
        <w:rPr>
          <w:b/>
        </w:rPr>
        <w:t xml:space="preserve">Esimerkki 4.6486</w:t>
      </w:r>
    </w:p>
    <w:p>
      <w:r>
        <w:t xml:space="preserve">PersonX myöntää naisille ___</w:t>
      </w:r>
    </w:p>
    <w:p>
      <w:r>
        <w:rPr>
          <w:b/>
        </w:rPr>
        <w:t xml:space="preserve">Tulos</w:t>
      </w:r>
    </w:p>
    <w:p>
      <w:r>
        <w:t xml:space="preserve">teho</w:t>
      </w:r>
    </w:p>
    <w:p>
      <w:r>
        <w:rPr>
          <w:b/>
        </w:rPr>
        <w:t xml:space="preserve">Esimerkki 4.6487</w:t>
      </w:r>
    </w:p>
    <w:p>
      <w:r>
        <w:t xml:space="preserve">HenkilöX tilaa toisen ___</w:t>
      </w:r>
    </w:p>
    <w:p>
      <w:r>
        <w:rPr>
          <w:b/>
        </w:rPr>
        <w:t xml:space="preserve">Tulos</w:t>
      </w:r>
    </w:p>
    <w:p>
      <w:r>
        <w:t xml:space="preserve">nauttia jostakin</w:t>
      </w:r>
    </w:p>
    <w:p>
      <w:r>
        <w:rPr>
          <w:b/>
        </w:rPr>
        <w:t xml:space="preserve">Esimerkki 4.6488</w:t>
      </w:r>
    </w:p>
    <w:p>
      <w:r>
        <w:t xml:space="preserve">PersonX sanoo PersonX:n sydämessä</w:t>
      </w:r>
    </w:p>
    <w:p>
      <w:r>
        <w:rPr>
          <w:b/>
        </w:rPr>
        <w:t xml:space="preserve">Tulos</w:t>
      </w:r>
    </w:p>
    <w:p>
      <w:r>
        <w:t xml:space="preserve">ymmärrettävä</w:t>
      </w:r>
    </w:p>
    <w:p>
      <w:r>
        <w:rPr>
          <w:b/>
        </w:rPr>
        <w:t xml:space="preserve">Esimerkki 4.6489</w:t>
      </w:r>
    </w:p>
    <w:p>
      <w:r>
        <w:t xml:space="preserve">PersonX vahvistaa PersonX:n valtaa</w:t>
      </w:r>
    </w:p>
    <w:p>
      <w:r>
        <w:rPr>
          <w:b/>
        </w:rPr>
        <w:t xml:space="preserve">Tulos</w:t>
      </w:r>
    </w:p>
    <w:p>
      <w:r>
        <w:t xml:space="preserve">personx on vallassa</w:t>
      </w:r>
    </w:p>
    <w:p>
      <w:r>
        <w:rPr>
          <w:b/>
        </w:rPr>
        <w:t xml:space="preserve">Esimerkki 4.6490</w:t>
      </w:r>
    </w:p>
    <w:p>
      <w:r>
        <w:t xml:space="preserve">HenkilöX ottaa ___ vuosien aikana</w:t>
      </w:r>
    </w:p>
    <w:p>
      <w:r>
        <w:rPr>
          <w:b/>
        </w:rPr>
        <w:t xml:space="preserve">Tulos</w:t>
      </w:r>
    </w:p>
    <w:p>
      <w:r>
        <w:t xml:space="preserve">tarttuu itseensä</w:t>
      </w:r>
    </w:p>
    <w:p>
      <w:r>
        <w:rPr>
          <w:b/>
        </w:rPr>
        <w:t xml:space="preserve">Esimerkki 4.6491</w:t>
      </w:r>
    </w:p>
    <w:p>
      <w:r>
        <w:t xml:space="preserve">HenkilöX makaa henkilöY:n jalkojen juuressa.</w:t>
      </w:r>
    </w:p>
    <w:p>
      <w:r>
        <w:rPr>
          <w:b/>
        </w:rPr>
        <w:t xml:space="preserve">Tulos</w:t>
      </w:r>
    </w:p>
    <w:p>
      <w:r>
        <w:t xml:space="preserve">tulla rakastetuksi</w:t>
      </w:r>
    </w:p>
    <w:p>
      <w:r>
        <w:rPr>
          <w:b/>
        </w:rPr>
        <w:t xml:space="preserve">Esimerkki 4.6492</w:t>
      </w:r>
    </w:p>
    <w:p>
      <w:r>
        <w:t xml:space="preserve">HenkilöX vetää henkilöY:n pois</w:t>
      </w:r>
    </w:p>
    <w:p>
      <w:r>
        <w:rPr>
          <w:b/>
        </w:rPr>
        <w:t xml:space="preserve">Tulos</w:t>
      </w:r>
    </w:p>
    <w:p>
      <w:r>
        <w:t xml:space="preserve">pysäyttääkseen heidät.</w:t>
      </w:r>
    </w:p>
    <w:p>
      <w:r>
        <w:rPr>
          <w:b/>
        </w:rPr>
        <w:t xml:space="preserve">Esimerkki 4.6493</w:t>
      </w:r>
    </w:p>
    <w:p>
      <w:r>
        <w:t xml:space="preserve">HenkilöX pilkkaa HenkilöY:n</w:t>
      </w:r>
    </w:p>
    <w:p>
      <w:r>
        <w:rPr>
          <w:b/>
        </w:rPr>
        <w:t xml:space="preserve">Tulos</w:t>
      </w:r>
    </w:p>
    <w:p>
      <w:r>
        <w:t xml:space="preserve">olla hilpeä</w:t>
      </w:r>
    </w:p>
    <w:p>
      <w:r>
        <w:rPr>
          <w:b/>
        </w:rPr>
        <w:t xml:space="preserve">Esimerkki 4.6494</w:t>
      </w:r>
    </w:p>
    <w:p>
      <w:r>
        <w:t xml:space="preserve">HenkilöX menee naimisiin henkilöY:n naisen kanssa</w:t>
      </w:r>
    </w:p>
    <w:p>
      <w:r>
        <w:rPr>
          <w:b/>
        </w:rPr>
        <w:t xml:space="preserve">Tulos</w:t>
      </w:r>
    </w:p>
    <w:p>
      <w:r>
        <w:t xml:space="preserve">naimisiin</w:t>
      </w:r>
    </w:p>
    <w:p>
      <w:r>
        <w:rPr>
          <w:b/>
        </w:rPr>
        <w:t xml:space="preserve">Esimerkki 4.6495</w:t>
      </w:r>
    </w:p>
    <w:p>
      <w:r>
        <w:t xml:space="preserve">HenkilöX antaa HenkilöY:lle mielipiteensä HenkilöX:stä.</w:t>
      </w:r>
    </w:p>
    <w:p>
      <w:r>
        <w:rPr>
          <w:b/>
        </w:rPr>
        <w:t xml:space="preserve">Tulos</w:t>
      </w:r>
    </w:p>
    <w:p>
      <w:r>
        <w:t xml:space="preserve">tuulettaa</w:t>
      </w:r>
    </w:p>
    <w:p>
      <w:r>
        <w:rPr>
          <w:b/>
        </w:rPr>
        <w:t xml:space="preserve">Esimerkki 4.6496</w:t>
      </w:r>
    </w:p>
    <w:p>
      <w:r>
        <w:t xml:space="preserve">HenkilöX:llä on maailma hännänvarressa</w:t>
      </w:r>
    </w:p>
    <w:p>
      <w:r>
        <w:rPr>
          <w:b/>
        </w:rPr>
        <w:t xml:space="preserve">Tulos</w:t>
      </w:r>
    </w:p>
    <w:p>
      <w:r>
        <w:t xml:space="preserve">onnistunut</w:t>
      </w:r>
    </w:p>
    <w:p>
      <w:r>
        <w:rPr>
          <w:b/>
        </w:rPr>
        <w:t xml:space="preserve">Esimerkki 4.6497</w:t>
      </w:r>
    </w:p>
    <w:p>
      <w:r>
        <w:t xml:space="preserve">PersonX:n on ostettava toinen</w:t>
      </w:r>
    </w:p>
    <w:p>
      <w:r>
        <w:rPr>
          <w:b/>
        </w:rPr>
        <w:t xml:space="preserve">Tulos</w:t>
      </w:r>
    </w:p>
    <w:p>
      <w:r>
        <w:t xml:space="preserve">ottaa toinen</w:t>
      </w:r>
    </w:p>
    <w:p>
      <w:r>
        <w:rPr>
          <w:b/>
        </w:rPr>
        <w:t xml:space="preserve">Esimerkki 4.6498</w:t>
      </w:r>
    </w:p>
    <w:p>
      <w:r>
        <w:t xml:space="preserve">HenkilöX edistää henkilöY:n ymmärrystä</w:t>
      </w:r>
    </w:p>
    <w:p>
      <w:r>
        <w:rPr>
          <w:b/>
        </w:rPr>
        <w:t xml:space="preserve">Tulos</w:t>
      </w:r>
    </w:p>
    <w:p>
      <w:r>
        <w:t xml:space="preserve">tyhjentää</w:t>
      </w:r>
    </w:p>
    <w:p>
      <w:r>
        <w:rPr>
          <w:b/>
          <w:u w:val="single"/>
        </w:rPr>
        <w:t xml:space="preserve">Tehtävä numero 5</w:t>
      </w:r>
    </w:p>
    <w:p>
      <w:r>
        <w:t xml:space="preserve">Vastaa kysymykseen ja sen rinnastuksiin. Vastauksen on vastattava täsmällisesti kaikkiin annettuihin kysymyksiin ilman epäselvyyksiä. Älä anna osittaisia vastauksia.</w:t>
      </w:r>
    </w:p>
    <w:p>
      <w:r>
        <w:rPr>
          <w:b/>
        </w:rPr>
        <w:t xml:space="preserve">Esimerkki 5.0</w:t>
      </w:r>
    </w:p>
    <w:p>
      <w:r>
        <w:t xml:space="preserve">Kysymyksiä: ['kuka tekee Carlin äänen Phineas ja Ferbissä?', 'kuka on Carlin ääni Phineas ja Ferbissä?']]</w:t>
      </w:r>
    </w:p>
    <w:p>
      <w:r>
        <w:rPr>
          <w:b/>
        </w:rPr>
        <w:t xml:space="preserve">Tulos</w:t>
      </w:r>
    </w:p>
    <w:p>
      <w:r>
        <w:t xml:space="preserve">tyler alexander mann</w:t>
      </w:r>
    </w:p>
    <w:p>
      <w:r>
        <w:rPr>
          <w:b/>
        </w:rPr>
        <w:t xml:space="preserve">Esimerkki 5.1</w:t>
      </w:r>
    </w:p>
    <w:p>
      <w:r>
        <w:t xml:space="preserve">Kysymyksiä: [Minkä vuoden Hitleristä tuli Saksan kansleri?", "minä vuonna Hitleristä tuli Saksan kansleri?", "minä vuonna Hitler valittiin Saksan kansleriksi?", "minä vuonna Hitleristä tuli Saksan kansleri?", "minä vuonna Adolf Hitleristä tuli Saksan kansleri?", "minä vuonna Adolf Hitleristä tuli Saksan liittokansleri?", "minä päivänä Hitleristä tuli Saksan liittokansleri?"].</w:t>
      </w:r>
    </w:p>
    <w:p>
      <w:r>
        <w:rPr>
          <w:b/>
        </w:rPr>
        <w:t xml:space="preserve">Tulos</w:t>
      </w:r>
    </w:p>
    <w:p>
      <w:r>
        <w:t xml:space="preserve">1933-01-30</w:t>
      </w:r>
    </w:p>
    <w:p>
      <w:r>
        <w:rPr>
          <w:b/>
        </w:rPr>
        <w:t xml:space="preserve">Esimerkki 5.2</w:t>
      </w:r>
    </w:p>
    <w:p>
      <w:r>
        <w:t xml:space="preserve">Kysymyksiä: ['when was remember the titans filmed?', 'when was the movie remember the titans filmed?']]</w:t>
      </w:r>
    </w:p>
    <w:p>
      <w:r>
        <w:rPr>
          <w:b/>
        </w:rPr>
        <w:t xml:space="preserve">Tulos</w:t>
      </w:r>
    </w:p>
    <w:p>
      <w:r>
        <w:t xml:space="preserve">2000</w:t>
      </w:r>
    </w:p>
    <w:p>
      <w:r>
        <w:rPr>
          <w:b/>
        </w:rPr>
        <w:t xml:space="preserve">Esimerkki 5.3</w:t>
      </w:r>
    </w:p>
    <w:p>
      <w:r>
        <w:t xml:space="preserve">Kysymyksiä: ['kuinka monta presidenttiä meillä on ollut?']]</w:t>
      </w:r>
    </w:p>
    <w:p>
      <w:r>
        <w:rPr>
          <w:b/>
        </w:rPr>
        <w:t xml:space="preserve">Tulos</w:t>
      </w:r>
    </w:p>
    <w:p>
      <w:r>
        <w:t xml:space="preserve">44</w:t>
      </w:r>
    </w:p>
    <w:p>
      <w:r>
        <w:rPr>
          <w:b/>
        </w:rPr>
        <w:t xml:space="preserve">Esimerkki 5.4</w:t>
      </w:r>
    </w:p>
    <w:p>
      <w:r>
        <w:t xml:space="preserve">Kysymyksiä: [muutos hyväksyttiin?", "Milloin 17. muutos hyväksyttiin?"]]</w:t>
      </w:r>
    </w:p>
    <w:p>
      <w:r>
        <w:rPr>
          <w:b/>
        </w:rPr>
        <w:t xml:space="preserve">Tulos</w:t>
      </w:r>
    </w:p>
    <w:p>
      <w:r>
        <w:t xml:space="preserve">1912-05-13</w:t>
      </w:r>
    </w:p>
    <w:p>
      <w:r>
        <w:rPr>
          <w:b/>
        </w:rPr>
        <w:t xml:space="preserve">Esimerkki 5.5</w:t>
      </w:r>
    </w:p>
    <w:p>
      <w:r>
        <w:t xml:space="preserve">Kysymyksiä: ['Milloin Helen Keller kuoli?']</w:t>
      </w:r>
    </w:p>
    <w:p>
      <w:r>
        <w:rPr>
          <w:b/>
        </w:rPr>
        <w:t xml:space="preserve">Tulos</w:t>
      </w:r>
    </w:p>
    <w:p>
      <w:r>
        <w:t xml:space="preserve">1968-06-01</w:t>
      </w:r>
    </w:p>
    <w:p>
      <w:r>
        <w:rPr>
          <w:b/>
        </w:rPr>
        <w:t xml:space="preserve">Esimerkki 5.6</w:t>
      </w:r>
    </w:p>
    <w:p>
      <w:r>
        <w:t xml:space="preserve">Kysymyksiä: ["Milloin Allen Iversonin koripalloura päättyi?"]]</w:t>
      </w:r>
    </w:p>
    <w:p>
      <w:r>
        <w:rPr>
          <w:b/>
        </w:rPr>
        <w:t xml:space="preserve">Tulos</w:t>
      </w:r>
    </w:p>
    <w:p>
      <w:r>
        <w:t xml:space="preserve">2013</w:t>
      </w:r>
    </w:p>
    <w:p>
      <w:r>
        <w:rPr>
          <w:b/>
        </w:rPr>
        <w:t xml:space="preserve">Esimerkki 5.7</w:t>
      </w:r>
    </w:p>
    <w:p>
      <w:r>
        <w:t xml:space="preserve">Kysymyksiä: ["Milloin Michael Jacksonin isoisä kuoli?"]]</w:t>
      </w:r>
    </w:p>
    <w:p>
      <w:r>
        <w:rPr>
          <w:b/>
        </w:rPr>
        <w:t xml:space="preserve">Tulos</w:t>
      </w:r>
    </w:p>
    <w:p>
      <w:r>
        <w:t xml:space="preserve">1993-11-02</w:t>
      </w:r>
    </w:p>
    <w:p>
      <w:r>
        <w:rPr>
          <w:b/>
        </w:rPr>
        <w:t xml:space="preserve">Esimerkki 5.8</w:t>
      </w:r>
    </w:p>
    <w:p>
      <w:r>
        <w:t xml:space="preserve">Kysymyksiä: [Milloin Portugali juhlii itsenäisyyspäiväänsä?", "Mikä päivä on Portugalin itsenäisyyspäivä?", "Milloin Portugali sai itsenäisyytensä?"]].</w:t>
      </w:r>
    </w:p>
    <w:p>
      <w:r>
        <w:rPr>
          <w:b/>
        </w:rPr>
        <w:t xml:space="preserve">Tulos</w:t>
      </w:r>
    </w:p>
    <w:p>
      <w:r>
        <w:t xml:space="preserve">1940-12-01</w:t>
      </w:r>
    </w:p>
    <w:p>
      <w:r>
        <w:rPr>
          <w:b/>
        </w:rPr>
        <w:t xml:space="preserve">Esimerkki 5.9</w:t>
      </w:r>
    </w:p>
    <w:p>
      <w:r>
        <w:t xml:space="preserve">Kysymyksiä: ["Milloin Ristimalja kirjoitettiin ja asetettiin?"]]</w:t>
      </w:r>
    </w:p>
    <w:p>
      <w:r>
        <w:rPr>
          <w:b/>
        </w:rPr>
        <w:t xml:space="preserve">Tulos</w:t>
      </w:r>
    </w:p>
    <w:p>
      <w:r>
        <w:t xml:space="preserve">1953</w:t>
      </w:r>
    </w:p>
    <w:p>
      <w:r>
        <w:rPr>
          <w:b/>
        </w:rPr>
        <w:t xml:space="preserve">Esimerkki 5.10</w:t>
      </w:r>
    </w:p>
    <w:p>
      <w:r>
        <w:t xml:space="preserve">Kysymyksiä: ["milloin ja missä oli elvis presleyn viimeinen konsertti?"]]</w:t>
      </w:r>
    </w:p>
    <w:p>
      <w:r>
        <w:rPr>
          <w:b/>
        </w:rPr>
        <w:t xml:space="preserve">Tulos</w:t>
      </w:r>
    </w:p>
    <w:p>
      <w:r>
        <w:t xml:space="preserve">1977-06-26</w:t>
      </w:r>
    </w:p>
    <w:p>
      <w:r>
        <w:rPr>
          <w:b/>
        </w:rPr>
        <w:t xml:space="preserve">Esimerkki 5.11</w:t>
      </w:r>
    </w:p>
    <w:p>
      <w:r>
        <w:t xml:space="preserve">Kysymyksiä: ["mikä oli bob dylansin ensimmäisen albumin nimi?", "mikä oli bob dylansin ensimmäinen albumi?", "mikä oli bob dylanin ensimmäisen albumin nimi?"]]</w:t>
      </w:r>
    </w:p>
    <w:p>
      <w:r>
        <w:rPr>
          <w:b/>
        </w:rPr>
        <w:t xml:space="preserve">Tulos</w:t>
      </w:r>
    </w:p>
    <w:p>
      <w:r>
        <w:t xml:space="preserve">suora radiosessio 1962</w:t>
      </w:r>
    </w:p>
    <w:p>
      <w:r>
        <w:rPr>
          <w:b/>
        </w:rPr>
        <w:t xml:space="preserve">Esimerkki 5.12</w:t>
      </w:r>
    </w:p>
    <w:p>
      <w:r>
        <w:t xml:space="preserve">Kysymyksiä: [Truman meni naimisiin?", "Milloin Harry S. Truman meni naimisiin Bess Wallacen kanssa?", "Milloin Harry Truman ja Bess Truman menivät naimisiin?"]]</w:t>
      </w:r>
    </w:p>
    <w:p>
      <w:r>
        <w:rPr>
          <w:b/>
        </w:rPr>
        <w:t xml:space="preserve">Tulos</w:t>
      </w:r>
    </w:p>
    <w:p>
      <w:r>
        <w:t xml:space="preserve">1919-06-28</w:t>
      </w:r>
    </w:p>
    <w:p>
      <w:r>
        <w:rPr>
          <w:b/>
        </w:rPr>
        <w:t xml:space="preserve">Esimerkki 5.13</w:t>
      </w:r>
    </w:p>
    <w:p>
      <w:r>
        <w:t xml:space="preserve">Kysymyksiä: [Milloin Larry Bird palkattiin Indianan Pacersin valmentajaksi?", "Milloin Larry Bird valmensi Indianan Pacersia?", "Milloin Larry Bird valmensi Indianan Pacersia?"]]</w:t>
      </w:r>
    </w:p>
    <w:p>
      <w:r>
        <w:rPr>
          <w:b/>
        </w:rPr>
        <w:t xml:space="preserve">Tulos</w:t>
      </w:r>
    </w:p>
    <w:p>
      <w:r>
        <w:t xml:space="preserve">1997-2000</w:t>
      </w:r>
    </w:p>
    <w:p>
      <w:r>
        <w:rPr>
          <w:b/>
        </w:rPr>
        <w:t xml:space="preserve">Esimerkki 5.14</w:t>
      </w:r>
    </w:p>
    <w:p>
      <w:r>
        <w:t xml:space="preserve">Kysymyksiä: ['milloin oli marco polon kuolema?', 'mikä on marco polon kuolinpäivä?', 'mikä päivä oli marco polon kuolema?', 'marco polon kuolema?', 'milloin oli marco polon kuolinpäivä?']]</w:t>
      </w:r>
    </w:p>
    <w:p>
      <w:r>
        <w:rPr>
          <w:b/>
        </w:rPr>
        <w:t xml:space="preserve">Tulos</w:t>
      </w:r>
    </w:p>
    <w:p>
      <w:r>
        <w:t xml:space="preserve">1324-01-08</w:t>
      </w:r>
    </w:p>
    <w:p>
      <w:r>
        <w:rPr>
          <w:b/>
        </w:rPr>
        <w:t xml:space="preserve">Esimerkki 5.15</w:t>
      </w:r>
    </w:p>
    <w:p>
      <w:r>
        <w:t xml:space="preserve">Kysymyksiä: ['erie county new yorkin väkiluku?', 'what is the population of erie county ny?']]</w:t>
      </w:r>
    </w:p>
    <w:p>
      <w:r>
        <w:rPr>
          <w:b/>
        </w:rPr>
        <w:t xml:space="preserve">Tulos</w:t>
      </w:r>
    </w:p>
    <w:p>
      <w:r>
        <w:t xml:space="preserve">919,866</w:t>
      </w:r>
    </w:p>
    <w:p>
      <w:r>
        <w:rPr>
          <w:b/>
        </w:rPr>
        <w:t xml:space="preserve">Esimerkki 5.16</w:t>
      </w:r>
    </w:p>
    <w:p>
      <w:r>
        <w:t xml:space="preserve">Kysymyksiä: ['Milloin on Johnin ja Edwardin syntymäpäivä?'']</w:t>
      </w:r>
    </w:p>
    <w:p>
      <w:r>
        <w:rPr>
          <w:b/>
        </w:rPr>
        <w:t xml:space="preserve">Tulos</w:t>
      </w:r>
    </w:p>
    <w:p>
      <w:r>
        <w:t xml:space="preserve">1991-10-16</w:t>
      </w:r>
    </w:p>
    <w:p>
      <w:r>
        <w:rPr>
          <w:b/>
        </w:rPr>
        <w:t xml:space="preserve">Esimerkki 5.17</w:t>
      </w:r>
    </w:p>
    <w:p>
      <w:r>
        <w:t xml:space="preserve">Kysymyksiä: ['mikä oli ensimmäisen Super Bowlin päivämäärä?', 'milloin oli ensimmäinen Super Bowl?']]</w:t>
      </w:r>
    </w:p>
    <w:p>
      <w:r>
        <w:rPr>
          <w:b/>
        </w:rPr>
        <w:t xml:space="preserve">Tulos</w:t>
      </w:r>
    </w:p>
    <w:p>
      <w:r>
        <w:t xml:space="preserve">1967-01-15</w:t>
      </w:r>
    </w:p>
    <w:p>
      <w:r>
        <w:rPr>
          <w:b/>
        </w:rPr>
        <w:t xml:space="preserve">Esimerkki 5.18</w:t>
      </w:r>
    </w:p>
    <w:p>
      <w:r>
        <w:t xml:space="preserve">Kysymyksiä: ['Minkä ikäinen oli Catherine Howard, kun hän meni naimisiin Henryn kanssa 8-vuotiaana?']]</w:t>
      </w:r>
    </w:p>
    <w:p>
      <w:r>
        <w:rPr>
          <w:b/>
        </w:rPr>
        <w:t xml:space="preserve">Tulos</w:t>
      </w:r>
    </w:p>
    <w:p>
      <w:r>
        <w:t xml:space="preserve">16 vuotta</w:t>
      </w:r>
    </w:p>
    <w:p>
      <w:r>
        <w:rPr>
          <w:b/>
        </w:rPr>
        <w:t xml:space="preserve">Esimerkki 5.19</w:t>
      </w:r>
    </w:p>
    <w:p>
      <w:r>
        <w:t xml:space="preserve">Kysymyksiä: ['what is the usa population?', 'what is the population of the us today?', 'what is the population of the usa today?', 'what is the population of the us?']]</w:t>
      </w:r>
    </w:p>
    <w:p>
      <w:r>
        <w:rPr>
          <w:b/>
        </w:rPr>
        <w:t xml:space="preserve">Tulos</w:t>
      </w:r>
    </w:p>
    <w:p>
      <w:r>
        <w:t xml:space="preserve">324,420,000</w:t>
      </w:r>
    </w:p>
    <w:p>
      <w:r>
        <w:rPr>
          <w:b/>
        </w:rPr>
        <w:t xml:space="preserve">Esimerkki 5.20</w:t>
      </w:r>
    </w:p>
    <w:p>
      <w:r>
        <w:t xml:space="preserve">Kysymyksiä: ['milloin Englannin sisällissota alkoi?']</w:t>
      </w:r>
    </w:p>
    <w:p>
      <w:r>
        <w:rPr>
          <w:b/>
        </w:rPr>
        <w:t xml:space="preserve">Tulos</w:t>
      </w:r>
    </w:p>
    <w:p>
      <w:r>
        <w:t xml:space="preserve">1642-08-22</w:t>
      </w:r>
    </w:p>
    <w:p>
      <w:r>
        <w:rPr>
          <w:b/>
        </w:rPr>
        <w:t xml:space="preserve">Esimerkki 5.21</w:t>
      </w:r>
    </w:p>
    <w:p>
      <w:r>
        <w:t xml:space="preserve">Kysymyksiä: ['mikä on tyler perryn äidin nimi?', 'mikä on tyler perryn äidin nimi?', 'kuka on tyler perryn äiti?', 'kuka on tyler perryn äiti?']]</w:t>
      </w:r>
    </w:p>
    <w:p>
      <w:r>
        <w:rPr>
          <w:b/>
        </w:rPr>
        <w:t xml:space="preserve">Tulos</w:t>
      </w:r>
    </w:p>
    <w:p>
      <w:r>
        <w:t xml:space="preserve">willie maxine perry</w:t>
      </w:r>
    </w:p>
    <w:p>
      <w:r>
        <w:rPr>
          <w:b/>
        </w:rPr>
        <w:t xml:space="preserve">Esimerkki 5.22</w:t>
      </w:r>
    </w:p>
    <w:p>
      <w:r>
        <w:t xml:space="preserve">Kysymyksiä: ['milloin on christopher wallacen syntymäpäivä?', 'milloin christopher wallace on syntynyt?']]</w:t>
      </w:r>
    </w:p>
    <w:p>
      <w:r>
        <w:rPr>
          <w:b/>
        </w:rPr>
        <w:t xml:space="preserve">Tulos</w:t>
      </w:r>
    </w:p>
    <w:p>
      <w:r>
        <w:t xml:space="preserve">1972-05-21</w:t>
      </w:r>
    </w:p>
    <w:p>
      <w:r>
        <w:rPr>
          <w:b/>
        </w:rPr>
        <w:t xml:space="preserve">Esimerkki 5.23</w:t>
      </w:r>
    </w:p>
    <w:p>
      <w:r>
        <w:t xml:space="preserve">Kysymyksiä: [Milloin kuningas Rikhard 3. oli kuningas?", "Milloin Rikhard 3. oli kuningas?", "Milloin Rikhard 3. tuli kuninkaaksi?"]]</w:t>
      </w:r>
    </w:p>
    <w:p>
      <w:r>
        <w:rPr>
          <w:b/>
        </w:rPr>
        <w:t xml:space="preserve">Tulos</w:t>
      </w:r>
    </w:p>
    <w:p>
      <w:r>
        <w:t xml:space="preserve">1483-06-26</w:t>
      </w:r>
    </w:p>
    <w:p>
      <w:r>
        <w:rPr>
          <w:b/>
        </w:rPr>
        <w:t xml:space="preserve">Esimerkki 5.24</w:t>
      </w:r>
    </w:p>
    <w:p>
      <w:r>
        <w:t xml:space="preserve">Kysymyksiä: ['Milloin John Wilkes Booth meni naimisiin?'']</w:t>
      </w:r>
    </w:p>
    <w:p>
      <w:r>
        <w:rPr>
          <w:b/>
        </w:rPr>
        <w:t xml:space="preserve">Tulos</w:t>
      </w:r>
    </w:p>
    <w:p>
      <w:r>
        <w:t xml:space="preserve">1859-01-09</w:t>
      </w:r>
    </w:p>
    <w:p>
      <w:r>
        <w:rPr>
          <w:b/>
        </w:rPr>
        <w:t xml:space="preserve">Esimerkki 5.25</w:t>
      </w:r>
    </w:p>
    <w:p>
      <w:r>
        <w:t xml:space="preserve">Kysymyksiä: ['minä vuonna Michael Jackson teki videon kappaleeseen leave you alone?']]</w:t>
      </w:r>
    </w:p>
    <w:p>
      <w:r>
        <w:rPr>
          <w:b/>
        </w:rPr>
        <w:t xml:space="preserve">Tulos</w:t>
      </w:r>
    </w:p>
    <w:p>
      <w:r>
        <w:t xml:space="preserve">1989</w:t>
      </w:r>
    </w:p>
    <w:p>
      <w:r>
        <w:rPr>
          <w:b/>
        </w:rPr>
        <w:t xml:space="preserve">Esimerkki 5.26</w:t>
      </w:r>
    </w:p>
    <w:p>
      <w:r>
        <w:t xml:space="preserve">Kysymyksiä: ["Kuka on Frank Lucas Jr:n äiti?"]]</w:t>
      </w:r>
    </w:p>
    <w:p>
      <w:r>
        <w:rPr>
          <w:b/>
        </w:rPr>
        <w:t xml:space="preserve">Tulos</w:t>
      </w:r>
    </w:p>
    <w:p>
      <w:r>
        <w:t xml:space="preserve">mahalee</w:t>
      </w:r>
    </w:p>
    <w:p>
      <w:r>
        <w:rPr>
          <w:b/>
        </w:rPr>
        <w:t xml:space="preserve">Esimerkki 5.27</w:t>
      </w:r>
    </w:p>
    <w:p>
      <w:r>
        <w:t xml:space="preserve">Kysymyksiä: ['minä vuonna Curtis Jackson ammuttiin?']]</w:t>
      </w:r>
    </w:p>
    <w:p>
      <w:r>
        <w:rPr>
          <w:b/>
        </w:rPr>
        <w:t xml:space="preserve">Tulos</w:t>
      </w:r>
    </w:p>
    <w:p>
      <w:r>
        <w:t xml:space="preserve">2000</w:t>
      </w:r>
    </w:p>
    <w:p>
      <w:r>
        <w:rPr>
          <w:b/>
        </w:rPr>
        <w:t xml:space="preserve">Esimerkki 5.28</w:t>
      </w:r>
    </w:p>
    <w:p>
      <w:r>
        <w:t xml:space="preserve">Kysymyksiä: ['Milloin Jim Bob ja Michelle Duggar menivät naimisiin?'']</w:t>
      </w:r>
    </w:p>
    <w:p>
      <w:r>
        <w:rPr>
          <w:b/>
        </w:rPr>
        <w:t xml:space="preserve">Tulos</w:t>
      </w:r>
    </w:p>
    <w:p>
      <w:r>
        <w:t xml:space="preserve">1984-07-21</w:t>
      </w:r>
    </w:p>
    <w:p>
      <w:r>
        <w:rPr>
          <w:b/>
        </w:rPr>
        <w:t xml:space="preserve">Esimerkki 5.29</w:t>
      </w:r>
    </w:p>
    <w:p>
      <w:r>
        <w:t xml:space="preserve">Kysymyksiä: ['milloin jhonny clem kuoli?']</w:t>
      </w:r>
    </w:p>
    <w:p>
      <w:r>
        <w:rPr>
          <w:b/>
        </w:rPr>
        <w:t xml:space="preserve">Tulos</w:t>
      </w:r>
    </w:p>
    <w:p>
      <w:r>
        <w:t xml:space="preserve">1937-05-13</w:t>
      </w:r>
    </w:p>
    <w:p>
      <w:r>
        <w:rPr>
          <w:b/>
        </w:rPr>
        <w:t xml:space="preserve">Esimerkki 5.30</w:t>
      </w:r>
    </w:p>
    <w:p>
      <w:r>
        <w:t xml:space="preserve">Kysymyksiä: ['who is kate winslets husband?', 'what is kate winslet husband name?', 'who is the husband of kate winslets?']]</w:t>
      </w:r>
    </w:p>
    <w:p>
      <w:r>
        <w:rPr>
          <w:b/>
        </w:rPr>
        <w:t xml:space="preserve">Tulos</w:t>
      </w:r>
    </w:p>
    <w:p>
      <w:r>
        <w:t xml:space="preserve">ned rocknroll</w:t>
      </w:r>
    </w:p>
    <w:p>
      <w:r>
        <w:rPr>
          <w:b/>
        </w:rPr>
        <w:t xml:space="preserve">Esimerkki 5.31</w:t>
      </w:r>
    </w:p>
    <w:p>
      <w:r>
        <w:t xml:space="preserve">Kysymyksiä: ['milloin elokuva Billy Jack ilmestyi?', 'minä vuonna elokuva Billy Jack sai ensi-iltansa?']]</w:t>
      </w:r>
    </w:p>
    <w:p>
      <w:r>
        <w:rPr>
          <w:b/>
        </w:rPr>
        <w:t xml:space="preserve">Tulos</w:t>
      </w:r>
    </w:p>
    <w:p>
      <w:r>
        <w:t xml:space="preserve">1973-05-09</w:t>
      </w:r>
    </w:p>
    <w:p>
      <w:r>
        <w:rPr>
          <w:b/>
        </w:rPr>
        <w:t xml:space="preserve">Esimerkki 5.32</w:t>
      </w:r>
    </w:p>
    <w:p>
      <w:r>
        <w:t xml:space="preserve">Kysymyksiä: ['thomas edisonin ensimmäinen vaimo?', 'kuka oli ensimmäinen Thomas Edisonin vaimo?', 'kuka oli Thomas Edisonin ensimmäinen vaimo?', 'kuka oli Thomas Edisonin ensimmäinen vaimo?']]</w:t>
      </w:r>
    </w:p>
    <w:p>
      <w:r>
        <w:rPr>
          <w:b/>
        </w:rPr>
        <w:t xml:space="preserve">Tulos</w:t>
      </w:r>
    </w:p>
    <w:p>
      <w:r>
        <w:t xml:space="preserve">mary stilwell edison</w:t>
      </w:r>
    </w:p>
    <w:p>
      <w:r>
        <w:rPr>
          <w:b/>
        </w:rPr>
        <w:t xml:space="preserve">Esimerkki 5.33</w:t>
      </w:r>
    </w:p>
    <w:p>
      <w:r>
        <w:t xml:space="preserve">Kysymyksiä: [Milloin abraham lincoln vihittiin presidentiksi?", "Milloin abraham lincoln vihittiin presidentiksi?", "Milloin lincoln oli presidenttinä?"]]</w:t>
      </w:r>
    </w:p>
    <w:p>
      <w:r>
        <w:rPr>
          <w:b/>
        </w:rPr>
        <w:t xml:space="preserve">Tulos</w:t>
      </w:r>
    </w:p>
    <w:p>
      <w:r>
        <w:t xml:space="preserve">1861-03-04</w:t>
      </w:r>
    </w:p>
    <w:p>
      <w:r>
        <w:rPr>
          <w:b/>
        </w:rPr>
        <w:t xml:space="preserve">Esimerkki 5.34</w:t>
      </w:r>
    </w:p>
    <w:p>
      <w:r>
        <w:t xml:space="preserve">Kysymyksiä: [Milloin shirley temple blackin aviomies kuoli?", "Milloin sherily temppelin aviomies kuoli?", "Milloin shirley temppelin aviomies kuoli?"]].</w:t>
      </w:r>
    </w:p>
    <w:p>
      <w:r>
        <w:rPr>
          <w:b/>
        </w:rPr>
        <w:t xml:space="preserve">Tulos</w:t>
      </w:r>
    </w:p>
    <w:p>
      <w:r>
        <w:t xml:space="preserve">2005-08-04</w:t>
      </w:r>
    </w:p>
    <w:p>
      <w:r>
        <w:rPr>
          <w:b/>
        </w:rPr>
        <w:t xml:space="preserve">Esimerkki 5.35</w:t>
      </w:r>
    </w:p>
    <w:p>
      <w:r>
        <w:t xml:space="preserve">Kysymyksiä: ['milloin hernando de soto kuoli?', 'missä kuussa hernando de soto kuoli?', 'milloin hernando de soto kuoli?', 'mikä on hernando de soton kuolinpäivä?']]</w:t>
      </w:r>
    </w:p>
    <w:p>
      <w:r>
        <w:rPr>
          <w:b/>
        </w:rPr>
        <w:t xml:space="preserve">Tulos</w:t>
      </w:r>
    </w:p>
    <w:p>
      <w:r>
        <w:t xml:space="preserve">1542-05-21</w:t>
      </w:r>
    </w:p>
    <w:p>
      <w:r>
        <w:rPr>
          <w:b/>
        </w:rPr>
        <w:t xml:space="preserve">Esimerkki 5.36</w:t>
      </w:r>
    </w:p>
    <w:p>
      <w:r>
        <w:t xml:space="preserve">Kysymyksiä: ['mikä on magic johnsonin isän nimi?', 'mikä on magic johnsonin isän nimi?', 'kuka on magic johnsonin isä?']]</w:t>
      </w:r>
    </w:p>
    <w:p>
      <w:r>
        <w:rPr>
          <w:b/>
        </w:rPr>
        <w:t xml:space="preserve">Tulos</w:t>
      </w:r>
    </w:p>
    <w:p>
      <w:r>
        <w:t xml:space="preserve">earvin johnson sr.</w:t>
      </w:r>
    </w:p>
    <w:p>
      <w:r>
        <w:rPr>
          <w:b/>
        </w:rPr>
        <w:t xml:space="preserve">Esimerkki 5.37</w:t>
      </w:r>
    </w:p>
    <w:p>
      <w:r>
        <w:t xml:space="preserve">Kysymyksiä: ['milloin on Justin Bieberin syntymäpäivä?']]</w:t>
      </w:r>
    </w:p>
    <w:p>
      <w:r>
        <w:rPr>
          <w:b/>
        </w:rPr>
        <w:t xml:space="preserve">Tulos</w:t>
      </w:r>
    </w:p>
    <w:p>
      <w:r>
        <w:t xml:space="preserve">1994-03-01</w:t>
      </w:r>
    </w:p>
    <w:p>
      <w:r>
        <w:rPr>
          <w:b/>
        </w:rPr>
        <w:t xml:space="preserve">Esimerkki 5.38</w:t>
      </w:r>
    </w:p>
    <w:p>
      <w:r>
        <w:t xml:space="preserve">Kysymyksiä: [Milloin Death Valley perustettiin?", "Milloin Death Valley perustettiin?", "Milloin Death Valley kansallispuisto perustettiin?", "Milloin Death Valley perustettiin?", "Milloin Death Valley perustettiin vuonna?", "Milloin Death Valley kansallispuisto perustettiin?"].</w:t>
      </w:r>
    </w:p>
    <w:p>
      <w:r>
        <w:rPr>
          <w:b/>
        </w:rPr>
        <w:t xml:space="preserve">Tulos</w:t>
      </w:r>
    </w:p>
    <w:p>
      <w:r>
        <w:t xml:space="preserve">1933-02-11</w:t>
      </w:r>
    </w:p>
    <w:p>
      <w:r>
        <w:rPr>
          <w:b/>
        </w:rPr>
        <w:t xml:space="preserve">Esimerkki 5.39</w:t>
      </w:r>
    </w:p>
    <w:p>
      <w:r>
        <w:t xml:space="preserve">Kysymyksiä: ["Kuka on Jim Lovellin isä?"]</w:t>
      </w:r>
    </w:p>
    <w:p>
      <w:r>
        <w:rPr>
          <w:b/>
        </w:rPr>
        <w:t xml:space="preserve">Tulos</w:t>
      </w:r>
    </w:p>
    <w:p>
      <w:r>
        <w:t xml:space="preserve">james arthur lovell</w:t>
      </w:r>
    </w:p>
    <w:p>
      <w:r>
        <w:rPr>
          <w:b/>
        </w:rPr>
        <w:t xml:space="preserve">Esimerkki 5.40</w:t>
      </w:r>
    </w:p>
    <w:p>
      <w:r>
        <w:t xml:space="preserve">Kysymyksiä: ['mikä oli michael jacksonin kuolleen veljen nimi?', 'mikä michael jacksonin veli kuoli?']]</w:t>
      </w:r>
    </w:p>
    <w:p>
      <w:r>
        <w:rPr>
          <w:b/>
        </w:rPr>
        <w:t xml:space="preserve">Tulos</w:t>
      </w:r>
    </w:p>
    <w:p>
      <w:r>
        <w:t xml:space="preserve">brandon jackson</w:t>
      </w:r>
    </w:p>
    <w:p>
      <w:r>
        <w:rPr>
          <w:b/>
        </w:rPr>
        <w:t xml:space="preserve">Esimerkki 5.41</w:t>
      </w:r>
    </w:p>
    <w:p>
      <w:r>
        <w:t xml:space="preserve">Kysymyksiä: ['Kuinka vanha Roberto Clemente oli kuollessaan?']]</w:t>
      </w:r>
    </w:p>
    <w:p>
      <w:r>
        <w:rPr>
          <w:b/>
        </w:rPr>
        <w:t xml:space="preserve">Tulos</w:t>
      </w:r>
    </w:p>
    <w:p>
      <w:r>
        <w:t xml:space="preserve">38 vuotta</w:t>
      </w:r>
    </w:p>
    <w:p>
      <w:r>
        <w:rPr>
          <w:b/>
        </w:rPr>
        <w:t xml:space="preserve">Esimerkki 5.42</w:t>
      </w:r>
    </w:p>
    <w:p>
      <w:r>
        <w:t xml:space="preserve">Kysymyksiä: ['kuinka monta vaalikautta Richard Nixonilla on?']]</w:t>
      </w:r>
    </w:p>
    <w:p>
      <w:r>
        <w:rPr>
          <w:b/>
        </w:rPr>
        <w:t xml:space="preserve">Tulos</w:t>
      </w:r>
    </w:p>
    <w:p>
      <w:r>
        <w:t xml:space="preserve">2</w:t>
      </w:r>
    </w:p>
    <w:p>
      <w:r>
        <w:rPr>
          <w:b/>
        </w:rPr>
        <w:t xml:space="preserve">Esimerkki 5.43</w:t>
      </w:r>
    </w:p>
    <w:p>
      <w:r>
        <w:t xml:space="preserve">Kysymyksiä: [Minkä ikäisenä John Steinbeck kuoli?", "minkä ikäinen John Steinbeck oli kuollessaan?", "minkä ikäinen John Steinbeck oli kuollessaan?"]].</w:t>
      </w:r>
    </w:p>
    <w:p>
      <w:r>
        <w:rPr>
          <w:b/>
        </w:rPr>
        <w:t xml:space="preserve">Tulos</w:t>
      </w:r>
    </w:p>
    <w:p>
      <w:r>
        <w:t xml:space="preserve">66 vuotta</w:t>
      </w:r>
    </w:p>
    <w:p>
      <w:r>
        <w:rPr>
          <w:b/>
        </w:rPr>
        <w:t xml:space="preserve">Esimerkki 5.44</w:t>
      </w:r>
    </w:p>
    <w:p>
      <w:r>
        <w:t xml:space="preserve">Kysymyksiä: ["Mitkä ovat Jason Aldeanin sisarusten nimet?"]]</w:t>
      </w:r>
    </w:p>
    <w:p>
      <w:r>
        <w:rPr>
          <w:b/>
        </w:rPr>
        <w:t xml:space="preserve">Tulos</w:t>
      </w:r>
    </w:p>
    <w:p>
      <w:r>
        <w:t xml:space="preserve">kasi aldean</w:t>
      </w:r>
    </w:p>
    <w:p>
      <w:r>
        <w:rPr>
          <w:b/>
        </w:rPr>
        <w:t xml:space="preserve">Esimerkki 5.45</w:t>
      </w:r>
    </w:p>
    <w:p>
      <w:r>
        <w:t xml:space="preserve">Kysymyksiä: ['milloin Ruandan kansanmurha alkoi?']]</w:t>
      </w:r>
    </w:p>
    <w:p>
      <w:r>
        <w:rPr>
          <w:b/>
        </w:rPr>
        <w:t xml:space="preserve">Tulos</w:t>
      </w:r>
    </w:p>
    <w:p>
      <w:r>
        <w:t xml:space="preserve">1994</w:t>
      </w:r>
    </w:p>
    <w:p>
      <w:r>
        <w:rPr>
          <w:b/>
        </w:rPr>
        <w:t xml:space="preserve">Esimerkki 5.46</w:t>
      </w:r>
    </w:p>
    <w:p>
      <w:r>
        <w:t xml:space="preserve">Kysymyksiä: ['minä vuonna Sidney Nolan kuoli?', 'milloin Sidney Nolan kuoli?', 'minä vuonna Sidney Nolan kuoli?']]</w:t>
      </w:r>
    </w:p>
    <w:p>
      <w:r>
        <w:rPr>
          <w:b/>
        </w:rPr>
        <w:t xml:space="preserve">Tulos</w:t>
      </w:r>
    </w:p>
    <w:p>
      <w:r>
        <w:t xml:space="preserve">1992-11-28</w:t>
      </w:r>
    </w:p>
    <w:p>
      <w:r>
        <w:rPr>
          <w:b/>
        </w:rPr>
        <w:t xml:space="preserve">Esimerkki 5.47</w:t>
      </w:r>
    </w:p>
    <w:p>
      <w:r>
        <w:t xml:space="preserve">Kysymyksiä: [Milloin Nicki Minaj teki ensimmäisen albuminsa?", "Milloin Nicki Minaj julkaisi ensimmäisen albuminsa?", "Milloin Nicki Minaj teki ensimmäisen albuminsa?", "Milloin Nicki Minaj toi ensimmäisen albuminsa ulos?"]]</w:t>
      </w:r>
    </w:p>
    <w:p>
      <w:r>
        <w:rPr>
          <w:b/>
        </w:rPr>
        <w:t xml:space="preserve">Tulos</w:t>
      </w:r>
    </w:p>
    <w:p>
      <w:r>
        <w:t xml:space="preserve">2010</w:t>
      </w:r>
    </w:p>
    <w:p>
      <w:r>
        <w:rPr>
          <w:b/>
        </w:rPr>
        <w:t xml:space="preserve">Esimerkki 5.48</w:t>
      </w:r>
    </w:p>
    <w:p>
      <w:r>
        <w:t xml:space="preserve">Kysymyksiä: ['kuinka monta kertaa John Steinbeck oli naimisissa?', 'kuinka monta kertaa John Steinbeck oli naimisissa?']]</w:t>
      </w:r>
    </w:p>
    <w:p>
      <w:r>
        <w:rPr>
          <w:b/>
        </w:rPr>
        <w:t xml:space="preserve">Tulos</w:t>
      </w:r>
    </w:p>
    <w:p>
      <w:r>
        <w:t xml:space="preserve">3</w:t>
      </w:r>
    </w:p>
    <w:p>
      <w:r>
        <w:rPr>
          <w:b/>
        </w:rPr>
        <w:t xml:space="preserve">Esimerkki 5.49</w:t>
      </w:r>
    </w:p>
    <w:p>
      <w:r>
        <w:t xml:space="preserve">Kysymyksiä: ["Mistä Lio sai idean maalata Mona Lisa?"]]</w:t>
      </w:r>
    </w:p>
    <w:p>
      <w:r>
        <w:rPr>
          <w:b/>
        </w:rPr>
        <w:t xml:space="preserve">Tulos</w:t>
      </w:r>
    </w:p>
    <w:p>
      <w:r>
        <w:t xml:space="preserve">maalauksen oli määrä olla giocondon vaimon, lisa del giocondon, muotokuva, jonka pariskunta aikoi ripustaa uuteen kotiinsa juhlistamaan uuden poikansa Andrean syntymää.</w:t>
      </w:r>
    </w:p>
    <w:p>
      <w:r>
        <w:rPr>
          <w:b/>
        </w:rPr>
        <w:t xml:space="preserve">Esimerkki 5.50</w:t>
      </w:r>
    </w:p>
    <w:p>
      <w:r>
        <w:t xml:space="preserve">Kysymyksiä: ['Mikä on Las Vegasin väestömäärä yleisesti?']]</w:t>
      </w:r>
    </w:p>
    <w:p>
      <w:r>
        <w:rPr>
          <w:b/>
        </w:rPr>
        <w:t xml:space="preserve">Tulos</w:t>
      </w:r>
    </w:p>
    <w:p>
      <w:r>
        <w:t xml:space="preserve">603,488</w:t>
      </w:r>
    </w:p>
    <w:p>
      <w:r>
        <w:rPr>
          <w:b/>
        </w:rPr>
        <w:t xml:space="preserve">Esimerkki 5.51</w:t>
      </w:r>
    </w:p>
    <w:p>
      <w:r>
        <w:t xml:space="preserve">Kysymyksiä: ['Milloin sir Arthur Conan Doyalin äiti ja isä kuolivat?']]</w:t>
      </w:r>
    </w:p>
    <w:p>
      <w:r>
        <w:rPr>
          <w:b/>
        </w:rPr>
        <w:t xml:space="preserve">Tulos</w:t>
      </w:r>
    </w:p>
    <w:p>
      <w:r>
        <w:t xml:space="preserve">1893</w:t>
      </w:r>
    </w:p>
    <w:p>
      <w:r>
        <w:rPr>
          <w:b/>
        </w:rPr>
        <w:t xml:space="preserve">Esimerkki 5.52</w:t>
      </w:r>
    </w:p>
    <w:p>
      <w:r>
        <w:t xml:space="preserve">Kysymyksiä: ["Mikä on Liam Paynen äidin nimi?"]]</w:t>
      </w:r>
    </w:p>
    <w:p>
      <w:r>
        <w:rPr>
          <w:b/>
        </w:rPr>
        <w:t xml:space="preserve">Tulos</w:t>
      </w:r>
    </w:p>
    <w:p>
      <w:r>
        <w:t xml:space="preserve">Karen Payne</w:t>
      </w:r>
    </w:p>
    <w:p>
      <w:r>
        <w:rPr>
          <w:b/>
        </w:rPr>
        <w:t xml:space="preserve">Esimerkki 5.53</w:t>
      </w:r>
    </w:p>
    <w:p>
      <w:r>
        <w:t xml:space="preserve">Kysymyksiä: ['Milloin Larry Bird erosi Pacersista?']]</w:t>
      </w:r>
    </w:p>
    <w:p>
      <w:r>
        <w:rPr>
          <w:b/>
        </w:rPr>
        <w:t xml:space="preserve">Tulos</w:t>
      </w:r>
    </w:p>
    <w:p>
      <w:r>
        <w:t xml:space="preserve">2000</w:t>
      </w:r>
    </w:p>
    <w:p>
      <w:r>
        <w:rPr>
          <w:b/>
        </w:rPr>
        <w:t xml:space="preserve">Esimerkki 5.54</w:t>
      </w:r>
    </w:p>
    <w:p>
      <w:r>
        <w:t xml:space="preserve">Kysymyksiä: ['minä vuonna louis catier kuoli?']]</w:t>
      </w:r>
    </w:p>
    <w:p>
      <w:r>
        <w:rPr>
          <w:b/>
        </w:rPr>
        <w:t xml:space="preserve">Tulos</w:t>
      </w:r>
    </w:p>
    <w:p>
      <w:r>
        <w:t xml:space="preserve">1942</w:t>
      </w:r>
    </w:p>
    <w:p>
      <w:r>
        <w:rPr>
          <w:b/>
        </w:rPr>
        <w:t xml:space="preserve">Esimerkki 5.55</w:t>
      </w:r>
    </w:p>
    <w:p>
      <w:r>
        <w:t xml:space="preserve">Kysymyksiä: [Milloin Thomas Edisonin toinen vaimo mina Miller kuoli?", 'Milloin Thomas Edisonin vaimo mina Miller kuoli?']]</w:t>
      </w:r>
    </w:p>
    <w:p>
      <w:r>
        <w:rPr>
          <w:b/>
        </w:rPr>
        <w:t xml:space="preserve">Tulos</w:t>
      </w:r>
    </w:p>
    <w:p>
      <w:r>
        <w:t xml:space="preserve">1947</w:t>
      </w:r>
    </w:p>
    <w:p>
      <w:r>
        <w:rPr>
          <w:b/>
        </w:rPr>
        <w:t xml:space="preserve">Esimerkki 5.56</w:t>
      </w:r>
    </w:p>
    <w:p>
      <w:r>
        <w:t xml:space="preserve">Kysymyksiä: ['Milloin Joe Travis kuoli?']</w:t>
      </w:r>
    </w:p>
    <w:p>
      <w:r>
        <w:rPr>
          <w:b/>
        </w:rPr>
        <w:t xml:space="preserve">Tulos</w:t>
      </w:r>
    </w:p>
    <w:p>
      <w:r>
        <w:t xml:space="preserve">2002-11-23</w:t>
      </w:r>
    </w:p>
    <w:p>
      <w:r>
        <w:rPr>
          <w:b/>
        </w:rPr>
        <w:t xml:space="preserve">Esimerkki 5.57</w:t>
      </w:r>
    </w:p>
    <w:p>
      <w:r>
        <w:t xml:space="preserve">Kysymyksiä: ['Minkä ikäinen oli rihanna, kun hän meni laulamaan?', 'Milloin rihanna alkoi laulaa?']]</w:t>
      </w:r>
    </w:p>
    <w:p>
      <w:r>
        <w:rPr>
          <w:b/>
        </w:rPr>
        <w:t xml:space="preserve">Tulos</w:t>
      </w:r>
    </w:p>
    <w:p>
      <w:r>
        <w:t xml:space="preserve">15 vuotta</w:t>
      </w:r>
    </w:p>
    <w:p>
      <w:r>
        <w:rPr>
          <w:b/>
        </w:rPr>
        <w:t xml:space="preserve">Esimerkki 5.58</w:t>
      </w:r>
    </w:p>
    <w:p>
      <w:r>
        <w:t xml:space="preserve">Kysymyksiä: ['milloin Kiinasta tuli itsenäinen maa?']]</w:t>
      </w:r>
    </w:p>
    <w:p>
      <w:r>
        <w:rPr>
          <w:b/>
        </w:rPr>
        <w:t xml:space="preserve">Tulos</w:t>
      </w:r>
    </w:p>
    <w:p>
      <w:r>
        <w:t xml:space="preserve">1949-10-01</w:t>
      </w:r>
    </w:p>
    <w:p>
      <w:r>
        <w:rPr>
          <w:b/>
        </w:rPr>
        <w:t xml:space="preserve">Esimerkki 5.59</w:t>
      </w:r>
    </w:p>
    <w:p>
      <w:r>
        <w:t xml:space="preserve">Kysymyksiä: ['Minkä ikäisenä Howard Carter kuoli?']</w:t>
      </w:r>
    </w:p>
    <w:p>
      <w:r>
        <w:rPr>
          <w:b/>
        </w:rPr>
        <w:t xml:space="preserve">Tulos</w:t>
      </w:r>
    </w:p>
    <w:p>
      <w:r>
        <w:t xml:space="preserve">64 vuotta</w:t>
      </w:r>
    </w:p>
    <w:p>
      <w:r>
        <w:rPr>
          <w:b/>
        </w:rPr>
        <w:t xml:space="preserve">Esimerkki 5.60</w:t>
      </w:r>
    </w:p>
    <w:p>
      <w:r>
        <w:t xml:space="preserve">Kysymyksiä: ['whats marria carey birthday?']]</w:t>
      </w:r>
    </w:p>
    <w:p>
      <w:r>
        <w:rPr>
          <w:b/>
        </w:rPr>
        <w:t xml:space="preserve">Tulos</w:t>
      </w:r>
    </w:p>
    <w:p>
      <w:r>
        <w:t xml:space="preserve">1969-03-27</w:t>
      </w:r>
    </w:p>
    <w:p>
      <w:r>
        <w:rPr>
          <w:b/>
        </w:rPr>
        <w:t xml:space="preserve">Esimerkki 5.61</w:t>
      </w:r>
    </w:p>
    <w:p>
      <w:r>
        <w:t xml:space="preserve">Kysymyksiä: ['milloin cyndi lauper meni naimisiin?']]</w:t>
      </w:r>
    </w:p>
    <w:p>
      <w:r>
        <w:rPr>
          <w:b/>
        </w:rPr>
        <w:t xml:space="preserve">Tulos</w:t>
      </w:r>
    </w:p>
    <w:p>
      <w:r>
        <w:t xml:space="preserve">1991-11-24</w:t>
      </w:r>
    </w:p>
    <w:p>
      <w:r>
        <w:rPr>
          <w:b/>
        </w:rPr>
        <w:t xml:space="preserve">Esimerkki 5.62</w:t>
      </w:r>
    </w:p>
    <w:p>
      <w:r>
        <w:t xml:space="preserve">Kysymyksiä: ["milloin Honolulusta tuli Havaijin osavaltion pääkaupunki?", "milloin Honolulusta tuli pääkaupunki?"]]</w:t>
      </w:r>
    </w:p>
    <w:p>
      <w:r>
        <w:rPr>
          <w:b/>
        </w:rPr>
        <w:t xml:space="preserve">Tulos</w:t>
      </w:r>
    </w:p>
    <w:p>
      <w:r>
        <w:t xml:space="preserve">1850</w:t>
      </w:r>
    </w:p>
    <w:p>
      <w:r>
        <w:rPr>
          <w:b/>
        </w:rPr>
        <w:t xml:space="preserve">Esimerkki 5.63</w:t>
      </w:r>
    </w:p>
    <w:p>
      <w:r>
        <w:t xml:space="preserve">Kysymyksiä: ['missä ja milloin Jefferson Davis kuoli?']]</w:t>
      </w:r>
    </w:p>
    <w:p>
      <w:r>
        <w:rPr>
          <w:b/>
        </w:rPr>
        <w:t xml:space="preserve">Tulos</w:t>
      </w:r>
    </w:p>
    <w:p>
      <w:r>
        <w:t xml:space="preserve">1889-12-06</w:t>
      </w:r>
    </w:p>
    <w:p>
      <w:r>
        <w:rPr>
          <w:b/>
        </w:rPr>
        <w:t xml:space="preserve">Esimerkki 5.64</w:t>
      </w:r>
    </w:p>
    <w:p>
      <w:r>
        <w:t xml:space="preserve">Kysymyksiä: ['when does the suite life movie come out?', 'when will the suite life movie come out?']]</w:t>
      </w:r>
    </w:p>
    <w:p>
      <w:r>
        <w:rPr>
          <w:b/>
        </w:rPr>
        <w:t xml:space="preserve">Tulos</w:t>
      </w:r>
    </w:p>
    <w:p>
      <w:r>
        <w:t xml:space="preserve">2011-03-25</w:t>
      </w:r>
    </w:p>
    <w:p>
      <w:r>
        <w:rPr>
          <w:b/>
        </w:rPr>
        <w:t xml:space="preserve">Esimerkki 5.65</w:t>
      </w:r>
    </w:p>
    <w:p>
      <w:r>
        <w:t xml:space="preserve">Kysymyksiä: ['mihin Andrew Jacksonin isä kuoli?']]</w:t>
      </w:r>
    </w:p>
    <w:p>
      <w:r>
        <w:rPr>
          <w:b/>
        </w:rPr>
        <w:t xml:space="preserve">Tulos</w:t>
      </w:r>
    </w:p>
    <w:p>
      <w:r>
        <w:t xml:space="preserve">hakkuukolari</w:t>
      </w:r>
    </w:p>
    <w:p>
      <w:r>
        <w:rPr>
          <w:b/>
        </w:rPr>
        <w:t xml:space="preserve">Esimerkki 5.66</w:t>
      </w:r>
    </w:p>
    <w:p>
      <w:r>
        <w:t xml:space="preserve">Kysymyksiä: ['mikä on trinidadin ja tobagon postinumero?', 'mikä on trinidadin ja tobagon postinumero?', 'mitä käyttää trinidadin ja tobagon postinumeron kohdalla, kun sitä kysytään lähetyslomakkeessa?']]</w:t>
      </w:r>
    </w:p>
    <w:p>
      <w:r>
        <w:rPr>
          <w:b/>
        </w:rPr>
        <w:t xml:space="preserve">Tulos</w:t>
      </w:r>
    </w:p>
    <w:p>
      <w:r>
        <w:t xml:space="preserve">120110</w:t>
      </w:r>
    </w:p>
    <w:p>
      <w:r>
        <w:rPr>
          <w:b/>
        </w:rPr>
        <w:t xml:space="preserve">Esimerkki 5.67</w:t>
      </w:r>
    </w:p>
    <w:p>
      <w:r>
        <w:t xml:space="preserve">Kysymyksiä: ['who is bruce jenner first wife?', 'bruce jenner who is his first wife?', 'who is bruce jenner 1st wife?', 'bruce jenner who was his first wife?']]</w:t>
      </w:r>
    </w:p>
    <w:p>
      <w:r>
        <w:rPr>
          <w:b/>
        </w:rPr>
        <w:t xml:space="preserve">Tulos</w:t>
      </w:r>
    </w:p>
    <w:p>
      <w:r>
        <w:t xml:space="preserve">chrystie crownover</w:t>
      </w:r>
    </w:p>
    <w:p>
      <w:r>
        <w:rPr>
          <w:b/>
        </w:rPr>
        <w:t xml:space="preserve">Esimerkki 5.68</w:t>
      </w:r>
    </w:p>
    <w:p>
      <w:r>
        <w:t xml:space="preserve">Kysymyksiä: ['Milloin Henrikin seitsemäs vanhin poika kuoli?']]</w:t>
      </w:r>
    </w:p>
    <w:p>
      <w:r>
        <w:rPr>
          <w:b/>
        </w:rPr>
        <w:t xml:space="preserve">Tulos</w:t>
      </w:r>
    </w:p>
    <w:p>
      <w:r>
        <w:t xml:space="preserve">1502-04-02</w:t>
      </w:r>
    </w:p>
    <w:p>
      <w:r>
        <w:rPr>
          <w:b/>
        </w:rPr>
        <w:t xml:space="preserve">Esimerkki 5.69</w:t>
      </w:r>
    </w:p>
    <w:p>
      <w:r>
        <w:t xml:space="preserve">Kysymyksiä: ['milloin Fidži itsenäistyi?', 'milloin Fidži itsenäistyi brittien toimesta?', 'milloin Fidži itsenäistyi?']]</w:t>
      </w:r>
    </w:p>
    <w:p>
      <w:r>
        <w:rPr>
          <w:b/>
        </w:rPr>
        <w:t xml:space="preserve">Tulos</w:t>
      </w:r>
    </w:p>
    <w:p>
      <w:r>
        <w:t xml:space="preserve">1970-10-10</w:t>
      </w:r>
    </w:p>
    <w:p>
      <w:r>
        <w:rPr>
          <w:b/>
        </w:rPr>
        <w:t xml:space="preserve">Esimerkki 5.70</w:t>
      </w:r>
    </w:p>
    <w:p>
      <w:r>
        <w:t xml:space="preserve">Kysymyksiä: [Milloin lebron james liittyi miami heatiin?", "Milloin lebron james liittyi miami heatiin?", "Milloin lebron james liittyi miami heatiin?", "Milloin lebron james liittyi heatsiin?", "Milloin lebron siirtyi miami heatiin?", "Milloin lebron liittyi miami heatiin?", "Milloin lebron liittyi miami heatiin?", "Milloin lebron james liittyi heatiin?"]]</w:t>
      </w:r>
    </w:p>
    <w:p>
      <w:r>
        <w:rPr>
          <w:b/>
        </w:rPr>
        <w:t xml:space="preserve">Tulos</w:t>
      </w:r>
    </w:p>
    <w:p>
      <w:r>
        <w:t xml:space="preserve">2010-07-10</w:t>
      </w:r>
    </w:p>
    <w:p>
      <w:r>
        <w:rPr>
          <w:b/>
        </w:rPr>
        <w:t xml:space="preserve">Esimerkki 5.71</w:t>
      </w:r>
    </w:p>
    <w:p>
      <w:r>
        <w:t xml:space="preserve">Kysymyksiä: ['minä vuonna Anne Frank kuoli?', 'minä vuonna Anne Frank kuoli?', 'minä vuonna Anne Frank kuoli?', 'minä vuonna Anne Frank kuoli?', 'mikä on Anne Frankin kuolinpäivä?']]</w:t>
      </w:r>
    </w:p>
    <w:p>
      <w:r>
        <w:rPr>
          <w:b/>
        </w:rPr>
        <w:t xml:space="preserve">Tulos</w:t>
      </w:r>
    </w:p>
    <w:p>
      <w:r>
        <w:t xml:space="preserve">1945</w:t>
      </w:r>
    </w:p>
    <w:p>
      <w:r>
        <w:rPr>
          <w:b/>
        </w:rPr>
        <w:t xml:space="preserve">Esimerkki 5.72</w:t>
      </w:r>
    </w:p>
    <w:p>
      <w:r>
        <w:t xml:space="preserve">Kysymyksiä: ['minä vuonna Janet Jackson syntyi?', 'milloin Janet syntyi?']]</w:t>
      </w:r>
    </w:p>
    <w:p>
      <w:r>
        <w:rPr>
          <w:b/>
        </w:rPr>
        <w:t xml:space="preserve">Tulos</w:t>
      </w:r>
    </w:p>
    <w:p>
      <w:r>
        <w:t xml:space="preserve">1966</w:t>
      </w:r>
    </w:p>
    <w:p>
      <w:r>
        <w:rPr>
          <w:b/>
        </w:rPr>
        <w:t xml:space="preserve">Esimerkki 5.73</w:t>
      </w:r>
    </w:p>
    <w:p>
      <w:r>
        <w:t xml:space="preserve">Kysymyksiä: ["mikä oli Paul Reveren ensimmäisen vaimon nimi?", "kuka oli Paul Reveren ensimmäisen vaimon nimi?"]]</w:t>
      </w:r>
    </w:p>
    <w:p>
      <w:r>
        <w:rPr>
          <w:b/>
        </w:rPr>
        <w:t xml:space="preserve">Tulos</w:t>
      </w:r>
    </w:p>
    <w:p>
      <w:r>
        <w:t xml:space="preserve">Sarah Orne</w:t>
      </w:r>
    </w:p>
    <w:p>
      <w:r>
        <w:rPr>
          <w:b/>
        </w:rPr>
        <w:t xml:space="preserve">Esimerkki 5.74</w:t>
      </w:r>
    </w:p>
    <w:p>
      <w:r>
        <w:t xml:space="preserve">Kysymyksiä: ['Kuka Michael Jacksonin veli kuoli ennen häntä?'']</w:t>
      </w:r>
    </w:p>
    <w:p>
      <w:r>
        <w:rPr>
          <w:b/>
        </w:rPr>
        <w:t xml:space="preserve">Tulos</w:t>
      </w:r>
    </w:p>
    <w:p>
      <w:r>
        <w:t xml:space="preserve">brandon jackson</w:t>
      </w:r>
    </w:p>
    <w:p>
      <w:r>
        <w:rPr>
          <w:b/>
        </w:rPr>
        <w:t xml:space="preserve">Esimerkki 5.75</w:t>
      </w:r>
    </w:p>
    <w:p>
      <w:r>
        <w:t xml:space="preserve">Kysymyksiä: ['milloin edward jenner keksi isorokkorokotteen?']]</w:t>
      </w:r>
    </w:p>
    <w:p>
      <w:r>
        <w:rPr>
          <w:b/>
        </w:rPr>
        <w:t xml:space="preserve">Tulos</w:t>
      </w:r>
    </w:p>
    <w:p>
      <w:r>
        <w:t xml:space="preserve">1796-05-14</w:t>
      </w:r>
    </w:p>
    <w:p>
      <w:r>
        <w:rPr>
          <w:b/>
        </w:rPr>
        <w:t xml:space="preserve">Esimerkki 5.76</w:t>
      </w:r>
    </w:p>
    <w:p>
      <w:r>
        <w:t xml:space="preserve">Kysymyksiä: ['Minkä ikäisenä Jim Thorpe kuoli?'']</w:t>
      </w:r>
    </w:p>
    <w:p>
      <w:r>
        <w:rPr>
          <w:b/>
        </w:rPr>
        <w:t xml:space="preserve">Tulos</w:t>
      </w:r>
    </w:p>
    <w:p>
      <w:r>
        <w:t xml:space="preserve">65 vuotta</w:t>
      </w:r>
    </w:p>
    <w:p>
      <w:r>
        <w:rPr>
          <w:b/>
        </w:rPr>
        <w:t xml:space="preserve">Esimerkki 5.77</w:t>
      </w:r>
    </w:p>
    <w:p>
      <w:r>
        <w:t xml:space="preserve">Kysymyksiä: ['Milloin Filippiineistä tuli itsenäinen valtio?']]</w:t>
      </w:r>
    </w:p>
    <w:p>
      <w:r>
        <w:rPr>
          <w:b/>
        </w:rPr>
        <w:t xml:space="preserve">Tulos</w:t>
      </w:r>
    </w:p>
    <w:p>
      <w:r>
        <w:t xml:space="preserve">1946-07-04</w:t>
      </w:r>
    </w:p>
    <w:p>
      <w:r>
        <w:rPr>
          <w:b/>
        </w:rPr>
        <w:t xml:space="preserve">Esimerkki 5.78</w:t>
      </w:r>
    </w:p>
    <w:p>
      <w:r>
        <w:t xml:space="preserve">Kysymyksiä: ['milloin Hitler kuoli?', 'milloin Adolf Hitler kuoli?', 'milloin Hitler kuoli?', 'mikä on Hitlerin kuolinpäivä?', 'Hitlerin kuolinpäivä?', 'milloin Hitler kuoli?', 'milloin Adolf Hitler kuoli?']]</w:t>
      </w:r>
    </w:p>
    <w:p>
      <w:r>
        <w:rPr>
          <w:b/>
        </w:rPr>
        <w:t xml:space="preserve">Tulos</w:t>
      </w:r>
    </w:p>
    <w:p>
      <w:r>
        <w:t xml:space="preserve">1945-04-30</w:t>
      </w:r>
    </w:p>
    <w:p>
      <w:r>
        <w:rPr>
          <w:b/>
        </w:rPr>
        <w:t xml:space="preserve">Esimerkki 5.79</w:t>
      </w:r>
    </w:p>
    <w:p>
      <w:r>
        <w:t xml:space="preserve">Kysymyksiä: ['minkä ikäisenä Yandel meni naimisiin?']]</w:t>
      </w:r>
    </w:p>
    <w:p>
      <w:r>
        <w:rPr>
          <w:b/>
        </w:rPr>
        <w:t xml:space="preserve">Tulos</w:t>
      </w:r>
    </w:p>
    <w:p>
      <w:r>
        <w:t xml:space="preserve">27 vuotta</w:t>
      </w:r>
    </w:p>
    <w:p>
      <w:r>
        <w:rPr>
          <w:b/>
        </w:rPr>
        <w:t xml:space="preserve">Esimerkki 5.80</w:t>
      </w:r>
    </w:p>
    <w:p>
      <w:r>
        <w:t xml:space="preserve">Kysymyksiä: ['minä vuonna Martin Luther King Jr. pidätettiin Birminghamissa?']]</w:t>
      </w:r>
    </w:p>
    <w:p>
      <w:r>
        <w:rPr>
          <w:b/>
        </w:rPr>
        <w:t xml:space="preserve">Tulos</w:t>
      </w:r>
    </w:p>
    <w:p>
      <w:r>
        <w:t xml:space="preserve">1963</w:t>
      </w:r>
    </w:p>
    <w:p>
      <w:r>
        <w:rPr>
          <w:b/>
        </w:rPr>
        <w:t xml:space="preserve">Esimerkki 5.81</w:t>
      </w:r>
    </w:p>
    <w:p>
      <w:r>
        <w:t xml:space="preserve">Kysymyksiä: ['milloin George Washington voitti Trentonin taistelun?', 'minä vuonna George Washington voitti Trentonin taistelun?', 'minä vuonna George Washington taisteli Trentonin taistelussa?']]</w:t>
      </w:r>
    </w:p>
    <w:p>
      <w:r>
        <w:rPr>
          <w:b/>
        </w:rPr>
        <w:t xml:space="preserve">Tulos</w:t>
      </w:r>
    </w:p>
    <w:p>
      <w:r>
        <w:t xml:space="preserve">1776</w:t>
      </w:r>
    </w:p>
    <w:p>
      <w:r>
        <w:rPr>
          <w:b/>
        </w:rPr>
        <w:t xml:space="preserve">Esimerkki 5.82</w:t>
      </w:r>
    </w:p>
    <w:p>
      <w:r>
        <w:t xml:space="preserve">Kysymyksiä: ['mikä on lahoren postinumero johar townin alueella?', 'mikä on johar townin postinumero lahoren alueella?', 'mikä on johar townin postinumero lahoren alueella pakistanissa?']]</w:t>
      </w:r>
    </w:p>
    <w:p>
      <w:r>
        <w:rPr>
          <w:b/>
        </w:rPr>
        <w:t xml:space="preserve">Tulos</w:t>
      </w:r>
    </w:p>
    <w:p>
      <w:r>
        <w:t xml:space="preserve">54000</w:t>
      </w:r>
    </w:p>
    <w:p>
      <w:r>
        <w:rPr>
          <w:b/>
        </w:rPr>
        <w:t xml:space="preserve">Esimerkki 5.83</w:t>
      </w:r>
    </w:p>
    <w:p>
      <w:r>
        <w:t xml:space="preserve">Kysymyksiä: ['kenen kanssa avi on naimisissa?', 'kenen kanssa avi-writer on naimisissa?']]</w:t>
      </w:r>
    </w:p>
    <w:p>
      <w:r>
        <w:rPr>
          <w:b/>
        </w:rPr>
        <w:t xml:space="preserve">Tulos</w:t>
      </w:r>
    </w:p>
    <w:p>
      <w:r>
        <w:t xml:space="preserve">linda cruise wright</w:t>
      </w:r>
    </w:p>
    <w:p>
      <w:r>
        <w:rPr>
          <w:b/>
        </w:rPr>
        <w:t xml:space="preserve">Esimerkki 5.84</w:t>
      </w:r>
    </w:p>
    <w:p>
      <w:r>
        <w:t xml:space="preserve">Kysymyksiä: ['minä vuonna keksittiin ensimmäinen tietokonevirus?', 'milloin tietokonevirus ilmestyi ensimmäisen kerran?']]</w:t>
      </w:r>
    </w:p>
    <w:p>
      <w:r>
        <w:rPr>
          <w:b/>
        </w:rPr>
        <w:t xml:space="preserve">Tulos</w:t>
      </w:r>
    </w:p>
    <w:p>
      <w:r>
        <w:t xml:space="preserve">1986</w:t>
      </w:r>
    </w:p>
    <w:p>
      <w:r>
        <w:rPr>
          <w:b/>
        </w:rPr>
        <w:t xml:space="preserve">Esimerkki 5.85</w:t>
      </w:r>
    </w:p>
    <w:p>
      <w:r>
        <w:t xml:space="preserve">Kysymyksiä: ['Mikä on Chris Allsbergin vaimon nimi?']]</w:t>
      </w:r>
    </w:p>
    <w:p>
      <w:r>
        <w:rPr>
          <w:b/>
        </w:rPr>
        <w:t xml:space="preserve">Tulos</w:t>
      </w:r>
    </w:p>
    <w:p>
      <w:r>
        <w:t xml:space="preserve">lisa van allsburg</w:t>
      </w:r>
    </w:p>
    <w:p>
      <w:r>
        <w:rPr>
          <w:b/>
        </w:rPr>
        <w:t xml:space="preserve">Esimerkki 5.86</w:t>
      </w:r>
    </w:p>
    <w:p>
      <w:r>
        <w:t xml:space="preserve">Kysymyksiä: ['minä päivänä ja vuonna Billy Cyrus syntyi?']]</w:t>
      </w:r>
    </w:p>
    <w:p>
      <w:r>
        <w:rPr>
          <w:b/>
        </w:rPr>
        <w:t xml:space="preserve">Tulos</w:t>
      </w:r>
    </w:p>
    <w:p>
      <w:r>
        <w:t xml:space="preserve">1961-08-25</w:t>
      </w:r>
    </w:p>
    <w:p>
      <w:r>
        <w:rPr>
          <w:b/>
        </w:rPr>
        <w:t xml:space="preserve">Esimerkki 5.87</w:t>
      </w:r>
    </w:p>
    <w:p>
      <w:r>
        <w:t xml:space="preserve">Kysymyksiä: ['year was michael irvin drafted?', 'what year was michael irvin drafte?']]</w:t>
      </w:r>
    </w:p>
    <w:p>
      <w:r>
        <w:rPr>
          <w:b/>
        </w:rPr>
        <w:t xml:space="preserve">Tulos</w:t>
      </w:r>
    </w:p>
    <w:p>
      <w:r>
        <w:t xml:space="preserve">1988</w:t>
      </w:r>
    </w:p>
    <w:p>
      <w:r>
        <w:rPr>
          <w:b/>
        </w:rPr>
        <w:t xml:space="preserve">Esimerkki 5.88</w:t>
      </w:r>
    </w:p>
    <w:p>
      <w:r>
        <w:t xml:space="preserve">Kysymyksiä: ['milloin Hitlerin äiti kuoli?', 'minä vuonna Hitlerin äiti kuoli?']]</w:t>
      </w:r>
    </w:p>
    <w:p>
      <w:r>
        <w:rPr>
          <w:b/>
        </w:rPr>
        <w:t xml:space="preserve">Tulos</w:t>
      </w:r>
    </w:p>
    <w:p>
      <w:r>
        <w:t xml:space="preserve">1907</w:t>
      </w:r>
    </w:p>
    <w:p>
      <w:r>
        <w:rPr>
          <w:b/>
        </w:rPr>
        <w:t xml:space="preserve">Esimerkki 5.89</w:t>
      </w:r>
    </w:p>
    <w:p>
      <w:r>
        <w:t xml:space="preserve">Kysymyksiä: ['milloin mark twian kuoli?']</w:t>
      </w:r>
    </w:p>
    <w:p>
      <w:r>
        <w:rPr>
          <w:b/>
        </w:rPr>
        <w:t xml:space="preserve">Tulos</w:t>
      </w:r>
    </w:p>
    <w:p>
      <w:r>
        <w:t xml:space="preserve">1910-04-21</w:t>
      </w:r>
    </w:p>
    <w:p>
      <w:r>
        <w:rPr>
          <w:b/>
        </w:rPr>
        <w:t xml:space="preserve">Esimerkki 5.90</w:t>
      </w:r>
    </w:p>
    <w:p>
      <w:r>
        <w:t xml:space="preserve">Kysymyksiä: ["Milloin Francis Bellamy kirjoitti uskollisuudenvalan?"]]</w:t>
      </w:r>
    </w:p>
    <w:p>
      <w:r>
        <w:rPr>
          <w:b/>
        </w:rPr>
        <w:t xml:space="preserve">Tulos</w:t>
      </w:r>
    </w:p>
    <w:p>
      <w:r>
        <w:t xml:space="preserve">1892-08</w:t>
      </w:r>
    </w:p>
    <w:p>
      <w:r>
        <w:rPr>
          <w:b/>
        </w:rPr>
        <w:t xml:space="preserve">Esimerkki 5.91</w:t>
      </w:r>
    </w:p>
    <w:p>
      <w:r>
        <w:t xml:space="preserve">Kysymyksiä: ['millä hawaiin saarella on eniten ihmisiä?', 'mikä on hawaiin suurin saari asukasluvultaan?']]</w:t>
      </w:r>
    </w:p>
    <w:p>
      <w:r>
        <w:rPr>
          <w:b/>
        </w:rPr>
        <w:t xml:space="preserve">Tulos</w:t>
      </w:r>
    </w:p>
    <w:p>
      <w:r>
        <w:t xml:space="preserve">185,079</w:t>
      </w:r>
    </w:p>
    <w:p>
      <w:r>
        <w:rPr>
          <w:b/>
        </w:rPr>
        <w:t xml:space="preserve">Esimerkki 5.92</w:t>
      </w:r>
    </w:p>
    <w:p>
      <w:r>
        <w:t xml:space="preserve">Kysymyksiä: [Milloin jfk murhattiin?", "Milloin jfk murhattiin?", "Milloin jfk tapettiin?", "Milloin jfk murhattiin?", "Milloin jfk murhattiin?"]]</w:t>
      </w:r>
    </w:p>
    <w:p>
      <w:r>
        <w:rPr>
          <w:b/>
        </w:rPr>
        <w:t xml:space="preserve">Tulos</w:t>
      </w:r>
    </w:p>
    <w:p>
      <w:r>
        <w:t xml:space="preserve">1963-11-22</w:t>
      </w:r>
    </w:p>
    <w:p>
      <w:r>
        <w:rPr>
          <w:b/>
        </w:rPr>
        <w:t xml:space="preserve">Esimerkki 5.93</w:t>
      </w:r>
    </w:p>
    <w:p>
      <w:r>
        <w:t xml:space="preserve">Kysymyksiä: ["who were albert einstien's siblings?", "siblings of albert einstein?", "who were albbert einstein siblings?", "who were einstein's siblings?"]]</w:t>
      </w:r>
    </w:p>
    <w:p>
      <w:r>
        <w:rPr>
          <w:b/>
        </w:rPr>
        <w:t xml:space="preserve">Tulos</w:t>
      </w:r>
    </w:p>
    <w:p>
      <w:r>
        <w:t xml:space="preserve">maja einstein</w:t>
      </w:r>
    </w:p>
    <w:p>
      <w:r>
        <w:rPr>
          <w:b/>
        </w:rPr>
        <w:t xml:space="preserve">Esimerkki 5.94</w:t>
      </w:r>
    </w:p>
    <w:p>
      <w:r>
        <w:t xml:space="preserve">Kysymyksiä: ['Milloin Alexander Cader kuoli?']</w:t>
      </w:r>
    </w:p>
    <w:p>
      <w:r>
        <w:rPr>
          <w:b/>
        </w:rPr>
        <w:t xml:space="preserve">Tulos</w:t>
      </w:r>
    </w:p>
    <w:p>
      <w:r>
        <w:t xml:space="preserve">1976-11-11</w:t>
      </w:r>
    </w:p>
    <w:p>
      <w:r>
        <w:rPr>
          <w:b/>
        </w:rPr>
        <w:t xml:space="preserve">Esimerkki 5.95</w:t>
      </w:r>
    </w:p>
    <w:p>
      <w:r>
        <w:t xml:space="preserve">Kysymyksiä: ['minä vuonna louis arrmstrong kuoli?']]</w:t>
      </w:r>
    </w:p>
    <w:p>
      <w:r>
        <w:rPr>
          <w:b/>
        </w:rPr>
        <w:t xml:space="preserve">Tulos</w:t>
      </w:r>
    </w:p>
    <w:p>
      <w:r>
        <w:t xml:space="preserve">1971</w:t>
      </w:r>
    </w:p>
    <w:p>
      <w:r>
        <w:rPr>
          <w:b/>
        </w:rPr>
        <w:t xml:space="preserve">Esimerkki 5.96</w:t>
      </w:r>
    </w:p>
    <w:p>
      <w:r>
        <w:t xml:space="preserve">Kysymyksiä: ['milloin Meksikon ensimmäisestä presidentistä tuli presidentti?']]</w:t>
      </w:r>
    </w:p>
    <w:p>
      <w:r>
        <w:rPr>
          <w:b/>
        </w:rPr>
        <w:t xml:space="preserve">Tulos</w:t>
      </w:r>
    </w:p>
    <w:p>
      <w:r>
        <w:t xml:space="preserve">1824</w:t>
      </w:r>
    </w:p>
    <w:p>
      <w:r>
        <w:rPr>
          <w:b/>
        </w:rPr>
        <w:t xml:space="preserve">Esimerkki 5.97</w:t>
      </w:r>
    </w:p>
    <w:p>
      <w:r>
        <w:t xml:space="preserve">Kysymyksiä: ['kuka rakensi merlion-patsaan Singaporessa?', 'kuka loi merlionin?', 'kuka suunnitteli singaporelaisen merlionin?', 'kuka loi merlionin Singaporessa?']]</w:t>
      </w:r>
    </w:p>
    <w:p>
      <w:r>
        <w:rPr>
          <w:b/>
        </w:rPr>
        <w:t xml:space="preserve">Tulos</w:t>
      </w:r>
    </w:p>
    <w:p>
      <w:r>
        <w:t xml:space="preserve">lim nang seng</w:t>
      </w:r>
    </w:p>
    <w:p>
      <w:r>
        <w:rPr>
          <w:b/>
        </w:rPr>
        <w:t xml:space="preserve">Esimerkki 5.98</w:t>
      </w:r>
    </w:p>
    <w:p>
      <w:r>
        <w:t xml:space="preserve">Kysymyksiä: ['minä vuonna Jane Addams voitti Nobelin rauhanpalkinnon?']]</w:t>
      </w:r>
    </w:p>
    <w:p>
      <w:r>
        <w:rPr>
          <w:b/>
        </w:rPr>
        <w:t xml:space="preserve">Tulos</w:t>
      </w:r>
    </w:p>
    <w:p>
      <w:r>
        <w:t xml:space="preserve">1931</w:t>
      </w:r>
    </w:p>
    <w:p>
      <w:r>
        <w:rPr>
          <w:b/>
        </w:rPr>
        <w:t xml:space="preserve">Esimerkki 5.99</w:t>
      </w:r>
    </w:p>
    <w:p>
      <w:r>
        <w:t xml:space="preserve">Kysymyksiä: ["mikä on obaman nuorimman tytön nimi?", "mikä on obaman nuorimman tyttären nimi?", "kuka on obaman nuorin tytär?", "kuka on obaman nuorin tytär?", "mikä on presidentti obaman nuorimman lapsen nimi?", "mikä on michelle obaman nuorimman tyttären nimi?"]]</w:t>
      </w:r>
    </w:p>
    <w:p>
      <w:r>
        <w:rPr>
          <w:b/>
        </w:rPr>
        <w:t xml:space="preserve">Tulos</w:t>
      </w:r>
    </w:p>
    <w:p>
      <w:r>
        <w:t xml:space="preserve">sasha obama</w:t>
      </w:r>
    </w:p>
    <w:p>
      <w:r>
        <w:rPr>
          <w:b/>
        </w:rPr>
        <w:t xml:space="preserve">Esimerkki 5.100</w:t>
      </w:r>
    </w:p>
    <w:p>
      <w:r>
        <w:t xml:space="preserve">Kysymyksiä: [Milloin Kleopatran ja Keisarin suhde alkoi?", "Milloin Kleopatralla oli suhde Juuli Keisarin kanssa?"]</w:t>
      </w:r>
    </w:p>
    <w:p>
      <w:r>
        <w:rPr>
          <w:b/>
        </w:rPr>
        <w:t xml:space="preserve">Tulos</w:t>
      </w:r>
    </w:p>
    <w:p>
      <w:r>
        <w:t xml:space="preserve">-0046</w:t>
      </w:r>
    </w:p>
    <w:p>
      <w:r>
        <w:rPr>
          <w:b/>
        </w:rPr>
        <w:t xml:space="preserve">Esimerkki 5.101</w:t>
      </w:r>
    </w:p>
    <w:p>
      <w:r>
        <w:t xml:space="preserve">Kysymyksiä: ['Milloin John F. K. meni naimisiin?']</w:t>
      </w:r>
    </w:p>
    <w:p>
      <w:r>
        <w:rPr>
          <w:b/>
        </w:rPr>
        <w:t xml:space="preserve">Tulos</w:t>
      </w:r>
    </w:p>
    <w:p>
      <w:r>
        <w:t xml:space="preserve">1953-09-12</w:t>
      </w:r>
    </w:p>
    <w:p>
      <w:r>
        <w:rPr>
          <w:b/>
        </w:rPr>
        <w:t xml:space="preserve">Esimerkki 5.102</w:t>
      </w:r>
    </w:p>
    <w:p>
      <w:r>
        <w:t xml:space="preserve">Kysymyksiä: ['when is drake birthday?']</w:t>
      </w:r>
    </w:p>
    <w:p>
      <w:r>
        <w:rPr>
          <w:b/>
        </w:rPr>
        <w:t xml:space="preserve">Tulos</w:t>
      </w:r>
    </w:p>
    <w:p>
      <w:r>
        <w:t xml:space="preserve">1986-10-24</w:t>
      </w:r>
    </w:p>
    <w:p>
      <w:r>
        <w:rPr>
          <w:b/>
        </w:rPr>
        <w:t xml:space="preserve">Esimerkki 5.103</w:t>
      </w:r>
    </w:p>
    <w:p>
      <w:r>
        <w:t xml:space="preserve">Kysymyksiä: ['milloin michael jackson perusti ensimmäisen kerran bändin?']]</w:t>
      </w:r>
    </w:p>
    <w:p>
      <w:r>
        <w:rPr>
          <w:b/>
        </w:rPr>
        <w:t xml:space="preserve">Tulos</w:t>
      </w:r>
    </w:p>
    <w:p>
      <w:r>
        <w:t xml:space="preserve">1964</w:t>
      </w:r>
    </w:p>
    <w:p>
      <w:r>
        <w:rPr>
          <w:b/>
        </w:rPr>
        <w:t xml:space="preserve">Esimerkki 5.104</w:t>
      </w:r>
    </w:p>
    <w:p>
      <w:r>
        <w:t xml:space="preserve">Kysymyksiä: ['Milloin Sweet Home Alabama kuvattiin?']</w:t>
      </w:r>
    </w:p>
    <w:p>
      <w:r>
        <w:rPr>
          <w:b/>
        </w:rPr>
        <w:t xml:space="preserve">Tulos</w:t>
      </w:r>
    </w:p>
    <w:p>
      <w:r>
        <w:t xml:space="preserve">2002</w:t>
      </w:r>
    </w:p>
    <w:p>
      <w:r>
        <w:rPr>
          <w:b/>
        </w:rPr>
        <w:t xml:space="preserve">Esimerkki 5.105</w:t>
      </w:r>
    </w:p>
    <w:p>
      <w:r>
        <w:t xml:space="preserve">Kysymyksiä: ["milloin on Obaman ensimmäisen tyttären syntymäpäivä missä kuussa?"]]</w:t>
      </w:r>
    </w:p>
    <w:p>
      <w:r>
        <w:rPr>
          <w:b/>
        </w:rPr>
        <w:t xml:space="preserve">Tulos</w:t>
      </w:r>
    </w:p>
    <w:p>
      <w:r>
        <w:t xml:space="preserve">1998-07-04</w:t>
      </w:r>
    </w:p>
    <w:p>
      <w:r>
        <w:rPr>
          <w:b/>
        </w:rPr>
        <w:t xml:space="preserve">Esimerkki 5.106</w:t>
      </w:r>
    </w:p>
    <w:p>
      <w:r>
        <w:t xml:space="preserve">Kysymyksiä: ['minä vuonna William Howard Taft pyrki presidentiksi?']]</w:t>
      </w:r>
    </w:p>
    <w:p>
      <w:r>
        <w:rPr>
          <w:b/>
        </w:rPr>
        <w:t xml:space="preserve">Tulos</w:t>
      </w:r>
    </w:p>
    <w:p>
      <w:r>
        <w:t xml:space="preserve">1909</w:t>
      </w:r>
    </w:p>
    <w:p>
      <w:r>
        <w:rPr>
          <w:b/>
        </w:rPr>
        <w:t xml:space="preserve">Esimerkki 5.107</w:t>
      </w:r>
    </w:p>
    <w:p>
      <w:r>
        <w:t xml:space="preserve">Kysymyksiä: ['mikä numero on alabama suurimmista osavaltioista?', 'mikä numero suurimmasta osavaltiosta on alabama?']]</w:t>
      </w:r>
    </w:p>
    <w:p>
      <w:r>
        <w:rPr>
          <w:b/>
        </w:rPr>
        <w:t xml:space="preserve">Tulos</w:t>
      </w:r>
    </w:p>
    <w:p>
      <w:r>
        <w:t xml:space="preserve">30</w:t>
      </w:r>
    </w:p>
    <w:p>
      <w:r>
        <w:rPr>
          <w:b/>
        </w:rPr>
        <w:t xml:space="preserve">Esimerkki 5.108</w:t>
      </w:r>
    </w:p>
    <w:p>
      <w:r>
        <w:t xml:space="preserve">Kysymyksiä: ["Mikä oli Abigail Adamsin isän nimi?", "Mikä on Abigail Adamsin isän nimi?"]]</w:t>
      </w:r>
    </w:p>
    <w:p>
      <w:r>
        <w:rPr>
          <w:b/>
        </w:rPr>
        <w:t xml:space="preserve">Tulos</w:t>
      </w:r>
    </w:p>
    <w:p>
      <w:r>
        <w:t xml:space="preserve">William Smith</w:t>
      </w:r>
    </w:p>
    <w:p>
      <w:r>
        <w:rPr>
          <w:b/>
        </w:rPr>
        <w:t xml:space="preserve">Esimerkki 5.109</w:t>
      </w:r>
    </w:p>
    <w:p>
      <w:r>
        <w:t xml:space="preserve">Kysymyksiä: ['Mikä on John Suttersin vaimon nimi?']]</w:t>
      </w:r>
    </w:p>
    <w:p>
      <w:r>
        <w:rPr>
          <w:b/>
        </w:rPr>
        <w:t xml:space="preserve">Tulos</w:t>
      </w:r>
    </w:p>
    <w:p>
      <w:r>
        <w:t xml:space="preserve">annette d'beld</w:t>
      </w:r>
    </w:p>
    <w:p>
      <w:r>
        <w:rPr>
          <w:b/>
        </w:rPr>
        <w:t xml:space="preserve">Esimerkki 5.110</w:t>
      </w:r>
    </w:p>
    <w:p>
      <w:r>
        <w:t xml:space="preserve">Kysymyksiä: ['Milloin Iso-Britannia hallitsi Intiaa?']</w:t>
      </w:r>
    </w:p>
    <w:p>
      <w:r>
        <w:rPr>
          <w:b/>
        </w:rPr>
        <w:t xml:space="preserve">Tulos</w:t>
      </w:r>
    </w:p>
    <w:p>
      <w:r>
        <w:t xml:space="preserve">1612-1947</w:t>
      </w:r>
    </w:p>
    <w:p>
      <w:r>
        <w:rPr>
          <w:b/>
        </w:rPr>
        <w:t xml:space="preserve">Esimerkki 5.111</w:t>
      </w:r>
    </w:p>
    <w:p>
      <w:r>
        <w:t xml:space="preserve">Kysymyksiä: ['milloin benjamin franklin kuoli?', 'minä päivänä benjamin franklin kuoli?', 'mikä on benjamin franklinin kuolinpäivä?']]</w:t>
      </w:r>
    </w:p>
    <w:p>
      <w:r>
        <w:rPr>
          <w:b/>
        </w:rPr>
        <w:t xml:space="preserve">Tulos</w:t>
      </w:r>
    </w:p>
    <w:p>
      <w:r>
        <w:t xml:space="preserve">1790-04-17</w:t>
      </w:r>
    </w:p>
    <w:p>
      <w:r>
        <w:rPr>
          <w:b/>
        </w:rPr>
        <w:t xml:space="preserve">Esimerkki 5.112</w:t>
      </w:r>
    </w:p>
    <w:p>
      <w:r>
        <w:t xml:space="preserve">Kysymyksiä: ["Kuka on Sean Connerryn äiti?"]]</w:t>
      </w:r>
    </w:p>
    <w:p>
      <w:r>
        <w:rPr>
          <w:b/>
        </w:rPr>
        <w:t xml:space="preserve">Tulos</w:t>
      </w:r>
    </w:p>
    <w:p>
      <w:r>
        <w:t xml:space="preserve">euphemia mclean</w:t>
      </w:r>
    </w:p>
    <w:p>
      <w:r>
        <w:rPr>
          <w:b/>
        </w:rPr>
        <w:t xml:space="preserve">Esimerkki 5.113</w:t>
      </w:r>
    </w:p>
    <w:p>
      <w:r>
        <w:t xml:space="preserve">Kysymyksiä: ["Milloin prinssi Albert kuoli ja milloin Albertin sali rakennettiin?"]]</w:t>
      </w:r>
    </w:p>
    <w:p>
      <w:r>
        <w:rPr>
          <w:b/>
        </w:rPr>
        <w:t xml:space="preserve">Tulos</w:t>
      </w:r>
    </w:p>
    <w:p>
      <w:r>
        <w:t xml:space="preserve">1861-12-14</w:t>
      </w:r>
    </w:p>
    <w:p>
      <w:r>
        <w:rPr>
          <w:b/>
        </w:rPr>
        <w:t xml:space="preserve">Esimerkki 5.114</w:t>
      </w:r>
    </w:p>
    <w:p>
      <w:r>
        <w:t xml:space="preserve">Kysymyksiä: ["mikä oli robert frostin ensimmäinen runo?", "mikä oli robert frostin ensimmäinen runo, jonka hän kirjoitti?", "mikä oli robert frostin ensimmäisen runon nimi?", "mikä on robert frostin 1. runo?", "mikä oli robert frostin ensimmäinen ammatillinen runo?"]]</w:t>
      </w:r>
    </w:p>
    <w:p>
      <w:r>
        <w:rPr>
          <w:b/>
        </w:rPr>
        <w:t xml:space="preserve">Tulos</w:t>
      </w:r>
    </w:p>
    <w:p>
      <w:r>
        <w:t xml:space="preserve">perhoseni: elegia</w:t>
      </w:r>
    </w:p>
    <w:p>
      <w:r>
        <w:rPr>
          <w:b/>
        </w:rPr>
        <w:t xml:space="preserve">Esimerkki 5.115</w:t>
      </w:r>
    </w:p>
    <w:p>
      <w:r>
        <w:t xml:space="preserve">Kysymyksiä: ["kuka oli ronnie dunnin ensimmäinen vaimo?"]]</w:t>
      </w:r>
    </w:p>
    <w:p>
      <w:r>
        <w:rPr>
          <w:b/>
        </w:rPr>
        <w:t xml:space="preserve">Tulos</w:t>
      </w:r>
    </w:p>
    <w:p>
      <w:r>
        <w:t xml:space="preserve">janine dunn</w:t>
      </w:r>
    </w:p>
    <w:p>
      <w:r>
        <w:rPr>
          <w:b/>
        </w:rPr>
        <w:t xml:space="preserve">Esimerkki 5.116</w:t>
      </w:r>
    </w:p>
    <w:p>
      <w:r>
        <w:t xml:space="preserve">Kysymyksiä: ['Milloin Alfred Hitler syntyi?']</w:t>
      </w:r>
    </w:p>
    <w:p>
      <w:r>
        <w:rPr>
          <w:b/>
        </w:rPr>
        <w:t xml:space="preserve">Tulos</w:t>
      </w:r>
    </w:p>
    <w:p>
      <w:r>
        <w:t xml:space="preserve">1889-04-20</w:t>
      </w:r>
    </w:p>
    <w:p>
      <w:r>
        <w:rPr>
          <w:b/>
        </w:rPr>
        <w:t xml:space="preserve">Esimerkki 5.117</w:t>
      </w:r>
    </w:p>
    <w:p>
      <w:r>
        <w:t xml:space="preserve">Kysymyksiä: ['when jefferson davis die?']</w:t>
      </w:r>
    </w:p>
    <w:p>
      <w:r>
        <w:rPr>
          <w:b/>
        </w:rPr>
        <w:t xml:space="preserve">Tulos</w:t>
      </w:r>
    </w:p>
    <w:p>
      <w:r>
        <w:t xml:space="preserve">1889-12-06</w:t>
      </w:r>
    </w:p>
    <w:p>
      <w:r>
        <w:rPr>
          <w:b/>
        </w:rPr>
        <w:t xml:space="preserve">Esimerkki 5.118</w:t>
      </w:r>
    </w:p>
    <w:p>
      <w:r>
        <w:t xml:space="preserve">Kysymyksiä: [Milloin Michael Jackson julkaisi Michael Jacksonin singlen leave you alone?", "Milloin Michael Jackson kirjoitti leave me alone?", "Milloin he julkaisivat Michael Jacksonin singlen leave you alone?", "Milloin Michael Jackson teki kappaleen leave you alone?"]]</w:t>
      </w:r>
    </w:p>
    <w:p>
      <w:r>
        <w:rPr>
          <w:b/>
        </w:rPr>
        <w:t xml:space="preserve">Tulos</w:t>
      </w:r>
    </w:p>
    <w:p>
      <w:r>
        <w:t xml:space="preserve">1987</w:t>
      </w:r>
    </w:p>
    <w:p>
      <w:r>
        <w:rPr>
          <w:b/>
        </w:rPr>
        <w:t xml:space="preserve">Esimerkki 5.119</w:t>
      </w:r>
    </w:p>
    <w:p>
      <w:r>
        <w:t xml:space="preserve">Kysymyksiä: [Milloin Katy Perryn ilotulitus -kappale ilmestyi?", "Milloin Katy Perryn ilotulitus -kappale ilmestyi?", "Milloin Katy Perryn ilotulitus -kappale ilmestyi?", "Minä vuonna Katy Perryn ilotulitus ilmestyi?", "Milloin Katy Perryn ilotulitus -kappale ilmestyi?", "Milloin Katy Perryn ilotulitus -kappale ilmestyi?", "Milloin ilotulitus -kappale julkaistiin?"].</w:t>
      </w:r>
    </w:p>
    <w:p>
      <w:r>
        <w:rPr>
          <w:b/>
        </w:rPr>
        <w:t xml:space="preserve">Tulos</w:t>
      </w:r>
    </w:p>
    <w:p>
      <w:r>
        <w:t xml:space="preserve">2010</w:t>
      </w:r>
    </w:p>
    <w:p>
      <w:r>
        <w:rPr>
          <w:b/>
        </w:rPr>
        <w:t xml:space="preserve">Esimerkki 5.120</w:t>
      </w:r>
    </w:p>
    <w:p>
      <w:r>
        <w:t xml:space="preserve">Kysymyksiä: ["mikä oli avin ensimmäinen kirja, jonka hän kirjoitti?", "mikä oli avin ensimmäinen kirja?", "mikä oli avin ensimmäisen kirjan nimi?", "mikä oli avin ensimmäinen kirja, jonka avi kirjoitti?", "mikä oli avin ensimmäinen kirja?"]].</w:t>
      </w:r>
    </w:p>
    <w:p>
      <w:r>
        <w:rPr>
          <w:b/>
        </w:rPr>
        <w:t xml:space="preserve">Tulos</w:t>
      </w:r>
    </w:p>
    <w:p>
      <w:r>
        <w:t xml:space="preserve">asioita, joita joskus tapahtuu</w:t>
      </w:r>
    </w:p>
    <w:p>
      <w:r>
        <w:rPr>
          <w:b/>
        </w:rPr>
        <w:t xml:space="preserve">Esimerkki 5.121</w:t>
      </w:r>
    </w:p>
    <w:p>
      <w:r>
        <w:t xml:space="preserve">Kysymyksiä: ['mikä on Allenin piirikunnan väestö Indianassa?']</w:t>
      </w:r>
    </w:p>
    <w:p>
      <w:r>
        <w:rPr>
          <w:b/>
        </w:rPr>
        <w:t xml:space="preserve">Tulos</w:t>
      </w:r>
    </w:p>
    <w:p>
      <w:r>
        <w:t xml:space="preserve">363,014</w:t>
      </w:r>
    </w:p>
    <w:p>
      <w:r>
        <w:rPr>
          <w:b/>
        </w:rPr>
        <w:t xml:space="preserve">Esimerkki 5.122</w:t>
      </w:r>
    </w:p>
    <w:p>
      <w:r>
        <w:t xml:space="preserve">Kysymyksiä: ['mikä on andrew jacksonin syntymäaika?']</w:t>
      </w:r>
    </w:p>
    <w:p>
      <w:r>
        <w:rPr>
          <w:b/>
        </w:rPr>
        <w:t xml:space="preserve">Tulos</w:t>
      </w:r>
    </w:p>
    <w:p>
      <w:r>
        <w:t xml:space="preserve">1767-03-15</w:t>
      </w:r>
    </w:p>
    <w:p>
      <w:r>
        <w:rPr>
          <w:b/>
        </w:rPr>
        <w:t xml:space="preserve">Esimerkki 5.123</w:t>
      </w:r>
    </w:p>
    <w:p>
      <w:r>
        <w:t xml:space="preserve">Kysymyksiä: ['when was chad micheal murry born?', 'when is chad micheal murrys birthday?']]</w:t>
      </w:r>
    </w:p>
    <w:p>
      <w:r>
        <w:rPr>
          <w:b/>
        </w:rPr>
        <w:t xml:space="preserve">Tulos</w:t>
      </w:r>
    </w:p>
    <w:p>
      <w:r>
        <w:t xml:space="preserve">1981-08-24</w:t>
      </w:r>
    </w:p>
    <w:p>
      <w:r>
        <w:rPr>
          <w:b/>
        </w:rPr>
        <w:t xml:space="preserve">Esimerkki 5.124</w:t>
      </w:r>
    </w:p>
    <w:p>
      <w:r>
        <w:t xml:space="preserve">Kysymyksiä: [Milloin Michael Jacksonin ensimmäinen albumi ilmestyi?", "Milloin Michael Jacksonin ensimmäinen albumi ilmestyi?", "Milloin Michael Jacksonin ensimmäinen albumi julkaistiin?", "Milloin Michael Jacksonin ensimmäinen albumi ilmestyi?"]].</w:t>
      </w:r>
    </w:p>
    <w:p>
      <w:r>
        <w:rPr>
          <w:b/>
        </w:rPr>
        <w:t xml:space="preserve">Tulos</w:t>
      </w:r>
    </w:p>
    <w:p>
      <w:r>
        <w:t xml:space="preserve">1972-01-24</w:t>
      </w:r>
    </w:p>
    <w:p>
      <w:r>
        <w:rPr>
          <w:b/>
        </w:rPr>
        <w:t xml:space="preserve">Esimerkki 5.125</w:t>
      </w:r>
    </w:p>
    <w:p>
      <w:r>
        <w:t xml:space="preserve">Kysymyksiä: [Milloin ensimmäinen Star Wars -elokuva ilmestyi?', 'milloin ensimmäinen Star Wars -elokuva ilmestyi?', 'mikä on Star Wars -sarjan ensimmäisen elokuvan julkaisupäivä?', 'milloin ensimmäinen Star Wars -elokuva ilmestyi?', 'milloin ensimmäinen Star Wars -elokuva julkaistiin teattereissa?', 'ensimmäinen Star Wars -elokuva ilmestyi?']]</w:t>
      </w:r>
    </w:p>
    <w:p>
      <w:r>
        <w:rPr>
          <w:b/>
        </w:rPr>
        <w:t xml:space="preserve">Tulos</w:t>
      </w:r>
    </w:p>
    <w:p>
      <w:r>
        <w:t xml:space="preserve">1977-05-25</w:t>
      </w:r>
    </w:p>
    <w:p>
      <w:r>
        <w:rPr>
          <w:b/>
        </w:rPr>
        <w:t xml:space="preserve">Esimerkki 5.126</w:t>
      </w:r>
    </w:p>
    <w:p>
      <w:r>
        <w:t xml:space="preserve">Kysymyksiä: ["milloin on jason bieberin syntymäpäivä?"]]</w:t>
      </w:r>
    </w:p>
    <w:p>
      <w:r>
        <w:rPr>
          <w:b/>
        </w:rPr>
        <w:t xml:space="preserve">Tulos</w:t>
      </w:r>
    </w:p>
    <w:p>
      <w:r>
        <w:t xml:space="preserve">1994-03-01</w:t>
      </w:r>
    </w:p>
    <w:p>
      <w:r>
        <w:rPr>
          <w:b/>
        </w:rPr>
        <w:t xml:space="preserve">Esimerkki 5.127</w:t>
      </w:r>
    </w:p>
    <w:p>
      <w:r>
        <w:t xml:space="preserve">Kysymyksiä: ['when did denzel washington get his first oscar?', 'when did denzel washington win his first oscar?']]</w:t>
      </w:r>
    </w:p>
    <w:p>
      <w:r>
        <w:rPr>
          <w:b/>
        </w:rPr>
        <w:t xml:space="preserve">Tulos</w:t>
      </w:r>
    </w:p>
    <w:p>
      <w:r>
        <w:t xml:space="preserve">2002</w:t>
      </w:r>
    </w:p>
    <w:p>
      <w:r>
        <w:rPr>
          <w:b/>
        </w:rPr>
        <w:t xml:space="preserve">Esimerkki 5.128</w:t>
      </w:r>
    </w:p>
    <w:p>
      <w:r>
        <w:t xml:space="preserve">Kysymyksiä: ["minä vuonna liverpool voitti kolmannen mestarien liigan pokaalin?"]]</w:t>
      </w:r>
    </w:p>
    <w:p>
      <w:r>
        <w:rPr>
          <w:b/>
        </w:rPr>
        <w:t xml:space="preserve">Tulos</w:t>
      </w:r>
    </w:p>
    <w:p>
      <w:r>
        <w:t xml:space="preserve">1981</w:t>
      </w:r>
    </w:p>
    <w:p>
      <w:r>
        <w:rPr>
          <w:b/>
        </w:rPr>
        <w:t xml:space="preserve">Esimerkki 5.129</w:t>
      </w:r>
    </w:p>
    <w:p>
      <w:r>
        <w:t xml:space="preserve">Kysymyksiä: ["Mikä on Webb Ellisin kupin paino?"]]</w:t>
      </w:r>
    </w:p>
    <w:p>
      <w:r>
        <w:rPr>
          <w:b/>
        </w:rPr>
        <w:t xml:space="preserve">Tulos</w:t>
      </w:r>
    </w:p>
    <w:p>
      <w:r>
        <w:t xml:space="preserve">4,5 kilogrammaa</w:t>
      </w:r>
    </w:p>
    <w:p>
      <w:r>
        <w:rPr>
          <w:b/>
        </w:rPr>
        <w:t xml:space="preserve">Esimerkki 5.130</w:t>
      </w:r>
    </w:p>
    <w:p>
      <w:r>
        <w:t xml:space="preserve">Kysymyksiä: ['minä päivänä Julian Opie syntyi?', 'minä vuonna Julian Opie syntyi?', 'minä päivänä Julian Opie syntyi?']]</w:t>
      </w:r>
    </w:p>
    <w:p>
      <w:r>
        <w:rPr>
          <w:b/>
        </w:rPr>
        <w:t xml:space="preserve">Tulos</w:t>
      </w:r>
    </w:p>
    <w:p>
      <w:r>
        <w:t xml:space="preserve">1958</w:t>
      </w:r>
    </w:p>
    <w:p>
      <w:r>
        <w:rPr>
          <w:b/>
        </w:rPr>
        <w:t xml:space="preserve">Esimerkki 5.131</w:t>
      </w:r>
    </w:p>
    <w:p>
      <w:r>
        <w:t xml:space="preserve">Kysymyksiä: ['minkä ikäisenä brahms meni naimisiin?']]</w:t>
      </w:r>
    </w:p>
    <w:p>
      <w:r>
        <w:rPr>
          <w:b/>
        </w:rPr>
        <w:t xml:space="preserve">Tulos</w:t>
      </w:r>
    </w:p>
    <w:p>
      <w:r>
        <w:t xml:space="preserve">1830</w:t>
      </w:r>
    </w:p>
    <w:p>
      <w:r>
        <w:rPr>
          <w:b/>
        </w:rPr>
        <w:t xml:space="preserve">Esimerkki 5.132</w:t>
      </w:r>
    </w:p>
    <w:p>
      <w:r>
        <w:t xml:space="preserve">Kysymyksiä: ['kuka on nicole andersonin sisko?']</w:t>
      </w:r>
    </w:p>
    <w:p>
      <w:r>
        <w:rPr>
          <w:b/>
        </w:rPr>
        <w:t xml:space="preserve">Tulos</w:t>
      </w:r>
    </w:p>
    <w:p>
      <w:r>
        <w:t xml:space="preserve">nadine anderson</w:t>
      </w:r>
    </w:p>
    <w:p>
      <w:r>
        <w:rPr>
          <w:b/>
        </w:rPr>
        <w:t xml:space="preserve">Esimerkki 5.133</w:t>
      </w:r>
    </w:p>
    <w:p>
      <w:r>
        <w:t xml:space="preserve">Kysymyksiä: ['Milloin Martin Luther King valmistui yliopistosta?'']</w:t>
      </w:r>
    </w:p>
    <w:p>
      <w:r>
        <w:rPr>
          <w:b/>
        </w:rPr>
        <w:t xml:space="preserve">Tulos</w:t>
      </w:r>
    </w:p>
    <w:p>
      <w:r>
        <w:t xml:space="preserve">1948</w:t>
      </w:r>
    </w:p>
    <w:p>
      <w:r>
        <w:rPr>
          <w:b/>
        </w:rPr>
        <w:t xml:space="preserve">Esimerkki 5.134</w:t>
      </w:r>
    </w:p>
    <w:p>
      <w:r>
        <w:t xml:space="preserve">Kysymyksiä: ['milloin barack obama valmistui harvardista?', 'minä vuonna barack obama valmistui harvardin oikeustieteellisestä?', 'minä vuonna barack obama valmistui harvardin oikeustieteellisestä?']]</w:t>
      </w:r>
    </w:p>
    <w:p>
      <w:r>
        <w:rPr>
          <w:b/>
        </w:rPr>
        <w:t xml:space="preserve">Tulos</w:t>
      </w:r>
    </w:p>
    <w:p>
      <w:r>
        <w:t xml:space="preserve">1991</w:t>
      </w:r>
    </w:p>
    <w:p>
      <w:r>
        <w:rPr>
          <w:b/>
        </w:rPr>
        <w:t xml:space="preserve">Esimerkki 5.135</w:t>
      </w:r>
    </w:p>
    <w:p>
      <w:r>
        <w:t xml:space="preserve">Kysymyksiä: ['minkä ikäinen oli Katariina Aragonialainen, kun hän meni naimisiin Henrikin kanssa?']]</w:t>
      </w:r>
    </w:p>
    <w:p>
      <w:r>
        <w:rPr>
          <w:b/>
        </w:rPr>
        <w:t xml:space="preserve">Tulos</w:t>
      </w:r>
    </w:p>
    <w:p>
      <w:r>
        <w:t xml:space="preserve">23 vuotta</w:t>
      </w:r>
    </w:p>
    <w:p>
      <w:r>
        <w:rPr>
          <w:b/>
        </w:rPr>
        <w:t xml:space="preserve">Esimerkki 5.136</w:t>
      </w:r>
    </w:p>
    <w:p>
      <w:r>
        <w:t xml:space="preserve">Kysymyksiä: [Milloin eversti Gaddafi otti vallan Libyassa?", "Milloin muammar Gaddafi alkoi johtaa Libyaa?", "Milloin muammar Gaddafi alkoi hallita Libyaa?"]]</w:t>
      </w:r>
    </w:p>
    <w:p>
      <w:r>
        <w:rPr>
          <w:b/>
        </w:rPr>
        <w:t xml:space="preserve">Tulos</w:t>
      </w:r>
    </w:p>
    <w:p>
      <w:r>
        <w:t xml:space="preserve">1969</w:t>
      </w:r>
    </w:p>
    <w:p>
      <w:r>
        <w:rPr>
          <w:b/>
        </w:rPr>
        <w:t xml:space="preserve">Esimerkki 5.137</w:t>
      </w:r>
    </w:p>
    <w:p>
      <w:r>
        <w:t xml:space="preserve">Kysymyksiä: ['milloin desi arnaz kuoli?', 'minä päivänä desi arnaz kuoli?', 'minä vuonna desi arnaz kuoli?', 'mikä on desi arnazin kuolinpäivä?']]</w:t>
      </w:r>
    </w:p>
    <w:p>
      <w:r>
        <w:rPr>
          <w:b/>
        </w:rPr>
        <w:t xml:space="preserve">Tulos</w:t>
      </w:r>
    </w:p>
    <w:p>
      <w:r>
        <w:t xml:space="preserve">1986-12-02</w:t>
      </w:r>
    </w:p>
    <w:p>
      <w:r>
        <w:rPr>
          <w:b/>
        </w:rPr>
        <w:t xml:space="preserve">Esimerkki 5.138</w:t>
      </w:r>
    </w:p>
    <w:p>
      <w:r>
        <w:t xml:space="preserve">Kysymyksiä: ['mikä on cebu kaupungin postinumero Filippiineillä?', 'mikä on cebu kaupungin postinumero Filippiineillä?', 'mikä on cebu kaupungin postinumero Filippiineillä?']]</w:t>
      </w:r>
    </w:p>
    <w:p>
      <w:r>
        <w:rPr>
          <w:b/>
        </w:rPr>
        <w:t xml:space="preserve">Tulos</w:t>
      </w:r>
    </w:p>
    <w:p>
      <w:r>
        <w:t xml:space="preserve">6000</w:t>
      </w:r>
    </w:p>
    <w:p>
      <w:r>
        <w:rPr>
          <w:b/>
        </w:rPr>
        <w:t xml:space="preserve">Esimerkki 5.139</w:t>
      </w:r>
    </w:p>
    <w:p>
      <w:r>
        <w:t xml:space="preserve">Kysymyksiä: ['Mikä on Shannon-joen korkeus Irlannissa?']]</w:t>
      </w:r>
    </w:p>
    <w:p>
      <w:r>
        <w:rPr>
          <w:b/>
        </w:rPr>
        <w:t xml:space="preserve">Tulos</w:t>
      </w:r>
    </w:p>
    <w:p>
      <w:r>
        <w:t xml:space="preserve">100 metriä</w:t>
      </w:r>
    </w:p>
    <w:p>
      <w:r>
        <w:rPr>
          <w:b/>
        </w:rPr>
        <w:t xml:space="preserve">Esimerkki 5.140</w:t>
      </w:r>
    </w:p>
    <w:p>
      <w:r>
        <w:t xml:space="preserve">Kysymyksiä: ['what is the total number of students that attend yale university?', 'Yalen opiskelijoiden määrä, jotka käyvät Yalen yliopistossa?']]</w:t>
      </w:r>
    </w:p>
    <w:p>
      <w:r>
        <w:rPr>
          <w:b/>
        </w:rPr>
        <w:t xml:space="preserve">Tulos</w:t>
      </w:r>
    </w:p>
    <w:p>
      <w:r>
        <w:t xml:space="preserve">12,385</w:t>
      </w:r>
    </w:p>
    <w:p>
      <w:r>
        <w:rPr>
          <w:b/>
        </w:rPr>
        <w:t xml:space="preserve">Esimerkki 5.141</w:t>
      </w:r>
    </w:p>
    <w:p>
      <w:r>
        <w:t xml:space="preserve">Kysymyksiä: ['kenen kanssa Molly Pitcher meni naimisiin toisen kerran?'']</w:t>
      </w:r>
    </w:p>
    <w:p>
      <w:r>
        <w:rPr>
          <w:b/>
        </w:rPr>
        <w:t xml:space="preserve">Tulos</w:t>
      </w:r>
    </w:p>
    <w:p>
      <w:r>
        <w:t xml:space="preserve">John McCauley</w:t>
      </w:r>
    </w:p>
    <w:p>
      <w:r>
        <w:rPr>
          <w:b/>
        </w:rPr>
        <w:t xml:space="preserve">Esimerkki 5.142</w:t>
      </w:r>
    </w:p>
    <w:p>
      <w:r>
        <w:t xml:space="preserve">Kysymyksiä: ['mikä on ibadanin suuntanumero?', 'mikä on ibadanin puhelinnumero Nigeriassa?']]</w:t>
      </w:r>
    </w:p>
    <w:p>
      <w:r>
        <w:rPr>
          <w:b/>
        </w:rPr>
        <w:t xml:space="preserve">Tulos</w:t>
      </w:r>
    </w:p>
    <w:p>
      <w:r>
        <w:t xml:space="preserve">234</w:t>
      </w:r>
    </w:p>
    <w:p>
      <w:r>
        <w:rPr>
          <w:b/>
        </w:rPr>
        <w:t xml:space="preserve">Esimerkki 5.143</w:t>
      </w:r>
    </w:p>
    <w:p>
      <w:r>
        <w:t xml:space="preserve">Kysymyksiä: ['mikä on santa cruzin väkiluku?', 'santa cruzin väkiluku?', 'mikä on santa cruzin läänin väkiluku ca?', 'santa cruzin väkiluku?', 'santa cruzin läänin väkiluku?']]</w:t>
      </w:r>
    </w:p>
    <w:p>
      <w:r>
        <w:rPr>
          <w:b/>
        </w:rPr>
        <w:t xml:space="preserve">Tulos</w:t>
      </w:r>
    </w:p>
    <w:p>
      <w:r>
        <w:t xml:space="preserve">269,419</w:t>
      </w:r>
    </w:p>
    <w:p>
      <w:r>
        <w:rPr>
          <w:b/>
        </w:rPr>
        <w:t xml:space="preserve">Esimerkki 5.144</w:t>
      </w:r>
    </w:p>
    <w:p>
      <w:r>
        <w:t xml:space="preserve">Kysymyksiä: ['minä vuonna roberto clemente meni piraatteihin?', 'milloin roberto clemente liittyi piraatteihin?']]</w:t>
      </w:r>
    </w:p>
    <w:p>
      <w:r>
        <w:rPr>
          <w:b/>
        </w:rPr>
        <w:t xml:space="preserve">Tulos</w:t>
      </w:r>
    </w:p>
    <w:p>
      <w:r>
        <w:t xml:space="preserve">1955</w:t>
      </w:r>
    </w:p>
    <w:p>
      <w:r>
        <w:rPr>
          <w:b/>
        </w:rPr>
        <w:t xml:space="preserve">Esimerkki 5.145</w:t>
      </w:r>
    </w:p>
    <w:p>
      <w:r>
        <w:t xml:space="preserve">Kysymyksiä: ["Onko Lyndon Johnson pitkä?"]</w:t>
      </w:r>
    </w:p>
    <w:p>
      <w:r>
        <w:rPr>
          <w:b/>
        </w:rPr>
        <w:t xml:space="preserve">Tulos</w:t>
      </w:r>
    </w:p>
    <w:p>
      <w:r>
        <w:t xml:space="preserve">1,92 metriä</w:t>
      </w:r>
    </w:p>
    <w:p>
      <w:r>
        <w:rPr>
          <w:b/>
        </w:rPr>
        <w:t xml:space="preserve">Esimerkki 5.146</w:t>
      </w:r>
    </w:p>
    <w:p>
      <w:r>
        <w:t xml:space="preserve">Kysymyksiä: [Milloin ensimmäinen super nintendo ilmestyi Yhdysvalloissa?", "Milloin ensimmäinen super nintendo ilmestyi?", "Milloin super nintendo julkaistiin ensimmäisen kerran?"]]</w:t>
      </w:r>
    </w:p>
    <w:p>
      <w:r>
        <w:rPr>
          <w:b/>
        </w:rPr>
        <w:t xml:space="preserve">Tulos</w:t>
      </w:r>
    </w:p>
    <w:p>
      <w:r>
        <w:t xml:space="preserve">1990-11-21</w:t>
      </w:r>
    </w:p>
    <w:p>
      <w:r>
        <w:rPr>
          <w:b/>
        </w:rPr>
        <w:t xml:space="preserve">Esimerkki 5.147</w:t>
      </w:r>
    </w:p>
    <w:p>
      <w:r>
        <w:t xml:space="preserve">Kysymyksiä: ['milloin dave pelzer meni ensimmäistä kertaa naimisiin?', 'milloin dave pelzer meni ensimmäistä kertaa naimisiin?']]</w:t>
      </w:r>
    </w:p>
    <w:p>
      <w:r>
        <w:rPr>
          <w:b/>
        </w:rPr>
        <w:t xml:space="preserve">Tulos</w:t>
      </w:r>
    </w:p>
    <w:p>
      <w:r>
        <w:t xml:space="preserve">1986</w:t>
      </w:r>
    </w:p>
    <w:p>
      <w:r>
        <w:rPr>
          <w:b/>
        </w:rPr>
        <w:t xml:space="preserve">Esimerkki 5.148</w:t>
      </w:r>
    </w:p>
    <w:p>
      <w:r>
        <w:t xml:space="preserve">Kysymyksiä: ['milloin berlie doherty kirjoitti katulapsen?']]</w:t>
      </w:r>
    </w:p>
    <w:p>
      <w:r>
        <w:rPr>
          <w:b/>
        </w:rPr>
        <w:t xml:space="preserve">Tulos</w:t>
      </w:r>
    </w:p>
    <w:p>
      <w:r>
        <w:t xml:space="preserve">1993</w:t>
      </w:r>
    </w:p>
    <w:p>
      <w:r>
        <w:rPr>
          <w:b/>
        </w:rPr>
        <w:t xml:space="preserve">Esimerkki 5.149</w:t>
      </w:r>
    </w:p>
    <w:p>
      <w:r>
        <w:t xml:space="preserve">Kysymyksiä: ["Mikä oli barack obaman ikä, kun hän meni naimisiin michelle obaman kanssa?"]]</w:t>
      </w:r>
    </w:p>
    <w:p>
      <w:r>
        <w:rPr>
          <w:b/>
        </w:rPr>
        <w:t xml:space="preserve">Tulos</w:t>
      </w:r>
    </w:p>
    <w:p>
      <w:r>
        <w:t xml:space="preserve">31 vuotta</w:t>
      </w:r>
    </w:p>
    <w:p>
      <w:r>
        <w:rPr>
          <w:b/>
        </w:rPr>
        <w:t xml:space="preserve">Esimerkki 5.150</w:t>
      </w:r>
    </w:p>
    <w:p>
      <w:r>
        <w:t xml:space="preserve">Kysymyksiä: ['Milloin Ed Sullivan Show esitettiin ensimmäisen kerran?']</w:t>
      </w:r>
    </w:p>
    <w:p>
      <w:r>
        <w:rPr>
          <w:b/>
        </w:rPr>
        <w:t xml:space="preserve">Tulos</w:t>
      </w:r>
    </w:p>
    <w:p>
      <w:r>
        <w:t xml:space="preserve">1948-06-20</w:t>
      </w:r>
    </w:p>
    <w:p>
      <w:r>
        <w:rPr>
          <w:b/>
        </w:rPr>
        <w:t xml:space="preserve">Esimerkki 5.151</w:t>
      </w:r>
    </w:p>
    <w:p>
      <w:r>
        <w:t xml:space="preserve">Kysymyksiä: ['mikä on Hank William Jr lempinimi?']]</w:t>
      </w:r>
    </w:p>
    <w:p>
      <w:r>
        <w:rPr>
          <w:b/>
        </w:rPr>
        <w:t xml:space="preserve">Tulos</w:t>
      </w:r>
    </w:p>
    <w:p>
      <w:r>
        <w:t xml:space="preserve">bocephus</w:t>
      </w:r>
    </w:p>
    <w:p>
      <w:r>
        <w:rPr>
          <w:b/>
        </w:rPr>
        <w:t xml:space="preserve">Esimerkki 5.152</w:t>
      </w:r>
    </w:p>
    <w:p>
      <w:r>
        <w:t xml:space="preserve">Kysymyksiä: ['milloin on Sean Farisin syntymäpäivä?', 'mikä on Sean Farisin syntymäpäivä?']]</w:t>
      </w:r>
    </w:p>
    <w:p>
      <w:r>
        <w:rPr>
          <w:b/>
        </w:rPr>
        <w:t xml:space="preserve">Tulos</w:t>
      </w:r>
    </w:p>
    <w:p>
      <w:r>
        <w:t xml:space="preserve">1982-03-25</w:t>
      </w:r>
    </w:p>
    <w:p>
      <w:r>
        <w:rPr>
          <w:b/>
        </w:rPr>
        <w:t xml:space="preserve">Esimerkki 5.153</w:t>
      </w:r>
    </w:p>
    <w:p>
      <w:r>
        <w:t xml:space="preserve">Kysymyksiä: ['milloin willian prescott frost jr kuoli?']]</w:t>
      </w:r>
    </w:p>
    <w:p>
      <w:r>
        <w:rPr>
          <w:b/>
        </w:rPr>
        <w:t xml:space="preserve">Tulos</w:t>
      </w:r>
    </w:p>
    <w:p>
      <w:r>
        <w:t xml:space="preserve">1885-05-05</w:t>
      </w:r>
    </w:p>
    <w:p>
      <w:r>
        <w:rPr>
          <w:b/>
        </w:rPr>
        <w:t xml:space="preserve">Esimerkki 5.154</w:t>
      </w:r>
    </w:p>
    <w:p>
      <w:r>
        <w:t xml:space="preserve">Kysymyksiä: ['milloin lukeus kirjoitti luken evankeliumin?']]</w:t>
      </w:r>
    </w:p>
    <w:p>
      <w:r>
        <w:rPr>
          <w:b/>
        </w:rPr>
        <w:t xml:space="preserve">Tulos</w:t>
      </w:r>
    </w:p>
    <w:p>
      <w:r>
        <w:t xml:space="preserve">+0070</w:t>
      </w:r>
    </w:p>
    <w:p>
      <w:r>
        <w:rPr>
          <w:b/>
        </w:rPr>
        <w:t xml:space="preserve">Esimerkki 5.155</w:t>
      </w:r>
    </w:p>
    <w:p>
      <w:r>
        <w:t xml:space="preserve">Kysymyksiä: ["Mikä on Michaelin nuorimman pojan oikea nimi?"]]</w:t>
      </w:r>
    </w:p>
    <w:p>
      <w:r>
        <w:rPr>
          <w:b/>
        </w:rPr>
        <w:t xml:space="preserve">Tulos</w:t>
      </w:r>
    </w:p>
    <w:p>
      <w:r>
        <w:t xml:space="preserve">prinssi michael jackson ii</w:t>
      </w:r>
    </w:p>
    <w:p>
      <w:r>
        <w:rPr>
          <w:b/>
        </w:rPr>
        <w:t xml:space="preserve">Esimerkki 5.156</w:t>
      </w:r>
    </w:p>
    <w:p>
      <w:r>
        <w:t xml:space="preserve">Kysymyksiä: ['when was manchester united born?']]</w:t>
      </w:r>
    </w:p>
    <w:p>
      <w:r>
        <w:rPr>
          <w:b/>
        </w:rPr>
        <w:t xml:space="preserve">Tulos</w:t>
      </w:r>
    </w:p>
    <w:p>
      <w:r>
        <w:t xml:space="preserve">1878</w:t>
      </w:r>
    </w:p>
    <w:p>
      <w:r>
        <w:rPr>
          <w:b/>
        </w:rPr>
        <w:t xml:space="preserve">Esimerkki 5.157</w:t>
      </w:r>
    </w:p>
    <w:p>
      <w:r>
        <w:t xml:space="preserve">Kysymyksiä: ['Mikä oli Nehrun pääministerikauden kesto?'']</w:t>
      </w:r>
    </w:p>
    <w:p>
      <w:r>
        <w:rPr>
          <w:b/>
        </w:rPr>
        <w:t xml:space="preserve">Tulos</w:t>
      </w:r>
    </w:p>
    <w:p>
      <w:r>
        <w:t xml:space="preserve">1947-1964</w:t>
      </w:r>
    </w:p>
    <w:p>
      <w:r>
        <w:rPr>
          <w:b/>
        </w:rPr>
        <w:t xml:space="preserve">Esimerkki 5.158</w:t>
      </w:r>
    </w:p>
    <w:p>
      <w:r>
        <w:t xml:space="preserve">Kysymyksiä: ['mikä on postinumero surulere lagosissa Nigeriassa?', 'mikä on surulere postinumero?']]</w:t>
      </w:r>
    </w:p>
    <w:p>
      <w:r>
        <w:rPr>
          <w:b/>
        </w:rPr>
        <w:t xml:space="preserve">Tulos</w:t>
      </w:r>
    </w:p>
    <w:p>
      <w:r>
        <w:t xml:space="preserve">101283</w:t>
      </w:r>
    </w:p>
    <w:p>
      <w:r>
        <w:rPr>
          <w:b/>
        </w:rPr>
        <w:t xml:space="preserve">Esimerkki 5.159</w:t>
      </w:r>
    </w:p>
    <w:p>
      <w:r>
        <w:t xml:space="preserve">Kysymyksiä: ['Milloin Jon ja Kate Gosslin erosivat?']</w:t>
      </w:r>
    </w:p>
    <w:p>
      <w:r>
        <w:rPr>
          <w:b/>
        </w:rPr>
        <w:t xml:space="preserve">Tulos</w:t>
      </w:r>
    </w:p>
    <w:p>
      <w:r>
        <w:t xml:space="preserve">2009-12-18</w:t>
      </w:r>
    </w:p>
    <w:p>
      <w:r>
        <w:rPr>
          <w:b/>
        </w:rPr>
        <w:t xml:space="preserve">Esimerkki 5.160</w:t>
      </w:r>
    </w:p>
    <w:p>
      <w:r>
        <w:t xml:space="preserve">Kysymyksiä: ['millä päivämäärällä abraham lincolns son die wille?']]</w:t>
      </w:r>
    </w:p>
    <w:p>
      <w:r>
        <w:rPr>
          <w:b/>
        </w:rPr>
        <w:t xml:space="preserve">Tulos</w:t>
      </w:r>
    </w:p>
    <w:p>
      <w:r>
        <w:t xml:space="preserve">1862-02-20</w:t>
      </w:r>
    </w:p>
    <w:p>
      <w:r>
        <w:rPr>
          <w:b/>
        </w:rPr>
        <w:t xml:space="preserve">Esimerkki 5.161</w:t>
      </w:r>
    </w:p>
    <w:p>
      <w:r>
        <w:t xml:space="preserve">Kysymyksiä: ['Milloin Chris Perez ja Venessa tulivat yhteen?']</w:t>
      </w:r>
    </w:p>
    <w:p>
      <w:r>
        <w:rPr>
          <w:b/>
        </w:rPr>
        <w:t xml:space="preserve">Tulos</w:t>
      </w:r>
    </w:p>
    <w:p>
      <w:r>
        <w:t xml:space="preserve">1998</w:t>
      </w:r>
    </w:p>
    <w:p>
      <w:r>
        <w:rPr>
          <w:b/>
        </w:rPr>
        <w:t xml:space="preserve">Esimerkki 5.162</w:t>
      </w:r>
    </w:p>
    <w:p>
      <w:r>
        <w:t xml:space="preserve">Kysymyksiä: ['mikä on louisianan postinumero?', 'mikä on louisianan postinumero?', 'louisianan postinumero?']]</w:t>
      </w:r>
    </w:p>
    <w:p>
      <w:r>
        <w:rPr>
          <w:b/>
        </w:rPr>
        <w:t xml:space="preserve">Tulos</w:t>
      </w:r>
    </w:p>
    <w:p>
      <w:r>
        <w:t xml:space="preserve">70001</w:t>
      </w:r>
    </w:p>
    <w:p>
      <w:r>
        <w:rPr>
          <w:b/>
        </w:rPr>
        <w:t xml:space="preserve">Esimerkki 5.163</w:t>
      </w:r>
    </w:p>
    <w:p>
      <w:r>
        <w:t xml:space="preserve">Kysymyksiä: ['mikä on Saudi-Arabian pinta-ala?', 'mikä on Saudi-Arabian kuningaskunnan pinta-ala?', 'mikä on Saudi-Arabian pinta-ala?', 'mikä on Saudi-Arabian kokonaispinta-ala?', 'kuinka suuri on Saudi-Arabia?', 'Saudi-Arabian pinta-ala?', 'mikä on Saudi-Arabian pinta-ala?']]</w:t>
      </w:r>
    </w:p>
    <w:p>
      <w:r>
        <w:rPr>
          <w:b/>
        </w:rPr>
        <w:t xml:space="preserve">Tulos</w:t>
      </w:r>
    </w:p>
    <w:p>
      <w:r>
        <w:t xml:space="preserve">2,149,690,000,000,000 neliömetriä</w:t>
      </w:r>
    </w:p>
    <w:p>
      <w:r>
        <w:rPr>
          <w:b/>
        </w:rPr>
        <w:t xml:space="preserve">Esimerkki 5.164</w:t>
      </w:r>
    </w:p>
    <w:p>
      <w:r>
        <w:t xml:space="preserve">Kysymyksiä: ["Mikä oli Thomas Edisonin toisen vaimon nimi?"]]</w:t>
      </w:r>
    </w:p>
    <w:p>
      <w:r>
        <w:rPr>
          <w:b/>
        </w:rPr>
        <w:t xml:space="preserve">Tulos</w:t>
      </w:r>
    </w:p>
    <w:p>
      <w:r>
        <w:t xml:space="preserve">mina miller edison</w:t>
      </w:r>
    </w:p>
    <w:p>
      <w:r>
        <w:rPr>
          <w:b/>
        </w:rPr>
        <w:t xml:space="preserve">Esimerkki 5.165</w:t>
      </w:r>
    </w:p>
    <w:p>
      <w:r>
        <w:t xml:space="preserve">Kysymyksiä: ['milloin albert einstien kuoli?', 'minä päivänä albert einstein kuoli?']]</w:t>
      </w:r>
    </w:p>
    <w:p>
      <w:r>
        <w:rPr>
          <w:b/>
        </w:rPr>
        <w:t xml:space="preserve">Tulos</w:t>
      </w:r>
    </w:p>
    <w:p>
      <w:r>
        <w:t xml:space="preserve">1955-04-18</w:t>
      </w:r>
    </w:p>
    <w:p>
      <w:r>
        <w:rPr>
          <w:b/>
        </w:rPr>
        <w:t xml:space="preserve">Esimerkki 5.166</w:t>
      </w:r>
    </w:p>
    <w:p>
      <w:r>
        <w:t xml:space="preserve">Kysymyksiä: [Milloin John Cabot sai kolme poikaa?", "Milloin John Cabot sai kolme poikaa?"]]</w:t>
      </w:r>
    </w:p>
    <w:p>
      <w:r>
        <w:rPr>
          <w:b/>
        </w:rPr>
        <w:t xml:space="preserve">Tulos</w:t>
      </w:r>
    </w:p>
    <w:p>
      <w:r>
        <w:t xml:space="preserve">1474</w:t>
      </w:r>
    </w:p>
    <w:p>
      <w:r>
        <w:rPr>
          <w:b/>
        </w:rPr>
        <w:t xml:space="preserve">Esimerkki 5.167</w:t>
      </w:r>
    </w:p>
    <w:p>
      <w:r>
        <w:t xml:space="preserve">Kysymyksiä: ["Mikä on Fran Drescherin äidin nimi?"]]</w:t>
      </w:r>
    </w:p>
    <w:p>
      <w:r>
        <w:rPr>
          <w:b/>
        </w:rPr>
        <w:t xml:space="preserve">Tulos</w:t>
      </w:r>
    </w:p>
    <w:p>
      <w:r>
        <w:t xml:space="preserve">Sylvia Drescher</w:t>
      </w:r>
    </w:p>
    <w:p>
      <w:r>
        <w:rPr>
          <w:b/>
        </w:rPr>
        <w:t xml:space="preserve">Esimerkki 5.168</w:t>
      </w:r>
    </w:p>
    <w:p>
      <w:r>
        <w:t xml:space="preserve">Kysymyksiä: ['minä vuonna vincent van gogh kuoli?']]</w:t>
      </w:r>
    </w:p>
    <w:p>
      <w:r>
        <w:rPr>
          <w:b/>
        </w:rPr>
        <w:t xml:space="preserve">Tulos</w:t>
      </w:r>
    </w:p>
    <w:p>
      <w:r>
        <w:t xml:space="preserve">1890</w:t>
      </w:r>
    </w:p>
    <w:p>
      <w:r>
        <w:rPr>
          <w:b/>
        </w:rPr>
        <w:t xml:space="preserve">Esimerkki 5.169</w:t>
      </w:r>
    </w:p>
    <w:p>
      <w:r>
        <w:t xml:space="preserve">Kysymyksiä: ['milloin george hw bush pyrki presidentiksi?', 'minä vuonna george w bush pyrki presidentiksi?']]</w:t>
      </w:r>
    </w:p>
    <w:p>
      <w:r>
        <w:rPr>
          <w:b/>
        </w:rPr>
        <w:t xml:space="preserve">Tulos</w:t>
      </w:r>
    </w:p>
    <w:p>
      <w:r>
        <w:t xml:space="preserve">2000</w:t>
      </w:r>
    </w:p>
    <w:p>
      <w:r>
        <w:rPr>
          <w:b/>
        </w:rPr>
        <w:t xml:space="preserve">Esimerkki 5.170</w:t>
      </w:r>
    </w:p>
    <w:p>
      <w:r>
        <w:t xml:space="preserve">Kysymyksiä: ['Kuka näyttelee Paulia Waterloo Roadissa?']</w:t>
      </w:r>
    </w:p>
    <w:p>
      <w:r>
        <w:rPr>
          <w:b/>
        </w:rPr>
        <w:t xml:space="preserve">Tulos</w:t>
      </w:r>
    </w:p>
    <w:p>
      <w:r>
        <w:t xml:space="preserve">Tom Milner</w:t>
      </w:r>
    </w:p>
    <w:p>
      <w:r>
        <w:rPr>
          <w:b/>
        </w:rPr>
        <w:t xml:space="preserve">Esimerkki 5.171</w:t>
      </w:r>
    </w:p>
    <w:p>
      <w:r>
        <w:t xml:space="preserve">Kysymyksiä: ['when did tamela mann get married?', 'when did tamela and david mann get married?']]</w:t>
      </w:r>
    </w:p>
    <w:p>
      <w:r>
        <w:rPr>
          <w:b/>
        </w:rPr>
        <w:t xml:space="preserve">Tulos</w:t>
      </w:r>
    </w:p>
    <w:p>
      <w:r>
        <w:t xml:space="preserve">1988-06-09</w:t>
      </w:r>
    </w:p>
    <w:p>
      <w:r>
        <w:rPr>
          <w:b/>
        </w:rPr>
        <w:t xml:space="preserve">Esimerkki 5.172</w:t>
      </w:r>
    </w:p>
    <w:p>
      <w:r>
        <w:t xml:space="preserve">Kysymyksiä: [Milloin Yhdysvallat julisti sodan Espanjalle?", "Milloin Yhdysvallat julisti sodan Espanjalle?", "Milloin Yhdysvallat julisti sodan Espanjalle?", "Milloin presidentti julisti sodan Espanjalle?"]]</w:t>
      </w:r>
    </w:p>
    <w:p>
      <w:r>
        <w:rPr>
          <w:b/>
        </w:rPr>
        <w:t xml:space="preserve">Tulos</w:t>
      </w:r>
    </w:p>
    <w:p>
      <w:r>
        <w:t xml:space="preserve">1898</w:t>
      </w:r>
    </w:p>
    <w:p>
      <w:r>
        <w:rPr>
          <w:b/>
        </w:rPr>
        <w:t xml:space="preserve">Esimerkki 5.173</w:t>
      </w:r>
    </w:p>
    <w:p>
      <w:r>
        <w:t xml:space="preserve">Kysymyksiä: [Milloin Neil Armstrong otti ensimmäisen askeleen kuussa?", "Milloin vuonna 1969 Neil Armstrong otti ensimmäisen askeleen kuussa?"]]</w:t>
      </w:r>
    </w:p>
    <w:p>
      <w:r>
        <w:rPr>
          <w:b/>
        </w:rPr>
        <w:t xml:space="preserve">Tulos</w:t>
      </w:r>
    </w:p>
    <w:p>
      <w:r>
        <w:t xml:space="preserve">1969-07-20</w:t>
      </w:r>
    </w:p>
    <w:p>
      <w:r>
        <w:rPr>
          <w:b/>
        </w:rPr>
        <w:t xml:space="preserve">Esimerkki 5.174</w:t>
      </w:r>
    </w:p>
    <w:p>
      <w:r>
        <w:t xml:space="preserve">Kysymyksiä: ['mikä on koiran nimi elokuvassa Marley ja sinä?', 'mikä oli koira elokuvassa Marley ja sinä?']]</w:t>
      </w:r>
    </w:p>
    <w:p>
      <w:r>
        <w:rPr>
          <w:b/>
        </w:rPr>
        <w:t xml:space="preserve">Tulos</w:t>
      </w:r>
    </w:p>
    <w:p>
      <w:r>
        <w:t xml:space="preserve">clyde</w:t>
      </w:r>
    </w:p>
    <w:p>
      <w:r>
        <w:rPr>
          <w:b/>
        </w:rPr>
        <w:t xml:space="preserve">Esimerkki 5.175</w:t>
      </w:r>
    </w:p>
    <w:p>
      <w:r>
        <w:t xml:space="preserve">Kysymyksiä: ["minä vuonna tapahtui historiallinen tapahtuma Englannin prinssi Kaarle nai lady Dianan?"]]</w:t>
      </w:r>
    </w:p>
    <w:p>
      <w:r>
        <w:rPr>
          <w:b/>
        </w:rPr>
        <w:t xml:space="preserve">Tulos</w:t>
      </w:r>
    </w:p>
    <w:p>
      <w:r>
        <w:t xml:space="preserve">1981-07-29</w:t>
      </w:r>
    </w:p>
    <w:p>
      <w:r>
        <w:rPr>
          <w:b/>
        </w:rPr>
        <w:t xml:space="preserve">Esimerkki 5.176</w:t>
      </w:r>
    </w:p>
    <w:p>
      <w:r>
        <w:t xml:space="preserve">Kysymyksiä: ['milloin Ludwig von Beethovenilla oli syntymäpäivä?']]</w:t>
      </w:r>
    </w:p>
    <w:p>
      <w:r>
        <w:rPr>
          <w:b/>
        </w:rPr>
        <w:t xml:space="preserve">Tulos</w:t>
      </w:r>
    </w:p>
    <w:p>
      <w:r>
        <w:t xml:space="preserve">1770-12</w:t>
      </w:r>
    </w:p>
    <w:p>
      <w:r>
        <w:rPr>
          <w:b/>
        </w:rPr>
        <w:t xml:space="preserve">Esimerkki 5.177</w:t>
      </w:r>
    </w:p>
    <w:p>
      <w:r>
        <w:t xml:space="preserve">Kysymyksiä: ['milloin laurie hasle anderson syntyi?', 'minä päivänä laurie halse anderson syntyi?']]</w:t>
      </w:r>
    </w:p>
    <w:p>
      <w:r>
        <w:rPr>
          <w:b/>
        </w:rPr>
        <w:t xml:space="preserve">Tulos</w:t>
      </w:r>
    </w:p>
    <w:p>
      <w:r>
        <w:t xml:space="preserve">1961-10-23</w:t>
      </w:r>
    </w:p>
    <w:p>
      <w:r>
        <w:rPr>
          <w:b/>
        </w:rPr>
        <w:t xml:space="preserve">Esimerkki 5.178</w:t>
      </w:r>
    </w:p>
    <w:p>
      <w:r>
        <w:t xml:space="preserve">Kysymyksiä: ['Milloin Neil Armstrong meni naimisiin ensimmäisen vaimonsa kanssa?'']</w:t>
      </w:r>
    </w:p>
    <w:p>
      <w:r>
        <w:rPr>
          <w:b/>
        </w:rPr>
        <w:t xml:space="preserve">Tulos</w:t>
      </w:r>
    </w:p>
    <w:p>
      <w:r>
        <w:t xml:space="preserve">1956-01-28</w:t>
      </w:r>
    </w:p>
    <w:p>
      <w:r>
        <w:rPr>
          <w:b/>
        </w:rPr>
        <w:t xml:space="preserve">Esimerkki 5.179</w:t>
      </w:r>
    </w:p>
    <w:p>
      <w:r>
        <w:t xml:space="preserve">Kysymyksiä: ['minä vuonna John Adams tapasi vaimonsa?']]</w:t>
      </w:r>
    </w:p>
    <w:p>
      <w:r>
        <w:rPr>
          <w:b/>
        </w:rPr>
        <w:t xml:space="preserve">Tulos</w:t>
      </w:r>
    </w:p>
    <w:p>
      <w:r>
        <w:t xml:space="preserve">1762</w:t>
      </w:r>
    </w:p>
    <w:p>
      <w:r>
        <w:rPr>
          <w:b/>
        </w:rPr>
        <w:t xml:space="preserve">Esimerkki 5.180</w:t>
      </w:r>
    </w:p>
    <w:p>
      <w:r>
        <w:t xml:space="preserve">Kysymyksiä: ['Milloin John Alden kuoli?']</w:t>
      </w:r>
    </w:p>
    <w:p>
      <w:r>
        <w:rPr>
          <w:b/>
        </w:rPr>
        <w:t xml:space="preserve">Tulos</w:t>
      </w:r>
    </w:p>
    <w:p>
      <w:r>
        <w:t xml:space="preserve">1701-03-14</w:t>
      </w:r>
    </w:p>
    <w:p>
      <w:r>
        <w:rPr>
          <w:b/>
        </w:rPr>
        <w:t xml:space="preserve">Esimerkki 5.181</w:t>
      </w:r>
    </w:p>
    <w:p>
      <w:r>
        <w:t xml:space="preserve">Kysymyksiä: ['minä vuonna elvis levytti ensimmäisen kappaleensa?', 'minä vuonna elvis teki ensimmäisen kappaleensa?', 'minä vuonna elvis levytti ensimmäisen kappaleensa?']]</w:t>
      </w:r>
    </w:p>
    <w:p>
      <w:r>
        <w:rPr>
          <w:b/>
        </w:rPr>
        <w:t xml:space="preserve">Tulos</w:t>
      </w:r>
    </w:p>
    <w:p>
      <w:r>
        <w:t xml:space="preserve">1954</w:t>
      </w:r>
    </w:p>
    <w:p>
      <w:r>
        <w:rPr>
          <w:b/>
        </w:rPr>
        <w:t xml:space="preserve">Esimerkki 5.182</w:t>
      </w:r>
    </w:p>
    <w:p>
      <w:r>
        <w:t xml:space="preserve">Kysymyksiä: ['milloin Filippiineistä tuli YK:n jäsen?', 'milloin Filippiineistä tuli YK:n jäsen?']]</w:t>
      </w:r>
    </w:p>
    <w:p>
      <w:r>
        <w:rPr>
          <w:b/>
        </w:rPr>
        <w:t xml:space="preserve">Tulos</w:t>
      </w:r>
    </w:p>
    <w:p>
      <w:r>
        <w:t xml:space="preserve">1945-10-24</w:t>
      </w:r>
    </w:p>
    <w:p>
      <w:r>
        <w:rPr>
          <w:b/>
        </w:rPr>
        <w:t xml:space="preserve">Esimerkki 5.183</w:t>
      </w:r>
    </w:p>
    <w:p>
      <w:r>
        <w:t xml:space="preserve">Kysymyksiä: ['Milloin Dolly Parton julkaisi ensimmäisen albuminsa?']]</w:t>
      </w:r>
    </w:p>
    <w:p>
      <w:r>
        <w:rPr>
          <w:b/>
        </w:rPr>
        <w:t xml:space="preserve">Tulos</w:t>
      </w:r>
    </w:p>
    <w:p>
      <w:r>
        <w:t xml:space="preserve">1967</w:t>
      </w:r>
    </w:p>
    <w:p>
      <w:r>
        <w:rPr>
          <w:b/>
        </w:rPr>
        <w:t xml:space="preserve">Esimerkki 5.184</w:t>
      </w:r>
    </w:p>
    <w:p>
      <w:r>
        <w:t xml:space="preserve">Kysymyksiä: ['Minkä ikäisenä micheal jordan jäi eläkkeelle?']]</w:t>
      </w:r>
    </w:p>
    <w:p>
      <w:r>
        <w:rPr>
          <w:b/>
        </w:rPr>
        <w:t xml:space="preserve">Tulos</w:t>
      </w:r>
    </w:p>
    <w:p>
      <w:r>
        <w:t xml:space="preserve">40 vuotta</w:t>
      </w:r>
    </w:p>
    <w:p>
      <w:r>
        <w:rPr>
          <w:b/>
        </w:rPr>
        <w:t xml:space="preserve">Esimerkki 5.185</w:t>
      </w:r>
    </w:p>
    <w:p>
      <w:r>
        <w:t xml:space="preserve">Kysymyksiä: ['Milloin Dave Pelzer meni naimisiin Patsyn kanssa?']</w:t>
      </w:r>
    </w:p>
    <w:p>
      <w:r>
        <w:rPr>
          <w:b/>
        </w:rPr>
        <w:t xml:space="preserve">Tulos</w:t>
      </w:r>
    </w:p>
    <w:p>
      <w:r>
        <w:t xml:space="preserve">1986</w:t>
      </w:r>
    </w:p>
    <w:p>
      <w:r>
        <w:rPr>
          <w:b/>
        </w:rPr>
        <w:t xml:space="preserve">Esimerkki 5.186</w:t>
      </w:r>
    </w:p>
    <w:p>
      <w:r>
        <w:t xml:space="preserve">Kysymyksiä: ['mikä on johar town lahore pakistanin suuntanumero?']]</w:t>
      </w:r>
    </w:p>
    <w:p>
      <w:r>
        <w:rPr>
          <w:b/>
        </w:rPr>
        <w:t xml:space="preserve">Tulos</w:t>
      </w:r>
    </w:p>
    <w:p>
      <w:r>
        <w:t xml:space="preserve">0423</w:t>
      </w:r>
    </w:p>
    <w:p>
      <w:r>
        <w:rPr>
          <w:b/>
        </w:rPr>
        <w:t xml:space="preserve">Esimerkki 5.187</w:t>
      </w:r>
    </w:p>
    <w:p>
      <w:r>
        <w:t xml:space="preserve">Kysymyksiä: ['Minkä ikäisenä Yolanda kuoli?'']</w:t>
      </w:r>
    </w:p>
    <w:p>
      <w:r>
        <w:rPr>
          <w:b/>
        </w:rPr>
        <w:t xml:space="preserve">Tulos</w:t>
      </w:r>
    </w:p>
    <w:p>
      <w:r>
        <w:t xml:space="preserve">51 vuotta</w:t>
      </w:r>
    </w:p>
    <w:p>
      <w:r>
        <w:rPr>
          <w:b/>
        </w:rPr>
        <w:t xml:space="preserve">Esimerkki 5.188</w:t>
      </w:r>
    </w:p>
    <w:p>
      <w:r>
        <w:t xml:space="preserve">Kysymyksiä: ["Mikä oli Mia Hamin ensimmäisen aviomiehen nimi?"]]</w:t>
      </w:r>
    </w:p>
    <w:p>
      <w:r>
        <w:rPr>
          <w:b/>
        </w:rPr>
        <w:t xml:space="preserve">Tulos</w:t>
      </w:r>
    </w:p>
    <w:p>
      <w:r>
        <w:t xml:space="preserve">Christian Corry</w:t>
      </w:r>
    </w:p>
    <w:p>
      <w:r>
        <w:rPr>
          <w:b/>
        </w:rPr>
        <w:t xml:space="preserve">Esimerkki 5.189</w:t>
      </w:r>
    </w:p>
    <w:p>
      <w:r>
        <w:t xml:space="preserve">Kysymyksiä: ['milloin iranin shaahi kuoli?']]</w:t>
      </w:r>
    </w:p>
    <w:p>
      <w:r>
        <w:rPr>
          <w:b/>
        </w:rPr>
        <w:t xml:space="preserve">Tulos</w:t>
      </w:r>
    </w:p>
    <w:p>
      <w:r>
        <w:t xml:space="preserve">1980-07-27</w:t>
      </w:r>
    </w:p>
    <w:p>
      <w:r>
        <w:rPr>
          <w:b/>
        </w:rPr>
        <w:t xml:space="preserve">Esimerkki 5.190</w:t>
      </w:r>
    </w:p>
    <w:p>
      <w:r>
        <w:t xml:space="preserve">Kysymyksiä: ['milloin benjamin franklin meni naimisiin ensimmäisen kerran?', 'milloin ben franklin meni naimisiin ensimmäisen kerran?']]</w:t>
      </w:r>
    </w:p>
    <w:p>
      <w:r>
        <w:rPr>
          <w:b/>
        </w:rPr>
        <w:t xml:space="preserve">Tulos</w:t>
      </w:r>
    </w:p>
    <w:p>
      <w:r>
        <w:t xml:space="preserve">1730</w:t>
      </w:r>
    </w:p>
    <w:p>
      <w:r>
        <w:rPr>
          <w:b/>
        </w:rPr>
        <w:t xml:space="preserve">Esimerkki 5.191</w:t>
      </w:r>
    </w:p>
    <w:p>
      <w:r>
        <w:t xml:space="preserve">Kysymyksiä: ['ketä Samantha Boscarino näyttelee Cliquessa?']</w:t>
      </w:r>
    </w:p>
    <w:p>
      <w:r>
        <w:rPr>
          <w:b/>
        </w:rPr>
        <w:t xml:space="preserve">Tulos</w:t>
      </w:r>
    </w:p>
    <w:p>
      <w:r>
        <w:t xml:space="preserve">Alicia Rivera</w:t>
      </w:r>
    </w:p>
    <w:p>
      <w:r>
        <w:rPr>
          <w:b/>
        </w:rPr>
        <w:t xml:space="preserve">Esimerkki 5.192</w:t>
      </w:r>
    </w:p>
    <w:p>
      <w:r>
        <w:t xml:space="preserve">Kysymyksiä: ['what year george w bush was born?', 'minä vuonna George Bush syntyi?']]</w:t>
      </w:r>
    </w:p>
    <w:p>
      <w:r>
        <w:rPr>
          <w:b/>
        </w:rPr>
        <w:t xml:space="preserve">Tulos</w:t>
      </w:r>
    </w:p>
    <w:p>
      <w:r>
        <w:t xml:space="preserve">1946</w:t>
      </w:r>
    </w:p>
    <w:p>
      <w:r>
        <w:rPr>
          <w:b/>
        </w:rPr>
        <w:t xml:space="preserve">Esimerkki 5.193</w:t>
      </w:r>
    </w:p>
    <w:p>
      <w:r>
        <w:t xml:space="preserve">Kysymyksiä: ['Milloin Eli Whitneyn isä syntyi?'']</w:t>
      </w:r>
    </w:p>
    <w:p>
      <w:r>
        <w:rPr>
          <w:b/>
        </w:rPr>
        <w:t xml:space="preserve">Tulos</w:t>
      </w:r>
    </w:p>
    <w:p>
      <w:r>
        <w:t xml:space="preserve">1740</w:t>
      </w:r>
    </w:p>
    <w:p>
      <w:r>
        <w:rPr>
          <w:b/>
        </w:rPr>
        <w:t xml:space="preserve">Esimerkki 5.194</w:t>
      </w:r>
    </w:p>
    <w:p>
      <w:r>
        <w:t xml:space="preserve">Kysymyksiä: ['minä vuonna USA pudotti atomipommit Hiroshimaan?', 'milloin USA pudotti pommin Hiroshimaan?', 'milloin USA pudotti pommin Hiroshimaan?', 'milloin USA pudotti pommin Hiroshimaan?']]</w:t>
      </w:r>
    </w:p>
    <w:p>
      <w:r>
        <w:rPr>
          <w:b/>
        </w:rPr>
        <w:t xml:space="preserve">Tulos</w:t>
      </w:r>
    </w:p>
    <w:p>
      <w:r>
        <w:t xml:space="preserve">1945-08-06</w:t>
      </w:r>
    </w:p>
    <w:p>
      <w:r>
        <w:rPr>
          <w:b/>
        </w:rPr>
        <w:t xml:space="preserve">Esimerkki 5.195</w:t>
      </w:r>
    </w:p>
    <w:p>
      <w:r>
        <w:t xml:space="preserve">Kysymyksiä: ['when did allen iverson started to play basketball?', 'what year did allen iverson started playing basketball for georgetown?']]</w:t>
      </w:r>
    </w:p>
    <w:p>
      <w:r>
        <w:rPr>
          <w:b/>
        </w:rPr>
        <w:t xml:space="preserve">Tulos</w:t>
      </w:r>
    </w:p>
    <w:p>
      <w:r>
        <w:t xml:space="preserve">1996</w:t>
      </w:r>
    </w:p>
    <w:p>
      <w:r>
        <w:rPr>
          <w:b/>
        </w:rPr>
        <w:t xml:space="preserve">Esimerkki 5.196</w:t>
      </w:r>
    </w:p>
    <w:p>
      <w:r>
        <w:t xml:space="preserve">Kysymyksiä: ['minkä ikäisenä Henryn ensimmäinen vaimo kuoli?']]</w:t>
      </w:r>
    </w:p>
    <w:p>
      <w:r>
        <w:rPr>
          <w:b/>
        </w:rPr>
        <w:t xml:space="preserve">Tulos</w:t>
      </w:r>
    </w:p>
    <w:p>
      <w:r>
        <w:t xml:space="preserve">50 vuotta</w:t>
      </w:r>
    </w:p>
    <w:p>
      <w:r>
        <w:rPr>
          <w:b/>
        </w:rPr>
        <w:t xml:space="preserve">Esimerkki 5.197</w:t>
      </w:r>
    </w:p>
    <w:p>
      <w:r>
        <w:t xml:space="preserve">Kysymyksiä: [Milloin Thomas Jeffersonista tuli Yhdysvaltojen presidentti?", "Milloin Thomas Jeffersonista tuli Yhdysvaltojen presidentti?", "Milloin Thomas Jefferson oli Yhdysvaltojen kolmas presidentti?", "Mikä oli vuosi, jolloin Thomas Jeffersonista tuli Yhdysvaltojen kolmas presidentti?", "Minä vuonna Thomas Jeffersonista tuli Yhdysvaltojen kolmas presidentti?", "Minä vuonna Thomas Jeffersonista tuli presidentti?"]]</w:t>
      </w:r>
    </w:p>
    <w:p>
      <w:r>
        <w:rPr>
          <w:b/>
        </w:rPr>
        <w:t xml:space="preserve">Tulos</w:t>
      </w:r>
    </w:p>
    <w:p>
      <w:r>
        <w:t xml:space="preserve">1801</w:t>
      </w:r>
    </w:p>
    <w:p>
      <w:r>
        <w:rPr>
          <w:b/>
        </w:rPr>
        <w:t xml:space="preserve">Esimerkki 5.198</w:t>
      </w:r>
    </w:p>
    <w:p>
      <w:r>
        <w:t xml:space="preserve">Kysymyksiä: ['kenen kanssa Yandel meni naimisiin?'']</w:t>
      </w:r>
    </w:p>
    <w:p>
      <w:r>
        <w:rPr>
          <w:b/>
        </w:rPr>
        <w:t xml:space="preserve">Tulos</w:t>
      </w:r>
    </w:p>
    <w:p>
      <w:r>
        <w:t xml:space="preserve">edneris espada figueroa</w:t>
      </w:r>
    </w:p>
    <w:p>
      <w:r>
        <w:rPr>
          <w:b/>
        </w:rPr>
        <w:t xml:space="preserve">Esimerkki 5.199</w:t>
      </w:r>
    </w:p>
    <w:p>
      <w:r>
        <w:t xml:space="preserve">Kysymyksiä: ['Milloin Carrie Underwood sai ensimmäisen Grammynsä?']]</w:t>
      </w:r>
    </w:p>
    <w:p>
      <w:r>
        <w:rPr>
          <w:b/>
        </w:rPr>
        <w:t xml:space="preserve">Tulos</w:t>
      </w:r>
    </w:p>
    <w:p>
      <w:r>
        <w:t xml:space="preserve">2007</w:t>
      </w:r>
    </w:p>
    <w:p>
      <w:r>
        <w:rPr>
          <w:b/>
        </w:rPr>
        <w:t xml:space="preserve">Esimerkki 5.200</w:t>
      </w:r>
    </w:p>
    <w:p>
      <w:r>
        <w:t xml:space="preserve">Kysymyksiä: [Milloin emily dickinsonin isä kuoli?", "Milloin emily dickinsonin isä kuoli?", "Milloin emily dickinsonin isä kuoli?", "Minä vuonna emily dickinsonin isä kuoli?", "Milloin emily dickinsonin isä kuoli?"]]</w:t>
      </w:r>
    </w:p>
    <w:p>
      <w:r>
        <w:rPr>
          <w:b/>
        </w:rPr>
        <w:t xml:space="preserve">Tulos</w:t>
      </w:r>
    </w:p>
    <w:p>
      <w:r>
        <w:t xml:space="preserve">1874</w:t>
      </w:r>
    </w:p>
    <w:p>
      <w:r>
        <w:rPr>
          <w:b/>
        </w:rPr>
        <w:t xml:space="preserve">Esimerkki 5.201</w:t>
      </w:r>
    </w:p>
    <w:p>
      <w:r>
        <w:t xml:space="preserve">Kysymyksiä: ['Mikä oli se päivä, jolloin Rosenberg teloitettiin?']]</w:t>
      </w:r>
    </w:p>
    <w:p>
      <w:r>
        <w:rPr>
          <w:b/>
        </w:rPr>
        <w:t xml:space="preserve">Tulos</w:t>
      </w:r>
    </w:p>
    <w:p>
      <w:r>
        <w:t xml:space="preserve">1953-06-19</w:t>
      </w:r>
    </w:p>
    <w:p>
      <w:r>
        <w:rPr>
          <w:b/>
        </w:rPr>
        <w:t xml:space="preserve">Esimerkki 5.202</w:t>
      </w:r>
    </w:p>
    <w:p>
      <w:r>
        <w:t xml:space="preserve">Kysymyksiä: ['shakespeare milloin hän oli naimisissa?']]</w:t>
      </w:r>
    </w:p>
    <w:p>
      <w:r>
        <w:rPr>
          <w:b/>
        </w:rPr>
        <w:t xml:space="preserve">Tulos</w:t>
      </w:r>
    </w:p>
    <w:p>
      <w:r>
        <w:t xml:space="preserve">1582</w:t>
      </w:r>
    </w:p>
    <w:p>
      <w:r>
        <w:rPr>
          <w:b/>
        </w:rPr>
        <w:t xml:space="preserve">Esimerkki 5.203</w:t>
      </w:r>
    </w:p>
    <w:p>
      <w:r>
        <w:t xml:space="preserve">Kysymyksiä: ['mikä on carson cityn väestö nevada?', 'mikä on carson cityn väestö nevada?', 'mikä on carson cityn väestö nevada tällä hetkellä?', 'mikä on carson cityn väestö nevada?', 'mikä on carson cityn väestö nevada?', 'mikä on carson cityn väestö nevada?', 'mikä on carson nevada väestö']]</w:t>
      </w:r>
    </w:p>
    <w:p>
      <w:r>
        <w:rPr>
          <w:b/>
        </w:rPr>
        <w:t xml:space="preserve">Tulos</w:t>
      </w:r>
    </w:p>
    <w:p>
      <w:r>
        <w:t xml:space="preserve">54,080</w:t>
      </w:r>
    </w:p>
    <w:p>
      <w:r>
        <w:rPr>
          <w:b/>
        </w:rPr>
        <w:t xml:space="preserve">Esimerkki 5.204</w:t>
      </w:r>
    </w:p>
    <w:p>
      <w:r>
        <w:t xml:space="preserve">Kysymyksiä: [Kuka oli Kenneth Copelandin ensimmäinen vaimo?", "Kuka on Ken Copelandin ensimmäinen vaimo?", "Kuka oli Kenneth Copelandin ensimmäinen vaimo?".]</w:t>
      </w:r>
    </w:p>
    <w:p>
      <w:r>
        <w:rPr>
          <w:b/>
        </w:rPr>
        <w:t xml:space="preserve">Tulos</w:t>
      </w:r>
    </w:p>
    <w:p>
      <w:r>
        <w:t xml:space="preserve">ivy bodiford</w:t>
      </w:r>
    </w:p>
    <w:p>
      <w:r>
        <w:rPr>
          <w:b/>
        </w:rPr>
        <w:t xml:space="preserve">Esimerkki 5.205</w:t>
      </w:r>
    </w:p>
    <w:p>
      <w:r>
        <w:t xml:space="preserve">Kysymyksiä: ['mihin aikaan Margot Frank kuoli?']]</w:t>
      </w:r>
    </w:p>
    <w:p>
      <w:r>
        <w:rPr>
          <w:b/>
        </w:rPr>
        <w:t xml:space="preserve">Tulos</w:t>
      </w:r>
    </w:p>
    <w:p>
      <w:r>
        <w:t xml:space="preserve">1945-02</w:t>
      </w:r>
    </w:p>
    <w:p>
      <w:r>
        <w:rPr>
          <w:b/>
        </w:rPr>
        <w:t xml:space="preserve">Esimerkki 5.206</w:t>
      </w:r>
    </w:p>
    <w:p>
      <w:r>
        <w:t xml:space="preserve">Kysymyksiä: [Milloin Mary Shelley kirjoitti Frankensteinin?", "Milloin Shelley kirjoitti Frankensteinin?", "Milloin Mary Shelley kirjoitti Frankensteinin?", "Minä vuonna Mary Sheeley kirjoitti Frankensteinin?"]]</w:t>
      </w:r>
    </w:p>
    <w:p>
      <w:r>
        <w:rPr>
          <w:b/>
        </w:rPr>
        <w:t xml:space="preserve">Tulos</w:t>
      </w:r>
    </w:p>
    <w:p>
      <w:r>
        <w:t xml:space="preserve">1818</w:t>
      </w:r>
    </w:p>
    <w:p>
      <w:r>
        <w:rPr>
          <w:b/>
        </w:rPr>
        <w:t xml:space="preserve">Esimerkki 5.207</w:t>
      </w:r>
    </w:p>
    <w:p>
      <w:r>
        <w:t xml:space="preserve">Kysymyksiä: ['Milloin he löysivät elohopeaplaneetan?']]</w:t>
      </w:r>
    </w:p>
    <w:p>
      <w:r>
        <w:rPr>
          <w:b/>
        </w:rPr>
        <w:t xml:space="preserve">Tulos</w:t>
      </w:r>
    </w:p>
    <w:p>
      <w:r>
        <w:t xml:space="preserve">-0264</w:t>
      </w:r>
    </w:p>
    <w:p>
      <w:r>
        <w:rPr>
          <w:b/>
        </w:rPr>
        <w:t xml:space="preserve">Esimerkki 5.208</w:t>
      </w:r>
    </w:p>
    <w:p>
      <w:r>
        <w:t xml:space="preserve">Kysymyksiä: ['mikä koulu on Skotlannin suurin?']]</w:t>
      </w:r>
    </w:p>
    <w:p>
      <w:r>
        <w:rPr>
          <w:b/>
        </w:rPr>
        <w:t xml:space="preserve">Tulos</w:t>
      </w:r>
    </w:p>
    <w:p>
      <w:r>
        <w:t xml:space="preserve">Dunblanen lukio</w:t>
      </w:r>
    </w:p>
    <w:p>
      <w:r>
        <w:rPr>
          <w:b/>
        </w:rPr>
        <w:t xml:space="preserve">Esimerkki 5.209</w:t>
      </w:r>
    </w:p>
    <w:p>
      <w:r>
        <w:t xml:space="preserve">Kysymyksiä: ['who were alexander graham bells daughters?', 'what was alexander graham bells daughters names?', 'what are alexander bells daughters names?', 'what were alexander graham bells daughters name?', 'what were the daughters of alexanders graham bell?']]</w:t>
      </w:r>
    </w:p>
    <w:p>
      <w:r>
        <w:rPr>
          <w:b/>
        </w:rPr>
        <w:t xml:space="preserve">Tulos</w:t>
      </w:r>
    </w:p>
    <w:p>
      <w:r>
        <w:t xml:space="preserve">marian hubbard bell</w:t>
      </w:r>
    </w:p>
    <w:p>
      <w:r>
        <w:rPr>
          <w:b/>
        </w:rPr>
        <w:t xml:space="preserve">Esimerkki 5.210</w:t>
      </w:r>
    </w:p>
    <w:p>
      <w:r>
        <w:t xml:space="preserve">Kysymyksiä: ['mikä on Sean Connery syntymäaika?']</w:t>
      </w:r>
    </w:p>
    <w:p>
      <w:r>
        <w:rPr>
          <w:b/>
        </w:rPr>
        <w:t xml:space="preserve">Tulos</w:t>
      </w:r>
    </w:p>
    <w:p>
      <w:r>
        <w:t xml:space="preserve">1930-08-25</w:t>
      </w:r>
    </w:p>
    <w:p>
      <w:r>
        <w:rPr>
          <w:b/>
        </w:rPr>
        <w:t xml:space="preserve">Esimerkki 5.211</w:t>
      </w:r>
    </w:p>
    <w:p>
      <w:r>
        <w:t xml:space="preserve">Kysymyksiä: ['Milloin Andrew Rowland syntyi?']</w:t>
      </w:r>
    </w:p>
    <w:p>
      <w:r>
        <w:rPr>
          <w:b/>
        </w:rPr>
        <w:t xml:space="preserve">Tulos</w:t>
      </w:r>
    </w:p>
    <w:p>
      <w:r>
        <w:t xml:space="preserve">1954-09-08</w:t>
      </w:r>
    </w:p>
    <w:p>
      <w:r>
        <w:rPr>
          <w:b/>
        </w:rPr>
        <w:t xml:space="preserve">Esimerkki 5.212</w:t>
      </w:r>
    </w:p>
    <w:p>
      <w:r>
        <w:t xml:space="preserve">Kysymyksiä: ['jura-vuorten koko?', 'mikä on jura-vuorten koko?']]</w:t>
      </w:r>
    </w:p>
    <w:p>
      <w:r>
        <w:rPr>
          <w:b/>
        </w:rPr>
        <w:t xml:space="preserve">Tulos</w:t>
      </w:r>
    </w:p>
    <w:p>
      <w:r>
        <w:t xml:space="preserve">22,686,000,000 neliömetriä</w:t>
      </w:r>
    </w:p>
    <w:p>
      <w:r>
        <w:rPr>
          <w:b/>
        </w:rPr>
        <w:t xml:space="preserve">Esimerkki 5.213</w:t>
      </w:r>
    </w:p>
    <w:p>
      <w:r>
        <w:t xml:space="preserve">Kysymyksiä: ['Mikä oli Eli Whitneyn äidin tyttönimi?']</w:t>
      </w:r>
    </w:p>
    <w:p>
      <w:r>
        <w:rPr>
          <w:b/>
        </w:rPr>
        <w:t xml:space="preserve">Tulos</w:t>
      </w:r>
    </w:p>
    <w:p>
      <w:r>
        <w:t xml:space="preserve">fay</w:t>
      </w:r>
    </w:p>
    <w:p>
      <w:r>
        <w:rPr>
          <w:b/>
        </w:rPr>
        <w:t xml:space="preserve">Esimerkki 5.214</w:t>
      </w:r>
    </w:p>
    <w:p>
      <w:r>
        <w:t xml:space="preserve">Kysymyksiä: ['steve ray vaughn die?']</w:t>
      </w:r>
    </w:p>
    <w:p>
      <w:r>
        <w:rPr>
          <w:b/>
        </w:rPr>
        <w:t xml:space="preserve">Tulos</w:t>
      </w:r>
    </w:p>
    <w:p>
      <w:r>
        <w:t xml:space="preserve">1990-08-27</w:t>
      </w:r>
    </w:p>
    <w:p>
      <w:r>
        <w:rPr>
          <w:b/>
        </w:rPr>
        <w:t xml:space="preserve">Esimerkki 5.215</w:t>
      </w:r>
    </w:p>
    <w:p>
      <w:r>
        <w:t xml:space="preserve">Kysymyksiä: ["Mikä oli Fordin ensimmäinen pick-up?"]]</w:t>
      </w:r>
    </w:p>
    <w:p>
      <w:r>
        <w:rPr>
          <w:b/>
        </w:rPr>
        <w:t xml:space="preserve">Tulos</w:t>
      </w:r>
    </w:p>
    <w:p>
      <w:r>
        <w:t xml:space="preserve">ford model t runabout, jossa on pickup-runko</w:t>
      </w:r>
    </w:p>
    <w:p>
      <w:r>
        <w:rPr>
          <w:b/>
        </w:rPr>
        <w:t xml:space="preserve">Esimerkki 5.216</w:t>
      </w:r>
    </w:p>
    <w:p>
      <w:r>
        <w:t xml:space="preserve">Kysymyksiä: ['Mikä on Kilauea-vuoren purkauksen kuolonuhrien määrä?']]</w:t>
      </w:r>
    </w:p>
    <w:p>
      <w:r>
        <w:rPr>
          <w:b/>
        </w:rPr>
        <w:t xml:space="preserve">Tulos</w:t>
      </w:r>
    </w:p>
    <w:p>
      <w:r>
        <w:t xml:space="preserve">400</w:t>
      </w:r>
    </w:p>
    <w:p>
      <w:r>
        <w:rPr>
          <w:b/>
        </w:rPr>
        <w:t xml:space="preserve">Esimerkki 5.217</w:t>
      </w:r>
    </w:p>
    <w:p>
      <w:r>
        <w:t xml:space="preserve">Kysymyksiä: ['minä vuonna robert todd lincoln kuoli?', 'milloin robert todd lincoln kuoli?']]</w:t>
      </w:r>
    </w:p>
    <w:p>
      <w:r>
        <w:rPr>
          <w:b/>
        </w:rPr>
        <w:t xml:space="preserve">Tulos</w:t>
      </w:r>
    </w:p>
    <w:p>
      <w:r>
        <w:t xml:space="preserve">1926-07-26</w:t>
      </w:r>
    </w:p>
    <w:p>
      <w:r>
        <w:rPr>
          <w:b/>
        </w:rPr>
        <w:t xml:space="preserve">Esimerkki 5.218</w:t>
      </w:r>
    </w:p>
    <w:p>
      <w:r>
        <w:t xml:space="preserve">Kysymyksiä: ['milloin nicole richien toinen vauva on määrä syntyä?', 'mikä on nicole richien toisen lapsensa eräpäivä?']]</w:t>
      </w:r>
    </w:p>
    <w:p>
      <w:r>
        <w:rPr>
          <w:b/>
        </w:rPr>
        <w:t xml:space="preserve">Tulos</w:t>
      </w:r>
    </w:p>
    <w:p>
      <w:r>
        <w:t xml:space="preserve">2009-09-10</w:t>
      </w:r>
    </w:p>
    <w:p>
      <w:r>
        <w:rPr>
          <w:b/>
        </w:rPr>
        <w:t xml:space="preserve">Esimerkki 5.219</w:t>
      </w:r>
    </w:p>
    <w:p>
      <w:r>
        <w:t xml:space="preserve">Kysymyksiä: ['Milloin Roy Gardner kuoli?']</w:t>
      </w:r>
    </w:p>
    <w:p>
      <w:r>
        <w:rPr>
          <w:b/>
        </w:rPr>
        <w:t xml:space="preserve">Tulos</w:t>
      </w:r>
    </w:p>
    <w:p>
      <w:r>
        <w:t xml:space="preserve">1940-01-10</w:t>
      </w:r>
    </w:p>
    <w:p>
      <w:r>
        <w:rPr>
          <w:b/>
        </w:rPr>
        <w:t xml:space="preserve">Esimerkki 5.220</w:t>
      </w:r>
    </w:p>
    <w:p>
      <w:r>
        <w:t xml:space="preserve">Kysymyksiä: ['mihin aikaan on Justin Bieberin syntymäpäivä?']]</w:t>
      </w:r>
    </w:p>
    <w:p>
      <w:r>
        <w:rPr>
          <w:b/>
        </w:rPr>
        <w:t xml:space="preserve">Tulos</w:t>
      </w:r>
    </w:p>
    <w:p>
      <w:r>
        <w:t xml:space="preserve">1994-03-01</w:t>
      </w:r>
    </w:p>
    <w:p>
      <w:r>
        <w:rPr>
          <w:b/>
        </w:rPr>
        <w:t xml:space="preserve">Esimerkki 5.221</w:t>
      </w:r>
    </w:p>
    <w:p>
      <w:r>
        <w:t xml:space="preserve">Kysymyksiä: ["minä vuonna Helen Keller meni Radcliffiin?"]</w:t>
      </w:r>
    </w:p>
    <w:p>
      <w:r>
        <w:rPr>
          <w:b/>
        </w:rPr>
        <w:t xml:space="preserve">Tulos</w:t>
      </w:r>
    </w:p>
    <w:p>
      <w:r>
        <w:t xml:space="preserve">1900</w:t>
      </w:r>
    </w:p>
    <w:p>
      <w:r>
        <w:rPr>
          <w:b/>
        </w:rPr>
        <w:t xml:space="preserve">Esimerkki 5.222</w:t>
      </w:r>
    </w:p>
    <w:p>
      <w:r>
        <w:t xml:space="preserve">Kysymyksiä: ["Mitkä olivat Vincent Goghin viimeiset sanat ennen kuolemaansa?"]]</w:t>
      </w:r>
    </w:p>
    <w:p>
      <w:r>
        <w:rPr>
          <w:b/>
        </w:rPr>
        <w:t xml:space="preserve">Tulos</w:t>
      </w:r>
    </w:p>
    <w:p>
      <w:r>
        <w:t xml:space="preserve">suru kestää ikuisesti</w:t>
      </w:r>
    </w:p>
    <w:p>
      <w:r>
        <w:rPr>
          <w:b/>
        </w:rPr>
        <w:t xml:space="preserve">Esimerkki 5.223</w:t>
      </w:r>
    </w:p>
    <w:p>
      <w:r>
        <w:t xml:space="preserve">Kysymyksiä: ["Mitkä olivat Lewis Carrollin sisarusten ja lasten nimet?"]]</w:t>
      </w:r>
    </w:p>
    <w:p>
      <w:r>
        <w:rPr>
          <w:b/>
        </w:rPr>
        <w:t xml:space="preserve">Tulos</w:t>
      </w:r>
    </w:p>
    <w:p>
      <w:r>
        <w:t xml:space="preserve">mary charlotte dodgson</w:t>
      </w:r>
    </w:p>
    <w:p>
      <w:r>
        <w:rPr>
          <w:b/>
        </w:rPr>
        <w:t xml:space="preserve">Esimerkki 5.224</w:t>
      </w:r>
    </w:p>
    <w:p>
      <w:r>
        <w:t xml:space="preserve">Kysymyksiä: ['mikä on Yhdysvaltojen edustajien määrä Nevadassa?', 'mikä on Yhdysvaltojen edustajien määrä Nevadassa?', 'mikä on Yhdysvaltojen edustajien määrä Nevadassa?']]</w:t>
      </w:r>
    </w:p>
    <w:p>
      <w:r>
        <w:rPr>
          <w:b/>
        </w:rPr>
        <w:t xml:space="preserve">Tulos</w:t>
      </w:r>
    </w:p>
    <w:p>
      <w:r>
        <w:t xml:space="preserve">4</w:t>
      </w:r>
    </w:p>
    <w:p>
      <w:r>
        <w:rPr>
          <w:b/>
        </w:rPr>
        <w:t xml:space="preserve">Esimerkki 5.225</w:t>
      </w:r>
    </w:p>
    <w:p>
      <w:r>
        <w:t xml:space="preserve">Kysymyksiä: ["minä vuonna apollo 11 laskeutui ensimmäisen kerran kuuhun?", "minä vuonna apollo 11:n ensimmäiset astronautit laskeutuivat kuuhun?", "minä vuonna apollo 11 saapui ensimmäisen kerran kuuhun?"]]</w:t>
      </w:r>
    </w:p>
    <w:p>
      <w:r>
        <w:rPr>
          <w:b/>
        </w:rPr>
        <w:t xml:space="preserve">Tulos</w:t>
      </w:r>
    </w:p>
    <w:p>
      <w:r>
        <w:t xml:space="preserve">1969</w:t>
      </w:r>
    </w:p>
    <w:p>
      <w:r>
        <w:rPr>
          <w:b/>
        </w:rPr>
        <w:t xml:space="preserve">Esimerkki 5.226</w:t>
      </w:r>
    </w:p>
    <w:p>
      <w:r>
        <w:t xml:space="preserve">Kysymyksiä: ["Mikä on Kenny Chesneyn oikea nimi?"]]</w:t>
      </w:r>
    </w:p>
    <w:p>
      <w:r>
        <w:rPr>
          <w:b/>
        </w:rPr>
        <w:t xml:space="preserve">Tulos</w:t>
      </w:r>
    </w:p>
    <w:p>
      <w:r>
        <w:t xml:space="preserve">kenneth arnold chesney</w:t>
      </w:r>
    </w:p>
    <w:p>
      <w:r>
        <w:rPr>
          <w:b/>
        </w:rPr>
        <w:t xml:space="preserve">Esimerkki 5.227</w:t>
      </w:r>
    </w:p>
    <w:p>
      <w:r>
        <w:t xml:space="preserve">Kysymyksiä: ['kuka on Junipero Serran isä?']]</w:t>
      </w:r>
    </w:p>
    <w:p>
      <w:r>
        <w:rPr>
          <w:b/>
        </w:rPr>
        <w:t xml:space="preserve">Tulos</w:t>
      </w:r>
    </w:p>
    <w:p>
      <w:r>
        <w:t xml:space="preserve">antonio nadal serra</w:t>
      </w:r>
    </w:p>
    <w:p>
      <w:r>
        <w:rPr>
          <w:b/>
        </w:rPr>
        <w:t xml:space="preserve">Esimerkki 5.228</w:t>
      </w:r>
    </w:p>
    <w:p>
      <w:r>
        <w:t xml:space="preserve">Kysymyksiä: [Milloin on Jason Earlesin syntymäpäivä?", "Milloin on Jason Earlesin syntymäpäivä?", "Milloin on Jason Earlesin syntymäpäivä?"]]</w:t>
      </w:r>
    </w:p>
    <w:p>
      <w:r>
        <w:rPr>
          <w:b/>
        </w:rPr>
        <w:t xml:space="preserve">Tulos</w:t>
      </w:r>
    </w:p>
    <w:p>
      <w:r>
        <w:t xml:space="preserve">1977-04-26</w:t>
      </w:r>
    </w:p>
    <w:p>
      <w:r>
        <w:rPr>
          <w:b/>
        </w:rPr>
        <w:t xml:space="preserve">Esimerkki 5.229</w:t>
      </w:r>
    </w:p>
    <w:p>
      <w:r>
        <w:t xml:space="preserve">Kysymyksiä: ['milloin Eli Manning voitti ensimmäisen superbowlinsa?']]</w:t>
      </w:r>
    </w:p>
    <w:p>
      <w:r>
        <w:rPr>
          <w:b/>
        </w:rPr>
        <w:t xml:space="preserve">Tulos</w:t>
      </w:r>
    </w:p>
    <w:p>
      <w:r>
        <w:t xml:space="preserve">2008-02-03</w:t>
      </w:r>
    </w:p>
    <w:p>
      <w:r>
        <w:rPr>
          <w:b/>
        </w:rPr>
        <w:t xml:space="preserve">Esimerkki 5.230</w:t>
      </w:r>
    </w:p>
    <w:p>
      <w:r>
        <w:t xml:space="preserve">Kysymyksiä: ['milloin Thomas Edisonin toinen vaimo kuoli?', 'milloin Thomas Edisonin toinen vaimo kuoli?']]</w:t>
      </w:r>
    </w:p>
    <w:p>
      <w:r>
        <w:rPr>
          <w:b/>
        </w:rPr>
        <w:t xml:space="preserve">Tulos</w:t>
      </w:r>
    </w:p>
    <w:p>
      <w:r>
        <w:t xml:space="preserve">1947-08-24</w:t>
      </w:r>
    </w:p>
    <w:p>
      <w:r>
        <w:rPr>
          <w:b/>
        </w:rPr>
        <w:t xml:space="preserve">Esimerkki 5.231</w:t>
      </w:r>
    </w:p>
    <w:p>
      <w:r>
        <w:t xml:space="preserve">Kysymyksiä: ['when did crosby die?', 'when did bing crosby die?']]</w:t>
      </w:r>
    </w:p>
    <w:p>
      <w:r>
        <w:rPr>
          <w:b/>
        </w:rPr>
        <w:t xml:space="preserve">Tulos</w:t>
      </w:r>
    </w:p>
    <w:p>
      <w:r>
        <w:t xml:space="preserve">1977-10-14</w:t>
      </w:r>
    </w:p>
    <w:p>
      <w:r>
        <w:rPr>
          <w:b/>
        </w:rPr>
        <w:t xml:space="preserve">Esimerkki 5.232</w:t>
      </w:r>
    </w:p>
    <w:p>
      <w:r>
        <w:t xml:space="preserve">Kysymyksiä: ['milloin mark zuckerberg keksi facebookin?', 'minä vuonna mark zuckerberg keksi facebookin?', 'minä päivänä mark zuckerberg perusti facebookin?', 'minä vuonna mark zukenburg perusti facebookin?', 'minä vuonna mark zuckerberg perusti facebookin?', 'minä vuonna mark zuckerberg loi facebookin?']]</w:t>
      </w:r>
    </w:p>
    <w:p>
      <w:r>
        <w:rPr>
          <w:b/>
        </w:rPr>
        <w:t xml:space="preserve">Tulos</w:t>
      </w:r>
    </w:p>
    <w:p>
      <w:r>
        <w:t xml:space="preserve">2004</w:t>
      </w:r>
    </w:p>
    <w:p>
      <w:r>
        <w:rPr>
          <w:b/>
        </w:rPr>
        <w:t xml:space="preserve">Esimerkki 5.233</w:t>
      </w:r>
    </w:p>
    <w:p>
      <w:r>
        <w:t xml:space="preserve">Kysymyksiä: ['minkä ikäinen Anne Frank oli, kun hänet löydettiin?']]</w:t>
      </w:r>
    </w:p>
    <w:p>
      <w:r>
        <w:rPr>
          <w:b/>
        </w:rPr>
        <w:t xml:space="preserve">Tulos</w:t>
      </w:r>
    </w:p>
    <w:p>
      <w:r>
        <w:t xml:space="preserve">15 vuotta</w:t>
      </w:r>
    </w:p>
    <w:p>
      <w:r>
        <w:rPr>
          <w:b/>
        </w:rPr>
        <w:t xml:space="preserve">Esimerkki 5.234</w:t>
      </w:r>
    </w:p>
    <w:p>
      <w:r>
        <w:t xml:space="preserve">Kysymyksiä: ['francis marion kuoli minä vuonna?', 'minä päivänä ja vuonna francis marion kuoli?', 'minä päivänä francis marion kuoli?']]</w:t>
      </w:r>
    </w:p>
    <w:p>
      <w:r>
        <w:rPr>
          <w:b/>
        </w:rPr>
        <w:t xml:space="preserve">Tulos</w:t>
      </w:r>
    </w:p>
    <w:p>
      <w:r>
        <w:t xml:space="preserve">1795-02-27</w:t>
      </w:r>
    </w:p>
    <w:p>
      <w:r>
        <w:rPr>
          <w:b/>
        </w:rPr>
        <w:t xml:space="preserve">Esimerkki 5.235</w:t>
      </w:r>
    </w:p>
    <w:p>
      <w:r>
        <w:t xml:space="preserve">Kysymyksiä: ['minä vuonna Maria Goretti syntyi?', 'milloin pyhä Maria Goretti syntyi?']]</w:t>
      </w:r>
    </w:p>
    <w:p>
      <w:r>
        <w:rPr>
          <w:b/>
        </w:rPr>
        <w:t xml:space="preserve">Tulos</w:t>
      </w:r>
    </w:p>
    <w:p>
      <w:r>
        <w:t xml:space="preserve">1890-10-16</w:t>
      </w:r>
    </w:p>
    <w:p>
      <w:r>
        <w:rPr>
          <w:b/>
        </w:rPr>
        <w:t xml:space="preserve">Esimerkki 5.236</w:t>
      </w:r>
    </w:p>
    <w:p>
      <w:r>
        <w:t xml:space="preserve">Kysymyksiä: ['kenen kanssa leif erikson oli naimisissa?']]</w:t>
      </w:r>
    </w:p>
    <w:p>
      <w:r>
        <w:rPr>
          <w:b/>
        </w:rPr>
        <w:t xml:space="preserve">Tulos</w:t>
      </w:r>
    </w:p>
    <w:p>
      <w:r>
        <w:t xml:space="preserve">thorgunna</w:t>
      </w:r>
    </w:p>
    <w:p>
      <w:r>
        <w:rPr>
          <w:b/>
        </w:rPr>
        <w:t xml:space="preserve">Esimerkki 5.237</w:t>
      </w:r>
    </w:p>
    <w:p>
      <w:r>
        <w:t xml:space="preserve">Kysymyksiä: ['horse power about honda si 1999?']]</w:t>
      </w:r>
    </w:p>
    <w:p>
      <w:r>
        <w:rPr>
          <w:b/>
        </w:rPr>
        <w:t xml:space="preserve">Tulos</w:t>
      </w:r>
    </w:p>
    <w:p>
      <w:r>
        <w:t xml:space="preserve">160 hevosvoimaa</w:t>
      </w:r>
    </w:p>
    <w:p>
      <w:r>
        <w:rPr>
          <w:b/>
        </w:rPr>
        <w:t xml:space="preserve">Esimerkki 5.238</w:t>
      </w:r>
    </w:p>
    <w:p>
      <w:r>
        <w:t xml:space="preserve">Kysymyksiä: ['minä vuonna Selena Perez kuoli?']]</w:t>
      </w:r>
    </w:p>
    <w:p>
      <w:r>
        <w:rPr>
          <w:b/>
        </w:rPr>
        <w:t xml:space="preserve">Tulos</w:t>
      </w:r>
    </w:p>
    <w:p>
      <w:r>
        <w:t xml:space="preserve">1995</w:t>
      </w:r>
    </w:p>
    <w:p>
      <w:r>
        <w:rPr>
          <w:b/>
        </w:rPr>
        <w:t xml:space="preserve">Esimerkki 5.239</w:t>
      </w:r>
    </w:p>
    <w:p>
      <w:r>
        <w:t xml:space="preserve">Kysymyksiä: ['kenen kanssa sir walter scott meni naimisiin?'']</w:t>
      </w:r>
    </w:p>
    <w:p>
      <w:r>
        <w:rPr>
          <w:b/>
        </w:rPr>
        <w:t xml:space="preserve">Tulos</w:t>
      </w:r>
    </w:p>
    <w:p>
      <w:r>
        <w:t xml:space="preserve">Charlotte Carpenter</w:t>
      </w:r>
    </w:p>
    <w:p>
      <w:r>
        <w:rPr>
          <w:b/>
        </w:rPr>
        <w:t xml:space="preserve">Esimerkki 5.240</w:t>
      </w:r>
    </w:p>
    <w:p>
      <w:r>
        <w:t xml:space="preserve">Kysymyksiä: ['who is roland martin wife?', "who is roland s martin's wife?", "who was cnn's roland s martin's first wife?", "roland s martin's first wife?"]]</w:t>
      </w:r>
    </w:p>
    <w:p>
      <w:r>
        <w:rPr>
          <w:b/>
        </w:rPr>
        <w:t xml:space="preserve">Tulos</w:t>
      </w:r>
    </w:p>
    <w:p>
      <w:r>
        <w:t xml:space="preserve">jacquie hood martin</w:t>
      </w:r>
    </w:p>
    <w:p>
      <w:r>
        <w:rPr>
          <w:b/>
        </w:rPr>
        <w:t xml:space="preserve">Esimerkki 5.241</w:t>
      </w:r>
    </w:p>
    <w:p>
      <w:r>
        <w:t xml:space="preserve">Kysymyksiä: ["Mikä on Jackie Jacksonin vaimon nimi?"]]</w:t>
      </w:r>
    </w:p>
    <w:p>
      <w:r>
        <w:rPr>
          <w:b/>
        </w:rPr>
        <w:t xml:space="preserve">Tulos</w:t>
      </w:r>
    </w:p>
    <w:p>
      <w:r>
        <w:t xml:space="preserve">enid arden span</w:t>
      </w:r>
    </w:p>
    <w:p>
      <w:r>
        <w:rPr>
          <w:b/>
        </w:rPr>
        <w:t xml:space="preserve">Esimerkki 5.242</w:t>
      </w:r>
    </w:p>
    <w:p>
      <w:r>
        <w:t xml:space="preserve">Kysymyksiä: ['milloin me julistimme sodan Saksalle?']]</w:t>
      </w:r>
    </w:p>
    <w:p>
      <w:r>
        <w:rPr>
          <w:b/>
        </w:rPr>
        <w:t xml:space="preserve">Tulos</w:t>
      </w:r>
    </w:p>
    <w:p>
      <w:r>
        <w:t xml:space="preserve">1941-12-11</w:t>
      </w:r>
    </w:p>
    <w:p>
      <w:r>
        <w:rPr>
          <w:b/>
        </w:rPr>
        <w:t xml:space="preserve">Esimerkki 5.243</w:t>
      </w:r>
    </w:p>
    <w:p>
      <w:r>
        <w:t xml:space="preserve">Kysymyksiä: ['Milloin Pohjois-Carolina sai ensimmäisen kuvernöörinsä?']]</w:t>
      </w:r>
    </w:p>
    <w:p>
      <w:r>
        <w:rPr>
          <w:b/>
        </w:rPr>
        <w:t xml:space="preserve">Tulos</w:t>
      </w:r>
    </w:p>
    <w:p>
      <w:r>
        <w:t xml:space="preserve">1776</w:t>
      </w:r>
    </w:p>
    <w:p>
      <w:r>
        <w:rPr>
          <w:b/>
        </w:rPr>
        <w:t xml:space="preserve">Esimerkki 5.244</w:t>
      </w:r>
    </w:p>
    <w:p>
      <w:r>
        <w:t xml:space="preserve">Kysymyksiä: [Milloin albie carl casino on syntynyt?", "Milloin albie carl casino on syntynyt?", "Milloin albie carl casino on syntynyt?", "Milloin albie casino on syntynyt?"]]</w:t>
      </w:r>
    </w:p>
    <w:p>
      <w:r>
        <w:rPr>
          <w:b/>
        </w:rPr>
        <w:t xml:space="preserve">Tulos</w:t>
      </w:r>
    </w:p>
    <w:p>
      <w:r>
        <w:t xml:space="preserve">1993-05-14</w:t>
      </w:r>
    </w:p>
    <w:p>
      <w:r>
        <w:rPr>
          <w:b/>
        </w:rPr>
        <w:t xml:space="preserve">Esimerkki 5.245</w:t>
      </w:r>
    </w:p>
    <w:p>
      <w:r>
        <w:t xml:space="preserve">Kysymyksiä: ["kuka on piispa Eddie Longin vaimo?"]]</w:t>
      </w:r>
    </w:p>
    <w:p>
      <w:r>
        <w:rPr>
          <w:b/>
        </w:rPr>
        <w:t xml:space="preserve">Tulos</w:t>
      </w:r>
    </w:p>
    <w:p>
      <w:r>
        <w:t xml:space="preserve">Vanessa Long</w:t>
      </w:r>
    </w:p>
    <w:p>
      <w:r>
        <w:rPr>
          <w:b/>
        </w:rPr>
        <w:t xml:space="preserve">Esimerkki 5.246</w:t>
      </w:r>
    </w:p>
    <w:p>
      <w:r>
        <w:t xml:space="preserve">Kysymyksiä: ['minä vuonna Jugoslaviasta tuli Serbia?']]</w:t>
      </w:r>
    </w:p>
    <w:p>
      <w:r>
        <w:rPr>
          <w:b/>
        </w:rPr>
        <w:t xml:space="preserve">Tulos</w:t>
      </w:r>
    </w:p>
    <w:p>
      <w:r>
        <w:t xml:space="preserve">2006</w:t>
      </w:r>
    </w:p>
    <w:p>
      <w:r>
        <w:rPr>
          <w:b/>
        </w:rPr>
        <w:t xml:space="preserve">Esimerkki 5.247</w:t>
      </w:r>
    </w:p>
    <w:p>
      <w:r>
        <w:t xml:space="preserve">Kysymyksiä: ["Kuka oli John Wilkes Boothin äiti?"]]</w:t>
      </w:r>
    </w:p>
    <w:p>
      <w:r>
        <w:rPr>
          <w:b/>
        </w:rPr>
        <w:t xml:space="preserve">Tulos</w:t>
      </w:r>
    </w:p>
    <w:p>
      <w:r>
        <w:t xml:space="preserve">Mary Ann Holmes</w:t>
      </w:r>
    </w:p>
    <w:p>
      <w:r>
        <w:rPr>
          <w:b/>
        </w:rPr>
        <w:t xml:space="preserve">Esimerkki 5.248</w:t>
      </w:r>
    </w:p>
    <w:p>
      <w:r>
        <w:t xml:space="preserve">Kysymyksiä: ['whats ashley tisdale age?']]</w:t>
      </w:r>
    </w:p>
    <w:p>
      <w:r>
        <w:rPr>
          <w:b/>
        </w:rPr>
        <w:t xml:space="preserve">Tulos</w:t>
      </w:r>
    </w:p>
    <w:p>
      <w:r>
        <w:t xml:space="preserve">31 vuotta</w:t>
      </w:r>
    </w:p>
    <w:p>
      <w:r>
        <w:rPr>
          <w:b/>
        </w:rPr>
        <w:t xml:space="preserve">Esimerkki 5.249</w:t>
      </w:r>
    </w:p>
    <w:p>
      <w:r>
        <w:t xml:space="preserve">Kysymyksiä: ['mikä on Intian väestötiheys vuonna 2011?']]</w:t>
      </w:r>
    </w:p>
    <w:p>
      <w:r>
        <w:rPr>
          <w:b/>
        </w:rPr>
        <w:t xml:space="preserve">Tulos</w:t>
      </w:r>
    </w:p>
    <w:p>
      <w:r>
        <w:t xml:space="preserve">382</w:t>
      </w:r>
    </w:p>
    <w:p>
      <w:r>
        <w:rPr>
          <w:b/>
        </w:rPr>
        <w:t xml:space="preserve">Esimerkki 5.250</w:t>
      </w:r>
    </w:p>
    <w:p>
      <w:r>
        <w:t xml:space="preserve">Kysymyksiä: ['mikä draft pick oli aaron rodgers?']]</w:t>
      </w:r>
    </w:p>
    <w:p>
      <w:r>
        <w:rPr>
          <w:b/>
        </w:rPr>
        <w:t xml:space="preserve">Tulos</w:t>
      </w:r>
    </w:p>
    <w:p>
      <w:r>
        <w:t xml:space="preserve">24</w:t>
      </w:r>
    </w:p>
    <w:p>
      <w:r>
        <w:rPr>
          <w:b/>
        </w:rPr>
        <w:t xml:space="preserve">Esimerkki 5.251</w:t>
      </w:r>
    </w:p>
    <w:p>
      <w:r>
        <w:t xml:space="preserve">Kysymyksiä: ['milloin eversti day syntyi?', 'milloin eversti bud day syntyi?']]</w:t>
      </w:r>
    </w:p>
    <w:p>
      <w:r>
        <w:rPr>
          <w:b/>
        </w:rPr>
        <w:t xml:space="preserve">Tulos</w:t>
      </w:r>
    </w:p>
    <w:p>
      <w:r>
        <w:t xml:space="preserve">1925-02-24</w:t>
      </w:r>
    </w:p>
    <w:p>
      <w:r>
        <w:rPr>
          <w:b/>
        </w:rPr>
        <w:t xml:space="preserve">Esimerkki 5.252</w:t>
      </w:r>
    </w:p>
    <w:p>
      <w:r>
        <w:t xml:space="preserve">Kysymyksiä: ['mikä on Las Vegasin väkiluku 2010?']]</w:t>
      </w:r>
    </w:p>
    <w:p>
      <w:r>
        <w:rPr>
          <w:b/>
        </w:rPr>
        <w:t xml:space="preserve">Tulos</w:t>
      </w:r>
    </w:p>
    <w:p>
      <w:r>
        <w:t xml:space="preserve">584,378</w:t>
      </w:r>
    </w:p>
    <w:p>
      <w:r>
        <w:rPr>
          <w:b/>
        </w:rPr>
        <w:t xml:space="preserve">Esimerkki 5.253</w:t>
      </w:r>
    </w:p>
    <w:p>
      <w:r>
        <w:t xml:space="preserve">Kysymyksiä: ['the first game david beckham he played for england?', 'when did david beckham start at england?']]</w:t>
      </w:r>
    </w:p>
    <w:p>
      <w:r>
        <w:rPr>
          <w:b/>
        </w:rPr>
        <w:t xml:space="preserve">Tulos</w:t>
      </w:r>
    </w:p>
    <w:p>
      <w:r>
        <w:t xml:space="preserve">1996</w:t>
      </w:r>
    </w:p>
    <w:p>
      <w:r>
        <w:rPr>
          <w:b/>
        </w:rPr>
        <w:t xml:space="preserve">Esimerkki 5.254</w:t>
      </w:r>
    </w:p>
    <w:p>
      <w:r>
        <w:t xml:space="preserve">Kysymyksiä: ['minkä ikäinen elvis oli kirjoittaessaan ensimmäisen laulunsa?']]</w:t>
      </w:r>
    </w:p>
    <w:p>
      <w:r>
        <w:rPr>
          <w:b/>
        </w:rPr>
        <w:t xml:space="preserve">Tulos</w:t>
      </w:r>
    </w:p>
    <w:p>
      <w:r>
        <w:t xml:space="preserve">18 vuotta</w:t>
      </w:r>
    </w:p>
    <w:p>
      <w:r>
        <w:rPr>
          <w:b/>
        </w:rPr>
        <w:t xml:space="preserve">Esimerkki 5.255</w:t>
      </w:r>
    </w:p>
    <w:p>
      <w:r>
        <w:t xml:space="preserve">Kysymyksiä: ["mikä on justin bieberin bieberin syntymäpäivä?", "milloin on justin bieberin syntymäpäivä?"]]</w:t>
      </w:r>
    </w:p>
    <w:p>
      <w:r>
        <w:rPr>
          <w:b/>
        </w:rPr>
        <w:t xml:space="preserve">Tulos</w:t>
      </w:r>
    </w:p>
    <w:p>
      <w:r>
        <w:t xml:space="preserve">1994-03-01</w:t>
      </w:r>
    </w:p>
    <w:p>
      <w:r>
        <w:rPr>
          <w:b/>
        </w:rPr>
        <w:t xml:space="preserve">Esimerkki 5.256</w:t>
      </w:r>
    </w:p>
    <w:p>
      <w:r>
        <w:t xml:space="preserve">Kysymyksiä: ['when ernest just die?', 'when did ernest e just die?']]</w:t>
      </w:r>
    </w:p>
    <w:p>
      <w:r>
        <w:rPr>
          <w:b/>
        </w:rPr>
        <w:t xml:space="preserve">Tulos</w:t>
      </w:r>
    </w:p>
    <w:p>
      <w:r>
        <w:t xml:space="preserve">1941-10-27</w:t>
      </w:r>
    </w:p>
    <w:p>
      <w:r>
        <w:rPr>
          <w:b/>
        </w:rPr>
        <w:t xml:space="preserve">Esimerkki 5.257</w:t>
      </w:r>
    </w:p>
    <w:p>
      <w:r>
        <w:t xml:space="preserve">Kysymyksiä: ['Milloin Patrick Henry syntyi?']</w:t>
      </w:r>
    </w:p>
    <w:p>
      <w:r>
        <w:rPr>
          <w:b/>
        </w:rPr>
        <w:t xml:space="preserve">Tulos</w:t>
      </w:r>
    </w:p>
    <w:p>
      <w:r>
        <w:t xml:space="preserve">1736-05-29</w:t>
      </w:r>
    </w:p>
    <w:p>
      <w:r>
        <w:rPr>
          <w:b/>
        </w:rPr>
        <w:t xml:space="preserve">Esimerkki 5.258</w:t>
      </w:r>
    </w:p>
    <w:p>
      <w:r>
        <w:t xml:space="preserve">Kysymyksiä: ['who did chistopher perez marry after selena died?', 'who did chris perez marry after selena perez died?']]</w:t>
      </w:r>
    </w:p>
    <w:p>
      <w:r>
        <w:rPr>
          <w:b/>
        </w:rPr>
        <w:t xml:space="preserve">Tulos</w:t>
      </w:r>
    </w:p>
    <w:p>
      <w:r>
        <w:t xml:space="preserve">Vanessa Villanueva</w:t>
      </w:r>
    </w:p>
    <w:p>
      <w:r>
        <w:rPr>
          <w:b/>
        </w:rPr>
        <w:t xml:space="preserve">Esimerkki 5.259</w:t>
      </w:r>
    </w:p>
    <w:p>
      <w:r>
        <w:t xml:space="preserve">Kysymyksiä: ['kuinka monta vuotta Woodrow Wilson toimi presidenttinä?']]</w:t>
      </w:r>
    </w:p>
    <w:p>
      <w:r>
        <w:rPr>
          <w:b/>
        </w:rPr>
        <w:t xml:space="preserve">Tulos</w:t>
      </w:r>
    </w:p>
    <w:p>
      <w:r>
        <w:t xml:space="preserve">8</w:t>
      </w:r>
    </w:p>
    <w:p>
      <w:r>
        <w:rPr>
          <w:b/>
        </w:rPr>
        <w:t xml:space="preserve">Esimerkki 5.260</w:t>
      </w:r>
    </w:p>
    <w:p>
      <w:r>
        <w:t xml:space="preserve">Kysymyksiä: ['when was christopher columbus married?', 'when did christopher columbus get married?']]</w:t>
      </w:r>
    </w:p>
    <w:p>
      <w:r>
        <w:rPr>
          <w:b/>
        </w:rPr>
        <w:t xml:space="preserve">Tulos</w:t>
      </w:r>
    </w:p>
    <w:p>
      <w:r>
        <w:t xml:space="preserve">1479</w:t>
      </w:r>
    </w:p>
    <w:p>
      <w:r>
        <w:rPr>
          <w:b/>
        </w:rPr>
        <w:t xml:space="preserve">Esimerkki 5.261</w:t>
      </w:r>
    </w:p>
    <w:p>
      <w:r>
        <w:t xml:space="preserve">Kysymyksiä: ['Milloin Helen Keller meni collegeen?']</w:t>
      </w:r>
    </w:p>
    <w:p>
      <w:r>
        <w:rPr>
          <w:b/>
        </w:rPr>
        <w:t xml:space="preserve">Tulos</w:t>
      </w:r>
    </w:p>
    <w:p>
      <w:r>
        <w:t xml:space="preserve">1900</w:t>
      </w:r>
    </w:p>
    <w:p>
      <w:r>
        <w:rPr>
          <w:b/>
        </w:rPr>
        <w:t xml:space="preserve">Esimerkki 5.262</w:t>
      </w:r>
    </w:p>
    <w:p>
      <w:r>
        <w:t xml:space="preserve">Kysymyksiä: ['milloin ensimmäinen pilvenpiirtäjä rakennettiin Chicagossa?']]</w:t>
      </w:r>
    </w:p>
    <w:p>
      <w:r>
        <w:rPr>
          <w:b/>
        </w:rPr>
        <w:t xml:space="preserve">Tulos</w:t>
      </w:r>
    </w:p>
    <w:p>
      <w:r>
        <w:t xml:space="preserve">1885</w:t>
      </w:r>
    </w:p>
    <w:p>
      <w:r>
        <w:rPr>
          <w:b/>
        </w:rPr>
        <w:t xml:space="preserve">Esimerkki 5.263</w:t>
      </w:r>
    </w:p>
    <w:p>
      <w:r>
        <w:t xml:space="preserve">Kysymyksiä: ['milloin Termopylain taistelu käytiin?', 'milloin Termopylain taistelu käytiin?', 'milloin Termopylain taistelu käytiin?']]</w:t>
      </w:r>
    </w:p>
    <w:p>
      <w:r>
        <w:rPr>
          <w:b/>
        </w:rPr>
        <w:t xml:space="preserve">Tulos</w:t>
      </w:r>
    </w:p>
    <w:p>
      <w:r>
        <w:t xml:space="preserve">-0479</w:t>
      </w:r>
    </w:p>
    <w:p>
      <w:r>
        <w:rPr>
          <w:b/>
        </w:rPr>
        <w:t xml:space="preserve">Esimerkki 5.264</w:t>
      </w:r>
    </w:p>
    <w:p>
      <w:r>
        <w:t xml:space="preserve">Kysymyksiä: ['Milloin George Harrisonin veljekset syntyivät?']</w:t>
      </w:r>
    </w:p>
    <w:p>
      <w:r>
        <w:rPr>
          <w:b/>
        </w:rPr>
        <w:t xml:space="preserve">Tulos</w:t>
      </w:r>
    </w:p>
    <w:p>
      <w:r>
        <w:t xml:space="preserve">1940-07-20</w:t>
      </w:r>
    </w:p>
    <w:p>
      <w:r>
        <w:rPr>
          <w:b/>
        </w:rPr>
        <w:t xml:space="preserve">Esimerkki 5.265</w:t>
      </w:r>
    </w:p>
    <w:p>
      <w:r>
        <w:t xml:space="preserve">Kysymyksiä: ['milloin richard harris kuoli?']</w:t>
      </w:r>
    </w:p>
    <w:p>
      <w:r>
        <w:rPr>
          <w:b/>
        </w:rPr>
        <w:t xml:space="preserve">Tulos</w:t>
      </w:r>
    </w:p>
    <w:p>
      <w:r>
        <w:t xml:space="preserve">2002-10-25</w:t>
      </w:r>
    </w:p>
    <w:p>
      <w:r>
        <w:rPr>
          <w:b/>
        </w:rPr>
        <w:t xml:space="preserve">Esimerkki 5.266</w:t>
      </w:r>
    </w:p>
    <w:p>
      <w:r>
        <w:t xml:space="preserve">Kysymyksiä: ['Milloin John Tubman meni naimisiin?']</w:t>
      </w:r>
    </w:p>
    <w:p>
      <w:r>
        <w:rPr>
          <w:b/>
        </w:rPr>
        <w:t xml:space="preserve">Tulos</w:t>
      </w:r>
    </w:p>
    <w:p>
      <w:r>
        <w:t xml:space="preserve">1844</w:t>
      </w:r>
    </w:p>
    <w:p>
      <w:r>
        <w:rPr>
          <w:b/>
        </w:rPr>
        <w:t xml:space="preserve">Esimerkki 5.267</w:t>
      </w:r>
    </w:p>
    <w:p>
      <w:r>
        <w:t xml:space="preserve">Kysymyksiä: [Kuka on Ruby Bridgesin veli?", "Kuka on Ruby Bridgesin veli?", "Kuka on Ruby Bridgesin veli?", "Mitkä ovat Ruby Bridgesin veljien nimet?"]].</w:t>
      </w:r>
    </w:p>
    <w:p>
      <w:r>
        <w:rPr>
          <w:b/>
        </w:rPr>
        <w:t xml:space="preserve">Tulos</w:t>
      </w:r>
    </w:p>
    <w:p>
      <w:r>
        <w:t xml:space="preserve">michael bridges</w:t>
      </w:r>
    </w:p>
    <w:p>
      <w:r>
        <w:rPr>
          <w:b/>
        </w:rPr>
        <w:t xml:space="preserve">Esimerkki 5.268</w:t>
      </w:r>
    </w:p>
    <w:p>
      <w:r>
        <w:t xml:space="preserve">Kysymyksiä: ['when did jon and kate file for a divorce?', 'when did jon and kate get divorce?']]</w:t>
      </w:r>
    </w:p>
    <w:p>
      <w:r>
        <w:rPr>
          <w:b/>
        </w:rPr>
        <w:t xml:space="preserve">Tulos</w:t>
      </w:r>
    </w:p>
    <w:p>
      <w:r>
        <w:t xml:space="preserve">2009-12-18</w:t>
      </w:r>
    </w:p>
    <w:p>
      <w:r>
        <w:rPr>
          <w:b/>
        </w:rPr>
        <w:t xml:space="preserve">Esimerkki 5.269</w:t>
      </w:r>
    </w:p>
    <w:p>
      <w:r>
        <w:t xml:space="preserve">Kysymyksiä: ["Mikä oli Robert Pattinsonin rooli Harry Potterissa?"]]</w:t>
      </w:r>
    </w:p>
    <w:p>
      <w:r>
        <w:rPr>
          <w:b/>
        </w:rPr>
        <w:t xml:space="preserve">Tulos</w:t>
      </w:r>
    </w:p>
    <w:p>
      <w:r>
        <w:t xml:space="preserve">cedric diggory</w:t>
      </w:r>
    </w:p>
    <w:p>
      <w:r>
        <w:rPr>
          <w:b/>
        </w:rPr>
        <w:t xml:space="preserve">Esimerkki 5.270</w:t>
      </w:r>
    </w:p>
    <w:p>
      <w:r>
        <w:t xml:space="preserve">Kysymyksiä: ['mikä on new yorkin postinumero?', 'mikä on new yorkin postinumero?']]</w:t>
      </w:r>
    </w:p>
    <w:p>
      <w:r>
        <w:rPr>
          <w:b/>
        </w:rPr>
        <w:t xml:space="preserve">Tulos</w:t>
      </w:r>
    </w:p>
    <w:p>
      <w:r>
        <w:t xml:space="preserve">10001</w:t>
      </w:r>
    </w:p>
    <w:p>
      <w:r>
        <w:rPr>
          <w:b/>
        </w:rPr>
        <w:t xml:space="preserve">Esimerkki 5.271</w:t>
      </w:r>
    </w:p>
    <w:p>
      <w:r>
        <w:t xml:space="preserve">Kysymyksiä: ["kuka on emma waston veli?", "mitkä ovat emma watson veljet?"]]</w:t>
      </w:r>
    </w:p>
    <w:p>
      <w:r>
        <w:rPr>
          <w:b/>
        </w:rPr>
        <w:t xml:space="preserve">Tulos</w:t>
      </w:r>
    </w:p>
    <w:p>
      <w:r>
        <w:t xml:space="preserve">Alex Watson</w:t>
      </w:r>
    </w:p>
    <w:p>
      <w:r>
        <w:rPr>
          <w:b/>
        </w:rPr>
        <w:t xml:space="preserve">Esimerkki 5.272</w:t>
      </w:r>
    </w:p>
    <w:p>
      <w:r>
        <w:t xml:space="preserve">Kysymyksiä: ['milloin david blane syntyi?']</w:t>
      </w:r>
    </w:p>
    <w:p>
      <w:r>
        <w:rPr>
          <w:b/>
        </w:rPr>
        <w:t xml:space="preserve">Tulos</w:t>
      </w:r>
    </w:p>
    <w:p>
      <w:r>
        <w:t xml:space="preserve">1973-04-04</w:t>
      </w:r>
    </w:p>
    <w:p>
      <w:r>
        <w:rPr>
          <w:b/>
        </w:rPr>
        <w:t xml:space="preserve">Esimerkki 5.273</w:t>
      </w:r>
    </w:p>
    <w:p>
      <w:r>
        <w:t xml:space="preserve">Kysymyksiä: ['Milloin Frank Sinatra meni naimisiin Ava Gardnerin kanssa?']]</w:t>
      </w:r>
    </w:p>
    <w:p>
      <w:r>
        <w:rPr>
          <w:b/>
        </w:rPr>
        <w:t xml:space="preserve">Tulos</w:t>
      </w:r>
    </w:p>
    <w:p>
      <w:r>
        <w:t xml:space="preserve">1951</w:t>
      </w:r>
    </w:p>
    <w:p>
      <w:r>
        <w:rPr>
          <w:b/>
        </w:rPr>
        <w:t xml:space="preserve">Esimerkki 5.274</w:t>
      </w:r>
    </w:p>
    <w:p>
      <w:r>
        <w:t xml:space="preserve">Kysymyksiä: ['Milloin Intia voitti ensimmäisen kriketin maailmanmestaruuden?']]</w:t>
      </w:r>
    </w:p>
    <w:p>
      <w:r>
        <w:rPr>
          <w:b/>
        </w:rPr>
        <w:t xml:space="preserve">Tulos</w:t>
      </w:r>
    </w:p>
    <w:p>
      <w:r>
        <w:t xml:space="preserve">1983-06-25</w:t>
      </w:r>
    </w:p>
    <w:p>
      <w:r>
        <w:rPr>
          <w:b/>
        </w:rPr>
        <w:t xml:space="preserve">Esimerkki 5.275</w:t>
      </w:r>
    </w:p>
    <w:p>
      <w:r>
        <w:t xml:space="preserve">Kysymyksiä: ['milloin kate middlten syntyi?']]</w:t>
      </w:r>
    </w:p>
    <w:p>
      <w:r>
        <w:rPr>
          <w:b/>
        </w:rPr>
        <w:t xml:space="preserve">Tulos</w:t>
      </w:r>
    </w:p>
    <w:p>
      <w:r>
        <w:t xml:space="preserve">1982-01-09</w:t>
      </w:r>
    </w:p>
    <w:p>
      <w:r>
        <w:rPr>
          <w:b/>
        </w:rPr>
        <w:t xml:space="preserve">Esimerkki 5.276</w:t>
      </w:r>
    </w:p>
    <w:p>
      <w:r>
        <w:t xml:space="preserve">Kysymyksiä: ['Millä pelipaikalla Jonny Wilkinson pelaa?'']</w:t>
      </w:r>
    </w:p>
    <w:p>
      <w:r>
        <w:rPr>
          <w:b/>
        </w:rPr>
        <w:t xml:space="preserve">Tulos</w:t>
      </w:r>
    </w:p>
    <w:p>
      <w:r>
        <w:t xml:space="preserve">fly-half</w:t>
      </w:r>
    </w:p>
    <w:p>
      <w:r>
        <w:rPr>
          <w:b/>
        </w:rPr>
        <w:t xml:space="preserve">Esimerkki 5.277</w:t>
      </w:r>
    </w:p>
    <w:p>
      <w:r>
        <w:t xml:space="preserve">Kysymyksiä: ['the day when selena perez got married?']]</w:t>
      </w:r>
    </w:p>
    <w:p>
      <w:r>
        <w:rPr>
          <w:b/>
        </w:rPr>
        <w:t xml:space="preserve">Tulos</w:t>
      </w:r>
    </w:p>
    <w:p>
      <w:r>
        <w:t xml:space="preserve">1992-04-02</w:t>
      </w:r>
    </w:p>
    <w:p>
      <w:r>
        <w:rPr>
          <w:b/>
        </w:rPr>
        <w:t xml:space="preserve">Esimerkki 5.278</w:t>
      </w:r>
    </w:p>
    <w:p>
      <w:r>
        <w:t xml:space="preserve">Kysymyksiä: ['milloin Clarke Gable kuoli?', 'minä vuonna Klark Gable kuoli?']]</w:t>
      </w:r>
    </w:p>
    <w:p>
      <w:r>
        <w:rPr>
          <w:b/>
        </w:rPr>
        <w:t xml:space="preserve">Tulos</w:t>
      </w:r>
    </w:p>
    <w:p>
      <w:r>
        <w:t xml:space="preserve">1960-11-16</w:t>
      </w:r>
    </w:p>
    <w:p>
      <w:r>
        <w:rPr>
          <w:b/>
        </w:rPr>
        <w:t xml:space="preserve">Esimerkki 5.279</w:t>
      </w:r>
    </w:p>
    <w:p>
      <w:r>
        <w:t xml:space="preserve">Kysymyksiä: ['milloin frederick douglassin äiti kuoli?', 'milloin frederick douglassin äiti kuoli?']]</w:t>
      </w:r>
    </w:p>
    <w:p>
      <w:r>
        <w:rPr>
          <w:b/>
        </w:rPr>
        <w:t xml:space="preserve">Tulos</w:t>
      </w:r>
    </w:p>
    <w:p>
      <w:r>
        <w:t xml:space="preserve">1825</w:t>
      </w:r>
    </w:p>
    <w:p>
      <w:r>
        <w:rPr>
          <w:b/>
        </w:rPr>
        <w:t xml:space="preserve">Esimerkki 5.280</w:t>
      </w:r>
    </w:p>
    <w:p>
      <w:r>
        <w:t xml:space="preserve">Kysymyksiä: ['what is south african zip code if you are in east london?', 'zip code est london?']]</w:t>
      </w:r>
    </w:p>
    <w:p>
      <w:r>
        <w:rPr>
          <w:b/>
        </w:rPr>
        <w:t xml:space="preserve">Tulos</w:t>
      </w:r>
    </w:p>
    <w:p>
      <w:r>
        <w:t xml:space="preserve">5200</w:t>
      </w:r>
    </w:p>
    <w:p>
      <w:r>
        <w:rPr>
          <w:b/>
        </w:rPr>
        <w:t xml:space="preserve">Esimerkki 5.281</w:t>
      </w:r>
    </w:p>
    <w:p>
      <w:r>
        <w:t xml:space="preserve">Kysymyksiä: ['minä vuonna ella fitzgerald adoptoi lapsen?']]</w:t>
      </w:r>
    </w:p>
    <w:p>
      <w:r>
        <w:rPr>
          <w:b/>
        </w:rPr>
        <w:t xml:space="preserve">Tulos</w:t>
      </w:r>
    </w:p>
    <w:p>
      <w:r>
        <w:t xml:space="preserve">1951</w:t>
      </w:r>
    </w:p>
    <w:p>
      <w:r>
        <w:rPr>
          <w:b/>
        </w:rPr>
        <w:t xml:space="preserve">Esimerkki 5.282</w:t>
      </w:r>
    </w:p>
    <w:p>
      <w:r>
        <w:t xml:space="preserve">Kysymyksiä: ['Milloin Lil Wayne aloitti laulamisen?']</w:t>
      </w:r>
    </w:p>
    <w:p>
      <w:r>
        <w:rPr>
          <w:b/>
        </w:rPr>
        <w:t xml:space="preserve">Tulos</w:t>
      </w:r>
    </w:p>
    <w:p>
      <w:r>
        <w:t xml:space="preserve">1996</w:t>
      </w:r>
    </w:p>
    <w:p>
      <w:r>
        <w:rPr>
          <w:b/>
        </w:rPr>
        <w:t xml:space="preserve">Esimerkki 5.283</w:t>
      </w:r>
    </w:p>
    <w:p>
      <w:r>
        <w:t xml:space="preserve">Kysymyksiä: [Milloin hannah montana tv-sarja alkoi?"]]</w:t>
      </w:r>
    </w:p>
    <w:p>
      <w:r>
        <w:rPr>
          <w:b/>
        </w:rPr>
        <w:t xml:space="preserve">Tulos</w:t>
      </w:r>
    </w:p>
    <w:p>
      <w:r>
        <w:t xml:space="preserve">2006</w:t>
      </w:r>
    </w:p>
    <w:p>
      <w:r>
        <w:rPr>
          <w:b/>
        </w:rPr>
        <w:t xml:space="preserve">Esimerkki 5.284</w:t>
      </w:r>
    </w:p>
    <w:p>
      <w:r>
        <w:t xml:space="preserve">Kysymyksiä: ['minä vuonna julkaistiin laulu mamma mia?', 'minä vuonna laulu mamma mia ilmestyi?', 'milloin mamma mia laulu julkaistiin ensimmäisen kerran?', 'minä vuonna mamma mia ilmestyi?']]</w:t>
      </w:r>
    </w:p>
    <w:p>
      <w:r>
        <w:rPr>
          <w:b/>
        </w:rPr>
        <w:t xml:space="preserve">Tulos</w:t>
      </w:r>
    </w:p>
    <w:p>
      <w:r>
        <w:t xml:space="preserve">1975</w:t>
      </w:r>
    </w:p>
    <w:p>
      <w:r>
        <w:rPr>
          <w:b/>
        </w:rPr>
        <w:t xml:space="preserve">Esimerkki 5.285</w:t>
      </w:r>
    </w:p>
    <w:p>
      <w:r>
        <w:t xml:space="preserve">Kysymyksiä: ['mikä oli Yhdysvaltojen väkiluku 1. heinäkuuta 1945?']]</w:t>
      </w:r>
    </w:p>
    <w:p>
      <w:r>
        <w:rPr>
          <w:b/>
        </w:rPr>
        <w:t xml:space="preserve">Tulos</w:t>
      </w:r>
    </w:p>
    <w:p>
      <w:r>
        <w:t xml:space="preserve">139,928,165</w:t>
      </w:r>
    </w:p>
    <w:p>
      <w:r>
        <w:rPr>
          <w:b/>
        </w:rPr>
        <w:t xml:space="preserve">Esimerkki 5.286</w:t>
      </w:r>
    </w:p>
    <w:p>
      <w:r>
        <w:t xml:space="preserve">Kysymyksiä: ['Milloin Chris Benoit kuoli?']</w:t>
      </w:r>
    </w:p>
    <w:p>
      <w:r>
        <w:rPr>
          <w:b/>
        </w:rPr>
        <w:t xml:space="preserve">Tulos</w:t>
      </w:r>
    </w:p>
    <w:p>
      <w:r>
        <w:t xml:space="preserve">2007-06-24</w:t>
      </w:r>
    </w:p>
    <w:p>
      <w:r>
        <w:rPr>
          <w:b/>
        </w:rPr>
        <w:t xml:space="preserve">Esimerkki 5.287</w:t>
      </w:r>
    </w:p>
    <w:p>
      <w:r>
        <w:t xml:space="preserve">Kysymyksiä: ['georgia number of state senators?', 'kuinka monta senaattoria Georgiassa on?']]</w:t>
      </w:r>
    </w:p>
    <w:p>
      <w:r>
        <w:rPr>
          <w:b/>
        </w:rPr>
        <w:t xml:space="preserve">Tulos</w:t>
      </w:r>
    </w:p>
    <w:p>
      <w:r>
        <w:t xml:space="preserve">56</w:t>
      </w:r>
    </w:p>
    <w:p>
      <w:r>
        <w:rPr>
          <w:b/>
        </w:rPr>
        <w:t xml:space="preserve">Esimerkki 5.288</w:t>
      </w:r>
    </w:p>
    <w:p>
      <w:r>
        <w:t xml:space="preserve">Kysymyksiä: ['kenen kanssa Paul Rodriguez Jr seurustelee?']]</w:t>
      </w:r>
    </w:p>
    <w:p>
      <w:r>
        <w:rPr>
          <w:b/>
        </w:rPr>
        <w:t xml:space="preserve">Tulos</w:t>
      </w:r>
    </w:p>
    <w:p>
      <w:r>
        <w:t xml:space="preserve">sateenkaari aleksanteri</w:t>
      </w:r>
    </w:p>
    <w:p>
      <w:r>
        <w:rPr>
          <w:b/>
        </w:rPr>
        <w:t xml:space="preserve">Esimerkki 5.289</w:t>
      </w:r>
    </w:p>
    <w:p>
      <w:r>
        <w:t xml:space="preserve">Kysymyksiä: ['milloin louis xvi teloitettiin?']]</w:t>
      </w:r>
    </w:p>
    <w:p>
      <w:r>
        <w:rPr>
          <w:b/>
        </w:rPr>
        <w:t xml:space="preserve">Tulos</w:t>
      </w:r>
    </w:p>
    <w:p>
      <w:r>
        <w:t xml:space="preserve">1793-01-21</w:t>
      </w:r>
    </w:p>
    <w:p>
      <w:r>
        <w:rPr>
          <w:b/>
        </w:rPr>
        <w:t xml:space="preserve">Esimerkki 5.290</w:t>
      </w:r>
    </w:p>
    <w:p>
      <w:r>
        <w:t xml:space="preserve">Kysymyksiä: ['Milloin Hitler valloitti Hollannin?']</w:t>
      </w:r>
    </w:p>
    <w:p>
      <w:r>
        <w:rPr>
          <w:b/>
        </w:rPr>
        <w:t xml:space="preserve">Tulos</w:t>
      </w:r>
    </w:p>
    <w:p>
      <w:r>
        <w:t xml:space="preserve">1940-05-14</w:t>
      </w:r>
    </w:p>
    <w:p>
      <w:r>
        <w:rPr>
          <w:b/>
        </w:rPr>
        <w:t xml:space="preserve">Esimerkki 5.291</w:t>
      </w:r>
    </w:p>
    <w:p>
      <w:r>
        <w:t xml:space="preserve">Kysymyksiä: ['Milloin David Pezlerin äiti kuoli?']</w:t>
      </w:r>
    </w:p>
    <w:p>
      <w:r>
        <w:rPr>
          <w:b/>
        </w:rPr>
        <w:t xml:space="preserve">Tulos</w:t>
      </w:r>
    </w:p>
    <w:p>
      <w:r>
        <w:t xml:space="preserve">1992</w:t>
      </w:r>
    </w:p>
    <w:p>
      <w:r>
        <w:rPr>
          <w:b/>
        </w:rPr>
        <w:t xml:space="preserve">Esimerkki 5.292</w:t>
      </w:r>
    </w:p>
    <w:p>
      <w:r>
        <w:t xml:space="preserve">Kysymyksiä: ['mihin aikaan Yolanda King kuoli?']]</w:t>
      </w:r>
    </w:p>
    <w:p>
      <w:r>
        <w:rPr>
          <w:b/>
        </w:rPr>
        <w:t xml:space="preserve">Tulos</w:t>
      </w:r>
    </w:p>
    <w:p>
      <w:r>
        <w:t xml:space="preserve">2007-05-15</w:t>
      </w:r>
    </w:p>
    <w:p>
      <w:r>
        <w:rPr>
          <w:b/>
        </w:rPr>
        <w:t xml:space="preserve">Esimerkki 5.293</w:t>
      </w:r>
    </w:p>
    <w:p>
      <w:r>
        <w:t xml:space="preserve">Kysymyksiä: ["mikä on jarome iginlan vaimon nimi?", "mikä on jarome iginlan vaimo?", "kuka on jarome iginlan vaimo?", "mikä on jarome iginlan vaimon nimi?", "kuka on jarome iginlan vaimon nimi?"]]</w:t>
      </w:r>
    </w:p>
    <w:p>
      <w:r>
        <w:rPr>
          <w:b/>
        </w:rPr>
        <w:t xml:space="preserve">Tulos</w:t>
      </w:r>
    </w:p>
    <w:p>
      <w:r>
        <w:t xml:space="preserve">kara iginla</w:t>
      </w:r>
    </w:p>
    <w:p>
      <w:r>
        <w:rPr>
          <w:b/>
        </w:rPr>
        <w:t xml:space="preserve">Esimerkki 5.294</w:t>
      </w:r>
    </w:p>
    <w:p>
      <w:r>
        <w:t xml:space="preserve">Kysymyksiä: ['Milloin Lisa Chapman sai lapsensa?']</w:t>
      </w:r>
    </w:p>
    <w:p>
      <w:r>
        <w:rPr>
          <w:b/>
        </w:rPr>
        <w:t xml:space="preserve">Tulos</w:t>
      </w:r>
    </w:p>
    <w:p>
      <w:r>
        <w:t xml:space="preserve">2002-06-11</w:t>
      </w:r>
    </w:p>
    <w:p>
      <w:r>
        <w:rPr>
          <w:b/>
        </w:rPr>
        <w:t xml:space="preserve">Esimerkki 5.295</w:t>
      </w:r>
    </w:p>
    <w:p>
      <w:r>
        <w:t xml:space="preserve">Kysymyksiä: ['milloin leaf erikson kuoli?']]</w:t>
      </w:r>
    </w:p>
    <w:p>
      <w:r>
        <w:rPr>
          <w:b/>
        </w:rPr>
        <w:t xml:space="preserve">Tulos</w:t>
      </w:r>
    </w:p>
    <w:p>
      <w:r>
        <w:t xml:space="preserve">1020</w:t>
      </w:r>
    </w:p>
    <w:p>
      <w:r>
        <w:rPr>
          <w:b/>
        </w:rPr>
        <w:t xml:space="preserve">Esimerkki 5.296</w:t>
      </w:r>
    </w:p>
    <w:p>
      <w:r>
        <w:t xml:space="preserve">Kysymyksiä: ["minä vuosina 1990-luvulla Cowboys voitti Superbowlin?"]]</w:t>
      </w:r>
    </w:p>
    <w:p>
      <w:r>
        <w:rPr>
          <w:b/>
        </w:rPr>
        <w:t xml:space="preserve">Tulos</w:t>
      </w:r>
    </w:p>
    <w:p>
      <w:r>
        <w:t xml:space="preserve">1993</w:t>
      </w:r>
    </w:p>
    <w:p>
      <w:r>
        <w:rPr>
          <w:b/>
        </w:rPr>
        <w:t xml:space="preserve">Esimerkki 5.297</w:t>
      </w:r>
    </w:p>
    <w:p>
      <w:r>
        <w:t xml:space="preserve">Kysymyksiä: ["mikä on Eric Punaisen syntymäpäivä?", "milloin on Eric Punaisen syntymäpäivä?", "mikä oli Eric Punaisen syntymäpäivä?"]]</w:t>
      </w:r>
    </w:p>
    <w:p>
      <w:r>
        <w:rPr>
          <w:b/>
        </w:rPr>
        <w:t xml:space="preserve">Tulos</w:t>
      </w:r>
    </w:p>
    <w:p>
      <w:r>
        <w:t xml:space="preserve">+0950</w:t>
      </w:r>
    </w:p>
    <w:p>
      <w:r>
        <w:rPr>
          <w:b/>
        </w:rPr>
        <w:t xml:space="preserve">Esimerkki 5.298</w:t>
      </w:r>
    </w:p>
    <w:p>
      <w:r>
        <w:t xml:space="preserve">Kysymyksiä: ['minä vuonna rutherford syntyi?', 'milloin earnest rutherford syntyi?', 'milloin earnest rutherford eli?']]</w:t>
      </w:r>
    </w:p>
    <w:p>
      <w:r>
        <w:rPr>
          <w:b/>
        </w:rPr>
        <w:t xml:space="preserve">Tulos</w:t>
      </w:r>
    </w:p>
    <w:p>
      <w:r>
        <w:t xml:space="preserve">1871</w:t>
      </w:r>
    </w:p>
    <w:p>
      <w:r>
        <w:rPr>
          <w:b/>
        </w:rPr>
        <w:t xml:space="preserve">Esimerkki 5.299</w:t>
      </w:r>
    </w:p>
    <w:p>
      <w:r>
        <w:t xml:space="preserve">Kysymyksiä: ["Mikä on Madagaskarin väkiluku vuonna 2011?"]]</w:t>
      </w:r>
    </w:p>
    <w:p>
      <w:r>
        <w:rPr>
          <w:b/>
        </w:rPr>
        <w:t xml:space="preserve">Tulos</w:t>
      </w:r>
    </w:p>
    <w:p>
      <w:r>
        <w:t xml:space="preserve">21,680,000</w:t>
      </w:r>
    </w:p>
    <w:p>
      <w:r>
        <w:rPr>
          <w:b/>
        </w:rPr>
        <w:t xml:space="preserve">Esimerkki 5.300</w:t>
      </w:r>
    </w:p>
    <w:p>
      <w:r>
        <w:t xml:space="preserve">Kysymyksiä: [Milloin Henrik Viii meni naimisiin ensimmäisen vaimonsa kanssa?", "Milloin Henrik Viii meni naimisiin ensimmäisen vaimonsa kanssa?", "Milloin Henrik Viii meni naimisiin ensimmäisen vaimonsa kanssa?", "Milloin Henrik Viii meni naimisiin ensimmäisen vaimonsa kanssa?", "Milloin Henrik Viii sai ensimmäisen vaimonsa?", "Milloin Henrik Viii meni naimisiin ensimmäisen vaimonsa kanssa?"]]</w:t>
      </w:r>
    </w:p>
    <w:p>
      <w:r>
        <w:rPr>
          <w:b/>
        </w:rPr>
        <w:t xml:space="preserve">Tulos</w:t>
      </w:r>
    </w:p>
    <w:p>
      <w:r>
        <w:t xml:space="preserve">1509</w:t>
      </w:r>
    </w:p>
    <w:p>
      <w:r>
        <w:rPr>
          <w:b/>
        </w:rPr>
        <w:t xml:space="preserve">Esimerkki 5.301</w:t>
      </w:r>
    </w:p>
    <w:p>
      <w:r>
        <w:t xml:space="preserve">Kysymyksiä: ['kuka äiti Frank Lucasin lapsia?']]</w:t>
      </w:r>
    </w:p>
    <w:p>
      <w:r>
        <w:rPr>
          <w:b/>
        </w:rPr>
        <w:t xml:space="preserve">Tulos</w:t>
      </w:r>
    </w:p>
    <w:p>
      <w:r>
        <w:t xml:space="preserve">julianna farrait</w:t>
      </w:r>
    </w:p>
    <w:p>
      <w:r>
        <w:rPr>
          <w:b/>
        </w:rPr>
        <w:t xml:space="preserve">Esimerkki 5.302</w:t>
      </w:r>
    </w:p>
    <w:p>
      <w:r>
        <w:t xml:space="preserve">Kysymyksiä: ['kuka on micheal jacksonin vanhempi poika?', 'kuka on michael jacksonin vanhempi poika?']]</w:t>
      </w:r>
    </w:p>
    <w:p>
      <w:r>
        <w:rPr>
          <w:b/>
        </w:rPr>
        <w:t xml:space="preserve">Tulos</w:t>
      </w:r>
    </w:p>
    <w:p>
      <w:r>
        <w:t xml:space="preserve">michael joseph jackson jr.</w:t>
      </w:r>
    </w:p>
    <w:p>
      <w:r>
        <w:rPr>
          <w:b/>
        </w:rPr>
        <w:t xml:space="preserve">Esimerkki 5.303</w:t>
      </w:r>
    </w:p>
    <w:p>
      <w:r>
        <w:t xml:space="preserve">Kysymyksiä: ["Milloin Alexander Graham Bellin tytär elsie may syntyi?"]]</w:t>
      </w:r>
    </w:p>
    <w:p>
      <w:r>
        <w:rPr>
          <w:b/>
        </w:rPr>
        <w:t xml:space="preserve">Tulos</w:t>
      </w:r>
    </w:p>
    <w:p>
      <w:r>
        <w:t xml:space="preserve">1878</w:t>
      </w:r>
    </w:p>
    <w:p>
      <w:r>
        <w:rPr>
          <w:b/>
        </w:rPr>
        <w:t xml:space="preserve">Esimerkki 5.304</w:t>
      </w:r>
    </w:p>
    <w:p>
      <w:r>
        <w:t xml:space="preserve">Kysymyksiä: ['minä vuonna Ristiinnaulittu kirjoitettiin?', 'milloin Ristiinnaulittu-näytelmä kirjoitettiin?', 'milloin Ristiinnaulittu kirjoitettiin?', 'milloin Ristiinnaulittu-kirja kirjoitettiin?', 'milloin Ristiinnaulittu kirjoitettiin?']]</w:t>
      </w:r>
    </w:p>
    <w:p>
      <w:r>
        <w:rPr>
          <w:b/>
        </w:rPr>
        <w:t xml:space="preserve">Tulos</w:t>
      </w:r>
    </w:p>
    <w:p>
      <w:r>
        <w:t xml:space="preserve">1952</w:t>
      </w:r>
    </w:p>
    <w:p>
      <w:r>
        <w:rPr>
          <w:b/>
        </w:rPr>
        <w:t xml:space="preserve">Esimerkki 5.305</w:t>
      </w:r>
    </w:p>
    <w:p>
      <w:r>
        <w:t xml:space="preserve">Kysymyksiä: ['what is size of russia?', 'how big is russia?', 'russia area?', 'what is the area of russia?', 'size of russia?']]</w:t>
      </w:r>
    </w:p>
    <w:p>
      <w:r>
        <w:rPr>
          <w:b/>
        </w:rPr>
        <w:t xml:space="preserve">Tulos</w:t>
      </w:r>
    </w:p>
    <w:p>
      <w:r>
        <w:t xml:space="preserve">17,100,000,000,000,000 neliömetriä</w:t>
      </w:r>
    </w:p>
    <w:p>
      <w:r>
        <w:rPr>
          <w:b/>
        </w:rPr>
        <w:t xml:space="preserve">Esimerkki 5.306</w:t>
      </w:r>
    </w:p>
    <w:p>
      <w:r>
        <w:t xml:space="preserve">Kysymyksiä: ['milloin kate middleton ja prinssi menivät naimisiin?', 'minä päivänä prinssi william ja kate middleton menivät naimisiin?', 'milloin prinssi william ja kate menivät naimisiin?', 'minä päivänä prinssi william ja catherine middleton menivät naimisiin?', 'minä päivänä kate ja william menivät naimisiin?', 'milloin kate middleton ja prinssi williem menivät naimisiin?']]</w:t>
      </w:r>
    </w:p>
    <w:p>
      <w:r>
        <w:rPr>
          <w:b/>
        </w:rPr>
        <w:t xml:space="preserve">Tulos</w:t>
      </w:r>
    </w:p>
    <w:p>
      <w:r>
        <w:t xml:space="preserve">2011-04-29</w:t>
      </w:r>
    </w:p>
    <w:p>
      <w:r>
        <w:rPr>
          <w:b/>
        </w:rPr>
        <w:t xml:space="preserve">Esimerkki 5.307</w:t>
      </w:r>
    </w:p>
    <w:p>
      <w:r>
        <w:t xml:space="preserve">Kysymyksiä: ["minä vuonna tiffany thorton syntyi?", "mikä on tiffany thortonin syntymäaika?"]]</w:t>
      </w:r>
    </w:p>
    <w:p>
      <w:r>
        <w:rPr>
          <w:b/>
        </w:rPr>
        <w:t xml:space="preserve">Tulos</w:t>
      </w:r>
    </w:p>
    <w:p>
      <w:r>
        <w:t xml:space="preserve">1986-02-14</w:t>
      </w:r>
    </w:p>
    <w:p>
      <w:r>
        <w:rPr>
          <w:b/>
        </w:rPr>
        <w:t xml:space="preserve">Esimerkki 5.308</w:t>
      </w:r>
    </w:p>
    <w:p>
      <w:r>
        <w:t xml:space="preserve">Kysymyksiä: ['sta rosa laguna posatl code and city?', 'sta rosa postal code?']]</w:t>
      </w:r>
    </w:p>
    <w:p>
      <w:r>
        <w:rPr>
          <w:b/>
        </w:rPr>
        <w:t xml:space="preserve">Tulos</w:t>
      </w:r>
    </w:p>
    <w:p>
      <w:r>
        <w:t xml:space="preserve">4026</w:t>
      </w:r>
    </w:p>
    <w:p>
      <w:r>
        <w:rPr>
          <w:b/>
        </w:rPr>
        <w:t xml:space="preserve">Esimerkki 5.309</w:t>
      </w:r>
    </w:p>
    <w:p>
      <w:r>
        <w:t xml:space="preserve">Kysymyksiä: ['mitkä olivat William Henry Harrisonin viimeiset sanat?']</w:t>
      </w:r>
    </w:p>
    <w:p>
      <w:r>
        <w:rPr>
          <w:b/>
        </w:rPr>
        <w:t xml:space="preserve">Tulos</w:t>
      </w:r>
    </w:p>
    <w:p>
      <w:r>
        <w:t xml:space="preserve">Ymmärrän hallituksen todelliset periaatteet. Toivon, että ne toteutetaan. En pyydä enempää.</w:t>
      </w:r>
    </w:p>
    <w:p>
      <w:r>
        <w:rPr>
          <w:b/>
        </w:rPr>
        <w:t xml:space="preserve">Esimerkki 5.310</w:t>
      </w:r>
    </w:p>
    <w:p>
      <w:r>
        <w:t xml:space="preserve">Kysymyksiä: ['Milloin Harriet Tubman meni naimisiin toisen aviomiehensä kanssa?']]</w:t>
      </w:r>
    </w:p>
    <w:p>
      <w:r>
        <w:rPr>
          <w:b/>
        </w:rPr>
        <w:t xml:space="preserve">Tulos</w:t>
      </w:r>
    </w:p>
    <w:p>
      <w:r>
        <w:t xml:space="preserve">1869-03-18</w:t>
      </w:r>
    </w:p>
    <w:p>
      <w:r>
        <w:rPr>
          <w:b/>
        </w:rPr>
        <w:t xml:space="preserve">Esimerkki 5.311</w:t>
      </w:r>
    </w:p>
    <w:p>
      <w:r>
        <w:t xml:space="preserve">Kysymyksiä: ['Mikä on James Maslow'n siskon nimi?'']</w:t>
      </w:r>
    </w:p>
    <w:p>
      <w:r>
        <w:rPr>
          <w:b/>
        </w:rPr>
        <w:t xml:space="preserve">Tulos</w:t>
      </w:r>
    </w:p>
    <w:p>
      <w:r>
        <w:t xml:space="preserve">Ali Thom</w:t>
      </w:r>
    </w:p>
    <w:p>
      <w:r>
        <w:rPr>
          <w:b/>
        </w:rPr>
        <w:t xml:space="preserve">Esimerkki 5.312</w:t>
      </w:r>
    </w:p>
    <w:p>
      <w:r>
        <w:t xml:space="preserve">Kysymyksiä: ['milloin tehtiin ensimmäinen micheal myersin elokuva?', 'milloin tehtiin ensimmäinen michael myersin elokuva?']]</w:t>
      </w:r>
    </w:p>
    <w:p>
      <w:r>
        <w:rPr>
          <w:b/>
        </w:rPr>
        <w:t xml:space="preserve">Tulos</w:t>
      </w:r>
    </w:p>
    <w:p>
      <w:r>
        <w:t xml:space="preserve">1978</w:t>
      </w:r>
    </w:p>
    <w:p>
      <w:r>
        <w:rPr>
          <w:b/>
        </w:rPr>
        <w:t xml:space="preserve">Esimerkki 5.313</w:t>
      </w:r>
    </w:p>
    <w:p>
      <w:r>
        <w:t xml:space="preserve">Kysymyksiä: ['milloin ernest everett kuoli?']</w:t>
      </w:r>
    </w:p>
    <w:p>
      <w:r>
        <w:rPr>
          <w:b/>
        </w:rPr>
        <w:t xml:space="preserve">Tulos</w:t>
      </w:r>
    </w:p>
    <w:p>
      <w:r>
        <w:t xml:space="preserve">1941-10-27</w:t>
      </w:r>
    </w:p>
    <w:p>
      <w:r>
        <w:rPr>
          <w:b/>
        </w:rPr>
        <w:t xml:space="preserve">Esimerkki 5.314</w:t>
      </w:r>
    </w:p>
    <w:p>
      <w:r>
        <w:t xml:space="preserve">Kysymyksiä: ['minä vuonna Napoleon kuoli?', 'mihin aikaan Napoleon kuoli?']]</w:t>
      </w:r>
    </w:p>
    <w:p>
      <w:r>
        <w:rPr>
          <w:b/>
        </w:rPr>
        <w:t xml:space="preserve">Tulos</w:t>
      </w:r>
    </w:p>
    <w:p>
      <w:r>
        <w:t xml:space="preserve">1821</w:t>
      </w:r>
    </w:p>
    <w:p>
      <w:r>
        <w:rPr>
          <w:b/>
        </w:rPr>
        <w:t xml:space="preserve">Esimerkki 5.315</w:t>
      </w:r>
    </w:p>
    <w:p>
      <w:r>
        <w:t xml:space="preserve">Kysymyksiä: ['metallican ensimmäinen single 1982?']</w:t>
      </w:r>
    </w:p>
    <w:p>
      <w:r>
        <w:rPr>
          <w:b/>
        </w:rPr>
        <w:t xml:space="preserve">Tulos</w:t>
      </w:r>
    </w:p>
    <w:p>
      <w:r>
        <w:t xml:space="preserve">sammuta valot</w:t>
      </w:r>
    </w:p>
    <w:p>
      <w:r>
        <w:rPr>
          <w:b/>
        </w:rPr>
        <w:t xml:space="preserve">Esimerkki 5.316</w:t>
      </w:r>
    </w:p>
    <w:p>
      <w:r>
        <w:t xml:space="preserve">Kysymyksiä: ["minä vuonna mustat pelasivat ensimmäisen kerran?"]]</w:t>
      </w:r>
    </w:p>
    <w:p>
      <w:r>
        <w:rPr>
          <w:b/>
        </w:rPr>
        <w:t xml:space="preserve">Tulos</w:t>
      </w:r>
    </w:p>
    <w:p>
      <w:r>
        <w:t xml:space="preserve">1905</w:t>
      </w:r>
    </w:p>
    <w:p>
      <w:r>
        <w:rPr>
          <w:b/>
        </w:rPr>
        <w:t xml:space="preserve">Esimerkki 5.317</w:t>
      </w:r>
    </w:p>
    <w:p>
      <w:r>
        <w:t xml:space="preserve">Kysymyksiä: ["Mikä on Adam Sandlerin veljen nimi?"]]</w:t>
      </w:r>
    </w:p>
    <w:p>
      <w:r>
        <w:rPr>
          <w:b/>
        </w:rPr>
        <w:t xml:space="preserve">Tulos</w:t>
      </w:r>
    </w:p>
    <w:p>
      <w:r>
        <w:t xml:space="preserve">Scott Sandler</w:t>
      </w:r>
    </w:p>
    <w:p>
      <w:r>
        <w:rPr>
          <w:b/>
        </w:rPr>
        <w:t xml:space="preserve">Esimerkki 5.318</w:t>
      </w:r>
    </w:p>
    <w:p>
      <w:r>
        <w:t xml:space="preserve">Kysymyksiä: ['milloin Mozart teki kappaleen eine kleine nachtmusik?']]</w:t>
      </w:r>
    </w:p>
    <w:p>
      <w:r>
        <w:rPr>
          <w:b/>
        </w:rPr>
        <w:t xml:space="preserve">Tulos</w:t>
      </w:r>
    </w:p>
    <w:p>
      <w:r>
        <w:t xml:space="preserve">1787</w:t>
      </w:r>
    </w:p>
    <w:p>
      <w:r>
        <w:rPr>
          <w:b/>
        </w:rPr>
        <w:t xml:space="preserve">Esimerkki 5.319</w:t>
      </w:r>
    </w:p>
    <w:p>
      <w:r>
        <w:t xml:space="preserve">Kysymyksiä: ['when are mariah carey and nick cannon going 2 get married?', 'when did mariah carey and nick cannon marry?']]</w:t>
      </w:r>
    </w:p>
    <w:p>
      <w:r>
        <w:rPr>
          <w:b/>
        </w:rPr>
        <w:t xml:space="preserve">Tulos</w:t>
      </w:r>
    </w:p>
    <w:p>
      <w:r>
        <w:t xml:space="preserve">2008-04-30</w:t>
      </w:r>
    </w:p>
    <w:p>
      <w:r>
        <w:rPr>
          <w:b/>
        </w:rPr>
        <w:t xml:space="preserve">Esimerkki 5.320</w:t>
      </w:r>
    </w:p>
    <w:p>
      <w:r>
        <w:t xml:space="preserve">Kysymyksiä: ['Mikä on Kendall Schmidtsin veljen nimi?']]</w:t>
      </w:r>
    </w:p>
    <w:p>
      <w:r>
        <w:rPr>
          <w:b/>
        </w:rPr>
        <w:t xml:space="preserve">Tulos</w:t>
      </w:r>
    </w:p>
    <w:p>
      <w:r>
        <w:t xml:space="preserve">kenneth schmidt</w:t>
      </w:r>
    </w:p>
    <w:p>
      <w:r>
        <w:rPr>
          <w:b/>
        </w:rPr>
        <w:t xml:space="preserve">Esimerkki 5.321</w:t>
      </w:r>
    </w:p>
    <w:p>
      <w:r>
        <w:t xml:space="preserve">Kysymyksiä: [Milloin Thomas Becket tapettiin?", "Milloin Thomas Becket tapettiin?", "Millä päivämäärällä Thomas Becket tapettiin?", "Milloin Thomas Becket murhattiin?", "Milloin Thomas Becket murhattiin?", "Millä päivämäärällä Thomas Becket tapettiin?"].</w:t>
      </w:r>
    </w:p>
    <w:p>
      <w:r>
        <w:rPr>
          <w:b/>
        </w:rPr>
        <w:t xml:space="preserve">Tulos</w:t>
      </w:r>
    </w:p>
    <w:p>
      <w:r>
        <w:t xml:space="preserve">1170-12-29</w:t>
      </w:r>
    </w:p>
    <w:p>
      <w:r>
        <w:rPr>
          <w:b/>
        </w:rPr>
        <w:t xml:space="preserve">Esimerkki 5.322</w:t>
      </w:r>
    </w:p>
    <w:p>
      <w:r>
        <w:t xml:space="preserve">Kysymyksiä: ['Mikä on Ronnie Dunnin vaimon nimi?']]</w:t>
      </w:r>
    </w:p>
    <w:p>
      <w:r>
        <w:rPr>
          <w:b/>
        </w:rPr>
        <w:t xml:space="preserve">Tulos</w:t>
      </w:r>
    </w:p>
    <w:p>
      <w:r>
        <w:t xml:space="preserve">janine dunn</w:t>
      </w:r>
    </w:p>
    <w:p>
      <w:r>
        <w:rPr>
          <w:b/>
        </w:rPr>
        <w:t xml:space="preserve">Esimerkki 5.323</w:t>
      </w:r>
    </w:p>
    <w:p>
      <w:r>
        <w:t xml:space="preserve">Kysymyksiä: [Milloin Robert Burns meni naimisiin jean armourin kanssa?", "Milloin Robert Burns meni naimisiin jean armourin kanssa?", "Milloin Robert Burns meni naimisiin jean armourin kanssa?", "Milloin Robert Burns meni naimisiin jean armourin kanssa?"]]</w:t>
      </w:r>
    </w:p>
    <w:p>
      <w:r>
        <w:rPr>
          <w:b/>
        </w:rPr>
        <w:t xml:space="preserve">Tulos</w:t>
      </w:r>
    </w:p>
    <w:p>
      <w:r>
        <w:t xml:space="preserve">1788-08-05</w:t>
      </w:r>
    </w:p>
    <w:p>
      <w:r>
        <w:rPr>
          <w:b/>
        </w:rPr>
        <w:t xml:space="preserve">Esimerkki 5.324</w:t>
      </w:r>
    </w:p>
    <w:p>
      <w:r>
        <w:t xml:space="preserve">Kysymyksiä: [Milloin Mark Dean syntyi?", "Milloin Mark Dean syntyi?", "Milloin Mark Dean syntyi?", "Milloin tohtori Mark Dean syntyi?", "Milloin Mark Dean syntyi?"]]</w:t>
      </w:r>
    </w:p>
    <w:p>
      <w:r>
        <w:rPr>
          <w:b/>
        </w:rPr>
        <w:t xml:space="preserve">Tulos</w:t>
      </w:r>
    </w:p>
    <w:p>
      <w:r>
        <w:t xml:space="preserve">1957-03-02</w:t>
      </w:r>
    </w:p>
    <w:p>
      <w:r>
        <w:rPr>
          <w:b/>
        </w:rPr>
        <w:t xml:space="preserve">Esimerkki 5.325</w:t>
      </w:r>
    </w:p>
    <w:p>
      <w:r>
        <w:t xml:space="preserve">Kysymyksiä: ['mikä on Bakersfieldin väkiluku vuonna 2009?']]</w:t>
      </w:r>
    </w:p>
    <w:p>
      <w:r>
        <w:rPr>
          <w:b/>
        </w:rPr>
        <w:t xml:space="preserve">Tulos</w:t>
      </w:r>
    </w:p>
    <w:p>
      <w:r>
        <w:t xml:space="preserve">324,463</w:t>
      </w:r>
    </w:p>
    <w:p>
      <w:r>
        <w:rPr>
          <w:b/>
        </w:rPr>
        <w:t xml:space="preserve">Esimerkki 5.326</w:t>
      </w:r>
    </w:p>
    <w:p>
      <w:r>
        <w:t xml:space="preserve">Kysymyksiä: ["Kerro minulle Eli Whitneyn äidin nimi?", "Mikä oli Eli Whitneyn äidin nimi?"]]</w:t>
      </w:r>
    </w:p>
    <w:p>
      <w:r>
        <w:rPr>
          <w:b/>
        </w:rPr>
        <w:t xml:space="preserve">Tulos</w:t>
      </w:r>
    </w:p>
    <w:p>
      <w:r>
        <w:t xml:space="preserve">Elizabeth Fay</w:t>
      </w:r>
    </w:p>
    <w:p>
      <w:r>
        <w:rPr>
          <w:b/>
        </w:rPr>
        <w:t xml:space="preserve">Esimerkki 5.327</w:t>
      </w:r>
    </w:p>
    <w:p>
      <w:r>
        <w:t xml:space="preserve">Kysymyksiä: ['Milloin Frederick Mikinley kuoli?']</w:t>
      </w:r>
    </w:p>
    <w:p>
      <w:r>
        <w:rPr>
          <w:b/>
        </w:rPr>
        <w:t xml:space="preserve">Tulos</w:t>
      </w:r>
    </w:p>
    <w:p>
      <w:r>
        <w:t xml:space="preserve">1961-02-21</w:t>
      </w:r>
    </w:p>
    <w:p>
      <w:r>
        <w:rPr>
          <w:b/>
        </w:rPr>
        <w:t xml:space="preserve">Esimerkki 5.328</w:t>
      </w:r>
    </w:p>
    <w:p>
      <w:r>
        <w:t xml:space="preserve">Kysymyksiä: ["Milloin itsenäisyysjulistus alkoi Brasiliassa?"]]</w:t>
      </w:r>
    </w:p>
    <w:p>
      <w:r>
        <w:rPr>
          <w:b/>
        </w:rPr>
        <w:t xml:space="preserve">Tulos</w:t>
      </w:r>
    </w:p>
    <w:p>
      <w:r>
        <w:t xml:space="preserve">1822-09-07</w:t>
      </w:r>
    </w:p>
    <w:p>
      <w:r>
        <w:rPr>
          <w:b/>
        </w:rPr>
        <w:t xml:space="preserve">Esimerkki 5.329</w:t>
      </w:r>
    </w:p>
    <w:p>
      <w:r>
        <w:t xml:space="preserve">Kysymyksiä: ['mikä on honda civic si:n hevosvoima?']]</w:t>
      </w:r>
    </w:p>
    <w:p>
      <w:r>
        <w:rPr>
          <w:b/>
        </w:rPr>
        <w:t xml:space="preserve">Tulos</w:t>
      </w:r>
    </w:p>
    <w:p>
      <w:r>
        <w:t xml:space="preserve">205 hevosvoimaa</w:t>
      </w:r>
    </w:p>
    <w:p>
      <w:r>
        <w:rPr>
          <w:b/>
        </w:rPr>
        <w:t xml:space="preserve">Esimerkki 5.330</w:t>
      </w:r>
    </w:p>
    <w:p>
      <w:r>
        <w:t xml:space="preserve">Kysymyksiä: ['mikä oli hernan cortesin vaimon nimi?', 'kuka oli hernan cortesin vaimo?']]</w:t>
      </w:r>
    </w:p>
    <w:p>
      <w:r>
        <w:rPr>
          <w:b/>
        </w:rPr>
        <w:t xml:space="preserve">Tulos</w:t>
      </w:r>
    </w:p>
    <w:p>
      <w:r>
        <w:t xml:space="preserve">catalina suárez marcaida</w:t>
      </w:r>
    </w:p>
    <w:p>
      <w:r>
        <w:rPr>
          <w:b/>
        </w:rPr>
        <w:t xml:space="preserve">Esimerkki 5.331</w:t>
      </w:r>
    </w:p>
    <w:p>
      <w:r>
        <w:t xml:space="preserve">Kysymyksiä: ['mikä on Liberian väkiluku vuonna 2008?']]</w:t>
      </w:r>
    </w:p>
    <w:p>
      <w:r>
        <w:rPr>
          <w:b/>
        </w:rPr>
        <w:t xml:space="preserve">Tulos</w:t>
      </w:r>
    </w:p>
    <w:p>
      <w:r>
        <w:t xml:space="preserve">3,673,000</w:t>
      </w:r>
    </w:p>
    <w:p>
      <w:r>
        <w:rPr>
          <w:b/>
        </w:rPr>
        <w:t xml:space="preserve">Esimerkki 5.332</w:t>
      </w:r>
    </w:p>
    <w:p>
      <w:r>
        <w:t xml:space="preserve">Kysymyksiä: ['Milloin George Bush sr pyrki ensimmäisen kerran presidentiksi ja hävisi?']]</w:t>
      </w:r>
    </w:p>
    <w:p>
      <w:r>
        <w:rPr>
          <w:b/>
        </w:rPr>
        <w:t xml:space="preserve">Tulos</w:t>
      </w:r>
    </w:p>
    <w:p>
      <w:r>
        <w:t xml:space="preserve">1980</w:t>
      </w:r>
    </w:p>
    <w:p>
      <w:r>
        <w:rPr>
          <w:b/>
        </w:rPr>
        <w:t xml:space="preserve">Esimerkki 5.333</w:t>
      </w:r>
    </w:p>
    <w:p>
      <w:r>
        <w:t xml:space="preserve">Kysymyksiä: ['Missä kapteeni James Cook kävi koulua?'']</w:t>
      </w:r>
    </w:p>
    <w:p>
      <w:r>
        <w:rPr>
          <w:b/>
        </w:rPr>
        <w:t xml:space="preserve">Tulos</w:t>
      </w:r>
    </w:p>
    <w:p>
      <w:r>
        <w:t xml:space="preserve">postgate-koulu</w:t>
      </w:r>
    </w:p>
    <w:p>
      <w:r>
        <w:rPr>
          <w:b/>
        </w:rPr>
        <w:t xml:space="preserve">Esimerkki 5.334</w:t>
      </w:r>
    </w:p>
    <w:p>
      <w:r>
        <w:t xml:space="preserve">Kysymyksiä: ['what was the death toll of mt kilauea in 1983?', 'what was the death toll of kilauea 1983 eruption?', 'what was the death toll of the 1983 kilauea eruption?']]</w:t>
      </w:r>
    </w:p>
    <w:p>
      <w:r>
        <w:rPr>
          <w:b/>
        </w:rPr>
        <w:t xml:space="preserve">Tulos</w:t>
      </w:r>
    </w:p>
    <w:p>
      <w:r>
        <w:t xml:space="preserve">400</w:t>
      </w:r>
    </w:p>
    <w:p>
      <w:r>
        <w:rPr>
          <w:b/>
        </w:rPr>
        <w:t xml:space="preserve">Esimerkki 5.335</w:t>
      </w:r>
    </w:p>
    <w:p>
      <w:r>
        <w:t xml:space="preserve">Kysymyksiä: ["mikä on ensimmäinen kirja, jonka avi kirjoitti?", "mikä oli avin ensimmäinen kirja, jonka hän kirjoitti?"]]</w:t>
      </w:r>
    </w:p>
    <w:p>
      <w:r>
        <w:rPr>
          <w:b/>
        </w:rPr>
        <w:t xml:space="preserve">Tulos</w:t>
      </w:r>
    </w:p>
    <w:p>
      <w:r>
        <w:t xml:space="preserve">asioita, joita joskus tapahtuu</w:t>
      </w:r>
    </w:p>
    <w:p>
      <w:r>
        <w:rPr>
          <w:b/>
        </w:rPr>
        <w:t xml:space="preserve">Esimerkki 5.336</w:t>
      </w:r>
    </w:p>
    <w:p>
      <w:r>
        <w:t xml:space="preserve">Kysymyksiä: ['milloin edward jenner löysi isorokon?', 'milloin edward jenner löysi isorokon?']]</w:t>
      </w:r>
    </w:p>
    <w:p>
      <w:r>
        <w:rPr>
          <w:b/>
        </w:rPr>
        <w:t xml:space="preserve">Tulos</w:t>
      </w:r>
    </w:p>
    <w:p>
      <w:r>
        <w:t xml:space="preserve">1796-05-14</w:t>
      </w:r>
    </w:p>
    <w:p>
      <w:r>
        <w:rPr>
          <w:b/>
        </w:rPr>
        <w:t xml:space="preserve">Esimerkki 5.337</w:t>
      </w:r>
    </w:p>
    <w:p>
      <w:r>
        <w:t xml:space="preserve">Kysymyksiä: ['mitä vuotta Truman oli virassa?', 'mitä vuotta Harry Truman oli virassa?', 'minä vuonna Truman vannoi virkavalansa?', 'minä vuonna Harry Truman vannoi virkavalansa?']]</w:t>
      </w:r>
    </w:p>
    <w:p>
      <w:r>
        <w:rPr>
          <w:b/>
        </w:rPr>
        <w:t xml:space="preserve">Tulos</w:t>
      </w:r>
    </w:p>
    <w:p>
      <w:r>
        <w:t xml:space="preserve">1945</w:t>
      </w:r>
    </w:p>
    <w:p>
      <w:r>
        <w:rPr>
          <w:b/>
        </w:rPr>
        <w:t xml:space="preserve">Esimerkki 5.338</w:t>
      </w:r>
    </w:p>
    <w:p>
      <w:r>
        <w:t xml:space="preserve">Kysymyksiä: ['Missä koulussa Sidney Nolan kävi nuorena?']</w:t>
      </w:r>
    </w:p>
    <w:p>
      <w:r>
        <w:rPr>
          <w:b/>
        </w:rPr>
        <w:t xml:space="preserve">Tulos</w:t>
      </w:r>
    </w:p>
    <w:p>
      <w:r>
        <w:t xml:space="preserve">brighton road state school</w:t>
      </w:r>
    </w:p>
    <w:p>
      <w:r>
        <w:rPr>
          <w:b/>
        </w:rPr>
        <w:t xml:space="preserve">Esimerkki 5.339</w:t>
      </w:r>
    </w:p>
    <w:p>
      <w:r>
        <w:t xml:space="preserve">Kysymyksiä: [Milloin Irlannista tuli itsenäinen maa?", "Milloin Irlanti on ollut itsenäinen maa?", "Mistä lähtien Irlanti on ollut itsenäinen maa?", "Milloin Irlannista tuli itsenäinen maa?"].</w:t>
      </w:r>
    </w:p>
    <w:p>
      <w:r>
        <w:rPr>
          <w:b/>
        </w:rPr>
        <w:t xml:space="preserve">Tulos</w:t>
      </w:r>
    </w:p>
    <w:p>
      <w:r>
        <w:t xml:space="preserve">1949-04-18</w:t>
      </w:r>
    </w:p>
    <w:p>
      <w:r>
        <w:rPr>
          <w:b/>
        </w:rPr>
        <w:t xml:space="preserve">Esimerkki 5.340</w:t>
      </w:r>
    </w:p>
    <w:p>
      <w:r>
        <w:t xml:space="preserve">Kysymyksiä: [Milloin ensimmäinen Paavo Pesusieni julkaistiin?", "Milloin ensimmäinen Paavo Pesusieni -ohjelma esitettiin?", "Milloin Paavo Pesusieni esitettiin ensimmäisen kerran televisiossa?", "Milloin Paavo Pesusieni esitettiin ensimmäisen kerran?"]]</w:t>
      </w:r>
    </w:p>
    <w:p>
      <w:r>
        <w:rPr>
          <w:b/>
        </w:rPr>
        <w:t xml:space="preserve">Tulos</w:t>
      </w:r>
    </w:p>
    <w:p>
      <w:r>
        <w:t xml:space="preserve">1999-05-01</w:t>
      </w:r>
    </w:p>
    <w:p>
      <w:r>
        <w:rPr>
          <w:b/>
        </w:rPr>
        <w:t xml:space="preserve">Esimerkki 5.341</w:t>
      </w:r>
    </w:p>
    <w:p>
      <w:r>
        <w:t xml:space="preserve">Kysymyksiä: ['Milloin kapteeni James Cook meni Antarktikalle?']]</w:t>
      </w:r>
    </w:p>
    <w:p>
      <w:r>
        <w:rPr>
          <w:b/>
        </w:rPr>
        <w:t xml:space="preserve">Tulos</w:t>
      </w:r>
    </w:p>
    <w:p>
      <w:r>
        <w:t xml:space="preserve">1773-01-17</w:t>
      </w:r>
    </w:p>
    <w:p>
      <w:r>
        <w:rPr>
          <w:b/>
        </w:rPr>
        <w:t xml:space="preserve">Esimerkki 5.342</w:t>
      </w:r>
    </w:p>
    <w:p>
      <w:r>
        <w:t xml:space="preserve">Kysymyksiä: ['Milloin John Deere meni naimisiin toisen vaimonsa kanssa?']]</w:t>
      </w:r>
    </w:p>
    <w:p>
      <w:r>
        <w:rPr>
          <w:b/>
        </w:rPr>
        <w:t xml:space="preserve">Tulos</w:t>
      </w:r>
    </w:p>
    <w:p>
      <w:r>
        <w:t xml:space="preserve">1867</w:t>
      </w:r>
    </w:p>
    <w:p>
      <w:r>
        <w:rPr>
          <w:b/>
        </w:rPr>
        <w:t xml:space="preserve">Esimerkki 5.343</w:t>
      </w:r>
    </w:p>
    <w:p>
      <w:r>
        <w:t xml:space="preserve">Kysymyksiä: ['milloin david beckham sai 108. maajoukkuekapteeninsa Englannissa?']]</w:t>
      </w:r>
    </w:p>
    <w:p>
      <w:r>
        <w:rPr>
          <w:b/>
        </w:rPr>
        <w:t xml:space="preserve">Tulos</w:t>
      </w:r>
    </w:p>
    <w:p>
      <w:r>
        <w:t xml:space="preserve">2009-02-11</w:t>
      </w:r>
    </w:p>
    <w:p>
      <w:r>
        <w:rPr>
          <w:b/>
        </w:rPr>
        <w:t xml:space="preserve">Esimerkki 5.344</w:t>
      </w:r>
    </w:p>
    <w:p>
      <w:r>
        <w:t xml:space="preserve">Kysymyksiä: ['minkä ikäinen margot frank kuoli?', 'ikä margot frank kun hän kuoli?', 'minkä ikäinen margot frank oli kun hän kuoli?', 'minkä ikäinen margot betti franks oli kun hän kuoli?', 'kuinka vanha margot frank oli kun hän kuoli?', 'minkä ikäinen margot oli kun hän kuoli?']]</w:t>
      </w:r>
    </w:p>
    <w:p>
      <w:r>
        <w:rPr>
          <w:b/>
        </w:rPr>
        <w:t xml:space="preserve">Tulos</w:t>
      </w:r>
    </w:p>
    <w:p>
      <w:r>
        <w:t xml:space="preserve">19 vuotta</w:t>
      </w:r>
    </w:p>
    <w:p>
      <w:r>
        <w:rPr>
          <w:b/>
        </w:rPr>
        <w:t xml:space="preserve">Esimerkki 5.345</w:t>
      </w:r>
    </w:p>
    <w:p>
      <w:r>
        <w:t xml:space="preserve">Kysymyksiä: ['milloin kamerat saivat ensimmäisen kerran väriä?']]</w:t>
      </w:r>
    </w:p>
    <w:p>
      <w:r>
        <w:rPr>
          <w:b/>
        </w:rPr>
        <w:t xml:space="preserve">Tulos</w:t>
      </w:r>
    </w:p>
    <w:p>
      <w:r>
        <w:t xml:space="preserve">1861</w:t>
      </w:r>
    </w:p>
    <w:p>
      <w:r>
        <w:rPr>
          <w:b/>
        </w:rPr>
        <w:t xml:space="preserve">Esimerkki 5.346</w:t>
      </w:r>
    </w:p>
    <w:p>
      <w:r>
        <w:t xml:space="preserve">Kysymyksiä: [Milloin lil boosie isä kuoli?", "Milloin lil boosie isä kuoli?", "Milloin boosie isä kuoli?", "Milloin boosie isä kuoli?", "Mikä päivä ja vuosi lil boosie isä kuoli?"]].</w:t>
      </w:r>
    </w:p>
    <w:p>
      <w:r>
        <w:rPr>
          <w:b/>
        </w:rPr>
        <w:t xml:space="preserve">Tulos</w:t>
      </w:r>
    </w:p>
    <w:p>
      <w:r>
        <w:t xml:space="preserve">1997</w:t>
      </w:r>
    </w:p>
    <w:p>
      <w:r>
        <w:rPr>
          <w:b/>
        </w:rPr>
        <w:t xml:space="preserve">Esimerkki 5.347</w:t>
      </w:r>
    </w:p>
    <w:p>
      <w:r>
        <w:t xml:space="preserve">Kysymyksiä: ['Kuka kuoli Richard 3:n kuolemasta?']</w:t>
      </w:r>
    </w:p>
    <w:p>
      <w:r>
        <w:rPr>
          <w:b/>
        </w:rPr>
        <w:t xml:space="preserve">Tulos</w:t>
      </w:r>
    </w:p>
    <w:p>
      <w:r>
        <w:t xml:space="preserve">1485-08-22</w:t>
      </w:r>
    </w:p>
    <w:p>
      <w:r>
        <w:rPr>
          <w:b/>
        </w:rPr>
        <w:t xml:space="preserve">Esimerkki 5.348</w:t>
      </w:r>
    </w:p>
    <w:p>
      <w:r>
        <w:t xml:space="preserve">Kysymyksiä: ['milloin Leonardo keksi Mona Lisan?', 'minä vuonna Picasso maalasi Mona Lisan?', 'minä päivänä Mona Lisa maalattiin?']]</w:t>
      </w:r>
    </w:p>
    <w:p>
      <w:r>
        <w:rPr>
          <w:b/>
        </w:rPr>
        <w:t xml:space="preserve">Tulos</w:t>
      </w:r>
    </w:p>
    <w:p>
      <w:r>
        <w:t xml:space="preserve">1503-1506</w:t>
      </w:r>
    </w:p>
    <w:p>
      <w:r>
        <w:rPr>
          <w:b/>
        </w:rPr>
        <w:t xml:space="preserve">Esimerkki 5.349</w:t>
      </w:r>
    </w:p>
    <w:p>
      <w:r>
        <w:t xml:space="preserve">Kysymyksiä: ['mikä on Intian väkiluku vuonna 2010 tai 2011?']]</w:t>
      </w:r>
    </w:p>
    <w:p>
      <w:r>
        <w:rPr>
          <w:b/>
        </w:rPr>
        <w:t xml:space="preserve">Tulos</w:t>
      </w:r>
    </w:p>
    <w:p>
      <w:r>
        <w:t xml:space="preserve">1,210,193,422</w:t>
      </w:r>
    </w:p>
    <w:p>
      <w:r>
        <w:rPr>
          <w:b/>
        </w:rPr>
        <w:t xml:space="preserve">Esimerkki 5.350</w:t>
      </w:r>
    </w:p>
    <w:p>
      <w:r>
        <w:t xml:space="preserve">Kysymyksiä: ['Milloin Iso-Britannia sai Mississippin hallintaansa?'']</w:t>
      </w:r>
    </w:p>
    <w:p>
      <w:r>
        <w:rPr>
          <w:b/>
        </w:rPr>
        <w:t xml:space="preserve">Tulos</w:t>
      </w:r>
    </w:p>
    <w:p>
      <w:r>
        <w:t xml:space="preserve">1763</w:t>
      </w:r>
    </w:p>
    <w:p>
      <w:r>
        <w:rPr>
          <w:b/>
        </w:rPr>
        <w:t xml:space="preserve">Esimerkki 5.351</w:t>
      </w:r>
    </w:p>
    <w:p>
      <w:r>
        <w:t xml:space="preserve">Kysymyksiä: ['minä vuonna Ernst Rutherford syntyi?']]</w:t>
      </w:r>
    </w:p>
    <w:p>
      <w:r>
        <w:rPr>
          <w:b/>
        </w:rPr>
        <w:t xml:space="preserve">Tulos</w:t>
      </w:r>
    </w:p>
    <w:p>
      <w:r>
        <w:t xml:space="preserve">1871-08-30</w:t>
      </w:r>
    </w:p>
    <w:p>
      <w:r>
        <w:rPr>
          <w:b/>
        </w:rPr>
        <w:t xml:space="preserve">Esimerkki 5.352</w:t>
      </w:r>
    </w:p>
    <w:p>
      <w:r>
        <w:t xml:space="preserve">Kysymyksiä: ["Kuka on John Cenan vanhin veli?"]]</w:t>
      </w:r>
    </w:p>
    <w:p>
      <w:r>
        <w:rPr>
          <w:b/>
        </w:rPr>
        <w:t xml:space="preserve">Tulos</w:t>
      </w:r>
    </w:p>
    <w:p>
      <w:r>
        <w:t xml:space="preserve">dan cena</w:t>
      </w:r>
    </w:p>
    <w:p>
      <w:r>
        <w:rPr>
          <w:b/>
        </w:rPr>
        <w:t xml:space="preserve">Esimerkki 5.353</w:t>
      </w:r>
    </w:p>
    <w:p>
      <w:r>
        <w:t xml:space="preserve">Kysymyksiä: ["minä vuonna Sam Elliott ja Kathryn Ross menivät naimisiin?"]</w:t>
      </w:r>
    </w:p>
    <w:p>
      <w:r>
        <w:rPr>
          <w:b/>
        </w:rPr>
        <w:t xml:space="preserve">Tulos</w:t>
      </w:r>
    </w:p>
    <w:p>
      <w:r>
        <w:t xml:space="preserve">1984</w:t>
      </w:r>
    </w:p>
    <w:p>
      <w:r>
        <w:rPr>
          <w:b/>
        </w:rPr>
        <w:t xml:space="preserve">Esimerkki 5.354</w:t>
      </w:r>
    </w:p>
    <w:p>
      <w:r>
        <w:t xml:space="preserve">Kysymyksiä: ['kuka on Jackie Jacksonin ex-vaimo?']</w:t>
      </w:r>
    </w:p>
    <w:p>
      <w:r>
        <w:rPr>
          <w:b/>
        </w:rPr>
        <w:t xml:space="preserve">Tulos</w:t>
      </w:r>
    </w:p>
    <w:p>
      <w:r>
        <w:t xml:space="preserve">enid arden span</w:t>
      </w:r>
    </w:p>
    <w:p>
      <w:r>
        <w:rPr>
          <w:b/>
        </w:rPr>
        <w:t xml:space="preserve">Esimerkki 5.355</w:t>
      </w:r>
    </w:p>
    <w:p>
      <w:r>
        <w:t xml:space="preserve">Kysymyksiä: ['kenen kanssa Mary Ingalls meni naimisiin?']]</w:t>
      </w:r>
    </w:p>
    <w:p>
      <w:r>
        <w:rPr>
          <w:b/>
        </w:rPr>
        <w:t xml:space="preserve">Tulos</w:t>
      </w:r>
    </w:p>
    <w:p>
      <w:r>
        <w:t xml:space="preserve">Adam Kendall</w:t>
      </w:r>
    </w:p>
    <w:p>
      <w:r>
        <w:rPr>
          <w:b/>
        </w:rPr>
        <w:t xml:space="preserve">Esimerkki 5.356</w:t>
      </w:r>
    </w:p>
    <w:p>
      <w:r>
        <w:t xml:space="preserve">Kysymyksiä: ['Milloin myspace löydettiin?']</w:t>
      </w:r>
    </w:p>
    <w:p>
      <w:r>
        <w:rPr>
          <w:b/>
        </w:rPr>
        <w:t xml:space="preserve">Tulos</w:t>
      </w:r>
    </w:p>
    <w:p>
      <w:r>
        <w:t xml:space="preserve">2003-08-01</w:t>
      </w:r>
    </w:p>
    <w:p>
      <w:r>
        <w:rPr>
          <w:b/>
        </w:rPr>
        <w:t xml:space="preserve">Esimerkki 5.357</w:t>
      </w:r>
    </w:p>
    <w:p>
      <w:r>
        <w:t xml:space="preserve">Kysymyksiä: ['minä vuonna Cristiano Ronaldo lähti Manchester Unitedista?']]</w:t>
      </w:r>
    </w:p>
    <w:p>
      <w:r>
        <w:rPr>
          <w:b/>
        </w:rPr>
        <w:t xml:space="preserve">Tulos</w:t>
      </w:r>
    </w:p>
    <w:p>
      <w:r>
        <w:t xml:space="preserve">2009</w:t>
      </w:r>
    </w:p>
    <w:p>
      <w:r>
        <w:rPr>
          <w:b/>
        </w:rPr>
        <w:t xml:space="preserve">Esimerkki 5.358</w:t>
      </w:r>
    </w:p>
    <w:p>
      <w:r>
        <w:t xml:space="preserve">Kysymyksiä: ['milloin James Cook rantautui ensimmäisen kerran Havaijin saarten rannoille?']]</w:t>
      </w:r>
    </w:p>
    <w:p>
      <w:r>
        <w:rPr>
          <w:b/>
        </w:rPr>
        <w:t xml:space="preserve">Tulos</w:t>
      </w:r>
    </w:p>
    <w:p>
      <w:r>
        <w:t xml:space="preserve">1778-01-18</w:t>
      </w:r>
    </w:p>
    <w:p>
      <w:r>
        <w:rPr>
          <w:b/>
        </w:rPr>
        <w:t xml:space="preserve">Esimerkki 5.359</w:t>
      </w:r>
    </w:p>
    <w:p>
      <w:r>
        <w:t xml:space="preserve">Kysymyksiä: ['mikä on macaulay culkinin hahmon nimi elokuvassa home alone?', 'mikä on macaulay culkinin hahmon nimi elokuvassa home alone?', 'mikä on macaulay culkinin hahmo elokuvassa home alone?']]</w:t>
      </w:r>
    </w:p>
    <w:p>
      <w:r>
        <w:rPr>
          <w:b/>
        </w:rPr>
        <w:t xml:space="preserve">Tulos</w:t>
      </w:r>
    </w:p>
    <w:p>
      <w:r>
        <w:t xml:space="preserve">kevin mccallister</w:t>
      </w:r>
    </w:p>
    <w:p>
      <w:r>
        <w:rPr>
          <w:b/>
        </w:rPr>
        <w:t xml:space="preserve">Esimerkki 5.360</w:t>
      </w:r>
    </w:p>
    <w:p>
      <w:r>
        <w:t xml:space="preserve">Kysymyksiä: ['milloin Israelista tuli valtio?', 'milloin Israel oli itsenäinen valtio?']]</w:t>
      </w:r>
    </w:p>
    <w:p>
      <w:r>
        <w:rPr>
          <w:b/>
        </w:rPr>
        <w:t xml:space="preserve">Tulos</w:t>
      </w:r>
    </w:p>
    <w:p>
      <w:r>
        <w:t xml:space="preserve">1948-05-14</w:t>
      </w:r>
    </w:p>
    <w:p>
      <w:r>
        <w:rPr>
          <w:b/>
        </w:rPr>
        <w:t xml:space="preserve">Esimerkki 5.361</w:t>
      </w:r>
    </w:p>
    <w:p>
      <w:r>
        <w:t xml:space="preserve">Kysymyksiä: ['when eric carle birthday?']</w:t>
      </w:r>
    </w:p>
    <w:p>
      <w:r>
        <w:rPr>
          <w:b/>
        </w:rPr>
        <w:t xml:space="preserve">Tulos</w:t>
      </w:r>
    </w:p>
    <w:p>
      <w:r>
        <w:t xml:space="preserve">1929-01-25</w:t>
      </w:r>
    </w:p>
    <w:p>
      <w:r>
        <w:rPr>
          <w:b/>
        </w:rPr>
        <w:t xml:space="preserve">Esimerkki 5.362</w:t>
      </w:r>
    </w:p>
    <w:p>
      <w:r>
        <w:t xml:space="preserve">Kysymyksiä: ['minä vuonna Japani liittyi Yhdistyneisiin kansakuntiin?', 'milloin Japani liittyi Yhdistyneisiin kansakuntiin?', 'minä päivänä Japani liittyi Yhdistyneisiin kansakuntiin?', 'milloin Japani liittyi Yhdistyneisiin kansakuntiin?']]</w:t>
      </w:r>
    </w:p>
    <w:p>
      <w:r>
        <w:rPr>
          <w:b/>
        </w:rPr>
        <w:t xml:space="preserve">Tulos</w:t>
      </w:r>
    </w:p>
    <w:p>
      <w:r>
        <w:t xml:space="preserve">1956</w:t>
      </w:r>
    </w:p>
    <w:p>
      <w:r>
        <w:rPr>
          <w:b/>
        </w:rPr>
        <w:t xml:space="preserve">Esimerkki 5.363</w:t>
      </w:r>
    </w:p>
    <w:p>
      <w:r>
        <w:t xml:space="preserve">Kysymyksiä: ['minä vuonna Thomas Jeffersonista tuli Yhdysvaltojen presidentti?', 'milloin Thomas Jefferson oli Yhdysvaltojen presidentti?', 'minä vuonna Thomas Jeffersonista tuli Yhdysvaltojen presidentti?']]</w:t>
      </w:r>
    </w:p>
    <w:p>
      <w:r>
        <w:rPr>
          <w:b/>
        </w:rPr>
        <w:t xml:space="preserve">Tulos</w:t>
      </w:r>
    </w:p>
    <w:p>
      <w:r>
        <w:t xml:space="preserve">1801</w:t>
      </w:r>
    </w:p>
    <w:p>
      <w:r>
        <w:rPr>
          <w:b/>
        </w:rPr>
        <w:t xml:space="preserve">Esimerkki 5.364</w:t>
      </w:r>
    </w:p>
    <w:p>
      <w:r>
        <w:t xml:space="preserve">Kysymyksiä: ['Milloin Miami Dolphins voitti ensimmäisen Super Bowlinsa?']]</w:t>
      </w:r>
    </w:p>
    <w:p>
      <w:r>
        <w:rPr>
          <w:b/>
        </w:rPr>
        <w:t xml:space="preserve">Tulos</w:t>
      </w:r>
    </w:p>
    <w:p>
      <w:r>
        <w:t xml:space="preserve">1972</w:t>
      </w:r>
    </w:p>
    <w:p>
      <w:r>
        <w:rPr>
          <w:b/>
        </w:rPr>
        <w:t xml:space="preserve">Esimerkki 5.365</w:t>
      </w:r>
    </w:p>
    <w:p>
      <w:r>
        <w:t xml:space="preserve">Kysymyksiä: ['patricia roberts harris was born when?', 'when was patricia roberts harris born?', 'when and where patricia robbert harris was born?', 'birthdate of patricia roberts harris?', 'when was patrcia roberts harris born?', 'when was patricia harris born?']]</w:t>
      </w:r>
    </w:p>
    <w:p>
      <w:r>
        <w:rPr>
          <w:b/>
        </w:rPr>
        <w:t xml:space="preserve">Tulos</w:t>
      </w:r>
    </w:p>
    <w:p>
      <w:r>
        <w:t xml:space="preserve">1924-05-31</w:t>
      </w:r>
    </w:p>
    <w:p>
      <w:r>
        <w:rPr>
          <w:b/>
        </w:rPr>
        <w:t xml:space="preserve">Esimerkki 5.366</w:t>
      </w:r>
    </w:p>
    <w:p>
      <w:r>
        <w:t xml:space="preserve">Kysymyksiä: ['mikä on frederick douglassin äidin nimi?']]</w:t>
      </w:r>
    </w:p>
    <w:p>
      <w:r>
        <w:rPr>
          <w:b/>
        </w:rPr>
        <w:t xml:space="preserve">Tulos</w:t>
      </w:r>
    </w:p>
    <w:p>
      <w:r>
        <w:t xml:space="preserve">harriet bailey</w:t>
      </w:r>
    </w:p>
    <w:p>
      <w:r>
        <w:rPr>
          <w:b/>
        </w:rPr>
        <w:t xml:space="preserve">Esimerkki 5.367</w:t>
      </w:r>
    </w:p>
    <w:p>
      <w:r>
        <w:t xml:space="preserve">Kysymyksiä: ["milloin eminem julkaisi ensimmäisen kappaleensa?", "milloin oli eminemin ensimmäinen kappale?", "minä vuonna eminem julkaisi ensimmäisen kappaleensa?"]]</w:t>
      </w:r>
    </w:p>
    <w:p>
      <w:r>
        <w:rPr>
          <w:b/>
        </w:rPr>
        <w:t xml:space="preserve">Tulos</w:t>
      </w:r>
    </w:p>
    <w:p>
      <w:r>
        <w:t xml:space="preserve">1996</w:t>
      </w:r>
    </w:p>
    <w:p>
      <w:r>
        <w:rPr>
          <w:b/>
        </w:rPr>
        <w:t xml:space="preserve">Esimerkki 5.368</w:t>
      </w:r>
    </w:p>
    <w:p>
      <w:r>
        <w:t xml:space="preserve">Kysymyksiä: ['Minkä korkuinen Ellen Degeneres on?']</w:t>
      </w:r>
    </w:p>
    <w:p>
      <w:r>
        <w:rPr>
          <w:b/>
        </w:rPr>
        <w:t xml:space="preserve">Tulos</w:t>
      </w:r>
    </w:p>
    <w:p>
      <w:r>
        <w:t xml:space="preserve">1,71 metriä</w:t>
      </w:r>
    </w:p>
    <w:p>
      <w:r>
        <w:rPr>
          <w:b/>
        </w:rPr>
        <w:t xml:space="preserve">Esimerkki 5.369</w:t>
      </w:r>
    </w:p>
    <w:p>
      <w:r>
        <w:t xml:space="preserve">Kysymyksiä: ['minä vuonna Tom Brady valmistui Michiganista?']]</w:t>
      </w:r>
    </w:p>
    <w:p>
      <w:r>
        <w:rPr>
          <w:b/>
        </w:rPr>
        <w:t xml:space="preserve">Tulos</w:t>
      </w:r>
    </w:p>
    <w:p>
      <w:r>
        <w:t xml:space="preserve">2000</w:t>
      </w:r>
    </w:p>
    <w:p>
      <w:r>
        <w:rPr>
          <w:b/>
        </w:rPr>
        <w:t xml:space="preserve">Esimerkki 5.370</w:t>
      </w:r>
    </w:p>
    <w:p>
      <w:r>
        <w:t xml:space="preserve">Kysymyksiä: ['when was reginae carter born?', 'when is reginae's birthday?', 'what is the date of birth of reginae carter?', 'reginae carter birthdate?']]</w:t>
      </w:r>
    </w:p>
    <w:p>
      <w:r>
        <w:rPr>
          <w:b/>
        </w:rPr>
        <w:t xml:space="preserve">Tulos</w:t>
      </w:r>
    </w:p>
    <w:p>
      <w:r>
        <w:t xml:space="preserve">1998-11-29</w:t>
      </w:r>
    </w:p>
    <w:p>
      <w:r>
        <w:rPr>
          <w:b/>
        </w:rPr>
        <w:t xml:space="preserve">Esimerkki 5.371</w:t>
      </w:r>
    </w:p>
    <w:p>
      <w:r>
        <w:t xml:space="preserve">Kysymyksiä: ['milloin on Johnny Wilkinsonin syntymäpäivä?', 'milloin Johnny Wilkinson on syntynyt?']]</w:t>
      </w:r>
    </w:p>
    <w:p>
      <w:r>
        <w:rPr>
          <w:b/>
        </w:rPr>
        <w:t xml:space="preserve">Tulos</w:t>
      </w:r>
    </w:p>
    <w:p>
      <w:r>
        <w:t xml:space="preserve">1979-05-25</w:t>
      </w:r>
    </w:p>
    <w:p>
      <w:r>
        <w:rPr>
          <w:b/>
        </w:rPr>
        <w:t xml:space="preserve">Esimerkki 5.372</w:t>
      </w:r>
    </w:p>
    <w:p>
      <w:r>
        <w:t xml:space="preserve">Kysymyksiä: ["Milloin Johnny Deppin ensimmäinen lapsi syntyi?"]]</w:t>
      </w:r>
    </w:p>
    <w:p>
      <w:r>
        <w:rPr>
          <w:b/>
        </w:rPr>
        <w:t xml:space="preserve">Tulos</w:t>
      </w:r>
    </w:p>
    <w:p>
      <w:r>
        <w:t xml:space="preserve">1999-05-27</w:t>
      </w:r>
    </w:p>
    <w:p>
      <w:r>
        <w:rPr>
          <w:b/>
        </w:rPr>
        <w:t xml:space="preserve">Esimerkki 5.373</w:t>
      </w:r>
    </w:p>
    <w:p>
      <w:r>
        <w:t xml:space="preserve">Kysymyksiä: ['minä vuonna Iso-Britannia aloitti sodan Saksan kanssa?']]</w:t>
      </w:r>
    </w:p>
    <w:p>
      <w:r>
        <w:rPr>
          <w:b/>
        </w:rPr>
        <w:t xml:space="preserve">Tulos</w:t>
      </w:r>
    </w:p>
    <w:p>
      <w:r>
        <w:t xml:space="preserve">1939</w:t>
      </w:r>
    </w:p>
    <w:p>
      <w:r>
        <w:rPr>
          <w:b/>
        </w:rPr>
        <w:t xml:space="preserve">Esimerkki 5.374</w:t>
      </w:r>
    </w:p>
    <w:p>
      <w:r>
        <w:t xml:space="preserve">Kysymyksiä: [Milloin Mickey Mantle pelasi Yankeesissa?", "Minä vuonna Mickey Mantle pelasi Yankeesissa?", "Milloin Mickey Mantle pelasi Yankeesissa?", "Milloin Mickey Mantle pelasi Yankeesissa?", "Milloin Mickie Mantle pelasi Yankeesissa?"]]</w:t>
      </w:r>
    </w:p>
    <w:p>
      <w:r>
        <w:rPr>
          <w:b/>
        </w:rPr>
        <w:t xml:space="preserve">Tulos</w:t>
      </w:r>
    </w:p>
    <w:p>
      <w:r>
        <w:t xml:space="preserve">1951</w:t>
      </w:r>
    </w:p>
    <w:p>
      <w:r>
        <w:rPr>
          <w:b/>
        </w:rPr>
        <w:t xml:space="preserve">Esimerkki 5.375</w:t>
      </w:r>
    </w:p>
    <w:p>
      <w:r>
        <w:t xml:space="preserve">Kysymyksiä: ['Mitkä ovat Nicole Andersonin vanhemmat?']]</w:t>
      </w:r>
    </w:p>
    <w:p>
      <w:r>
        <w:rPr>
          <w:b/>
        </w:rPr>
        <w:t xml:space="preserve">Tulos</w:t>
      </w:r>
    </w:p>
    <w:p>
      <w:r>
        <w:t xml:space="preserve">jean saburit</w:t>
      </w:r>
    </w:p>
    <w:p>
      <w:r>
        <w:rPr>
          <w:b/>
        </w:rPr>
        <w:t xml:space="preserve">Esimerkki 5.376</w:t>
      </w:r>
    </w:p>
    <w:p>
      <w:r>
        <w:t xml:space="preserve">Kysymyksiä: ['milloin ja missä Truman meni naimisiin?']]</w:t>
      </w:r>
    </w:p>
    <w:p>
      <w:r>
        <w:rPr>
          <w:b/>
        </w:rPr>
        <w:t xml:space="preserve">Tulos</w:t>
      </w:r>
    </w:p>
    <w:p>
      <w:r>
        <w:t xml:space="preserve">1919-06-28</w:t>
      </w:r>
    </w:p>
    <w:p>
      <w:r>
        <w:rPr>
          <w:b/>
        </w:rPr>
        <w:t xml:space="preserve">Esimerkki 5.377</w:t>
      </w:r>
    </w:p>
    <w:p>
      <w:r>
        <w:t xml:space="preserve">Kysymyksiä: ['milloin on prince roycen syntymäpäivä?', 'mikä on prince roycen syntymäpäivä?', 'milloin prince royce syntyi?']]</w:t>
      </w:r>
    </w:p>
    <w:p>
      <w:r>
        <w:rPr>
          <w:b/>
        </w:rPr>
        <w:t xml:space="preserve">Tulos</w:t>
      </w:r>
    </w:p>
    <w:p>
      <w:r>
        <w:t xml:space="preserve">1989-05-11</w:t>
      </w:r>
    </w:p>
    <w:p>
      <w:r>
        <w:rPr>
          <w:b/>
        </w:rPr>
        <w:t xml:space="preserve">Esimerkki 5.378</w:t>
      </w:r>
    </w:p>
    <w:p>
      <w:r>
        <w:t xml:space="preserve">Kysymyksiä: ["milloin on gustavo diaz ordazin syntymäpäivä?", "mikä on gustavo diaz ordazin syntymäpäivä?", 'gustavo ordazin syntymäpäivä?']]</w:t>
      </w:r>
    </w:p>
    <w:p>
      <w:r>
        <w:rPr>
          <w:b/>
        </w:rPr>
        <w:t xml:space="preserve">Tulos</w:t>
      </w:r>
    </w:p>
    <w:p>
      <w:r>
        <w:t xml:space="preserve">1911-03-12</w:t>
      </w:r>
    </w:p>
    <w:p>
      <w:r>
        <w:rPr>
          <w:b/>
        </w:rPr>
        <w:t xml:space="preserve">Esimerkki 5.379</w:t>
      </w:r>
    </w:p>
    <w:p>
      <w:r>
        <w:t xml:space="preserve">Kysymyksiä: ['Milloin koripalloilija David Robinson syntyi?']]</w:t>
      </w:r>
    </w:p>
    <w:p>
      <w:r>
        <w:rPr>
          <w:b/>
        </w:rPr>
        <w:t xml:space="preserve">Tulos</w:t>
      </w:r>
    </w:p>
    <w:p>
      <w:r>
        <w:t xml:space="preserve">1965</w:t>
      </w:r>
    </w:p>
    <w:p>
      <w:r>
        <w:rPr>
          <w:b/>
        </w:rPr>
        <w:t xml:space="preserve">Esimerkki 5.380</w:t>
      </w:r>
    </w:p>
    <w:p>
      <w:r>
        <w:t xml:space="preserve">Kysymyksiä: ['mikä on Ruandan väkiluku?', 'mikä on Ruandan väkiluku?']]</w:t>
      </w:r>
    </w:p>
    <w:p>
      <w:r>
        <w:rPr>
          <w:b/>
        </w:rPr>
        <w:t xml:space="preserve">Tulos</w:t>
      </w:r>
    </w:p>
    <w:p>
      <w:r>
        <w:t xml:space="preserve">1,178,000</w:t>
      </w:r>
    </w:p>
    <w:p>
      <w:r>
        <w:rPr>
          <w:b/>
        </w:rPr>
        <w:t xml:space="preserve">Esimerkki 5.381</w:t>
      </w:r>
    </w:p>
    <w:p>
      <w:r>
        <w:t xml:space="preserve">Kysymyksiä: ['when did john deere wife die?']]</w:t>
      </w:r>
    </w:p>
    <w:p>
      <w:r>
        <w:rPr>
          <w:b/>
        </w:rPr>
        <w:t xml:space="preserve">Tulos</w:t>
      </w:r>
    </w:p>
    <w:p>
      <w:r>
        <w:t xml:space="preserve">1865</w:t>
      </w:r>
    </w:p>
    <w:p>
      <w:r>
        <w:rPr>
          <w:b/>
        </w:rPr>
        <w:t xml:space="preserve">Esimerkki 5.382</w:t>
      </w:r>
    </w:p>
    <w:p>
      <w:r>
        <w:t xml:space="preserve">Kysymyksiä: ['Minkä ikäinen oli Alyson Stoner elokuvassa Cheaper by the dozen 2?']]</w:t>
      </w:r>
    </w:p>
    <w:p>
      <w:r>
        <w:rPr>
          <w:b/>
        </w:rPr>
        <w:t xml:space="preserve">Tulos</w:t>
      </w:r>
    </w:p>
    <w:p>
      <w:r>
        <w:t xml:space="preserve">12 vuotta</w:t>
      </w:r>
    </w:p>
    <w:p>
      <w:r>
        <w:rPr>
          <w:b/>
        </w:rPr>
        <w:t xml:space="preserve">Esimerkki 5.383</w:t>
      </w:r>
    </w:p>
    <w:p>
      <w:r>
        <w:t xml:space="preserve">Kysymyksiä: ['milloin benz keksi ensimmäisen auton?']]</w:t>
      </w:r>
    </w:p>
    <w:p>
      <w:r>
        <w:rPr>
          <w:b/>
        </w:rPr>
        <w:t xml:space="preserve">Tulos</w:t>
      </w:r>
    </w:p>
    <w:p>
      <w:r>
        <w:t xml:space="preserve">1885</w:t>
      </w:r>
    </w:p>
    <w:p>
      <w:r>
        <w:rPr>
          <w:b/>
        </w:rPr>
        <w:t xml:space="preserve">Esimerkki 5.384</w:t>
      </w:r>
    </w:p>
    <w:p>
      <w:r>
        <w:t xml:space="preserve">Kysymyksiä: ["minä vuonna vapaat uudisasukkaat alkoivat saapua Australiaan?", "minä vuonna ensimmäiset uudisasukkaat saapuivat Australiaan?"]]</w:t>
      </w:r>
    </w:p>
    <w:p>
      <w:r>
        <w:rPr>
          <w:b/>
        </w:rPr>
        <w:t xml:space="preserve">Tulos</w:t>
      </w:r>
    </w:p>
    <w:p>
      <w:r>
        <w:t xml:space="preserve">1788</w:t>
      </w:r>
    </w:p>
    <w:p>
      <w:r>
        <w:rPr>
          <w:b/>
        </w:rPr>
        <w:t xml:space="preserve">Esimerkki 5.385</w:t>
      </w:r>
    </w:p>
    <w:p>
      <w:r>
        <w:t xml:space="preserve">Kysymyksiä: ['minä päivänä ja vuonna barack obama valittiin presidentiksi?', 'minä vuonna barack obamma valittiin presidentiksi?', 'minä vuonna barack obamasta tuli presidentti?']]</w:t>
      </w:r>
    </w:p>
    <w:p>
      <w:r>
        <w:rPr>
          <w:b/>
        </w:rPr>
        <w:t xml:space="preserve">Tulos</w:t>
      </w:r>
    </w:p>
    <w:p>
      <w:r>
        <w:t xml:space="preserve">2008</w:t>
      </w:r>
    </w:p>
    <w:p>
      <w:r>
        <w:rPr>
          <w:b/>
        </w:rPr>
        <w:t xml:space="preserve">Esimerkki 5.386</w:t>
      </w:r>
    </w:p>
    <w:p>
      <w:r>
        <w:t xml:space="preserve">Kysymyksiä: ['minä vuonna Wylie Draper kuoli?', 'milloin Wylie Draper kuoli?', 'milloin Wylie Draper kuoli?']]</w:t>
      </w:r>
    </w:p>
    <w:p>
      <w:r>
        <w:rPr>
          <w:b/>
        </w:rPr>
        <w:t xml:space="preserve">Tulos</w:t>
      </w:r>
    </w:p>
    <w:p>
      <w:r>
        <w:t xml:space="preserve">1993-12-20</w:t>
      </w:r>
    </w:p>
    <w:p>
      <w:r>
        <w:rPr>
          <w:b/>
        </w:rPr>
        <w:t xml:space="preserve">Esimerkki 5.387</w:t>
      </w:r>
    </w:p>
    <w:p>
      <w:r>
        <w:t xml:space="preserve">Kysymyksiä: [Milloin aaron rodgers liittyi packersiin?", "Milloin packers draftasi aaron rodgersin?", "Milloin packers draftasi aaron rodgersin?"]]</w:t>
      </w:r>
    </w:p>
    <w:p>
      <w:r>
        <w:rPr>
          <w:b/>
        </w:rPr>
        <w:t xml:space="preserve">Tulos</w:t>
      </w:r>
    </w:p>
    <w:p>
      <w:r>
        <w:t xml:space="preserve">2005</w:t>
      </w:r>
    </w:p>
    <w:p>
      <w:r>
        <w:rPr>
          <w:b/>
        </w:rPr>
        <w:t xml:space="preserve">Esimerkki 5.388</w:t>
      </w:r>
    </w:p>
    <w:p>
      <w:r>
        <w:t xml:space="preserve">Kysymyksiä: ['milloin Guyana liittyi kansojen kansainyhteisöön?', 'milloin Guyana liittyi kansojen yhteiseen rikkauteen?', 'missä kuussa Guyana liittyi kansojen kansainyhteisöön?', 'minä päivänä Guyana liittyi kansojen kansainyhteisöön?', 'milloin Guyanasta tuli kansojen kansainyhteisön jäsen?', 'milloin Guyana liittyi kansojen kansainyhteisöön?']]</w:t>
      </w:r>
    </w:p>
    <w:p>
      <w:r>
        <w:rPr>
          <w:b/>
        </w:rPr>
        <w:t xml:space="preserve">Tulos</w:t>
      </w:r>
    </w:p>
    <w:p>
      <w:r>
        <w:t xml:space="preserve">1966</w:t>
      </w:r>
    </w:p>
    <w:p>
      <w:r>
        <w:rPr>
          <w:b/>
        </w:rPr>
        <w:t xml:space="preserve">Esimerkki 5.389</w:t>
      </w:r>
    </w:p>
    <w:p>
      <w:r>
        <w:t xml:space="preserve">Kysymyksiä: [Milloin frederick banting sai nobel-palkinnon?", "Milloin frederick banting sai nobel-palkinnon insuliinin keksimisestä?"]]</w:t>
      </w:r>
    </w:p>
    <w:p>
      <w:r>
        <w:rPr>
          <w:b/>
        </w:rPr>
        <w:t xml:space="preserve">Tulos</w:t>
      </w:r>
    </w:p>
    <w:p>
      <w:r>
        <w:t xml:space="preserve">1923</w:t>
      </w:r>
    </w:p>
    <w:p>
      <w:r>
        <w:rPr>
          <w:b/>
        </w:rPr>
        <w:t xml:space="preserve">Esimerkki 5.390</w:t>
      </w:r>
    </w:p>
    <w:p>
      <w:r>
        <w:t xml:space="preserve">Kysymyksiä: ['minä vuonna Khafre syntyi?']]</w:t>
      </w:r>
    </w:p>
    <w:p>
      <w:r>
        <w:rPr>
          <w:b/>
        </w:rPr>
        <w:t xml:space="preserve">Tulos</w:t>
      </w:r>
    </w:p>
    <w:p>
      <w:r>
        <w:t xml:space="preserve">-2559</w:t>
      </w:r>
    </w:p>
    <w:p>
      <w:r>
        <w:rPr>
          <w:b/>
        </w:rPr>
        <w:t xml:space="preserve">Esimerkki 5.391</w:t>
      </w:r>
    </w:p>
    <w:p>
      <w:r>
        <w:t xml:space="preserve">Kysymyksiä: ['what helen keller sister name?', 'what was hellen kellers little sisters name?', 'what is the name of helen keller's little sister?', 'what was the name of helen kellers little sister?', 'what was hellen keller's little sister's name?', 'what was helen kellers little sister name?']]</w:t>
      </w:r>
    </w:p>
    <w:p>
      <w:r>
        <w:rPr>
          <w:b/>
        </w:rPr>
        <w:t xml:space="preserve">Tulos</w:t>
      </w:r>
    </w:p>
    <w:p>
      <w:r>
        <w:t xml:space="preserve">mildred keller</w:t>
      </w:r>
    </w:p>
    <w:p>
      <w:r>
        <w:rPr>
          <w:b/>
        </w:rPr>
        <w:t xml:space="preserve">Esimerkki 5.392</w:t>
      </w:r>
    </w:p>
    <w:p>
      <w:r>
        <w:t xml:space="preserve">Kysymyksiä: ['kuinka kauan Kilimanjarolle kiipeämiseen kuluu keskimäärin aikaa?']]</w:t>
      </w:r>
    </w:p>
    <w:p>
      <w:r>
        <w:rPr>
          <w:b/>
        </w:rPr>
        <w:t xml:space="preserve">Tulos</w:t>
      </w:r>
    </w:p>
    <w:p>
      <w:r>
        <w:t xml:space="preserve">P5D/P9D</w:t>
      </w:r>
    </w:p>
    <w:p>
      <w:r>
        <w:rPr>
          <w:b/>
        </w:rPr>
        <w:t xml:space="preserve">Esimerkki 5.393</w:t>
      </w:r>
    </w:p>
    <w:p>
      <w:r>
        <w:t xml:space="preserve">Kysymyksiä: ["mikä on Floridan väkiluku vuonna 2011?"]]</w:t>
      </w:r>
    </w:p>
    <w:p>
      <w:r>
        <w:rPr>
          <w:b/>
        </w:rPr>
        <w:t xml:space="preserve">Tulos</w:t>
      </w:r>
    </w:p>
    <w:p>
      <w:r>
        <w:t xml:space="preserve">19,057,542</w:t>
      </w:r>
    </w:p>
    <w:p>
      <w:r>
        <w:rPr>
          <w:b/>
        </w:rPr>
        <w:t xml:space="preserve">Esimerkki 5.394</w:t>
      </w:r>
    </w:p>
    <w:p>
      <w:r>
        <w:t xml:space="preserve">Kysymyksiä: ['kuka on Polariksen nykyinen toimitusjohtaja?']]</w:t>
      </w:r>
    </w:p>
    <w:p>
      <w:r>
        <w:rPr>
          <w:b/>
        </w:rPr>
        <w:t xml:space="preserve">Tulos</w:t>
      </w:r>
    </w:p>
    <w:p>
      <w:r>
        <w:t xml:space="preserve">scott w. wine</w:t>
      </w:r>
    </w:p>
    <w:p>
      <w:r>
        <w:rPr>
          <w:b/>
        </w:rPr>
        <w:t xml:space="preserve">Esimerkki 5.395</w:t>
      </w:r>
    </w:p>
    <w:p>
      <w:r>
        <w:t xml:space="preserve">Kysymyksiä: ["mikä on toronto ohion postinumero?"]]</w:t>
      </w:r>
    </w:p>
    <w:p>
      <w:r>
        <w:rPr>
          <w:b/>
        </w:rPr>
        <w:t xml:space="preserve">Tulos</w:t>
      </w:r>
    </w:p>
    <w:p>
      <w:r>
        <w:t xml:space="preserve">43964</w:t>
      </w:r>
    </w:p>
    <w:p>
      <w:r>
        <w:rPr>
          <w:b/>
        </w:rPr>
        <w:t xml:space="preserve">Esimerkki 5.396</w:t>
      </w:r>
    </w:p>
    <w:p>
      <w:r>
        <w:t xml:space="preserve">Kysymyksiä: ['Milloin Lil Wayne teki ensimmäisen singlensä?']</w:t>
      </w:r>
    </w:p>
    <w:p>
      <w:r>
        <w:rPr>
          <w:b/>
        </w:rPr>
        <w:t xml:space="preserve">Tulos</w:t>
      </w:r>
    </w:p>
    <w:p>
      <w:r>
        <w:t xml:space="preserve">1999</w:t>
      </w:r>
    </w:p>
    <w:p>
      <w:r>
        <w:rPr>
          <w:b/>
        </w:rPr>
        <w:t xml:space="preserve">Esimerkki 5.397</w:t>
      </w:r>
    </w:p>
    <w:p>
      <w:r>
        <w:t xml:space="preserve">Kysymyksiä: ['mikä on justine simmonsin syntymäaika?']]</w:t>
      </w:r>
    </w:p>
    <w:p>
      <w:r>
        <w:rPr>
          <w:b/>
        </w:rPr>
        <w:t xml:space="preserve">Tulos</w:t>
      </w:r>
    </w:p>
    <w:p>
      <w:r>
        <w:t xml:space="preserve">1965-12-11</w:t>
      </w:r>
    </w:p>
    <w:p>
      <w:r>
        <w:rPr>
          <w:b/>
        </w:rPr>
        <w:t xml:space="preserve">Esimerkki 5.398</w:t>
      </w:r>
    </w:p>
    <w:p>
      <w:r>
        <w:t xml:space="preserve">Kysymyksiä: ["Mikä on Angleseyn väkiluku?"]]</w:t>
      </w:r>
    </w:p>
    <w:p>
      <w:r>
        <w:rPr>
          <w:b/>
        </w:rPr>
        <w:t xml:space="preserve">Tulos</w:t>
      </w:r>
    </w:p>
    <w:p>
      <w:r>
        <w:t xml:space="preserve">68,600</w:t>
      </w:r>
    </w:p>
    <w:p>
      <w:r>
        <w:rPr>
          <w:b/>
        </w:rPr>
        <w:t xml:space="preserve">Esimerkki 5.399</w:t>
      </w:r>
    </w:p>
    <w:p>
      <w:r>
        <w:t xml:space="preserve">Kysymyksiä: ["Mikä on Kevin Rudolfin syntymäaika?"]]</w:t>
      </w:r>
    </w:p>
    <w:p>
      <w:r>
        <w:rPr>
          <w:b/>
        </w:rPr>
        <w:t xml:space="preserve">Tulos</w:t>
      </w:r>
    </w:p>
    <w:p>
      <w:r>
        <w:t xml:space="preserve">1983-02-17</w:t>
      </w:r>
    </w:p>
    <w:p>
      <w:r>
        <w:rPr>
          <w:b/>
        </w:rPr>
        <w:t xml:space="preserve">Esimerkki 5.400</w:t>
      </w:r>
    </w:p>
    <w:p>
      <w:r>
        <w:t xml:space="preserve">Kysymyksiä: ['milloin sputnik laukaistiin ensimmäisen kerran avaruuteen?']]</w:t>
      </w:r>
    </w:p>
    <w:p>
      <w:r>
        <w:rPr>
          <w:b/>
        </w:rPr>
        <w:t xml:space="preserve">Tulos</w:t>
      </w:r>
    </w:p>
    <w:p>
      <w:r>
        <w:t xml:space="preserve">1957-10-04</w:t>
      </w:r>
    </w:p>
    <w:p>
      <w:r>
        <w:rPr>
          <w:b/>
        </w:rPr>
        <w:t xml:space="preserve">Esimerkki 5.401</w:t>
      </w:r>
    </w:p>
    <w:p>
      <w:r>
        <w:t xml:space="preserve">Kysymyksiä: ['mikä oli herttua Ellingtonin isän nimi?', 'kuka oli herttua Ellingtonin isä?', 'mikä on herttua Ellingtonin isän nimi?', 'herttua Ellingtonin isä?', 'mikä on herttua Ellingtonin isän nimi?']]</w:t>
      </w:r>
    </w:p>
    <w:p>
      <w:r>
        <w:rPr>
          <w:b/>
        </w:rPr>
        <w:t xml:space="preserve">Tulos</w:t>
      </w:r>
    </w:p>
    <w:p>
      <w:r>
        <w:t xml:space="preserve">james edward ellington</w:t>
      </w:r>
    </w:p>
    <w:p>
      <w:r>
        <w:rPr>
          <w:b/>
        </w:rPr>
        <w:t xml:space="preserve">Esimerkki 5.402</w:t>
      </w:r>
    </w:p>
    <w:p>
      <w:r>
        <w:t xml:space="preserve">Kysymyksiä: [Milloin Beverly Hills Chihuahua 2 ilmestyi?", "Milloin Beverly Hills Chihuahua 2 ilmestyi?", "Milloin Beverly Hills Chihuahua 2 julkaistiin?", "Milloin elokuva Beverly Hills Chihuahua 2 ilmestyi teattereihin?", "Milloin Beverly Hills Chihuahua 2 ilmestyi?"]].</w:t>
      </w:r>
    </w:p>
    <w:p>
      <w:r>
        <w:rPr>
          <w:b/>
        </w:rPr>
        <w:t xml:space="preserve">Tulos</w:t>
      </w:r>
    </w:p>
    <w:p>
      <w:r>
        <w:t xml:space="preserve">2011-02-01</w:t>
      </w:r>
    </w:p>
    <w:p>
      <w:r>
        <w:rPr>
          <w:b/>
        </w:rPr>
        <w:t xml:space="preserve">Esimerkki 5.403</w:t>
      </w:r>
    </w:p>
    <w:p>
      <w:r>
        <w:t xml:space="preserve">Kysymyksiä: ['minä vuonna Selena Perez ammuttiin?', 'minä vuonna Selena ammuttiin?']]</w:t>
      </w:r>
    </w:p>
    <w:p>
      <w:r>
        <w:rPr>
          <w:b/>
        </w:rPr>
        <w:t xml:space="preserve">Tulos</w:t>
      </w:r>
    </w:p>
    <w:p>
      <w:r>
        <w:t xml:space="preserve">1995</w:t>
      </w:r>
    </w:p>
    <w:p>
      <w:r>
        <w:rPr>
          <w:b/>
        </w:rPr>
        <w:t xml:space="preserve">Esimerkki 5.404</w:t>
      </w:r>
    </w:p>
    <w:p>
      <w:r>
        <w:t xml:space="preserve">Kysymyksiä: ['milloin nicole anderson on syntynyt?']</w:t>
      </w:r>
    </w:p>
    <w:p>
      <w:r>
        <w:rPr>
          <w:b/>
        </w:rPr>
        <w:t xml:space="preserve">Tulos</w:t>
      </w:r>
    </w:p>
    <w:p>
      <w:r>
        <w:t xml:space="preserve">1990-08-29</w:t>
      </w:r>
    </w:p>
    <w:p>
      <w:r>
        <w:rPr>
          <w:b/>
        </w:rPr>
        <w:t xml:space="preserve">Esimerkki 5.405</w:t>
      </w:r>
    </w:p>
    <w:p>
      <w:r>
        <w:t xml:space="preserve">Kysymyksiä: ['mikä on Daewoo Nexian moottorin öljytilavuus?']]</w:t>
      </w:r>
    </w:p>
    <w:p>
      <w:r>
        <w:rPr>
          <w:b/>
        </w:rPr>
        <w:t xml:space="preserve">Tulos</w:t>
      </w:r>
    </w:p>
    <w:p>
      <w:r>
        <w:t xml:space="preserve">3,75 litraa</w:t>
      </w:r>
    </w:p>
    <w:p>
      <w:r>
        <w:rPr>
          <w:b/>
        </w:rPr>
        <w:t xml:space="preserve">Esimerkki 5.406</w:t>
      </w:r>
    </w:p>
    <w:p>
      <w:r>
        <w:t xml:space="preserve">Kysymyksiä: ['minkä ikäisenä Crispus Attucks kuoli?']]</w:t>
      </w:r>
    </w:p>
    <w:p>
      <w:r>
        <w:rPr>
          <w:b/>
        </w:rPr>
        <w:t xml:space="preserve">Tulos</w:t>
      </w:r>
    </w:p>
    <w:p>
      <w:r>
        <w:t xml:space="preserve">47 vuotta</w:t>
      </w:r>
    </w:p>
    <w:p>
      <w:r>
        <w:rPr>
          <w:b/>
        </w:rPr>
        <w:t xml:space="preserve">Esimerkki 5.407</w:t>
      </w:r>
    </w:p>
    <w:p>
      <w:r>
        <w:t xml:space="preserve">Kysymyksiä: ["missä kuussa vuonna 1998 ensimmäinen miehistö saapui avaruusasemalle?"]]</w:t>
      </w:r>
    </w:p>
    <w:p>
      <w:r>
        <w:rPr>
          <w:b/>
        </w:rPr>
        <w:t xml:space="preserve">Tulos</w:t>
      </w:r>
    </w:p>
    <w:p>
      <w:r>
        <w:t xml:space="preserve">xxxx-11</w:t>
      </w:r>
    </w:p>
    <w:p>
      <w:r>
        <w:rPr>
          <w:b/>
        </w:rPr>
        <w:t xml:space="preserve">Esimerkki 5.408</w:t>
      </w:r>
    </w:p>
    <w:p>
      <w:r>
        <w:t xml:space="preserve">Kysymyksiä: ['milloin sebastian vizcaino kuoli?', 'minä vuonna sebastian vizcaino kuoli?']]</w:t>
      </w:r>
    </w:p>
    <w:p>
      <w:r>
        <w:rPr>
          <w:b/>
        </w:rPr>
        <w:t xml:space="preserve">Tulos</w:t>
      </w:r>
    </w:p>
    <w:p>
      <w:r>
        <w:t xml:space="preserve">1624</w:t>
      </w:r>
    </w:p>
    <w:p>
      <w:r>
        <w:rPr>
          <w:b/>
        </w:rPr>
        <w:t xml:space="preserve">Esimerkki 5.409</w:t>
      </w:r>
    </w:p>
    <w:p>
      <w:r>
        <w:t xml:space="preserve">Kysymyksiä: ['Milloin Adolf Hitlerin valta loppui?']]</w:t>
      </w:r>
    </w:p>
    <w:p>
      <w:r>
        <w:rPr>
          <w:b/>
        </w:rPr>
        <w:t xml:space="preserve">Tulos</w:t>
      </w:r>
    </w:p>
    <w:p>
      <w:r>
        <w:t xml:space="preserve">1945-04-30</w:t>
      </w:r>
    </w:p>
    <w:p>
      <w:r>
        <w:rPr>
          <w:b/>
        </w:rPr>
        <w:t xml:space="preserve">Esimerkki 5.410</w:t>
      </w:r>
    </w:p>
    <w:p>
      <w:r>
        <w:t xml:space="preserve">Kysymyksiä: ['missä kuussa kuningas Ludvig XVI kuoli?']]</w:t>
      </w:r>
    </w:p>
    <w:p>
      <w:r>
        <w:rPr>
          <w:b/>
        </w:rPr>
        <w:t xml:space="preserve">Tulos</w:t>
      </w:r>
    </w:p>
    <w:p>
      <w:r>
        <w:t xml:space="preserve">1715-09-01</w:t>
      </w:r>
    </w:p>
    <w:p>
      <w:r>
        <w:rPr>
          <w:b/>
        </w:rPr>
        <w:t xml:space="preserve">Esimerkki 5.411</w:t>
      </w:r>
    </w:p>
    <w:p>
      <w:r>
        <w:t xml:space="preserve">Kysymyksiä: ['mikä on Will Smithin vanhimman pojan todellinen ikä?']]</w:t>
      </w:r>
    </w:p>
    <w:p>
      <w:r>
        <w:rPr>
          <w:b/>
        </w:rPr>
        <w:t xml:space="preserve">Tulos</w:t>
      </w:r>
    </w:p>
    <w:p>
      <w:r>
        <w:t xml:space="preserve">25 vuotta</w:t>
      </w:r>
    </w:p>
    <w:p>
      <w:r>
        <w:rPr>
          <w:b/>
        </w:rPr>
        <w:t xml:space="preserve">Esimerkki 5.412</w:t>
      </w:r>
    </w:p>
    <w:p>
      <w:r>
        <w:t xml:space="preserve">Kysymyksiä: [Milloin lady Jane Grey meni naimisiin?", "Milloin lady Jane Grey meni naimisiin?", "Minä vuonna lady Jane Grey meni naimisiin Guildford Dudleyn kanssa?"]].</w:t>
      </w:r>
    </w:p>
    <w:p>
      <w:r>
        <w:rPr>
          <w:b/>
        </w:rPr>
        <w:t xml:space="preserve">Tulos</w:t>
      </w:r>
    </w:p>
    <w:p>
      <w:r>
        <w:t xml:space="preserve">1553-05-25</w:t>
      </w:r>
    </w:p>
    <w:p>
      <w:r>
        <w:rPr>
          <w:b/>
        </w:rPr>
        <w:t xml:space="preserve">Esimerkki 5.413</w:t>
      </w:r>
    </w:p>
    <w:p>
      <w:r>
        <w:t xml:space="preserve">Kysymyksiä: ['Kuka on Jenna Wolfen isä?']</w:t>
      </w:r>
    </w:p>
    <w:p>
      <w:r>
        <w:rPr>
          <w:b/>
        </w:rPr>
        <w:t xml:space="preserve">Tulos</w:t>
      </w:r>
    </w:p>
    <w:p>
      <w:r>
        <w:t xml:space="preserve">Bennett Wolfe</w:t>
      </w:r>
    </w:p>
    <w:p>
      <w:r>
        <w:rPr>
          <w:b/>
        </w:rPr>
        <w:t xml:space="preserve">Esimerkki 5.414</w:t>
      </w:r>
    </w:p>
    <w:p>
      <w:r>
        <w:t xml:space="preserve">Kysymyksiä: ['milloin John Booth meni naimisiin?', 'milloin John Wilkes Booth meni naimisiin?']]</w:t>
      </w:r>
    </w:p>
    <w:p>
      <w:r>
        <w:rPr>
          <w:b/>
        </w:rPr>
        <w:t xml:space="preserve">Tulos</w:t>
      </w:r>
    </w:p>
    <w:p>
      <w:r>
        <w:t xml:space="preserve">1859-01-09</w:t>
      </w:r>
    </w:p>
    <w:p>
      <w:r>
        <w:rPr>
          <w:b/>
        </w:rPr>
        <w:t xml:space="preserve">Esimerkki 5.415</w:t>
      </w:r>
    </w:p>
    <w:p>
      <w:r>
        <w:t xml:space="preserve">Kysymyksiä: ['mikä on Harney Oregonin väkiluku?']]</w:t>
      </w:r>
    </w:p>
    <w:p>
      <w:r>
        <w:rPr>
          <w:b/>
        </w:rPr>
        <w:t xml:space="preserve">Tulos</w:t>
      </w:r>
    </w:p>
    <w:p>
      <w:r>
        <w:t xml:space="preserve">7,146</w:t>
      </w:r>
    </w:p>
    <w:p>
      <w:r>
        <w:rPr>
          <w:b/>
        </w:rPr>
        <w:t xml:space="preserve">Esimerkki 5.416</w:t>
      </w:r>
    </w:p>
    <w:p>
      <w:r>
        <w:t xml:space="preserve">Kysymyksiä: ['when did pomp die son of sacagawea?', 'when did pomp son of sacagawea die?', 'what year did pomp sacagawea son die?', 'what year did sacagaweas son die?', 'what year did pomp sacageweas son die in?']]</w:t>
      </w:r>
    </w:p>
    <w:p>
      <w:r>
        <w:rPr>
          <w:b/>
        </w:rPr>
        <w:t xml:space="preserve">Tulos</w:t>
      </w:r>
    </w:p>
    <w:p>
      <w:r>
        <w:t xml:space="preserve">1812</w:t>
      </w:r>
    </w:p>
    <w:p>
      <w:r>
        <w:rPr>
          <w:b/>
        </w:rPr>
        <w:t xml:space="preserve">Esimerkki 5.417</w:t>
      </w:r>
    </w:p>
    <w:p>
      <w:r>
        <w:t xml:space="preserve">Kysymyksiä: ['who does james phelps play?', 'who does james phelps play on harry potter?']]</w:t>
      </w:r>
    </w:p>
    <w:p>
      <w:r>
        <w:rPr>
          <w:b/>
        </w:rPr>
        <w:t xml:space="preserve">Tulos</w:t>
      </w:r>
    </w:p>
    <w:p>
      <w:r>
        <w:t xml:space="preserve">fred weasley</w:t>
      </w:r>
    </w:p>
    <w:p>
      <w:r>
        <w:rPr>
          <w:b/>
        </w:rPr>
        <w:t xml:space="preserve">Esimerkki 5.418</w:t>
      </w:r>
    </w:p>
    <w:p>
      <w:r>
        <w:t xml:space="preserve">Kysymyksiä: ['minä päivänä barrack obama valittiin presidentiksi?']]</w:t>
      </w:r>
    </w:p>
    <w:p>
      <w:r>
        <w:rPr>
          <w:b/>
        </w:rPr>
        <w:t xml:space="preserve">Tulos</w:t>
      </w:r>
    </w:p>
    <w:p>
      <w:r>
        <w:t xml:space="preserve">2008-11-04</w:t>
      </w:r>
    </w:p>
    <w:p>
      <w:r>
        <w:rPr>
          <w:b/>
        </w:rPr>
        <w:t xml:space="preserve">Esimerkki 5.419</w:t>
      </w:r>
    </w:p>
    <w:p>
      <w:r>
        <w:t xml:space="preserve">Kysymyksiä: ['Milloin Anne Hathoway meni naimisiin Shakespearen kanssa?'']</w:t>
      </w:r>
    </w:p>
    <w:p>
      <w:r>
        <w:rPr>
          <w:b/>
        </w:rPr>
        <w:t xml:space="preserve">Tulos</w:t>
      </w:r>
    </w:p>
    <w:p>
      <w:r>
        <w:t xml:space="preserve">1582-11-27</w:t>
      </w:r>
    </w:p>
    <w:p>
      <w:r>
        <w:rPr>
          <w:b/>
        </w:rPr>
        <w:t xml:space="preserve">Esimerkki 5.420</w:t>
      </w:r>
    </w:p>
    <w:p>
      <w:r>
        <w:t xml:space="preserve">Kysymyksiä: ['Minkä ikäisenä mia hamm jäi eläkkeelle?"]</w:t>
      </w:r>
    </w:p>
    <w:p>
      <w:r>
        <w:rPr>
          <w:b/>
        </w:rPr>
        <w:t xml:space="preserve">Tulos</w:t>
      </w:r>
    </w:p>
    <w:p>
      <w:r>
        <w:t xml:space="preserve">32 vuotta</w:t>
      </w:r>
    </w:p>
    <w:p>
      <w:r>
        <w:rPr>
          <w:b/>
        </w:rPr>
        <w:t xml:space="preserve">Esimerkki 5.421</w:t>
      </w:r>
    </w:p>
    <w:p>
      <w:r>
        <w:t xml:space="preserve">Kysymyksiä: ['milloin oli justin bieberin syntymäpäivä?', 'milloin justin bieberillä on syntymäpäiväjuhlat?']]</w:t>
      </w:r>
    </w:p>
    <w:p>
      <w:r>
        <w:rPr>
          <w:b/>
        </w:rPr>
        <w:t xml:space="preserve">Tulos</w:t>
      </w:r>
    </w:p>
    <w:p>
      <w:r>
        <w:t xml:space="preserve">1994-03-01</w:t>
      </w:r>
    </w:p>
    <w:p>
      <w:r>
        <w:rPr>
          <w:b/>
        </w:rPr>
        <w:t xml:space="preserve">Esimerkki 5.422</w:t>
      </w:r>
    </w:p>
    <w:p>
      <w:r>
        <w:t xml:space="preserve">Kysymyksiä: ['Kuka on Tia Mowryn äiti?']</w:t>
      </w:r>
    </w:p>
    <w:p>
      <w:r>
        <w:rPr>
          <w:b/>
        </w:rPr>
        <w:t xml:space="preserve">Tulos</w:t>
      </w:r>
    </w:p>
    <w:p>
      <w:r>
        <w:t xml:space="preserve">darlene renée mowry</w:t>
      </w:r>
    </w:p>
    <w:p>
      <w:r>
        <w:rPr>
          <w:b/>
        </w:rPr>
        <w:t xml:space="preserve">Esimerkki 5.423</w:t>
      </w:r>
    </w:p>
    <w:p>
      <w:r>
        <w:t xml:space="preserve">Kysymyksiä: ["Mikä on Timbuktun leirin väkiluku nykyään?"]]</w:t>
      </w:r>
    </w:p>
    <w:p>
      <w:r>
        <w:rPr>
          <w:b/>
        </w:rPr>
        <w:t xml:space="preserve">Tulos</w:t>
      </w:r>
    </w:p>
    <w:p>
      <w:r>
        <w:t xml:space="preserve">54,453</w:t>
      </w:r>
    </w:p>
    <w:p>
      <w:r>
        <w:rPr>
          <w:b/>
        </w:rPr>
        <w:t xml:space="preserve">Esimerkki 5.424</w:t>
      </w:r>
    </w:p>
    <w:p>
      <w:r>
        <w:t xml:space="preserve">Kysymyksiä: ['milloin chris brown myi ensimmäisen albuminsa?']]</w:t>
      </w:r>
    </w:p>
    <w:p>
      <w:r>
        <w:rPr>
          <w:b/>
        </w:rPr>
        <w:t xml:space="preserve">Tulos</w:t>
      </w:r>
    </w:p>
    <w:p>
      <w:r>
        <w:t xml:space="preserve">2005-11-29</w:t>
      </w:r>
    </w:p>
    <w:p>
      <w:r>
        <w:rPr>
          <w:b/>
        </w:rPr>
        <w:t xml:space="preserve">Esimerkki 5.425</w:t>
      </w:r>
    </w:p>
    <w:p>
      <w:r>
        <w:t xml:space="preserve">Kysymyksiä: ['väestö vuonna 2002 Filippiineillä?']]</w:t>
      </w:r>
    </w:p>
    <w:p>
      <w:r>
        <w:rPr>
          <w:b/>
        </w:rPr>
        <w:t xml:space="preserve">Tulos</w:t>
      </w:r>
    </w:p>
    <w:p>
      <w:r>
        <w:t xml:space="preserve">80,950,000</w:t>
      </w:r>
    </w:p>
    <w:p>
      <w:r>
        <w:rPr>
          <w:b/>
        </w:rPr>
        <w:t xml:space="preserve">Esimerkki 5.426</w:t>
      </w:r>
    </w:p>
    <w:p>
      <w:r>
        <w:t xml:space="preserve">Kysymyksiä: [Milloin tony romo aloitti pelaamisen cowboysin joukkueessa?", "Milloin cowboys allekirjoitti sopimuksen tony romon kanssa?", "Milloin tony romo liittyi cowboysin joukkueeseen?", "Milloin cowboys allekirjoitti sopimuksen tony romon kanssa?", "Milloin cowboys allekirjoitti sopimuksen tony romon kanssa?", "Milloin tony romo aloitti pelaamisen Dallas Cowboysin joukkueessa?", "Milloin tony romo liittyi cowboysin joukkueeseen?"]]</w:t>
      </w:r>
    </w:p>
    <w:p>
      <w:r>
        <w:rPr>
          <w:b/>
        </w:rPr>
        <w:t xml:space="preserve">Tulos</w:t>
      </w:r>
    </w:p>
    <w:p>
      <w:r>
        <w:t xml:space="preserve">2003</w:t>
      </w:r>
    </w:p>
    <w:p>
      <w:r>
        <w:rPr>
          <w:b/>
        </w:rPr>
        <w:t xml:space="preserve">Esimerkki 5.427</w:t>
      </w:r>
    </w:p>
    <w:p>
      <w:r>
        <w:t xml:space="preserve">Kysymyksiä: ["Mikä on Jennifer Nettlen poikaystävän nimi?", "Kenen kanssa Jennifer Nettle seurustelee?", "Mikä on Jennifer Nettlen poikaystävän nimi?", "Kenen kanssa Jennifer Nettle on menossa ulos?"]]</w:t>
      </w:r>
    </w:p>
    <w:p>
      <w:r>
        <w:rPr>
          <w:b/>
        </w:rPr>
        <w:t xml:space="preserve">Tulos</w:t>
      </w:r>
    </w:p>
    <w:p>
      <w:r>
        <w:t xml:space="preserve">Justin Miller</w:t>
      </w:r>
    </w:p>
    <w:p>
      <w:r>
        <w:rPr>
          <w:b/>
        </w:rPr>
        <w:t xml:space="preserve">Esimerkki 5.428</w:t>
      </w:r>
    </w:p>
    <w:p>
      <w:r>
        <w:t xml:space="preserve">Kysymyksiä: ['milloin barack obama tuli presidentiksi, oliko se 2009 vai 2008?', 'milloin barack obamasta tuli Yhdysvaltain presidentti?']]</w:t>
      </w:r>
    </w:p>
    <w:p>
      <w:r>
        <w:rPr>
          <w:b/>
        </w:rPr>
        <w:t xml:space="preserve">Tulos</w:t>
      </w:r>
    </w:p>
    <w:p>
      <w:r>
        <w:t xml:space="preserve">2009-01-20</w:t>
      </w:r>
    </w:p>
    <w:p>
      <w:r>
        <w:rPr>
          <w:b/>
        </w:rPr>
        <w:t xml:space="preserve">Esimerkki 5.429</w:t>
      </w:r>
    </w:p>
    <w:p>
      <w:r>
        <w:t xml:space="preserve">Kysymyksiä: ['minkä ikäinen oli Adolf Hitler, kun hän nousi valtaan?']]</w:t>
      </w:r>
    </w:p>
    <w:p>
      <w:r>
        <w:rPr>
          <w:b/>
        </w:rPr>
        <w:t xml:space="preserve">Tulos</w:t>
      </w:r>
    </w:p>
    <w:p>
      <w:r>
        <w:t xml:space="preserve">45 vuotta</w:t>
      </w:r>
    </w:p>
    <w:p>
      <w:r>
        <w:rPr>
          <w:b/>
        </w:rPr>
        <w:t xml:space="preserve">Esimerkki 5.430</w:t>
      </w:r>
    </w:p>
    <w:p>
      <w:r>
        <w:t xml:space="preserve">Kysymyksiä: ['date of the first star wars movie released in theatres?', 'when was the first star wars movie released in theatres?']]</w:t>
      </w:r>
    </w:p>
    <w:p>
      <w:r>
        <w:rPr>
          <w:b/>
        </w:rPr>
        <w:t xml:space="preserve">Tulos</w:t>
      </w:r>
    </w:p>
    <w:p>
      <w:r>
        <w:t xml:space="preserve">1977-05-25</w:t>
      </w:r>
    </w:p>
    <w:p>
      <w:r>
        <w:rPr>
          <w:b/>
        </w:rPr>
        <w:t xml:space="preserve">Esimerkki 5.431</w:t>
      </w:r>
    </w:p>
    <w:p>
      <w:r>
        <w:t xml:space="preserve">Kysymyksiä: ["mikä on obaman vanhimman lapsen nimi?", "kuka on obaman vanhin lapsi?"]]</w:t>
      </w:r>
    </w:p>
    <w:p>
      <w:r>
        <w:rPr>
          <w:b/>
        </w:rPr>
        <w:t xml:space="preserve">Tulos</w:t>
      </w:r>
    </w:p>
    <w:p>
      <w:r>
        <w:t xml:space="preserve">malia obama</w:t>
      </w:r>
    </w:p>
    <w:p>
      <w:r>
        <w:rPr>
          <w:b/>
        </w:rPr>
        <w:t xml:space="preserve">Esimerkki 5.432</w:t>
      </w:r>
    </w:p>
    <w:p>
      <w:r>
        <w:t xml:space="preserve">Kysymyksiä: ['when does beverly hill chihuahua 2 get on redbox?']]</w:t>
      </w:r>
    </w:p>
    <w:p>
      <w:r>
        <w:rPr>
          <w:b/>
        </w:rPr>
        <w:t xml:space="preserve">Tulos</w:t>
      </w:r>
    </w:p>
    <w:p>
      <w:r>
        <w:t xml:space="preserve">2011</w:t>
      </w:r>
    </w:p>
    <w:p>
      <w:r>
        <w:rPr>
          <w:b/>
        </w:rPr>
        <w:t xml:space="preserve">Esimerkki 5.433</w:t>
      </w:r>
    </w:p>
    <w:p>
      <w:r>
        <w:t xml:space="preserve">Kysymyksiä: ['minä vuonna Jacky Chisholm syntyi?']]</w:t>
      </w:r>
    </w:p>
    <w:p>
      <w:r>
        <w:rPr>
          <w:b/>
        </w:rPr>
        <w:t xml:space="preserve">Tulos</w:t>
      </w:r>
    </w:p>
    <w:p>
      <w:r>
        <w:t xml:space="preserve">1948</w:t>
      </w:r>
    </w:p>
    <w:p>
      <w:r>
        <w:rPr>
          <w:b/>
        </w:rPr>
        <w:t xml:space="preserve">Esimerkki 5.434</w:t>
      </w:r>
    </w:p>
    <w:p>
      <w:r>
        <w:t xml:space="preserve">Kysymyksiä: ['Minkä ikäisenä Wylie Draper kuoli?'']</w:t>
      </w:r>
    </w:p>
    <w:p>
      <w:r>
        <w:rPr>
          <w:b/>
        </w:rPr>
        <w:t xml:space="preserve">Tulos</w:t>
      </w:r>
    </w:p>
    <w:p>
      <w:r>
        <w:t xml:space="preserve">24 vuotta</w:t>
      </w:r>
    </w:p>
    <w:p>
      <w:r>
        <w:rPr>
          <w:b/>
        </w:rPr>
        <w:t xml:space="preserve">Esimerkki 5.435</w:t>
      </w:r>
    </w:p>
    <w:p>
      <w:r>
        <w:t xml:space="preserve">Kysymyksiä: ['mikä on ibadanin kaupungin puhelinnumero?', 'mikä on ibadanin puhelinnumero Nigeriassa?']]</w:t>
      </w:r>
    </w:p>
    <w:p>
      <w:r>
        <w:rPr>
          <w:b/>
        </w:rPr>
        <w:t xml:space="preserve">Tulos</w:t>
      </w:r>
    </w:p>
    <w:p>
      <w:r>
        <w:t xml:space="preserve">2342</w:t>
      </w:r>
    </w:p>
    <w:p>
      <w:r>
        <w:rPr>
          <w:b/>
        </w:rPr>
        <w:t xml:space="preserve">Esimerkki 5.436</w:t>
      </w:r>
    </w:p>
    <w:p>
      <w:r>
        <w:t xml:space="preserve">Kysymyksiä: ["mikä on theodore rooseveltin kuolinpäivä?", "milloin theodore roosevelt kuoli?", "theodore rooseveltin kuolinpäivä?"]]</w:t>
      </w:r>
    </w:p>
    <w:p>
      <w:r>
        <w:rPr>
          <w:b/>
        </w:rPr>
        <w:t xml:space="preserve">Tulos</w:t>
      </w:r>
    </w:p>
    <w:p>
      <w:r>
        <w:t xml:space="preserve">1919-01-06</w:t>
      </w:r>
    </w:p>
    <w:p>
      <w:r>
        <w:rPr>
          <w:b/>
        </w:rPr>
        <w:t xml:space="preserve">Esimerkki 5.437</w:t>
      </w:r>
    </w:p>
    <w:p>
      <w:r>
        <w:t xml:space="preserve">Kysymyksiä: ['minä vuonna vladimir lenin löysi neuvostoliiton?', 'minä vuonna vladimir leninistä tuli neuvostoliiton johtaja?']]</w:t>
      </w:r>
    </w:p>
    <w:p>
      <w:r>
        <w:rPr>
          <w:b/>
        </w:rPr>
        <w:t xml:space="preserve">Tulos</w:t>
      </w:r>
    </w:p>
    <w:p>
      <w:r>
        <w:t xml:space="preserve">1917</w:t>
      </w:r>
    </w:p>
    <w:p>
      <w:r>
        <w:rPr>
          <w:b/>
        </w:rPr>
        <w:t xml:space="preserve">Esimerkki 5.438</w:t>
      </w:r>
    </w:p>
    <w:p>
      <w:r>
        <w:t xml:space="preserve">Kysymyksiä: ['missä suunnassa Meksikonlahti on Kaliforniasta?']]</w:t>
      </w:r>
    </w:p>
    <w:p>
      <w:r>
        <w:rPr>
          <w:b/>
        </w:rPr>
        <w:t xml:space="preserve">Tulos</w:t>
      </w:r>
    </w:p>
    <w:p>
      <w:r>
        <w:t xml:space="preserve">kaakkois</w:t>
      </w:r>
    </w:p>
    <w:p>
      <w:r>
        <w:rPr>
          <w:b/>
        </w:rPr>
        <w:t xml:space="preserve">Esimerkki 5.439</w:t>
      </w:r>
    </w:p>
    <w:p>
      <w:r>
        <w:t xml:space="preserve">Kysymyksiä: ['minä vuonna Berlie Doherty syntyi?']]</w:t>
      </w:r>
    </w:p>
    <w:p>
      <w:r>
        <w:rPr>
          <w:b/>
        </w:rPr>
        <w:t xml:space="preserve">Tulos</w:t>
      </w:r>
    </w:p>
    <w:p>
      <w:r>
        <w:t xml:space="preserve">1943</w:t>
      </w:r>
    </w:p>
    <w:p>
      <w:r>
        <w:rPr>
          <w:b/>
        </w:rPr>
        <w:t xml:space="preserve">Esimerkki 5.440</w:t>
      </w:r>
    </w:p>
    <w:p>
      <w:r>
        <w:t xml:space="preserve">Kysymyksiä: ['minä vuonna oli ensimmäinen gunsmoke-jakso?', 'milloin oli ensimmäinen gunsmoke?']]</w:t>
      </w:r>
    </w:p>
    <w:p>
      <w:r>
        <w:rPr>
          <w:b/>
        </w:rPr>
        <w:t xml:space="preserve">Tulos</w:t>
      </w:r>
    </w:p>
    <w:p>
      <w:r>
        <w:t xml:space="preserve">1955-09-10</w:t>
      </w:r>
    </w:p>
    <w:p>
      <w:r>
        <w:rPr>
          <w:b/>
        </w:rPr>
        <w:t xml:space="preserve">Esimerkki 5.441</w:t>
      </w:r>
    </w:p>
    <w:p>
      <w:r>
        <w:t xml:space="preserve">Kysymyksiä: ['milloin on kuningatar Hatshepsutin syntymäaika?']]</w:t>
      </w:r>
    </w:p>
    <w:p>
      <w:r>
        <w:rPr>
          <w:b/>
        </w:rPr>
        <w:t xml:space="preserve">Tulos</w:t>
      </w:r>
    </w:p>
    <w:p>
      <w:r>
        <w:t xml:space="preserve">-1506</w:t>
      </w:r>
    </w:p>
    <w:p>
      <w:r>
        <w:rPr>
          <w:b/>
        </w:rPr>
        <w:t xml:space="preserve">Esimerkki 5.442</w:t>
      </w:r>
    </w:p>
    <w:p>
      <w:r>
        <w:t xml:space="preserve">Kysymyksiä: ['mikä on st johns college maskotti?', 'mikä on maskotti st johnin yliopiston mn koripallo tam?', 'maskotti nimi st johnin yliopisto?', 'mikä on maskotti st johnin yliopiston koripallojoukkue?', 'mikä on maskotti st johnin yliopisto?', 'mikä on maskotti st johnin yliopisto?']]</w:t>
      </w:r>
    </w:p>
    <w:p>
      <w:r>
        <w:rPr>
          <w:b/>
        </w:rPr>
        <w:t xml:space="preserve">Tulos</w:t>
      </w:r>
    </w:p>
    <w:p>
      <w:r>
        <w:t xml:space="preserve">johnny thunderbird</w:t>
      </w:r>
    </w:p>
    <w:p>
      <w:r>
        <w:rPr>
          <w:b/>
        </w:rPr>
        <w:t xml:space="preserve">Esimerkki 5.443</w:t>
      </w:r>
    </w:p>
    <w:p>
      <w:r>
        <w:t xml:space="preserve">Kysymyksiä: ['milloin tehtiin ensimmäinen John Deere -leikkuupuimuri?']]</w:t>
      </w:r>
    </w:p>
    <w:p>
      <w:r>
        <w:rPr>
          <w:b/>
        </w:rPr>
        <w:t xml:space="preserve">Tulos</w:t>
      </w:r>
    </w:p>
    <w:p>
      <w:r>
        <w:t xml:space="preserve">1947</w:t>
      </w:r>
    </w:p>
    <w:p>
      <w:r>
        <w:rPr>
          <w:b/>
        </w:rPr>
        <w:t xml:space="preserve">Esimerkki 5.444</w:t>
      </w:r>
    </w:p>
    <w:p>
      <w:r>
        <w:t xml:space="preserve">Kysymyksiä: [Milloin Hitler ja Eva Braun menivät naimisiin?", "Milloin Hitler meni naimisiin Eva Braunin kanssa?", "Milloin Eva Braun ja Hitler menivät naimisiin?", "Minä vuonna Hitler ja Eva Braun menivät naimisiin?"]]</w:t>
      </w:r>
    </w:p>
    <w:p>
      <w:r>
        <w:rPr>
          <w:b/>
        </w:rPr>
        <w:t xml:space="preserve">Tulos</w:t>
      </w:r>
    </w:p>
    <w:p>
      <w:r>
        <w:t xml:space="preserve">1945-04-29</w:t>
      </w:r>
    </w:p>
    <w:p>
      <w:r>
        <w:rPr>
          <w:b/>
        </w:rPr>
        <w:t xml:space="preserve">Esimerkki 5.445</w:t>
      </w:r>
    </w:p>
    <w:p>
      <w:r>
        <w:t xml:space="preserve">Kysymyksiä: ['minä päivänä Samuel Blackwell kuoli?']]</w:t>
      </w:r>
    </w:p>
    <w:p>
      <w:r>
        <w:rPr>
          <w:b/>
        </w:rPr>
        <w:t xml:space="preserve">Tulos</w:t>
      </w:r>
    </w:p>
    <w:p>
      <w:r>
        <w:t xml:space="preserve">1901</w:t>
      </w:r>
    </w:p>
    <w:p>
      <w:r>
        <w:rPr>
          <w:b/>
        </w:rPr>
        <w:t xml:space="preserve">Esimerkki 5.446</w:t>
      </w:r>
    </w:p>
    <w:p>
      <w:r>
        <w:t xml:space="preserve">Kysymyksiä: ["Milloin on Will Smithin vanhimman pojan syntymäpäivä?"]]</w:t>
      </w:r>
    </w:p>
    <w:p>
      <w:r>
        <w:rPr>
          <w:b/>
        </w:rPr>
        <w:t xml:space="preserve">Tulos</w:t>
      </w:r>
    </w:p>
    <w:p>
      <w:r>
        <w:t xml:space="preserve">1992-11-11</w:t>
      </w:r>
    </w:p>
    <w:p>
      <w:r>
        <w:rPr>
          <w:b/>
        </w:rPr>
        <w:t xml:space="preserve">Esimerkki 5.447</w:t>
      </w:r>
    </w:p>
    <w:p>
      <w:r>
        <w:t xml:space="preserve">Kysymyksiä: ['mikä on Alabaman osavaltion veroprosentti?']]</w:t>
      </w:r>
    </w:p>
    <w:p>
      <w:r>
        <w:rPr>
          <w:b/>
        </w:rPr>
        <w:t xml:space="preserve">Tulos</w:t>
      </w:r>
    </w:p>
    <w:p>
      <w:r>
        <w:t xml:space="preserve">4</w:t>
      </w:r>
    </w:p>
    <w:p>
      <w:r>
        <w:rPr>
          <w:b/>
        </w:rPr>
        <w:t xml:space="preserve">Esimerkki 5.448</w:t>
      </w:r>
    </w:p>
    <w:p>
      <w:r>
        <w:t xml:space="preserve">Kysymyksiä: ['minkä ikäinen oli Jane Seymour, kun hän kuoli?', 'kuinka vanha oli Jane Semour, kun hän kuoli?']]</w:t>
      </w:r>
    </w:p>
    <w:p>
      <w:r>
        <w:rPr>
          <w:b/>
        </w:rPr>
        <w:t xml:space="preserve">Tulos</w:t>
      </w:r>
    </w:p>
    <w:p>
      <w:r>
        <w:t xml:space="preserve">28 vuotta</w:t>
      </w:r>
    </w:p>
    <w:p>
      <w:r>
        <w:rPr>
          <w:b/>
        </w:rPr>
        <w:t xml:space="preserve">Esimerkki 5.449</w:t>
      </w:r>
    </w:p>
    <w:p>
      <w:r>
        <w:t xml:space="preserve">Kysymyksiä: ['minä päivänä järjestettiin ensimmäinen Melbourne Cup?', 'milloin järjestettiin ensimmäinen Melbourne Cup?']]</w:t>
      </w:r>
    </w:p>
    <w:p>
      <w:r>
        <w:rPr>
          <w:b/>
        </w:rPr>
        <w:t xml:space="preserve">Tulos</w:t>
      </w:r>
    </w:p>
    <w:p>
      <w:r>
        <w:t xml:space="preserve">1861</w:t>
      </w:r>
    </w:p>
    <w:p>
      <w:r>
        <w:rPr>
          <w:b/>
        </w:rPr>
        <w:t xml:space="preserve">Esimerkki 5.450</w:t>
      </w:r>
    </w:p>
    <w:p>
      <w:r>
        <w:t xml:space="preserve">Kysymyksiä: ['Milloin Randy Oerton meni naimisiin?']</w:t>
      </w:r>
    </w:p>
    <w:p>
      <w:r>
        <w:rPr>
          <w:b/>
        </w:rPr>
        <w:t xml:space="preserve">Tulos</w:t>
      </w:r>
    </w:p>
    <w:p>
      <w:r>
        <w:t xml:space="preserve">2015</w:t>
      </w:r>
    </w:p>
    <w:p>
      <w:r>
        <w:rPr>
          <w:b/>
        </w:rPr>
        <w:t xml:space="preserve">Esimerkki 5.451</w:t>
      </w:r>
    </w:p>
    <w:p>
      <w:r>
        <w:t xml:space="preserve">Kysymyksiä: ['milloin Katariina Aragonian avioitui kuninkaan kanssa?', 'milloin kuningas Henrik VIII ja Katariina Aragonian avioituivat?']]</w:t>
      </w:r>
    </w:p>
    <w:p>
      <w:r>
        <w:rPr>
          <w:b/>
        </w:rPr>
        <w:t xml:space="preserve">Tulos</w:t>
      </w:r>
    </w:p>
    <w:p>
      <w:r>
        <w:t xml:space="preserve">1509-06-11</w:t>
      </w:r>
    </w:p>
    <w:p>
      <w:r>
        <w:rPr>
          <w:b/>
        </w:rPr>
        <w:t xml:space="preserve">Esimerkki 5.452</w:t>
      </w:r>
    </w:p>
    <w:p>
      <w:r>
        <w:t xml:space="preserve">Kysymyksiä: [Milloin Fidel Castrosta tuli Kuuban hallitsija?", "Milloin Fidel Castro tuli Kuuban valtaan?", "Milloin Fidel Castrosta tuli Kuuban hallitsija?"]]</w:t>
      </w:r>
    </w:p>
    <w:p>
      <w:r>
        <w:rPr>
          <w:b/>
        </w:rPr>
        <w:t xml:space="preserve">Tulos</w:t>
      </w:r>
    </w:p>
    <w:p>
      <w:r>
        <w:t xml:space="preserve">1959</w:t>
      </w:r>
    </w:p>
    <w:p>
      <w:r>
        <w:rPr>
          <w:b/>
        </w:rPr>
        <w:t xml:space="preserve">Esimerkki 5.453</w:t>
      </w:r>
    </w:p>
    <w:p>
      <w:r>
        <w:t xml:space="preserve">Kysymyksiä: ['minkä ikäinen oli Katariina Aragonialainen, kun hän meni naimisiin Henrikin kanssa?', 'minkä ikäinen oli Katariina Aragonialainen, kun hän meni naimisiin?']]</w:t>
      </w:r>
    </w:p>
    <w:p>
      <w:r>
        <w:rPr>
          <w:b/>
        </w:rPr>
        <w:t xml:space="preserve">Tulos</w:t>
      </w:r>
    </w:p>
    <w:p>
      <w:r>
        <w:t xml:space="preserve">23 vuotta</w:t>
      </w:r>
    </w:p>
    <w:p>
      <w:r>
        <w:rPr>
          <w:b/>
        </w:rPr>
        <w:t xml:space="preserve">Esimerkki 5.454</w:t>
      </w:r>
    </w:p>
    <w:p>
      <w:r>
        <w:t xml:space="preserve">Kysymyksiä: ['minä vuonna lady Jance Grey meni naimisiin?']]</w:t>
      </w:r>
    </w:p>
    <w:p>
      <w:r>
        <w:rPr>
          <w:b/>
        </w:rPr>
        <w:t xml:space="preserve">Tulos</w:t>
      </w:r>
    </w:p>
    <w:p>
      <w:r>
        <w:t xml:space="preserve">1553-05-25</w:t>
      </w:r>
    </w:p>
    <w:p>
      <w:r>
        <w:rPr>
          <w:b/>
        </w:rPr>
        <w:t xml:space="preserve">Esimerkki 5.455</w:t>
      </w:r>
    </w:p>
    <w:p>
      <w:r>
        <w:t xml:space="preserve">Kysymyksiä: ['milloin kobe bryant kids syntyi?']]</w:t>
      </w:r>
    </w:p>
    <w:p>
      <w:r>
        <w:rPr>
          <w:b/>
        </w:rPr>
        <w:t xml:space="preserve">Tulos</w:t>
      </w:r>
    </w:p>
    <w:p>
      <w:r>
        <w:t xml:space="preserve">2006-05-01</w:t>
      </w:r>
    </w:p>
    <w:p>
      <w:r>
        <w:rPr>
          <w:b/>
        </w:rPr>
        <w:t xml:space="preserve">Esimerkki 5.456</w:t>
      </w:r>
    </w:p>
    <w:p>
      <w:r>
        <w:t xml:space="preserve">Kysymyksiä: ['milloin andy goldsworthy syntyi?']]</w:t>
      </w:r>
    </w:p>
    <w:p>
      <w:r>
        <w:rPr>
          <w:b/>
        </w:rPr>
        <w:t xml:space="preserve">Tulos</w:t>
      </w:r>
    </w:p>
    <w:p>
      <w:r>
        <w:t xml:space="preserve">1956-07-26</w:t>
      </w:r>
    </w:p>
    <w:p>
      <w:r>
        <w:rPr>
          <w:b/>
        </w:rPr>
        <w:t xml:space="preserve">Esimerkki 5.457</w:t>
      </w:r>
    </w:p>
    <w:p>
      <w:r>
        <w:t xml:space="preserve">Kysymyksiä: ['milloin gizan pyramidia alettiin rakentaa?', 'milloin gizan pyramidit rakennettiin?']]</w:t>
      </w:r>
    </w:p>
    <w:p>
      <w:r>
        <w:rPr>
          <w:b/>
        </w:rPr>
        <w:t xml:space="preserve">Tulos</w:t>
      </w:r>
    </w:p>
    <w:p>
      <w:r>
        <w:t xml:space="preserve">-2559</w:t>
      </w:r>
    </w:p>
    <w:p>
      <w:r>
        <w:rPr>
          <w:b/>
        </w:rPr>
        <w:t xml:space="preserve">Esimerkki 5.458</w:t>
      </w:r>
    </w:p>
    <w:p>
      <w:r>
        <w:t xml:space="preserve">Kysymyksiä: [Milloin John Adams valittiin varapresidentiksi?", "Milloin John Adams valittiin varapresidentiksi?", "Milloin John Adams valittiin varapresidentiksi?"]]</w:t>
      </w:r>
    </w:p>
    <w:p>
      <w:r>
        <w:rPr>
          <w:b/>
        </w:rPr>
        <w:t xml:space="preserve">Tulos</w:t>
      </w:r>
    </w:p>
    <w:p>
      <w:r>
        <w:t xml:space="preserve">1789-04-21</w:t>
      </w:r>
    </w:p>
    <w:p>
      <w:r>
        <w:rPr>
          <w:b/>
        </w:rPr>
        <w:t xml:space="preserve">Esimerkki 5.459</w:t>
      </w:r>
    </w:p>
    <w:p>
      <w:r>
        <w:t xml:space="preserve">Kysymyksiä: ['milloin liverpool voitti Mestarien liigan?']]</w:t>
      </w:r>
    </w:p>
    <w:p>
      <w:r>
        <w:rPr>
          <w:b/>
        </w:rPr>
        <w:t xml:space="preserve">Tulos</w:t>
      </w:r>
    </w:p>
    <w:p>
      <w:r>
        <w:t xml:space="preserve">1977</w:t>
      </w:r>
    </w:p>
    <w:p>
      <w:r>
        <w:rPr>
          <w:b/>
        </w:rPr>
        <w:t xml:space="preserve">Esimerkki 5.460</w:t>
      </w:r>
    </w:p>
    <w:p>
      <w:r>
        <w:t xml:space="preserve">Kysymyksiä: ['Milloin Bing Crossby kuoli?']</w:t>
      </w:r>
    </w:p>
    <w:p>
      <w:r>
        <w:rPr>
          <w:b/>
        </w:rPr>
        <w:t xml:space="preserve">Tulos</w:t>
      </w:r>
    </w:p>
    <w:p>
      <w:r>
        <w:t xml:space="preserve">1977-10-14</w:t>
      </w:r>
    </w:p>
    <w:p>
      <w:r>
        <w:rPr>
          <w:b/>
        </w:rPr>
        <w:t xml:space="preserve">Esimerkki 5.461</w:t>
      </w:r>
    </w:p>
    <w:p>
      <w:r>
        <w:t xml:space="preserve">Kysymyksiä: ['kenen kanssa Dolly Parton meni naimisiin?']</w:t>
      </w:r>
    </w:p>
    <w:p>
      <w:r>
        <w:rPr>
          <w:b/>
        </w:rPr>
        <w:t xml:space="preserve">Tulos</w:t>
      </w:r>
    </w:p>
    <w:p>
      <w:r>
        <w:t xml:space="preserve">carl thomas dean</w:t>
      </w:r>
    </w:p>
    <w:p>
      <w:r>
        <w:rPr>
          <w:b/>
        </w:rPr>
        <w:t xml:space="preserve">Esimerkki 5.462</w:t>
      </w:r>
    </w:p>
    <w:p>
      <w:r>
        <w:t xml:space="preserve">Kysymyksiä: ["milloin Hitler hyökkäsi Hollantiin?", "minä päivänä Hitler hyökkäsi Hollantiin?", "milloin Hitlerin armeija hyökkäsi Hollantiin?"]]</w:t>
      </w:r>
    </w:p>
    <w:p>
      <w:r>
        <w:rPr>
          <w:b/>
        </w:rPr>
        <w:t xml:space="preserve">Tulos</w:t>
      </w:r>
    </w:p>
    <w:p>
      <w:r>
        <w:t xml:space="preserve">1940-05-10</w:t>
      </w:r>
    </w:p>
    <w:p>
      <w:r>
        <w:rPr>
          <w:b/>
        </w:rPr>
        <w:t xml:space="preserve">Esimerkki 5.463</w:t>
      </w:r>
    </w:p>
    <w:p>
      <w:r>
        <w:t xml:space="preserve">Kysymyksiä: ['mikä oli leonardo da vincin arvioitu pituus?', 'mikä oli leonardo da vincin pituus?', 'kuinka pitkä leonardo da vinci oli?']]</w:t>
      </w:r>
    </w:p>
    <w:p>
      <w:r>
        <w:rPr>
          <w:b/>
        </w:rPr>
        <w:t xml:space="preserve">Tulos</w:t>
      </w:r>
    </w:p>
    <w:p>
      <w:r>
        <w:t xml:space="preserve">1,75 metriä</w:t>
      </w:r>
    </w:p>
    <w:p>
      <w:r>
        <w:rPr>
          <w:b/>
        </w:rPr>
        <w:t xml:space="preserve">Esimerkki 5.464</w:t>
      </w:r>
    </w:p>
    <w:p>
      <w:r>
        <w:t xml:space="preserve">Kysymyksiä: ['david ortizs 3 sisarusta?']]</w:t>
      </w:r>
    </w:p>
    <w:p>
      <w:r>
        <w:rPr>
          <w:b/>
        </w:rPr>
        <w:t xml:space="preserve">Tulos</w:t>
      </w:r>
    </w:p>
    <w:p>
      <w:r>
        <w:t xml:space="preserve">Albania Ortiz</w:t>
      </w:r>
    </w:p>
    <w:p>
      <w:r>
        <w:rPr>
          <w:b/>
        </w:rPr>
        <w:t xml:space="preserve">Esimerkki 5.465</w:t>
      </w:r>
    </w:p>
    <w:p>
      <w:r>
        <w:t xml:space="preserve">Kysymyksiä: ["mikä oli Taylor Swiftin toinen kappale?", "mikä oli Taylor Swiftin toisen kappaleen nimi?", "mikä on Taylor Swiftin toinen kappale?"]]</w:t>
      </w:r>
    </w:p>
    <w:p>
      <w:r>
        <w:rPr>
          <w:b/>
        </w:rPr>
        <w:t xml:space="preserve">Tulos</w:t>
      </w:r>
    </w:p>
    <w:p>
      <w:r>
        <w:t xml:space="preserve">Marian laulu (oi voi voi voi)</w:t>
      </w:r>
    </w:p>
    <w:p>
      <w:r>
        <w:rPr>
          <w:b/>
        </w:rPr>
        <w:t xml:space="preserve">Esimerkki 5.466</w:t>
      </w:r>
    </w:p>
    <w:p>
      <w:r>
        <w:t xml:space="preserve">Kysymyksiä: ['Aasian mantereen pinta-ala?']]</w:t>
      </w:r>
    </w:p>
    <w:p>
      <w:r>
        <w:rPr>
          <w:b/>
        </w:rPr>
        <w:t xml:space="preserve">Tulos</w:t>
      </w:r>
    </w:p>
    <w:p>
      <w:r>
        <w:t xml:space="preserve">44,573,695,400,000 neliömetriä</w:t>
      </w:r>
    </w:p>
    <w:p>
      <w:r>
        <w:rPr>
          <w:b/>
        </w:rPr>
        <w:t xml:space="preserve">Esimerkki 5.467</w:t>
      </w:r>
    </w:p>
    <w:p>
      <w:r>
        <w:t xml:space="preserve">Kysymyksiä: ['who is kristen stewart engaged to?', 'who is kristen from twilight engaged to?', 'who is kristen stweart engaged to?', 'who is christine stewart engaged to?', 'who is the fiance of kristen stewart?']]</w:t>
      </w:r>
    </w:p>
    <w:p>
      <w:r>
        <w:rPr>
          <w:b/>
        </w:rPr>
        <w:t xml:space="preserve">Tulos</w:t>
      </w:r>
    </w:p>
    <w:p>
      <w:r>
        <w:t xml:space="preserve">Alicia Cargile</w:t>
      </w:r>
    </w:p>
    <w:p>
      <w:r>
        <w:rPr>
          <w:b/>
        </w:rPr>
        <w:t xml:space="preserve">Esimerkki 5.468</w:t>
      </w:r>
    </w:p>
    <w:p>
      <w:r>
        <w:t xml:space="preserve">Kysymyksiä: ['minä vuonna Janet Jackson syntyi?', 'minä vuonna Janet Jackson syntyi?']]</w:t>
      </w:r>
    </w:p>
    <w:p>
      <w:r>
        <w:rPr>
          <w:b/>
        </w:rPr>
        <w:t xml:space="preserve">Tulos</w:t>
      </w:r>
    </w:p>
    <w:p>
      <w:r>
        <w:t xml:space="preserve">1966</w:t>
      </w:r>
    </w:p>
    <w:p>
      <w:r>
        <w:rPr>
          <w:b/>
        </w:rPr>
        <w:t xml:space="preserve">Esimerkki 5.469</w:t>
      </w:r>
    </w:p>
    <w:p>
      <w:r>
        <w:t xml:space="preserve">Kysymyksiä: ['minä vuonna Alex Rodriguez lähti marinersista?']]</w:t>
      </w:r>
    </w:p>
    <w:p>
      <w:r>
        <w:rPr>
          <w:b/>
        </w:rPr>
        <w:t xml:space="preserve">Tulos</w:t>
      </w:r>
    </w:p>
    <w:p>
      <w:r>
        <w:t xml:space="preserve">2000</w:t>
      </w:r>
    </w:p>
    <w:p>
      <w:r>
        <w:rPr>
          <w:b/>
        </w:rPr>
        <w:t xml:space="preserve">Esimerkki 5.470</w:t>
      </w:r>
    </w:p>
    <w:p>
      <w:r>
        <w:t xml:space="preserve">Kysymyksiä: ["who was harrirt tubman's second husband?", 'who was harriet second husband?', 'who was harriet tubmans 2nd husband?', 'who did harriet tubman marry for the second time?', 'who was harriet's tubman second husband's name's name?', 'who is harriet tubmans second marriage?']]</w:t>
      </w:r>
    </w:p>
    <w:p>
      <w:r>
        <w:rPr>
          <w:b/>
        </w:rPr>
        <w:t xml:space="preserve">Tulos</w:t>
      </w:r>
    </w:p>
    <w:p>
      <w:r>
        <w:t xml:space="preserve">nelson davis</w:t>
      </w:r>
    </w:p>
    <w:p>
      <w:r>
        <w:rPr>
          <w:b/>
        </w:rPr>
        <w:t xml:space="preserve">Esimerkki 5.471</w:t>
      </w:r>
    </w:p>
    <w:p>
      <w:r>
        <w:t xml:space="preserve">Kysymyksiä: ['milloin kuningas Ludvig XVI kuoli?', 'milloin kuningas Ludvig XVI kuoli?']]</w:t>
      </w:r>
    </w:p>
    <w:p>
      <w:r>
        <w:rPr>
          <w:b/>
        </w:rPr>
        <w:t xml:space="preserve">Tulos</w:t>
      </w:r>
    </w:p>
    <w:p>
      <w:r>
        <w:t xml:space="preserve">1715-09-01</w:t>
      </w:r>
    </w:p>
    <w:p>
      <w:r>
        <w:rPr>
          <w:b/>
        </w:rPr>
        <w:t xml:space="preserve">Esimerkki 5.472</w:t>
      </w:r>
    </w:p>
    <w:p>
      <w:r>
        <w:t xml:space="preserve">Kysymyksiä: ['mitä Selena Gomez soitti Hannah Montanalle?']]</w:t>
      </w:r>
    </w:p>
    <w:p>
      <w:r>
        <w:rPr>
          <w:b/>
        </w:rPr>
        <w:t xml:space="preserve">Tulos</w:t>
      </w:r>
    </w:p>
    <w:p>
      <w:r>
        <w:t xml:space="preserve">mikayla</w:t>
      </w:r>
    </w:p>
    <w:p>
      <w:r>
        <w:rPr>
          <w:b/>
        </w:rPr>
        <w:t xml:space="preserve">Esimerkki 5.473</w:t>
      </w:r>
    </w:p>
    <w:p>
      <w:r>
        <w:t xml:space="preserve">Kysymyksiä: ["milloin abraham lincolnin äiti kuoli?", "milloin abrahamin lincolnin äiti kuoli?"]]</w:t>
      </w:r>
    </w:p>
    <w:p>
      <w:r>
        <w:rPr>
          <w:b/>
        </w:rPr>
        <w:t xml:space="preserve">Tulos</w:t>
      </w:r>
    </w:p>
    <w:p>
      <w:r>
        <w:t xml:space="preserve">1818-10-05</w:t>
      </w:r>
    </w:p>
    <w:p>
      <w:r>
        <w:rPr>
          <w:b/>
        </w:rPr>
        <w:t xml:space="preserve">Esimerkki 5.474</w:t>
      </w:r>
    </w:p>
    <w:p>
      <w:r>
        <w:t xml:space="preserve">Kysymyksiä: ['mikä on kuningatar Elisabetin syntymäaika?']]</w:t>
      </w:r>
    </w:p>
    <w:p>
      <w:r>
        <w:rPr>
          <w:b/>
        </w:rPr>
        <w:t xml:space="preserve">Tulos</w:t>
      </w:r>
    </w:p>
    <w:p>
      <w:r>
        <w:t xml:space="preserve">1926-04-21</w:t>
      </w:r>
    </w:p>
    <w:p>
      <w:r>
        <w:rPr>
          <w:b/>
        </w:rPr>
        <w:t xml:space="preserve">Esimerkki 5.475</w:t>
      </w:r>
    </w:p>
    <w:p>
      <w:r>
        <w:t xml:space="preserve">Kysymyksiä: ['kuinka monta termiä Andrew Johnson teki?']]</w:t>
      </w:r>
    </w:p>
    <w:p>
      <w:r>
        <w:rPr>
          <w:b/>
        </w:rPr>
        <w:t xml:space="preserve">Tulos</w:t>
      </w:r>
    </w:p>
    <w:p>
      <w:r>
        <w:t xml:space="preserve">1</w:t>
      </w:r>
    </w:p>
    <w:p>
      <w:r>
        <w:rPr>
          <w:b/>
        </w:rPr>
        <w:t xml:space="preserve">Esimerkki 5.476</w:t>
      </w:r>
    </w:p>
    <w:p>
      <w:r>
        <w:t xml:space="preserve">Kysymyksiä: [Milloin stevie ray vaughan kuoli?", "Milloin stevie ray vaughanin helikopteri syöksyi maahan?", "Milloin stevie ray vanghan kuoli?"]]</w:t>
      </w:r>
    </w:p>
    <w:p>
      <w:r>
        <w:rPr>
          <w:b/>
        </w:rPr>
        <w:t xml:space="preserve">Tulos</w:t>
      </w:r>
    </w:p>
    <w:p>
      <w:r>
        <w:t xml:space="preserve">1990-08-27</w:t>
      </w:r>
    </w:p>
    <w:p>
      <w:r>
        <w:rPr>
          <w:b/>
        </w:rPr>
        <w:t xml:space="preserve">Esimerkki 5.477</w:t>
      </w:r>
    </w:p>
    <w:p>
      <w:r>
        <w:t xml:space="preserve">Kysymyksiä: ['Milloin Joe Biden valittiin delewaren senaattoriksi?']]</w:t>
      </w:r>
    </w:p>
    <w:p>
      <w:r>
        <w:rPr>
          <w:b/>
        </w:rPr>
        <w:t xml:space="preserve">Tulos</w:t>
      </w:r>
    </w:p>
    <w:p>
      <w:r>
        <w:t xml:space="preserve">1972</w:t>
      </w:r>
    </w:p>
    <w:p>
      <w:r>
        <w:rPr>
          <w:b/>
        </w:rPr>
        <w:t xml:space="preserve">Esimerkki 5.478</w:t>
      </w:r>
    </w:p>
    <w:p>
      <w:r>
        <w:t xml:space="preserve">Kysymyksiä: ['milloin jackie joyner kersee kävi ucla:ssa?']]</w:t>
      </w:r>
    </w:p>
    <w:p>
      <w:r>
        <w:rPr>
          <w:b/>
        </w:rPr>
        <w:t xml:space="preserve">Tulos</w:t>
      </w:r>
    </w:p>
    <w:p>
      <w:r>
        <w:t xml:space="preserve">1980-1985</w:t>
      </w:r>
    </w:p>
    <w:p>
      <w:r>
        <w:rPr>
          <w:b/>
        </w:rPr>
        <w:t xml:space="preserve">Esimerkki 5.479</w:t>
      </w:r>
    </w:p>
    <w:p>
      <w:r>
        <w:t xml:space="preserve">Kysymyksiä: ["mikä on dorothy hamillin veljen nimi?", 'kuka on dorothy hamillin veli?']]</w:t>
      </w:r>
    </w:p>
    <w:p>
      <w:r>
        <w:rPr>
          <w:b/>
        </w:rPr>
        <w:t xml:space="preserve">Tulos</w:t>
      </w:r>
    </w:p>
    <w:p>
      <w:r>
        <w:t xml:space="preserve">sandy hamill</w:t>
      </w:r>
    </w:p>
    <w:p>
      <w:r>
        <w:rPr>
          <w:b/>
        </w:rPr>
        <w:t xml:space="preserve">Esimerkki 5.480</w:t>
      </w:r>
    </w:p>
    <w:p>
      <w:r>
        <w:t xml:space="preserve">Kysymyksiä: [Kuka oli kuningas elokuvassa Robin Hood Prince of Thieves?", "Mikä kuningas oli Robin Hood Prince of Thieves?", "Kuka oli kuningas elokuvassa Robin Hood Prince of Thieves?"]]</w:t>
      </w:r>
    </w:p>
    <w:p>
      <w:r>
        <w:rPr>
          <w:b/>
        </w:rPr>
        <w:t xml:space="preserve">Tulos</w:t>
      </w:r>
    </w:p>
    <w:p>
      <w:r>
        <w:t xml:space="preserve">kuningas Richard</w:t>
      </w:r>
    </w:p>
    <w:p>
      <w:r>
        <w:rPr>
          <w:b/>
        </w:rPr>
        <w:t xml:space="preserve">Esimerkki 5.481</w:t>
      </w:r>
    </w:p>
    <w:p>
      <w:r>
        <w:t xml:space="preserve">Kysymyksiä: ['mikä on Intian väkiluku vuonna 2011?', 'mikä on Intian väkiluku vuoden 2011 väestönlaskennan mukaan?', 'mikä on Intian kokonaisväestö vuoden 2011 väestönlaskennan mukaan?']]</w:t>
      </w:r>
    </w:p>
    <w:p>
      <w:r>
        <w:rPr>
          <w:b/>
        </w:rPr>
        <w:t xml:space="preserve">Tulos</w:t>
      </w:r>
    </w:p>
    <w:p>
      <w:r>
        <w:t xml:space="preserve">1,210,726,932</w:t>
      </w:r>
    </w:p>
    <w:p>
      <w:r>
        <w:rPr>
          <w:b/>
        </w:rPr>
        <w:t xml:space="preserve">Esimerkki 5.482</w:t>
      </w:r>
    </w:p>
    <w:p>
      <w:r>
        <w:t xml:space="preserve">Kysymyksiä: ['Australian väkiluku vuonna 1979?']</w:t>
      </w:r>
    </w:p>
    <w:p>
      <w:r>
        <w:rPr>
          <w:b/>
        </w:rPr>
        <w:t xml:space="preserve">Tulos</w:t>
      </w:r>
    </w:p>
    <w:p>
      <w:r>
        <w:t xml:space="preserve">14,510,000</w:t>
      </w:r>
    </w:p>
    <w:p>
      <w:r>
        <w:rPr>
          <w:b/>
        </w:rPr>
        <w:t xml:space="preserve">Esimerkki 5.483</w:t>
      </w:r>
    </w:p>
    <w:p>
      <w:r>
        <w:t xml:space="preserve">Kysymyksiä: ['Milloin tehtiin ensimmäinen John Deere?'']</w:t>
      </w:r>
    </w:p>
    <w:p>
      <w:r>
        <w:rPr>
          <w:b/>
        </w:rPr>
        <w:t xml:space="preserve">Tulos</w:t>
      </w:r>
    </w:p>
    <w:p>
      <w:r>
        <w:t xml:space="preserve">1837</w:t>
      </w:r>
    </w:p>
    <w:p>
      <w:r>
        <w:rPr>
          <w:b/>
        </w:rPr>
        <w:t xml:space="preserve">Esimerkki 5.484</w:t>
      </w:r>
    </w:p>
    <w:p>
      <w:r>
        <w:t xml:space="preserve">Kysymyksiä: ['Missä lukiossa Mike Bibby kävi?'']</w:t>
      </w:r>
    </w:p>
    <w:p>
      <w:r>
        <w:rPr>
          <w:b/>
        </w:rPr>
        <w:t xml:space="preserve">Tulos</w:t>
      </w:r>
    </w:p>
    <w:p>
      <w:r>
        <w:t xml:space="preserve">shadow mountain high school</w:t>
      </w:r>
    </w:p>
    <w:p>
      <w:r>
        <w:rPr>
          <w:b/>
        </w:rPr>
        <w:t xml:space="preserve">Esimerkki 5.485</w:t>
      </w:r>
    </w:p>
    <w:p>
      <w:r>
        <w:t xml:space="preserve">Kysymyksiä: [Milloin Trentonista tuli New Jerseyn pääkaupunki?", "Milloin Trentonista tuli New Jerseyn pääkaupunki?", "Milloin New Jerseyn pääkaupungista tuli Trenton?", "Milloin Trentonista tuli New Jerseyn osavaltion pääkaupunki?", "Milloin Trentonista tehtiin New Jerseyn pääkaupunki?"]</w:t>
      </w:r>
    </w:p>
    <w:p>
      <w:r>
        <w:rPr>
          <w:b/>
        </w:rPr>
        <w:t xml:space="preserve">Tulos</w:t>
      </w:r>
    </w:p>
    <w:p>
      <w:r>
        <w:t xml:space="preserve">1790</w:t>
      </w:r>
    </w:p>
    <w:p>
      <w:r>
        <w:rPr>
          <w:b/>
        </w:rPr>
        <w:t xml:space="preserve">Esimerkki 5.486</w:t>
      </w:r>
    </w:p>
    <w:p>
      <w:r>
        <w:t xml:space="preserve">Kysymyksiä: [Kuka oli ensimmäinen kansallinen tähti maanviljelijä käyttää?', 'kuka oli ensimmäinen kansallinen tähti maanviljelijä käyttää?', 'kuka oli ensimmäinen tähti maanviljelijä Yhdysvalloissa?', 'kuka oli ensimmäinen kansallinen tähti framer of american?', 'kuka oli ensimmäinen kansallinen tähti maanviljelijä us?']]</w:t>
      </w:r>
    </w:p>
    <w:p>
      <w:r>
        <w:rPr>
          <w:b/>
        </w:rPr>
        <w:t xml:space="preserve">Tulos</w:t>
      </w:r>
    </w:p>
    <w:p>
      <w:r>
        <w:t xml:space="preserve">carlton patton</w:t>
      </w:r>
    </w:p>
    <w:p>
      <w:r>
        <w:rPr>
          <w:b/>
        </w:rPr>
        <w:t xml:space="preserve">Esimerkki 5.487</w:t>
      </w:r>
    </w:p>
    <w:p>
      <w:r>
        <w:t xml:space="preserve">Kysymyksiä: [Milloin ensimmäinen avaruusalus laskeutui Marsiin?", "Milloin ensimmäinen avaruusalus laskeutui Marsiin?", "Milloin ensimmäinen avaruusalus laskeutui Marsiin?", "Milloin ensimmäinen avaruusalus saapui Marsiin?", "Milloin ensimmäinen avaruusalus laskeutui Marsiin?", "Milloin ensimmäinen avaruusalus laskeutui Marsiin?"]].</w:t>
      </w:r>
    </w:p>
    <w:p>
      <w:r>
        <w:rPr>
          <w:b/>
        </w:rPr>
        <w:t xml:space="preserve">Tulos</w:t>
      </w:r>
    </w:p>
    <w:p>
      <w:r>
        <w:t xml:space="preserve">1976-07-20</w:t>
      </w:r>
    </w:p>
    <w:p>
      <w:r>
        <w:rPr>
          <w:b/>
        </w:rPr>
        <w:t xml:space="preserve">Esimerkki 5.488</w:t>
      </w:r>
    </w:p>
    <w:p>
      <w:r>
        <w:t xml:space="preserve">Kysymyksiä: ['minä vuonna Janice Joplin kuoli?']]</w:t>
      </w:r>
    </w:p>
    <w:p>
      <w:r>
        <w:rPr>
          <w:b/>
        </w:rPr>
        <w:t xml:space="preserve">Tulos</w:t>
      </w:r>
    </w:p>
    <w:p>
      <w:r>
        <w:t xml:space="preserve">1970</w:t>
      </w:r>
    </w:p>
    <w:p>
      <w:r>
        <w:rPr>
          <w:b/>
        </w:rPr>
        <w:t xml:space="preserve">Esimerkki 5.489</w:t>
      </w:r>
    </w:p>
    <w:p>
      <w:r>
        <w:t xml:space="preserve">Kysymyksiä: ["kuka oli Johnny Maestron ensimmäinen vaimo?", "mikä oli Johnny Maestron ensimmäisen vaimon nimi?"]]</w:t>
      </w:r>
    </w:p>
    <w:p>
      <w:r>
        <w:rPr>
          <w:b/>
        </w:rPr>
        <w:t xml:space="preserve">Tulos</w:t>
      </w:r>
    </w:p>
    <w:p>
      <w:r>
        <w:t xml:space="preserve">alma jean degler</w:t>
      </w:r>
    </w:p>
    <w:p>
      <w:r>
        <w:rPr>
          <w:b/>
        </w:rPr>
        <w:t xml:space="preserve">Esimerkki 5.490</w:t>
      </w:r>
    </w:p>
    <w:p>
      <w:r>
        <w:t xml:space="preserve">Kysymyksiä: [Milloin Abraham Lincoln kuoli?", "Mikä on Abraham Lincolnin kuolinvuosi?", "Milloin Abraham Lincoln kuoli?", "Mikä on Abraham Lincolnin kuolinvuosi?", "Milloin Yhdysvaltain presidentti Abraham Lincoln kuoli?", "Milloin presidentti Lincoln murhattiin?"]]</w:t>
      </w:r>
    </w:p>
    <w:p>
      <w:r>
        <w:rPr>
          <w:b/>
        </w:rPr>
        <w:t xml:space="preserve">Tulos</w:t>
      </w:r>
    </w:p>
    <w:p>
      <w:r>
        <w:t xml:space="preserve">1865-04-15</w:t>
      </w:r>
    </w:p>
    <w:p>
      <w:r>
        <w:rPr>
          <w:b/>
        </w:rPr>
        <w:t xml:space="preserve">Esimerkki 5.491</w:t>
      </w:r>
    </w:p>
    <w:p>
      <w:r>
        <w:t xml:space="preserve">Kysymyksiä: ['mussolinista tuli italian pääministeri milloin?']</w:t>
      </w:r>
    </w:p>
    <w:p>
      <w:r>
        <w:rPr>
          <w:b/>
        </w:rPr>
        <w:t xml:space="preserve">Tulos</w:t>
      </w:r>
    </w:p>
    <w:p>
      <w:r>
        <w:t xml:space="preserve">1922-10-31</w:t>
      </w:r>
    </w:p>
    <w:p>
      <w:r>
        <w:rPr>
          <w:b/>
        </w:rPr>
        <w:t xml:space="preserve">Esimerkki 5.492</w:t>
      </w:r>
    </w:p>
    <w:p>
      <w:r>
        <w:t xml:space="preserve">Kysymyksiä: ['mihin aikaan on justin biebers syntymäpäivä?', 'milloin on justin biebers syntymäpäivä ja aika?']]</w:t>
      </w:r>
    </w:p>
    <w:p>
      <w:r>
        <w:rPr>
          <w:b/>
        </w:rPr>
        <w:t xml:space="preserve">Tulos</w:t>
      </w:r>
    </w:p>
    <w:p>
      <w:r>
        <w:t xml:space="preserve">1994-03-01</w:t>
      </w:r>
    </w:p>
    <w:p>
      <w:r>
        <w:rPr>
          <w:b/>
        </w:rPr>
        <w:t xml:space="preserve">Esimerkki 5.493</w:t>
      </w:r>
    </w:p>
    <w:p>
      <w:r>
        <w:t xml:space="preserve">Kysymyksiä: ['mikä on chris brownin sisarusten nimet?', 'onko chris brownilla muita sisaruksia?', 'kuka on chris brownin sisaruksen nimi?', 'chris brownin sisarukset?', 'ketkä ovat chris brownin sisaruksia?']]</w:t>
      </w:r>
    </w:p>
    <w:p>
      <w:r>
        <w:rPr>
          <w:b/>
        </w:rPr>
        <w:t xml:space="preserve">Tulos</w:t>
      </w:r>
    </w:p>
    <w:p>
      <w:r>
        <w:t xml:space="preserve">lytrell bundy</w:t>
      </w:r>
    </w:p>
    <w:p>
      <w:r>
        <w:rPr>
          <w:b/>
        </w:rPr>
        <w:t xml:space="preserve">Esimerkki 5.494</w:t>
      </w:r>
    </w:p>
    <w:p>
      <w:r>
        <w:t xml:space="preserve">Kysymyksiä: ['marlon brando saa ensimmäisen parhaan näyttelijän Oscar-palkintonsa?']]</w:t>
      </w:r>
    </w:p>
    <w:p>
      <w:r>
        <w:rPr>
          <w:b/>
        </w:rPr>
        <w:t xml:space="preserve">Tulos</w:t>
      </w:r>
    </w:p>
    <w:p>
      <w:r>
        <w:t xml:space="preserve">1954</w:t>
      </w:r>
    </w:p>
    <w:p>
      <w:r>
        <w:rPr>
          <w:b/>
        </w:rPr>
        <w:t xml:space="preserve">Esimerkki 5.495</w:t>
      </w:r>
    </w:p>
    <w:p>
      <w:r>
        <w:t xml:space="preserve">Kysymyksiä: ['milloin marilyn monroe meni naimisiin?', 'milloin marilyn monroe meni naimisiin ensimmäisen kerran?']]</w:t>
      </w:r>
    </w:p>
    <w:p>
      <w:r>
        <w:rPr>
          <w:b/>
        </w:rPr>
        <w:t xml:space="preserve">Tulos</w:t>
      </w:r>
    </w:p>
    <w:p>
      <w:r>
        <w:t xml:space="preserve">1942</w:t>
      </w:r>
    </w:p>
    <w:p>
      <w:r>
        <w:rPr>
          <w:b/>
        </w:rPr>
        <w:t xml:space="preserve">Esimerkki 5.496</w:t>
      </w:r>
    </w:p>
    <w:p>
      <w:r>
        <w:t xml:space="preserve">Kysymyksiä: ['milloin ensimmäinen satelliitti laskeutui Marsiin?']]</w:t>
      </w:r>
    </w:p>
    <w:p>
      <w:r>
        <w:rPr>
          <w:b/>
        </w:rPr>
        <w:t xml:space="preserve">Tulos</w:t>
      </w:r>
    </w:p>
    <w:p>
      <w:r>
        <w:t xml:space="preserve">1971-05-30</w:t>
      </w:r>
    </w:p>
    <w:p>
      <w:r>
        <w:rPr>
          <w:b/>
        </w:rPr>
        <w:t xml:space="preserve">Esimerkki 5.497</w:t>
      </w:r>
    </w:p>
    <w:p>
      <w:r>
        <w:t xml:space="preserve">Kysymyksiä: ['milloin stevie erwin kuoli?']</w:t>
      </w:r>
    </w:p>
    <w:p>
      <w:r>
        <w:rPr>
          <w:b/>
        </w:rPr>
        <w:t xml:space="preserve">Tulos</w:t>
      </w:r>
    </w:p>
    <w:p>
      <w:r>
        <w:t xml:space="preserve">2006-09-04</w:t>
      </w:r>
    </w:p>
    <w:p>
      <w:r>
        <w:rPr>
          <w:b/>
        </w:rPr>
        <w:t xml:space="preserve">Esimerkki 5.498</w:t>
      </w:r>
    </w:p>
    <w:p>
      <w:r>
        <w:t xml:space="preserve">Kysymyksiä: ['Milloin Intiassa tehtiin ensimmäinen väestönlaskenta?'']</w:t>
      </w:r>
    </w:p>
    <w:p>
      <w:r>
        <w:rPr>
          <w:b/>
        </w:rPr>
        <w:t xml:space="preserve">Tulos</w:t>
      </w:r>
    </w:p>
    <w:p>
      <w:r>
        <w:t xml:space="preserve">1872</w:t>
      </w:r>
    </w:p>
    <w:p>
      <w:r>
        <w:rPr>
          <w:b/>
        </w:rPr>
        <w:t xml:space="preserve">Esimerkki 5.499</w:t>
      </w:r>
    </w:p>
    <w:p>
      <w:r>
        <w:t xml:space="preserve">Kysymyksiä: ['when crispus attucks died?', 'when did crisapus attucks die?']]</w:t>
      </w:r>
    </w:p>
    <w:p>
      <w:r>
        <w:rPr>
          <w:b/>
        </w:rPr>
        <w:t xml:space="preserve">Tulos</w:t>
      </w:r>
    </w:p>
    <w:p>
      <w:r>
        <w:t xml:space="preserve">1770-03-05</w:t>
      </w:r>
    </w:p>
    <w:p>
      <w:r>
        <w:rPr>
          <w:b/>
        </w:rPr>
        <w:t xml:space="preserve">Esimerkki 5.500</w:t>
      </w:r>
    </w:p>
    <w:p>
      <w:r>
        <w:t xml:space="preserve">Kysymyksiä: ['Minkä ikäisenä Anna Nicole Smith kuoli?'']</w:t>
      </w:r>
    </w:p>
    <w:p>
      <w:r>
        <w:rPr>
          <w:b/>
        </w:rPr>
        <w:t xml:space="preserve">Tulos</w:t>
      </w:r>
    </w:p>
    <w:p>
      <w:r>
        <w:t xml:space="preserve">39 vuotta</w:t>
      </w:r>
    </w:p>
    <w:p>
      <w:r>
        <w:rPr>
          <w:b/>
        </w:rPr>
        <w:t xml:space="preserve">Esimerkki 5.501</w:t>
      </w:r>
    </w:p>
    <w:p>
      <w:r>
        <w:t xml:space="preserve">Kysymyksiä: ['kuinka monta piirikuntaa Floridassa on?']]</w:t>
      </w:r>
    </w:p>
    <w:p>
      <w:r>
        <w:rPr>
          <w:b/>
        </w:rPr>
        <w:t xml:space="preserve">Tulos</w:t>
      </w:r>
    </w:p>
    <w:p>
      <w:r>
        <w:t xml:space="preserve">67</w:t>
      </w:r>
    </w:p>
    <w:p>
      <w:r>
        <w:rPr>
          <w:b/>
        </w:rPr>
        <w:t xml:space="preserve">Esimerkki 5.502</w:t>
      </w:r>
    </w:p>
    <w:p>
      <w:r>
        <w:t xml:space="preserve">Kysymyksiä: ['kenen kanssa wendy williams seurustelee tällä hetkellä?"]</w:t>
      </w:r>
    </w:p>
    <w:p>
      <w:r>
        <w:rPr>
          <w:b/>
        </w:rPr>
        <w:t xml:space="preserve">Tulos</w:t>
      </w:r>
    </w:p>
    <w:p>
      <w:r>
        <w:t xml:space="preserve">kevin hunter</w:t>
      </w:r>
    </w:p>
    <w:p>
      <w:r>
        <w:rPr>
          <w:b/>
        </w:rPr>
        <w:t xml:space="preserve">Esimerkki 5.503</w:t>
      </w:r>
    </w:p>
    <w:p>
      <w:r>
        <w:t xml:space="preserve">Kysymyksiä: ["kuka on roland martinin ensimmäinen vaimo?"]]</w:t>
      </w:r>
    </w:p>
    <w:p>
      <w:r>
        <w:rPr>
          <w:b/>
        </w:rPr>
        <w:t xml:space="preserve">Tulos</w:t>
      </w:r>
    </w:p>
    <w:p>
      <w:r>
        <w:t xml:space="preserve">jacquie hood martin</w:t>
      </w:r>
    </w:p>
    <w:p>
      <w:r>
        <w:rPr>
          <w:b/>
        </w:rPr>
        <w:t xml:space="preserve">Esimerkki 5.504</w:t>
      </w:r>
    </w:p>
    <w:p>
      <w:r>
        <w:t xml:space="preserve">Kysymyksiä: [Milloin alex rodriguez liittyi marinersiin?", "Milloin alex rodriguez liittyi marinersiin?", "Milloin alex rodriguez pelasi marinersissa?", "Milloin alex rodriguez siirtyi marinersiin?"]]</w:t>
      </w:r>
    </w:p>
    <w:p>
      <w:r>
        <w:rPr>
          <w:b/>
        </w:rPr>
        <w:t xml:space="preserve">Tulos</w:t>
      </w:r>
    </w:p>
    <w:p>
      <w:r>
        <w:t xml:space="preserve">1994</w:t>
      </w:r>
    </w:p>
    <w:p>
      <w:r>
        <w:rPr>
          <w:b/>
        </w:rPr>
        <w:t xml:space="preserve">Esimerkki 5.505</w:t>
      </w:r>
    </w:p>
    <w:p>
      <w:r>
        <w:t xml:space="preserve">Kysymyksiä: ['minkä ikäinen on Holly Marrie Combs?']]</w:t>
      </w:r>
    </w:p>
    <w:p>
      <w:r>
        <w:rPr>
          <w:b/>
        </w:rPr>
        <w:t xml:space="preserve">Tulos</w:t>
      </w:r>
    </w:p>
    <w:p>
      <w:r>
        <w:t xml:space="preserve">43 vuotta</w:t>
      </w:r>
    </w:p>
    <w:p>
      <w:r>
        <w:rPr>
          <w:b/>
        </w:rPr>
        <w:t xml:space="preserve">Esimerkki 5.506</w:t>
      </w:r>
    </w:p>
    <w:p>
      <w:r>
        <w:t xml:space="preserve">Kysymyksiä: ['milloin leeds united perustettiin?']</w:t>
      </w:r>
    </w:p>
    <w:p>
      <w:r>
        <w:rPr>
          <w:b/>
        </w:rPr>
        <w:t xml:space="preserve">Tulos</w:t>
      </w:r>
    </w:p>
    <w:p>
      <w:r>
        <w:t xml:space="preserve">1919-10</w:t>
      </w:r>
    </w:p>
    <w:p>
      <w:r>
        <w:rPr>
          <w:b/>
        </w:rPr>
        <w:t xml:space="preserve">Esimerkki 5.507</w:t>
      </w:r>
    </w:p>
    <w:p>
      <w:r>
        <w:t xml:space="preserve">Kysymyksiä: ['Milloin Steven Stamkos värvättiin?']</w:t>
      </w:r>
    </w:p>
    <w:p>
      <w:r>
        <w:rPr>
          <w:b/>
        </w:rPr>
        <w:t xml:space="preserve">Tulos</w:t>
      </w:r>
    </w:p>
    <w:p>
      <w:r>
        <w:t xml:space="preserve">2008</w:t>
      </w:r>
    </w:p>
    <w:p>
      <w:r>
        <w:rPr>
          <w:b/>
        </w:rPr>
        <w:t xml:space="preserve">Esimerkki 5.508</w:t>
      </w:r>
    </w:p>
    <w:p>
      <w:r>
        <w:t xml:space="preserve">Kysymyksiä: ['milloin taylot swift syntyi?']]</w:t>
      </w:r>
    </w:p>
    <w:p>
      <w:r>
        <w:rPr>
          <w:b/>
        </w:rPr>
        <w:t xml:space="preserve">Tulos</w:t>
      </w:r>
    </w:p>
    <w:p>
      <w:r>
        <w:t xml:space="preserve">1989-12-13</w:t>
      </w:r>
    </w:p>
    <w:p>
      <w:r>
        <w:rPr>
          <w:b/>
        </w:rPr>
        <w:t xml:space="preserve">Esimerkki 5.509</w:t>
      </w:r>
    </w:p>
    <w:p>
      <w:r>
        <w:t xml:space="preserve">Kysymyksiä: [Milloin on John Morrisonin syntymäpäivä?", "Milloin on John Morrisonin syntymäpäivä?", "Milloin on John Morrisonin syntymäpäivä?", "Milloin on John Morrisonin syntymäpäivä?", "Milloin on John Morrisonin syntymäpäivä?"]]</w:t>
      </w:r>
    </w:p>
    <w:p>
      <w:r>
        <w:rPr>
          <w:b/>
        </w:rPr>
        <w:t xml:space="preserve">Tulos</w:t>
      </w:r>
    </w:p>
    <w:p>
      <w:r>
        <w:t xml:space="preserve">1979-10-03</w:t>
      </w:r>
    </w:p>
    <w:p>
      <w:r>
        <w:rPr>
          <w:b/>
        </w:rPr>
        <w:t xml:space="preserve">Esimerkki 5.510</w:t>
      </w:r>
    </w:p>
    <w:p>
      <w:r>
        <w:t xml:space="preserve">Kysymyksiä: ["Milloin Bruce Rowland syntyi?", "Milloin Pleasant Rowland syntyi?", "Milloin Pleasant Rowland syntyi?", "Mikä on Pleasant Rowlandin syntymäpäivä?"]].</w:t>
      </w:r>
    </w:p>
    <w:p>
      <w:r>
        <w:rPr>
          <w:b/>
        </w:rPr>
        <w:t xml:space="preserve">Tulos</w:t>
      </w:r>
    </w:p>
    <w:p>
      <w:r>
        <w:t xml:space="preserve">1941-05-23</w:t>
      </w:r>
    </w:p>
    <w:p>
      <w:r>
        <w:rPr>
          <w:b/>
        </w:rPr>
        <w:t xml:space="preserve">Esimerkki 5.511</w:t>
      </w:r>
    </w:p>
    <w:p>
      <w:r>
        <w:t xml:space="preserve">Kysymyksiä: ['what is tax rate in nashville tenesseee?']]</w:t>
      </w:r>
    </w:p>
    <w:p>
      <w:r>
        <w:rPr>
          <w:b/>
        </w:rPr>
        <w:t xml:space="preserve">Tulos</w:t>
      </w:r>
    </w:p>
    <w:p>
      <w:r>
        <w:t xml:space="preserve">9.25</w:t>
      </w:r>
    </w:p>
    <w:p>
      <w:r>
        <w:rPr>
          <w:b/>
        </w:rPr>
        <w:t xml:space="preserve">Esimerkki 5.512</w:t>
      </w:r>
    </w:p>
    <w:p>
      <w:r>
        <w:t xml:space="preserve">Kysymyksiä: ['mikä on Egyptin suurimman kaupungin väkiluku?', 'mikä on Egyptin suurimman kaupungin väkiluku?', 'missä Egyptin kaupungissa on eniten asukkaita?', 'mikä on Egyptin väkiluvultaan suurin kaupunki?']]</w:t>
      </w:r>
    </w:p>
    <w:p>
      <w:r>
        <w:rPr>
          <w:b/>
        </w:rPr>
        <w:t xml:space="preserve">Tulos</w:t>
      </w:r>
    </w:p>
    <w:p>
      <w:r>
        <w:t xml:space="preserve">7,734,614</w:t>
      </w:r>
    </w:p>
    <w:p>
      <w:r>
        <w:rPr>
          <w:b/>
        </w:rPr>
        <w:t xml:space="preserve">Esimerkki 5.513</w:t>
      </w:r>
    </w:p>
    <w:p>
      <w:r>
        <w:t xml:space="preserve">Kysymyksiä: ['Minkä ikäisenä barack obama kastettiin kristilliseen uskoon?']]</w:t>
      </w:r>
    </w:p>
    <w:p>
      <w:r>
        <w:rPr>
          <w:b/>
        </w:rPr>
        <w:t xml:space="preserve">Tulos</w:t>
      </w:r>
    </w:p>
    <w:p>
      <w:r>
        <w:t xml:space="preserve">27 vuotta</w:t>
      </w:r>
    </w:p>
    <w:p>
      <w:r>
        <w:rPr>
          <w:b/>
        </w:rPr>
        <w:t xml:space="preserve">Esimerkki 5.514</w:t>
      </w:r>
    </w:p>
    <w:p>
      <w:r>
        <w:t xml:space="preserve">Kysymyksiä: ['minä vuonna Louis Braille kuoli?', 'minä vuonna Louis Braille kuoli?', 'minä vuonna Louis Braille kuoli?']]</w:t>
      </w:r>
    </w:p>
    <w:p>
      <w:r>
        <w:rPr>
          <w:b/>
        </w:rPr>
        <w:t xml:space="preserve">Tulos</w:t>
      </w:r>
    </w:p>
    <w:p>
      <w:r>
        <w:t xml:space="preserve">1852</w:t>
      </w:r>
    </w:p>
    <w:p>
      <w:r>
        <w:rPr>
          <w:b/>
        </w:rPr>
        <w:t xml:space="preserve">Esimerkki 5.515</w:t>
      </w:r>
    </w:p>
    <w:p>
      <w:r>
        <w:t xml:space="preserve">Kysymyksiä: ["Mikä oli Taftin lempinimi?"]</w:t>
      </w:r>
    </w:p>
    <w:p>
      <w:r>
        <w:rPr>
          <w:b/>
        </w:rPr>
        <w:t xml:space="preserve">Tulos</w:t>
      </w:r>
    </w:p>
    <w:p>
      <w:r>
        <w:t xml:space="preserve">big lub</w:t>
      </w:r>
    </w:p>
    <w:p>
      <w:r>
        <w:rPr>
          <w:b/>
        </w:rPr>
        <w:t xml:space="preserve">Esimerkki 5.516</w:t>
      </w:r>
    </w:p>
    <w:p>
      <w:r>
        <w:t xml:space="preserve">Kysymyksiä: ["milloin on richard harrisin syntymäpäivä?"]]</w:t>
      </w:r>
    </w:p>
    <w:p>
      <w:r>
        <w:rPr>
          <w:b/>
        </w:rPr>
        <w:t xml:space="preserve">Tulos</w:t>
      </w:r>
    </w:p>
    <w:p>
      <w:r>
        <w:t xml:space="preserve">1930-10-01</w:t>
      </w:r>
    </w:p>
    <w:p>
      <w:r>
        <w:rPr>
          <w:b/>
        </w:rPr>
        <w:t xml:space="preserve">Esimerkki 5.517</w:t>
      </w:r>
    </w:p>
    <w:p>
      <w:r>
        <w:t xml:space="preserve">Kysymyksiä: ['desi arnaz kuoli minkä ikäisenä?']]</w:t>
      </w:r>
    </w:p>
    <w:p>
      <w:r>
        <w:rPr>
          <w:b/>
        </w:rPr>
        <w:t xml:space="preserve">Tulos</w:t>
      </w:r>
    </w:p>
    <w:p>
      <w:r>
        <w:t xml:space="preserve">69 vuotta</w:t>
      </w:r>
    </w:p>
    <w:p>
      <w:r>
        <w:rPr>
          <w:b/>
        </w:rPr>
        <w:t xml:space="preserve">Esimerkki 5.518</w:t>
      </w:r>
    </w:p>
    <w:p>
      <w:r>
        <w:t xml:space="preserve">Kysymyksiä: ['minä vuonna Steve Ray Vaughn kuoli?', 'milloin Stevie Ray Vaghn kuoli?', 'minä vuonna Stevie Ray Von kuoli?']]</w:t>
      </w:r>
    </w:p>
    <w:p>
      <w:r>
        <w:rPr>
          <w:b/>
        </w:rPr>
        <w:t xml:space="preserve">Tulos</w:t>
      </w:r>
    </w:p>
    <w:p>
      <w:r>
        <w:t xml:space="preserve">1990</w:t>
      </w:r>
    </w:p>
    <w:p>
      <w:r>
        <w:rPr>
          <w:b/>
        </w:rPr>
        <w:t xml:space="preserve">Esimerkki 5.519</w:t>
      </w:r>
    </w:p>
    <w:p>
      <w:r>
        <w:t xml:space="preserve">Kysymyksiä: ['milloin peter brueghel kuoli?']]</w:t>
      </w:r>
    </w:p>
    <w:p>
      <w:r>
        <w:rPr>
          <w:b/>
        </w:rPr>
        <w:t xml:space="preserve">Tulos</w:t>
      </w:r>
    </w:p>
    <w:p>
      <w:r>
        <w:t xml:space="preserve">1569-09-09</w:t>
      </w:r>
    </w:p>
    <w:p>
      <w:r>
        <w:rPr>
          <w:b/>
        </w:rPr>
        <w:t xml:space="preserve">Esimerkki 5.520</w:t>
      </w:r>
    </w:p>
    <w:p>
      <w:r>
        <w:t xml:space="preserve">Kysymyksiä: ['milloin stevie ray von kuoli ja missä?']]</w:t>
      </w:r>
    </w:p>
    <w:p>
      <w:r>
        <w:rPr>
          <w:b/>
        </w:rPr>
        <w:t xml:space="preserve">Tulos</w:t>
      </w:r>
    </w:p>
    <w:p>
      <w:r>
        <w:t xml:space="preserve">1990-08-27</w:t>
      </w:r>
    </w:p>
    <w:p>
      <w:r>
        <w:rPr>
          <w:b/>
        </w:rPr>
        <w:t xml:space="preserve">Esimerkki 5.521</w:t>
      </w:r>
    </w:p>
    <w:p>
      <w:r>
        <w:t xml:space="preserve">Kysymyksiä: ['kuinka monta piirikuntaa Arizonassa on yhteensä?']]</w:t>
      </w:r>
    </w:p>
    <w:p>
      <w:r>
        <w:rPr>
          <w:b/>
        </w:rPr>
        <w:t xml:space="preserve">Tulos</w:t>
      </w:r>
    </w:p>
    <w:p>
      <w:r>
        <w:t xml:space="preserve">15</w:t>
      </w:r>
    </w:p>
    <w:p>
      <w:r>
        <w:rPr>
          <w:b/>
        </w:rPr>
        <w:t xml:space="preserve">Esimerkki 5.522</w:t>
      </w:r>
    </w:p>
    <w:p>
      <w:r>
        <w:t xml:space="preserve">Kysymyksiä: ['kuinka monta vuotta Joe Biden on toiminut delawaren senaattorina?']]</w:t>
      </w:r>
    </w:p>
    <w:p>
      <w:r>
        <w:rPr>
          <w:b/>
        </w:rPr>
        <w:t xml:space="preserve">Tulos</w:t>
      </w:r>
    </w:p>
    <w:p>
      <w:r>
        <w:t xml:space="preserve">36 vuotta</w:t>
      </w:r>
    </w:p>
    <w:p>
      <w:r>
        <w:rPr>
          <w:b/>
        </w:rPr>
        <w:t xml:space="preserve">Esimerkki 5.523</w:t>
      </w:r>
    </w:p>
    <w:p>
      <w:r>
        <w:t xml:space="preserve">Kysymyksiä: ['minkä ikäisenä Rube Goldberg kuoli?']]</w:t>
      </w:r>
    </w:p>
    <w:p>
      <w:r>
        <w:rPr>
          <w:b/>
        </w:rPr>
        <w:t xml:space="preserve">Tulos</w:t>
      </w:r>
    </w:p>
    <w:p>
      <w:r>
        <w:t xml:space="preserve">87 vuotta</w:t>
      </w:r>
    </w:p>
    <w:p>
      <w:r>
        <w:rPr>
          <w:b/>
        </w:rPr>
        <w:t xml:space="preserve">Esimerkki 5.524</w:t>
      </w:r>
    </w:p>
    <w:p>
      <w:r>
        <w:t xml:space="preserve">Kysymyksiä: ["Milloin melbourne cup järjestettiin ensimmäisen kerran ja kuka sen voitti?"]]</w:t>
      </w:r>
    </w:p>
    <w:p>
      <w:r>
        <w:rPr>
          <w:b/>
        </w:rPr>
        <w:t xml:space="preserve">Tulos</w:t>
      </w:r>
    </w:p>
    <w:p>
      <w:r>
        <w:t xml:space="preserve">1861</w:t>
      </w:r>
    </w:p>
    <w:p>
      <w:r>
        <w:rPr>
          <w:b/>
        </w:rPr>
        <w:t xml:space="preserve">Esimerkki 5.525</w:t>
      </w:r>
    </w:p>
    <w:p>
      <w:r>
        <w:t xml:space="preserve">Kysymyksiä: ['what date did napoleon die on?', 'when did napoleon bonaparte die?', 'when did napoleon die?', 'napoleon death?']]</w:t>
      </w:r>
    </w:p>
    <w:p>
      <w:r>
        <w:rPr>
          <w:b/>
        </w:rPr>
        <w:t xml:space="preserve">Tulos</w:t>
      </w:r>
    </w:p>
    <w:p>
      <w:r>
        <w:t xml:space="preserve">1821-05-05</w:t>
      </w:r>
    </w:p>
    <w:p>
      <w:r>
        <w:rPr>
          <w:b/>
        </w:rPr>
        <w:t xml:space="preserve">Esimerkki 5.526</w:t>
      </w:r>
    </w:p>
    <w:p>
      <w:r>
        <w:t xml:space="preserve">Kysymyksiä: ['Milloin Lyndon B. Johson syntyi?']</w:t>
      </w:r>
    </w:p>
    <w:p>
      <w:r>
        <w:rPr>
          <w:b/>
        </w:rPr>
        <w:t xml:space="preserve">Tulos</w:t>
      </w:r>
    </w:p>
    <w:p>
      <w:r>
        <w:t xml:space="preserve">1908-08-27</w:t>
      </w:r>
    </w:p>
    <w:p>
      <w:r>
        <w:rPr>
          <w:b/>
        </w:rPr>
        <w:t xml:space="preserve">Esimerkki 5.527</w:t>
      </w:r>
    </w:p>
    <w:p>
      <w:r>
        <w:t xml:space="preserve">Kysymyksiä: ['minä vuonna paavi Pius kuoli?']]</w:t>
      </w:r>
    </w:p>
    <w:p>
      <w:r>
        <w:rPr>
          <w:b/>
        </w:rPr>
        <w:t xml:space="preserve">Tulos</w:t>
      </w:r>
    </w:p>
    <w:p>
      <w:r>
        <w:t xml:space="preserve">1958-10-09</w:t>
      </w:r>
    </w:p>
    <w:p>
      <w:r>
        <w:rPr>
          <w:b/>
        </w:rPr>
        <w:t xml:space="preserve">Esimerkki 5.528</w:t>
      </w:r>
    </w:p>
    <w:p>
      <w:r>
        <w:t xml:space="preserve">Kysymyksiä: ['mikä on aikaero Yhdistyneen kuningaskunnan ja Filippiinien välillä?', 'aikaero Yhdistyneen kuningaskunnan ja Filippiinien välillä?']]</w:t>
      </w:r>
    </w:p>
    <w:p>
      <w:r>
        <w:rPr>
          <w:b/>
        </w:rPr>
        <w:t xml:space="preserve">Tulos</w:t>
      </w:r>
    </w:p>
    <w:p>
      <w:r>
        <w:t xml:space="preserve">28,800 sekuntia</w:t>
      </w:r>
    </w:p>
    <w:p>
      <w:r>
        <w:rPr>
          <w:b/>
        </w:rPr>
        <w:t xml:space="preserve">Esimerkki 5.529</w:t>
      </w:r>
    </w:p>
    <w:p>
      <w:r>
        <w:t xml:space="preserve">Kysymyksiä: ['minä vuonna liverpool voitti ensimmäisen fa-cupinsa?']]</w:t>
      </w:r>
    </w:p>
    <w:p>
      <w:r>
        <w:rPr>
          <w:b/>
        </w:rPr>
        <w:t xml:space="preserve">Tulos</w:t>
      </w:r>
    </w:p>
    <w:p>
      <w:r>
        <w:t xml:space="preserve">1965</w:t>
      </w:r>
    </w:p>
    <w:p>
      <w:r>
        <w:rPr>
          <w:b/>
        </w:rPr>
        <w:t xml:space="preserve">Esimerkki 5.530</w:t>
      </w:r>
    </w:p>
    <w:p>
      <w:r>
        <w:t xml:space="preserve">Kysymyksiä: ['bill clinton oli meidän presidenttimme?']]</w:t>
      </w:r>
    </w:p>
    <w:p>
      <w:r>
        <w:rPr>
          <w:b/>
        </w:rPr>
        <w:t xml:space="preserve">Tulos</w:t>
      </w:r>
    </w:p>
    <w:p>
      <w:r>
        <w:t xml:space="preserve">42</w:t>
      </w:r>
    </w:p>
    <w:p>
      <w:r>
        <w:rPr>
          <w:b/>
        </w:rPr>
        <w:t xml:space="preserve">Esimerkki 5.531</w:t>
      </w:r>
    </w:p>
    <w:p>
      <w:r>
        <w:t xml:space="preserve">Kysymyksiä: ['Minkä ikäinen on Neil Armstrongin vaimo?']</w:t>
      </w:r>
    </w:p>
    <w:p>
      <w:r>
        <w:rPr>
          <w:b/>
        </w:rPr>
        <w:t xml:space="preserve">Tulos</w:t>
      </w:r>
    </w:p>
    <w:p>
      <w:r>
        <w:t xml:space="preserve">72 vuotta</w:t>
      </w:r>
    </w:p>
    <w:p>
      <w:r>
        <w:rPr>
          <w:b/>
        </w:rPr>
        <w:t xml:space="preserve">Esimerkki 5.532</w:t>
      </w:r>
    </w:p>
    <w:p>
      <w:r>
        <w:t xml:space="preserve">Kysymyksiä: ["Milloin Michael Jacksonin toinen albumi ilmestyi?", "Milloin Michael Jacksonin toinen albumi julkaistiin?"]]</w:t>
      </w:r>
    </w:p>
    <w:p>
      <w:r>
        <w:rPr>
          <w:b/>
        </w:rPr>
        <w:t xml:space="preserve">Tulos</w:t>
      </w:r>
    </w:p>
    <w:p>
      <w:r>
        <w:t xml:space="preserve">1972-08-04</w:t>
      </w:r>
    </w:p>
    <w:p>
      <w:r>
        <w:rPr>
          <w:b/>
        </w:rPr>
        <w:t xml:space="preserve">Esimerkki 5.533</w:t>
      </w:r>
    </w:p>
    <w:p>
      <w:r>
        <w:t xml:space="preserve">Kysymyksiä: ['kuinka monta kertaa Neil Armstrong meni avaruuteen?']]</w:t>
      </w:r>
    </w:p>
    <w:p>
      <w:r>
        <w:rPr>
          <w:b/>
        </w:rPr>
        <w:t xml:space="preserve">Tulos</w:t>
      </w:r>
    </w:p>
    <w:p>
      <w:r>
        <w:t xml:space="preserve">2</w:t>
      </w:r>
    </w:p>
    <w:p>
      <w:r>
        <w:rPr>
          <w:b/>
        </w:rPr>
        <w:t xml:space="preserve">Esimerkki 5.534</w:t>
      </w:r>
    </w:p>
    <w:p>
      <w:r>
        <w:t xml:space="preserve">Kysymyksiä: [muutos hyväksyttiin ensimmäisen kerran?"]</w:t>
      </w:r>
    </w:p>
    <w:p>
      <w:r>
        <w:rPr>
          <w:b/>
        </w:rPr>
        <w:t xml:space="preserve">Tulos</w:t>
      </w:r>
    </w:p>
    <w:p>
      <w:r>
        <w:t xml:space="preserve">1967</w:t>
      </w:r>
    </w:p>
    <w:p>
      <w:r>
        <w:rPr>
          <w:b/>
        </w:rPr>
        <w:t xml:space="preserve">Esimerkki 5.535</w:t>
      </w:r>
    </w:p>
    <w:p>
      <w:r>
        <w:t xml:space="preserve">Kysymyksiä: ['väestölaskenta vuonna 1980 Intiassa?'']</w:t>
      </w:r>
    </w:p>
    <w:p>
      <w:r>
        <w:rPr>
          <w:b/>
        </w:rPr>
        <w:t xml:space="preserve">Tulos</w:t>
      </w:r>
    </w:p>
    <w:p>
      <w:r>
        <w:t xml:space="preserve">683,329,000</w:t>
      </w:r>
    </w:p>
    <w:p>
      <w:r>
        <w:rPr>
          <w:b/>
        </w:rPr>
        <w:t xml:space="preserve">Esimerkki 5.536</w:t>
      </w:r>
    </w:p>
    <w:p>
      <w:r>
        <w:t xml:space="preserve">Kysymyksiä: ['minä vuonna thomas jefferson oli varapresidentti?'']</w:t>
      </w:r>
    </w:p>
    <w:p>
      <w:r>
        <w:rPr>
          <w:b/>
        </w:rPr>
        <w:t xml:space="preserve">Tulos</w:t>
      </w:r>
    </w:p>
    <w:p>
      <w:r>
        <w:t xml:space="preserve">1797</w:t>
      </w:r>
    </w:p>
    <w:p>
      <w:r>
        <w:rPr>
          <w:b/>
        </w:rPr>
        <w:t xml:space="preserve">Esimerkki 5.537</w:t>
      </w:r>
    </w:p>
    <w:p>
      <w:r>
        <w:t xml:space="preserve">Kysymyksiä: ["Minkä ikäisiä James ja Oliver Phelps olivat, kun he aloittivat Harry Potterissa?"]]</w:t>
      </w:r>
    </w:p>
    <w:p>
      <w:r>
        <w:rPr>
          <w:b/>
        </w:rPr>
        <w:t xml:space="preserve">Tulos</w:t>
      </w:r>
    </w:p>
    <w:p>
      <w:r>
        <w:t xml:space="preserve">14 vuotta</w:t>
      </w:r>
    </w:p>
    <w:p>
      <w:r>
        <w:rPr>
          <w:b/>
        </w:rPr>
        <w:t xml:space="preserve">Esimerkki 5.538</w:t>
      </w:r>
    </w:p>
    <w:p>
      <w:r>
        <w:t xml:space="preserve">Kysymyksiä: ['minä vuonna tumma suklaa löydettiin?']]</w:t>
      </w:r>
    </w:p>
    <w:p>
      <w:r>
        <w:rPr>
          <w:b/>
        </w:rPr>
        <w:t xml:space="preserve">Tulos</w:t>
      </w:r>
    </w:p>
    <w:p>
      <w:r>
        <w:t xml:space="preserve">-1899</w:t>
      </w:r>
    </w:p>
    <w:p>
      <w:r>
        <w:rPr>
          <w:b/>
        </w:rPr>
        <w:t xml:space="preserve">Esimerkki 5.539</w:t>
      </w:r>
    </w:p>
    <w:p>
      <w:r>
        <w:t xml:space="preserve">Kysymyksiä: ['milloin michael jackson erosi lisa marie presleystä?']]</w:t>
      </w:r>
    </w:p>
    <w:p>
      <w:r>
        <w:rPr>
          <w:b/>
        </w:rPr>
        <w:t xml:space="preserve">Tulos</w:t>
      </w:r>
    </w:p>
    <w:p>
      <w:r>
        <w:t xml:space="preserve">1996-08-20</w:t>
      </w:r>
    </w:p>
    <w:p>
      <w:r>
        <w:rPr>
          <w:b/>
        </w:rPr>
        <w:t xml:space="preserve">Esimerkki 5.540</w:t>
      </w:r>
    </w:p>
    <w:p>
      <w:r>
        <w:t xml:space="preserve">Kysymyksiä: ['minä vuonna Lucile Ball ja Desi menivät naimisiin?']]</w:t>
      </w:r>
    </w:p>
    <w:p>
      <w:r>
        <w:rPr>
          <w:b/>
        </w:rPr>
        <w:t xml:space="preserve">Tulos</w:t>
      </w:r>
    </w:p>
    <w:p>
      <w:r>
        <w:t xml:space="preserve">1940</w:t>
      </w:r>
    </w:p>
    <w:p>
      <w:r>
        <w:rPr>
          <w:b/>
        </w:rPr>
        <w:t xml:space="preserve">Esimerkki 5.541</w:t>
      </w:r>
    </w:p>
    <w:p>
      <w:r>
        <w:t xml:space="preserve">Kysymyksiä: ['missä daoismia palvotaan?'']</w:t>
      </w:r>
    </w:p>
    <w:p>
      <w:r>
        <w:rPr>
          <w:b/>
        </w:rPr>
        <w:t xml:space="preserve">Tulos</w:t>
      </w:r>
    </w:p>
    <w:p>
      <w:r>
        <w:t xml:space="preserve">temppeli</w:t>
      </w:r>
    </w:p>
    <w:p>
      <w:r>
        <w:rPr>
          <w:b/>
        </w:rPr>
        <w:t xml:space="preserve">Esimerkki 5.542</w:t>
      </w:r>
    </w:p>
    <w:p>
      <w:r>
        <w:t xml:space="preserve">Kysymyksiä: ['minä vuonna elvis julkaisi ensimmäisen albuminsa?', 'minä vuonna elvis toi albuminsa ulos?', 'minä vuonna elvis julkaisi ensimmäisen albuminsa?']]</w:t>
      </w:r>
    </w:p>
    <w:p>
      <w:r>
        <w:rPr>
          <w:b/>
        </w:rPr>
        <w:t xml:space="preserve">Tulos</w:t>
      </w:r>
    </w:p>
    <w:p>
      <w:r>
        <w:t xml:space="preserve">1956</w:t>
      </w:r>
    </w:p>
    <w:p>
      <w:r>
        <w:rPr>
          <w:b/>
        </w:rPr>
        <w:t xml:space="preserve">Esimerkki 5.543</w:t>
      </w:r>
    </w:p>
    <w:p>
      <w:r>
        <w:t xml:space="preserve">Kysymyksiä: ['when christophe colomb discovered america?']]</w:t>
      </w:r>
    </w:p>
    <w:p>
      <w:r>
        <w:rPr>
          <w:b/>
        </w:rPr>
        <w:t xml:space="preserve">Tulos</w:t>
      </w:r>
    </w:p>
    <w:p>
      <w:r>
        <w:t xml:space="preserve">1492</w:t>
      </w:r>
    </w:p>
    <w:p>
      <w:r>
        <w:rPr>
          <w:b/>
        </w:rPr>
        <w:t xml:space="preserve">Esimerkki 5.544</w:t>
      </w:r>
    </w:p>
    <w:p>
      <w:r>
        <w:t xml:space="preserve">Kysymyksiä: ['Milloin sviittielokuva tulee televisiosta?']]</w:t>
      </w:r>
    </w:p>
    <w:p>
      <w:r>
        <w:rPr>
          <w:b/>
        </w:rPr>
        <w:t xml:space="preserve">Tulos</w:t>
      </w:r>
    </w:p>
    <w:p>
      <w:r>
        <w:t xml:space="preserve">2011-03-25</w:t>
      </w:r>
    </w:p>
    <w:p>
      <w:r>
        <w:rPr>
          <w:b/>
        </w:rPr>
        <w:t xml:space="preserve">Esimerkki 5.545</w:t>
      </w:r>
    </w:p>
    <w:p>
      <w:r>
        <w:t xml:space="preserve">Kysymyksiä: ['andrew clementsin ensimmäisen kirjan nimi?']</w:t>
      </w:r>
    </w:p>
    <w:p>
      <w:r>
        <w:rPr>
          <w:b/>
        </w:rPr>
        <w:t xml:space="preserve">Tulos</w:t>
      </w:r>
    </w:p>
    <w:p>
      <w:r>
        <w:t xml:space="preserve">lintu adalbert</w:t>
      </w:r>
    </w:p>
    <w:p>
      <w:r>
        <w:rPr>
          <w:b/>
        </w:rPr>
        <w:t xml:space="preserve">Esimerkki 5.546</w:t>
      </w:r>
    </w:p>
    <w:p>
      <w:r>
        <w:t xml:space="preserve">Kysymyksiä: ['minä päivänä david carridine kuoli?']]</w:t>
      </w:r>
    </w:p>
    <w:p>
      <w:r>
        <w:rPr>
          <w:b/>
        </w:rPr>
        <w:t xml:space="preserve">Tulos</w:t>
      </w:r>
    </w:p>
    <w:p>
      <w:r>
        <w:t xml:space="preserve">2009-06-03</w:t>
      </w:r>
    </w:p>
    <w:p>
      <w:r>
        <w:rPr>
          <w:b/>
        </w:rPr>
        <w:t xml:space="preserve">Esimerkki 5.547</w:t>
      </w:r>
    </w:p>
    <w:p>
      <w:r>
        <w:t xml:space="preserve">Kysymyksiä: ['milloin leif erikson kuoli?']]</w:t>
      </w:r>
    </w:p>
    <w:p>
      <w:r>
        <w:rPr>
          <w:b/>
        </w:rPr>
        <w:t xml:space="preserve">Tulos</w:t>
      </w:r>
    </w:p>
    <w:p>
      <w:r>
        <w:t xml:space="preserve">1019-1025</w:t>
      </w:r>
    </w:p>
    <w:p>
      <w:r>
        <w:rPr>
          <w:b/>
        </w:rPr>
        <w:t xml:space="preserve">Esimerkki 5.548</w:t>
      </w:r>
    </w:p>
    <w:p>
      <w:r>
        <w:t xml:space="preserve">Kysymyksiä: ['kuinka monta lasta William Harrisonilla oli?']]</w:t>
      </w:r>
    </w:p>
    <w:p>
      <w:r>
        <w:rPr>
          <w:b/>
        </w:rPr>
        <w:t xml:space="preserve">Tulos</w:t>
      </w:r>
    </w:p>
    <w:p>
      <w:r>
        <w:t xml:space="preserve">7</w:t>
      </w:r>
    </w:p>
    <w:p>
      <w:r>
        <w:rPr>
          <w:b/>
        </w:rPr>
        <w:t xml:space="preserve">Esimerkki 5.549</w:t>
      </w:r>
    </w:p>
    <w:p>
      <w:r>
        <w:t xml:space="preserve">Kysymyksiä: ['milloin on Homer Simpsonien syntymäpäivä?']</w:t>
      </w:r>
    </w:p>
    <w:p>
      <w:r>
        <w:rPr>
          <w:b/>
        </w:rPr>
        <w:t xml:space="preserve">Tulos</w:t>
      </w:r>
    </w:p>
    <w:p>
      <w:r>
        <w:t xml:space="preserve">1955-05-12</w:t>
      </w:r>
    </w:p>
    <w:p>
      <w:r>
        <w:rPr>
          <w:b/>
        </w:rPr>
        <w:t xml:space="preserve">Esimerkki 5.550</w:t>
      </w:r>
    </w:p>
    <w:p>
      <w:r>
        <w:t xml:space="preserve">Kysymyksiä: ['mikä on Filippiineillä sijaitsevan Dumagueten kaupungin postinumero?']]</w:t>
      </w:r>
    </w:p>
    <w:p>
      <w:r>
        <w:rPr>
          <w:b/>
        </w:rPr>
        <w:t xml:space="preserve">Tulos</w:t>
      </w:r>
    </w:p>
    <w:p>
      <w:r>
        <w:t xml:space="preserve">6200</w:t>
      </w:r>
    </w:p>
    <w:p>
      <w:r>
        <w:rPr>
          <w:b/>
        </w:rPr>
        <w:t xml:space="preserve">Esimerkki 5.551</w:t>
      </w:r>
    </w:p>
    <w:p>
      <w:r>
        <w:t xml:space="preserve">Kysymyksiä: ['minä vuonna bernard shaw kuoli?', 'milloin bernard shaw kuoli?']]</w:t>
      </w:r>
    </w:p>
    <w:p>
      <w:r>
        <w:rPr>
          <w:b/>
        </w:rPr>
        <w:t xml:space="preserve">Tulos</w:t>
      </w:r>
    </w:p>
    <w:p>
      <w:r>
        <w:t xml:space="preserve">1950-11-02</w:t>
      </w:r>
    </w:p>
    <w:p>
      <w:r>
        <w:rPr>
          <w:b/>
        </w:rPr>
        <w:t xml:space="preserve">Esimerkki 5.552</w:t>
      </w:r>
    </w:p>
    <w:p>
      <w:r>
        <w:t xml:space="preserve">Kysymyksiä: ['milloin abe incoln kuoli?']]</w:t>
      </w:r>
    </w:p>
    <w:p>
      <w:r>
        <w:rPr>
          <w:b/>
        </w:rPr>
        <w:t xml:space="preserve">Tulos</w:t>
      </w:r>
    </w:p>
    <w:p>
      <w:r>
        <w:t xml:space="preserve">1865-04-15</w:t>
      </w:r>
    </w:p>
    <w:p>
      <w:r>
        <w:rPr>
          <w:b/>
        </w:rPr>
        <w:t xml:space="preserve">Esimerkki 5.553</w:t>
      </w:r>
    </w:p>
    <w:p>
      <w:r>
        <w:t xml:space="preserve">Kysymyksiä: ['when was peyton manning born?', 'what year was peyton manning born?']]</w:t>
      </w:r>
    </w:p>
    <w:p>
      <w:r>
        <w:rPr>
          <w:b/>
        </w:rPr>
        <w:t xml:space="preserve">Tulos</w:t>
      </w:r>
    </w:p>
    <w:p>
      <w:r>
        <w:t xml:space="preserve">1976</w:t>
      </w:r>
    </w:p>
    <w:p>
      <w:r>
        <w:rPr>
          <w:b/>
        </w:rPr>
        <w:t xml:space="preserve">Esimerkki 5.554</w:t>
      </w:r>
    </w:p>
    <w:p>
      <w:r>
        <w:t xml:space="preserve">Kysymyksiä: ['amerigo vespucci brothers and sisters?']]</w:t>
      </w:r>
    </w:p>
    <w:p>
      <w:r>
        <w:rPr>
          <w:b/>
        </w:rPr>
        <w:t xml:space="preserve">Tulos</w:t>
      </w:r>
    </w:p>
    <w:p>
      <w:r>
        <w:t xml:space="preserve">antonio vespucci</w:t>
      </w:r>
    </w:p>
    <w:p>
      <w:r>
        <w:rPr>
          <w:b/>
        </w:rPr>
        <w:t xml:space="preserve">Esimerkki 5.555</w:t>
      </w:r>
    </w:p>
    <w:p>
      <w:r>
        <w:t xml:space="preserve">Kysymyksiä: ['when was william l pott born?', 'william l potts when was he born?']]</w:t>
      </w:r>
    </w:p>
    <w:p>
      <w:r>
        <w:rPr>
          <w:b/>
        </w:rPr>
        <w:t xml:space="preserve">Tulos</w:t>
      </w:r>
    </w:p>
    <w:p>
      <w:r>
        <w:t xml:space="preserve">1883</w:t>
      </w:r>
    </w:p>
    <w:p>
      <w:r>
        <w:rPr>
          <w:b/>
        </w:rPr>
        <w:t xml:space="preserve">Esimerkki 5.556</w:t>
      </w:r>
    </w:p>
    <w:p>
      <w:r>
        <w:t xml:space="preserve">Kysymyksiä: ['Milloin lebron james värvättiin miami heatiin?']]</w:t>
      </w:r>
    </w:p>
    <w:p>
      <w:r>
        <w:rPr>
          <w:b/>
        </w:rPr>
        <w:t xml:space="preserve">Tulos</w:t>
      </w:r>
    </w:p>
    <w:p>
      <w:r>
        <w:t xml:space="preserve">2003-06-26</w:t>
      </w:r>
    </w:p>
    <w:p>
      <w:r>
        <w:rPr>
          <w:b/>
        </w:rPr>
        <w:t xml:space="preserve">Esimerkki 5.557</w:t>
      </w:r>
    </w:p>
    <w:p>
      <w:r>
        <w:t xml:space="preserve">Kysymyksiä: ['mikä on yhdeksännen Grimmin sisarusten kirjan nimi?', 'mikä tulee olemaan Grimmin sisarusten yhdeksännen kirjan nimi?']]</w:t>
      </w:r>
    </w:p>
    <w:p>
      <w:r>
        <w:rPr>
          <w:b/>
        </w:rPr>
        <w:t xml:space="preserve">Tulos</w:t>
      </w:r>
    </w:p>
    <w:p>
      <w:r>
        <w:t xml:space="preserve">peilien neuvosto</w:t>
      </w:r>
    </w:p>
    <w:p>
      <w:r>
        <w:rPr>
          <w:b/>
        </w:rPr>
        <w:t xml:space="preserve">Esimerkki 5.558</w:t>
      </w:r>
    </w:p>
    <w:p>
      <w:r>
        <w:t xml:space="preserve">Kysymyksiä: ['kenen kanssa Jennifer Lopez oli ensin naimisissa?']]</w:t>
      </w:r>
    </w:p>
    <w:p>
      <w:r>
        <w:rPr>
          <w:b/>
        </w:rPr>
        <w:t xml:space="preserve">Tulos</w:t>
      </w:r>
    </w:p>
    <w:p>
      <w:r>
        <w:t xml:space="preserve">ojani noa</w:t>
      </w:r>
    </w:p>
    <w:p>
      <w:r>
        <w:rPr>
          <w:b/>
        </w:rPr>
        <w:t xml:space="preserve">Esimerkki 5.559</w:t>
      </w:r>
    </w:p>
    <w:p>
      <w:r>
        <w:t xml:space="preserve">Kysymyksiä: ['when was neyo first album released?', 'when was neyos first album released in?']]</w:t>
      </w:r>
    </w:p>
    <w:p>
      <w:r>
        <w:rPr>
          <w:b/>
        </w:rPr>
        <w:t xml:space="preserve">Tulos</w:t>
      </w:r>
    </w:p>
    <w:p>
      <w:r>
        <w:t xml:space="preserve">2006-02-28</w:t>
      </w:r>
    </w:p>
    <w:p>
      <w:r>
        <w:rPr>
          <w:b/>
        </w:rPr>
        <w:t xml:space="preserve">Esimerkki 5.560</w:t>
      </w:r>
    </w:p>
    <w:p>
      <w:r>
        <w:t xml:space="preserve">Kysymyksiä: ['minä päivänä Molly Pitcher meni ensimmäisen kerran naimisiin?'']</w:t>
      </w:r>
    </w:p>
    <w:p>
      <w:r>
        <w:rPr>
          <w:b/>
        </w:rPr>
        <w:t xml:space="preserve">Tulos</w:t>
      </w:r>
    </w:p>
    <w:p>
      <w:r>
        <w:t xml:space="preserve">1769-07-24</w:t>
      </w:r>
    </w:p>
    <w:p>
      <w:r>
        <w:rPr>
          <w:b/>
        </w:rPr>
        <w:t xml:space="preserve">Esimerkki 5.561</w:t>
      </w:r>
    </w:p>
    <w:p>
      <w:r>
        <w:t xml:space="preserve">Kysymyksiä: ['what is the length of the shannon river in ireland?', 'length of the shannon river?', 'how long is the river shannon?', 'river shannon length?']]</w:t>
      </w:r>
    </w:p>
    <w:p>
      <w:r>
        <w:rPr>
          <w:b/>
        </w:rPr>
        <w:t xml:space="preserve">Tulos</w:t>
      </w:r>
    </w:p>
    <w:p>
      <w:r>
        <w:t xml:space="preserve">360,493 metriä</w:t>
      </w:r>
    </w:p>
    <w:p>
      <w:r>
        <w:rPr>
          <w:b/>
        </w:rPr>
        <w:t xml:space="preserve">Esimerkki 5.562</w:t>
      </w:r>
    </w:p>
    <w:p>
      <w:r>
        <w:t xml:space="preserve">Kysymyksiä: ['Minkä ikäisenä Robert Todd Lincolnin poika kuoli?'']</w:t>
      </w:r>
    </w:p>
    <w:p>
      <w:r>
        <w:rPr>
          <w:b/>
        </w:rPr>
        <w:t xml:space="preserve">Tulos</w:t>
      </w:r>
    </w:p>
    <w:p>
      <w:r>
        <w:t xml:space="preserve">16 vuotta</w:t>
      </w:r>
    </w:p>
    <w:p>
      <w:r>
        <w:rPr>
          <w:b/>
        </w:rPr>
        <w:t xml:space="preserve">Esimerkki 5.563</w:t>
      </w:r>
    </w:p>
    <w:p>
      <w:r>
        <w:t xml:space="preserve">Kysymyksiä: ['missä sijaitsee Clevelandin valtionyliopisto?']]</w:t>
      </w:r>
    </w:p>
    <w:p>
      <w:r>
        <w:rPr>
          <w:b/>
        </w:rPr>
        <w:t xml:space="preserve">Tulos</w:t>
      </w:r>
    </w:p>
    <w:p>
      <w:r>
        <w:t xml:space="preserve">2121 euclid ave, cleveland, oh 44115</w:t>
      </w:r>
    </w:p>
    <w:p>
      <w:r>
        <w:rPr>
          <w:b/>
        </w:rPr>
        <w:t xml:space="preserve">Esimerkki 5.564</w:t>
      </w:r>
    </w:p>
    <w:p>
      <w:r>
        <w:t xml:space="preserve">Kysymyksiä: ["Milloin oli Homerin syntymäpäivä?"]</w:t>
      </w:r>
    </w:p>
    <w:p>
      <w:r>
        <w:rPr>
          <w:b/>
        </w:rPr>
        <w:t xml:space="preserve">Tulos</w:t>
      </w:r>
    </w:p>
    <w:p>
      <w:r>
        <w:t xml:space="preserve">1955-05-12</w:t>
      </w:r>
    </w:p>
    <w:p>
      <w:r>
        <w:rPr>
          <w:b/>
        </w:rPr>
        <w:t xml:space="preserve">Esimerkki 5.565</w:t>
      </w:r>
    </w:p>
    <w:p>
      <w:r>
        <w:t xml:space="preserve">Kysymyksiä: ['minä päivänä ja vuonna Curtis James Jackson ammuttiin?']]</w:t>
      </w:r>
    </w:p>
    <w:p>
      <w:r>
        <w:rPr>
          <w:b/>
        </w:rPr>
        <w:t xml:space="preserve">Tulos</w:t>
      </w:r>
    </w:p>
    <w:p>
      <w:r>
        <w:t xml:space="preserve">2000-04-24</w:t>
      </w:r>
    </w:p>
    <w:p>
      <w:r>
        <w:rPr>
          <w:b/>
        </w:rPr>
        <w:t xml:space="preserve">Esimerkki 5.566</w:t>
      </w:r>
    </w:p>
    <w:p>
      <w:r>
        <w:t xml:space="preserve">Kysymyksiä: ['milloin Matteus kirjoitti evankeliuminsa?']]</w:t>
      </w:r>
    </w:p>
    <w:p>
      <w:r>
        <w:rPr>
          <w:b/>
        </w:rPr>
        <w:t xml:space="preserve">Tulos</w:t>
      </w:r>
    </w:p>
    <w:p>
      <w:r>
        <w:t xml:space="preserve">+0080</w:t>
      </w:r>
    </w:p>
    <w:p>
      <w:r>
        <w:rPr>
          <w:b/>
        </w:rPr>
        <w:t xml:space="preserve">Esimerkki 5.567</w:t>
      </w:r>
    </w:p>
    <w:p>
      <w:r>
        <w:t xml:space="preserve">Kysymyksiä: ['mikä oli viimeinen vuosi, jolloin Tom Brady pelasi Michiganissa?']]</w:t>
      </w:r>
    </w:p>
    <w:p>
      <w:r>
        <w:rPr>
          <w:b/>
        </w:rPr>
        <w:t xml:space="preserve">Tulos</w:t>
      </w:r>
    </w:p>
    <w:p>
      <w:r>
        <w:t xml:space="preserve">1999</w:t>
      </w:r>
    </w:p>
    <w:p>
      <w:r>
        <w:rPr>
          <w:b/>
        </w:rPr>
        <w:t xml:space="preserve">Esimerkki 5.568</w:t>
      </w:r>
    </w:p>
    <w:p>
      <w:r>
        <w:t xml:space="preserve">Kysymyksiä: Kysymykset: ["Mikä on Billy Ray Cyrusin toisen vaimon nimi?", "Kuka on Billy Cyrusin toinen vaimo?"]]</w:t>
      </w:r>
    </w:p>
    <w:p>
      <w:r>
        <w:rPr>
          <w:b/>
        </w:rPr>
        <w:t xml:space="preserve">Tulos</w:t>
      </w:r>
    </w:p>
    <w:p>
      <w:r>
        <w:t xml:space="preserve">tish cyrus</w:t>
      </w:r>
    </w:p>
    <w:p>
      <w:r>
        <w:rPr>
          <w:b/>
        </w:rPr>
        <w:t xml:space="preserve">Esimerkki 5.569</w:t>
      </w:r>
    </w:p>
    <w:p>
      <w:r>
        <w:t xml:space="preserve">Kysymyksiä: ["Milloin keisari Claudius hyökkäsi ensimmäisen kerran Englantiin?"]]</w:t>
      </w:r>
    </w:p>
    <w:p>
      <w:r>
        <w:rPr>
          <w:b/>
        </w:rPr>
        <w:t xml:space="preserve">Tulos</w:t>
      </w:r>
    </w:p>
    <w:p>
      <w:r>
        <w:t xml:space="preserve">+0043</w:t>
      </w:r>
    </w:p>
    <w:p>
      <w:r>
        <w:rPr>
          <w:b/>
        </w:rPr>
        <w:t xml:space="preserve">Esimerkki 5.570</w:t>
      </w:r>
    </w:p>
    <w:p>
      <w:r>
        <w:t xml:space="preserve">Kysymyksiä: ['minkä ikäisenä Napoleon kuoli?']]</w:t>
      </w:r>
    </w:p>
    <w:p>
      <w:r>
        <w:rPr>
          <w:b/>
        </w:rPr>
        <w:t xml:space="preserve">Tulos</w:t>
      </w:r>
    </w:p>
    <w:p>
      <w:r>
        <w:t xml:space="preserve">51 vuotta</w:t>
      </w:r>
    </w:p>
    <w:p>
      <w:r>
        <w:rPr>
          <w:b/>
        </w:rPr>
        <w:t xml:space="preserve">Esimerkki 5.571</w:t>
      </w:r>
    </w:p>
    <w:p>
      <w:r>
        <w:t xml:space="preserve">Kysymyksiä: ['milloin roomalaiset hyökkäsivät Englantiin uudelleen?']</w:t>
      </w:r>
    </w:p>
    <w:p>
      <w:r>
        <w:rPr>
          <w:b/>
        </w:rPr>
        <w:t xml:space="preserve">Tulos</w:t>
      </w:r>
    </w:p>
    <w:p>
      <w:r>
        <w:t xml:space="preserve">-0054</w:t>
      </w:r>
    </w:p>
    <w:p>
      <w:r>
        <w:rPr>
          <w:b/>
        </w:rPr>
        <w:t xml:space="preserve">Esimerkki 5.572</w:t>
      </w:r>
    </w:p>
    <w:p>
      <w:r>
        <w:t xml:space="preserve">Kysymyksiä: ["milloin on orlando blumes syntymäpäivä?", "mikä on orlando blooms syntymäpäivä?", "milloin on orlando blooms syntymäpäivä?"]]</w:t>
      </w:r>
    </w:p>
    <w:p>
      <w:r>
        <w:rPr>
          <w:b/>
        </w:rPr>
        <w:t xml:space="preserve">Tulos</w:t>
      </w:r>
    </w:p>
    <w:p>
      <w:r>
        <w:t xml:space="preserve">1977-01-13</w:t>
      </w:r>
    </w:p>
    <w:p>
      <w:r>
        <w:rPr>
          <w:b/>
        </w:rPr>
        <w:t xml:space="preserve">Esimerkki 5.573</w:t>
      </w:r>
    </w:p>
    <w:p>
      <w:r>
        <w:t xml:space="preserve">Kysymyksiä: ['milloin mia hamm alkoi pelata jalkapalloa?']]</w:t>
      </w:r>
    </w:p>
    <w:p>
      <w:r>
        <w:rPr>
          <w:b/>
        </w:rPr>
        <w:t xml:space="preserve">Tulos</w:t>
      </w:r>
    </w:p>
    <w:p>
      <w:r>
        <w:t xml:space="preserve">1987</w:t>
      </w:r>
    </w:p>
    <w:p>
      <w:r>
        <w:rPr>
          <w:b/>
        </w:rPr>
        <w:t xml:space="preserve">Esimerkki 5.574</w:t>
      </w:r>
    </w:p>
    <w:p>
      <w:r>
        <w:t xml:space="preserve">Kysymyksiä: ['milloin William Henry Harrison kuoli?']</w:t>
      </w:r>
    </w:p>
    <w:p>
      <w:r>
        <w:rPr>
          <w:b/>
        </w:rPr>
        <w:t xml:space="preserve">Tulos</w:t>
      </w:r>
    </w:p>
    <w:p>
      <w:r>
        <w:t xml:space="preserve">1841-04-04</w:t>
      </w:r>
    </w:p>
    <w:p>
      <w:r>
        <w:rPr>
          <w:b/>
        </w:rPr>
        <w:t xml:space="preserve">Esimerkki 5.575</w:t>
      </w:r>
    </w:p>
    <w:p>
      <w:r>
        <w:t xml:space="preserve">Kysymyksiä: ['milloin John Candy kuoli?', 'milloin John Candy kuoli?']]</w:t>
      </w:r>
    </w:p>
    <w:p>
      <w:r>
        <w:rPr>
          <w:b/>
        </w:rPr>
        <w:t xml:space="preserve">Tulos</w:t>
      </w:r>
    </w:p>
    <w:p>
      <w:r>
        <w:t xml:space="preserve">1994-03-04</w:t>
      </w:r>
    </w:p>
    <w:p>
      <w:r>
        <w:rPr>
          <w:b/>
        </w:rPr>
        <w:t xml:space="preserve">Esimerkki 5.576</w:t>
      </w:r>
    </w:p>
    <w:p>
      <w:r>
        <w:t xml:space="preserve">Kysymyksiä: ['minä vuonna me liityimme Natoon?']]</w:t>
      </w:r>
    </w:p>
    <w:p>
      <w:r>
        <w:rPr>
          <w:b/>
        </w:rPr>
        <w:t xml:space="preserve">Tulos</w:t>
      </w:r>
    </w:p>
    <w:p>
      <w:r>
        <w:t xml:space="preserve">1949</w:t>
      </w:r>
    </w:p>
    <w:p>
      <w:r>
        <w:rPr>
          <w:b/>
        </w:rPr>
        <w:t xml:space="preserve">Esimerkki 5.577</w:t>
      </w:r>
    </w:p>
    <w:p>
      <w:r>
        <w:t xml:space="preserve">Kysymyksiä: ['mikä on utah st:n maskotti?']]</w:t>
      </w:r>
    </w:p>
    <w:p>
      <w:r>
        <w:rPr>
          <w:b/>
        </w:rPr>
        <w:t xml:space="preserve">Tulos</w:t>
      </w:r>
    </w:p>
    <w:p>
      <w:r>
        <w:t xml:space="preserve">iso sininen</w:t>
      </w:r>
    </w:p>
    <w:p>
      <w:r>
        <w:rPr>
          <w:b/>
        </w:rPr>
        <w:t xml:space="preserve">Esimerkki 5.578</w:t>
      </w:r>
    </w:p>
    <w:p>
      <w:r>
        <w:t xml:space="preserve">Kysymyksiä: ['minä vuonna kaksi ensimmäistä ihmistä käveli kuussa?', 'minä vuonna ensimmäinen kuukävely tapahtui?', 'minä vuonna ensimmäinen hullu käveli kuussa?']]</w:t>
      </w:r>
    </w:p>
    <w:p>
      <w:r>
        <w:rPr>
          <w:b/>
        </w:rPr>
        <w:t xml:space="preserve">Tulos</w:t>
      </w:r>
    </w:p>
    <w:p>
      <w:r>
        <w:t xml:space="preserve">1969</w:t>
      </w:r>
    </w:p>
    <w:p>
      <w:r>
        <w:rPr>
          <w:b/>
        </w:rPr>
        <w:t xml:space="preserve">Esimerkki 5.579</w:t>
      </w:r>
    </w:p>
    <w:p>
      <w:r>
        <w:t xml:space="preserve">Kysymyksiä: ['mikä on BKTL meille 2011?']]</w:t>
      </w:r>
    </w:p>
    <w:p>
      <w:r>
        <w:rPr>
          <w:b/>
        </w:rPr>
        <w:t xml:space="preserve">Tulos</w:t>
      </w:r>
    </w:p>
    <w:p>
      <w:r>
        <w:t xml:space="preserve">15,520,000,000,000,000 Yhdysvaltain dollaria</w:t>
      </w:r>
    </w:p>
    <w:p>
      <w:r>
        <w:rPr>
          <w:b/>
        </w:rPr>
        <w:t xml:space="preserve">Esimerkki 5.580</w:t>
      </w:r>
    </w:p>
    <w:p>
      <w:r>
        <w:t xml:space="preserve">Kysymyksiä: ['Milloin George F. Handel menetti näkökykynsä?'']</w:t>
      </w:r>
    </w:p>
    <w:p>
      <w:r>
        <w:rPr>
          <w:b/>
        </w:rPr>
        <w:t xml:space="preserve">Tulos</w:t>
      </w:r>
    </w:p>
    <w:p>
      <w:r>
        <w:t xml:space="preserve">1752</w:t>
      </w:r>
    </w:p>
    <w:p>
      <w:r>
        <w:rPr>
          <w:b/>
        </w:rPr>
        <w:t xml:space="preserve">Esimerkki 5.581</w:t>
      </w:r>
    </w:p>
    <w:p>
      <w:r>
        <w:t xml:space="preserve">Kysymyksiä: ['milloin allama iqbal kuoli?', 'milloin allama iqbal kuoli?', 'mikä on allama iqbalin kuolinpäivä?', 'milloin allama muhammad iqbal kuoli?']]</w:t>
      </w:r>
    </w:p>
    <w:p>
      <w:r>
        <w:rPr>
          <w:b/>
        </w:rPr>
        <w:t xml:space="preserve">Tulos</w:t>
      </w:r>
    </w:p>
    <w:p>
      <w:r>
        <w:t xml:space="preserve">1938-04-21</w:t>
      </w:r>
    </w:p>
    <w:p>
      <w:r>
        <w:rPr>
          <w:b/>
        </w:rPr>
        <w:t xml:space="preserve">Esimerkki 5.582</w:t>
      </w:r>
    </w:p>
    <w:p>
      <w:r>
        <w:t xml:space="preserve">Kysymyksiä: ['Milloin Alicia Keys kirjoitti fallin?']</w:t>
      </w:r>
    </w:p>
    <w:p>
      <w:r>
        <w:rPr>
          <w:b/>
        </w:rPr>
        <w:t xml:space="preserve">Tulos</w:t>
      </w:r>
    </w:p>
    <w:p>
      <w:r>
        <w:t xml:space="preserve">2001</w:t>
      </w:r>
    </w:p>
    <w:p>
      <w:r>
        <w:rPr>
          <w:b/>
        </w:rPr>
        <w:t xml:space="preserve">Esimerkki 5.583</w:t>
      </w:r>
    </w:p>
    <w:p>
      <w:r>
        <w:t xml:space="preserve">Kysymyksiä: ['milloin lontoosta tuli ensimmäinen pääkaupunki?', 'milloin lontoosta tuli pääkaupunki?', 'minä vuonna lontoosta tuli Britannian pääkaupunki?']]</w:t>
      </w:r>
    </w:p>
    <w:p>
      <w:r>
        <w:rPr>
          <w:b/>
        </w:rPr>
        <w:t xml:space="preserve">Tulos</w:t>
      </w:r>
    </w:p>
    <w:p>
      <w:r>
        <w:t xml:space="preserve">11xx</w:t>
      </w:r>
    </w:p>
    <w:p>
      <w:r>
        <w:rPr>
          <w:b/>
        </w:rPr>
        <w:t xml:space="preserve">Esimerkki 5.584</w:t>
      </w:r>
    </w:p>
    <w:p>
      <w:r>
        <w:t xml:space="preserve">Kysymyksiä: ["Kuka on Brittany Spearin siskon vauvan isä?"]]</w:t>
      </w:r>
    </w:p>
    <w:p>
      <w:r>
        <w:rPr>
          <w:b/>
        </w:rPr>
        <w:t xml:space="preserve">Tulos</w:t>
      </w:r>
    </w:p>
    <w:p>
      <w:r>
        <w:t xml:space="preserve">jamie watson</w:t>
      </w:r>
    </w:p>
    <w:p>
      <w:r>
        <w:rPr>
          <w:b/>
        </w:rPr>
        <w:t xml:space="preserve">Esimerkki 5.585</w:t>
      </w:r>
    </w:p>
    <w:p>
      <w:r>
        <w:t xml:space="preserve">Kysymyksiä: ['milloin on leif eriksonin päivä?']]</w:t>
      </w:r>
    </w:p>
    <w:p>
      <w:r>
        <w:rPr>
          <w:b/>
        </w:rPr>
        <w:t xml:space="preserve">Tulos</w:t>
      </w:r>
    </w:p>
    <w:p>
      <w:r>
        <w:t xml:space="preserve">xxxx-10-09</w:t>
      </w:r>
    </w:p>
    <w:p>
      <w:r>
        <w:rPr>
          <w:b/>
        </w:rPr>
        <w:t xml:space="preserve">Esimerkki 5.586</w:t>
      </w:r>
    </w:p>
    <w:p>
      <w:r>
        <w:t xml:space="preserve">Kysymyksiä: ['milloin Remember the titans julkaistiin?', 'minä vuonna Remember the titans -elokuva julkaistiin?']]</w:t>
      </w:r>
    </w:p>
    <w:p>
      <w:r>
        <w:rPr>
          <w:b/>
        </w:rPr>
        <w:t xml:space="preserve">Tulos</w:t>
      </w:r>
    </w:p>
    <w:p>
      <w:r>
        <w:t xml:space="preserve">2000-09-23</w:t>
      </w:r>
    </w:p>
    <w:p>
      <w:r>
        <w:rPr>
          <w:b/>
        </w:rPr>
        <w:t xml:space="preserve">Esimerkki 5.587</w:t>
      </w:r>
    </w:p>
    <w:p>
      <w:r>
        <w:t xml:space="preserve">Kysymyksiä: ["Mikä on hmongien väestömäärä nykyään?"]]</w:t>
      </w:r>
    </w:p>
    <w:p>
      <w:r>
        <w:rPr>
          <w:b/>
        </w:rPr>
        <w:t xml:space="preserve">Tulos</w:t>
      </w:r>
    </w:p>
    <w:p>
      <w:r>
        <w:t xml:space="preserve">4,000,000</w:t>
      </w:r>
    </w:p>
    <w:p>
      <w:r>
        <w:rPr>
          <w:b/>
        </w:rPr>
        <w:t xml:space="preserve">Esimerkki 5.588</w:t>
      </w:r>
    </w:p>
    <w:p>
      <w:r>
        <w:t xml:space="preserve">Kysymyksiä: ['mitä kuolemantapauksia vuoden 2002 kilauea-purkaus aiheutti?']]</w:t>
      </w:r>
    </w:p>
    <w:p>
      <w:r>
        <w:rPr>
          <w:b/>
        </w:rPr>
        <w:t xml:space="preserve">Tulos</w:t>
      </w:r>
    </w:p>
    <w:p>
      <w:r>
        <w:t xml:space="preserve">0</w:t>
      </w:r>
    </w:p>
    <w:p>
      <w:r>
        <w:rPr>
          <w:b/>
        </w:rPr>
        <w:t xml:space="preserve">Esimerkki 5.589</w:t>
      </w:r>
    </w:p>
    <w:p>
      <w:r>
        <w:t xml:space="preserve">Kysymyksiä: ["Mary Tyler Moore Show - mikä on vaimon nimi?"]</w:t>
      </w:r>
    </w:p>
    <w:p>
      <w:r>
        <w:rPr>
          <w:b/>
        </w:rPr>
        <w:t xml:space="preserve">Tulos</w:t>
      </w:r>
    </w:p>
    <w:p>
      <w:r>
        <w:t xml:space="preserve">marie slaughter</w:t>
      </w:r>
    </w:p>
    <w:p>
      <w:r>
        <w:rPr>
          <w:b/>
        </w:rPr>
        <w:t xml:space="preserve">Esimerkki 5.590</w:t>
      </w:r>
    </w:p>
    <w:p>
      <w:r>
        <w:t xml:space="preserve">Kysymyksiä: ['mikä on usc:hen osallistuvien opiskelijoiden määrä?']]</w:t>
      </w:r>
    </w:p>
    <w:p>
      <w:r>
        <w:rPr>
          <w:b/>
        </w:rPr>
        <w:t xml:space="preserve">Tulos</w:t>
      </w:r>
    </w:p>
    <w:p>
      <w:r>
        <w:t xml:space="preserve">44,000</w:t>
      </w:r>
    </w:p>
    <w:p>
      <w:r>
        <w:rPr>
          <w:b/>
        </w:rPr>
        <w:t xml:space="preserve">Esimerkki 5.591</w:t>
      </w:r>
    </w:p>
    <w:p>
      <w:r>
        <w:t xml:space="preserve">Kysymyksiä: [Milloin ensimmäinen Shrek-elokuva ilmestyi?", "Milloin ensimmäinen Shrek-elokuva ilmestyi?", "Milloin ensimmäinen Shrek-elokuva julkaistiin?", "Milloin Shrek-elokuva ilmestyi?"]]</w:t>
      </w:r>
    </w:p>
    <w:p>
      <w:r>
        <w:rPr>
          <w:b/>
        </w:rPr>
        <w:t xml:space="preserve">Tulos</w:t>
      </w:r>
    </w:p>
    <w:p>
      <w:r>
        <w:t xml:space="preserve">2001-04-22</w:t>
      </w:r>
    </w:p>
    <w:p>
      <w:r>
        <w:rPr>
          <w:b/>
        </w:rPr>
        <w:t xml:space="preserve">Esimerkki 5.592</w:t>
      </w:r>
    </w:p>
    <w:p>
      <w:r>
        <w:t xml:space="preserve">Kysymyksiä: ['mikä on Quebecin kokonaisväestö?', 'mikä on Quebecin väkiluku?', 'mikä on Quebecin likimääräinen väkiluku?', 'mikä on Quebecin väkiluku?', 'mikä on Quebecin väkiluku?', 'mikä on Quebecin väkiluku Kanadassa?', 'mikä on Quebecin väkiluku?']]</w:t>
      </w:r>
    </w:p>
    <w:p>
      <w:r>
        <w:rPr>
          <w:b/>
        </w:rPr>
        <w:t xml:space="preserve">Tulos</w:t>
      </w:r>
    </w:p>
    <w:p>
      <w:r>
        <w:t xml:space="preserve">8,215,000</w:t>
      </w:r>
    </w:p>
    <w:p>
      <w:r>
        <w:rPr>
          <w:b/>
        </w:rPr>
        <w:t xml:space="preserve">Esimerkki 5.593</w:t>
      </w:r>
    </w:p>
    <w:p>
      <w:r>
        <w:t xml:space="preserve">Kysymyksiä: ['what is postal code for apapa lagos nigeria?']]</w:t>
      </w:r>
    </w:p>
    <w:p>
      <w:r>
        <w:rPr>
          <w:b/>
        </w:rPr>
        <w:t xml:space="preserve">Tulos</w:t>
      </w:r>
    </w:p>
    <w:p>
      <w:r>
        <w:t xml:space="preserve">100001</w:t>
      </w:r>
    </w:p>
    <w:p>
      <w:r>
        <w:rPr>
          <w:b/>
        </w:rPr>
        <w:t xml:space="preserve">Esimerkki 5.594</w:t>
      </w:r>
    </w:p>
    <w:p>
      <w:r>
        <w:t xml:space="preserve">Kysymyksiä: ['kun prinssi Albert kuolee?']</w:t>
      </w:r>
    </w:p>
    <w:p>
      <w:r>
        <w:rPr>
          <w:b/>
        </w:rPr>
        <w:t xml:space="preserve">Tulos</w:t>
      </w:r>
    </w:p>
    <w:p>
      <w:r>
        <w:t xml:space="preserve">1861-12-14</w:t>
      </w:r>
    </w:p>
    <w:p>
      <w:r>
        <w:rPr>
          <w:b/>
        </w:rPr>
        <w:t xml:space="preserve">Esimerkki 5.595</w:t>
      </w:r>
    </w:p>
    <w:p>
      <w:r>
        <w:t xml:space="preserve">Kysymyksiä: ['minä vuonna Andrew Jackson kuoli?', 'minä vuonna Andrew Jackson kuoli?', 'minä vuonna Andrew Jackson kuoli?']].</w:t>
      </w:r>
    </w:p>
    <w:p>
      <w:r>
        <w:rPr>
          <w:b/>
        </w:rPr>
        <w:t xml:space="preserve">Tulos</w:t>
      </w:r>
    </w:p>
    <w:p>
      <w:r>
        <w:t xml:space="preserve">1845</w:t>
      </w:r>
    </w:p>
    <w:p>
      <w:r>
        <w:rPr>
          <w:b/>
        </w:rPr>
        <w:t xml:space="preserve">Esimerkki 5.596</w:t>
      </w:r>
    </w:p>
    <w:p>
      <w:r>
        <w:t xml:space="preserve">Kysymyksiä: ['when is kristen steward birthday?', 'when kristen steward brith?']]</w:t>
      </w:r>
    </w:p>
    <w:p>
      <w:r>
        <w:rPr>
          <w:b/>
        </w:rPr>
        <w:t xml:space="preserve">Tulos</w:t>
      </w:r>
    </w:p>
    <w:p>
      <w:r>
        <w:t xml:space="preserve">1990-04-09</w:t>
      </w:r>
    </w:p>
    <w:p>
      <w:r>
        <w:rPr>
          <w:b/>
        </w:rPr>
        <w:t xml:space="preserve">Esimerkki 5.597</w:t>
      </w:r>
    </w:p>
    <w:p>
      <w:r>
        <w:t xml:space="preserve">Kysymyksiä: ['kuinka monta ihmistä asuu Yhdysvalloissa?', 'Yhdysvaltojen väkiluku?']]</w:t>
      </w:r>
    </w:p>
    <w:p>
      <w:r>
        <w:rPr>
          <w:b/>
        </w:rPr>
        <w:t xml:space="preserve">Tulos</w:t>
      </w:r>
    </w:p>
    <w:p>
      <w:r>
        <w:t xml:space="preserve">318,900,000</w:t>
      </w:r>
    </w:p>
    <w:p>
      <w:r>
        <w:rPr>
          <w:b/>
        </w:rPr>
        <w:t xml:space="preserve">Esimerkki 5.598</w:t>
      </w:r>
    </w:p>
    <w:p>
      <w:r>
        <w:t xml:space="preserve">Kysymyksiä: ["Minkä ikäinen oli Hank Williams jr, kun hän debytoi grand ol' opryssä?"]]</w:t>
      </w:r>
    </w:p>
    <w:p>
      <w:r>
        <w:rPr>
          <w:b/>
        </w:rPr>
        <w:t xml:space="preserve">Tulos</w:t>
      </w:r>
    </w:p>
    <w:p>
      <w:r>
        <w:t xml:space="preserve">11 vuotta</w:t>
      </w:r>
    </w:p>
    <w:p>
      <w:r>
        <w:rPr>
          <w:b/>
        </w:rPr>
        <w:t xml:space="preserve">Esimerkki 5.599</w:t>
      </w:r>
    </w:p>
    <w:p>
      <w:r>
        <w:t xml:space="preserve">Kysymyksiä: [muutos hyväksyttiin?", "minä vuonna 15. muutos hyväksyttiin?", "minä vuonna 15. muutos hyväksyttiin?", "minä vuonna 15. muutos hyväksyttiin?"]]</w:t>
      </w:r>
    </w:p>
    <w:p>
      <w:r>
        <w:rPr>
          <w:b/>
        </w:rPr>
        <w:t xml:space="preserve">Tulos</w:t>
      </w:r>
    </w:p>
    <w:p>
      <w:r>
        <w:t xml:space="preserve">1869</w:t>
      </w:r>
    </w:p>
    <w:p>
      <w:r>
        <w:rPr>
          <w:b/>
        </w:rPr>
        <w:t xml:space="preserve">Esimerkki 5.600</w:t>
      </w:r>
    </w:p>
    <w:p>
      <w:r>
        <w:t xml:space="preserve">Kysymyksiä: ['milloin sir richard grenville syntyi?'']</w:t>
      </w:r>
    </w:p>
    <w:p>
      <w:r>
        <w:rPr>
          <w:b/>
        </w:rPr>
        <w:t xml:space="preserve">Tulos</w:t>
      </w:r>
    </w:p>
    <w:p>
      <w:r>
        <w:t xml:space="preserve">1542-06-15</w:t>
      </w:r>
    </w:p>
    <w:p>
      <w:r>
        <w:rPr>
          <w:b/>
        </w:rPr>
        <w:t xml:space="preserve">Esimerkki 5.601</w:t>
      </w:r>
    </w:p>
    <w:p>
      <w:r>
        <w:t xml:space="preserve">Kysymyksiä: ['milloin robert frostin ensimmäinen runo julkaistiin?']]</w:t>
      </w:r>
    </w:p>
    <w:p>
      <w:r>
        <w:rPr>
          <w:b/>
        </w:rPr>
        <w:t xml:space="preserve">Tulos</w:t>
      </w:r>
    </w:p>
    <w:p>
      <w:r>
        <w:t xml:space="preserve">1894-11-08</w:t>
      </w:r>
    </w:p>
    <w:p>
      <w:r>
        <w:rPr>
          <w:b/>
        </w:rPr>
        <w:t xml:space="preserve">Esimerkki 5.602</w:t>
      </w:r>
    </w:p>
    <w:p>
      <w:r>
        <w:t xml:space="preserve">Kysymyksiä: [robert shaw elokuvassa leuat?", "mitä hahmoa robert shaw näyttelee leuoissa?", "mikä oli robert shaw'n esittämän hahmon nimi leuoissa?", "ketä robert shaw näytteli leuoissa?"]]</w:t>
      </w:r>
    </w:p>
    <w:p>
      <w:r>
        <w:rPr>
          <w:b/>
        </w:rPr>
        <w:t xml:space="preserve">Tulos</w:t>
      </w:r>
    </w:p>
    <w:p>
      <w:r>
        <w:t xml:space="preserve">kvintti</w:t>
      </w:r>
    </w:p>
    <w:p>
      <w:r>
        <w:rPr>
          <w:b/>
        </w:rPr>
        <w:t xml:space="preserve">Esimerkki 5.603</w:t>
      </w:r>
    </w:p>
    <w:p>
      <w:r>
        <w:t xml:space="preserve">Kysymyksiä: ['when was rosa parks mom born?', 'what day was rosa parks mom born?', 'when did rosas mom born?', 'when was rosa parks mom born?']]</w:t>
      </w:r>
    </w:p>
    <w:p>
      <w:r>
        <w:rPr>
          <w:b/>
        </w:rPr>
        <w:t xml:space="preserve">Tulos</w:t>
      </w:r>
    </w:p>
    <w:p>
      <w:r>
        <w:t xml:space="preserve">1888</w:t>
      </w:r>
    </w:p>
    <w:p>
      <w:r>
        <w:rPr>
          <w:b/>
        </w:rPr>
        <w:t xml:space="preserve">Esimerkki 5.604</w:t>
      </w:r>
    </w:p>
    <w:p>
      <w:r>
        <w:t xml:space="preserve">Kysymyksiä: ['new york university zip code?']]</w:t>
      </w:r>
    </w:p>
    <w:p>
      <w:r>
        <w:rPr>
          <w:b/>
        </w:rPr>
        <w:t xml:space="preserve">Tulos</w:t>
      </w:r>
    </w:p>
    <w:p>
      <w:r>
        <w:t xml:space="preserve">10012</w:t>
      </w:r>
    </w:p>
    <w:p>
      <w:r>
        <w:rPr>
          <w:b/>
        </w:rPr>
        <w:t xml:space="preserve">Esimerkki 5.605</w:t>
      </w:r>
    </w:p>
    <w:p>
      <w:r>
        <w:t xml:space="preserve">Kysymyksiä: ["minä vuonna muutos 22 ratifioitiin?"]]</w:t>
      </w:r>
    </w:p>
    <w:p>
      <w:r>
        <w:rPr>
          <w:b/>
        </w:rPr>
        <w:t xml:space="preserve">Tulos</w:t>
      </w:r>
    </w:p>
    <w:p>
      <w:r>
        <w:t xml:space="preserve">1951-02-27</w:t>
      </w:r>
    </w:p>
    <w:p>
      <w:r>
        <w:rPr>
          <w:b/>
        </w:rPr>
        <w:t xml:space="preserve">Esimerkki 5.606</w:t>
      </w:r>
    </w:p>
    <w:p>
      <w:r>
        <w:t xml:space="preserve">Kysymyksiä: ['mikä on postinumero johar town pakistan?']]</w:t>
      </w:r>
    </w:p>
    <w:p>
      <w:r>
        <w:rPr>
          <w:b/>
        </w:rPr>
        <w:t xml:space="preserve">Tulos</w:t>
      </w:r>
    </w:p>
    <w:p>
      <w:r>
        <w:t xml:space="preserve">54782</w:t>
      </w:r>
    </w:p>
    <w:p>
      <w:r>
        <w:rPr>
          <w:b/>
        </w:rPr>
        <w:t xml:space="preserve">Esimerkki 5.607</w:t>
      </w:r>
    </w:p>
    <w:p>
      <w:r>
        <w:t xml:space="preserve">Kysymyksiä: ['milloin kansallinen turvallisuusneuvosto perustettiin?']</w:t>
      </w:r>
    </w:p>
    <w:p>
      <w:r>
        <w:rPr>
          <w:b/>
        </w:rPr>
        <w:t xml:space="preserve">Tulos</w:t>
      </w:r>
    </w:p>
    <w:p>
      <w:r>
        <w:t xml:space="preserve">1947</w:t>
      </w:r>
    </w:p>
    <w:p>
      <w:r>
        <w:rPr>
          <w:b/>
        </w:rPr>
        <w:t xml:space="preserve">Esimerkki 5.608</w:t>
      </w:r>
    </w:p>
    <w:p>
      <w:r>
        <w:t xml:space="preserve">Kysymyksiä: ['Mikä on kates middletonin ikä?']</w:t>
      </w:r>
    </w:p>
    <w:p>
      <w:r>
        <w:rPr>
          <w:b/>
        </w:rPr>
        <w:t xml:space="preserve">Tulos</w:t>
      </w:r>
    </w:p>
    <w:p>
      <w:r>
        <w:t xml:space="preserve">35 vuotta</w:t>
      </w:r>
    </w:p>
    <w:p>
      <w:r>
        <w:rPr>
          <w:b/>
        </w:rPr>
        <w:t xml:space="preserve">Esimerkki 5.609</w:t>
      </w:r>
    </w:p>
    <w:p>
      <w:r>
        <w:t xml:space="preserve">Kysymyksiä: ['Kuka on Nicole Andersonin äidin nimi?']</w:t>
      </w:r>
    </w:p>
    <w:p>
      <w:r>
        <w:rPr>
          <w:b/>
        </w:rPr>
        <w:t xml:space="preserve">Tulos</w:t>
      </w:r>
    </w:p>
    <w:p>
      <w:r>
        <w:t xml:space="preserve">jean saburit</w:t>
      </w:r>
    </w:p>
    <w:p>
      <w:r>
        <w:rPr>
          <w:b/>
        </w:rPr>
        <w:t xml:space="preserve">Esimerkki 5.610</w:t>
      </w:r>
    </w:p>
    <w:p>
      <w:r>
        <w:t xml:space="preserve">Kysymyksiä: ['milloin elvis presley jätti vaimonsa?']]</w:t>
      </w:r>
    </w:p>
    <w:p>
      <w:r>
        <w:rPr>
          <w:b/>
        </w:rPr>
        <w:t xml:space="preserve">Tulos</w:t>
      </w:r>
    </w:p>
    <w:p>
      <w:r>
        <w:t xml:space="preserve">1973</w:t>
      </w:r>
    </w:p>
    <w:p>
      <w:r>
        <w:rPr>
          <w:b/>
        </w:rPr>
        <w:t xml:space="preserve">Esimerkki 5.611</w:t>
      </w:r>
    </w:p>
    <w:p>
      <w:r>
        <w:t xml:space="preserve">Kysymyksiä: ['mikä on Japanin nykyisin asuttu väestö?']]</w:t>
      </w:r>
    </w:p>
    <w:p>
      <w:r>
        <w:rPr>
          <w:b/>
        </w:rPr>
        <w:t xml:space="preserve">Tulos</w:t>
      </w:r>
    </w:p>
    <w:p>
      <w:r>
        <w:t xml:space="preserve">126,045,211</w:t>
      </w:r>
    </w:p>
    <w:p>
      <w:r>
        <w:rPr>
          <w:b/>
        </w:rPr>
        <w:t xml:space="preserve">Esimerkki 5.612</w:t>
      </w:r>
    </w:p>
    <w:p>
      <w:r>
        <w:t xml:space="preserve">Kysymyksiä: [Milloin Alaskasta tuli osavaltio?", "Milloin Alaskasta tuli osavaltio?", "Milloin Alaskasta tuli 49. osavaltio?"]]</w:t>
      </w:r>
    </w:p>
    <w:p>
      <w:r>
        <w:rPr>
          <w:b/>
        </w:rPr>
        <w:t xml:space="preserve">Tulos</w:t>
      </w:r>
    </w:p>
    <w:p>
      <w:r>
        <w:t xml:space="preserve">1959-01-03</w:t>
      </w:r>
    </w:p>
    <w:p>
      <w:r>
        <w:rPr>
          <w:b/>
        </w:rPr>
        <w:t xml:space="preserve">Esimerkki 5.613</w:t>
      </w:r>
    </w:p>
    <w:p>
      <w:r>
        <w:t xml:space="preserve">Kysymyksiä: ['milloin lorenzo de midici kuoli?', 'milloin lorenzo medici kuoli?', 'milloin lorenzo dmedici kuoli?']]</w:t>
      </w:r>
    </w:p>
    <w:p>
      <w:r>
        <w:rPr>
          <w:b/>
        </w:rPr>
        <w:t xml:space="preserve">Tulos</w:t>
      </w:r>
    </w:p>
    <w:p>
      <w:r>
        <w:t xml:space="preserve">1492-04-08</w:t>
      </w:r>
    </w:p>
    <w:p>
      <w:r>
        <w:rPr>
          <w:b/>
        </w:rPr>
        <w:t xml:space="preserve">Esimerkki 5.614</w:t>
      </w:r>
    </w:p>
    <w:p>
      <w:r>
        <w:t xml:space="preserve">Kysymyksiä: [Milloin Call of Duty 3 ilmestyi?", "Milloin Call of Duty Modern Warfare 3 ilmestyy?", "Milloin Call of Duty 3 ilmestyi?", "Milloin Call of Duty 3 julkaistiin?", "Milloin Call of Duty 3 oli saatavilla?", "Milloin Call of Duty 3 ilmestyi?", "Milloin Call of Duty 3 ilmestyi?", "Milloin Call of Duty Modern Warfare 3 ilmestyy?"].</w:t>
      </w:r>
    </w:p>
    <w:p>
      <w:r>
        <w:rPr>
          <w:b/>
        </w:rPr>
        <w:t xml:space="preserve">Tulos</w:t>
      </w:r>
    </w:p>
    <w:p>
      <w:r>
        <w:t xml:space="preserve">2006</w:t>
      </w:r>
    </w:p>
    <w:p>
      <w:r>
        <w:rPr>
          <w:b/>
        </w:rPr>
        <w:t xml:space="preserve">Esimerkki 5.615</w:t>
      </w:r>
    </w:p>
    <w:p>
      <w:r>
        <w:t xml:space="preserve">Kysymyksiä: ['minä vuonna Becket tapettiin?']]</w:t>
      </w:r>
    </w:p>
    <w:p>
      <w:r>
        <w:rPr>
          <w:b/>
        </w:rPr>
        <w:t xml:space="preserve">Tulos</w:t>
      </w:r>
    </w:p>
    <w:p>
      <w:r>
        <w:t xml:space="preserve">1170</w:t>
      </w:r>
    </w:p>
    <w:p>
      <w:r>
        <w:rPr>
          <w:b/>
        </w:rPr>
        <w:t xml:space="preserve">Esimerkki 5.616</w:t>
      </w:r>
    </w:p>
    <w:p>
      <w:r>
        <w:t xml:space="preserve">Kysymyksiä: ['milloin maailmojen sota julkaistiin ensimmäisen kerran?', 'milloin maailmojen sota -kirja julkaistiin?', 'milloin maailmojen sota julkaistiin?', 'milloin maailmojen sota -romaani julkaistiin?']]</w:t>
      </w:r>
    </w:p>
    <w:p>
      <w:r>
        <w:rPr>
          <w:b/>
        </w:rPr>
        <w:t xml:space="preserve">Tulos</w:t>
      </w:r>
    </w:p>
    <w:p>
      <w:r>
        <w:t xml:space="preserve">1898</w:t>
      </w:r>
    </w:p>
    <w:p>
      <w:r>
        <w:rPr>
          <w:b/>
        </w:rPr>
        <w:t xml:space="preserve">Esimerkki 5.617</w:t>
      </w:r>
    </w:p>
    <w:p>
      <w:r>
        <w:t xml:space="preserve">Kysymyksiä: ['milloin kaasukäyttöinen moottoripyörä keksittiin?', 'minä päivänä kaasukäyttöinen moottoripyörä keksittiin?']]</w:t>
      </w:r>
    </w:p>
    <w:p>
      <w:r>
        <w:rPr>
          <w:b/>
        </w:rPr>
        <w:t xml:space="preserve">Tulos</w:t>
      </w:r>
    </w:p>
    <w:p>
      <w:r>
        <w:t xml:space="preserve">1885</w:t>
      </w:r>
    </w:p>
    <w:p>
      <w:r>
        <w:rPr>
          <w:b/>
        </w:rPr>
        <w:t xml:space="preserve">Esimerkki 5.618</w:t>
      </w:r>
    </w:p>
    <w:p>
      <w:r>
        <w:t xml:space="preserve">Kysymyksiä: ['minä vuonna Marlon Brando voitti parhaan näyttelijän palkinnon?']]</w:t>
      </w:r>
    </w:p>
    <w:p>
      <w:r>
        <w:rPr>
          <w:b/>
        </w:rPr>
        <w:t xml:space="preserve">Tulos</w:t>
      </w:r>
    </w:p>
    <w:p>
      <w:r>
        <w:t xml:space="preserve">1954</w:t>
      </w:r>
    </w:p>
    <w:p>
      <w:r>
        <w:rPr>
          <w:b/>
        </w:rPr>
        <w:t xml:space="preserve">Esimerkki 5.619</w:t>
      </w:r>
    </w:p>
    <w:p>
      <w:r>
        <w:t xml:space="preserve">Kysymyksiä: [Milloin piero da vinci syntyi?", "Milloin ser piero da vinci syntyi?", "Milloin ser piero da vinci syntyi?", "Minä vuonna ser piero syntyi?"]].</w:t>
      </w:r>
    </w:p>
    <w:p>
      <w:r>
        <w:rPr>
          <w:b/>
        </w:rPr>
        <w:t xml:space="preserve">Tulos</w:t>
      </w:r>
    </w:p>
    <w:p>
      <w:r>
        <w:t xml:space="preserve">1427</w:t>
      </w:r>
    </w:p>
    <w:p>
      <w:r>
        <w:rPr>
          <w:b/>
        </w:rPr>
        <w:t xml:space="preserve">Esimerkki 5.620</w:t>
      </w:r>
    </w:p>
    <w:p>
      <w:r>
        <w:t xml:space="preserve">Kysymyksiä: ['mikä on norsunvalaan kanta?']]</w:t>
      </w:r>
    </w:p>
    <w:p>
      <w:r>
        <w:rPr>
          <w:b/>
        </w:rPr>
        <w:t xml:space="preserve">Tulos</w:t>
      </w:r>
    </w:p>
    <w:p>
      <w:r>
        <w:t xml:space="preserve">75,000</w:t>
      </w:r>
    </w:p>
    <w:p>
      <w:r>
        <w:rPr>
          <w:b/>
        </w:rPr>
        <w:t xml:space="preserve">Esimerkki 5.621</w:t>
      </w:r>
    </w:p>
    <w:p>
      <w:r>
        <w:t xml:space="preserve">Kysymyksiä: ['Kuka oli Neil Armstrongin vaimo?']</w:t>
      </w:r>
    </w:p>
    <w:p>
      <w:r>
        <w:rPr>
          <w:b/>
        </w:rPr>
        <w:t xml:space="preserve">Tulos</w:t>
      </w:r>
    </w:p>
    <w:p>
      <w:r>
        <w:t xml:space="preserve">Carol piti ritari</w:t>
      </w:r>
    </w:p>
    <w:p>
      <w:r>
        <w:rPr>
          <w:b/>
        </w:rPr>
        <w:t xml:space="preserve">Esimerkki 5.622</w:t>
      </w:r>
    </w:p>
    <w:p>
      <w:r>
        <w:t xml:space="preserve">Kysymyksiä: ['minkä ikäisenä Rikhard kolmas kuoli?', 'milloin kuningas Rikhard kolmas kuoli?', 'milloin Rikhard kolmas kuoli?']]</w:t>
      </w:r>
    </w:p>
    <w:p>
      <w:r>
        <w:rPr>
          <w:b/>
        </w:rPr>
        <w:t xml:space="preserve">Tulos</w:t>
      </w:r>
    </w:p>
    <w:p>
      <w:r>
        <w:t xml:space="preserve">1485-08-22</w:t>
      </w:r>
    </w:p>
    <w:p>
      <w:r>
        <w:rPr>
          <w:b/>
        </w:rPr>
        <w:t xml:space="preserve">Esimerkki 5.623</w:t>
      </w:r>
    </w:p>
    <w:p>
      <w:r>
        <w:t xml:space="preserve">Kysymyksiä: ["Mikä oli Edgar Allan Poen kuolinpäivä?"]]</w:t>
      </w:r>
    </w:p>
    <w:p>
      <w:r>
        <w:rPr>
          <w:b/>
        </w:rPr>
        <w:t xml:space="preserve">Tulos</w:t>
      </w:r>
    </w:p>
    <w:p>
      <w:r>
        <w:t xml:space="preserve">1849-10-07</w:t>
      </w:r>
    </w:p>
    <w:p>
      <w:r>
        <w:rPr>
          <w:b/>
        </w:rPr>
        <w:t xml:space="preserve">Esimerkki 5.624</w:t>
      </w:r>
    </w:p>
    <w:p>
      <w:r>
        <w:t xml:space="preserve">Kysymyksiä: ['minä vuonna William Howard Taft meni Yaleen?']]</w:t>
      </w:r>
    </w:p>
    <w:p>
      <w:r>
        <w:rPr>
          <w:b/>
        </w:rPr>
        <w:t xml:space="preserve">Tulos</w:t>
      </w:r>
    </w:p>
    <w:p>
      <w:r>
        <w:t xml:space="preserve">1874</w:t>
      </w:r>
    </w:p>
    <w:p>
      <w:r>
        <w:rPr>
          <w:b/>
        </w:rPr>
        <w:t xml:space="preserve">Esimerkki 5.625</w:t>
      </w:r>
    </w:p>
    <w:p>
      <w:r>
        <w:t xml:space="preserve">Kysymyksiä: ['minä vuosina abraham lincoln oli presidenttinä?', 'abraham lincoln oli presidenttinä minä vuosina?']]</w:t>
      </w:r>
    </w:p>
    <w:p>
      <w:r>
        <w:rPr>
          <w:b/>
        </w:rPr>
        <w:t xml:space="preserve">Tulos</w:t>
      </w:r>
    </w:p>
    <w:p>
      <w:r>
        <w:t xml:space="preserve">1861-1865</w:t>
      </w:r>
    </w:p>
    <w:p>
      <w:r>
        <w:rPr>
          <w:b/>
        </w:rPr>
        <w:t xml:space="preserve">Esimerkki 5.626</w:t>
      </w:r>
    </w:p>
    <w:p>
      <w:r>
        <w:t xml:space="preserve">Kysymyksiä: ['minä vuonna astronautti laskeutui ensimmäisen kerran kuuhun?']]</w:t>
      </w:r>
    </w:p>
    <w:p>
      <w:r>
        <w:rPr>
          <w:b/>
        </w:rPr>
        <w:t xml:space="preserve">Tulos</w:t>
      </w:r>
    </w:p>
    <w:p>
      <w:r>
        <w:t xml:space="preserve">1969</w:t>
      </w:r>
    </w:p>
    <w:p>
      <w:r>
        <w:rPr>
          <w:b/>
        </w:rPr>
        <w:t xml:space="preserve">Esimerkki 5.627</w:t>
      </w:r>
    </w:p>
    <w:p>
      <w:r>
        <w:t xml:space="preserve">Kysymyksiä: ['Milloin kuningas Harod kuoli?']</w:t>
      </w:r>
    </w:p>
    <w:p>
      <w:r>
        <w:rPr>
          <w:b/>
        </w:rPr>
        <w:t xml:space="preserve">Tulos</w:t>
      </w:r>
    </w:p>
    <w:p>
      <w:r>
        <w:t xml:space="preserve">-0003</w:t>
      </w:r>
    </w:p>
    <w:p>
      <w:r>
        <w:rPr>
          <w:b/>
        </w:rPr>
        <w:t xml:space="preserve">Esimerkki 5.628</w:t>
      </w:r>
    </w:p>
    <w:p>
      <w:r>
        <w:t xml:space="preserve">Kysymyksiä: ['mikä on Japanin väestö vuonna 2009?', 'mikä on Japanin tämänhetkinen väestö vuonna 2009?', 'mikä on Japanin tämänhetkinen väestö vuonna 2009?', 'mikä on Japanin tämänhetkinen väestö vuonna 2009?']]</w:t>
      </w:r>
    </w:p>
    <w:p>
      <w:r>
        <w:rPr>
          <w:b/>
        </w:rPr>
        <w:t xml:space="preserve">Tulos</w:t>
      </w:r>
    </w:p>
    <w:p>
      <w:r>
        <w:t xml:space="preserve">128,000,000</w:t>
      </w:r>
    </w:p>
    <w:p>
      <w:r>
        <w:rPr>
          <w:b/>
        </w:rPr>
        <w:t xml:space="preserve">Esimerkki 5.629</w:t>
      </w:r>
    </w:p>
    <w:p>
      <w:r>
        <w:t xml:space="preserve">Kysymyksiä: ['milloin jerry lee lewis 3. syntyi?"]</w:t>
      </w:r>
    </w:p>
    <w:p>
      <w:r>
        <w:rPr>
          <w:b/>
        </w:rPr>
        <w:t xml:space="preserve">Tulos</w:t>
      </w:r>
    </w:p>
    <w:p>
      <w:r>
        <w:t xml:space="preserve">1935-09-29</w:t>
      </w:r>
    </w:p>
    <w:p>
      <w:r>
        <w:rPr>
          <w:b/>
        </w:rPr>
        <w:t xml:space="preserve">Esimerkki 5.630</w:t>
      </w:r>
    </w:p>
    <w:p>
      <w:r>
        <w:t xml:space="preserve">Kysymyksiä: ['Mikä on yksi lainaus, jonka Vince Carter sanoi?']]</w:t>
      </w:r>
    </w:p>
    <w:p>
      <w:r>
        <w:rPr>
          <w:b/>
        </w:rPr>
        <w:t xml:space="preserve">Tulos</w:t>
      </w:r>
    </w:p>
    <w:p>
      <w:r>
        <w:t xml:space="preserve">kaikki ovat erilaisia. kaikilla on erilaiset tyylit. tee se vain parhaalla mahdollisella tavalla.</w:t>
      </w:r>
    </w:p>
    <w:p>
      <w:r>
        <w:rPr>
          <w:b/>
        </w:rPr>
        <w:t xml:space="preserve">Esimerkki 5.631</w:t>
      </w:r>
    </w:p>
    <w:p>
      <w:r>
        <w:t xml:space="preserve">Kysymyksiä: ['Milloin Wilks Booth tapettiin?']</w:t>
      </w:r>
    </w:p>
    <w:p>
      <w:r>
        <w:rPr>
          <w:b/>
        </w:rPr>
        <w:t xml:space="preserve">Tulos</w:t>
      </w:r>
    </w:p>
    <w:p>
      <w:r>
        <w:t xml:space="preserve">1865-04-26</w:t>
      </w:r>
    </w:p>
    <w:p>
      <w:r>
        <w:rPr>
          <w:b/>
        </w:rPr>
        <w:t xml:space="preserve">Esimerkki 5.632</w:t>
      </w:r>
    </w:p>
    <w:p>
      <w:r>
        <w:t xml:space="preserve">Kysymyksiä: ['milloin maya angelou erosi ensimmäisestä miehestään?', 'milloin maya angelou ja hänen ensimmäinen miehensä erosivat?']]</w:t>
      </w:r>
    </w:p>
    <w:p>
      <w:r>
        <w:rPr>
          <w:b/>
        </w:rPr>
        <w:t xml:space="preserve">Tulos</w:t>
      </w:r>
    </w:p>
    <w:p>
      <w:r>
        <w:t xml:space="preserve">1981</w:t>
      </w:r>
    </w:p>
    <w:p>
      <w:r>
        <w:rPr>
          <w:b/>
        </w:rPr>
        <w:t xml:space="preserve">Esimerkki 5.633</w:t>
      </w:r>
    </w:p>
    <w:p>
      <w:r>
        <w:t xml:space="preserve">Kysymyksiä: [Milloin Thomas Jefferson allekirjoitti itsenäisyysjulistuksen?", "Milloin Thomas Jefferson allekirjoitti itsenäisyysjulistuksen?", "Milloin Thomas Jefferson allekirjoitti itsenäisyysjulistuksen?", "Milloin Jefferson allekirjoitti itsenäisyysjulistuksen?"]]</w:t>
      </w:r>
    </w:p>
    <w:p>
      <w:r>
        <w:rPr>
          <w:b/>
        </w:rPr>
        <w:t xml:space="preserve">Tulos</w:t>
      </w:r>
    </w:p>
    <w:p>
      <w:r>
        <w:t xml:space="preserve">1776-07-04</w:t>
      </w:r>
    </w:p>
    <w:p>
      <w:r>
        <w:rPr>
          <w:b/>
        </w:rPr>
        <w:t xml:space="preserve">Esimerkki 5.634</w:t>
      </w:r>
    </w:p>
    <w:p>
      <w:r>
        <w:t xml:space="preserve">Kysymyksiä: ["mikä oli maya angeloun ensimmäisen aviomiehen nimi?", "mikä oli maya angeloun ensimmäisen aviomiehen nimi?", "kuka oli maya angeloun ensimmäinen aviomies?", "kuka on maya angeloun ensimmäinen aviomies?"]]</w:t>
      </w:r>
    </w:p>
    <w:p>
      <w:r>
        <w:rPr>
          <w:b/>
        </w:rPr>
        <w:t xml:space="preserve">Tulos</w:t>
      </w:r>
    </w:p>
    <w:p>
      <w:r>
        <w:t xml:space="preserve">enistasious tosh angelos</w:t>
      </w:r>
    </w:p>
    <w:p>
      <w:r>
        <w:rPr>
          <w:b/>
        </w:rPr>
        <w:t xml:space="preserve">Esimerkki 5.635</w:t>
      </w:r>
    </w:p>
    <w:p>
      <w:r>
        <w:t xml:space="preserve">Kysymyksiä: ['milloin bob dylan julkaisi ensimmäisen albuminsa?']]</w:t>
      </w:r>
    </w:p>
    <w:p>
      <w:r>
        <w:rPr>
          <w:b/>
        </w:rPr>
        <w:t xml:space="preserve">Tulos</w:t>
      </w:r>
    </w:p>
    <w:p>
      <w:r>
        <w:t xml:space="preserve">1962-03-19</w:t>
      </w:r>
    </w:p>
    <w:p>
      <w:r>
        <w:rPr>
          <w:b/>
        </w:rPr>
        <w:t xml:space="preserve">Esimerkki 5.636</w:t>
      </w:r>
    </w:p>
    <w:p>
      <w:r>
        <w:t xml:space="preserve">Kysymyksiä: ['milloin nicole anna defuseh kuoli?']]</w:t>
      </w:r>
    </w:p>
    <w:p>
      <w:r>
        <w:rPr>
          <w:b/>
        </w:rPr>
        <w:t xml:space="preserve">Tulos</w:t>
      </w:r>
    </w:p>
    <w:p>
      <w:r>
        <w:t xml:space="preserve">1254</w:t>
      </w:r>
    </w:p>
    <w:p>
      <w:r>
        <w:rPr>
          <w:b/>
        </w:rPr>
        <w:t xml:space="preserve">Esimerkki 5.637</w:t>
      </w:r>
    </w:p>
    <w:p>
      <w:r>
        <w:t xml:space="preserve">Kysymyksiä: ['Milloin Neil Armstrong lähti kuuhun?']</w:t>
      </w:r>
    </w:p>
    <w:p>
      <w:r>
        <w:rPr>
          <w:b/>
        </w:rPr>
        <w:t xml:space="preserve">Tulos</w:t>
      </w:r>
    </w:p>
    <w:p>
      <w:r>
        <w:t xml:space="preserve">1969-07-20</w:t>
      </w:r>
    </w:p>
    <w:p>
      <w:r>
        <w:rPr>
          <w:b/>
        </w:rPr>
        <w:t xml:space="preserve">Esimerkki 5.638</w:t>
      </w:r>
    </w:p>
    <w:p>
      <w:r>
        <w:t xml:space="preserve">Kysymyksiä: ['milloin obaman isä kuoli?']</w:t>
      </w:r>
    </w:p>
    <w:p>
      <w:r>
        <w:rPr>
          <w:b/>
        </w:rPr>
        <w:t xml:space="preserve">Tulos</w:t>
      </w:r>
    </w:p>
    <w:p>
      <w:r>
        <w:t xml:space="preserve">1982-11-24</w:t>
      </w:r>
    </w:p>
    <w:p>
      <w:r>
        <w:rPr>
          <w:b/>
        </w:rPr>
        <w:t xml:space="preserve">Esimerkki 5.639</w:t>
      </w:r>
    </w:p>
    <w:p>
      <w:r>
        <w:t xml:space="preserve">Kysymyksiä: ["ketä Sebastian Applewhite näyttelee Danin talossa?"]]</w:t>
      </w:r>
    </w:p>
    <w:p>
      <w:r>
        <w:rPr>
          <w:b/>
        </w:rPr>
        <w:t xml:space="preserve">Tulos</w:t>
      </w:r>
    </w:p>
    <w:p>
      <w:r>
        <w:t xml:space="preserve">max</w:t>
      </w:r>
    </w:p>
    <w:p>
      <w:r>
        <w:rPr>
          <w:b/>
        </w:rPr>
        <w:t xml:space="preserve">Esimerkki 5.640</w:t>
      </w:r>
    </w:p>
    <w:p>
      <w:r>
        <w:t xml:space="preserve">Kysymyksiä: [Milloin Robert Burns ja Jean Armour menivät naimisiin?", "Milloin Jean Armour meni naimisiin Robert Burnsin kanssa?", "Milloin Jean Armour meni naimisiin Robert Burnsin kanssa?"].</w:t>
      </w:r>
    </w:p>
    <w:p>
      <w:r>
        <w:rPr>
          <w:b/>
        </w:rPr>
        <w:t xml:space="preserve">Tulos</w:t>
      </w:r>
    </w:p>
    <w:p>
      <w:r>
        <w:t xml:space="preserve">1788-08-05</w:t>
      </w:r>
    </w:p>
    <w:p>
      <w:r>
        <w:rPr>
          <w:b/>
        </w:rPr>
        <w:t xml:space="preserve">Esimerkki 5.641</w:t>
      </w:r>
    </w:p>
    <w:p>
      <w:r>
        <w:t xml:space="preserve">Kysymyksiä: ['minä vuonna Martin Luther King sai tohtorin tutkinnon Boston Universitystä?', 'minä vuonna Martin Luther King Jr sai tohtorin tutkinnon Boston Universitystä?', 'milloin Martin Luther King sai tohtorin tutkinnon Bostonista?']]</w:t>
      </w:r>
    </w:p>
    <w:p>
      <w:r>
        <w:rPr>
          <w:b/>
        </w:rPr>
        <w:t xml:space="preserve">Tulos</w:t>
      </w:r>
    </w:p>
    <w:p>
      <w:r>
        <w:t xml:space="preserve">1955</w:t>
      </w:r>
    </w:p>
    <w:p>
      <w:r>
        <w:rPr>
          <w:b/>
        </w:rPr>
        <w:t xml:space="preserve">Esimerkki 5.642</w:t>
      </w:r>
    </w:p>
    <w:p>
      <w:r>
        <w:t xml:space="preserve">Kysymyksiä: ['minä päivänä albert namatjira kuoli?', 'milloin albert namatjira kuoli?']]</w:t>
      </w:r>
    </w:p>
    <w:p>
      <w:r>
        <w:rPr>
          <w:b/>
        </w:rPr>
        <w:t xml:space="preserve">Tulos</w:t>
      </w:r>
    </w:p>
    <w:p>
      <w:r>
        <w:t xml:space="preserve">1959-08-08</w:t>
      </w:r>
    </w:p>
    <w:p>
      <w:r>
        <w:rPr>
          <w:b/>
        </w:rPr>
        <w:t xml:space="preserve">Esimerkki 5.643</w:t>
      </w:r>
    </w:p>
    <w:p>
      <w:r>
        <w:t xml:space="preserve">Kysymyksiä: ['milloin valkoinen vallankumous alkoi Intiassa?']]</w:t>
      </w:r>
    </w:p>
    <w:p>
      <w:r>
        <w:rPr>
          <w:b/>
        </w:rPr>
        <w:t xml:space="preserve">Tulos</w:t>
      </w:r>
    </w:p>
    <w:p>
      <w:r>
        <w:t xml:space="preserve">1970</w:t>
      </w:r>
    </w:p>
    <w:p>
      <w:r>
        <w:rPr>
          <w:b/>
        </w:rPr>
        <w:t xml:space="preserve">Esimerkki 5.644</w:t>
      </w:r>
    </w:p>
    <w:p>
      <w:r>
        <w:t xml:space="preserve">Kysymyksiä: ['minä vuonna Kanada liittyi Kansainliittoon?']]</w:t>
      </w:r>
    </w:p>
    <w:p>
      <w:r>
        <w:rPr>
          <w:b/>
        </w:rPr>
        <w:t xml:space="preserve">Tulos</w:t>
      </w:r>
    </w:p>
    <w:p>
      <w:r>
        <w:t xml:space="preserve">1920</w:t>
      </w:r>
    </w:p>
    <w:p>
      <w:r>
        <w:rPr>
          <w:b/>
        </w:rPr>
        <w:t xml:space="preserve">Esimerkki 5.645</w:t>
      </w:r>
    </w:p>
    <w:p>
      <w:r>
        <w:t xml:space="preserve">Kysymyksiä: ['ketä James Phelps näytteli Harry Potterissa?', 'ketä James Phelps näyttelee Harry Potterissa?']]</w:t>
      </w:r>
    </w:p>
    <w:p>
      <w:r>
        <w:rPr>
          <w:b/>
        </w:rPr>
        <w:t xml:space="preserve">Tulos</w:t>
      </w:r>
    </w:p>
    <w:p>
      <w:r>
        <w:t xml:space="preserve">fred weasley</w:t>
      </w:r>
    </w:p>
    <w:p>
      <w:r>
        <w:rPr>
          <w:b/>
        </w:rPr>
        <w:t xml:space="preserve">Esimerkki 5.646</w:t>
      </w:r>
    </w:p>
    <w:p>
      <w:r>
        <w:t xml:space="preserve">Kysymyksiä: ["minkä ikäinen oli profeetta Muhammedin ensimmäinen vaimo?"]]</w:t>
      </w:r>
    </w:p>
    <w:p>
      <w:r>
        <w:rPr>
          <w:b/>
        </w:rPr>
        <w:t xml:space="preserve">Tulos</w:t>
      </w:r>
    </w:p>
    <w:p>
      <w:r>
        <w:t xml:space="preserve">65 vuotta</w:t>
      </w:r>
    </w:p>
    <w:p>
      <w:r>
        <w:rPr>
          <w:b/>
        </w:rPr>
        <w:t xml:space="preserve">Esimerkki 5.647</w:t>
      </w:r>
    </w:p>
    <w:p>
      <w:r>
        <w:t xml:space="preserve">Kysymyksiä: ['at which tim ashley tisdale born?']]</w:t>
      </w:r>
    </w:p>
    <w:p>
      <w:r>
        <w:rPr>
          <w:b/>
        </w:rPr>
        <w:t xml:space="preserve">Tulos</w:t>
      </w:r>
    </w:p>
    <w:p>
      <w:r>
        <w:t xml:space="preserve">1985-07-02</w:t>
      </w:r>
    </w:p>
    <w:p>
      <w:r>
        <w:rPr>
          <w:b/>
        </w:rPr>
        <w:t xml:space="preserve">Esimerkki 5.648</w:t>
      </w:r>
    </w:p>
    <w:p>
      <w:r>
        <w:t xml:space="preserve">Kysymyksiä: ['Milloin Star Wars -elokuva luotiin ensimmäisen kerran?'']</w:t>
      </w:r>
    </w:p>
    <w:p>
      <w:r>
        <w:rPr>
          <w:b/>
        </w:rPr>
        <w:t xml:space="preserve">Tulos</w:t>
      </w:r>
    </w:p>
    <w:p>
      <w:r>
        <w:t xml:space="preserve">1977-05-25</w:t>
      </w:r>
    </w:p>
    <w:p>
      <w:r>
        <w:rPr>
          <w:b/>
        </w:rPr>
        <w:t xml:space="preserve">Esimerkki 5.649</w:t>
      </w:r>
    </w:p>
    <w:p>
      <w:r>
        <w:t xml:space="preserve">Kysymyksiä: ['Milloin Madonna sai Grammyn?']</w:t>
      </w:r>
    </w:p>
    <w:p>
      <w:r>
        <w:rPr>
          <w:b/>
        </w:rPr>
        <w:t xml:space="preserve">Tulos</w:t>
      </w:r>
    </w:p>
    <w:p>
      <w:r>
        <w:t xml:space="preserve">1992</w:t>
      </w:r>
    </w:p>
    <w:p>
      <w:r>
        <w:rPr>
          <w:b/>
        </w:rPr>
        <w:t xml:space="preserve">Esimerkki 5.650</w:t>
      </w:r>
    </w:p>
    <w:p>
      <w:r>
        <w:t xml:space="preserve">Kysymyksiä: ['port hedlandin leveys- ja pituusaste?', 'mikä on port hedlandin australian pituus- ja leveysaste?', 'mikä on port hedlandin pituus- ja leveysaste?']]</w:t>
      </w:r>
    </w:p>
    <w:p>
      <w:r>
        <w:rPr>
          <w:b/>
        </w:rPr>
        <w:t xml:space="preserve">Tulos</w:t>
      </w:r>
    </w:p>
    <w:p>
      <w:r>
        <w:t xml:space="preserve">20.3107° s, 118.5878° e.</w:t>
      </w:r>
    </w:p>
    <w:p>
      <w:r>
        <w:rPr>
          <w:b/>
        </w:rPr>
        <w:t xml:space="preserve">Esimerkki 5.651</w:t>
      </w:r>
    </w:p>
    <w:p>
      <w:r>
        <w:t xml:space="preserve">Kysymyksiä: ['in what year did canada join the united nations?', 'what did canada join the united nations?', 'what year did canada join the united nations?']]</w:t>
      </w:r>
    </w:p>
    <w:p>
      <w:r>
        <w:rPr>
          <w:b/>
        </w:rPr>
        <w:t xml:space="preserve">Tulos</w:t>
      </w:r>
    </w:p>
    <w:p>
      <w:r>
        <w:t xml:space="preserve">1945-10-24</w:t>
      </w:r>
    </w:p>
    <w:p>
      <w:r>
        <w:rPr>
          <w:b/>
        </w:rPr>
        <w:t xml:space="preserve">Esimerkki 5.652</w:t>
      </w:r>
    </w:p>
    <w:p>
      <w:r>
        <w:t xml:space="preserve">Kysymyksiä: ['mikä on micheal jacksonin nuorimman pojan lempinimi?']]</w:t>
      </w:r>
    </w:p>
    <w:p>
      <w:r>
        <w:rPr>
          <w:b/>
        </w:rPr>
        <w:t xml:space="preserve">Tulos</w:t>
      </w:r>
    </w:p>
    <w:p>
      <w:r>
        <w:t xml:space="preserve">peitto</w:t>
      </w:r>
    </w:p>
    <w:p>
      <w:r>
        <w:rPr>
          <w:b/>
        </w:rPr>
        <w:t xml:space="preserve">Esimerkki 5.653</w:t>
      </w:r>
    </w:p>
    <w:p>
      <w:r>
        <w:t xml:space="preserve">Kysymyksiä: ['Kuka on Ike Turnerin toinen vaimo?'']</w:t>
      </w:r>
    </w:p>
    <w:p>
      <w:r>
        <w:rPr>
          <w:b/>
        </w:rPr>
        <w:t xml:space="preserve">Tulos</w:t>
      </w:r>
    </w:p>
    <w:p>
      <w:r>
        <w:t xml:space="preserve">rosa lee sane</w:t>
      </w:r>
    </w:p>
    <w:p>
      <w:r>
        <w:rPr>
          <w:b/>
        </w:rPr>
        <w:t xml:space="preserve">Esimerkki 5.654</w:t>
      </w:r>
    </w:p>
    <w:p>
      <w:r>
        <w:t xml:space="preserve">Kysymyksiä: ['Kuinka vanha Jordan Jansen on?']</w:t>
      </w:r>
    </w:p>
    <w:p>
      <w:r>
        <w:rPr>
          <w:b/>
        </w:rPr>
        <w:t xml:space="preserve">Tulos</w:t>
      </w:r>
    </w:p>
    <w:p>
      <w:r>
        <w:t xml:space="preserve">19 vuotta</w:t>
      </w:r>
    </w:p>
    <w:p>
      <w:r>
        <w:rPr>
          <w:b/>
        </w:rPr>
        <w:t xml:space="preserve">Esimerkki 5.655</w:t>
      </w:r>
    </w:p>
    <w:p>
      <w:r>
        <w:t xml:space="preserve">Kysymyksiä: ['milloin chrissa stands strong tehtiin?']]</w:t>
      </w:r>
    </w:p>
    <w:p>
      <w:r>
        <w:rPr>
          <w:b/>
        </w:rPr>
        <w:t xml:space="preserve">Tulos</w:t>
      </w:r>
    </w:p>
    <w:p>
      <w:r>
        <w:t xml:space="preserve">2009-01-05</w:t>
      </w:r>
    </w:p>
    <w:p>
      <w:r>
        <w:rPr>
          <w:b/>
        </w:rPr>
        <w:t xml:space="preserve">Esimerkki 5.656</w:t>
      </w:r>
    </w:p>
    <w:p>
      <w:r>
        <w:t xml:space="preserve">Kysymyksiä: ['milloin syntyi allama iqbal?']</w:t>
      </w:r>
    </w:p>
    <w:p>
      <w:r>
        <w:rPr>
          <w:b/>
        </w:rPr>
        <w:t xml:space="preserve">Tulos</w:t>
      </w:r>
    </w:p>
    <w:p>
      <w:r>
        <w:t xml:space="preserve">1877-11-09</w:t>
      </w:r>
    </w:p>
    <w:p>
      <w:r>
        <w:rPr>
          <w:b/>
        </w:rPr>
        <w:t xml:space="preserve">Esimerkki 5.657</w:t>
      </w:r>
    </w:p>
    <w:p>
      <w:r>
        <w:t xml:space="preserve">Kysymyksiä: ['Milloin George Weymouyh syntyi?'']</w:t>
      </w:r>
    </w:p>
    <w:p>
      <w:r>
        <w:rPr>
          <w:b/>
        </w:rPr>
        <w:t xml:space="preserve">Tulos</w:t>
      </w:r>
    </w:p>
    <w:p>
      <w:r>
        <w:t xml:space="preserve">1936-06-02</w:t>
      </w:r>
    </w:p>
    <w:p>
      <w:r>
        <w:rPr>
          <w:b/>
        </w:rPr>
        <w:t xml:space="preserve">Esimerkki 5.658</w:t>
      </w:r>
    </w:p>
    <w:p>
      <w:r>
        <w:t xml:space="preserve">Kysymyksiä: ['kenen kanssa Rube Goldberg oli naimisissa?']]</w:t>
      </w:r>
    </w:p>
    <w:p>
      <w:r>
        <w:rPr>
          <w:b/>
        </w:rPr>
        <w:t xml:space="preserve">Tulos</w:t>
      </w:r>
    </w:p>
    <w:p>
      <w:r>
        <w:t xml:space="preserve">irma seeman goldberg</w:t>
      </w:r>
    </w:p>
    <w:p>
      <w:r>
        <w:rPr>
          <w:b/>
        </w:rPr>
        <w:t xml:space="preserve">Esimerkki 5.659</w:t>
      </w:r>
    </w:p>
    <w:p>
      <w:r>
        <w:t xml:space="preserve">Kysymyksiä: ['Milloin Billy Ray Cryus syntyi?'']</w:t>
      </w:r>
    </w:p>
    <w:p>
      <w:r>
        <w:rPr>
          <w:b/>
        </w:rPr>
        <w:t xml:space="preserve">Tulos</w:t>
      </w:r>
    </w:p>
    <w:p>
      <w:r>
        <w:t xml:space="preserve">1961-08-25</w:t>
      </w:r>
    </w:p>
    <w:p>
      <w:r>
        <w:rPr>
          <w:b/>
        </w:rPr>
        <w:t xml:space="preserve">Esimerkki 5.660</w:t>
      </w:r>
    </w:p>
    <w:p>
      <w:r>
        <w:t xml:space="preserve">Kysymyksiä: ['milloin Hatshepsutista tuli ensimmäinen naispuolinen faarao?']]</w:t>
      </w:r>
    </w:p>
    <w:p>
      <w:r>
        <w:rPr>
          <w:b/>
        </w:rPr>
        <w:t xml:space="preserve">Tulos</w:t>
      </w:r>
    </w:p>
    <w:p>
      <w:r>
        <w:t xml:space="preserve">-1472</w:t>
      </w:r>
    </w:p>
    <w:p>
      <w:r>
        <w:rPr>
          <w:b/>
        </w:rPr>
        <w:t xml:space="preserve">Esimerkki 5.661</w:t>
      </w:r>
    </w:p>
    <w:p>
      <w:r>
        <w:t xml:space="preserve">Kysymyksiä: ['madagaskarin kokonaisväestö vuonna 2010?']]</w:t>
      </w:r>
    </w:p>
    <w:p>
      <w:r>
        <w:rPr>
          <w:b/>
        </w:rPr>
        <w:t xml:space="preserve">Tulos</w:t>
      </w:r>
    </w:p>
    <w:p>
      <w:r>
        <w:t xml:space="preserve">21,080,000</w:t>
      </w:r>
    </w:p>
    <w:p>
      <w:r>
        <w:rPr>
          <w:b/>
        </w:rPr>
        <w:t xml:space="preserve">Esimerkki 5.662</w:t>
      </w:r>
    </w:p>
    <w:p>
      <w:r>
        <w:t xml:space="preserve">Kysymyksiä: ['what did did canada join nato?', 'what yer did canada join nato?', 'what year did canadans join nato?']]</w:t>
      </w:r>
    </w:p>
    <w:p>
      <w:r>
        <w:rPr>
          <w:b/>
        </w:rPr>
        <w:t xml:space="preserve">Tulos</w:t>
      </w:r>
    </w:p>
    <w:p>
      <w:r>
        <w:t xml:space="preserve">1949</w:t>
      </w:r>
    </w:p>
    <w:p>
      <w:r>
        <w:rPr>
          <w:b/>
        </w:rPr>
        <w:t xml:space="preserve">Esimerkki 5.663</w:t>
      </w:r>
    </w:p>
    <w:p>
      <w:r>
        <w:t xml:space="preserve">Kysymyksiä: ['mikä on ohion yliopiston postinumero?']]</w:t>
      </w:r>
    </w:p>
    <w:p>
      <w:r>
        <w:rPr>
          <w:b/>
        </w:rPr>
        <w:t xml:space="preserve">Tulos</w:t>
      </w:r>
    </w:p>
    <w:p>
      <w:r>
        <w:t xml:space="preserve">45701</w:t>
      </w:r>
    </w:p>
    <w:p>
      <w:r>
        <w:rPr>
          <w:b/>
        </w:rPr>
        <w:t xml:space="preserve">Esimerkki 5.664</w:t>
      </w:r>
    </w:p>
    <w:p>
      <w:r>
        <w:t xml:space="preserve">Kysymyksiä: ['milloin kareem abdul jabbar syntyi?']]</w:t>
      </w:r>
    </w:p>
    <w:p>
      <w:r>
        <w:rPr>
          <w:b/>
        </w:rPr>
        <w:t xml:space="preserve">Tulos</w:t>
      </w:r>
    </w:p>
    <w:p>
      <w:r>
        <w:t xml:space="preserve">1947-04-16</w:t>
      </w:r>
    </w:p>
    <w:p>
      <w:r>
        <w:rPr>
          <w:b/>
        </w:rPr>
        <w:t xml:space="preserve">Esimerkki 5.665</w:t>
      </w:r>
    </w:p>
    <w:p>
      <w:r>
        <w:t xml:space="preserve">Kysymyksiä: ["kuka oli abigailin isä?", "mikä on abigail Adamsin isän koko nimi?", "abigail Adamsin isän nimi?"]]</w:t>
      </w:r>
    </w:p>
    <w:p>
      <w:r>
        <w:rPr>
          <w:b/>
        </w:rPr>
        <w:t xml:space="preserve">Tulos</w:t>
      </w:r>
    </w:p>
    <w:p>
      <w:r>
        <w:t xml:space="preserve">William Smith</w:t>
      </w:r>
    </w:p>
    <w:p>
      <w:r>
        <w:rPr>
          <w:b/>
        </w:rPr>
        <w:t xml:space="preserve">Esimerkki 5.666</w:t>
      </w:r>
    </w:p>
    <w:p>
      <w:r>
        <w:t xml:space="preserve">Kysymyksiä: ['milloin carl jung kuoli?']</w:t>
      </w:r>
    </w:p>
    <w:p>
      <w:r>
        <w:rPr>
          <w:b/>
        </w:rPr>
        <w:t xml:space="preserve">Tulos</w:t>
      </w:r>
    </w:p>
    <w:p>
      <w:r>
        <w:t xml:space="preserve">1961-06-06</w:t>
      </w:r>
    </w:p>
    <w:p>
      <w:r>
        <w:rPr>
          <w:b/>
        </w:rPr>
        <w:t xml:space="preserve">Esimerkki 5.667</w:t>
      </w:r>
    </w:p>
    <w:p>
      <w:r>
        <w:t xml:space="preserve">Kysymyksiä: ["mikä on Johnny Deppin äidin nimi?", "kuka on Johnny Deppin äiti?", "mikä oli Johnny Deppin äiti?", "mikä on Johnny Deppin äidin nimi?"]]</w:t>
      </w:r>
    </w:p>
    <w:p>
      <w:r>
        <w:rPr>
          <w:b/>
        </w:rPr>
        <w:t xml:space="preserve">Tulos</w:t>
      </w:r>
    </w:p>
    <w:p>
      <w:r>
        <w:t xml:space="preserve">betty sue palmer</w:t>
      </w:r>
    </w:p>
    <w:p>
      <w:r>
        <w:rPr>
          <w:b/>
        </w:rPr>
        <w:t xml:space="preserve">Esimerkki 5.668</w:t>
      </w:r>
    </w:p>
    <w:p>
      <w:r>
        <w:t xml:space="preserve">Kysymyksiä: ['milloin Brasilia löydettiin?', 'milloin Brasilia löydettiin?']]</w:t>
      </w:r>
    </w:p>
    <w:p>
      <w:r>
        <w:rPr>
          <w:b/>
        </w:rPr>
        <w:t xml:space="preserve">Tulos</w:t>
      </w:r>
    </w:p>
    <w:p>
      <w:r>
        <w:t xml:space="preserve">1822-09-07</w:t>
      </w:r>
    </w:p>
    <w:p>
      <w:r>
        <w:rPr>
          <w:b/>
        </w:rPr>
        <w:t xml:space="preserve">Esimerkki 5.669</w:t>
      </w:r>
    </w:p>
    <w:p>
      <w:r>
        <w:t xml:space="preserve">Kysymyksiä: ['total number of counties in colorado?']]</w:t>
      </w:r>
    </w:p>
    <w:p>
      <w:r>
        <w:rPr>
          <w:b/>
        </w:rPr>
        <w:t xml:space="preserve">Tulos</w:t>
      </w:r>
    </w:p>
    <w:p>
      <w:r>
        <w:t xml:space="preserve">64</w:t>
      </w:r>
    </w:p>
    <w:p>
      <w:r>
        <w:rPr>
          <w:b/>
        </w:rPr>
        <w:t xml:space="preserve">Esimerkki 5.670</w:t>
      </w:r>
    </w:p>
    <w:p>
      <w:r>
        <w:t xml:space="preserve">Kysymyksiä: ['minkä ikäisenä martain luther king junior valmistui collegesta?']]</w:t>
      </w:r>
    </w:p>
    <w:p>
      <w:r>
        <w:rPr>
          <w:b/>
        </w:rPr>
        <w:t xml:space="preserve">Tulos</w:t>
      </w:r>
    </w:p>
    <w:p>
      <w:r>
        <w:t xml:space="preserve">19 vuotta</w:t>
      </w:r>
    </w:p>
    <w:p>
      <w:r>
        <w:rPr>
          <w:b/>
        </w:rPr>
        <w:t xml:space="preserve">Esimerkki 5.671</w:t>
      </w:r>
    </w:p>
    <w:p>
      <w:r>
        <w:t xml:space="preserve">Kysymyksiä: ['minkä ikäinen Dolly Porter on nyt?']]</w:t>
      </w:r>
    </w:p>
    <w:p>
      <w:r>
        <w:rPr>
          <w:b/>
        </w:rPr>
        <w:t xml:space="preserve">Tulos</w:t>
      </w:r>
    </w:p>
    <w:p>
      <w:r>
        <w:t xml:space="preserve">71 vuotta</w:t>
      </w:r>
    </w:p>
    <w:p>
      <w:r>
        <w:rPr>
          <w:b/>
        </w:rPr>
        <w:t xml:space="preserve">Esimerkki 5.672</w:t>
      </w:r>
    </w:p>
    <w:p>
      <w:r>
        <w:t xml:space="preserve">Kysymyksiä: ["mikä on ringo starrin äidin nimi?", "mikä on ringo starrin äidin nimi?", "mikä on ringo starrin äiti?", "mikä oli ringo starrin äidin nimi?", "kuka oli ringo starrin äiti?"]]</w:t>
      </w:r>
    </w:p>
    <w:p>
      <w:r>
        <w:rPr>
          <w:b/>
        </w:rPr>
        <w:t xml:space="preserve">Tulos</w:t>
      </w:r>
    </w:p>
    <w:p>
      <w:r>
        <w:t xml:space="preserve">elsie starkey</w:t>
      </w:r>
    </w:p>
    <w:p>
      <w:r>
        <w:rPr>
          <w:b/>
        </w:rPr>
        <w:t xml:space="preserve">Esimerkki 5.673</w:t>
      </w:r>
    </w:p>
    <w:p>
      <w:r>
        <w:t xml:space="preserve">Kysymyksiä: [Milloin Jerry Spinelli kirjoitti ensimmäisen kirjansa?", "Milloin Jerry Spinellin ensimmäinen kirja kirjoitettiin?", "Minä vuonna Jerry Spinelli kirjoitti ensimmäisen kirjansa?"]]</w:t>
      </w:r>
    </w:p>
    <w:p>
      <w:r>
        <w:rPr>
          <w:b/>
        </w:rPr>
        <w:t xml:space="preserve">Tulos</w:t>
      </w:r>
    </w:p>
    <w:p>
      <w:r>
        <w:t xml:space="preserve">1982</w:t>
      </w:r>
    </w:p>
    <w:p>
      <w:r>
        <w:rPr>
          <w:b/>
        </w:rPr>
        <w:t xml:space="preserve">Esimerkki 5.674</w:t>
      </w:r>
    </w:p>
    <w:p>
      <w:r>
        <w:t xml:space="preserve">Kysymyksiä: ['minä vuonna Thomas Edison meni naimisiin ensimmäisen vaimonsa kanssa?']]</w:t>
      </w:r>
    </w:p>
    <w:p>
      <w:r>
        <w:rPr>
          <w:b/>
        </w:rPr>
        <w:t xml:space="preserve">Tulos</w:t>
      </w:r>
    </w:p>
    <w:p>
      <w:r>
        <w:t xml:space="preserve">1871</w:t>
      </w:r>
    </w:p>
    <w:p>
      <w:r>
        <w:rPr>
          <w:b/>
        </w:rPr>
        <w:t xml:space="preserve">Esimerkki 5.675</w:t>
      </w:r>
    </w:p>
    <w:p>
      <w:r>
        <w:t xml:space="preserve">Kysymyksiä: ['minä vuonna paavi Johannes kuoli?']]</w:t>
      </w:r>
    </w:p>
    <w:p>
      <w:r>
        <w:rPr>
          <w:b/>
        </w:rPr>
        <w:t xml:space="preserve">Tulos</w:t>
      </w:r>
    </w:p>
    <w:p>
      <w:r>
        <w:t xml:space="preserve">1963-06-03</w:t>
      </w:r>
    </w:p>
    <w:p>
      <w:r>
        <w:rPr>
          <w:b/>
        </w:rPr>
        <w:t xml:space="preserve">Esimerkki 5.676</w:t>
      </w:r>
    </w:p>
    <w:p>
      <w:r>
        <w:t xml:space="preserve">Kysymyksiä: ['Kuka on Jamia äiti?']</w:t>
      </w:r>
    </w:p>
    <w:p>
      <w:r>
        <w:rPr>
          <w:b/>
        </w:rPr>
        <w:t xml:space="preserve">Tulos</w:t>
      </w:r>
    </w:p>
    <w:p>
      <w:r>
        <w:t xml:space="preserve">charlene nash</w:t>
      </w:r>
    </w:p>
    <w:p>
      <w:r>
        <w:rPr>
          <w:b/>
        </w:rPr>
        <w:t xml:space="preserve">Esimerkki 5.677</w:t>
      </w:r>
    </w:p>
    <w:p>
      <w:r>
        <w:t xml:space="preserve">Kysymyksiä: ['mikä on Rhode Islandin suurimman kaupungin väkiluku?']]</w:t>
      </w:r>
    </w:p>
    <w:p>
      <w:r>
        <w:rPr>
          <w:b/>
        </w:rPr>
        <w:t xml:space="preserve">Tulos</w:t>
      </w:r>
    </w:p>
    <w:p>
      <w:r>
        <w:t xml:space="preserve">177,994</w:t>
      </w:r>
    </w:p>
    <w:p>
      <w:r>
        <w:rPr>
          <w:b/>
        </w:rPr>
        <w:t xml:space="preserve">Esimerkki 5.678</w:t>
      </w:r>
    </w:p>
    <w:p>
      <w:r>
        <w:t xml:space="preserve">Kysymyksiä: ["mikä oli Mahammed Alin etunimi?", 'mikä on Muhammed Alin etunimi?', 'mikä on Muhamad Alin etunimi?']]</w:t>
      </w:r>
    </w:p>
    <w:p>
      <w:r>
        <w:rPr>
          <w:b/>
        </w:rPr>
        <w:t xml:space="preserve">Tulos</w:t>
      </w:r>
    </w:p>
    <w:p>
      <w:r>
        <w:t xml:space="preserve">cassius marcellus clay, jr.</w:t>
      </w:r>
    </w:p>
    <w:p>
      <w:r>
        <w:rPr>
          <w:b/>
        </w:rPr>
        <w:t xml:space="preserve">Esimerkki 5.679</w:t>
      </w:r>
    </w:p>
    <w:p>
      <w:r>
        <w:t xml:space="preserve">Kysymyksiä: ["Mikä oli Yhdysvaltojen bruttokansantuote 1990-luvulla?"]]</w:t>
      </w:r>
    </w:p>
    <w:p>
      <w:r>
        <w:rPr>
          <w:b/>
        </w:rPr>
        <w:t xml:space="preserve">Tulos</w:t>
      </w:r>
    </w:p>
    <w:p>
      <w:r>
        <w:t xml:space="preserve">5,980,000,000,000,000 Yhdysvaltain dollaria</w:t>
      </w:r>
    </w:p>
    <w:p>
      <w:r>
        <w:rPr>
          <w:b/>
        </w:rPr>
        <w:t xml:space="preserve">Esimerkki 5.680</w:t>
      </w:r>
    </w:p>
    <w:p>
      <w:r>
        <w:t xml:space="preserve">Kysymyksiä: ['what date was ted bundy executed?', 'when was ted bundys execution?']]</w:t>
      </w:r>
    </w:p>
    <w:p>
      <w:r>
        <w:rPr>
          <w:b/>
        </w:rPr>
        <w:t xml:space="preserve">Tulos</w:t>
      </w:r>
    </w:p>
    <w:p>
      <w:r>
        <w:t xml:space="preserve">1989-01-24</w:t>
      </w:r>
    </w:p>
    <w:p>
      <w:r>
        <w:rPr>
          <w:b/>
        </w:rPr>
        <w:t xml:space="preserve">Esimerkki 5.681</w:t>
      </w:r>
    </w:p>
    <w:p>
      <w:r>
        <w:t xml:space="preserve">Kysymyksiä: ['Filippiinien väestö vuosina 2008-2009?', 'mikä on Filippiinien väestö vuonna 2009?', 'mikä on Filippiinien väestö vuonna 2009?']]</w:t>
      </w:r>
    </w:p>
    <w:p>
      <w:r>
        <w:rPr>
          <w:b/>
        </w:rPr>
        <w:t xml:space="preserve">Tulos</w:t>
      </w:r>
    </w:p>
    <w:p>
      <w:r>
        <w:t xml:space="preserve">91,890,000</w:t>
      </w:r>
    </w:p>
    <w:p>
      <w:r>
        <w:rPr>
          <w:b/>
        </w:rPr>
        <w:t xml:space="preserve">Esimerkki 5.682</w:t>
      </w:r>
    </w:p>
    <w:p>
      <w:r>
        <w:t xml:space="preserve">Kysymyksiä: ["mikä on louisa catherine johnson adamsin isän nimi?"]]</w:t>
      </w:r>
    </w:p>
    <w:p>
      <w:r>
        <w:rPr>
          <w:b/>
        </w:rPr>
        <w:t xml:space="preserve">Tulos</w:t>
      </w:r>
    </w:p>
    <w:p>
      <w:r>
        <w:t xml:space="preserve">Joshua Johnson</w:t>
      </w:r>
    </w:p>
    <w:p>
      <w:r>
        <w:rPr>
          <w:b/>
        </w:rPr>
        <w:t xml:space="preserve">Esimerkki 5.683</w:t>
      </w:r>
    </w:p>
    <w:p>
      <w:r>
        <w:t xml:space="preserve">Kysymyksiä: ['mikä oli ensimmäinen kappale, jonka elvis presley kirjoitti elämässään?', 'mikä oli ensimmäinen kappale, jonka elvis presley teki?']]</w:t>
      </w:r>
    </w:p>
    <w:p>
      <w:r>
        <w:rPr>
          <w:b/>
        </w:rPr>
        <w:t xml:space="preserve">Tulos</w:t>
      </w:r>
    </w:p>
    <w:p>
      <w:r>
        <w:t xml:space="preserve">onnellisuuteni</w:t>
      </w:r>
    </w:p>
    <w:p>
      <w:r>
        <w:rPr>
          <w:b/>
        </w:rPr>
        <w:t xml:space="preserve">Esimerkki 5.684</w:t>
      </w:r>
    </w:p>
    <w:p>
      <w:r>
        <w:t xml:space="preserve">Kysymyksiä: [Milloin John C. Fremont kuoli?", "Milloin John C. Fremont kuoli?", "Minä päivänä John C. Fremont kuoli?"]]</w:t>
      </w:r>
    </w:p>
    <w:p>
      <w:r>
        <w:rPr>
          <w:b/>
        </w:rPr>
        <w:t xml:space="preserve">Tulos</w:t>
      </w:r>
    </w:p>
    <w:p>
      <w:r>
        <w:t xml:space="preserve">1890-07-13</w:t>
      </w:r>
    </w:p>
    <w:p>
      <w:r>
        <w:rPr>
          <w:b/>
        </w:rPr>
        <w:t xml:space="preserve">Esimerkki 5.685</w:t>
      </w:r>
    </w:p>
    <w:p>
      <w:r>
        <w:t xml:space="preserve">Kysymyksiä: ["milloin John Deeren vaimo kuoli?", "milloin John Deeren ensimmäinen vaimo kuoli?"]]</w:t>
      </w:r>
    </w:p>
    <w:p>
      <w:r>
        <w:rPr>
          <w:b/>
        </w:rPr>
        <w:t xml:space="preserve">Tulos</w:t>
      </w:r>
    </w:p>
    <w:p>
      <w:r>
        <w:t xml:space="preserve">1865</w:t>
      </w:r>
    </w:p>
    <w:p>
      <w:r>
        <w:rPr>
          <w:b/>
        </w:rPr>
        <w:t xml:space="preserve">Esimerkki 5.686</w:t>
      </w:r>
    </w:p>
    <w:p>
      <w:r>
        <w:t xml:space="preserve">Kysymyksiä: ['sta cruz laguna filippiinit postinumero?']]</w:t>
      </w:r>
    </w:p>
    <w:p>
      <w:r>
        <w:rPr>
          <w:b/>
        </w:rPr>
        <w:t xml:space="preserve">Tulos</w:t>
      </w:r>
    </w:p>
    <w:p>
      <w:r>
        <w:t xml:space="preserve">4009</w:t>
      </w:r>
    </w:p>
    <w:p>
      <w:r>
        <w:rPr>
          <w:b/>
        </w:rPr>
        <w:t xml:space="preserve">Esimerkki 5.687</w:t>
      </w:r>
    </w:p>
    <w:p>
      <w:r>
        <w:t xml:space="preserve">Kysymyksiä: ['milloin franklin pirece kuoli?']</w:t>
      </w:r>
    </w:p>
    <w:p>
      <w:r>
        <w:rPr>
          <w:b/>
        </w:rPr>
        <w:t xml:space="preserve">Tulos</w:t>
      </w:r>
    </w:p>
    <w:p>
      <w:r>
        <w:t xml:space="preserve">1869-10-08</w:t>
      </w:r>
    </w:p>
    <w:p>
      <w:r>
        <w:rPr>
          <w:b/>
        </w:rPr>
        <w:t xml:space="preserve">Esimerkki 5.688</w:t>
      </w:r>
    </w:p>
    <w:p>
      <w:r>
        <w:t xml:space="preserve">Kysymyksiä: ["minä vuonna Tina Turner tapasi Ike Turnerin?"]]</w:t>
      </w:r>
    </w:p>
    <w:p>
      <w:r>
        <w:rPr>
          <w:b/>
        </w:rPr>
        <w:t xml:space="preserve">Tulos</w:t>
      </w:r>
    </w:p>
    <w:p>
      <w:r>
        <w:t xml:space="preserve">1958</w:t>
      </w:r>
    </w:p>
    <w:p>
      <w:r>
        <w:rPr>
          <w:b/>
        </w:rPr>
        <w:t xml:space="preserve">Esimerkki 5.689</w:t>
      </w:r>
    </w:p>
    <w:p>
      <w:r>
        <w:t xml:space="preserve">Kysymyksiä: ['milloin kuningas Kaarle 1 meni naimisiin?']]</w:t>
      </w:r>
    </w:p>
    <w:p>
      <w:r>
        <w:rPr>
          <w:b/>
        </w:rPr>
        <w:t xml:space="preserve">Tulos</w:t>
      </w:r>
    </w:p>
    <w:p>
      <w:r>
        <w:t xml:space="preserve">1625-05-11</w:t>
      </w:r>
    </w:p>
    <w:p>
      <w:r>
        <w:rPr>
          <w:b/>
        </w:rPr>
        <w:t xml:space="preserve">Esimerkki 5.690</w:t>
      </w:r>
    </w:p>
    <w:p>
      <w:r>
        <w:t xml:space="preserve">Kysymyksiä: ['Kuka ampui Kurtis Jacksonin?']</w:t>
      </w:r>
    </w:p>
    <w:p>
      <w:r>
        <w:rPr>
          <w:b/>
        </w:rPr>
        <w:t xml:space="preserve">Tulos</w:t>
      </w:r>
    </w:p>
    <w:p>
      <w:r>
        <w:t xml:space="preserve">Darryl Hommo Baum</w:t>
      </w:r>
    </w:p>
    <w:p>
      <w:r>
        <w:rPr>
          <w:b/>
        </w:rPr>
        <w:t xml:space="preserve">Esimerkki 5.691</w:t>
      </w:r>
    </w:p>
    <w:p>
      <w:r>
        <w:t xml:space="preserve">Kysymyksiä: ['minä vuonna bändi u2 julkaisi ensimmäisen levynsä?', 'milloin u2 julkaisi ensimmäisen albuminsa?']]</w:t>
      </w:r>
    </w:p>
    <w:p>
      <w:r>
        <w:rPr>
          <w:b/>
        </w:rPr>
        <w:t xml:space="preserve">Tulos</w:t>
      </w:r>
    </w:p>
    <w:p>
      <w:r>
        <w:t xml:space="preserve">1980</w:t>
      </w:r>
    </w:p>
    <w:p>
      <w:r>
        <w:rPr>
          <w:b/>
        </w:rPr>
        <w:t xml:space="preserve">Esimerkki 5.692</w:t>
      </w:r>
    </w:p>
    <w:p>
      <w:r>
        <w:t xml:space="preserve">Kysymyksiä: ["Mikä on Chris Brownin sukunimi?"]]</w:t>
      </w:r>
    </w:p>
    <w:p>
      <w:r>
        <w:rPr>
          <w:b/>
        </w:rPr>
        <w:t xml:space="preserve">Tulos</w:t>
      </w:r>
    </w:p>
    <w:p>
      <w:r>
        <w:t xml:space="preserve">ruskea</w:t>
      </w:r>
    </w:p>
    <w:p>
      <w:r>
        <w:rPr>
          <w:b/>
        </w:rPr>
        <w:t xml:space="preserve">Esimerkki 5.693</w:t>
      </w:r>
    </w:p>
    <w:p>
      <w:r>
        <w:t xml:space="preserve">Kysymyksiä: ["keitä ovat David Oritzin sisarukset?", "mitkä ovat David Oritzin sisarusten nimet?"]]</w:t>
      </w:r>
    </w:p>
    <w:p>
      <w:r>
        <w:rPr>
          <w:b/>
        </w:rPr>
        <w:t xml:space="preserve">Tulos</w:t>
      </w:r>
    </w:p>
    <w:p>
      <w:r>
        <w:t xml:space="preserve">Albania Ortiz</w:t>
      </w:r>
    </w:p>
    <w:p>
      <w:r>
        <w:rPr>
          <w:b/>
        </w:rPr>
        <w:t xml:space="preserve">Esimerkki 5.694</w:t>
      </w:r>
    </w:p>
    <w:p>
      <w:r>
        <w:t xml:space="preserve">Kysymyksiä: ["minä vuonna 26. muutos tehtiin?"]]</w:t>
      </w:r>
    </w:p>
    <w:p>
      <w:r>
        <w:rPr>
          <w:b/>
        </w:rPr>
        <w:t xml:space="preserve">Tulos</w:t>
      </w:r>
    </w:p>
    <w:p>
      <w:r>
        <w:t xml:space="preserve">1971</w:t>
      </w:r>
    </w:p>
    <w:p>
      <w:r>
        <w:rPr>
          <w:b/>
        </w:rPr>
        <w:t xml:space="preserve">Esimerkki 5.695</w:t>
      </w:r>
    </w:p>
    <w:p>
      <w:r>
        <w:t xml:space="preserve">Kysymyksiä: ["mikä on mia hampin uuden aviomiehen nimi?", "mikä on mai hampin aviomiehen nimi?", "mikä on mia hampin aviomiehen koko nimi?", "mikä on mia hampin aviomiehen nimi?"]]</w:t>
      </w:r>
    </w:p>
    <w:p>
      <w:r>
        <w:rPr>
          <w:b/>
        </w:rPr>
        <w:t xml:space="preserve">Tulos</w:t>
      </w:r>
    </w:p>
    <w:p>
      <w:r>
        <w:t xml:space="preserve">Christian Corry</w:t>
      </w:r>
    </w:p>
    <w:p>
      <w:r>
        <w:rPr>
          <w:b/>
        </w:rPr>
        <w:t xml:space="preserve">Esimerkki 5.696</w:t>
      </w:r>
    </w:p>
    <w:p>
      <w:r>
        <w:t xml:space="preserve">Kysymyksiä: ['mikä on kuningatar Elisabet II:n syntymäaika?'']</w:t>
      </w:r>
    </w:p>
    <w:p>
      <w:r>
        <w:rPr>
          <w:b/>
        </w:rPr>
        <w:t xml:space="preserve">Tulos</w:t>
      </w:r>
    </w:p>
    <w:p>
      <w:r>
        <w:t xml:space="preserve">1926-04-21</w:t>
      </w:r>
    </w:p>
    <w:p>
      <w:r>
        <w:rPr>
          <w:b/>
        </w:rPr>
        <w:t xml:space="preserve">Esimerkki 5.697</w:t>
      </w:r>
    </w:p>
    <w:p>
      <w:r>
        <w:t xml:space="preserve">Kysymyksiä: ['milloin Maya Angelou kuoli?', 'minä päivänä Maya Angelou kuoli?', 'milloin Maya Angelou kuoli?', 'mikä on Maya Angeloun kuolinpäivä?']]</w:t>
      </w:r>
    </w:p>
    <w:p>
      <w:r>
        <w:rPr>
          <w:b/>
        </w:rPr>
        <w:t xml:space="preserve">Tulos</w:t>
      </w:r>
    </w:p>
    <w:p>
      <w:r>
        <w:t xml:space="preserve">2014-05-28</w:t>
      </w:r>
    </w:p>
    <w:p>
      <w:r>
        <w:rPr>
          <w:b/>
        </w:rPr>
        <w:t xml:space="preserve">Esimerkki 5.698</w:t>
      </w:r>
    </w:p>
    <w:p>
      <w:r>
        <w:t xml:space="preserve">Kysymyksiä: ["Mikä oli rubiinisiltojen veljen nimi, joka kuoli?"]]</w:t>
      </w:r>
    </w:p>
    <w:p>
      <w:r>
        <w:rPr>
          <w:b/>
        </w:rPr>
        <w:t xml:space="preserve">Tulos</w:t>
      </w:r>
    </w:p>
    <w:p>
      <w:r>
        <w:t xml:space="preserve">malcolm bridges</w:t>
      </w:r>
    </w:p>
    <w:p>
      <w:r>
        <w:rPr>
          <w:b/>
        </w:rPr>
        <w:t xml:space="preserve">Esimerkki 5.699</w:t>
      </w:r>
    </w:p>
    <w:p>
      <w:r>
        <w:t xml:space="preserve">Kysymyksiä: ['Milloin syntyi ensimmäinen ihminen maan päällä?']]</w:t>
      </w:r>
    </w:p>
    <w:p>
      <w:r>
        <w:rPr>
          <w:b/>
        </w:rPr>
        <w:t xml:space="preserve">Tulos</w:t>
      </w:r>
    </w:p>
    <w:p>
      <w:r>
        <w:t xml:space="preserve">209 000 vuotta sitten</w:t>
      </w:r>
    </w:p>
    <w:p>
      <w:r>
        <w:rPr>
          <w:b/>
        </w:rPr>
        <w:t xml:space="preserve">Esimerkki 5.700</w:t>
      </w:r>
    </w:p>
    <w:p>
      <w:r>
        <w:t xml:space="preserve">Kysymyksiä: ['Minkä ikäinen oli Yolanda Denise King?']</w:t>
      </w:r>
    </w:p>
    <w:p>
      <w:r>
        <w:rPr>
          <w:b/>
        </w:rPr>
        <w:t xml:space="preserve">Tulos</w:t>
      </w:r>
    </w:p>
    <w:p>
      <w:r>
        <w:t xml:space="preserve">51 vuotta</w:t>
      </w:r>
    </w:p>
    <w:p>
      <w:r>
        <w:rPr>
          <w:b/>
        </w:rPr>
        <w:t xml:space="preserve">Esimerkki 5.701</w:t>
      </w:r>
    </w:p>
    <w:p>
      <w:r>
        <w:t xml:space="preserve">Kysymyksiä: ['minä vuonna ensimmäinen tietokonevirus esiintyi?']]</w:t>
      </w:r>
    </w:p>
    <w:p>
      <w:r>
        <w:rPr>
          <w:b/>
        </w:rPr>
        <w:t xml:space="preserve">Tulos</w:t>
      </w:r>
    </w:p>
    <w:p>
      <w:r>
        <w:t xml:space="preserve">1971</w:t>
      </w:r>
    </w:p>
    <w:p>
      <w:r>
        <w:rPr>
          <w:b/>
        </w:rPr>
        <w:t xml:space="preserve">Esimerkki 5.702</w:t>
      </w:r>
    </w:p>
    <w:p>
      <w:r>
        <w:t xml:space="preserve">Kysymyksiä: [Milloin on voldemortin syntymäpäivä?", "Milloin voldemort syntyi?", "Mikä on voldemortin syntymäpäivä?", "Voldemortin syntymäpäivä?"]]</w:t>
      </w:r>
    </w:p>
    <w:p>
      <w:r>
        <w:rPr>
          <w:b/>
        </w:rPr>
        <w:t xml:space="preserve">Tulos</w:t>
      </w:r>
    </w:p>
    <w:p>
      <w:r>
        <w:t xml:space="preserve">1926-12-31</w:t>
      </w:r>
    </w:p>
    <w:p>
      <w:r>
        <w:rPr>
          <w:b/>
        </w:rPr>
        <w:t xml:space="preserve">Esimerkki 5.703</w:t>
      </w:r>
    </w:p>
    <w:p>
      <w:r>
        <w:t xml:space="preserve">Kysymyksiä: ['Milloin ensimmäinen ford pick up tuli markkinoille?']]</w:t>
      </w:r>
    </w:p>
    <w:p>
      <w:r>
        <w:rPr>
          <w:b/>
        </w:rPr>
        <w:t xml:space="preserve">Tulos</w:t>
      </w:r>
    </w:p>
    <w:p>
      <w:r>
        <w:t xml:space="preserve">1925-04-25</w:t>
      </w:r>
    </w:p>
    <w:p>
      <w:r>
        <w:rPr>
          <w:b/>
        </w:rPr>
        <w:t xml:space="preserve">Esimerkki 5.704</w:t>
      </w:r>
    </w:p>
    <w:p>
      <w:r>
        <w:t xml:space="preserve">Kysymyksiä: ['milloin demarius lamb deere kuoli?']]</w:t>
      </w:r>
    </w:p>
    <w:p>
      <w:r>
        <w:rPr>
          <w:b/>
        </w:rPr>
        <w:t xml:space="preserve">Tulos</w:t>
      </w:r>
    </w:p>
    <w:p>
      <w:r>
        <w:t xml:space="preserve">1865</w:t>
      </w:r>
    </w:p>
    <w:p>
      <w:r>
        <w:rPr>
          <w:b/>
        </w:rPr>
        <w:t xml:space="preserve">Esimerkki 5.705</w:t>
      </w:r>
    </w:p>
    <w:p>
      <w:r>
        <w:t xml:space="preserve">Kysymyksiä: ['milloin michael jackson sai ensimmäisen hitin?']]</w:t>
      </w:r>
    </w:p>
    <w:p>
      <w:r>
        <w:rPr>
          <w:b/>
        </w:rPr>
        <w:t xml:space="preserve">Tulos</w:t>
      </w:r>
    </w:p>
    <w:p>
      <w:r>
        <w:t xml:space="preserve">1971</w:t>
      </w:r>
    </w:p>
    <w:p>
      <w:r>
        <w:rPr>
          <w:b/>
        </w:rPr>
        <w:t xml:space="preserve">Esimerkki 5.706</w:t>
      </w:r>
    </w:p>
    <w:p>
      <w:r>
        <w:t xml:space="preserve">Kysymyksiä: ['kun kuningas tutakhamen kuoli?']</w:t>
      </w:r>
    </w:p>
    <w:p>
      <w:r>
        <w:rPr>
          <w:b/>
        </w:rPr>
        <w:t xml:space="preserve">Tulos</w:t>
      </w:r>
    </w:p>
    <w:p>
      <w:r>
        <w:t xml:space="preserve">-1321</w:t>
      </w:r>
    </w:p>
    <w:p>
      <w:r>
        <w:rPr>
          <w:b/>
        </w:rPr>
        <w:t xml:space="preserve">Esimerkki 5.707</w:t>
      </w:r>
    </w:p>
    <w:p>
      <w:r>
        <w:t xml:space="preserve">Kysymyksiä: ["John Kennedy on pitkä?", 'kuinka pitkä John Kennedy oli?', 'John Kennedyn pituus?']]</w:t>
      </w:r>
    </w:p>
    <w:p>
      <w:r>
        <w:rPr>
          <w:b/>
        </w:rPr>
        <w:t xml:space="preserve">Tulos</w:t>
      </w:r>
    </w:p>
    <w:p>
      <w:r>
        <w:t xml:space="preserve">1,83 metriä</w:t>
      </w:r>
    </w:p>
    <w:p>
      <w:r>
        <w:rPr>
          <w:b/>
        </w:rPr>
        <w:t xml:space="preserve">Esimerkki 5.708</w:t>
      </w:r>
    </w:p>
    <w:p>
      <w:r>
        <w:t xml:space="preserve">Kysymyksiä: ['Milloin Paul Reveresin toinen vaimo Rachel Walker kuoli?'']</w:t>
      </w:r>
    </w:p>
    <w:p>
      <w:r>
        <w:rPr>
          <w:b/>
        </w:rPr>
        <w:t xml:space="preserve">Tulos</w:t>
      </w:r>
    </w:p>
    <w:p>
      <w:r>
        <w:t xml:space="preserve">1813-06-26</w:t>
      </w:r>
    </w:p>
    <w:p>
      <w:r>
        <w:rPr>
          <w:b/>
        </w:rPr>
        <w:t xml:space="preserve">Esimerkki 5.709</w:t>
      </w:r>
    </w:p>
    <w:p>
      <w:r>
        <w:t xml:space="preserve">Kysymyksiä: ['mikä oli audin perustajan Horchin etunimi?', 'audin perustajan etunimi?', 'audin perustajan Horchin etunimi?', 'mikä oli audin perustajan etunimi?']]</w:t>
      </w:r>
    </w:p>
    <w:p>
      <w:r>
        <w:rPr>
          <w:b/>
        </w:rPr>
        <w:t xml:space="preserve">Tulos</w:t>
      </w:r>
    </w:p>
    <w:p>
      <w:r>
        <w:t xml:space="preserve">elokuu</w:t>
      </w:r>
    </w:p>
    <w:p>
      <w:r>
        <w:rPr>
          <w:b/>
        </w:rPr>
        <w:t xml:space="preserve">Esimerkki 5.710</w:t>
      </w:r>
    </w:p>
    <w:p>
      <w:r>
        <w:t xml:space="preserve">Kysymyksiä: ['kuinka monta lasta Brad Pit ja Angelina Jolie adoptoivat?']]</w:t>
      </w:r>
    </w:p>
    <w:p>
      <w:r>
        <w:rPr>
          <w:b/>
        </w:rPr>
        <w:t xml:space="preserve">Tulos</w:t>
      </w:r>
    </w:p>
    <w:p>
      <w:r>
        <w:t xml:space="preserve">3</w:t>
      </w:r>
    </w:p>
    <w:p>
      <w:r>
        <w:rPr>
          <w:b/>
        </w:rPr>
        <w:t xml:space="preserve">Esimerkki 5.711</w:t>
      </w:r>
    </w:p>
    <w:p>
      <w:r>
        <w:t xml:space="preserve">Kysymyksiä: ]] ['minä vuosina Woodrow Willson toimi presidenttinä?', 'mitä kautta Woodrow Wilson toimi presidenttinä?']</w:t>
      </w:r>
    </w:p>
    <w:p>
      <w:r>
        <w:rPr>
          <w:b/>
        </w:rPr>
        <w:t xml:space="preserve">Tulos</w:t>
      </w:r>
    </w:p>
    <w:p>
      <w:r>
        <w:t xml:space="preserve">1913-1921</w:t>
      </w:r>
    </w:p>
    <w:p>
      <w:r>
        <w:rPr>
          <w:b/>
        </w:rPr>
        <w:t xml:space="preserve">Esimerkki 5.712</w:t>
      </w:r>
    </w:p>
    <w:p>
      <w:r>
        <w:t xml:space="preserve">Kysymyksiä: ['in what year did the obamas get married?', 'when did barack obama and michelle obama get married?', 'when michelle obama marry barack obama?']]</w:t>
      </w:r>
    </w:p>
    <w:p>
      <w:r>
        <w:rPr>
          <w:b/>
        </w:rPr>
        <w:t xml:space="preserve">Tulos</w:t>
      </w:r>
    </w:p>
    <w:p>
      <w:r>
        <w:t xml:space="preserve">1992-10-03</w:t>
      </w:r>
    </w:p>
    <w:p>
      <w:r>
        <w:rPr>
          <w:b/>
        </w:rPr>
        <w:t xml:space="preserve">Esimerkki 5.713</w:t>
      </w:r>
    </w:p>
    <w:p>
      <w:r>
        <w:t xml:space="preserve">Kysymyksiä: ['minä vuonna prinsessa diana kuoli?', 'minä vuonna prinsessa diana kuoli onnettomuudessa?']]</w:t>
      </w:r>
    </w:p>
    <w:p>
      <w:r>
        <w:rPr>
          <w:b/>
        </w:rPr>
        <w:t xml:space="preserve">Tulos</w:t>
      </w:r>
    </w:p>
    <w:p>
      <w:r>
        <w:t xml:space="preserve">1997</w:t>
      </w:r>
    </w:p>
    <w:p>
      <w:r>
        <w:rPr>
          <w:b/>
        </w:rPr>
        <w:t xml:space="preserve">Esimerkki 5.714</w:t>
      </w:r>
    </w:p>
    <w:p>
      <w:r>
        <w:t xml:space="preserve">Kysymyksiä: ["mikä on Teresan äidin nimi?", "mikä oli Teresan äidin äidin nimi?", "Teresan äidin äiti?", 'Teresan äidin nimi?', 'mikä oli Teresan äidin nimi?']]</w:t>
      </w:r>
    </w:p>
    <w:p>
      <w:r>
        <w:rPr>
          <w:b/>
        </w:rPr>
        <w:t xml:space="preserve">Tulos</w:t>
      </w:r>
    </w:p>
    <w:p>
      <w:r>
        <w:t xml:space="preserve">dranafile bojaxhiu (bernai)</w:t>
      </w:r>
    </w:p>
    <w:p>
      <w:r>
        <w:rPr>
          <w:b/>
        </w:rPr>
        <w:t xml:space="preserve">Esimerkki 5.715</w:t>
      </w:r>
    </w:p>
    <w:p>
      <w:r>
        <w:t xml:space="preserve">Kysymyksiä: ['mitä lukiota eminem kävi?', 'mitä eminem kävi?']]</w:t>
      </w:r>
    </w:p>
    <w:p>
      <w:r>
        <w:rPr>
          <w:b/>
        </w:rPr>
        <w:t xml:space="preserve">Tulos</w:t>
      </w:r>
    </w:p>
    <w:p>
      <w:r>
        <w:t xml:space="preserve">lincoln high school warrenissa, michiganissa</w:t>
      </w:r>
    </w:p>
    <w:p>
      <w:r>
        <w:rPr>
          <w:b/>
        </w:rPr>
        <w:t xml:space="preserve">Esimerkki 5.716</w:t>
      </w:r>
    </w:p>
    <w:p>
      <w:r>
        <w:t xml:space="preserve">Kysymyksiä: ['mikä on transantartisen vuoren korkeus?']]</w:t>
      </w:r>
    </w:p>
    <w:p>
      <w:r>
        <w:rPr>
          <w:b/>
        </w:rPr>
        <w:t xml:space="preserve">Tulos</w:t>
      </w:r>
    </w:p>
    <w:p>
      <w:r>
        <w:t xml:space="preserve">4,528 metriä</w:t>
      </w:r>
    </w:p>
    <w:p>
      <w:r>
        <w:rPr>
          <w:b/>
        </w:rPr>
        <w:t xml:space="preserve">Esimerkki 5.717</w:t>
      </w:r>
    </w:p>
    <w:p>
      <w:r>
        <w:t xml:space="preserve">Kysymyksiä: ['Milloin hindulaisuus alkoi?']</w:t>
      </w:r>
    </w:p>
    <w:p>
      <w:r>
        <w:rPr>
          <w:b/>
        </w:rPr>
        <w:t xml:space="preserve">Tulos</w:t>
      </w:r>
    </w:p>
    <w:p>
      <w:r>
        <w:t xml:space="preserve">-1499</w:t>
      </w:r>
    </w:p>
    <w:p>
      <w:r>
        <w:rPr>
          <w:b/>
        </w:rPr>
        <w:t xml:space="preserve">Esimerkki 5.718</w:t>
      </w:r>
    </w:p>
    <w:p>
      <w:r>
        <w:t xml:space="preserve">Kysymyksiä: ['when were george patton kids born?', 'birthdates of george patton kids?']]</w:t>
      </w:r>
    </w:p>
    <w:p>
      <w:r>
        <w:rPr>
          <w:b/>
        </w:rPr>
        <w:t xml:space="preserve">Tulos</w:t>
      </w:r>
    </w:p>
    <w:p>
      <w:r>
        <w:t xml:space="preserve">1911</w:t>
      </w:r>
    </w:p>
    <w:p>
      <w:r>
        <w:rPr>
          <w:b/>
        </w:rPr>
        <w:t xml:space="preserve">Esimerkki 5.719</w:t>
      </w:r>
    </w:p>
    <w:p>
      <w:r>
        <w:t xml:space="preserve">Kysymyksiä: ["Keitä ovat Frank Lucasin lasten äidit?"]]</w:t>
      </w:r>
    </w:p>
    <w:p>
      <w:r>
        <w:rPr>
          <w:b/>
        </w:rPr>
        <w:t xml:space="preserve">Tulos</w:t>
      </w:r>
    </w:p>
    <w:p>
      <w:r>
        <w:t xml:space="preserve">julianna farrait</w:t>
      </w:r>
    </w:p>
    <w:p>
      <w:r>
        <w:rPr>
          <w:b/>
        </w:rPr>
        <w:t xml:space="preserve">Esimerkki 5.720</w:t>
      </w:r>
    </w:p>
    <w:p>
      <w:r>
        <w:t xml:space="preserve">Kysymyksiä: ['mitä koulua cher lloyd kävi?']]</w:t>
      </w:r>
    </w:p>
    <w:p>
      <w:r>
        <w:rPr>
          <w:b/>
        </w:rPr>
        <w:t xml:space="preserve">Tulos</w:t>
      </w:r>
    </w:p>
    <w:p>
      <w:r>
        <w:t xml:space="preserve">dyson perrins lukio</w:t>
      </w:r>
    </w:p>
    <w:p>
      <w:r>
        <w:rPr>
          <w:b/>
        </w:rPr>
        <w:t xml:space="preserve">Esimerkki 5.721</w:t>
      </w:r>
    </w:p>
    <w:p>
      <w:r>
        <w:t xml:space="preserve">Kysymyksiä: ["Kuka oli usherin äiti?"]</w:t>
      </w:r>
    </w:p>
    <w:p>
      <w:r>
        <w:rPr>
          <w:b/>
        </w:rPr>
        <w:t xml:space="preserve">Tulos</w:t>
      </w:r>
    </w:p>
    <w:p>
      <w:r>
        <w:t xml:space="preserve">Jonetta Patton</w:t>
      </w:r>
    </w:p>
    <w:p>
      <w:r>
        <w:rPr>
          <w:b/>
        </w:rPr>
        <w:t xml:space="preserve">Esimerkki 5.722</w:t>
      </w:r>
    </w:p>
    <w:p>
      <w:r>
        <w:t xml:space="preserve">Kysymyksiä: ['milloin ensimmäinen super nintendo tuli Yhdysvaltoihin?']]</w:t>
      </w:r>
    </w:p>
    <w:p>
      <w:r>
        <w:rPr>
          <w:b/>
        </w:rPr>
        <w:t xml:space="preserve">Tulos</w:t>
      </w:r>
    </w:p>
    <w:p>
      <w:r>
        <w:t xml:space="preserve">1991</w:t>
      </w:r>
    </w:p>
    <w:p>
      <w:r>
        <w:rPr>
          <w:b/>
        </w:rPr>
        <w:t xml:space="preserve">Esimerkki 5.723</w:t>
      </w:r>
    </w:p>
    <w:p>
      <w:r>
        <w:t xml:space="preserve">Kysymyksiä: ['mikä on tampa floridan väkiluku vuonna 2011?']]</w:t>
      </w:r>
    </w:p>
    <w:p>
      <w:r>
        <w:rPr>
          <w:b/>
        </w:rPr>
        <w:t xml:space="preserve">Tulos</w:t>
      </w:r>
    </w:p>
    <w:p>
      <w:r>
        <w:t xml:space="preserve">346,677</w:t>
      </w:r>
    </w:p>
    <w:p>
      <w:r>
        <w:rPr>
          <w:b/>
        </w:rPr>
        <w:t xml:space="preserve">Esimerkki 5.724</w:t>
      </w:r>
    </w:p>
    <w:p>
      <w:r>
        <w:t xml:space="preserve">Kysymyksiä: ['milloin bioshock infinite ilmestyy?']</w:t>
      </w:r>
    </w:p>
    <w:p>
      <w:r>
        <w:rPr>
          <w:b/>
        </w:rPr>
        <w:t xml:space="preserve">Tulos</w:t>
      </w:r>
    </w:p>
    <w:p>
      <w:r>
        <w:t xml:space="preserve">2013-03-26</w:t>
      </w:r>
    </w:p>
    <w:p>
      <w:r>
        <w:rPr>
          <w:b/>
        </w:rPr>
        <w:t xml:space="preserve">Esimerkki 5.725</w:t>
      </w:r>
    </w:p>
    <w:p>
      <w:r>
        <w:t xml:space="preserve">Kysymyksiä: ['milloin william duke of normandy tuli duke of normandy?', 'milloin william the conquer tuli willam duke of normandy?']]</w:t>
      </w:r>
    </w:p>
    <w:p>
      <w:r>
        <w:rPr>
          <w:b/>
        </w:rPr>
        <w:t xml:space="preserve">Tulos</w:t>
      </w:r>
    </w:p>
    <w:p>
      <w:r>
        <w:t xml:space="preserve">1035-07-03</w:t>
      </w:r>
    </w:p>
    <w:p>
      <w:r>
        <w:rPr>
          <w:b/>
        </w:rPr>
        <w:t xml:space="preserve">Esimerkki 5.726</w:t>
      </w:r>
    </w:p>
    <w:p>
      <w:r>
        <w:t xml:space="preserve">Kysymyksiä: ['Milloin George Bush Jr. tukehtui rinkeliin?']]</w:t>
      </w:r>
    </w:p>
    <w:p>
      <w:r>
        <w:rPr>
          <w:b/>
        </w:rPr>
        <w:t xml:space="preserve">Tulos</w:t>
      </w:r>
    </w:p>
    <w:p>
      <w:r>
        <w:t xml:space="preserve">2002-01-14</w:t>
      </w:r>
    </w:p>
    <w:p>
      <w:r>
        <w:rPr>
          <w:b/>
        </w:rPr>
        <w:t xml:space="preserve">Esimerkki 5.727</w:t>
      </w:r>
    </w:p>
    <w:p>
      <w:r>
        <w:t xml:space="preserve">Kysymyksiä: ["Milloin Eli Whitney Jr:n isä kuoli?"]]</w:t>
      </w:r>
    </w:p>
    <w:p>
      <w:r>
        <w:rPr>
          <w:b/>
        </w:rPr>
        <w:t xml:space="preserve">Tulos</w:t>
      </w:r>
    </w:p>
    <w:p>
      <w:r>
        <w:t xml:space="preserve">1825-01-08</w:t>
      </w:r>
    </w:p>
    <w:p>
      <w:r>
        <w:rPr>
          <w:b/>
        </w:rPr>
        <w:t xml:space="preserve">Esimerkki 5.728</w:t>
      </w:r>
    </w:p>
    <w:p>
      <w:r>
        <w:t xml:space="preserve">Kysymyksiä: ['Milloin Ava Gardener kuoli?']</w:t>
      </w:r>
    </w:p>
    <w:p>
      <w:r>
        <w:rPr>
          <w:b/>
        </w:rPr>
        <w:t xml:space="preserve">Tulos</w:t>
      </w:r>
    </w:p>
    <w:p>
      <w:r>
        <w:t xml:space="preserve">1990-01-25</w:t>
      </w:r>
    </w:p>
    <w:p>
      <w:r>
        <w:rPr>
          <w:b/>
        </w:rPr>
        <w:t xml:space="preserve">Esimerkki 5.729</w:t>
      </w:r>
    </w:p>
    <w:p>
      <w:r>
        <w:t xml:space="preserve">Kysymyksiä: ['minä vuonna Jacky Clark syntyi?']]</w:t>
      </w:r>
    </w:p>
    <w:p>
      <w:r>
        <w:rPr>
          <w:b/>
        </w:rPr>
        <w:t xml:space="preserve">Tulos</w:t>
      </w:r>
    </w:p>
    <w:p>
      <w:r>
        <w:t xml:space="preserve">1948</w:t>
      </w:r>
    </w:p>
    <w:p>
      <w:r>
        <w:rPr>
          <w:b/>
        </w:rPr>
        <w:t xml:space="preserve">Esimerkki 5.730</w:t>
      </w:r>
    </w:p>
    <w:p>
      <w:r>
        <w:t xml:space="preserve">Kysymyksiä: ['milloin ninoy kuoli?']</w:t>
      </w:r>
    </w:p>
    <w:p>
      <w:r>
        <w:rPr>
          <w:b/>
        </w:rPr>
        <w:t xml:space="preserve">Tulos</w:t>
      </w:r>
    </w:p>
    <w:p>
      <w:r>
        <w:t xml:space="preserve">1983-08-21</w:t>
      </w:r>
    </w:p>
    <w:p>
      <w:r>
        <w:rPr>
          <w:b/>
        </w:rPr>
        <w:t xml:space="preserve">Esimerkki 5.731</w:t>
      </w:r>
    </w:p>
    <w:p>
      <w:r>
        <w:t xml:space="preserve">Kysymyksiä: ['minä vuonna Marcus Garvey kuoli?', 'milloin Marcus Garvey kuoli?']]</w:t>
      </w:r>
    </w:p>
    <w:p>
      <w:r>
        <w:rPr>
          <w:b/>
        </w:rPr>
        <w:t xml:space="preserve">Tulos</w:t>
      </w:r>
    </w:p>
    <w:p>
      <w:r>
        <w:t xml:space="preserve">1940-06-10</w:t>
      </w:r>
    </w:p>
    <w:p>
      <w:r>
        <w:rPr>
          <w:b/>
        </w:rPr>
        <w:t xml:space="preserve">Esimerkki 5.732</w:t>
      </w:r>
    </w:p>
    <w:p>
      <w:r>
        <w:t xml:space="preserve">Kysymyksiä: ['milloin Charlotte Bronte alkoi kirjoittaa?'']</w:t>
      </w:r>
    </w:p>
    <w:p>
      <w:r>
        <w:rPr>
          <w:b/>
        </w:rPr>
        <w:t xml:space="preserve">Tulos</w:t>
      </w:r>
    </w:p>
    <w:p>
      <w:r>
        <w:t xml:space="preserve">1846</w:t>
      </w:r>
    </w:p>
    <w:p>
      <w:r>
        <w:rPr>
          <w:b/>
        </w:rPr>
        <w:t xml:space="preserve">Esimerkki 5.733</w:t>
      </w:r>
    </w:p>
    <w:p>
      <w:r>
        <w:t xml:space="preserve">Kysymyksiä: ["Mikä on Metallican ensimmäisen albumin nimi?"]]</w:t>
      </w:r>
    </w:p>
    <w:p>
      <w:r>
        <w:rPr>
          <w:b/>
        </w:rPr>
        <w:t xml:space="preserve">Tulos</w:t>
      </w:r>
    </w:p>
    <w:p>
      <w:r>
        <w:t xml:space="preserve">power metal demo</w:t>
      </w:r>
    </w:p>
    <w:p>
      <w:r>
        <w:rPr>
          <w:b/>
        </w:rPr>
        <w:t xml:space="preserve">Esimerkki 5.734</w:t>
      </w:r>
    </w:p>
    <w:p>
      <w:r>
        <w:t xml:space="preserve">Kysymyksiä: ['many people live in the us?', 'population of people living in the us?']]</w:t>
      </w:r>
    </w:p>
    <w:p>
      <w:r>
        <w:rPr>
          <w:b/>
        </w:rPr>
        <w:t xml:space="preserve">Tulos</w:t>
      </w:r>
    </w:p>
    <w:p>
      <w:r>
        <w:t xml:space="preserve">324,118,787</w:t>
      </w:r>
    </w:p>
    <w:p>
      <w:r>
        <w:rPr>
          <w:b/>
        </w:rPr>
        <w:t xml:space="preserve">Esimerkki 5.735</w:t>
      </w:r>
    </w:p>
    <w:p>
      <w:r>
        <w:t xml:space="preserve">Kysymyksiä: ['milloin Termopylain taistelu päättyi minä vuonna?']]</w:t>
      </w:r>
    </w:p>
    <w:p>
      <w:r>
        <w:rPr>
          <w:b/>
        </w:rPr>
        <w:t xml:space="preserve">Tulos</w:t>
      </w:r>
    </w:p>
    <w:p>
      <w:r>
        <w:t xml:space="preserve">-0479</w:t>
      </w:r>
    </w:p>
    <w:p>
      <w:r>
        <w:rPr>
          <w:b/>
        </w:rPr>
        <w:t xml:space="preserve">Esimerkki 5.736</w:t>
      </w:r>
    </w:p>
    <w:p>
      <w:r>
        <w:t xml:space="preserve">Kysymyksiä: [Milloin George Washington meni naimisiin?", "Milloin George Washington meni naimisiin?", "Milloin George Washington meni naimisiin?", "Milloin George Washington meni naimisiin?"]]</w:t>
      </w:r>
    </w:p>
    <w:p>
      <w:r>
        <w:rPr>
          <w:b/>
        </w:rPr>
        <w:t xml:space="preserve">Tulos</w:t>
      </w:r>
    </w:p>
    <w:p>
      <w:r>
        <w:t xml:space="preserve">1759-01-06</w:t>
      </w:r>
    </w:p>
    <w:p>
      <w:r>
        <w:rPr>
          <w:b/>
        </w:rPr>
        <w:t xml:space="preserve">Esimerkki 5.737</w:t>
      </w:r>
    </w:p>
    <w:p>
      <w:r>
        <w:t xml:space="preserve">Kysymyksiä: ['minkä ikäisenä Henrik kahdeksas avioitui Aragonian Katriinan kanssa?', 'milloin kuningas Henrik kahdeksas avioitui Aragonian Katriinan kanssa?']]</w:t>
      </w:r>
    </w:p>
    <w:p>
      <w:r>
        <w:rPr>
          <w:b/>
        </w:rPr>
        <w:t xml:space="preserve">Tulos</w:t>
      </w:r>
    </w:p>
    <w:p>
      <w:r>
        <w:t xml:space="preserve">1509-06-11</w:t>
      </w:r>
    </w:p>
    <w:p>
      <w:r>
        <w:rPr>
          <w:b/>
        </w:rPr>
        <w:t xml:space="preserve">Esimerkki 5.738</w:t>
      </w:r>
    </w:p>
    <w:p>
      <w:r>
        <w:t xml:space="preserve">Kysymyksiä: ['minä vuonna Andrew Young kuoli?']]</w:t>
      </w:r>
    </w:p>
    <w:p>
      <w:r>
        <w:rPr>
          <w:b/>
        </w:rPr>
        <w:t xml:space="preserve">Tulos</w:t>
      </w:r>
    </w:p>
    <w:p>
      <w:r>
        <w:t xml:space="preserve">1990</w:t>
      </w:r>
    </w:p>
    <w:p>
      <w:r>
        <w:rPr>
          <w:b/>
        </w:rPr>
        <w:t xml:space="preserve">Esimerkki 5.739</w:t>
      </w:r>
    </w:p>
    <w:p>
      <w:r>
        <w:t xml:space="preserve">Kysymyksiä: ["milloin on pyhän Elisabetin juhlapäivä?", "mikä päivä on pyhän Elisabetin juhlapäivä?", "milloin on Portugalin pyhän Elisabetin juhlapäivä?"]]</w:t>
      </w:r>
    </w:p>
    <w:p>
      <w:r>
        <w:rPr>
          <w:b/>
        </w:rPr>
        <w:t xml:space="preserve">Tulos</w:t>
      </w:r>
    </w:p>
    <w:p>
      <w:r>
        <w:t xml:space="preserve">xxxx-11-17</w:t>
      </w:r>
    </w:p>
    <w:p>
      <w:r>
        <w:rPr>
          <w:b/>
        </w:rPr>
        <w:t xml:space="preserve">Esimerkki 5.740</w:t>
      </w:r>
    </w:p>
    <w:p>
      <w:r>
        <w:t xml:space="preserve">Kysymyksiä: ['Mikä oli George Eastmanin isän nimi?']</w:t>
      </w:r>
    </w:p>
    <w:p>
      <w:r>
        <w:rPr>
          <w:b/>
        </w:rPr>
        <w:t xml:space="preserve">Tulos</w:t>
      </w:r>
    </w:p>
    <w:p>
      <w:r>
        <w:t xml:space="preserve">george washington eastman</w:t>
      </w:r>
    </w:p>
    <w:p>
      <w:r>
        <w:rPr>
          <w:b/>
        </w:rPr>
        <w:t xml:space="preserve">Esimerkki 5.741</w:t>
      </w:r>
    </w:p>
    <w:p>
      <w:r>
        <w:t xml:space="preserve">Kysymyksiä: ['milloin elea namatjira kuoli?']]</w:t>
      </w:r>
    </w:p>
    <w:p>
      <w:r>
        <w:rPr>
          <w:b/>
        </w:rPr>
        <w:t xml:space="preserve">Tulos</w:t>
      </w:r>
    </w:p>
    <w:p>
      <w:r>
        <w:t xml:space="preserve">1959-08-08</w:t>
      </w:r>
    </w:p>
    <w:p>
      <w:r>
        <w:rPr>
          <w:b/>
        </w:rPr>
        <w:t xml:space="preserve">Esimerkki 5.742</w:t>
      </w:r>
    </w:p>
    <w:p>
      <w:r>
        <w:t xml:space="preserve">Kysymyksiä: ["mikä on Hannah Montanan vanhempien nimi?", "mitkä ovat Hannah Montanan vanhempien nimet?", "ketkä ovat Hannah Montanan vanhemmat?"]]</w:t>
      </w:r>
    </w:p>
    <w:p>
      <w:r>
        <w:rPr>
          <w:b/>
        </w:rPr>
        <w:t xml:space="preserve">Tulos</w:t>
      </w:r>
    </w:p>
    <w:p>
      <w:r>
        <w:t xml:space="preserve">Susan Stewart</w:t>
      </w:r>
    </w:p>
    <w:p>
      <w:r>
        <w:rPr>
          <w:b/>
        </w:rPr>
        <w:t xml:space="preserve">Esimerkki 5.743</w:t>
      </w:r>
    </w:p>
    <w:p>
      <w:r>
        <w:t xml:space="preserve">Kysymyksiä: ['mikä oli george bush jr gpa at yale university?', 'george w bush gpa?']]</w:t>
      </w:r>
    </w:p>
    <w:p>
      <w:r>
        <w:rPr>
          <w:b/>
        </w:rPr>
        <w:t xml:space="preserve">Tulos</w:t>
      </w:r>
    </w:p>
    <w:p>
      <w:r>
        <w:t xml:space="preserve">2.35</w:t>
      </w:r>
    </w:p>
    <w:p>
      <w:r>
        <w:rPr>
          <w:b/>
        </w:rPr>
        <w:t xml:space="preserve">Esimerkki 5.744</w:t>
      </w:r>
    </w:p>
    <w:p>
      <w:r>
        <w:t xml:space="preserve">Kysymyksiä: ['milloin jwaharlal Nehrusta tuli pääministeri?', 'minä vuonna Nehrusta tuli pääministeri?']]</w:t>
      </w:r>
    </w:p>
    <w:p>
      <w:r>
        <w:rPr>
          <w:b/>
        </w:rPr>
        <w:t xml:space="preserve">Tulos</w:t>
      </w:r>
    </w:p>
    <w:p>
      <w:r>
        <w:t xml:space="preserve">1947</w:t>
      </w:r>
    </w:p>
    <w:p>
      <w:r>
        <w:rPr>
          <w:b/>
        </w:rPr>
        <w:t xml:space="preserve">Esimerkki 5.745</w:t>
      </w:r>
    </w:p>
    <w:p>
      <w:r>
        <w:t xml:space="preserve">Kysymyksiä: ['who killed dr martin luther kings jr mother?', 'who killed dr martin luther king's mother?', 'who killed the mother of martin luther king jr?']]</w:t>
      </w:r>
    </w:p>
    <w:p>
      <w:r>
        <w:rPr>
          <w:b/>
        </w:rPr>
        <w:t xml:space="preserve">Tulos</w:t>
      </w:r>
    </w:p>
    <w:p>
      <w:r>
        <w:t xml:space="preserve">marcus wayne chenault</w:t>
      </w:r>
    </w:p>
    <w:p>
      <w:r>
        <w:rPr>
          <w:b/>
        </w:rPr>
        <w:t xml:space="preserve">Esimerkki 5.746</w:t>
      </w:r>
    </w:p>
    <w:p>
      <w:r>
        <w:t xml:space="preserve">Kysymyksiä: ["Milloin Luken evankeliumi alkoi?"]]</w:t>
      </w:r>
    </w:p>
    <w:p>
      <w:r>
        <w:rPr>
          <w:b/>
        </w:rPr>
        <w:t xml:space="preserve">Tulos</w:t>
      </w:r>
    </w:p>
    <w:p>
      <w:r>
        <w:t xml:space="preserve">+0070</w:t>
      </w:r>
    </w:p>
    <w:p>
      <w:r>
        <w:rPr>
          <w:b/>
        </w:rPr>
        <w:t xml:space="preserve">Esimerkki 5.747</w:t>
      </w:r>
    </w:p>
    <w:p>
      <w:r>
        <w:t xml:space="preserve">Kysymyksiä: ['mikä on Intian väkiluku vuoden 2001 väestönlaskennan mukaan?']]</w:t>
      </w:r>
    </w:p>
    <w:p>
      <w:r>
        <w:rPr>
          <w:b/>
        </w:rPr>
        <w:t xml:space="preserve">Tulos</w:t>
      </w:r>
    </w:p>
    <w:p>
      <w:r>
        <w:t xml:space="preserve">1,028,737,436</w:t>
      </w:r>
    </w:p>
    <w:p>
      <w:r>
        <w:rPr>
          <w:b/>
        </w:rPr>
        <w:t xml:space="preserve">Esimerkki 5.748</w:t>
      </w:r>
    </w:p>
    <w:p>
      <w:r>
        <w:t xml:space="preserve">Kysymyksiä: ['Milloin Evelyn Granville syntyi?']</w:t>
      </w:r>
    </w:p>
    <w:p>
      <w:r>
        <w:rPr>
          <w:b/>
        </w:rPr>
        <w:t xml:space="preserve">Tulos</w:t>
      </w:r>
    </w:p>
    <w:p>
      <w:r>
        <w:t xml:space="preserve">1924-05-01</w:t>
      </w:r>
    </w:p>
    <w:p>
      <w:r>
        <w:rPr>
          <w:b/>
        </w:rPr>
        <w:t xml:space="preserve">Esimerkki 5.749</w:t>
      </w:r>
    </w:p>
    <w:p>
      <w:r>
        <w:t xml:space="preserve">Kysymyksiä: ["minä vuonna ensimmäiset vapaat uudisasukkaat saapuivat Australiaan?"]]</w:t>
      </w:r>
    </w:p>
    <w:p>
      <w:r>
        <w:rPr>
          <w:b/>
        </w:rPr>
        <w:t xml:space="preserve">Tulos</w:t>
      </w:r>
    </w:p>
    <w:p>
      <w:r>
        <w:t xml:space="preserve">1793</w:t>
      </w:r>
    </w:p>
    <w:p>
      <w:r>
        <w:rPr>
          <w:b/>
        </w:rPr>
        <w:t xml:space="preserve">Esimerkki 5.750</w:t>
      </w:r>
    </w:p>
    <w:p>
      <w:r>
        <w:t xml:space="preserve">Kysymyksiä: ["Milloin Micheal Bublen ensimmäinen albumi julkaistiin?"]]</w:t>
      </w:r>
    </w:p>
    <w:p>
      <w:r>
        <w:rPr>
          <w:b/>
        </w:rPr>
        <w:t xml:space="preserve">Tulos</w:t>
      </w:r>
    </w:p>
    <w:p>
      <w:r>
        <w:t xml:space="preserve">2001</w:t>
      </w:r>
    </w:p>
    <w:p>
      <w:r>
        <w:rPr>
          <w:b/>
        </w:rPr>
        <w:t xml:space="preserve">Esimerkki 5.751</w:t>
      </w:r>
    </w:p>
    <w:p>
      <w:r>
        <w:t xml:space="preserve">Kysymyksiä: ["milloin daniel radcliffe ja laura o'toole erosivat?"]]</w:t>
      </w:r>
    </w:p>
    <w:p>
      <w:r>
        <w:rPr>
          <w:b/>
        </w:rPr>
        <w:t xml:space="preserve">Tulos</w:t>
      </w:r>
    </w:p>
    <w:p>
      <w:r>
        <w:t xml:space="preserve">2008</w:t>
      </w:r>
    </w:p>
    <w:p>
      <w:r>
        <w:rPr>
          <w:b/>
        </w:rPr>
        <w:t xml:space="preserve">Esimerkki 5.752</w:t>
      </w:r>
    </w:p>
    <w:p>
      <w:r>
        <w:t xml:space="preserve">Kysymyksiä: ['mikä on Intian nykyinen väkiluku desimaalipilkkuna?']]</w:t>
      </w:r>
    </w:p>
    <w:p>
      <w:r>
        <w:rPr>
          <w:b/>
        </w:rPr>
        <w:t xml:space="preserve">Tulos</w:t>
      </w:r>
    </w:p>
    <w:p>
      <w:r>
        <w:t xml:space="preserve">1,338,055,879</w:t>
      </w:r>
    </w:p>
    <w:p>
      <w:r>
        <w:rPr>
          <w:b/>
        </w:rPr>
        <w:t xml:space="preserve">Esimerkki 5.753</w:t>
      </w:r>
    </w:p>
    <w:p>
      <w:r>
        <w:t xml:space="preserve">Kysymyksiä: ['ketä Oliver Phelps näyttelee Harry Potterissa?'']</w:t>
      </w:r>
    </w:p>
    <w:p>
      <w:r>
        <w:rPr>
          <w:b/>
        </w:rPr>
        <w:t xml:space="preserve">Tulos</w:t>
      </w:r>
    </w:p>
    <w:p>
      <w:r>
        <w:t xml:space="preserve">george weasley</w:t>
      </w:r>
    </w:p>
    <w:p>
      <w:r>
        <w:rPr>
          <w:b/>
        </w:rPr>
        <w:t xml:space="preserve">Esimerkki 5.754</w:t>
      </w:r>
    </w:p>
    <w:p>
      <w:r>
        <w:t xml:space="preserve">Kysymyksiä: ['minä vuonna lisa marie presley ja michael jackson menivät naimisiin?', 'milloin lisa presley meni naimisiin michael jacksonin kanssa?']]</w:t>
      </w:r>
    </w:p>
    <w:p>
      <w:r>
        <w:rPr>
          <w:b/>
        </w:rPr>
        <w:t xml:space="preserve">Tulos</w:t>
      </w:r>
    </w:p>
    <w:p>
      <w:r>
        <w:t xml:space="preserve">1994</w:t>
      </w:r>
    </w:p>
    <w:p>
      <w:r>
        <w:rPr>
          <w:b/>
        </w:rPr>
        <w:t xml:space="preserve">Esimerkki 5.755</w:t>
      </w:r>
    </w:p>
    <w:p>
      <w:r>
        <w:t xml:space="preserve">Kysymyksiä: [Milloin Arkansasista tuli 25. osavaltio?", "Milloin Arkansasista tuli 25. osavaltio?"]]</w:t>
      </w:r>
    </w:p>
    <w:p>
      <w:r>
        <w:rPr>
          <w:b/>
        </w:rPr>
        <w:t xml:space="preserve">Tulos</w:t>
      </w:r>
    </w:p>
    <w:p>
      <w:r>
        <w:t xml:space="preserve">1836-06-15</w:t>
      </w:r>
    </w:p>
    <w:p>
      <w:r>
        <w:rPr>
          <w:b/>
        </w:rPr>
        <w:t xml:space="preserve">Esimerkki 5.756</w:t>
      </w:r>
    </w:p>
    <w:p>
      <w:r>
        <w:t xml:space="preserve">Kysymyksiä: ["milloin pidettiin elvis presleyn viimeinen konsertti?", "milloin oli elvis presleyn viimeinen konsertti?", "milloin oli elviksen viimeinen konsertti?"]]</w:t>
      </w:r>
    </w:p>
    <w:p>
      <w:r>
        <w:rPr>
          <w:b/>
        </w:rPr>
        <w:t xml:space="preserve">Tulos</w:t>
      </w:r>
    </w:p>
    <w:p>
      <w:r>
        <w:t xml:space="preserve">1977-06-26</w:t>
      </w:r>
    </w:p>
    <w:p>
      <w:r>
        <w:rPr>
          <w:b/>
        </w:rPr>
        <w:t xml:space="preserve">Esimerkki 5.757</w:t>
      </w:r>
    </w:p>
    <w:p>
      <w:r>
        <w:t xml:space="preserve">Kysymyksiä: ['milloin elvis levytti ensimmäisen kerran?']</w:t>
      </w:r>
    </w:p>
    <w:p>
      <w:r>
        <w:rPr>
          <w:b/>
        </w:rPr>
        <w:t xml:space="preserve">Tulos</w:t>
      </w:r>
    </w:p>
    <w:p>
      <w:r>
        <w:t xml:space="preserve">1953-07-18</w:t>
      </w:r>
    </w:p>
    <w:p>
      <w:r>
        <w:rPr>
          <w:b/>
        </w:rPr>
        <w:t xml:space="preserve">Esimerkki 5.758</w:t>
      </w:r>
    </w:p>
    <w:p>
      <w:r>
        <w:t xml:space="preserve">Kysymyksiä: ['milloin vuoden 2002 MM-kisat pidettiin?']]</w:t>
      </w:r>
    </w:p>
    <w:p>
      <w:r>
        <w:rPr>
          <w:b/>
        </w:rPr>
        <w:t xml:space="preserve">Tulos</w:t>
      </w:r>
    </w:p>
    <w:p>
      <w:r>
        <w:t xml:space="preserve">2002-05-31</w:t>
      </w:r>
    </w:p>
    <w:p>
      <w:r>
        <w:rPr>
          <w:b/>
        </w:rPr>
        <w:t xml:space="preserve">Esimerkki 5.759</w:t>
      </w:r>
    </w:p>
    <w:p>
      <w:r>
        <w:t xml:space="preserve">Kysymyksiä: ['milloin paavi Pius xii kuoli?']]</w:t>
      </w:r>
    </w:p>
    <w:p>
      <w:r>
        <w:rPr>
          <w:b/>
        </w:rPr>
        <w:t xml:space="preserve">Tulos</w:t>
      </w:r>
    </w:p>
    <w:p>
      <w:r>
        <w:t xml:space="preserve">1958-10-09</w:t>
      </w:r>
    </w:p>
    <w:p>
      <w:r>
        <w:rPr>
          <w:b/>
        </w:rPr>
        <w:t xml:space="preserve">Esimerkki 5.760</w:t>
      </w:r>
    </w:p>
    <w:p>
      <w:r>
        <w:t xml:space="preserve">Kysymyksiä: ['tamela j mann ja david mann ovat naimisissa?', 'kuka on david mann ja tamela mann naimisissa?']]</w:t>
      </w:r>
    </w:p>
    <w:p>
      <w:r>
        <w:rPr>
          <w:b/>
        </w:rPr>
        <w:t xml:space="preserve">Tulos</w:t>
      </w:r>
    </w:p>
    <w:p>
      <w:r>
        <w:t xml:space="preserve">1988-07-09</w:t>
      </w:r>
    </w:p>
    <w:p>
      <w:r>
        <w:rPr>
          <w:b/>
        </w:rPr>
        <w:t xml:space="preserve">Esimerkki 5.761</w:t>
      </w:r>
    </w:p>
    <w:p>
      <w:r>
        <w:t xml:space="preserve">Kysymyksiä: ['what is harvard university population?', 'what is the population for harvard university?']]</w:t>
      </w:r>
    </w:p>
    <w:p>
      <w:r>
        <w:rPr>
          <w:b/>
        </w:rPr>
        <w:t xml:space="preserve">Tulos</w:t>
      </w:r>
    </w:p>
    <w:p>
      <w:r>
        <w:t xml:space="preserve">22,000</w:t>
      </w:r>
    </w:p>
    <w:p>
      <w:r>
        <w:rPr>
          <w:b/>
        </w:rPr>
        <w:t xml:space="preserve">Esimerkki 5.762</w:t>
      </w:r>
    </w:p>
    <w:p>
      <w:r>
        <w:t xml:space="preserve">Kysymyksiä: ['minä päivänä Harry S. Truman meni naimisiin?', 'milloin Harry Truman meni naimisiin?']]</w:t>
      </w:r>
    </w:p>
    <w:p>
      <w:r>
        <w:rPr>
          <w:b/>
        </w:rPr>
        <w:t xml:space="preserve">Tulos</w:t>
      </w:r>
    </w:p>
    <w:p>
      <w:r>
        <w:t xml:space="preserve">1919-06-28</w:t>
      </w:r>
    </w:p>
    <w:p>
      <w:r>
        <w:rPr>
          <w:b/>
        </w:rPr>
        <w:t xml:space="preserve">Esimerkki 5.763</w:t>
      </w:r>
    </w:p>
    <w:p>
      <w:r>
        <w:t xml:space="preserve">Kysymyksiä: ['minä vuonna siirtolaiset saapuivat ensimmäisen kerran Amerikkaan', 'milloin siirtolaiset saapuivat Australiaan?']]</w:t>
      </w:r>
    </w:p>
    <w:p>
      <w:r>
        <w:rPr>
          <w:b/>
        </w:rPr>
        <w:t xml:space="preserve">Tulos</w:t>
      </w:r>
    </w:p>
    <w:p>
      <w:r>
        <w:t xml:space="preserve">1788</w:t>
      </w:r>
    </w:p>
    <w:p>
      <w:r>
        <w:rPr>
          <w:b/>
        </w:rPr>
        <w:t xml:space="preserve">Esimerkki 5.764</w:t>
      </w:r>
    </w:p>
    <w:p>
      <w:r>
        <w:t xml:space="preserve">Kysymyksiä: ['Milloin Will tuijotti ensimmäistä elokuvaansa?']]</w:t>
      </w:r>
    </w:p>
    <w:p>
      <w:r>
        <w:rPr>
          <w:b/>
        </w:rPr>
        <w:t xml:space="preserve">Tulos</w:t>
      </w:r>
    </w:p>
    <w:p>
      <w:r>
        <w:t xml:space="preserve">1992</w:t>
      </w:r>
    </w:p>
    <w:p>
      <w:r>
        <w:rPr>
          <w:b/>
        </w:rPr>
        <w:t xml:space="preserve">Esimerkki 5.765</w:t>
      </w:r>
    </w:p>
    <w:p>
      <w:r>
        <w:t xml:space="preserve">Kysymyksiä: ['kenen kanssa randy orton on naimisissa?', 'randy orton on naimisissa?', 'kuka on randy ortonin vaimo?']]</w:t>
      </w:r>
    </w:p>
    <w:p>
      <w:r>
        <w:rPr>
          <w:b/>
        </w:rPr>
        <w:t xml:space="preserve">Tulos</w:t>
      </w:r>
    </w:p>
    <w:p>
      <w:r>
        <w:t xml:space="preserve">kim marie kessler</w:t>
      </w:r>
    </w:p>
    <w:p>
      <w:r>
        <w:rPr>
          <w:b/>
        </w:rPr>
        <w:t xml:space="preserve">Esimerkki 5.766</w:t>
      </w:r>
    </w:p>
    <w:p>
      <w:r>
        <w:t xml:space="preserve">Kysymyksiä: ['kuka on diana rossin isä?']]</w:t>
      </w:r>
    </w:p>
    <w:p>
      <w:r>
        <w:rPr>
          <w:b/>
        </w:rPr>
        <w:t xml:space="preserve">Tulos</w:t>
      </w:r>
    </w:p>
    <w:p>
      <w:r>
        <w:t xml:space="preserve">fred ross, sr.</w:t>
      </w:r>
    </w:p>
    <w:p>
      <w:r>
        <w:rPr>
          <w:b/>
        </w:rPr>
        <w:t xml:space="preserve">Esimerkki 5.767</w:t>
      </w:r>
    </w:p>
    <w:p>
      <w:r>
        <w:t xml:space="preserve">Kysymyksiä: ['usan väestö vuonna 2009?']</w:t>
      </w:r>
    </w:p>
    <w:p>
      <w:r>
        <w:rPr>
          <w:b/>
        </w:rPr>
        <w:t xml:space="preserve">Tulos</w:t>
      </w:r>
    </w:p>
    <w:p>
      <w:r>
        <w:t xml:space="preserve">306,800,000</w:t>
      </w:r>
    </w:p>
    <w:p>
      <w:r>
        <w:rPr>
          <w:b/>
        </w:rPr>
        <w:t xml:space="preserve">Esimerkki 5.768</w:t>
      </w:r>
    </w:p>
    <w:p>
      <w:r>
        <w:t xml:space="preserve">Kysymyksiä: ["in what year was jonathan swift's 'gulliver's travels' first published?", "what year was jonathan swift's gulliver's travels first published?", "in what year was jonathan swifts gullivers fir published?", "when did jonathan swift's movie gulliver's travels was published?"]]</w:t>
      </w:r>
    </w:p>
    <w:p>
      <w:r>
        <w:rPr>
          <w:b/>
        </w:rPr>
        <w:t xml:space="preserve">Tulos</w:t>
      </w:r>
    </w:p>
    <w:p>
      <w:r>
        <w:t xml:space="preserve">1726-10-28</w:t>
      </w:r>
    </w:p>
    <w:p>
      <w:r>
        <w:rPr>
          <w:b/>
        </w:rPr>
        <w:t xml:space="preserve">Esimerkki 5.769</w:t>
      </w:r>
    </w:p>
    <w:p>
      <w:r>
        <w:t xml:space="preserve">Kysymyksiä: ['Mikä on Bakersfieldin väkiluku?']]</w:t>
      </w:r>
    </w:p>
    <w:p>
      <w:r>
        <w:rPr>
          <w:b/>
        </w:rPr>
        <w:t xml:space="preserve">Tulos</w:t>
      </w:r>
    </w:p>
    <w:p>
      <w:r>
        <w:t xml:space="preserve">373,640</w:t>
      </w:r>
    </w:p>
    <w:p>
      <w:r>
        <w:rPr>
          <w:b/>
        </w:rPr>
        <w:t xml:space="preserve">Esimerkki 5.770</w:t>
      </w:r>
    </w:p>
    <w:p>
      <w:r>
        <w:t xml:space="preserve">Kysymyksiä: ['päivämäärä ja vuosi, jolloin Botswanan toinen presidentti jäi eläkkeelle?']]</w:t>
      </w:r>
    </w:p>
    <w:p>
      <w:r>
        <w:rPr>
          <w:b/>
        </w:rPr>
        <w:t xml:space="preserve">Tulos</w:t>
      </w:r>
    </w:p>
    <w:p>
      <w:r>
        <w:t xml:space="preserve">1998-03-31</w:t>
      </w:r>
    </w:p>
    <w:p>
      <w:r>
        <w:rPr>
          <w:b/>
        </w:rPr>
        <w:t xml:space="preserve">Esimerkki 5.771</w:t>
      </w:r>
    </w:p>
    <w:p>
      <w:r>
        <w:t xml:space="preserve">Kysymyksiä: ['mikä on ensimmäinen vuosi, jolloin Mickle Jacson teki ensimmäisen kuukävelyn?']]</w:t>
      </w:r>
    </w:p>
    <w:p>
      <w:r>
        <w:rPr>
          <w:b/>
        </w:rPr>
        <w:t xml:space="preserve">Tulos</w:t>
      </w:r>
    </w:p>
    <w:p>
      <w:r>
        <w:t xml:space="preserve">1983-03-25</w:t>
      </w:r>
    </w:p>
    <w:p>
      <w:r>
        <w:rPr>
          <w:b/>
        </w:rPr>
        <w:t xml:space="preserve">Esimerkki 5.772</w:t>
      </w:r>
    </w:p>
    <w:p>
      <w:r>
        <w:t xml:space="preserve">Kysymyksiä: ['missä on frsnk lucas äiti?']]</w:t>
      </w:r>
    </w:p>
    <w:p>
      <w:r>
        <w:rPr>
          <w:b/>
        </w:rPr>
        <w:t xml:space="preserve">Tulos</w:t>
      </w:r>
    </w:p>
    <w:p>
      <w:r>
        <w:t xml:space="preserve">mahalee lucas</w:t>
      </w:r>
    </w:p>
    <w:p>
      <w:r>
        <w:rPr>
          <w:b/>
        </w:rPr>
        <w:t xml:space="preserve">Esimerkki 5.773</w:t>
      </w:r>
    </w:p>
    <w:p>
      <w:r>
        <w:t xml:space="preserve">Kysymyksiä: ['minä vuonna John ja Edward syntyivät?']]</w:t>
      </w:r>
    </w:p>
    <w:p>
      <w:r>
        <w:rPr>
          <w:b/>
        </w:rPr>
        <w:t xml:space="preserve">Tulos</w:t>
      </w:r>
    </w:p>
    <w:p>
      <w:r>
        <w:t xml:space="preserve">1991</w:t>
      </w:r>
    </w:p>
    <w:p>
      <w:r>
        <w:rPr>
          <w:b/>
        </w:rPr>
        <w:t xml:space="preserve">Esimerkki 5.774</w:t>
      </w:r>
    </w:p>
    <w:p>
      <w:r>
        <w:t xml:space="preserve">Kysymyksiä: ['mitä Alaskan tunnuslause tarkoittaa?', 'mitä tarkoittaa Alaskan tunnuslause?']]</w:t>
      </w:r>
    </w:p>
    <w:p>
      <w:r>
        <w:rPr>
          <w:b/>
        </w:rPr>
        <w:t xml:space="preserve">Tulos</w:t>
      </w:r>
    </w:p>
    <w:p>
      <w:r>
        <w:t xml:space="preserve">tunnuslauseen on tarkoitus edustaa Alaskaa lupausten maana.</w:t>
      </w:r>
    </w:p>
    <w:p>
      <w:r>
        <w:rPr>
          <w:b/>
        </w:rPr>
        <w:t xml:space="preserve">Esimerkki 5.775</w:t>
      </w:r>
    </w:p>
    <w:p>
      <w:r>
        <w:t xml:space="preserve">Kysymyksiä: ["minä vuonna Halle Berry voitti Oscar-palkinnon elokuvasta Monster Ball's?", 'milloin Halle Berry voitti ensimmäisen Oscarinsa?', 'milloin Halle Berry voitti Oscarit?']]</w:t>
      </w:r>
    </w:p>
    <w:p>
      <w:r>
        <w:rPr>
          <w:b/>
        </w:rPr>
        <w:t xml:space="preserve">Tulos</w:t>
      </w:r>
    </w:p>
    <w:p>
      <w:r>
        <w:t xml:space="preserve">2002</w:t>
      </w:r>
    </w:p>
    <w:p>
      <w:r>
        <w:rPr>
          <w:b/>
        </w:rPr>
        <w:t xml:space="preserve">Esimerkki 5.776</w:t>
      </w:r>
    </w:p>
    <w:p>
      <w:r>
        <w:t xml:space="preserve">Kysymyksiä: ['milloin britannia meni sotaan Saksan kanssa?', 'milloin britannia meni sotaan Saksaa vastaan?', 'milloin britannia meni sotaan Saksan kanssa?']]</w:t>
      </w:r>
    </w:p>
    <w:p>
      <w:r>
        <w:rPr>
          <w:b/>
        </w:rPr>
        <w:t xml:space="preserve">Tulos</w:t>
      </w:r>
    </w:p>
    <w:p>
      <w:r>
        <w:t xml:space="preserve">1939</w:t>
      </w:r>
    </w:p>
    <w:p>
      <w:r>
        <w:rPr>
          <w:b/>
        </w:rPr>
        <w:t xml:space="preserve">Esimerkki 5.777</w:t>
      </w:r>
    </w:p>
    <w:p>
      <w:r>
        <w:t xml:space="preserve">Kysymyksiä: ['milloin Kanadasta tuli yhteinen rikkaus?', 'milloin Kanada osallistui yhteiseen rikkauteen?', 'milloin Kanadasta tuli osa yhteistä rikkautta?']]</w:t>
      </w:r>
    </w:p>
    <w:p>
      <w:r>
        <w:rPr>
          <w:b/>
        </w:rPr>
        <w:t xml:space="preserve">Tulos</w:t>
      </w:r>
    </w:p>
    <w:p>
      <w:r>
        <w:t xml:space="preserve">1931</w:t>
      </w:r>
    </w:p>
    <w:p>
      <w:r>
        <w:rPr>
          <w:b/>
        </w:rPr>
        <w:t xml:space="preserve">Esimerkki 5.778</w:t>
      </w:r>
    </w:p>
    <w:p>
      <w:r>
        <w:t xml:space="preserve">Kysymyksiä: ['milloin vincent von gogh kuoli?', 'minä vuonna vincent van gogh kuoli?', 'minä päivänä vincent van gogh kuoli?']]</w:t>
      </w:r>
    </w:p>
    <w:p>
      <w:r>
        <w:rPr>
          <w:b/>
        </w:rPr>
        <w:t xml:space="preserve">Tulos</w:t>
      </w:r>
    </w:p>
    <w:p>
      <w:r>
        <w:t xml:space="preserve">1890-07-29</w:t>
      </w:r>
    </w:p>
    <w:p>
      <w:r>
        <w:rPr>
          <w:b/>
        </w:rPr>
        <w:t xml:space="preserve">Esimerkki 5.779</w:t>
      </w:r>
    </w:p>
    <w:p>
      <w:r>
        <w:t xml:space="preserve">Kysymyksiä: ['mikä on lagosin osavaltio Nigeriassa postinumero?']]</w:t>
      </w:r>
    </w:p>
    <w:p>
      <w:r>
        <w:rPr>
          <w:b/>
        </w:rPr>
        <w:t xml:space="preserve">Tulos</w:t>
      </w:r>
    </w:p>
    <w:p>
      <w:r>
        <w:t xml:space="preserve">100001</w:t>
      </w:r>
    </w:p>
    <w:p>
      <w:r>
        <w:rPr>
          <w:b/>
        </w:rPr>
        <w:t xml:space="preserve">Esimerkki 5.780</w:t>
      </w:r>
    </w:p>
    <w:p>
      <w:r>
        <w:t xml:space="preserve">Kysymyksiä: ["Mikä on Randy Ortonin tyttären nimi?"]]</w:t>
      </w:r>
    </w:p>
    <w:p>
      <w:r>
        <w:rPr>
          <w:b/>
        </w:rPr>
        <w:t xml:space="preserve">Tulos</w:t>
      </w:r>
    </w:p>
    <w:p>
      <w:r>
        <w:t xml:space="preserve">alanna marie orton</w:t>
      </w:r>
    </w:p>
    <w:p>
      <w:r>
        <w:rPr>
          <w:b/>
        </w:rPr>
        <w:t xml:space="preserve">Esimerkki 5.781</w:t>
      </w:r>
    </w:p>
    <w:p>
      <w:r>
        <w:t xml:space="preserve">Kysymyksiä: ["kuka on jesse mcartney tällä hetkellä dating?", "kuka on jesse mcartney dating?", "kuka on jesse mcartney tyttöystävä?"]]</w:t>
      </w:r>
    </w:p>
    <w:p>
      <w:r>
        <w:rPr>
          <w:b/>
        </w:rPr>
        <w:t xml:space="preserve">Tulos</w:t>
      </w:r>
    </w:p>
    <w:p>
      <w:r>
        <w:t xml:space="preserve">Katie Peterson</w:t>
      </w:r>
    </w:p>
    <w:p>
      <w:r>
        <w:rPr>
          <w:b/>
        </w:rPr>
        <w:t xml:space="preserve">Esimerkki 5.782</w:t>
      </w:r>
    </w:p>
    <w:p>
      <w:r>
        <w:t xml:space="preserve">Kysymyksiä: ["minä vuonna suklaata myytiin ensimmäisen kerran?"]]</w:t>
      </w:r>
    </w:p>
    <w:p>
      <w:r>
        <w:rPr>
          <w:b/>
        </w:rPr>
        <w:t xml:space="preserve">Tulos</w:t>
      </w:r>
    </w:p>
    <w:p>
      <w:r>
        <w:t xml:space="preserve">1847</w:t>
      </w:r>
    </w:p>
    <w:p>
      <w:r>
        <w:rPr>
          <w:b/>
        </w:rPr>
        <w:t xml:space="preserve">Esimerkki 5.783</w:t>
      </w:r>
    </w:p>
    <w:p>
      <w:r>
        <w:t xml:space="preserve">Kysymyksiä: ['mitä professori Flitwick opettaa Harry Potter -sarjassa?']]</w:t>
      </w:r>
    </w:p>
    <w:p>
      <w:r>
        <w:rPr>
          <w:b/>
        </w:rPr>
        <w:t xml:space="preserve">Tulos</w:t>
      </w:r>
    </w:p>
    <w:p>
      <w:r>
        <w:t xml:space="preserve">hurmaa</w:t>
      </w:r>
    </w:p>
    <w:p>
      <w:r>
        <w:rPr>
          <w:b/>
        </w:rPr>
        <w:t xml:space="preserve">Esimerkki 5.784</w:t>
      </w:r>
    </w:p>
    <w:p>
      <w:r>
        <w:t xml:space="preserve">Kysymyksiä: ["Milloin Patrick Henryn ensimmäinen vaimo Sarah kuoli?"]]</w:t>
      </w:r>
    </w:p>
    <w:p>
      <w:r>
        <w:rPr>
          <w:b/>
        </w:rPr>
        <w:t xml:space="preserve">Tulos</w:t>
      </w:r>
    </w:p>
    <w:p>
      <w:r>
        <w:t xml:space="preserve">1775</w:t>
      </w:r>
    </w:p>
    <w:p>
      <w:r>
        <w:rPr>
          <w:b/>
        </w:rPr>
        <w:t xml:space="preserve">Esimerkki 5.785</w:t>
      </w:r>
    </w:p>
    <w:p>
      <w:r>
        <w:t xml:space="preserve">Kysymyksiä: ['minkä ikäinen Mozart oli kirjoittaessaan ensimmäisen laulunsa?']]</w:t>
      </w:r>
    </w:p>
    <w:p>
      <w:r>
        <w:rPr>
          <w:b/>
        </w:rPr>
        <w:t xml:space="preserve">Tulos</w:t>
      </w:r>
    </w:p>
    <w:p>
      <w:r>
        <w:t xml:space="preserve">8 vuotta</w:t>
      </w:r>
    </w:p>
    <w:p>
      <w:r>
        <w:rPr>
          <w:b/>
        </w:rPr>
        <w:t xml:space="preserve">Esimerkki 5.786</w:t>
      </w:r>
    </w:p>
    <w:p>
      <w:r>
        <w:t xml:space="preserve">Kysymyksiä: ['minä päivänä casablanca tuli teattereihin?', 'minä päivänä casablanca ilmestyi?', 'milloin casablanca ilmestyi?', 'minä vuonna casablanca julkaistiin?', 'milloin casablanca julkaistiin?']]</w:t>
      </w:r>
    </w:p>
    <w:p>
      <w:r>
        <w:rPr>
          <w:b/>
        </w:rPr>
        <w:t xml:space="preserve">Tulos</w:t>
      </w:r>
    </w:p>
    <w:p>
      <w:r>
        <w:t xml:space="preserve">1942-11-26</w:t>
      </w:r>
    </w:p>
    <w:p>
      <w:r>
        <w:rPr>
          <w:b/>
        </w:rPr>
        <w:t xml:space="preserve">Esimerkki 5.787</w:t>
      </w:r>
    </w:p>
    <w:p>
      <w:r>
        <w:t xml:space="preserve">Kysymyksiä: ['Kuka kuoli Chris Binwau'n kuolemasta?']</w:t>
      </w:r>
    </w:p>
    <w:p>
      <w:r>
        <w:rPr>
          <w:b/>
        </w:rPr>
        <w:t xml:space="preserve">Tulos</w:t>
      </w:r>
    </w:p>
    <w:p>
      <w:r>
        <w:t xml:space="preserve">2007-06-24</w:t>
      </w:r>
    </w:p>
    <w:p>
      <w:r>
        <w:rPr>
          <w:b/>
        </w:rPr>
        <w:t xml:space="preserve">Esimerkki 5.788</w:t>
      </w:r>
    </w:p>
    <w:p>
      <w:r>
        <w:t xml:space="preserve">Kysymyksiä: ['milloin on Justin Bieberin syntymäpäivä?']</w:t>
      </w:r>
    </w:p>
    <w:p>
      <w:r>
        <w:rPr>
          <w:b/>
        </w:rPr>
        <w:t xml:space="preserve">Tulos</w:t>
      </w:r>
    </w:p>
    <w:p>
      <w:r>
        <w:t xml:space="preserve">1994-03-01</w:t>
      </w:r>
    </w:p>
    <w:p>
      <w:r>
        <w:rPr>
          <w:b/>
        </w:rPr>
        <w:t xml:space="preserve">Esimerkki 5.789</w:t>
      </w:r>
    </w:p>
    <w:p>
      <w:r>
        <w:t xml:space="preserve">Kysymyksiä: [Milloin yön talo 8. kirja ilmestyy?", "Milloin yön talo sarjan 8. kirja ilmestyy?", "Milloin yön talon 8. kirja ilmestyy?", "Milloin 8. kirja herätetty ilmestyy?", "Milloin yön talo 8. ilmestyy?", "Milloin yön talo 8. kirja ilmestyy?", "Milloin yön talo 8. kirja ilmestyy?", "Milloin yön talo 8. kirja ilmestyy?"].</w:t>
      </w:r>
    </w:p>
    <w:p>
      <w:r>
        <w:rPr>
          <w:b/>
        </w:rPr>
        <w:t xml:space="preserve">Tulos</w:t>
      </w:r>
    </w:p>
    <w:p>
      <w:r>
        <w:t xml:space="preserve">2011-01-04</w:t>
      </w:r>
    </w:p>
    <w:p>
      <w:r>
        <w:rPr>
          <w:b/>
        </w:rPr>
        <w:t xml:space="preserve">Esimerkki 5.790</w:t>
      </w:r>
    </w:p>
    <w:p>
      <w:r>
        <w:t xml:space="preserve">Kysymyksiä: ['minä vuonna Franklin Rooseveltistä tuli presidentti?']]</w:t>
      </w:r>
    </w:p>
    <w:p>
      <w:r>
        <w:rPr>
          <w:b/>
        </w:rPr>
        <w:t xml:space="preserve">Tulos</w:t>
      </w:r>
    </w:p>
    <w:p>
      <w:r>
        <w:t xml:space="preserve">1933</w:t>
      </w:r>
    </w:p>
    <w:p>
      <w:r>
        <w:rPr>
          <w:b/>
        </w:rPr>
        <w:t xml:space="preserve">Esimerkki 5.791</w:t>
      </w:r>
    </w:p>
    <w:p>
      <w:r>
        <w:t xml:space="preserve">Kysymyksiä: ['minkä ikäisenä Martin Luther King valmistui?', 'minkä ikäisenä Martin Luther King valmistui?']]</w:t>
      </w:r>
    </w:p>
    <w:p>
      <w:r>
        <w:rPr>
          <w:b/>
        </w:rPr>
        <w:t xml:space="preserve">Tulos</w:t>
      </w:r>
    </w:p>
    <w:p>
      <w:r>
        <w:t xml:space="preserve">19 vuotta</w:t>
      </w:r>
    </w:p>
    <w:p>
      <w:r>
        <w:rPr>
          <w:b/>
        </w:rPr>
        <w:t xml:space="preserve">Esimerkki 5.792</w:t>
      </w:r>
    </w:p>
    <w:p>
      <w:r>
        <w:t xml:space="preserve">Kysymyksiä: ['mikä on ohion osavaltion postinumero?']]</w:t>
      </w:r>
    </w:p>
    <w:p>
      <w:r>
        <w:rPr>
          <w:b/>
        </w:rPr>
        <w:t xml:space="preserve">Tulos</w:t>
      </w:r>
    </w:p>
    <w:p>
      <w:r>
        <w:t xml:space="preserve">43001</w:t>
      </w:r>
    </w:p>
    <w:p>
      <w:r>
        <w:rPr>
          <w:b/>
        </w:rPr>
        <w:t xml:space="preserve">Esimerkki 5.793</w:t>
      </w:r>
    </w:p>
    <w:p>
      <w:r>
        <w:t xml:space="preserve">Kysymyksiä: ['Milloin Elvis teki ensimmäisen laulunsa?']</w:t>
      </w:r>
    </w:p>
    <w:p>
      <w:r>
        <w:rPr>
          <w:b/>
        </w:rPr>
        <w:t xml:space="preserve">Tulos</w:t>
      </w:r>
    </w:p>
    <w:p>
      <w:r>
        <w:t xml:space="preserve">1953</w:t>
      </w:r>
    </w:p>
    <w:p>
      <w:r>
        <w:rPr>
          <w:b/>
        </w:rPr>
        <w:t xml:space="preserve">Esimerkki 5.794</w:t>
      </w:r>
    </w:p>
    <w:p>
      <w:r>
        <w:t xml:space="preserve">Kysymyksiä: ['Milloin Warren Taft kuoli?']</w:t>
      </w:r>
    </w:p>
    <w:p>
      <w:r>
        <w:rPr>
          <w:b/>
        </w:rPr>
        <w:t xml:space="preserve">Tulos</w:t>
      </w:r>
    </w:p>
    <w:p>
      <w:r>
        <w:t xml:space="preserve">1930-03-08</w:t>
      </w:r>
    </w:p>
    <w:p>
      <w:r>
        <w:rPr>
          <w:b/>
        </w:rPr>
        <w:t xml:space="preserve">Esimerkki 5.795</w:t>
      </w:r>
    </w:p>
    <w:p>
      <w:r>
        <w:t xml:space="preserve">Kysymyksiä: [Milloin boston bruins voitti viimeksi Stanley Cupin?", "Milloin bruins voitti viimeksi Stanley Cupin?", "Milloin boston bruins voitti viimeksi Stanley Cupin?", "Milloin boston bruins voitti viimeksi Stanley Cupin?", "Milloin boston voitti viimeksi Stanley Cupin?", "Milloin boston voitti viimeksi Stanley Cupin?"]]</w:t>
      </w:r>
    </w:p>
    <w:p>
      <w:r>
        <w:rPr>
          <w:b/>
        </w:rPr>
        <w:t xml:space="preserve">Tulos</w:t>
      </w:r>
    </w:p>
    <w:p>
      <w:r>
        <w:t xml:space="preserve">2011</w:t>
      </w:r>
    </w:p>
    <w:p>
      <w:r>
        <w:rPr>
          <w:b/>
        </w:rPr>
        <w:t xml:space="preserve">Esimerkki 5.796</w:t>
      </w:r>
    </w:p>
    <w:p>
      <w:r>
        <w:t xml:space="preserve">Kysymyksiä: ['kuka oli katherine patersonin aviomies?', 'katherine patersonin aviomiehen nimi?', "kuka on katherine patersonin aviomies?"]]</w:t>
      </w:r>
    </w:p>
    <w:p>
      <w:r>
        <w:rPr>
          <w:b/>
        </w:rPr>
        <w:t xml:space="preserve">Tulos</w:t>
      </w:r>
    </w:p>
    <w:p>
      <w:r>
        <w:t xml:space="preserve">John Barstow Paterson</w:t>
      </w:r>
    </w:p>
    <w:p>
      <w:r>
        <w:rPr>
          <w:b/>
        </w:rPr>
        <w:t xml:space="preserve">Esimerkki 5.797</w:t>
      </w:r>
    </w:p>
    <w:p>
      <w:r>
        <w:t xml:space="preserve">Kysymyksiä: ['milloin diana meni naimisiin charles cornwallisin kanssa?'']</w:t>
      </w:r>
    </w:p>
    <w:p>
      <w:r>
        <w:rPr>
          <w:b/>
        </w:rPr>
        <w:t xml:space="preserve">Tulos</w:t>
      </w:r>
    </w:p>
    <w:p>
      <w:r>
        <w:t xml:space="preserve">1981-07-29</w:t>
      </w:r>
    </w:p>
    <w:p>
      <w:r>
        <w:rPr>
          <w:b/>
        </w:rPr>
        <w:t xml:space="preserve">Esimerkki 5.798</w:t>
      </w:r>
    </w:p>
    <w:p>
      <w:r>
        <w:t xml:space="preserve">Kysymyksiä: ['milloin karl benz syntyi?'']</w:t>
      </w:r>
    </w:p>
    <w:p>
      <w:r>
        <w:rPr>
          <w:b/>
        </w:rPr>
        <w:t xml:space="preserve">Tulos</w:t>
      </w:r>
    </w:p>
    <w:p>
      <w:r>
        <w:t xml:space="preserve">1844-11-25</w:t>
      </w:r>
    </w:p>
    <w:p>
      <w:r>
        <w:rPr>
          <w:b/>
        </w:rPr>
        <w:t xml:space="preserve">Esimerkki 5.799</w:t>
      </w:r>
    </w:p>
    <w:p>
      <w:r>
        <w:t xml:space="preserve">Kysymyksiä: ["Kuka oli Sapphon nuorin veli?"]]</w:t>
      </w:r>
    </w:p>
    <w:p>
      <w:r>
        <w:rPr>
          <w:b/>
        </w:rPr>
        <w:t xml:space="preserve">Tulos</w:t>
      </w:r>
    </w:p>
    <w:p>
      <w:r>
        <w:t xml:space="preserve">charaxus</w:t>
      </w:r>
    </w:p>
    <w:p>
      <w:r>
        <w:rPr>
          <w:b/>
        </w:rPr>
        <w:t xml:space="preserve">Esimerkki 5.800</w:t>
      </w:r>
    </w:p>
    <w:p>
      <w:r>
        <w:t xml:space="preserve">Kysymyksiä: ['milloin YK:n turvallisuusneuvosto perustettiin?']]</w:t>
      </w:r>
    </w:p>
    <w:p>
      <w:r>
        <w:rPr>
          <w:b/>
        </w:rPr>
        <w:t xml:space="preserve">Tulos</w:t>
      </w:r>
    </w:p>
    <w:p>
      <w:r>
        <w:t xml:space="preserve">1945-10-24</w:t>
      </w:r>
    </w:p>
    <w:p>
      <w:r>
        <w:rPr>
          <w:b/>
        </w:rPr>
        <w:t xml:space="preserve">Esimerkki 5.801</w:t>
      </w:r>
    </w:p>
    <w:p>
      <w:r>
        <w:t xml:space="preserve">Kysymyksiä: ['minä vuonna gerturde ederle kuoli?', 'milloin gertrude ederle kuoli?']]</w:t>
      </w:r>
    </w:p>
    <w:p>
      <w:r>
        <w:rPr>
          <w:b/>
        </w:rPr>
        <w:t xml:space="preserve">Tulos</w:t>
      </w:r>
    </w:p>
    <w:p>
      <w:r>
        <w:t xml:space="preserve">2003-11-30</w:t>
      </w:r>
    </w:p>
    <w:p>
      <w:r>
        <w:rPr>
          <w:b/>
        </w:rPr>
        <w:t xml:space="preserve">Esimerkki 5.802</w:t>
      </w:r>
    </w:p>
    <w:p>
      <w:r>
        <w:t xml:space="preserve">Kysymyksiä: ['when did mj divorce mis?', 'when did michael jackson and lisa presley divorce?']]</w:t>
      </w:r>
    </w:p>
    <w:p>
      <w:r>
        <w:rPr>
          <w:b/>
        </w:rPr>
        <w:t xml:space="preserve">Tulos</w:t>
      </w:r>
    </w:p>
    <w:p>
      <w:r>
        <w:t xml:space="preserve">1996-08-20</w:t>
      </w:r>
    </w:p>
    <w:p>
      <w:r>
        <w:rPr>
          <w:b/>
        </w:rPr>
        <w:t xml:space="preserve">Esimerkki 5.803</w:t>
      </w:r>
    </w:p>
    <w:p>
      <w:r>
        <w:t xml:space="preserve">Kysymyksiä: ["Mikä on Leonard Bernsteinin äidin nimi?"]</w:t>
      </w:r>
    </w:p>
    <w:p>
      <w:r>
        <w:rPr>
          <w:b/>
        </w:rPr>
        <w:t xml:space="preserve">Tulos</w:t>
      </w:r>
    </w:p>
    <w:p>
      <w:r>
        <w:t xml:space="preserve">jennie bernstein</w:t>
      </w:r>
    </w:p>
    <w:p>
      <w:r>
        <w:rPr>
          <w:b/>
        </w:rPr>
        <w:t xml:space="preserve">Esimerkki 5.804</w:t>
      </w:r>
    </w:p>
    <w:p>
      <w:r>
        <w:t xml:space="preserve">Kysymyksiä: ['milloin Willow Smithillä oli ensimmäinen laulu whip my hair?']]</w:t>
      </w:r>
    </w:p>
    <w:p>
      <w:r>
        <w:rPr>
          <w:b/>
        </w:rPr>
        <w:t xml:space="preserve">Tulos</w:t>
      </w:r>
    </w:p>
    <w:p>
      <w:r>
        <w:t xml:space="preserve">2010</w:t>
      </w:r>
    </w:p>
    <w:p>
      <w:r>
        <w:rPr>
          <w:b/>
        </w:rPr>
        <w:t xml:space="preserve">Esimerkki 5.805</w:t>
      </w:r>
    </w:p>
    <w:p>
      <w:r>
        <w:t xml:space="preserve">Kysymyksiä: ['when did beckham play for manchester united?', 'when did david beckham play his first game for manchester united?', 'when was david beckhams first professional game as a manchester united player?']]</w:t>
      </w:r>
    </w:p>
    <w:p>
      <w:r>
        <w:rPr>
          <w:b/>
        </w:rPr>
        <w:t xml:space="preserve">Tulos</w:t>
      </w:r>
    </w:p>
    <w:p>
      <w:r>
        <w:t xml:space="preserve">1992-2003</w:t>
      </w:r>
    </w:p>
    <w:p>
      <w:r>
        <w:rPr>
          <w:b/>
        </w:rPr>
        <w:t xml:space="preserve">Esimerkki 5.806</w:t>
      </w:r>
    </w:p>
    <w:p>
      <w:r>
        <w:t xml:space="preserve">Kysymyksiä: ['milloin ludwig purtscheller ja hans meyer kiipesivät kilimanjarolle?']]</w:t>
      </w:r>
    </w:p>
    <w:p>
      <w:r>
        <w:rPr>
          <w:b/>
        </w:rPr>
        <w:t xml:space="preserve">Tulos</w:t>
      </w:r>
    </w:p>
    <w:p>
      <w:r>
        <w:t xml:space="preserve">1889</w:t>
      </w:r>
    </w:p>
    <w:p>
      <w:r>
        <w:rPr>
          <w:b/>
        </w:rPr>
        <w:t xml:space="preserve">Esimerkki 5.807</w:t>
      </w:r>
    </w:p>
    <w:p>
      <w:r>
        <w:t xml:space="preserve">Kysymyksiä: ['mikä on Intian väestö?', 'mikä on Intian väestö?', 'mikä on Intian väestö?']]</w:t>
      </w:r>
    </w:p>
    <w:p>
      <w:r>
        <w:rPr>
          <w:b/>
        </w:rPr>
        <w:t xml:space="preserve">Tulos</w:t>
      </w:r>
    </w:p>
    <w:p>
      <w:r>
        <w:t xml:space="preserve">1,326,801,576</w:t>
      </w:r>
    </w:p>
    <w:p>
      <w:r>
        <w:rPr>
          <w:b/>
        </w:rPr>
        <w:t xml:space="preserve">Esimerkki 5.808</w:t>
      </w:r>
    </w:p>
    <w:p>
      <w:r>
        <w:t xml:space="preserve">Kysymyksiä: ['mitä kouluja clara barton kävi?']]</w:t>
      </w:r>
    </w:p>
    <w:p>
      <w:r>
        <w:rPr>
          <w:b/>
        </w:rPr>
        <w:t xml:space="preserve">Tulos</w:t>
      </w:r>
    </w:p>
    <w:p>
      <w:r>
        <w:t xml:space="preserve">clinton liberal institute</w:t>
      </w:r>
    </w:p>
    <w:p>
      <w:r>
        <w:rPr>
          <w:b/>
        </w:rPr>
        <w:t xml:space="preserve">Esimerkki 5.809</w:t>
      </w:r>
    </w:p>
    <w:p>
      <w:r>
        <w:t xml:space="preserve">Kysymyksiä: ['milloin andy goldsworthy syntyi ja milloin hän kuoli?']]</w:t>
      </w:r>
    </w:p>
    <w:p>
      <w:r>
        <w:rPr>
          <w:b/>
        </w:rPr>
        <w:t xml:space="preserve">Tulos</w:t>
      </w:r>
    </w:p>
    <w:p>
      <w:r>
        <w:t xml:space="preserve">1956-07-26</w:t>
      </w:r>
    </w:p>
    <w:p>
      <w:r>
        <w:rPr>
          <w:b/>
        </w:rPr>
        <w:t xml:space="preserve">Esimerkki 5.810</w:t>
      </w:r>
    </w:p>
    <w:p>
      <w:r>
        <w:t xml:space="preserve">Kysymyksiä: ['milloin Katie ja Peter erosivat?', 'milloin Katie ja Peter erosivat?', 'milloin Katien ja Peterin avioero tapahtui?']]</w:t>
      </w:r>
    </w:p>
    <w:p>
      <w:r>
        <w:rPr>
          <w:b/>
        </w:rPr>
        <w:t xml:space="preserve">Tulos</w:t>
      </w:r>
    </w:p>
    <w:p>
      <w:r>
        <w:t xml:space="preserve">2009-09-08</w:t>
      </w:r>
    </w:p>
    <w:p>
      <w:r>
        <w:rPr>
          <w:b/>
        </w:rPr>
        <w:t xml:space="preserve">Esimerkki 5.811</w:t>
      </w:r>
    </w:p>
    <w:p>
      <w:r>
        <w:t xml:space="preserve">Kysymyksiä: [Milloin Dallas Cowboys voitti superbowl-tittelin?", "Milloin Dallas Cowboys voitti superbowlin?", "Mitä superbowlia cowboys voitti?"]]</w:t>
      </w:r>
    </w:p>
    <w:p>
      <w:r>
        <w:rPr>
          <w:b/>
        </w:rPr>
        <w:t xml:space="preserve">Tulos</w:t>
      </w:r>
    </w:p>
    <w:p>
      <w:r>
        <w:t xml:space="preserve">1993</w:t>
      </w:r>
    </w:p>
    <w:p>
      <w:r>
        <w:rPr>
          <w:b/>
        </w:rPr>
        <w:t xml:space="preserve">Esimerkki 5.812</w:t>
      </w:r>
    </w:p>
    <w:p>
      <w:r>
        <w:t xml:space="preserve">Kysymyksiä: ["Milloin on Emma Watson veljensä syntymäpäivä?"]]</w:t>
      </w:r>
    </w:p>
    <w:p>
      <w:r>
        <w:rPr>
          <w:b/>
        </w:rPr>
        <w:t xml:space="preserve">Tulos</w:t>
      </w:r>
    </w:p>
    <w:p>
      <w:r>
        <w:t xml:space="preserve">1992-12-15</w:t>
      </w:r>
    </w:p>
    <w:p>
      <w:r>
        <w:rPr>
          <w:b/>
        </w:rPr>
        <w:t xml:space="preserve">Esimerkki 5.813</w:t>
      </w:r>
    </w:p>
    <w:p>
      <w:r>
        <w:t xml:space="preserve">Kysymyksiä: ["Milloin oli Stevie Wonderin ensimmäinen sopimus?"]]</w:t>
      </w:r>
    </w:p>
    <w:p>
      <w:r>
        <w:rPr>
          <w:b/>
        </w:rPr>
        <w:t xml:space="preserve">Tulos</w:t>
      </w:r>
    </w:p>
    <w:p>
      <w:r>
        <w:t xml:space="preserve">1961</w:t>
      </w:r>
    </w:p>
    <w:p>
      <w:r>
        <w:rPr>
          <w:b/>
        </w:rPr>
        <w:t xml:space="preserve">Esimerkki 5.814</w:t>
      </w:r>
    </w:p>
    <w:p>
      <w:r>
        <w:t xml:space="preserve">Kysymyksiä: ['minä vuonna mina miller syntyi?'']</w:t>
      </w:r>
    </w:p>
    <w:p>
      <w:r>
        <w:rPr>
          <w:b/>
        </w:rPr>
        <w:t xml:space="preserve">Tulos</w:t>
      </w:r>
    </w:p>
    <w:p>
      <w:r>
        <w:t xml:space="preserve">1865</w:t>
      </w:r>
    </w:p>
    <w:p>
      <w:r>
        <w:rPr>
          <w:b/>
        </w:rPr>
        <w:t xml:space="preserve">Esimerkki 5.815</w:t>
      </w:r>
    </w:p>
    <w:p>
      <w:r>
        <w:t xml:space="preserve">Kysymyksiä: ['minä päivänä Ravens voitti Giantsin Super Bowlissa?', 'milloin Ravens voitti Giantsin Super Bowlissa?']]</w:t>
      </w:r>
    </w:p>
    <w:p>
      <w:r>
        <w:rPr>
          <w:b/>
        </w:rPr>
        <w:t xml:space="preserve">Tulos</w:t>
      </w:r>
    </w:p>
    <w:p>
      <w:r>
        <w:t xml:space="preserve">2001-01-28</w:t>
      </w:r>
    </w:p>
    <w:p>
      <w:r>
        <w:rPr>
          <w:b/>
        </w:rPr>
        <w:t xml:space="preserve">Esimerkki 5.816</w:t>
      </w:r>
    </w:p>
    <w:p>
      <w:r>
        <w:t xml:space="preserve">Kysymyksiä: ["mikä on Pohjois-Dakotan osavaltion iskulause?", "mikä on Pohjois-Dakotan osavaltion iskulause?", "mikä on Pohjois-Dakotan osavaltion iskulause?"]]</w:t>
      </w:r>
    </w:p>
    <w:p>
      <w:r>
        <w:rPr>
          <w:b/>
        </w:rPr>
        <w:t xml:space="preserve">Tulos</w:t>
      </w:r>
    </w:p>
    <w:p>
      <w:r>
        <w:t xml:space="preserve">vapaus ja liitto, nyt ja ikuisesti, yksi ja erottamaton kokonaisuus.</w:t>
      </w:r>
    </w:p>
    <w:p>
      <w:r>
        <w:rPr>
          <w:b/>
        </w:rPr>
        <w:t xml:space="preserve">Esimerkki 5.817</w:t>
      </w:r>
    </w:p>
    <w:p>
      <w:r>
        <w:t xml:space="preserve">Kysymyksiä: ["Kuka oli Julia Morganin äiti?"]</w:t>
      </w:r>
    </w:p>
    <w:p>
      <w:r>
        <w:rPr>
          <w:b/>
        </w:rPr>
        <w:t xml:space="preserve">Tulos</w:t>
      </w:r>
    </w:p>
    <w:p>
      <w:r>
        <w:t xml:space="preserve">eliza woodland parmelee</w:t>
      </w:r>
    </w:p>
    <w:p>
      <w:r>
        <w:rPr>
          <w:b/>
        </w:rPr>
        <w:t xml:space="preserve">Esimerkki 5.818</w:t>
      </w:r>
    </w:p>
    <w:p>
      <w:r>
        <w:t xml:space="preserve">Kysymyksiä: ['milloin samuel eto syntyi kamerunissa?']]</w:t>
      </w:r>
    </w:p>
    <w:p>
      <w:r>
        <w:rPr>
          <w:b/>
        </w:rPr>
        <w:t xml:space="preserve">Tulos</w:t>
      </w:r>
    </w:p>
    <w:p>
      <w:r>
        <w:t xml:space="preserve">1981-03-10</w:t>
      </w:r>
    </w:p>
    <w:p>
      <w:r>
        <w:rPr>
          <w:b/>
        </w:rPr>
        <w:t xml:space="preserve">Esimerkki 5.819</w:t>
      </w:r>
    </w:p>
    <w:p>
      <w:r>
        <w:t xml:space="preserve">Kysymyksiä: ['kenen kanssa chris perez meni uudelleen naimisiin selenan kuoleman jälkeen?']]</w:t>
      </w:r>
    </w:p>
    <w:p>
      <w:r>
        <w:rPr>
          <w:b/>
        </w:rPr>
        <w:t xml:space="preserve">Tulos</w:t>
      </w:r>
    </w:p>
    <w:p>
      <w:r>
        <w:t xml:space="preserve">venessa villanueva</w:t>
      </w:r>
    </w:p>
    <w:p>
      <w:r>
        <w:rPr>
          <w:b/>
        </w:rPr>
        <w:t xml:space="preserve">Esimerkki 5.820</w:t>
      </w:r>
    </w:p>
    <w:p>
      <w:r>
        <w:t xml:space="preserve">Kysymyksiä: ["Mikä on Trinidadin ja Tobagon pääministerin palkka?"]]</w:t>
      </w:r>
    </w:p>
    <w:p>
      <w:r>
        <w:rPr>
          <w:b/>
        </w:rPr>
        <w:t xml:space="preserve">Tulos</w:t>
      </w:r>
    </w:p>
    <w:p>
      <w:r>
        <w:t xml:space="preserve">48,000 us-dollaria</w:t>
      </w:r>
    </w:p>
    <w:p>
      <w:r>
        <w:rPr>
          <w:b/>
        </w:rPr>
        <w:t xml:space="preserve">Esimerkki 5.821</w:t>
      </w:r>
    </w:p>
    <w:p>
      <w:r>
        <w:t xml:space="preserve">Kysymyksiä: ['milloin george washingtonista tuli presidentti?']]</w:t>
      </w:r>
    </w:p>
    <w:p>
      <w:r>
        <w:rPr>
          <w:b/>
        </w:rPr>
        <w:t xml:space="preserve">Tulos</w:t>
      </w:r>
    </w:p>
    <w:p>
      <w:r>
        <w:t xml:space="preserve">1789-02-04</w:t>
      </w:r>
    </w:p>
    <w:p>
      <w:r>
        <w:rPr>
          <w:b/>
        </w:rPr>
        <w:t xml:space="preserve">Esimerkki 5.822</w:t>
      </w:r>
    </w:p>
    <w:p>
      <w:r>
        <w:t xml:space="preserve">Kysymyksiä: ['milloin on Ellen Degeneresin syntymäpäivä?']</w:t>
      </w:r>
    </w:p>
    <w:p>
      <w:r>
        <w:rPr>
          <w:b/>
        </w:rPr>
        <w:t xml:space="preserve">Tulos</w:t>
      </w:r>
    </w:p>
    <w:p>
      <w:r>
        <w:t xml:space="preserve">1958-01-26</w:t>
      </w:r>
    </w:p>
    <w:p>
      <w:r>
        <w:rPr>
          <w:b/>
        </w:rPr>
        <w:t xml:space="preserve">Esimerkki 5.823</w:t>
      </w:r>
    </w:p>
    <w:p>
      <w:r>
        <w:t xml:space="preserve">Kysymyksiä: ['milloin kobe bryant sai ensimmäisen mvp:nsä?']]</w:t>
      </w:r>
    </w:p>
    <w:p>
      <w:r>
        <w:rPr>
          <w:b/>
        </w:rPr>
        <w:t xml:space="preserve">Tulos</w:t>
      </w:r>
    </w:p>
    <w:p>
      <w:r>
        <w:t xml:space="preserve">2007-2008</w:t>
      </w:r>
    </w:p>
    <w:p>
      <w:r>
        <w:rPr>
          <w:b/>
        </w:rPr>
        <w:t xml:space="preserve">Esimerkki 5.824</w:t>
      </w:r>
    </w:p>
    <w:p>
      <w:r>
        <w:t xml:space="preserve">Kysymyksiä: ['Milloin Lyndon Johnson astui virkaan?']</w:t>
      </w:r>
    </w:p>
    <w:p>
      <w:r>
        <w:rPr>
          <w:b/>
        </w:rPr>
        <w:t xml:space="preserve">Tulos</w:t>
      </w:r>
    </w:p>
    <w:p>
      <w:r>
        <w:t xml:space="preserve">1963-11-22</w:t>
      </w:r>
    </w:p>
    <w:p>
      <w:r>
        <w:rPr>
          <w:b/>
        </w:rPr>
        <w:t xml:space="preserve">Esimerkki 5.825</w:t>
      </w:r>
    </w:p>
    <w:p>
      <w:r>
        <w:t xml:space="preserve">Kysymyksiä: ['milloin kevät alkaa Alabaman osavaltiossa?']]</w:t>
      </w:r>
    </w:p>
    <w:p>
      <w:r>
        <w:rPr>
          <w:b/>
        </w:rPr>
        <w:t xml:space="preserve">Tulos</w:t>
      </w:r>
    </w:p>
    <w:p>
      <w:r>
        <w:t xml:space="preserve">xxxx-03-20</w:t>
      </w:r>
    </w:p>
    <w:p>
      <w:r>
        <w:rPr>
          <w:b/>
        </w:rPr>
        <w:t xml:space="preserve">Esimerkki 5.826</w:t>
      </w:r>
    </w:p>
    <w:p>
      <w:r>
        <w:t xml:space="preserve">Kysymyksiä: ["Mikä oli Robert W. Servicen ensimmäinen runo?"]]</w:t>
      </w:r>
    </w:p>
    <w:p>
      <w:r>
        <w:rPr>
          <w:b/>
        </w:rPr>
        <w:t xml:space="preserve">Tulos</w:t>
      </w:r>
    </w:p>
    <w:p>
      <w:r>
        <w:t xml:space="preserve">Jatkakaa!</w:t>
      </w:r>
    </w:p>
    <w:p>
      <w:r>
        <w:rPr>
          <w:b/>
        </w:rPr>
        <w:t xml:space="preserve">Esimerkki 5.827</w:t>
      </w:r>
    </w:p>
    <w:p>
      <w:r>
        <w:t xml:space="preserve">Kysymyksiä: ["mikä on david beckhamin syntymäpäivä?"]]</w:t>
      </w:r>
    </w:p>
    <w:p>
      <w:r>
        <w:rPr>
          <w:b/>
        </w:rPr>
        <w:t xml:space="preserve">Tulos</w:t>
      </w:r>
    </w:p>
    <w:p>
      <w:r>
        <w:t xml:space="preserve">1975-05-02</w:t>
      </w:r>
    </w:p>
    <w:p>
      <w:r>
        <w:rPr>
          <w:b/>
        </w:rPr>
        <w:t xml:space="preserve">Esimerkki 5.828</w:t>
      </w:r>
    </w:p>
    <w:p>
      <w:r>
        <w:t xml:space="preserve">Kysymyksiä: ['Mikä päivä on Eric Turnerin syntymäpäivä?']</w:t>
      </w:r>
    </w:p>
    <w:p>
      <w:r>
        <w:rPr>
          <w:b/>
        </w:rPr>
        <w:t xml:space="preserve">Tulos</w:t>
      </w:r>
    </w:p>
    <w:p>
      <w:r>
        <w:t xml:space="preserve">1977-11-01</w:t>
      </w:r>
    </w:p>
    <w:p>
      <w:r>
        <w:rPr>
          <w:b/>
        </w:rPr>
        <w:t xml:space="preserve">Esimerkki 5.829</w:t>
      </w:r>
    </w:p>
    <w:p>
      <w:r>
        <w:t xml:space="preserve">Kysymyksiä: ["Milloin Paavo Pesusieni esitettiin ensimmäisen kerran?"]]</w:t>
      </w:r>
    </w:p>
    <w:p>
      <w:r>
        <w:rPr>
          <w:b/>
        </w:rPr>
        <w:t xml:space="preserve">Tulos</w:t>
      </w:r>
    </w:p>
    <w:p>
      <w:r>
        <w:t xml:space="preserve">1999-07-17</w:t>
      </w:r>
    </w:p>
    <w:p>
      <w:r>
        <w:rPr>
          <w:b/>
        </w:rPr>
        <w:t xml:space="preserve">Esimerkki 5.830</w:t>
      </w:r>
    </w:p>
    <w:p>
      <w:r>
        <w:t xml:space="preserve">Kysymyksiä: ['Milloin Bethany Hamilton syntyi?'']</w:t>
      </w:r>
    </w:p>
    <w:p>
      <w:r>
        <w:rPr>
          <w:b/>
        </w:rPr>
        <w:t xml:space="preserve">Tulos</w:t>
      </w:r>
    </w:p>
    <w:p>
      <w:r>
        <w:t xml:space="preserve">1990-02-08</w:t>
      </w:r>
    </w:p>
    <w:p>
      <w:r>
        <w:rPr>
          <w:b/>
        </w:rPr>
        <w:t xml:space="preserve">Esimerkki 5.831</w:t>
      </w:r>
    </w:p>
    <w:p>
      <w:r>
        <w:t xml:space="preserve">Kysymyksiä: ['EU:ssa puhuttujen kielten määrä?']]</w:t>
      </w:r>
    </w:p>
    <w:p>
      <w:r>
        <w:rPr>
          <w:b/>
        </w:rPr>
        <w:t xml:space="preserve">Tulos</w:t>
      </w:r>
    </w:p>
    <w:p>
      <w:r>
        <w:t xml:space="preserve">24</w:t>
      </w:r>
    </w:p>
    <w:p>
      <w:r>
        <w:rPr>
          <w:b/>
        </w:rPr>
        <w:t xml:space="preserve">Esimerkki 5.832</w:t>
      </w:r>
    </w:p>
    <w:p>
      <w:r>
        <w:t xml:space="preserve">Kysymyksiä: ['milloin michael jackson ja lisa marrie presley menivät naimisiin?', 'minä päivänä michael ja lisa marie menivät naimisiin?']]</w:t>
      </w:r>
    </w:p>
    <w:p>
      <w:r>
        <w:rPr>
          <w:b/>
        </w:rPr>
        <w:t xml:space="preserve">Tulos</w:t>
      </w:r>
    </w:p>
    <w:p>
      <w:r>
        <w:t xml:space="preserve">1994-05-26</w:t>
      </w:r>
    </w:p>
    <w:p>
      <w:r>
        <w:rPr>
          <w:b/>
        </w:rPr>
        <w:t xml:space="preserve">Esimerkki 5.833</w:t>
      </w:r>
    </w:p>
    <w:p>
      <w:r>
        <w:t xml:space="preserve">Kysymyksiä: ['milloin Jane Seymour kuoli?', 'minä vuonna Jane Seymour kuoli?']]</w:t>
      </w:r>
    </w:p>
    <w:p>
      <w:r>
        <w:rPr>
          <w:b/>
        </w:rPr>
        <w:t xml:space="preserve">Tulos</w:t>
      </w:r>
    </w:p>
    <w:p>
      <w:r>
        <w:t xml:space="preserve">1537-10-24</w:t>
      </w:r>
    </w:p>
    <w:p>
      <w:r>
        <w:rPr>
          <w:b/>
        </w:rPr>
        <w:t xml:space="preserve">Esimerkki 5.834</w:t>
      </w:r>
    </w:p>
    <w:p>
      <w:r>
        <w:t xml:space="preserve">Kysymyksiä: ['milloin hawaiilaisesta Honolulusta tuli kaupunki?']]</w:t>
      </w:r>
    </w:p>
    <w:p>
      <w:r>
        <w:rPr>
          <w:b/>
        </w:rPr>
        <w:t xml:space="preserve">Tulos</w:t>
      </w:r>
    </w:p>
    <w:p>
      <w:r>
        <w:t xml:space="preserve">1907-04-30</w:t>
      </w:r>
    </w:p>
    <w:p>
      <w:r>
        <w:rPr>
          <w:b/>
        </w:rPr>
        <w:t xml:space="preserve">Esimerkki 5.835</w:t>
      </w:r>
    </w:p>
    <w:p>
      <w:r>
        <w:t xml:space="preserve">Kysymyksiä: ['milloin andrew jacksonista tuli presidentti?']]</w:t>
      </w:r>
    </w:p>
    <w:p>
      <w:r>
        <w:rPr>
          <w:b/>
        </w:rPr>
        <w:t xml:space="preserve">Tulos</w:t>
      </w:r>
    </w:p>
    <w:p>
      <w:r>
        <w:t xml:space="preserve">1829-03-04</w:t>
      </w:r>
    </w:p>
    <w:p>
      <w:r>
        <w:rPr>
          <w:b/>
        </w:rPr>
        <w:t xml:space="preserve">Esimerkki 5.836</w:t>
      </w:r>
    </w:p>
    <w:p>
      <w:r>
        <w:t xml:space="preserve">Kysymyksiä: ['us population in 1945?', 'what was us population 1945?', 'what was population of us in 1945?']]</w:t>
      </w:r>
    </w:p>
    <w:p>
      <w:r>
        <w:rPr>
          <w:b/>
        </w:rPr>
        <w:t xml:space="preserve">Tulos</w:t>
      </w:r>
    </w:p>
    <w:p>
      <w:r>
        <w:t xml:space="preserve">139,900,000</w:t>
      </w:r>
    </w:p>
    <w:p>
      <w:r>
        <w:rPr>
          <w:b/>
        </w:rPr>
        <w:t xml:space="preserve">Esimerkki 5.837</w:t>
      </w:r>
    </w:p>
    <w:p>
      <w:r>
        <w:t xml:space="preserve">Kysymyksiä: ['Milloin Luke Harrison syntyi?']</w:t>
      </w:r>
    </w:p>
    <w:p>
      <w:r>
        <w:rPr>
          <w:b/>
        </w:rPr>
        <w:t xml:space="preserve">Tulos</w:t>
      </w:r>
    </w:p>
    <w:p>
      <w:r>
        <w:t xml:space="preserve">1993-02-25</w:t>
      </w:r>
    </w:p>
    <w:p>
      <w:r>
        <w:rPr>
          <w:b/>
        </w:rPr>
        <w:t xml:space="preserve">Esimerkki 5.838</w:t>
      </w:r>
    </w:p>
    <w:p>
      <w:r>
        <w:t xml:space="preserve">Kysymyksiä: ['Milloin Alexander Hamiltion kuoli?'']</w:t>
      </w:r>
    </w:p>
    <w:p>
      <w:r>
        <w:rPr>
          <w:b/>
        </w:rPr>
        <w:t xml:space="preserve">Tulos</w:t>
      </w:r>
    </w:p>
    <w:p>
      <w:r>
        <w:t xml:space="preserve">1804-07-12</w:t>
      </w:r>
    </w:p>
    <w:p>
      <w:r>
        <w:rPr>
          <w:b/>
        </w:rPr>
        <w:t xml:space="preserve">Esimerkki 5.839</w:t>
      </w:r>
    </w:p>
    <w:p>
      <w:r>
        <w:t xml:space="preserve">Kysymyksiä: ['milloin robert clemente kuoli?', 'minä vuonna roberto clemente kuoli?']]</w:t>
      </w:r>
    </w:p>
    <w:p>
      <w:r>
        <w:rPr>
          <w:b/>
        </w:rPr>
        <w:t xml:space="preserve">Tulos</w:t>
      </w:r>
    </w:p>
    <w:p>
      <w:r>
        <w:t xml:space="preserve">1972</w:t>
      </w:r>
    </w:p>
    <w:p>
      <w:r>
        <w:rPr>
          <w:b/>
        </w:rPr>
        <w:t xml:space="preserve">Esimerkki 5.840</w:t>
      </w:r>
    </w:p>
    <w:p>
      <w:r>
        <w:t xml:space="preserve">Kysymyksiä: [Kuka näytteli Maxia Danin talossa?", "Kuka näyttelee Maxia Danin talossa?", "Kuka näytteli Maxia Danin talossa?"].</w:t>
      </w:r>
    </w:p>
    <w:p>
      <w:r>
        <w:rPr>
          <w:b/>
        </w:rPr>
        <w:t xml:space="preserve">Tulos</w:t>
      </w:r>
    </w:p>
    <w:p>
      <w:r>
        <w:t xml:space="preserve">sebastian applewhite</w:t>
      </w:r>
    </w:p>
    <w:p>
      <w:r>
        <w:rPr>
          <w:b/>
        </w:rPr>
        <w:t xml:space="preserve">Esimerkki 5.841</w:t>
      </w:r>
    </w:p>
    <w:p>
      <w:r>
        <w:t xml:space="preserve">Kysymyksiä: [roosevelt presidenttinä?', 'mitä vuosia franklin d. roosevelt oli presidentti?', 'mitä vuosia franklin roosevelt palveli Yhdysvaltojen presidenttinä?', 'mitä vuosia franklin d. roosevelt oli Yhdysvaltojen presidentti?', 'mitä vuosia roosevelt oli presidentti?']]</w:t>
      </w:r>
    </w:p>
    <w:p>
      <w:r>
        <w:rPr>
          <w:b/>
        </w:rPr>
        <w:t xml:space="preserve">Tulos</w:t>
      </w:r>
    </w:p>
    <w:p>
      <w:r>
        <w:t xml:space="preserve">1933-1945</w:t>
      </w:r>
    </w:p>
    <w:p>
      <w:r>
        <w:rPr>
          <w:b/>
        </w:rPr>
        <w:t xml:space="preserve">Esimerkki 5.842</w:t>
      </w:r>
    </w:p>
    <w:p>
      <w:r>
        <w:t xml:space="preserve">Kysymyksiä: ['mikä on Everestin korkein vuori metreinä?']]</w:t>
      </w:r>
    </w:p>
    <w:p>
      <w:r>
        <w:rPr>
          <w:b/>
        </w:rPr>
        <w:t xml:space="preserve">Tulos</w:t>
      </w:r>
    </w:p>
    <w:p>
      <w:r>
        <w:t xml:space="preserve">8,848 metriä</w:t>
      </w:r>
    </w:p>
    <w:p>
      <w:r>
        <w:rPr>
          <w:b/>
        </w:rPr>
        <w:t xml:space="preserve">Esimerkki 5.843</w:t>
      </w:r>
    </w:p>
    <w:p>
      <w:r>
        <w:t xml:space="preserve">Kysymyksiä: ['when did us go to war in iraq?', 'when did the us coalition launch the war on iraq?']]</w:t>
      </w:r>
    </w:p>
    <w:p>
      <w:r>
        <w:rPr>
          <w:b/>
        </w:rPr>
        <w:t xml:space="preserve">Tulos</w:t>
      </w:r>
    </w:p>
    <w:p>
      <w:r>
        <w:t xml:space="preserve">2003</w:t>
      </w:r>
    </w:p>
    <w:p>
      <w:r>
        <w:rPr>
          <w:b/>
        </w:rPr>
        <w:t xml:space="preserve">Esimerkki 5.844</w:t>
      </w:r>
    </w:p>
    <w:p>
      <w:r>
        <w:t xml:space="preserve">Kysymyksiä: ['milloin issac newton kuoli?', 'issac newtonin kuolinpäivä?', 'minä vuonna issac newton kuoli?', 'milloin issac newton kuoli?']]</w:t>
      </w:r>
    </w:p>
    <w:p>
      <w:r>
        <w:rPr>
          <w:b/>
        </w:rPr>
        <w:t xml:space="preserve">Tulos</w:t>
      </w:r>
    </w:p>
    <w:p>
      <w:r>
        <w:t xml:space="preserve">1727</w:t>
      </w:r>
    </w:p>
    <w:p>
      <w:r>
        <w:rPr>
          <w:b/>
        </w:rPr>
        <w:t xml:space="preserve">Esimerkki 5.845</w:t>
      </w:r>
    </w:p>
    <w:p>
      <w:r>
        <w:t xml:space="preserve">Kysymyksiä: ["mikä on timbuktun väkiluku tänään?", "timbuktun väkiluku tänään?", "mikä on timbuktun väkiluku tänään?", "timbuktun nykyinen väkiluku?"]].</w:t>
      </w:r>
    </w:p>
    <w:p>
      <w:r>
        <w:rPr>
          <w:b/>
        </w:rPr>
        <w:t xml:space="preserve">Tulos</w:t>
      </w:r>
    </w:p>
    <w:p>
      <w:r>
        <w:t xml:space="preserve">54,453</w:t>
      </w:r>
    </w:p>
    <w:p>
      <w:r>
        <w:rPr>
          <w:b/>
        </w:rPr>
        <w:t xml:space="preserve">Esimerkki 5.846</w:t>
      </w:r>
    </w:p>
    <w:p>
      <w:r>
        <w:t xml:space="preserve">Kysymyksiä: ['when did ronald reagan first run for president?', 'when did reagan first run for president?', 'when did ronald reagan first run for president?']]</w:t>
      </w:r>
    </w:p>
    <w:p>
      <w:r>
        <w:rPr>
          <w:b/>
        </w:rPr>
        <w:t xml:space="preserve">Tulos</w:t>
      </w:r>
    </w:p>
    <w:p>
      <w:r>
        <w:t xml:space="preserve">1968</w:t>
      </w:r>
    </w:p>
    <w:p>
      <w:r>
        <w:rPr>
          <w:b/>
        </w:rPr>
        <w:t xml:space="preserve">Esimerkki 5.847</w:t>
      </w:r>
    </w:p>
    <w:p>
      <w:r>
        <w:t xml:space="preserve">Kysymyksiä: ['Mikä on Vanessa Ann Hudgensin äidin nimi?']</w:t>
      </w:r>
    </w:p>
    <w:p>
      <w:r>
        <w:rPr>
          <w:b/>
        </w:rPr>
        <w:t xml:space="preserve">Tulos</w:t>
      </w:r>
    </w:p>
    <w:p>
      <w:r>
        <w:t xml:space="preserve">gina guangco</w:t>
      </w:r>
    </w:p>
    <w:p>
      <w:r>
        <w:rPr>
          <w:b/>
        </w:rPr>
        <w:t xml:space="preserve">Esimerkki 5.848</w:t>
      </w:r>
    </w:p>
    <w:p>
      <w:r>
        <w:t xml:space="preserve">Kysymyksiä: ['milloin carmen miranda syntyi?']</w:t>
      </w:r>
    </w:p>
    <w:p>
      <w:r>
        <w:rPr>
          <w:b/>
        </w:rPr>
        <w:t xml:space="preserve">Tulos</w:t>
      </w:r>
    </w:p>
    <w:p>
      <w:r>
        <w:t xml:space="preserve">1909-02-09</w:t>
      </w:r>
    </w:p>
    <w:p>
      <w:r>
        <w:rPr>
          <w:b/>
        </w:rPr>
        <w:t xml:space="preserve">Esimerkki 5.849</w:t>
      </w:r>
    </w:p>
    <w:p>
      <w:r>
        <w:t xml:space="preserve">Kysymyksiä: ['kuka wendy willliamsin lapsia?']]</w:t>
      </w:r>
    </w:p>
    <w:p>
      <w:r>
        <w:rPr>
          <w:b/>
        </w:rPr>
        <w:t xml:space="preserve">Tulos</w:t>
      </w:r>
    </w:p>
    <w:p>
      <w:r>
        <w:t xml:space="preserve">kevin hunter jr.</w:t>
      </w:r>
    </w:p>
    <w:p>
      <w:r>
        <w:rPr>
          <w:b/>
        </w:rPr>
        <w:t xml:space="preserve">Esimerkki 5.850</w:t>
      </w:r>
    </w:p>
    <w:p>
      <w:r>
        <w:t xml:space="preserve">Kysymyksiä: [Milloin yhdeksästoista muutos hyväksyttiin?", "Milloin yhdeksästoista muutos hyväksyttiin?", "Milloin yhdeksästoista muutos hyväksyttiin?", "Milloin yhdeksästoista muutos hyväksyttiin?", "Milloin yhdeksästoista muutos hyväksyttiin?"]]</w:t>
      </w:r>
    </w:p>
    <w:p>
      <w:r>
        <w:rPr>
          <w:b/>
        </w:rPr>
        <w:t xml:space="preserve">Tulos</w:t>
      </w:r>
    </w:p>
    <w:p>
      <w:r>
        <w:t xml:space="preserve">1920-08-18</w:t>
      </w:r>
    </w:p>
    <w:p>
      <w:r>
        <w:rPr>
          <w:b/>
        </w:rPr>
        <w:t xml:space="preserve">Esimerkki 5.851</w:t>
      </w:r>
    </w:p>
    <w:p>
      <w:r>
        <w:t xml:space="preserve">Kysymyksiä: [Milloin teksasilaiset kukistivat Meksikon armeijan ja lopettivat vallankumouksen?"]]</w:t>
      </w:r>
    </w:p>
    <w:p>
      <w:r>
        <w:rPr>
          <w:b/>
        </w:rPr>
        <w:t xml:space="preserve">Tulos</w:t>
      </w:r>
    </w:p>
    <w:p>
      <w:r>
        <w:t xml:space="preserve">1920</w:t>
      </w:r>
    </w:p>
    <w:p>
      <w:r>
        <w:rPr>
          <w:b/>
        </w:rPr>
        <w:t xml:space="preserve">Esimerkki 5.852</w:t>
      </w:r>
    </w:p>
    <w:p>
      <w:r>
        <w:t xml:space="preserve">Kysymyksiä: ['milloin Anne Frank kuoli?']</w:t>
      </w:r>
    </w:p>
    <w:p>
      <w:r>
        <w:rPr>
          <w:b/>
        </w:rPr>
        <w:t xml:space="preserve">Tulos</w:t>
      </w:r>
    </w:p>
    <w:p>
      <w:r>
        <w:t xml:space="preserve">1945</w:t>
      </w:r>
    </w:p>
    <w:p>
      <w:r>
        <w:rPr>
          <w:b/>
        </w:rPr>
        <w:t xml:space="preserve">Esimerkki 5.853</w:t>
      </w:r>
    </w:p>
    <w:p>
      <w:r>
        <w:t xml:space="preserve">Kysymyksiä: ['milloin ensimmäinen simpanssi lähetettiin avaruuteen?']]</w:t>
      </w:r>
    </w:p>
    <w:p>
      <w:r>
        <w:rPr>
          <w:b/>
        </w:rPr>
        <w:t xml:space="preserve">Tulos</w:t>
      </w:r>
    </w:p>
    <w:p>
      <w:r>
        <w:t xml:space="preserve">1961-01-31</w:t>
      </w:r>
    </w:p>
    <w:p>
      <w:r>
        <w:rPr>
          <w:b/>
        </w:rPr>
        <w:t xml:space="preserve">Esimerkki 5.854</w:t>
      </w:r>
    </w:p>
    <w:p>
      <w:r>
        <w:t xml:space="preserve">Kysymyksiä: ['mikä on edgar allan poesin kuolema?']]</w:t>
      </w:r>
    </w:p>
    <w:p>
      <w:r>
        <w:rPr>
          <w:b/>
        </w:rPr>
        <w:t xml:space="preserve">Tulos</w:t>
      </w:r>
    </w:p>
    <w:p>
      <w:r>
        <w:t xml:space="preserve">1849-10-07</w:t>
      </w:r>
    </w:p>
    <w:p>
      <w:r>
        <w:rPr>
          <w:b/>
        </w:rPr>
        <w:t xml:space="preserve">Esimerkki 5.855</w:t>
      </w:r>
    </w:p>
    <w:p>
      <w:r>
        <w:t xml:space="preserve">Kysymyksiä: [Mary Tyler Moore Show'ssa kuka oli Murrayn vaimo?", "kuka oli Murrayn vaimo Mary Tyler Moore Show'ssa?", "kuka oli Murrayn vaimo Mary Tyler Moore Show'ssa?", "mikä oli Murrayn vaimon nimi Mary Tyler Moore Show'ssa?", "Mary Tyler Moore Show'ssa mikä oli Murrayn vaimon nimi?"].</w:t>
      </w:r>
    </w:p>
    <w:p>
      <w:r>
        <w:rPr>
          <w:b/>
        </w:rPr>
        <w:t xml:space="preserve">Tulos</w:t>
      </w:r>
    </w:p>
    <w:p>
      <w:r>
        <w:t xml:space="preserve">marie slaughter</w:t>
      </w:r>
    </w:p>
    <w:p>
      <w:r>
        <w:rPr>
          <w:b/>
        </w:rPr>
        <w:t xml:space="preserve">Esimerkki 5.856</w:t>
      </w:r>
    </w:p>
    <w:p>
      <w:r>
        <w:t xml:space="preserve">Kysymyksiä: ["mikä päivä jupiter löydettiin?", "mikä oli päivä jolloin planeetta jupiter löydettiin?", "mitä päivämääriä planeetta jupiter löydettiin?", "mikä on jupiterin planeetan löytyminen?"]].</w:t>
      </w:r>
    </w:p>
    <w:p>
      <w:r>
        <w:rPr>
          <w:b/>
        </w:rPr>
        <w:t xml:space="preserve">Tulos</w:t>
      </w:r>
    </w:p>
    <w:p>
      <w:r>
        <w:t xml:space="preserve">1610</w:t>
      </w:r>
    </w:p>
    <w:p>
      <w:r>
        <w:rPr>
          <w:b/>
        </w:rPr>
        <w:t xml:space="preserve">Esimerkki 5.857</w:t>
      </w:r>
    </w:p>
    <w:p>
      <w:r>
        <w:t xml:space="preserve">Kysymyksiä: ['milloin barrack obama presidentti lakkaa olemasta presidentti?']]</w:t>
      </w:r>
    </w:p>
    <w:p>
      <w:r>
        <w:rPr>
          <w:b/>
        </w:rPr>
        <w:t xml:space="preserve">Tulos</w:t>
      </w:r>
    </w:p>
    <w:p>
      <w:r>
        <w:t xml:space="preserve">2017-01-20</w:t>
      </w:r>
    </w:p>
    <w:p>
      <w:r>
        <w:rPr>
          <w:b/>
        </w:rPr>
        <w:t xml:space="preserve">Esimerkki 5.858</w:t>
      </w:r>
    </w:p>
    <w:p>
      <w:r>
        <w:t xml:space="preserve">Kysymyksiä: ['Milloin on Eric Allan Kramerin syntymäpäivä?']</w:t>
      </w:r>
    </w:p>
    <w:p>
      <w:r>
        <w:rPr>
          <w:b/>
        </w:rPr>
        <w:t xml:space="preserve">Tulos</w:t>
      </w:r>
    </w:p>
    <w:p>
      <w:r>
        <w:t xml:space="preserve">1962-03-26</w:t>
      </w:r>
    </w:p>
    <w:p>
      <w:r>
        <w:rPr>
          <w:b/>
        </w:rPr>
        <w:t xml:space="preserve">Esimerkki 5.859</w:t>
      </w:r>
    </w:p>
    <w:p>
      <w:r>
        <w:t xml:space="preserve">Kysymyksiä: ['minä vuonna syntyi Tachia Newall, joka näyttelee Boltonia Waterloo Roadissa?']]</w:t>
      </w:r>
    </w:p>
    <w:p>
      <w:r>
        <w:rPr>
          <w:b/>
        </w:rPr>
        <w:t xml:space="preserve">Tulos</w:t>
      </w:r>
    </w:p>
    <w:p>
      <w:r>
        <w:t xml:space="preserve">1990</w:t>
      </w:r>
    </w:p>
    <w:p>
      <w:r>
        <w:rPr>
          <w:b/>
        </w:rPr>
        <w:t xml:space="preserve">Esimerkki 5.860</w:t>
      </w:r>
    </w:p>
    <w:p>
      <w:r>
        <w:t xml:space="preserve">Kysymyksiä: ['Milloin Neil Armstrongin ensimmäinen vaimo erosi hänestä?'']</w:t>
      </w:r>
    </w:p>
    <w:p>
      <w:r>
        <w:rPr>
          <w:b/>
        </w:rPr>
        <w:t xml:space="preserve">Tulos</w:t>
      </w:r>
    </w:p>
    <w:p>
      <w:r>
        <w:t xml:space="preserve">1994</w:t>
      </w:r>
    </w:p>
    <w:p>
      <w:r>
        <w:rPr>
          <w:b/>
        </w:rPr>
        <w:t xml:space="preserve">Esimerkki 5.861</w:t>
      </w:r>
    </w:p>
    <w:p>
      <w:r>
        <w:t xml:space="preserve">Kysymyksiä: ["Minkä ikäinen on Emma Watson veli Alex?"]]</w:t>
      </w:r>
    </w:p>
    <w:p>
      <w:r>
        <w:rPr>
          <w:b/>
        </w:rPr>
        <w:t xml:space="preserve">Tulos</w:t>
      </w:r>
    </w:p>
    <w:p>
      <w:r>
        <w:t xml:space="preserve">24 vuotta</w:t>
      </w:r>
    </w:p>
    <w:p>
      <w:r>
        <w:rPr>
          <w:b/>
        </w:rPr>
        <w:t xml:space="preserve">Esimerkki 5.862</w:t>
      </w:r>
    </w:p>
    <w:p>
      <w:r>
        <w:t xml:space="preserve">Kysymyksiä: ['milloin mae jemison kävi lukion?']</w:t>
      </w:r>
    </w:p>
    <w:p>
      <w:r>
        <w:rPr>
          <w:b/>
        </w:rPr>
        <w:t xml:space="preserve">Tulos</w:t>
      </w:r>
    </w:p>
    <w:p>
      <w:r>
        <w:t xml:space="preserve">1973</w:t>
      </w:r>
    </w:p>
    <w:p>
      <w:r>
        <w:rPr>
          <w:b/>
        </w:rPr>
        <w:t xml:space="preserve">Esimerkki 5.863</w:t>
      </w:r>
    </w:p>
    <w:p>
      <w:r>
        <w:t xml:space="preserve">Kysymyksiä: ['milloin marie ja peirre menivät naimisiin?']]</w:t>
      </w:r>
    </w:p>
    <w:p>
      <w:r>
        <w:rPr>
          <w:b/>
        </w:rPr>
        <w:t xml:space="preserve">Tulos</w:t>
      </w:r>
    </w:p>
    <w:p>
      <w:r>
        <w:t xml:space="preserve">1895-07-26</w:t>
      </w:r>
    </w:p>
    <w:p>
      <w:r>
        <w:rPr>
          <w:b/>
        </w:rPr>
        <w:t xml:space="preserve">Esimerkki 5.864</w:t>
      </w:r>
    </w:p>
    <w:p>
      <w:r>
        <w:t xml:space="preserve">Kysymyksiä: ['Milloin oli Yolanda Kingin syntymäpäivä?']</w:t>
      </w:r>
    </w:p>
    <w:p>
      <w:r>
        <w:rPr>
          <w:b/>
        </w:rPr>
        <w:t xml:space="preserve">Tulos</w:t>
      </w:r>
    </w:p>
    <w:p>
      <w:r>
        <w:t xml:space="preserve">1955-11-17</w:t>
      </w:r>
    </w:p>
    <w:p>
      <w:r>
        <w:rPr>
          <w:b/>
        </w:rPr>
        <w:t xml:space="preserve">Esimerkki 5.865</w:t>
      </w:r>
    </w:p>
    <w:p>
      <w:r>
        <w:t xml:space="preserve">Kysymyksiä: ['mitä hahmoa Alyson Stoner esitti elokuvassa Cheaper by the dozen?']]</w:t>
      </w:r>
    </w:p>
    <w:p>
      <w:r>
        <w:rPr>
          <w:b/>
        </w:rPr>
        <w:t xml:space="preserve">Tulos</w:t>
      </w:r>
    </w:p>
    <w:p>
      <w:r>
        <w:t xml:space="preserve">Sarah Baker</w:t>
      </w:r>
    </w:p>
    <w:p>
      <w:r>
        <w:rPr>
          <w:b/>
        </w:rPr>
        <w:t xml:space="preserve">Esimerkki 5.866</w:t>
      </w:r>
    </w:p>
    <w:p>
      <w:r>
        <w:t xml:space="preserve">Kysymyksiä: ["minä vuonna muutos 1 ratifioitiin?"]]</w:t>
      </w:r>
    </w:p>
    <w:p>
      <w:r>
        <w:rPr>
          <w:b/>
        </w:rPr>
        <w:t xml:space="preserve">Tulos</w:t>
      </w:r>
    </w:p>
    <w:p>
      <w:r>
        <w:t xml:space="preserve">1789</w:t>
      </w:r>
    </w:p>
    <w:p>
      <w:r>
        <w:rPr>
          <w:b/>
        </w:rPr>
        <w:t xml:space="preserve">Esimerkki 5.867</w:t>
      </w:r>
    </w:p>
    <w:p>
      <w:r>
        <w:t xml:space="preserve">Kysymyksiä: ['milloin Napoleon kuoli?', 'milloin suunnilleen Napoleon Bonaparte kuoli?', 'milloin Napoleon kuoli vatsasyöpään?']]</w:t>
      </w:r>
    </w:p>
    <w:p>
      <w:r>
        <w:rPr>
          <w:b/>
        </w:rPr>
        <w:t xml:space="preserve">Tulos</w:t>
      </w:r>
    </w:p>
    <w:p>
      <w:r>
        <w:t xml:space="preserve">1821-05-05</w:t>
      </w:r>
    </w:p>
    <w:p>
      <w:r>
        <w:rPr>
          <w:b/>
        </w:rPr>
        <w:t xml:space="preserve">Esimerkki 5.868</w:t>
      </w:r>
    </w:p>
    <w:p>
      <w:r>
        <w:t xml:space="preserve">Kysymyksiä: ['minä päivänä sir John Franklin syntyi?', 'John Franklin syntyi?', 'milloin sir John Franklin syntyi ja missä?', 'milloin sir John Franklin syntyi?']]</w:t>
      </w:r>
    </w:p>
    <w:p>
      <w:r>
        <w:rPr>
          <w:b/>
        </w:rPr>
        <w:t xml:space="preserve">Tulos</w:t>
      </w:r>
    </w:p>
    <w:p>
      <w:r>
        <w:t xml:space="preserve">1786-04-16</w:t>
      </w:r>
    </w:p>
    <w:p>
      <w:r>
        <w:rPr>
          <w:b/>
        </w:rPr>
        <w:t xml:space="preserve">Esimerkki 5.869</w:t>
      </w:r>
    </w:p>
    <w:p>
      <w:r>
        <w:t xml:space="preserve">Kysymyksiä: ['kenen kanssa Robert Frost meni naimisiin?'']</w:t>
      </w:r>
    </w:p>
    <w:p>
      <w:r>
        <w:rPr>
          <w:b/>
        </w:rPr>
        <w:t xml:space="preserve">Tulos</w:t>
      </w:r>
    </w:p>
    <w:p>
      <w:r>
        <w:t xml:space="preserve">elinor frost</w:t>
      </w:r>
    </w:p>
    <w:p>
      <w:r>
        <w:rPr>
          <w:b/>
        </w:rPr>
        <w:t xml:space="preserve">Esimerkki 5.870</w:t>
      </w:r>
    </w:p>
    <w:p>
      <w:r>
        <w:t xml:space="preserve">Kysymyksiä: ['mikä on postinumero lee londonissa englantiin?']]</w:t>
      </w:r>
    </w:p>
    <w:p>
      <w:r>
        <w:rPr>
          <w:b/>
        </w:rPr>
        <w:t xml:space="preserve">Tulos</w:t>
      </w:r>
    </w:p>
    <w:p>
      <w:r>
        <w:t xml:space="preserve">Se12</w:t>
      </w:r>
    </w:p>
    <w:p>
      <w:r>
        <w:rPr>
          <w:b/>
        </w:rPr>
        <w:t xml:space="preserve">Esimerkki 5.871</w:t>
      </w:r>
    </w:p>
    <w:p>
      <w:r>
        <w:t xml:space="preserve">Kysymyksiä: ["mikä on frank leron syntymäpäivä?", "milloin on frank leron syntymäpäivä?"]]</w:t>
      </w:r>
    </w:p>
    <w:p>
      <w:r>
        <w:rPr>
          <w:b/>
        </w:rPr>
        <w:t xml:space="preserve">Tulos</w:t>
      </w:r>
    </w:p>
    <w:p>
      <w:r>
        <w:t xml:space="preserve">1981-10-31</w:t>
      </w:r>
    </w:p>
    <w:p>
      <w:r>
        <w:rPr>
          <w:b/>
        </w:rPr>
        <w:t xml:space="preserve">Esimerkki 5.872</w:t>
      </w:r>
    </w:p>
    <w:p>
      <w:r>
        <w:t xml:space="preserve">Kysymyksiä: ['minä vuonna ja kuussa barack obama valittiin?', 'milloin barack obama valittiin?', 'minä vuonna barack obama valittiin presidentiksi?']]</w:t>
      </w:r>
    </w:p>
    <w:p>
      <w:r>
        <w:rPr>
          <w:b/>
        </w:rPr>
        <w:t xml:space="preserve">Tulos</w:t>
      </w:r>
    </w:p>
    <w:p>
      <w:r>
        <w:t xml:space="preserve">2008</w:t>
      </w:r>
    </w:p>
    <w:p>
      <w:r>
        <w:rPr>
          <w:b/>
        </w:rPr>
        <w:t xml:space="preserve">Esimerkki 5.873</w:t>
      </w:r>
    </w:p>
    <w:p>
      <w:r>
        <w:t xml:space="preserve">Kysymyksiä: ['Milloin Meksikon ensimmäinen presidentti kuoli?']]</w:t>
      </w:r>
    </w:p>
    <w:p>
      <w:r>
        <w:rPr>
          <w:b/>
        </w:rPr>
        <w:t xml:space="preserve">Tulos</w:t>
      </w:r>
    </w:p>
    <w:p>
      <w:r>
        <w:t xml:space="preserve">1843-03-21</w:t>
      </w:r>
    </w:p>
    <w:p>
      <w:r>
        <w:rPr>
          <w:b/>
        </w:rPr>
        <w:t xml:space="preserve">Esimerkki 5.874</w:t>
      </w:r>
    </w:p>
    <w:p>
      <w:r>
        <w:t xml:space="preserve">Kysymyksiä: ['mitä peruskoulua Michelle Obama kävi?']]</w:t>
      </w:r>
    </w:p>
    <w:p>
      <w:r>
        <w:rPr>
          <w:b/>
        </w:rPr>
        <w:t xml:space="preserve">Tulos</w:t>
      </w:r>
    </w:p>
    <w:p>
      <w:r>
        <w:t xml:space="preserve">bryn mawrin peruskoulu</w:t>
      </w:r>
    </w:p>
    <w:p>
      <w:r>
        <w:rPr>
          <w:b/>
        </w:rPr>
        <w:t xml:space="preserve">Esimerkki 5.875</w:t>
      </w:r>
    </w:p>
    <w:p>
      <w:r>
        <w:t xml:space="preserve">Kysymyksiä: [Milloin William Webb Ellis kuoli?", "Milloin William Web Ellis kuoli?", "Milloin William Webb Ellis kuoli?", "Mikä on Webb Ellisin kuolinpäivä?"]]</w:t>
      </w:r>
    </w:p>
    <w:p>
      <w:r>
        <w:rPr>
          <w:b/>
        </w:rPr>
        <w:t xml:space="preserve">Tulos</w:t>
      </w:r>
    </w:p>
    <w:p>
      <w:r>
        <w:t xml:space="preserve">1872-01-24</w:t>
      </w:r>
    </w:p>
    <w:p>
      <w:r>
        <w:rPr>
          <w:b/>
        </w:rPr>
        <w:t xml:space="preserve">Esimerkki 5.876</w:t>
      </w:r>
    </w:p>
    <w:p>
      <w:r>
        <w:t xml:space="preserve">Kysymyksiä: ['Kuka oli Michael Jacksonin ensimmäinen kuollut sisarus?']]</w:t>
      </w:r>
    </w:p>
    <w:p>
      <w:r>
        <w:rPr>
          <w:b/>
        </w:rPr>
        <w:t xml:space="preserve">Tulos</w:t>
      </w:r>
    </w:p>
    <w:p>
      <w:r>
        <w:t xml:space="preserve">brandon jackson</w:t>
      </w:r>
    </w:p>
    <w:p>
      <w:r>
        <w:rPr>
          <w:b/>
        </w:rPr>
        <w:t xml:space="preserve">Esimerkki 5.877</w:t>
      </w:r>
    </w:p>
    <w:p>
      <w:r>
        <w:t xml:space="preserve">Kysymyksiä: ['milloin don meredith pelasi Dallas Cowboysissa?', 'minä vuosina don meredith pelasi Dallas Cowboysissa?']]</w:t>
      </w:r>
    </w:p>
    <w:p>
      <w:r>
        <w:rPr>
          <w:b/>
        </w:rPr>
        <w:t xml:space="preserve">Tulos</w:t>
      </w:r>
    </w:p>
    <w:p>
      <w:r>
        <w:t xml:space="preserve">1960-1968</w:t>
      </w:r>
    </w:p>
    <w:p>
      <w:r>
        <w:rPr>
          <w:b/>
        </w:rPr>
        <w:t xml:space="preserve">Esimerkki 5.878</w:t>
      </w:r>
    </w:p>
    <w:p>
      <w:r>
        <w:t xml:space="preserve">Kysymyksiä: ['Milloin Alex Rodregez liittyi Yankeesiin?'']</w:t>
      </w:r>
    </w:p>
    <w:p>
      <w:r>
        <w:rPr>
          <w:b/>
        </w:rPr>
        <w:t xml:space="preserve">Tulos</w:t>
      </w:r>
    </w:p>
    <w:p>
      <w:r>
        <w:t xml:space="preserve">2004-02-15</w:t>
      </w:r>
    </w:p>
    <w:p>
      <w:r>
        <w:rPr>
          <w:b/>
        </w:rPr>
        <w:t xml:space="preserve">Esimerkki 5.879</w:t>
      </w:r>
    </w:p>
    <w:p>
      <w:r>
        <w:t xml:space="preserve">Kysymyksiä: ["Mikä on Paul Reveren ensimmäisen vaimon sukunimi?"]]</w:t>
      </w:r>
    </w:p>
    <w:p>
      <w:r>
        <w:rPr>
          <w:b/>
        </w:rPr>
        <w:t xml:space="preserve">Tulos</w:t>
      </w:r>
    </w:p>
    <w:p>
      <w:r>
        <w:t xml:space="preserve">orne</w:t>
      </w:r>
    </w:p>
    <w:p>
      <w:r>
        <w:rPr>
          <w:b/>
        </w:rPr>
        <w:t xml:space="preserve">Esimerkki 5.880</w:t>
      </w:r>
    </w:p>
    <w:p>
      <w:r>
        <w:t xml:space="preserve">Kysymyksiä: ['Milloin Lontoon torni rakennettiin?', 'Milloin Lontoon torni perustettiin?']]</w:t>
      </w:r>
    </w:p>
    <w:p>
      <w:r>
        <w:rPr>
          <w:b/>
        </w:rPr>
        <w:t xml:space="preserve">Tulos</w:t>
      </w:r>
    </w:p>
    <w:p>
      <w:r>
        <w:t xml:space="preserve">1078</w:t>
      </w:r>
    </w:p>
    <w:p>
      <w:r>
        <w:rPr>
          <w:b/>
        </w:rPr>
        <w:t xml:space="preserve">Esimerkki 5.881</w:t>
      </w:r>
    </w:p>
    <w:p>
      <w:r>
        <w:t xml:space="preserve">Kysymyksiä: ["minkä ikäinen on Obaman vanhin lapsi?"]]</w:t>
      </w:r>
    </w:p>
    <w:p>
      <w:r>
        <w:rPr>
          <w:b/>
        </w:rPr>
        <w:t xml:space="preserve">Tulos</w:t>
      </w:r>
    </w:p>
    <w:p>
      <w:r>
        <w:t xml:space="preserve">18 vuotta</w:t>
      </w:r>
    </w:p>
    <w:p>
      <w:r>
        <w:rPr>
          <w:b/>
        </w:rPr>
        <w:t xml:space="preserve">Esimerkki 5.882</w:t>
      </w:r>
    </w:p>
    <w:p>
      <w:r>
        <w:t xml:space="preserve">Kysymyksiä: ['minä vuonna Kreikasta tuli itsenäinen maa?', 'minä vuonna Kreikasta tuli maa?', 'minä vuonna Kreikasta tehtiin maa?']]</w:t>
      </w:r>
    </w:p>
    <w:p>
      <w:r>
        <w:rPr>
          <w:b/>
        </w:rPr>
        <w:t xml:space="preserve">Tulos</w:t>
      </w:r>
    </w:p>
    <w:p>
      <w:r>
        <w:t xml:space="preserve">1830</w:t>
      </w:r>
    </w:p>
    <w:p>
      <w:r>
        <w:rPr>
          <w:b/>
        </w:rPr>
        <w:t xml:space="preserve">Esimerkki 5.883</w:t>
      </w:r>
    </w:p>
    <w:p>
      <w:r>
        <w:t xml:space="preserve">Kysymyksiä: [Milloin John Steinbeck meni naimisiin kolmannen vaimonsa Elaine kanssa?", "Milloin John Steinbeck ja Elaine Scott menivät naimisiin?"]]</w:t>
      </w:r>
    </w:p>
    <w:p>
      <w:r>
        <w:rPr>
          <w:b/>
        </w:rPr>
        <w:t xml:space="preserve">Tulos</w:t>
      </w:r>
    </w:p>
    <w:p>
      <w:r>
        <w:t xml:space="preserve">1950-12-28</w:t>
      </w:r>
    </w:p>
    <w:p>
      <w:r>
        <w:rPr>
          <w:b/>
        </w:rPr>
        <w:t xml:space="preserve">Esimerkki 5.884</w:t>
      </w:r>
    </w:p>
    <w:p>
      <w:r>
        <w:t xml:space="preserve">Kysymyksiä: ['milloin super nintendo tuli ulos?', 'milloin ensimmäinen super mario nintendo -peli tuli ulos?']]</w:t>
      </w:r>
    </w:p>
    <w:p>
      <w:r>
        <w:rPr>
          <w:b/>
        </w:rPr>
        <w:t xml:space="preserve">Tulos</w:t>
      </w:r>
    </w:p>
    <w:p>
      <w:r>
        <w:t xml:space="preserve">1978</w:t>
      </w:r>
    </w:p>
    <w:p>
      <w:r>
        <w:rPr>
          <w:b/>
        </w:rPr>
        <w:t xml:space="preserve">Esimerkki 5.885</w:t>
      </w:r>
    </w:p>
    <w:p>
      <w:r>
        <w:t xml:space="preserve">Kysymyksiä: ['Milloin Ludwig Beethovenista tuli kuuluisa?']]</w:t>
      </w:r>
    </w:p>
    <w:p>
      <w:r>
        <w:rPr>
          <w:b/>
        </w:rPr>
        <w:t xml:space="preserve">Tulos</w:t>
      </w:r>
    </w:p>
    <w:p>
      <w:r>
        <w:t xml:space="preserve">1793</w:t>
      </w:r>
    </w:p>
    <w:p>
      <w:r>
        <w:rPr>
          <w:b/>
        </w:rPr>
        <w:t xml:space="preserve">Esimerkki 5.886</w:t>
      </w:r>
    </w:p>
    <w:p>
      <w:r>
        <w:t xml:space="preserve">Kysymyksiä: [vincent millay kuoli?", "milloin edna st vincent millay kuoli?"]]</w:t>
      </w:r>
    </w:p>
    <w:p>
      <w:r>
        <w:rPr>
          <w:b/>
        </w:rPr>
        <w:t xml:space="preserve">Tulos</w:t>
      </w:r>
    </w:p>
    <w:p>
      <w:r>
        <w:t xml:space="preserve">1950-10-19</w:t>
      </w:r>
    </w:p>
    <w:p>
      <w:r>
        <w:rPr>
          <w:b/>
        </w:rPr>
        <w:t xml:space="preserve">Esimerkki 5.887</w:t>
      </w:r>
    </w:p>
    <w:p>
      <w:r>
        <w:t xml:space="preserve">Kysymyksiä: ['Minkä ikäinen oli Rowland Hill?']</w:t>
      </w:r>
    </w:p>
    <w:p>
      <w:r>
        <w:rPr>
          <w:b/>
        </w:rPr>
        <w:t xml:space="preserve">Tulos</w:t>
      </w:r>
    </w:p>
    <w:p>
      <w:r>
        <w:t xml:space="preserve">83 vuotta</w:t>
      </w:r>
    </w:p>
    <w:p>
      <w:r>
        <w:rPr>
          <w:b/>
        </w:rPr>
        <w:t xml:space="preserve">Esimerkki 5.888</w:t>
      </w:r>
    </w:p>
    <w:p>
      <w:r>
        <w:t xml:space="preserve">Kysymyksiä: ['mikä on james maslow'n äidin nimi?', 'mikä on james maslow'n äidin nimi?', 'kuka on james maslow'n äidin nimi?', 'james maslow'n äiti?', 'kuka on james maslow'n äiti?', 'mikä on james maslow'n äidin nimi?']]</w:t>
      </w:r>
    </w:p>
    <w:p>
      <w:r>
        <w:rPr>
          <w:b/>
        </w:rPr>
        <w:t xml:space="preserve">Tulos</w:t>
      </w:r>
    </w:p>
    <w:p>
      <w:r>
        <w:t xml:space="preserve">Cathy Burge</w:t>
      </w:r>
    </w:p>
    <w:p>
      <w:r>
        <w:rPr>
          <w:b/>
        </w:rPr>
        <w:t xml:space="preserve">Esimerkki 5.889</w:t>
      </w:r>
    </w:p>
    <w:p>
      <w:r>
        <w:t xml:space="preserve">Kysymyksiä: ["Mikä on Keshan pikkuveljen nimi?"]]</w:t>
      </w:r>
    </w:p>
    <w:p>
      <w:r>
        <w:rPr>
          <w:b/>
        </w:rPr>
        <w:t xml:space="preserve">Tulos</w:t>
      </w:r>
    </w:p>
    <w:p>
      <w:r>
        <w:t xml:space="preserve">louie sebert</w:t>
      </w:r>
    </w:p>
    <w:p>
      <w:r>
        <w:rPr>
          <w:b/>
        </w:rPr>
        <w:t xml:space="preserve">Esimerkki 5.890</w:t>
      </w:r>
    </w:p>
    <w:p>
      <w:r>
        <w:t xml:space="preserve">Kysymyksiä: ['minä vuonna chester a arthur syntyi?', 'milloin chester aurther syntyi?']]</w:t>
      </w:r>
    </w:p>
    <w:p>
      <w:r>
        <w:rPr>
          <w:b/>
        </w:rPr>
        <w:t xml:space="preserve">Tulos</w:t>
      </w:r>
    </w:p>
    <w:p>
      <w:r>
        <w:t xml:space="preserve">1829-10-05</w:t>
      </w:r>
    </w:p>
    <w:p>
      <w:r>
        <w:rPr>
          <w:b/>
        </w:rPr>
        <w:t xml:space="preserve">Esimerkki 5.891</w:t>
      </w:r>
    </w:p>
    <w:p>
      <w:r>
        <w:t xml:space="preserve">Kysymyksiä: ['milloin anna nicole kuoli?']</w:t>
      </w:r>
    </w:p>
    <w:p>
      <w:r>
        <w:rPr>
          <w:b/>
        </w:rPr>
        <w:t xml:space="preserve">Tulos</w:t>
      </w:r>
    </w:p>
    <w:p>
      <w:r>
        <w:t xml:space="preserve">2007-02-08</w:t>
      </w:r>
    </w:p>
    <w:p>
      <w:r>
        <w:rPr>
          <w:b/>
        </w:rPr>
        <w:t xml:space="preserve">Esimerkki 5.892</w:t>
      </w:r>
    </w:p>
    <w:p>
      <w:r>
        <w:t xml:space="preserve">Kysymyksiä: ["Milloin Paul Reveren ensimmäinen vaimo kuoli?"]]</w:t>
      </w:r>
    </w:p>
    <w:p>
      <w:r>
        <w:rPr>
          <w:b/>
        </w:rPr>
        <w:t xml:space="preserve">Tulos</w:t>
      </w:r>
    </w:p>
    <w:p>
      <w:r>
        <w:t xml:space="preserve">1773</w:t>
      </w:r>
    </w:p>
    <w:p>
      <w:r>
        <w:rPr>
          <w:b/>
        </w:rPr>
        <w:t xml:space="preserve">Esimerkki 5.893</w:t>
      </w:r>
    </w:p>
    <w:p>
      <w:r>
        <w:t xml:space="preserve">Kysymyksiä: ["milloin järjestettiin ensimmäinen koripallo-ottelu?"]</w:t>
      </w:r>
    </w:p>
    <w:p>
      <w:r>
        <w:rPr>
          <w:b/>
        </w:rPr>
        <w:t xml:space="preserve">Tulos</w:t>
      </w:r>
    </w:p>
    <w:p>
      <w:r>
        <w:t xml:space="preserve">1891</w:t>
      </w:r>
    </w:p>
    <w:p>
      <w:r>
        <w:rPr>
          <w:b/>
        </w:rPr>
        <w:t xml:space="preserve">Esimerkki 5.894</w:t>
      </w:r>
    </w:p>
    <w:p>
      <w:r>
        <w:t xml:space="preserve">Kysymyksiä: ['milloin on toya carterin tyttären syntymäpäivä?']]</w:t>
      </w:r>
    </w:p>
    <w:p>
      <w:r>
        <w:rPr>
          <w:b/>
        </w:rPr>
        <w:t xml:space="preserve">Tulos</w:t>
      </w:r>
    </w:p>
    <w:p>
      <w:r>
        <w:t xml:space="preserve">1998-11-29</w:t>
      </w:r>
    </w:p>
    <w:p>
      <w:r>
        <w:rPr>
          <w:b/>
        </w:rPr>
        <w:t xml:space="preserve">Esimerkki 5.895</w:t>
      </w:r>
    </w:p>
    <w:p>
      <w:r>
        <w:t xml:space="preserve">Kysymyksiä: ['mikä on Lumpkinin piirikunnan väkiluku Georgiassa?']]</w:t>
      </w:r>
    </w:p>
    <w:p>
      <w:r>
        <w:rPr>
          <w:b/>
        </w:rPr>
        <w:t xml:space="preserve">Tulos</w:t>
      </w:r>
    </w:p>
    <w:p>
      <w:r>
        <w:t xml:space="preserve">30,918</w:t>
      </w:r>
    </w:p>
    <w:p>
      <w:r>
        <w:rPr>
          <w:b/>
        </w:rPr>
        <w:t xml:space="preserve">Esimerkki 5.896</w:t>
      </w:r>
    </w:p>
    <w:p>
      <w:r>
        <w:t xml:space="preserve">Kysymyksiä: [Minkä ikäinen oli Alexander Graham Bell, kun hän kuoli?"]]</w:t>
      </w:r>
    </w:p>
    <w:p>
      <w:r>
        <w:rPr>
          <w:b/>
        </w:rPr>
        <w:t xml:space="preserve">Tulos</w:t>
      </w:r>
    </w:p>
    <w:p>
      <w:r>
        <w:t xml:space="preserve">75 vuotta</w:t>
      </w:r>
    </w:p>
    <w:p>
      <w:r>
        <w:rPr>
          <w:b/>
        </w:rPr>
        <w:t xml:space="preserve">Esimerkki 5.897</w:t>
      </w:r>
    </w:p>
    <w:p>
      <w:r>
        <w:t xml:space="preserve">Kysymyksiä: ['milloin Ruanda asutettiin?']]</w:t>
      </w:r>
    </w:p>
    <w:p>
      <w:r>
        <w:rPr>
          <w:b/>
        </w:rPr>
        <w:t xml:space="preserve">Tulos</w:t>
      </w:r>
    </w:p>
    <w:p>
      <w:r>
        <w:t xml:space="preserve">1890</w:t>
      </w:r>
    </w:p>
    <w:p>
      <w:r>
        <w:rPr>
          <w:b/>
        </w:rPr>
        <w:t xml:space="preserve">Esimerkki 5.898</w:t>
      </w:r>
    </w:p>
    <w:p>
      <w:r>
        <w:t xml:space="preserve">Kysymyksiä: ['when did katy perry get married to russle brand?', 'milloin katy perry meni naimisiin russle brandin kanssa?', 'milloin katy perry meni naimisiin russlen kanssa?']]</w:t>
      </w:r>
    </w:p>
    <w:p>
      <w:r>
        <w:rPr>
          <w:b/>
        </w:rPr>
        <w:t xml:space="preserve">Tulos</w:t>
      </w:r>
    </w:p>
    <w:p>
      <w:r>
        <w:t xml:space="preserve">2010-10-23</w:t>
      </w:r>
    </w:p>
    <w:p>
      <w:r>
        <w:rPr>
          <w:b/>
        </w:rPr>
        <w:t xml:space="preserve">Esimerkki 5.899</w:t>
      </w:r>
    </w:p>
    <w:p>
      <w:r>
        <w:t xml:space="preserve">Kysymyksiä: ['minä vuonna Colorado Rockies meni World Seriesiin?']]</w:t>
      </w:r>
    </w:p>
    <w:p>
      <w:r>
        <w:rPr>
          <w:b/>
        </w:rPr>
        <w:t xml:space="preserve">Tulos</w:t>
      </w:r>
    </w:p>
    <w:p>
      <w:r>
        <w:t xml:space="preserve">2007</w:t>
      </w:r>
    </w:p>
    <w:p>
      <w:r>
        <w:rPr>
          <w:b/>
        </w:rPr>
        <w:t xml:space="preserve">Esimerkki 5.900</w:t>
      </w:r>
    </w:p>
    <w:p>
      <w:r>
        <w:t xml:space="preserve">Kysymyksiä: ["Mikä on Sidney Crosbyn äidin nimi?", "Sidney Crosbyn äidin nimi?"]]</w:t>
      </w:r>
    </w:p>
    <w:p>
      <w:r>
        <w:rPr>
          <w:b/>
        </w:rPr>
        <w:t xml:space="preserve">Tulos</w:t>
      </w:r>
    </w:p>
    <w:p>
      <w:r>
        <w:t xml:space="preserve">trina forbes-crosby</w:t>
      </w:r>
    </w:p>
    <w:p>
      <w:r>
        <w:rPr>
          <w:b/>
        </w:rPr>
        <w:t xml:space="preserve">Esimerkki 5.901</w:t>
      </w:r>
    </w:p>
    <w:p>
      <w:r>
        <w:t xml:space="preserve">Kysymyksiä: ['minkä ikäisenä Anna Frank kuoli?', 'minkä ikäisenä Anne Frank kuoli?']]</w:t>
      </w:r>
    </w:p>
    <w:p>
      <w:r>
        <w:rPr>
          <w:b/>
        </w:rPr>
        <w:t xml:space="preserve">Tulos</w:t>
      </w:r>
    </w:p>
    <w:p>
      <w:r>
        <w:t xml:space="preserve">16 vuotta</w:t>
      </w:r>
    </w:p>
    <w:p>
      <w:r>
        <w:rPr>
          <w:b/>
        </w:rPr>
        <w:t xml:space="preserve">Esimerkki 5.902</w:t>
      </w:r>
    </w:p>
    <w:p>
      <w:r>
        <w:t xml:space="preserve">Kysymyksiä: ["Mikä oli Henri Rousseaun vaimon nimi?"]]</w:t>
      </w:r>
    </w:p>
    <w:p>
      <w:r>
        <w:rPr>
          <w:b/>
        </w:rPr>
        <w:t xml:space="preserve">Tulos</w:t>
      </w:r>
    </w:p>
    <w:p>
      <w:r>
        <w:t xml:space="preserve">josephine noury</w:t>
      </w:r>
    </w:p>
    <w:p>
      <w:r>
        <w:rPr>
          <w:b/>
        </w:rPr>
        <w:t xml:space="preserve">Esimerkki 5.903</w:t>
      </w:r>
    </w:p>
    <w:p>
      <w:r>
        <w:t xml:space="preserve">Kysymyksiä: ['mikä on micheal jacksonin pojan nimi?']]</w:t>
      </w:r>
    </w:p>
    <w:p>
      <w:r>
        <w:rPr>
          <w:b/>
        </w:rPr>
        <w:t xml:space="preserve">Tulos</w:t>
      </w:r>
    </w:p>
    <w:p>
      <w:r>
        <w:t xml:space="preserve">michael joseph jackson, jr.</w:t>
      </w:r>
    </w:p>
    <w:p>
      <w:r>
        <w:rPr>
          <w:b/>
        </w:rPr>
        <w:t xml:space="preserve">Esimerkki 5.904</w:t>
      </w:r>
    </w:p>
    <w:p>
      <w:r>
        <w:t xml:space="preserve">Kysymyksiä: [", 'milloin Eli Manning voitti superbowlin?', 'milloin Eli Manning voitti superbowlin?', 'milloin Eli Manning voitti superbowlin?', 'minkä superbowlin Eli Manning voitti?']]</w:t>
      </w:r>
    </w:p>
    <w:p>
      <w:r>
        <w:rPr>
          <w:b/>
        </w:rPr>
        <w:t xml:space="preserve">Tulos</w:t>
      </w:r>
    </w:p>
    <w:p>
      <w:r>
        <w:t xml:space="preserve">2008-02-03</w:t>
      </w:r>
    </w:p>
    <w:p>
      <w:r>
        <w:rPr>
          <w:b/>
        </w:rPr>
        <w:t xml:space="preserve">Esimerkki 5.905</w:t>
      </w:r>
    </w:p>
    <w:p>
      <w:r>
        <w:t xml:space="preserve">Kysymyksiä: ['minä päivänä Albert Einstein kuoli?']]</w:t>
      </w:r>
    </w:p>
    <w:p>
      <w:r>
        <w:rPr>
          <w:b/>
        </w:rPr>
        <w:t xml:space="preserve">Tulos</w:t>
      </w:r>
    </w:p>
    <w:p>
      <w:r>
        <w:t xml:space="preserve">1955-04-18</w:t>
      </w:r>
    </w:p>
    <w:p>
      <w:r>
        <w:rPr>
          <w:b/>
        </w:rPr>
        <w:t xml:space="preserve">Esimerkki 5.906</w:t>
      </w:r>
    </w:p>
    <w:p>
      <w:r>
        <w:t xml:space="preserve">Kysymyksiä: ['mikä on sisarusten Grimmin yhdeksäs kirja?', 'mikä on sisarusten Grimmin viimeisen kirjan nimi?', 'mikä on sisarusten Grimm-sarjan yhdeksännen kirjan nimi?']]</w:t>
      </w:r>
    </w:p>
    <w:p>
      <w:r>
        <w:rPr>
          <w:b/>
        </w:rPr>
        <w:t xml:space="preserve">Tulos</w:t>
      </w:r>
    </w:p>
    <w:p>
      <w:r>
        <w:t xml:space="preserve">peilien neuvosto</w:t>
      </w:r>
    </w:p>
    <w:p>
      <w:r>
        <w:rPr>
          <w:b/>
        </w:rPr>
        <w:t xml:space="preserve">Esimerkki 5.907</w:t>
      </w:r>
    </w:p>
    <w:p>
      <w:r>
        <w:t xml:space="preserve">Kysymyksiä: ['Milloin James Maxon kuoli?']</w:t>
      </w:r>
    </w:p>
    <w:p>
      <w:r>
        <w:rPr>
          <w:b/>
        </w:rPr>
        <w:t xml:space="preserve">Tulos</w:t>
      </w:r>
    </w:p>
    <w:p>
      <w:r>
        <w:t xml:space="preserve">1948-11-08</w:t>
      </w:r>
    </w:p>
    <w:p>
      <w:r>
        <w:rPr>
          <w:b/>
        </w:rPr>
        <w:t xml:space="preserve">Esimerkki 5.908</w:t>
      </w:r>
    </w:p>
    <w:p>
      <w:r>
        <w:t xml:space="preserve">Kysymyksiä: ['ketä zac efron näyttelee high school musicalissa?', 'mikä on zac efronin näyttelemän hahmon nimi high school musicalissa?', 'ketä zac efron näyttelee high school musical -elokuvissa?', 'mitä hahmoa zac efron näyttelee high school musicalissa?', 'mitä hahmoa zac efron näyttelee high school musicalissa?'.', 'mitä roolia zac efron tekee high school musicalissa?', 'zac efronin rooli high school musicalissa?', 'zac efronin hahmo high school musicalissa?', 'kuka zac efronin muotokuvaa high school musicalissa?', 'ketä näyttelijä zac efron näyttelee high school musicalissa?']]</w:t>
      </w:r>
    </w:p>
    <w:p>
      <w:r>
        <w:rPr>
          <w:b/>
        </w:rPr>
        <w:t xml:space="preserve">Tulos</w:t>
      </w:r>
    </w:p>
    <w:p>
      <w:r>
        <w:t xml:space="preserve">Troy Bolton</w:t>
      </w:r>
    </w:p>
    <w:p>
      <w:r>
        <w:rPr>
          <w:b/>
        </w:rPr>
        <w:t xml:space="preserve">Esimerkki 5.909</w:t>
      </w:r>
    </w:p>
    <w:p>
      <w:r>
        <w:t xml:space="preserve">Kysymyksiä: ['when james bowie died?', 'what day did james bowie die?', 'when did james bowie die in?']]</w:t>
      </w:r>
    </w:p>
    <w:p>
      <w:r>
        <w:rPr>
          <w:b/>
        </w:rPr>
        <w:t xml:space="preserve">Tulos</w:t>
      </w:r>
    </w:p>
    <w:p>
      <w:r>
        <w:t xml:space="preserve">1836-03-06</w:t>
      </w:r>
    </w:p>
    <w:p>
      <w:r>
        <w:rPr>
          <w:b/>
        </w:rPr>
        <w:t xml:space="preserve">Esimerkki 5.910</w:t>
      </w:r>
    </w:p>
    <w:p>
      <w:r>
        <w:t xml:space="preserve">Kysymyksiä: ['mikä on Everestin korkeus?', 'Everestin korkeus?', 'Everestin korkeus?']]</w:t>
      </w:r>
    </w:p>
    <w:p>
      <w:r>
        <w:rPr>
          <w:b/>
        </w:rPr>
        <w:t xml:space="preserve">Tulos</w:t>
      </w:r>
    </w:p>
    <w:p>
      <w:r>
        <w:t xml:space="preserve">8,848 metriä</w:t>
      </w:r>
    </w:p>
    <w:p>
      <w:r>
        <w:rPr>
          <w:b/>
        </w:rPr>
        <w:t xml:space="preserve">Esimerkki 5.911</w:t>
      </w:r>
    </w:p>
    <w:p>
      <w:r>
        <w:t xml:space="preserve">Kysymyksiä: ['missä barbara jordan kävi peruskoulua?']]</w:t>
      </w:r>
    </w:p>
    <w:p>
      <w:r>
        <w:rPr>
          <w:b/>
        </w:rPr>
        <w:t xml:space="preserve">Tulos</w:t>
      </w:r>
    </w:p>
    <w:p>
      <w:r>
        <w:t xml:space="preserve">robersonin peruskoulu</w:t>
      </w:r>
    </w:p>
    <w:p>
      <w:r>
        <w:rPr>
          <w:b/>
        </w:rPr>
        <w:t xml:space="preserve">Esimerkki 5.912</w:t>
      </w:r>
    </w:p>
    <w:p>
      <w:r>
        <w:t xml:space="preserve">Kysymyksiä: ['milloin on antonia johnson carterin syntymäpäivä?', 'milloin on antonia toya carterin syntymäpäivä?']]</w:t>
      </w:r>
    </w:p>
    <w:p>
      <w:r>
        <w:rPr>
          <w:b/>
        </w:rPr>
        <w:t xml:space="preserve">Tulos</w:t>
      </w:r>
    </w:p>
    <w:p>
      <w:r>
        <w:t xml:space="preserve">1983-10-26</w:t>
      </w:r>
    </w:p>
    <w:p>
      <w:r>
        <w:rPr>
          <w:b/>
        </w:rPr>
        <w:t xml:space="preserve">Esimerkki 5.913</w:t>
      </w:r>
    </w:p>
    <w:p>
      <w:r>
        <w:t xml:space="preserve">Kysymyksiä: ["Mikä oli leonardo da vincin pituus?"]]</w:t>
      </w:r>
    </w:p>
    <w:p>
      <w:r>
        <w:rPr>
          <w:b/>
        </w:rPr>
        <w:t xml:space="preserve">Tulos</w:t>
      </w:r>
    </w:p>
    <w:p>
      <w:r>
        <w:t xml:space="preserve">1,75 metriä</w:t>
      </w:r>
    </w:p>
    <w:p>
      <w:r>
        <w:rPr>
          <w:b/>
        </w:rPr>
        <w:t xml:space="preserve">Esimerkki 5.914</w:t>
      </w:r>
    </w:p>
    <w:p>
      <w:r>
        <w:t xml:space="preserve">Kysymyksiä: ['minä vuonna Marie Antoinette meni naimisiin?']]</w:t>
      </w:r>
    </w:p>
    <w:p>
      <w:r>
        <w:rPr>
          <w:b/>
        </w:rPr>
        <w:t xml:space="preserve">Tulos</w:t>
      </w:r>
    </w:p>
    <w:p>
      <w:r>
        <w:t xml:space="preserve">1770</w:t>
      </w:r>
    </w:p>
    <w:p>
      <w:r>
        <w:rPr>
          <w:b/>
        </w:rPr>
        <w:t xml:space="preserve">Esimerkki 5.915</w:t>
      </w:r>
    </w:p>
    <w:p>
      <w:r>
        <w:t xml:space="preserve">Kysymyksiä: ['minä päivänä titaani löydettiin?']]</w:t>
      </w:r>
    </w:p>
    <w:p>
      <w:r>
        <w:rPr>
          <w:b/>
        </w:rPr>
        <w:t xml:space="preserve">Tulos</w:t>
      </w:r>
    </w:p>
    <w:p>
      <w:r>
        <w:t xml:space="preserve">1791</w:t>
      </w:r>
    </w:p>
    <w:p>
      <w:r>
        <w:rPr>
          <w:b/>
        </w:rPr>
        <w:t xml:space="preserve">Esimerkki 5.916</w:t>
      </w:r>
    </w:p>
    <w:p>
      <w:r>
        <w:t xml:space="preserve">Kysymyksiä: ['minä vuonna joku käveli kuussa?']]</w:t>
      </w:r>
    </w:p>
    <w:p>
      <w:r>
        <w:rPr>
          <w:b/>
        </w:rPr>
        <w:t xml:space="preserve">Tulos</w:t>
      </w:r>
    </w:p>
    <w:p>
      <w:r>
        <w:t xml:space="preserve">1969</w:t>
      </w:r>
    </w:p>
    <w:p>
      <w:r>
        <w:rPr>
          <w:b/>
        </w:rPr>
        <w:t xml:space="preserve">Esimerkki 5.917</w:t>
      </w:r>
    </w:p>
    <w:p>
      <w:r>
        <w:t xml:space="preserve">Kysymyksiä: ['missä michelle obama kävi peruskoulun?']]</w:t>
      </w:r>
    </w:p>
    <w:p>
      <w:r>
        <w:rPr>
          <w:b/>
        </w:rPr>
        <w:t xml:space="preserve">Tulos</w:t>
      </w:r>
    </w:p>
    <w:p>
      <w:r>
        <w:t xml:space="preserve">bryn mawrin peruskoulu</w:t>
      </w:r>
    </w:p>
    <w:p>
      <w:r>
        <w:rPr>
          <w:b/>
        </w:rPr>
        <w:t xml:space="preserve">Esimerkki 5.918</w:t>
      </w:r>
    </w:p>
    <w:p>
      <w:r>
        <w:t xml:space="preserve">Kysymyksiä: ['milloin richard iii kuoli?']</w:t>
      </w:r>
    </w:p>
    <w:p>
      <w:r>
        <w:rPr>
          <w:b/>
        </w:rPr>
        <w:t xml:space="preserve">Tulos</w:t>
      </w:r>
    </w:p>
    <w:p>
      <w:r>
        <w:t xml:space="preserve">1485-08-22</w:t>
      </w:r>
    </w:p>
    <w:p>
      <w:r>
        <w:rPr>
          <w:b/>
        </w:rPr>
        <w:t xml:space="preserve">Esimerkki 5.919</w:t>
      </w:r>
    </w:p>
    <w:p>
      <w:r>
        <w:t xml:space="preserve">Kysymyksiä: ['Minkä ikäinen oli Charles 1, kun hän meni naimisiin?']]</w:t>
      </w:r>
    </w:p>
    <w:p>
      <w:r>
        <w:rPr>
          <w:b/>
        </w:rPr>
        <w:t xml:space="preserve">Tulos</w:t>
      </w:r>
    </w:p>
    <w:p>
      <w:r>
        <w:t xml:space="preserve">24 vuotta</w:t>
      </w:r>
    </w:p>
    <w:p>
      <w:r>
        <w:rPr>
          <w:b/>
        </w:rPr>
        <w:t xml:space="preserve">Esimerkki 5.920</w:t>
      </w:r>
    </w:p>
    <w:p>
      <w:r>
        <w:t xml:space="preserve">Kysymyksiä: ["Mikä on Sean Farisin koko nimi?"]</w:t>
      </w:r>
    </w:p>
    <w:p>
      <w:r>
        <w:rPr>
          <w:b/>
        </w:rPr>
        <w:t xml:space="preserve">Tulos</w:t>
      </w:r>
    </w:p>
    <w:p>
      <w:r>
        <w:t xml:space="preserve">Sean Hardy Faris</w:t>
      </w:r>
    </w:p>
    <w:p>
      <w:r>
        <w:rPr>
          <w:b/>
        </w:rPr>
        <w:t xml:space="preserve">Esimerkki 5.921</w:t>
      </w:r>
    </w:p>
    <w:p>
      <w:r>
        <w:t xml:space="preserve">Kysymyksiä: ['milloin paavi Johannes 23. kuoli?']]</w:t>
      </w:r>
    </w:p>
    <w:p>
      <w:r>
        <w:rPr>
          <w:b/>
        </w:rPr>
        <w:t xml:space="preserve">Tulos</w:t>
      </w:r>
    </w:p>
    <w:p>
      <w:r>
        <w:t xml:space="preserve">1963-06-03</w:t>
      </w:r>
    </w:p>
    <w:p>
      <w:r>
        <w:rPr>
          <w:b/>
        </w:rPr>
        <w:t xml:space="preserve">Esimerkki 5.922</w:t>
      </w:r>
    </w:p>
    <w:p>
      <w:r>
        <w:t xml:space="preserve">Kysymyksiä: ['mikä on Metallican ensimmäinen albumi?']</w:t>
      </w:r>
    </w:p>
    <w:p>
      <w:r>
        <w:rPr>
          <w:b/>
        </w:rPr>
        <w:t xml:space="preserve">Tulos</w:t>
      </w:r>
    </w:p>
    <w:p>
      <w:r>
        <w:t xml:space="preserve">power metal demo</w:t>
      </w:r>
    </w:p>
    <w:p>
      <w:r>
        <w:rPr>
          <w:b/>
        </w:rPr>
        <w:t xml:space="preserve">Esimerkki 5.923</w:t>
      </w:r>
    </w:p>
    <w:p>
      <w:r>
        <w:t xml:space="preserve">Kysymyksiä: ['mikä on presidentti Barack Obaman palkka?']]</w:t>
      </w:r>
    </w:p>
    <w:p>
      <w:r>
        <w:rPr>
          <w:b/>
        </w:rPr>
        <w:t xml:space="preserve">Tulos</w:t>
      </w:r>
    </w:p>
    <w:p>
      <w:r>
        <w:t xml:space="preserve">400,000 Yhdysvaltain dollaria</w:t>
      </w:r>
    </w:p>
    <w:p>
      <w:r>
        <w:rPr>
          <w:b/>
        </w:rPr>
        <w:t xml:space="preserve">Esimerkki 5.924</w:t>
      </w:r>
    </w:p>
    <w:p>
      <w:r>
        <w:t xml:space="preserve">Kysymyksiä: ['Milloin George Herroson syntyi?']</w:t>
      </w:r>
    </w:p>
    <w:p>
      <w:r>
        <w:rPr>
          <w:b/>
        </w:rPr>
        <w:t xml:space="preserve">Tulos</w:t>
      </w:r>
    </w:p>
    <w:p>
      <w:r>
        <w:t xml:space="preserve">1943-02-25</w:t>
      </w:r>
    </w:p>
    <w:p>
      <w:r>
        <w:rPr>
          <w:b/>
        </w:rPr>
        <w:t xml:space="preserve">Esimerkki 5.925</w:t>
      </w:r>
    </w:p>
    <w:p>
      <w:r>
        <w:t xml:space="preserve">Kysymyksiä: ['mikä on Angleseyn väkiluku?']]</w:t>
      </w:r>
    </w:p>
    <w:p>
      <w:r>
        <w:rPr>
          <w:b/>
        </w:rPr>
        <w:t xml:space="preserve">Tulos</w:t>
      </w:r>
    </w:p>
    <w:p>
      <w:r>
        <w:t xml:space="preserve">68,600</w:t>
      </w:r>
    </w:p>
    <w:p>
      <w:r>
        <w:rPr>
          <w:b/>
        </w:rPr>
        <w:t xml:space="preserve">Esimerkki 5.926</w:t>
      </w:r>
    </w:p>
    <w:p>
      <w:r>
        <w:t xml:space="preserve">Kysymyksiä: ["Mikä oli Mia Hammin ensimmäisen aviomiehen nimi?"]]</w:t>
      </w:r>
    </w:p>
    <w:p>
      <w:r>
        <w:rPr>
          <w:b/>
        </w:rPr>
        <w:t xml:space="preserve">Tulos</w:t>
      </w:r>
    </w:p>
    <w:p>
      <w:r>
        <w:t xml:space="preserve">Christian Corry</w:t>
      </w:r>
    </w:p>
    <w:p>
      <w:r>
        <w:rPr>
          <w:b/>
        </w:rPr>
        <w:t xml:space="preserve">Esimerkki 5.927</w:t>
      </w:r>
    </w:p>
    <w:p>
      <w:r>
        <w:t xml:space="preserve">Kysymyksiä: ['minä päivänä prinsessa diana meni naimisiin prinssi Kaarlen kanssa?'']</w:t>
      </w:r>
    </w:p>
    <w:p>
      <w:r>
        <w:rPr>
          <w:b/>
        </w:rPr>
        <w:t xml:space="preserve">Tulos</w:t>
      </w:r>
    </w:p>
    <w:p>
      <w:r>
        <w:t xml:space="preserve">1981-07-29</w:t>
      </w:r>
    </w:p>
    <w:p>
      <w:r>
        <w:rPr>
          <w:b/>
        </w:rPr>
        <w:t xml:space="preserve">Esimerkki 5.928</w:t>
      </w:r>
    </w:p>
    <w:p>
      <w:r>
        <w:t xml:space="preserve">Kysymyksiä: ['Milloin pleasant rowland syntyi?']</w:t>
      </w:r>
    </w:p>
    <w:p>
      <w:r>
        <w:rPr>
          <w:b/>
        </w:rPr>
        <w:t xml:space="preserve">Tulos</w:t>
      </w:r>
    </w:p>
    <w:p>
      <w:r>
        <w:t xml:space="preserve">1941-05-23</w:t>
      </w:r>
    </w:p>
    <w:p>
      <w:r>
        <w:rPr>
          <w:b/>
        </w:rPr>
        <w:t xml:space="preserve">Esimerkki 5.929</w:t>
      </w:r>
    </w:p>
    <w:p>
      <w:r>
        <w:t xml:space="preserve">Kysymyksiä: ["Mikä on Ashley Tisdalen syntymäaika?"]]</w:t>
      </w:r>
    </w:p>
    <w:p>
      <w:r>
        <w:rPr>
          <w:b/>
        </w:rPr>
        <w:t xml:space="preserve">Tulos</w:t>
      </w:r>
    </w:p>
    <w:p>
      <w:r>
        <w:t xml:space="preserve">1985-07-02</w:t>
      </w:r>
    </w:p>
    <w:p>
      <w:r>
        <w:rPr>
          <w:b/>
        </w:rPr>
        <w:t xml:space="preserve">Esimerkki 5.930</w:t>
      </w:r>
    </w:p>
    <w:p>
      <w:r>
        <w:t xml:space="preserve">Kysymyksiä: ['kuka on tyler perryn äiti?']</w:t>
      </w:r>
    </w:p>
    <w:p>
      <w:r>
        <w:rPr>
          <w:b/>
        </w:rPr>
        <w:t xml:space="preserve">Tulos</w:t>
      </w:r>
    </w:p>
    <w:p>
      <w:r>
        <w:t xml:space="preserve">willie maxine perry</w:t>
      </w:r>
    </w:p>
    <w:p>
      <w:r>
        <w:rPr>
          <w:b/>
        </w:rPr>
        <w:t xml:space="preserve">Esimerkki 5.931</w:t>
      </w:r>
    </w:p>
    <w:p>
      <w:r>
        <w:t xml:space="preserve">Kysymyksiä: ['ensimmäisenä vuonna kävelemään kuussa?'']</w:t>
      </w:r>
    </w:p>
    <w:p>
      <w:r>
        <w:rPr>
          <w:b/>
        </w:rPr>
        <w:t xml:space="preserve">Tulos</w:t>
      </w:r>
    </w:p>
    <w:p>
      <w:r>
        <w:t xml:space="preserve">1969</w:t>
      </w:r>
    </w:p>
    <w:p>
      <w:r>
        <w:rPr>
          <w:b/>
        </w:rPr>
        <w:t xml:space="preserve">Esimerkki 5.932</w:t>
      </w:r>
    </w:p>
    <w:p>
      <w:r>
        <w:t xml:space="preserve">Kysymyksiä: ["Milloin on Kevin Rudolfin syntymäpäivä?"]]</w:t>
      </w:r>
    </w:p>
    <w:p>
      <w:r>
        <w:rPr>
          <w:b/>
        </w:rPr>
        <w:t xml:space="preserve">Tulos</w:t>
      </w:r>
    </w:p>
    <w:p>
      <w:r>
        <w:t xml:space="preserve">1983-02-17</w:t>
      </w:r>
    </w:p>
    <w:p>
      <w:r>
        <w:rPr>
          <w:b/>
        </w:rPr>
        <w:t xml:space="preserve">Esimerkki 5.933</w:t>
      </w:r>
    </w:p>
    <w:p>
      <w:r>
        <w:t xml:space="preserve">Kysymyksiä: ["Mikä on Obaman nuorimman lapsen nimi?"]]</w:t>
      </w:r>
    </w:p>
    <w:p>
      <w:r>
        <w:rPr>
          <w:b/>
        </w:rPr>
        <w:t xml:space="preserve">Tulos</w:t>
      </w:r>
    </w:p>
    <w:p>
      <w:r>
        <w:t xml:space="preserve">sasha obama</w:t>
      </w:r>
    </w:p>
    <w:p>
      <w:r>
        <w:rPr>
          <w:b/>
        </w:rPr>
        <w:t xml:space="preserve">Esimerkki 5.934</w:t>
      </w:r>
    </w:p>
    <w:p>
      <w:r>
        <w:t xml:space="preserve">Kysymyksiä: ['Milloin Molly Pitcher meni naimisiin John Hayesin kanssa?']</w:t>
      </w:r>
    </w:p>
    <w:p>
      <w:r>
        <w:rPr>
          <w:b/>
        </w:rPr>
        <w:t xml:space="preserve">Tulos</w:t>
      </w:r>
    </w:p>
    <w:p>
      <w:r>
        <w:t xml:space="preserve">1769-07-24</w:t>
      </w:r>
    </w:p>
    <w:p>
      <w:r>
        <w:rPr>
          <w:b/>
        </w:rPr>
        <w:t xml:space="preserve">Esimerkki 5.935</w:t>
      </w:r>
    </w:p>
    <w:p>
      <w:r>
        <w:t xml:space="preserve">Kysymyksiä: ["minä vuonna Elviksen ensimmäinen albumi ilmestyi?"]]</w:t>
      </w:r>
    </w:p>
    <w:p>
      <w:r>
        <w:rPr>
          <w:b/>
        </w:rPr>
        <w:t xml:space="preserve">Tulos</w:t>
      </w:r>
    </w:p>
    <w:p>
      <w:r>
        <w:t xml:space="preserve">1956</w:t>
      </w:r>
    </w:p>
    <w:p>
      <w:r>
        <w:rPr>
          <w:b/>
        </w:rPr>
        <w:t xml:space="preserve">Esimerkki 5.936</w:t>
      </w:r>
    </w:p>
    <w:p>
      <w:r>
        <w:t xml:space="preserve">Kysymyksiä: ['minä vuonna Hitler hallitsi Saksaa?']]</w:t>
      </w:r>
    </w:p>
    <w:p>
      <w:r>
        <w:rPr>
          <w:b/>
        </w:rPr>
        <w:t xml:space="preserve">Tulos</w:t>
      </w:r>
    </w:p>
    <w:p>
      <w:r>
        <w:t xml:space="preserve">1933-01-30</w:t>
      </w:r>
    </w:p>
    <w:p>
      <w:r>
        <w:rPr>
          <w:b/>
        </w:rPr>
        <w:t xml:space="preserve">Esimerkki 5.937</w:t>
      </w:r>
    </w:p>
    <w:p>
      <w:r>
        <w:t xml:space="preserve">Kysymyksiä: ['Milloin Benjamin Franklin meni naimisiin ensimmäisen kerran?'']</w:t>
      </w:r>
    </w:p>
    <w:p>
      <w:r>
        <w:rPr>
          <w:b/>
        </w:rPr>
        <w:t xml:space="preserve">Tulos</w:t>
      </w:r>
    </w:p>
    <w:p>
      <w:r>
        <w:t xml:space="preserve">1730</w:t>
      </w:r>
    </w:p>
    <w:p>
      <w:r>
        <w:rPr>
          <w:b/>
        </w:rPr>
        <w:t xml:space="preserve">Esimerkki 5.938</w:t>
      </w:r>
    </w:p>
    <w:p>
      <w:r>
        <w:t xml:space="preserve">Kysymyksiä: ['Milloin Iverson alkoi pelata koripalloa?']</w:t>
      </w:r>
    </w:p>
    <w:p>
      <w:r>
        <w:rPr>
          <w:b/>
        </w:rPr>
        <w:t xml:space="preserve">Tulos</w:t>
      </w:r>
    </w:p>
    <w:p>
      <w:r>
        <w:t xml:space="preserve">1996</w:t>
      </w:r>
    </w:p>
    <w:p>
      <w:r>
        <w:rPr>
          <w:b/>
        </w:rPr>
        <w:t xml:space="preserve">Esimerkki 5.939</w:t>
      </w:r>
    </w:p>
    <w:p>
      <w:r>
        <w:t xml:space="preserve">Kysymyksiä: ['minä vuonna michale jackson syntyi?']]</w:t>
      </w:r>
    </w:p>
    <w:p>
      <w:r>
        <w:rPr>
          <w:b/>
        </w:rPr>
        <w:t xml:space="preserve">Tulos</w:t>
      </w:r>
    </w:p>
    <w:p>
      <w:r>
        <w:t xml:space="preserve">1958</w:t>
      </w:r>
    </w:p>
    <w:p>
      <w:r>
        <w:rPr>
          <w:b/>
        </w:rPr>
        <w:t xml:space="preserve">Esimerkki 5.940</w:t>
      </w:r>
    </w:p>
    <w:p>
      <w:r>
        <w:t xml:space="preserve">Kysymyksiä: ['Milloin me pudotimme pommin Hiroshimaan lopettaaksemme wwii:n?']]</w:t>
      </w:r>
    </w:p>
    <w:p>
      <w:r>
        <w:rPr>
          <w:b/>
        </w:rPr>
        <w:t xml:space="preserve">Tulos</w:t>
      </w:r>
    </w:p>
    <w:p>
      <w:r>
        <w:t xml:space="preserve">1945-08-06</w:t>
      </w:r>
    </w:p>
    <w:p>
      <w:r>
        <w:rPr>
          <w:b/>
        </w:rPr>
        <w:t xml:space="preserve">Esimerkki 5.941</w:t>
      </w:r>
    </w:p>
    <w:p>
      <w:r>
        <w:t xml:space="preserve">Kysymyksiä: ['kuka oli thomas becketsin isä?']</w:t>
      </w:r>
    </w:p>
    <w:p>
      <w:r>
        <w:rPr>
          <w:b/>
        </w:rPr>
        <w:t xml:space="preserve">Tulos</w:t>
      </w:r>
    </w:p>
    <w:p>
      <w:r>
        <w:t xml:space="preserve">gilbert beket</w:t>
      </w:r>
    </w:p>
    <w:p>
      <w:r>
        <w:rPr>
          <w:b/>
        </w:rPr>
        <w:t xml:space="preserve">Esimerkki 5.942</w:t>
      </w:r>
    </w:p>
    <w:p>
      <w:r>
        <w:t xml:space="preserve">Kysymyksiä: ['Milloin Katy Perryn kappale firework ilmestyi?']]</w:t>
      </w:r>
    </w:p>
    <w:p>
      <w:r>
        <w:rPr>
          <w:b/>
        </w:rPr>
        <w:t xml:space="preserve">Tulos</w:t>
      </w:r>
    </w:p>
    <w:p>
      <w:r>
        <w:t xml:space="preserve">2010</w:t>
      </w:r>
    </w:p>
    <w:p>
      <w:r>
        <w:rPr>
          <w:b/>
        </w:rPr>
        <w:t xml:space="preserve">Esimerkki 5.943</w:t>
      </w:r>
    </w:p>
    <w:p>
      <w:r>
        <w:t xml:space="preserve">Kysymyksiä: ['Milloin Jackie Onassis ja John F. Kennedy menivät naimisiin?'']</w:t>
      </w:r>
    </w:p>
    <w:p>
      <w:r>
        <w:rPr>
          <w:b/>
        </w:rPr>
        <w:t xml:space="preserve">Tulos</w:t>
      </w:r>
    </w:p>
    <w:p>
      <w:r>
        <w:t xml:space="preserve">1953-09-12</w:t>
      </w:r>
    </w:p>
    <w:p>
      <w:r>
        <w:rPr>
          <w:b/>
        </w:rPr>
        <w:t xml:space="preserve">Esimerkki 5.944</w:t>
      </w:r>
    </w:p>
    <w:p>
      <w:r>
        <w:t xml:space="preserve">Kysymyksiä: ['minä vuonna Earnest Rutherford syntyi?']]</w:t>
      </w:r>
    </w:p>
    <w:p>
      <w:r>
        <w:rPr>
          <w:b/>
        </w:rPr>
        <w:t xml:space="preserve">Tulos</w:t>
      </w:r>
    </w:p>
    <w:p>
      <w:r>
        <w:t xml:space="preserve">1871</w:t>
      </w:r>
    </w:p>
    <w:p>
      <w:r>
        <w:rPr>
          <w:b/>
        </w:rPr>
        <w:t xml:space="preserve">Esimerkki 5.945</w:t>
      </w:r>
    </w:p>
    <w:p>
      <w:r>
        <w:t xml:space="preserve">Kysymyksiä: ['Minkä ikäinen Obama oli, kun hän meni Harvardin yliopistoon?']]</w:t>
      </w:r>
    </w:p>
    <w:p>
      <w:r>
        <w:rPr>
          <w:b/>
        </w:rPr>
        <w:t xml:space="preserve">Tulos</w:t>
      </w:r>
    </w:p>
    <w:p>
      <w:r>
        <w:t xml:space="preserve">27 vuotta</w:t>
      </w:r>
    </w:p>
    <w:p>
      <w:r>
        <w:rPr>
          <w:b/>
        </w:rPr>
        <w:t xml:space="preserve">Esimerkki 5.946</w:t>
      </w:r>
    </w:p>
    <w:p>
      <w:r>
        <w:t xml:space="preserve">Kysymyksiä: ['milloin roberto clemente kuoli?']</w:t>
      </w:r>
    </w:p>
    <w:p>
      <w:r>
        <w:rPr>
          <w:b/>
        </w:rPr>
        <w:t xml:space="preserve">Tulos</w:t>
      </w:r>
    </w:p>
    <w:p>
      <w:r>
        <w:t xml:space="preserve">1972</w:t>
      </w:r>
    </w:p>
    <w:p>
      <w:r>
        <w:rPr>
          <w:b/>
        </w:rPr>
        <w:t xml:space="preserve">Esimerkki 5.947</w:t>
      </w:r>
    </w:p>
    <w:p>
      <w:r>
        <w:t xml:space="preserve">Kysymyksiä: ['Milloin John Steinbeck meni naimisiin toisen vaimonsa kanssa?'']</w:t>
      </w:r>
    </w:p>
    <w:p>
      <w:r>
        <w:rPr>
          <w:b/>
        </w:rPr>
        <w:t xml:space="preserve">Tulos</w:t>
      </w:r>
    </w:p>
    <w:p>
      <w:r>
        <w:t xml:space="preserve">1943</w:t>
      </w:r>
    </w:p>
    <w:p>
      <w:r>
        <w:rPr>
          <w:b/>
        </w:rPr>
        <w:t xml:space="preserve">Esimerkki 5.948</w:t>
      </w:r>
    </w:p>
    <w:p>
      <w:r>
        <w:t xml:space="preserve">Kysymyksiä: ['milloin luker king kuoli?']</w:t>
      </w:r>
    </w:p>
    <w:p>
      <w:r>
        <w:rPr>
          <w:b/>
        </w:rPr>
        <w:t xml:space="preserve">Tulos</w:t>
      </w:r>
    </w:p>
    <w:p>
      <w:r>
        <w:t xml:space="preserve">1968-04-04</w:t>
      </w:r>
    </w:p>
    <w:p>
      <w:r>
        <w:rPr>
          <w:b/>
        </w:rPr>
        <w:t xml:space="preserve">Esimerkki 5.949</w:t>
      </w:r>
    </w:p>
    <w:p>
      <w:r>
        <w:t xml:space="preserve">Kysymyksiä: ['minkä ikäinen Hitler oli naiessaan Eva Braunin?'']</w:t>
      </w:r>
    </w:p>
    <w:p>
      <w:r>
        <w:rPr>
          <w:b/>
        </w:rPr>
        <w:t xml:space="preserve">Tulos</w:t>
      </w:r>
    </w:p>
    <w:p>
      <w:r>
        <w:t xml:space="preserve">56 vuotta</w:t>
      </w:r>
    </w:p>
    <w:p>
      <w:r>
        <w:rPr>
          <w:b/>
        </w:rPr>
        <w:t xml:space="preserve">Esimerkki 5.950</w:t>
      </w:r>
    </w:p>
    <w:p>
      <w:r>
        <w:t xml:space="preserve">Kysymyksiä: ['when is eric j berg birthday?']]</w:t>
      </w:r>
    </w:p>
    <w:p>
      <w:r>
        <w:rPr>
          <w:b/>
        </w:rPr>
        <w:t xml:space="preserve">Tulos</w:t>
      </w:r>
    </w:p>
    <w:p>
      <w:r>
        <w:t xml:space="preserve">1991-07-15</w:t>
      </w:r>
    </w:p>
    <w:p>
      <w:r>
        <w:rPr>
          <w:b/>
        </w:rPr>
        <w:t xml:space="preserve">Esimerkki 5.951</w:t>
      </w:r>
    </w:p>
    <w:p>
      <w:r>
        <w:t xml:space="preserve">Kysymyksiä: ['milloin Trentonista tuli New Jerseyn pääkaupunki?']</w:t>
      </w:r>
    </w:p>
    <w:p>
      <w:r>
        <w:rPr>
          <w:b/>
        </w:rPr>
        <w:t xml:space="preserve">Tulos</w:t>
      </w:r>
    </w:p>
    <w:p>
      <w:r>
        <w:t xml:space="preserve">1790</w:t>
      </w:r>
    </w:p>
    <w:p>
      <w:r>
        <w:rPr>
          <w:b/>
        </w:rPr>
        <w:t xml:space="preserve">Esimerkki 5.952</w:t>
      </w:r>
    </w:p>
    <w:p>
      <w:r>
        <w:t xml:space="preserve">Kysymyksiä: ['milloin rosa parksin äiti syntyi?']]</w:t>
      </w:r>
    </w:p>
    <w:p>
      <w:r>
        <w:rPr>
          <w:b/>
        </w:rPr>
        <w:t xml:space="preserve">Tulos</w:t>
      </w:r>
    </w:p>
    <w:p>
      <w:r>
        <w:t xml:space="preserve">1888</w:t>
      </w:r>
    </w:p>
    <w:p>
      <w:r>
        <w:rPr>
          <w:b/>
        </w:rPr>
        <w:t xml:space="preserve">Esimerkki 5.953</w:t>
      </w:r>
    </w:p>
    <w:p>
      <w:r>
        <w:t xml:space="preserve">Kysymyksiä: ['milloin Serbia oli oma maansa?']]</w:t>
      </w:r>
    </w:p>
    <w:p>
      <w:r>
        <w:rPr>
          <w:b/>
        </w:rPr>
        <w:t xml:space="preserve">Tulos</w:t>
      </w:r>
    </w:p>
    <w:p>
      <w:r>
        <w:t xml:space="preserve">2006-06-05</w:t>
      </w:r>
    </w:p>
    <w:p>
      <w:r>
        <w:rPr>
          <w:b/>
        </w:rPr>
        <w:t xml:space="preserve">Esimerkki 5.954</w:t>
      </w:r>
    </w:p>
    <w:p>
      <w:r>
        <w:t xml:space="preserve">Kysymyksiä: ['milloin englannista tuli virallinen kieli Intiassa?']]</w:t>
      </w:r>
    </w:p>
    <w:p>
      <w:r>
        <w:rPr>
          <w:b/>
        </w:rPr>
        <w:t xml:space="preserve">Tulos</w:t>
      </w:r>
    </w:p>
    <w:p>
      <w:r>
        <w:t xml:space="preserve">1950-01-26</w:t>
      </w:r>
    </w:p>
    <w:p>
      <w:r>
        <w:rPr>
          <w:b/>
        </w:rPr>
        <w:t xml:space="preserve">Esimerkki 5.955</w:t>
      </w:r>
    </w:p>
    <w:p>
      <w:r>
        <w:t xml:space="preserve">Kysymyksiä: ["milloin irlannista tuli itsenäinen maa?"]</w:t>
      </w:r>
    </w:p>
    <w:p>
      <w:r>
        <w:rPr>
          <w:b/>
        </w:rPr>
        <w:t xml:space="preserve">Tulos</w:t>
      </w:r>
    </w:p>
    <w:p>
      <w:r>
        <w:t xml:space="preserve">1949-04-18</w:t>
      </w:r>
    </w:p>
    <w:p>
      <w:r>
        <w:rPr>
          <w:b/>
        </w:rPr>
        <w:t xml:space="preserve">Esimerkki 5.956</w:t>
      </w:r>
    </w:p>
    <w:p>
      <w:r>
        <w:t xml:space="preserve">Kysymyksiä: ['mikä on Johnny Deppsin äidin koko nimi?']]</w:t>
      </w:r>
    </w:p>
    <w:p>
      <w:r>
        <w:rPr>
          <w:b/>
        </w:rPr>
        <w:t xml:space="preserve">Tulos</w:t>
      </w:r>
    </w:p>
    <w:p>
      <w:r>
        <w:t xml:space="preserve">betty sue palmer</w:t>
      </w:r>
    </w:p>
    <w:p>
      <w:r>
        <w:rPr>
          <w:b/>
        </w:rPr>
        <w:t xml:space="preserve">Esimerkki 5.957</w:t>
      </w:r>
    </w:p>
    <w:p>
      <w:r>
        <w:t xml:space="preserve">Kysymyksiä: ["Milloin John Cabotin pojat syntyivät?"]]</w:t>
      </w:r>
    </w:p>
    <w:p>
      <w:r>
        <w:rPr>
          <w:b/>
        </w:rPr>
        <w:t xml:space="preserve">Tulos</w:t>
      </w:r>
    </w:p>
    <w:p>
      <w:r>
        <w:t xml:space="preserve">1474</w:t>
      </w:r>
    </w:p>
    <w:p>
      <w:r>
        <w:rPr>
          <w:b/>
        </w:rPr>
        <w:t xml:space="preserve">Esimerkki 5.958</w:t>
      </w:r>
    </w:p>
    <w:p>
      <w:r>
        <w:t xml:space="preserve">Kysymyksiä: ['Milloin George Washington voitti Trentonin taistelun?']]</w:t>
      </w:r>
    </w:p>
    <w:p>
      <w:r>
        <w:rPr>
          <w:b/>
        </w:rPr>
        <w:t xml:space="preserve">Tulos</w:t>
      </w:r>
    </w:p>
    <w:p>
      <w:r>
        <w:t xml:space="preserve">1776</w:t>
      </w:r>
    </w:p>
    <w:p>
      <w:r>
        <w:rPr>
          <w:b/>
        </w:rPr>
        <w:t xml:space="preserve">Esimerkki 5.959</w:t>
      </w:r>
    </w:p>
    <w:p>
      <w:r>
        <w:t xml:space="preserve">Kysymyksiä: ["mikä on kanalintujen populaatio?"]]</w:t>
      </w:r>
    </w:p>
    <w:p>
      <w:r>
        <w:rPr>
          <w:b/>
        </w:rPr>
        <w:t xml:space="preserve">Tulos</w:t>
      </w:r>
    </w:p>
    <w:p>
      <w:r>
        <w:t xml:space="preserve">49,000</w:t>
      </w:r>
    </w:p>
    <w:p>
      <w:r>
        <w:rPr>
          <w:b/>
        </w:rPr>
        <w:t xml:space="preserve">Esimerkki 5.960</w:t>
      </w:r>
    </w:p>
    <w:p>
      <w:r>
        <w:t xml:space="preserve">Kysymyksiä: ['kun justin bieberillä on syntymäpäivä?']]</w:t>
      </w:r>
    </w:p>
    <w:p>
      <w:r>
        <w:rPr>
          <w:b/>
        </w:rPr>
        <w:t xml:space="preserve">Tulos</w:t>
      </w:r>
    </w:p>
    <w:p>
      <w:r>
        <w:t xml:space="preserve">1994-03-01</w:t>
      </w:r>
    </w:p>
    <w:p>
      <w:r>
        <w:rPr>
          <w:b/>
        </w:rPr>
        <w:t xml:space="preserve">Esimerkki 5.961</w:t>
      </w:r>
    </w:p>
    <w:p>
      <w:r>
        <w:t xml:space="preserve">Kysymyksiä: ["Milloin Elviksen ensimmäinen kappale tehtiin?"]]</w:t>
      </w:r>
    </w:p>
    <w:p>
      <w:r>
        <w:rPr>
          <w:b/>
        </w:rPr>
        <w:t xml:space="preserve">Tulos</w:t>
      </w:r>
    </w:p>
    <w:p>
      <w:r>
        <w:t xml:space="preserve">1956-01-27</w:t>
      </w:r>
    </w:p>
    <w:p>
      <w:r>
        <w:rPr>
          <w:b/>
        </w:rPr>
        <w:t xml:space="preserve">Esimerkki 5.962</w:t>
      </w:r>
    </w:p>
    <w:p>
      <w:r>
        <w:t xml:space="preserve">Kysymyksiä: ['wha is the population of blairsville ga?']]</w:t>
      </w:r>
    </w:p>
    <w:p>
      <w:r>
        <w:rPr>
          <w:b/>
        </w:rPr>
        <w:t xml:space="preserve">Tulos</w:t>
      </w:r>
    </w:p>
    <w:p>
      <w:r>
        <w:t xml:space="preserve">566</w:t>
      </w:r>
    </w:p>
    <w:p>
      <w:r>
        <w:rPr>
          <w:b/>
        </w:rPr>
        <w:t xml:space="preserve">Esimerkki 5.963</w:t>
      </w:r>
    </w:p>
    <w:p>
      <w:r>
        <w:t xml:space="preserve">Kysymyksiä: ['milloin Lil Boosien isä kuoli?']</w:t>
      </w:r>
    </w:p>
    <w:p>
      <w:r>
        <w:rPr>
          <w:b/>
        </w:rPr>
        <w:t xml:space="preserve">Tulos</w:t>
      </w:r>
    </w:p>
    <w:p>
      <w:r>
        <w:t xml:space="preserve">1997</w:t>
      </w:r>
    </w:p>
    <w:p>
      <w:r>
        <w:rPr>
          <w:b/>
        </w:rPr>
        <w:t xml:space="preserve">Esimerkki 5.964</w:t>
      </w:r>
    </w:p>
    <w:p>
      <w:r>
        <w:t xml:space="preserve">Kysymyksiä: ["Kuka tappoi tohtori Martin Luther King Jr:n äidin?"]]</w:t>
      </w:r>
    </w:p>
    <w:p>
      <w:r>
        <w:rPr>
          <w:b/>
        </w:rPr>
        <w:t xml:space="preserve">Tulos</w:t>
      </w:r>
    </w:p>
    <w:p>
      <w:r>
        <w:t xml:space="preserve">marcus wayne chenault</w:t>
      </w:r>
    </w:p>
    <w:p>
      <w:r>
        <w:rPr>
          <w:b/>
        </w:rPr>
        <w:t xml:space="preserve">Esimerkki 5.965</w:t>
      </w:r>
    </w:p>
    <w:p>
      <w:r>
        <w:t xml:space="preserve">Kysymyksiä: ['minä vuonna Honolulusta tuli Havaijin pääkaupunki?']]</w:t>
      </w:r>
    </w:p>
    <w:p>
      <w:r>
        <w:rPr>
          <w:b/>
        </w:rPr>
        <w:t xml:space="preserve">Tulos</w:t>
      </w:r>
    </w:p>
    <w:p>
      <w:r>
        <w:t xml:space="preserve">1850</w:t>
      </w:r>
    </w:p>
    <w:p>
      <w:r>
        <w:rPr>
          <w:b/>
        </w:rPr>
        <w:t xml:space="preserve">Esimerkki 5.966</w:t>
      </w:r>
    </w:p>
    <w:p>
      <w:r>
        <w:t xml:space="preserve">Kysymyksiä: ['ketä zac efron näytteli high school musicalissa?']]</w:t>
      </w:r>
    </w:p>
    <w:p>
      <w:r>
        <w:rPr>
          <w:b/>
        </w:rPr>
        <w:t xml:space="preserve">Tulos</w:t>
      </w:r>
    </w:p>
    <w:p>
      <w:r>
        <w:t xml:space="preserve">Troy Bolton</w:t>
      </w:r>
    </w:p>
    <w:p>
      <w:r>
        <w:rPr>
          <w:b/>
        </w:rPr>
        <w:t xml:space="preserve">Esimerkki 5.967</w:t>
      </w:r>
    </w:p>
    <w:p>
      <w:r>
        <w:t xml:space="preserve">Kysymyksiä: ['milloin luois braille kuoli?']]</w:t>
      </w:r>
    </w:p>
    <w:p>
      <w:r>
        <w:rPr>
          <w:b/>
        </w:rPr>
        <w:t xml:space="preserve">Tulos</w:t>
      </w:r>
    </w:p>
    <w:p>
      <w:r>
        <w:t xml:space="preserve">1852</w:t>
      </w:r>
    </w:p>
    <w:p>
      <w:r>
        <w:rPr>
          <w:b/>
        </w:rPr>
        <w:t xml:space="preserve">Esimerkki 5.968</w:t>
      </w:r>
    </w:p>
    <w:p>
      <w:r>
        <w:t xml:space="preserve">Kysymyksiä: ['mihin aikaan Ashley Tisdale syntyi?']]</w:t>
      </w:r>
    </w:p>
    <w:p>
      <w:r>
        <w:rPr>
          <w:b/>
        </w:rPr>
        <w:t xml:space="preserve">Tulos</w:t>
      </w:r>
    </w:p>
    <w:p>
      <w:r>
        <w:t xml:space="preserve">1985-07-02</w:t>
      </w:r>
    </w:p>
    <w:p>
      <w:r>
        <w:rPr>
          <w:b/>
        </w:rPr>
        <w:t xml:space="preserve">Esimerkki 5.969</w:t>
      </w:r>
    </w:p>
    <w:p>
      <w:r>
        <w:t xml:space="preserve">Kysymyksiä: ['kenen kanssa wendy williams on naimisissa?'']</w:t>
      </w:r>
    </w:p>
    <w:p>
      <w:r>
        <w:rPr>
          <w:b/>
        </w:rPr>
        <w:t xml:space="preserve">Tulos</w:t>
      </w:r>
    </w:p>
    <w:p>
      <w:r>
        <w:t xml:space="preserve">kevin hunter</w:t>
      </w:r>
    </w:p>
    <w:p>
      <w:r>
        <w:rPr>
          <w:b/>
        </w:rPr>
        <w:t xml:space="preserve">Esimerkki 5.970</w:t>
      </w:r>
    </w:p>
    <w:p>
      <w:r>
        <w:t xml:space="preserve">Kysymyksiä: ['Milloin William Web Ellis kuoli?'']</w:t>
      </w:r>
    </w:p>
    <w:p>
      <w:r>
        <w:rPr>
          <w:b/>
        </w:rPr>
        <w:t xml:space="preserve">Tulos</w:t>
      </w:r>
    </w:p>
    <w:p>
      <w:r>
        <w:t xml:space="preserve">1872-01-24</w:t>
      </w:r>
    </w:p>
    <w:p>
      <w:r>
        <w:rPr>
          <w:b/>
        </w:rPr>
        <w:t xml:space="preserve">Esimerkki 5.971</w:t>
      </w:r>
    </w:p>
    <w:p>
      <w:r>
        <w:t xml:space="preserve">Kysymyksiä: ['Milloin Rick Riordan julkaisi ensimmäisen kirjansa?']]</w:t>
      </w:r>
    </w:p>
    <w:p>
      <w:r>
        <w:rPr>
          <w:b/>
        </w:rPr>
        <w:t xml:space="preserve">Tulos</w:t>
      </w:r>
    </w:p>
    <w:p>
      <w:r>
        <w:t xml:space="preserve">1997</w:t>
      </w:r>
    </w:p>
    <w:p>
      <w:r>
        <w:rPr>
          <w:b/>
        </w:rPr>
        <w:t xml:space="preserve">Esimerkki 5.972</w:t>
      </w:r>
    </w:p>
    <w:p>
      <w:r>
        <w:t xml:space="preserve">Kysymyksiä: ['Kuka oli Harriet Tubmanin toinen aviomies?']]</w:t>
      </w:r>
    </w:p>
    <w:p>
      <w:r>
        <w:rPr>
          <w:b/>
        </w:rPr>
        <w:t xml:space="preserve">Tulos</w:t>
      </w:r>
    </w:p>
    <w:p>
      <w:r>
        <w:t xml:space="preserve">nelson davis</w:t>
      </w:r>
    </w:p>
    <w:p>
      <w:r>
        <w:rPr>
          <w:b/>
        </w:rPr>
        <w:t xml:space="preserve">Esimerkki 5.973</w:t>
      </w:r>
    </w:p>
    <w:p>
      <w:r>
        <w:t xml:space="preserve">Kysymyksiä: ['mikä oli Filippiinien väkiluku vuonna 2009?']]</w:t>
      </w:r>
    </w:p>
    <w:p>
      <w:r>
        <w:rPr>
          <w:b/>
        </w:rPr>
        <w:t xml:space="preserve">Tulos</w:t>
      </w:r>
    </w:p>
    <w:p>
      <w:r>
        <w:t xml:space="preserve">91,890,000</w:t>
      </w:r>
    </w:p>
    <w:p>
      <w:r>
        <w:rPr>
          <w:b/>
        </w:rPr>
        <w:t xml:space="preserve">Esimerkki 5.974</w:t>
      </w:r>
    </w:p>
    <w:p>
      <w:r>
        <w:t xml:space="preserve">Kysymyksiä: ['ketä Jennifer Stone näytteli Harriet the Spy -elokuvassa?']]</w:t>
      </w:r>
    </w:p>
    <w:p>
      <w:r>
        <w:rPr>
          <w:b/>
        </w:rPr>
        <w:t xml:space="preserve">Tulos</w:t>
      </w:r>
    </w:p>
    <w:p>
      <w:r>
        <w:t xml:space="preserve">harriet m. welsch</w:t>
      </w:r>
    </w:p>
    <w:p>
      <w:r>
        <w:rPr>
          <w:b/>
        </w:rPr>
        <w:t xml:space="preserve">Esimerkki 5.975</w:t>
      </w:r>
    </w:p>
    <w:p>
      <w:r>
        <w:t xml:space="preserve">Kysymyksiä: ['Milloin Lil Boosien isä kuoli?']</w:t>
      </w:r>
    </w:p>
    <w:p>
      <w:r>
        <w:rPr>
          <w:b/>
        </w:rPr>
        <w:t xml:space="preserve">Tulos</w:t>
      </w:r>
    </w:p>
    <w:p>
      <w:r>
        <w:t xml:space="preserve">1997</w:t>
      </w:r>
    </w:p>
    <w:p>
      <w:r>
        <w:rPr>
          <w:b/>
        </w:rPr>
        <w:t xml:space="preserve">Esimerkki 5.976</w:t>
      </w:r>
    </w:p>
    <w:p>
      <w:r>
        <w:t xml:space="preserve">Kysymyksiä: ['wendy williamsin korkeus?']</w:t>
      </w:r>
    </w:p>
    <w:p>
      <w:r>
        <w:rPr>
          <w:b/>
        </w:rPr>
        <w:t xml:space="preserve">Tulos</w:t>
      </w:r>
    </w:p>
    <w:p>
      <w:r>
        <w:t xml:space="preserve">1,8 metriä</w:t>
      </w:r>
    </w:p>
    <w:p>
      <w:r>
        <w:rPr>
          <w:b/>
        </w:rPr>
        <w:t xml:space="preserve">Esimerkki 5.977</w:t>
      </w:r>
    </w:p>
    <w:p>
      <w:r>
        <w:t xml:space="preserve">Kysymyksiä: ['minä vuonna George W. Bush syntyi?']]</w:t>
      </w:r>
    </w:p>
    <w:p>
      <w:r>
        <w:rPr>
          <w:b/>
        </w:rPr>
        <w:t xml:space="preserve">Tulos</w:t>
      </w:r>
    </w:p>
    <w:p>
      <w:r>
        <w:t xml:space="preserve">1946</w:t>
      </w:r>
    </w:p>
    <w:p>
      <w:r>
        <w:rPr>
          <w:b/>
        </w:rPr>
        <w:t xml:space="preserve">Esimerkki 5.978</w:t>
      </w:r>
    </w:p>
    <w:p>
      <w:r>
        <w:t xml:space="preserve">Kysymyksiä: ['gertrude ederle minä päivänä hän kuoli?']]</w:t>
      </w:r>
    </w:p>
    <w:p>
      <w:r>
        <w:rPr>
          <w:b/>
        </w:rPr>
        <w:t xml:space="preserve">Tulos</w:t>
      </w:r>
    </w:p>
    <w:p>
      <w:r>
        <w:t xml:space="preserve">2003-11-30</w:t>
      </w:r>
    </w:p>
    <w:p>
      <w:r>
        <w:rPr>
          <w:b/>
        </w:rPr>
        <w:t xml:space="preserve">Esimerkki 5.979</w:t>
      </w:r>
    </w:p>
    <w:p>
      <w:r>
        <w:t xml:space="preserve">Kysymyksiä: ["minä vuonna Thomas Edisonin toinen vaimo kuoli?"]]</w:t>
      </w:r>
    </w:p>
    <w:p>
      <w:r>
        <w:rPr>
          <w:b/>
        </w:rPr>
        <w:t xml:space="preserve">Tulos</w:t>
      </w:r>
    </w:p>
    <w:p>
      <w:r>
        <w:t xml:space="preserve">1947-08-24</w:t>
      </w:r>
    </w:p>
    <w:p>
      <w:r>
        <w:rPr>
          <w:b/>
        </w:rPr>
        <w:t xml:space="preserve">Esimerkki 5.980</w:t>
      </w:r>
    </w:p>
    <w:p>
      <w:r>
        <w:t xml:space="preserve">Kysymyksiä: ['Milloin Hower Carter kuoli?']</w:t>
      </w:r>
    </w:p>
    <w:p>
      <w:r>
        <w:rPr>
          <w:b/>
        </w:rPr>
        <w:t xml:space="preserve">Tulos</w:t>
      </w:r>
    </w:p>
    <w:p>
      <w:r>
        <w:t xml:space="preserve">1939-03-02</w:t>
      </w:r>
    </w:p>
    <w:p>
      <w:r>
        <w:rPr>
          <w:b/>
        </w:rPr>
        <w:t xml:space="preserve">Esimerkki 5.981</w:t>
      </w:r>
    </w:p>
    <w:p>
      <w:r>
        <w:t xml:space="preserve">Kysymyksiä: ['minä vuonna Casablanca tuli teattereihin?']]</w:t>
      </w:r>
    </w:p>
    <w:p>
      <w:r>
        <w:rPr>
          <w:b/>
        </w:rPr>
        <w:t xml:space="preserve">Tulos</w:t>
      </w:r>
    </w:p>
    <w:p>
      <w:r>
        <w:t xml:space="preserve">1942-11-26</w:t>
      </w:r>
    </w:p>
    <w:p>
      <w:r>
        <w:rPr>
          <w:b/>
        </w:rPr>
        <w:t xml:space="preserve">Esimerkki 5.982</w:t>
      </w:r>
    </w:p>
    <w:p>
      <w:r>
        <w:t xml:space="preserve">Kysymyksiä: ["Milloin Francis Bellamy oikaisi ensimmäisen kerran uskollisuuslupauksen?"]]</w:t>
      </w:r>
    </w:p>
    <w:p>
      <w:r>
        <w:rPr>
          <w:b/>
        </w:rPr>
        <w:t xml:space="preserve">Tulos</w:t>
      </w:r>
    </w:p>
    <w:p>
      <w:r>
        <w:t xml:space="preserve">1892-08</w:t>
      </w:r>
    </w:p>
    <w:p>
      <w:r>
        <w:rPr>
          <w:b/>
        </w:rPr>
        <w:t xml:space="preserve">Esimerkki 5.983</w:t>
      </w:r>
    </w:p>
    <w:p>
      <w:r>
        <w:t xml:space="preserve">Kysymyksiä: ['Milloin Kristen Stewart ja Robert Pattinson alkoivat seurustella?']</w:t>
      </w:r>
    </w:p>
    <w:p>
      <w:r>
        <w:rPr>
          <w:b/>
        </w:rPr>
        <w:t xml:space="preserve">Tulos</w:t>
      </w:r>
    </w:p>
    <w:p>
      <w:r>
        <w:t xml:space="preserve">2008</w:t>
      </w:r>
    </w:p>
    <w:p>
      <w:r>
        <w:rPr>
          <w:b/>
        </w:rPr>
        <w:t xml:space="preserve">Esimerkki 5.984</w:t>
      </w:r>
    </w:p>
    <w:p>
      <w:r>
        <w:t xml:space="preserve">Kysymyksiä: ['minä vuonna ranskalaiset siirtolaiset saapuivat ensimmäisen kerran Kanadaan?']]</w:t>
      </w:r>
    </w:p>
    <w:p>
      <w:r>
        <w:rPr>
          <w:b/>
        </w:rPr>
        <w:t xml:space="preserve">Tulos</w:t>
      </w:r>
    </w:p>
    <w:p>
      <w:r>
        <w:t xml:space="preserve">1600</w:t>
      </w:r>
    </w:p>
    <w:p>
      <w:r>
        <w:rPr>
          <w:b/>
        </w:rPr>
        <w:t xml:space="preserve">Esimerkki 5.985</w:t>
      </w:r>
    </w:p>
    <w:p>
      <w:r>
        <w:t xml:space="preserve">Kysymyksiä: ['Missä Elvis teki ensimmäisen levynsä?'']</w:t>
      </w:r>
    </w:p>
    <w:p>
      <w:r>
        <w:rPr>
          <w:b/>
        </w:rPr>
        <w:t xml:space="preserve">Tulos</w:t>
      </w:r>
    </w:p>
    <w:p>
      <w:r>
        <w:t xml:space="preserve">1953</w:t>
      </w:r>
    </w:p>
    <w:p>
      <w:r>
        <w:rPr>
          <w:b/>
        </w:rPr>
        <w:t xml:space="preserve">Esimerkki 5.986</w:t>
      </w:r>
    </w:p>
    <w:p>
      <w:r>
        <w:t xml:space="preserve">Kysymyksiä: ['Mikä on Taylor Swiftin toinen kappale?']</w:t>
      </w:r>
    </w:p>
    <w:p>
      <w:r>
        <w:rPr>
          <w:b/>
        </w:rPr>
        <w:t xml:space="preserve">Tulos</w:t>
      </w:r>
    </w:p>
    <w:p>
      <w:r>
        <w:t xml:space="preserve">Marian laulu (oi voi voi voi)</w:t>
      </w:r>
    </w:p>
    <w:p>
      <w:r>
        <w:rPr>
          <w:b/>
        </w:rPr>
        <w:t xml:space="preserve">Esimerkki 5.987</w:t>
      </w:r>
    </w:p>
    <w:p>
      <w:r>
        <w:t xml:space="preserve">Kysymyksiä: ['Milloin Johannes paavi xxiii kuoli?']]</w:t>
      </w:r>
    </w:p>
    <w:p>
      <w:r>
        <w:rPr>
          <w:b/>
        </w:rPr>
        <w:t xml:space="preserve">Tulos</w:t>
      </w:r>
    </w:p>
    <w:p>
      <w:r>
        <w:t xml:space="preserve">1963-06-03</w:t>
      </w:r>
    </w:p>
    <w:p>
      <w:r>
        <w:rPr>
          <w:b/>
        </w:rPr>
        <w:t xml:space="preserve">Esimerkki 5.988</w:t>
      </w:r>
    </w:p>
    <w:p>
      <w:r>
        <w:t xml:space="preserve">Kysymyksiä: ['milloin Marco Polo kuoli?']]</w:t>
      </w:r>
    </w:p>
    <w:p>
      <w:r>
        <w:rPr>
          <w:b/>
        </w:rPr>
        <w:t xml:space="preserve">Tulos</w:t>
      </w:r>
    </w:p>
    <w:p>
      <w:r>
        <w:t xml:space="preserve">1324-01-08</w:t>
      </w:r>
    </w:p>
    <w:p>
      <w:r>
        <w:rPr>
          <w:b/>
        </w:rPr>
        <w:t xml:space="preserve">Esimerkki 5.989</w:t>
      </w:r>
    </w:p>
    <w:p>
      <w:r>
        <w:t xml:space="preserve">Kysymyksiä: ['mikä väestö Intiassa?']]</w:t>
      </w:r>
    </w:p>
    <w:p>
      <w:r>
        <w:rPr>
          <w:b/>
        </w:rPr>
        <w:t xml:space="preserve">Tulos</w:t>
      </w:r>
    </w:p>
    <w:p>
      <w:r>
        <w:t xml:space="preserve">1,326,801,576</w:t>
      </w:r>
    </w:p>
    <w:p>
      <w:r>
        <w:rPr>
          <w:b/>
        </w:rPr>
        <w:t xml:space="preserve">Esimerkki 5.990</w:t>
      </w:r>
    </w:p>
    <w:p>
      <w:r>
        <w:t xml:space="preserve">Kysymyksiä: ['vanessa hudgensilla on siskoja?']</w:t>
      </w:r>
    </w:p>
    <w:p>
      <w:r>
        <w:rPr>
          <w:b/>
        </w:rPr>
        <w:t xml:space="preserve">Tulos</w:t>
      </w:r>
    </w:p>
    <w:p>
      <w:r>
        <w:t xml:space="preserve">stella hudgens</w:t>
      </w:r>
    </w:p>
    <w:p>
      <w:r>
        <w:rPr>
          <w:b/>
        </w:rPr>
        <w:t xml:space="preserve">Esimerkki 5.991</w:t>
      </w:r>
    </w:p>
    <w:p>
      <w:r>
        <w:t xml:space="preserve">Kysymyksiä: ['minä vuonna Pomp, sacagawean poika, kuoli?']]</w:t>
      </w:r>
    </w:p>
    <w:p>
      <w:r>
        <w:rPr>
          <w:b/>
        </w:rPr>
        <w:t xml:space="preserve">Tulos</w:t>
      </w:r>
    </w:p>
    <w:p>
      <w:r>
        <w:t xml:space="preserve">1812</w:t>
      </w:r>
    </w:p>
    <w:p>
      <w:r>
        <w:rPr>
          <w:b/>
        </w:rPr>
        <w:t xml:space="preserve">Esimerkki 5.992</w:t>
      </w:r>
    </w:p>
    <w:p>
      <w:r>
        <w:t xml:space="preserve">Kysymyksiä: ['mitä Selena esitti Hannah Montanassa?']]</w:t>
      </w:r>
    </w:p>
    <w:p>
      <w:r>
        <w:rPr>
          <w:b/>
        </w:rPr>
        <w:t xml:space="preserve">Tulos</w:t>
      </w:r>
    </w:p>
    <w:p>
      <w:r>
        <w:t xml:space="preserve">mikayla</w:t>
      </w:r>
    </w:p>
    <w:p>
      <w:r>
        <w:rPr>
          <w:b/>
        </w:rPr>
        <w:t xml:space="preserve">Esimerkki 5.993</w:t>
      </w:r>
    </w:p>
    <w:p>
      <w:r>
        <w:t xml:space="preserve">Kysymyksiä: ['minä vuonna lady Jane Grey sai valtaistuimen?']]</w:t>
      </w:r>
    </w:p>
    <w:p>
      <w:r>
        <w:rPr>
          <w:b/>
        </w:rPr>
        <w:t xml:space="preserve">Tulos</w:t>
      </w:r>
    </w:p>
    <w:p>
      <w:r>
        <w:t xml:space="preserve">1553</w:t>
      </w:r>
    </w:p>
    <w:p>
      <w:r>
        <w:rPr>
          <w:b/>
        </w:rPr>
        <w:t xml:space="preserve">Esimerkki 5.994</w:t>
      </w:r>
    </w:p>
    <w:p>
      <w:r>
        <w:t xml:space="preserve">Kysymyksiä: ['minä vuonna mark zuckerberg oli yliopistossa?']]</w:t>
      </w:r>
    </w:p>
    <w:p>
      <w:r>
        <w:rPr>
          <w:b/>
        </w:rPr>
        <w:t xml:space="preserve">Tulos</w:t>
      </w:r>
    </w:p>
    <w:p>
      <w:r>
        <w:t xml:space="preserve">2004</w:t>
      </w:r>
    </w:p>
    <w:p>
      <w:r>
        <w:rPr>
          <w:b/>
        </w:rPr>
        <w:t xml:space="preserve">Esimerkki 5.995</w:t>
      </w:r>
    </w:p>
    <w:p>
      <w:r>
        <w:t xml:space="preserve">Kysymyksiä: ["kevin rudolfin syntymäpäivä ja päivämäärä?"]]</w:t>
      </w:r>
    </w:p>
    <w:p>
      <w:r>
        <w:rPr>
          <w:b/>
        </w:rPr>
        <w:t xml:space="preserve">Tulos</w:t>
      </w:r>
    </w:p>
    <w:p>
      <w:r>
        <w:t xml:space="preserve">1983-02-17</w:t>
      </w:r>
    </w:p>
    <w:p>
      <w:r>
        <w:rPr>
          <w:b/>
        </w:rPr>
        <w:t xml:space="preserve">Esimerkki 5.996</w:t>
      </w:r>
    </w:p>
    <w:p>
      <w:r>
        <w:t xml:space="preserve">Kysymyksiä: ['Milloin Alexandra Burke julkaisi ensimmäisen kappaleensa?'']</w:t>
      </w:r>
    </w:p>
    <w:p>
      <w:r>
        <w:rPr>
          <w:b/>
        </w:rPr>
        <w:t xml:space="preserve">Tulos</w:t>
      </w:r>
    </w:p>
    <w:p>
      <w:r>
        <w:t xml:space="preserve">2009-10-19</w:t>
      </w:r>
    </w:p>
    <w:p>
      <w:r>
        <w:rPr>
          <w:b/>
        </w:rPr>
        <w:t xml:space="preserve">Esimerkki 5.997</w:t>
      </w:r>
    </w:p>
    <w:p>
      <w:r>
        <w:t xml:space="preserve">Kysymyksiä: ['albert einsteinin sisarukset?']</w:t>
      </w:r>
    </w:p>
    <w:p>
      <w:r>
        <w:rPr>
          <w:b/>
        </w:rPr>
        <w:t xml:space="preserve">Tulos</w:t>
      </w:r>
    </w:p>
    <w:p>
      <w:r>
        <w:t xml:space="preserve">maja einstein</w:t>
      </w:r>
    </w:p>
    <w:p>
      <w:r>
        <w:rPr>
          <w:b/>
        </w:rPr>
        <w:t xml:space="preserve">Esimerkki 5.998</w:t>
      </w:r>
    </w:p>
    <w:p>
      <w:r>
        <w:t xml:space="preserve">Kysymyksiä: ['minä vuonna lähetettiin ensimmäinen tietokonevirus?']]</w:t>
      </w:r>
    </w:p>
    <w:p>
      <w:r>
        <w:rPr>
          <w:b/>
        </w:rPr>
        <w:t xml:space="preserve">Tulos</w:t>
      </w:r>
    </w:p>
    <w:p>
      <w:r>
        <w:t xml:space="preserve">1971</w:t>
      </w:r>
    </w:p>
    <w:p>
      <w:r>
        <w:rPr>
          <w:b/>
        </w:rPr>
        <w:t xml:space="preserve">Esimerkki 5.999</w:t>
      </w:r>
    </w:p>
    <w:p>
      <w:r>
        <w:t xml:space="preserve">Kysymyksiä: ["kuka on Neil Armstrongin vaimo?"]]</w:t>
      </w:r>
    </w:p>
    <w:p>
      <w:r>
        <w:rPr>
          <w:b/>
        </w:rPr>
        <w:t xml:space="preserve">Tulos</w:t>
      </w:r>
    </w:p>
    <w:p>
      <w:r>
        <w:t xml:space="preserve">Carol piti ritari</w:t>
      </w:r>
    </w:p>
    <w:p>
      <w:r>
        <w:rPr>
          <w:b/>
        </w:rPr>
        <w:t xml:space="preserve">Esimerkki 5.1000</w:t>
      </w:r>
    </w:p>
    <w:p>
      <w:r>
        <w:t xml:space="preserve">Kysymyksiä: ['minä vuonna oli ensimmäinen kuukävely?']]</w:t>
      </w:r>
    </w:p>
    <w:p>
      <w:r>
        <w:rPr>
          <w:b/>
        </w:rPr>
        <w:t xml:space="preserve">Tulos</w:t>
      </w:r>
    </w:p>
    <w:p>
      <w:r>
        <w:t xml:space="preserve">1969</w:t>
      </w:r>
    </w:p>
    <w:p>
      <w:r>
        <w:rPr>
          <w:b/>
        </w:rPr>
        <w:t xml:space="preserve">Esimerkki 5.1001</w:t>
      </w:r>
    </w:p>
    <w:p>
      <w:r>
        <w:t xml:space="preserve">Kysymyksiä: ['Milloin elokuva Marley ja sinä ilmestyy?']]</w:t>
      </w:r>
    </w:p>
    <w:p>
      <w:r>
        <w:rPr>
          <w:b/>
        </w:rPr>
        <w:t xml:space="preserve">Tulos</w:t>
      </w:r>
    </w:p>
    <w:p>
      <w:r>
        <w:t xml:space="preserve">2008-12-25</w:t>
      </w:r>
    </w:p>
    <w:p>
      <w:r>
        <w:rPr>
          <w:b/>
        </w:rPr>
        <w:t xml:space="preserve">Esimerkki 5.1002</w:t>
      </w:r>
    </w:p>
    <w:p>
      <w:r>
        <w:t xml:space="preserve">Kysymyksiä: ['milloin juilian opie syntyi?']]</w:t>
      </w:r>
    </w:p>
    <w:p>
      <w:r>
        <w:rPr>
          <w:b/>
        </w:rPr>
        <w:t xml:space="preserve">Tulos</w:t>
      </w:r>
    </w:p>
    <w:p>
      <w:r>
        <w:t xml:space="preserve">1958-07-19</w:t>
      </w:r>
    </w:p>
    <w:p>
      <w:r>
        <w:rPr>
          <w:b/>
        </w:rPr>
        <w:t xml:space="preserve">Esimerkki 5.1003</w:t>
      </w:r>
    </w:p>
    <w:p>
      <w:r>
        <w:t xml:space="preserve">Kysymyksiä: ['mikä on timbuktun väestömäärä afrikassa nykyään?']]</w:t>
      </w:r>
    </w:p>
    <w:p>
      <w:r>
        <w:rPr>
          <w:b/>
        </w:rPr>
        <w:t xml:space="preserve">Tulos</w:t>
      </w:r>
    </w:p>
    <w:p>
      <w:r>
        <w:t xml:space="preserve">54,453</w:t>
      </w:r>
    </w:p>
    <w:p>
      <w:r>
        <w:rPr>
          <w:b/>
        </w:rPr>
        <w:t xml:space="preserve">Esimerkki 5.1004</w:t>
      </w:r>
    </w:p>
    <w:p>
      <w:r>
        <w:t xml:space="preserve">Kysymyksiä: ['milloin lontoosta tuli Ison-Britannian pääkaupunki?']]</w:t>
      </w:r>
    </w:p>
    <w:p>
      <w:r>
        <w:rPr>
          <w:b/>
        </w:rPr>
        <w:t xml:space="preserve">Tulos</w:t>
      </w:r>
    </w:p>
    <w:p>
      <w:r>
        <w:t xml:space="preserve">11xx</w:t>
      </w:r>
    </w:p>
    <w:p>
      <w:r>
        <w:rPr>
          <w:b/>
        </w:rPr>
        <w:t xml:space="preserve">Esimerkki 5.1005</w:t>
      </w:r>
    </w:p>
    <w:p>
      <w:r>
        <w:t xml:space="preserve">Kysymyksiä: ['minä vuonna Hannah Montana tuli televisioon?']]</w:t>
      </w:r>
    </w:p>
    <w:p>
      <w:r>
        <w:rPr>
          <w:b/>
        </w:rPr>
        <w:t xml:space="preserve">Tulos</w:t>
      </w:r>
    </w:p>
    <w:p>
      <w:r>
        <w:t xml:space="preserve">2006</w:t>
      </w:r>
    </w:p>
    <w:p>
      <w:r>
        <w:rPr>
          <w:b/>
        </w:rPr>
        <w:t xml:space="preserve">Esimerkki 5.1006</w:t>
      </w:r>
    </w:p>
    <w:p>
      <w:r>
        <w:t xml:space="preserve">Kysymyksiä: ["Mikä on Madagaskarin kokonaisväestömäärä vuonna 2009?"]]</w:t>
      </w:r>
    </w:p>
    <w:p>
      <w:r>
        <w:rPr>
          <w:b/>
        </w:rPr>
        <w:t xml:space="preserve">Tulos</w:t>
      </w:r>
    </w:p>
    <w:p>
      <w:r>
        <w:t xml:space="preserve">20,500,000</w:t>
      </w:r>
    </w:p>
    <w:p>
      <w:r>
        <w:rPr>
          <w:b/>
        </w:rPr>
        <w:t xml:space="preserve">Esimerkki 5.1007</w:t>
      </w:r>
    </w:p>
    <w:p>
      <w:r>
        <w:t xml:space="preserve">Kysymyksiä: ['mikä on Quebecin väestö?']</w:t>
      </w:r>
    </w:p>
    <w:p>
      <w:r>
        <w:rPr>
          <w:b/>
        </w:rPr>
        <w:t xml:space="preserve">Tulos</w:t>
      </w:r>
    </w:p>
    <w:p>
      <w:r>
        <w:t xml:space="preserve">8,215,000</w:t>
      </w:r>
    </w:p>
    <w:p>
      <w:r>
        <w:rPr>
          <w:b/>
        </w:rPr>
        <w:t xml:space="preserve">Esimerkki 5.1008</w:t>
      </w:r>
    </w:p>
    <w:p>
      <w:r>
        <w:t xml:space="preserve">Kysymyksiä: ['Milloin Aleksanteri kuoli?']</w:t>
      </w:r>
    </w:p>
    <w:p>
      <w:r>
        <w:rPr>
          <w:b/>
        </w:rPr>
        <w:t xml:space="preserve">Tulos</w:t>
      </w:r>
    </w:p>
    <w:p>
      <w:r>
        <w:t xml:space="preserve">-0322-06</w:t>
      </w:r>
    </w:p>
    <w:p>
      <w:r>
        <w:rPr>
          <w:b/>
        </w:rPr>
        <w:t xml:space="preserve">Esimerkki 5.1009</w:t>
      </w:r>
    </w:p>
    <w:p>
      <w:r>
        <w:t xml:space="preserve">Kysymyksiä: ['mikä micheal jacksonin pojan nimi?'']</w:t>
      </w:r>
    </w:p>
    <w:p>
      <w:r>
        <w:rPr>
          <w:b/>
        </w:rPr>
        <w:t xml:space="preserve">Tulos</w:t>
      </w:r>
    </w:p>
    <w:p>
      <w:r>
        <w:t xml:space="preserve">michael joseph jackson, jr.</w:t>
      </w:r>
    </w:p>
    <w:p>
      <w:r>
        <w:rPr>
          <w:b/>
        </w:rPr>
        <w:t xml:space="preserve">Esimerkki 5.1010</w:t>
      </w:r>
    </w:p>
    <w:p>
      <w:r>
        <w:t xml:space="preserve">Kysymyksiä: ['milloin on albie carl casinon syntymäpäivä?']]</w:t>
      </w:r>
    </w:p>
    <w:p>
      <w:r>
        <w:rPr>
          <w:b/>
        </w:rPr>
        <w:t xml:space="preserve">Tulos</w:t>
      </w:r>
    </w:p>
    <w:p>
      <w:r>
        <w:t xml:space="preserve">1993-05-14</w:t>
      </w:r>
    </w:p>
    <w:p>
      <w:r>
        <w:rPr>
          <w:b/>
        </w:rPr>
        <w:t xml:space="preserve">Esimerkki 5.1011</w:t>
      </w:r>
    </w:p>
    <w:p>
      <w:r>
        <w:t xml:space="preserve">Kysymyksiä: ['milloin ny giants meni viimeksi super bowliin?']]</w:t>
      </w:r>
    </w:p>
    <w:p>
      <w:r>
        <w:rPr>
          <w:b/>
        </w:rPr>
        <w:t xml:space="preserve">Tulos</w:t>
      </w:r>
    </w:p>
    <w:p>
      <w:r>
        <w:t xml:space="preserve">2011-02-06</w:t>
      </w:r>
    </w:p>
    <w:p>
      <w:r>
        <w:rPr>
          <w:b/>
        </w:rPr>
        <w:t xml:space="preserve">Esimerkki 5.1012</w:t>
      </w:r>
    </w:p>
    <w:p>
      <w:r>
        <w:t xml:space="preserve">Kysymyksiä: ['minä vuonna Thomas Jefferson kävi peruskoulun?']]</w:t>
      </w:r>
    </w:p>
    <w:p>
      <w:r>
        <w:rPr>
          <w:b/>
        </w:rPr>
        <w:t xml:space="preserve">Tulos</w:t>
      </w:r>
    </w:p>
    <w:p>
      <w:r>
        <w:t xml:space="preserve">1762</w:t>
      </w:r>
    </w:p>
    <w:p>
      <w:r>
        <w:rPr>
          <w:b/>
        </w:rPr>
        <w:t xml:space="preserve">Esimerkki 5.1013</w:t>
      </w:r>
    </w:p>
    <w:p>
      <w:r>
        <w:t xml:space="preserve">Kysymyksiä: ['Milloin Filippiineistä tuli Yhdistyneiden kansakuntien jäsen?']]</w:t>
      </w:r>
    </w:p>
    <w:p>
      <w:r>
        <w:rPr>
          <w:b/>
        </w:rPr>
        <w:t xml:space="preserve">Tulos</w:t>
      </w:r>
    </w:p>
    <w:p>
      <w:r>
        <w:t xml:space="preserve">1945-10-24</w:t>
      </w:r>
    </w:p>
    <w:p>
      <w:r>
        <w:rPr>
          <w:b/>
        </w:rPr>
        <w:t xml:space="preserve">Esimerkki 5.1014</w:t>
      </w:r>
    </w:p>
    <w:p>
      <w:r>
        <w:t xml:space="preserve">Kysymyksiä: ['minä vuonna Washington voitti Trentonin taistelun?']]</w:t>
      </w:r>
    </w:p>
    <w:p>
      <w:r>
        <w:rPr>
          <w:b/>
        </w:rPr>
        <w:t xml:space="preserve">Tulos</w:t>
      </w:r>
    </w:p>
    <w:p>
      <w:r>
        <w:t xml:space="preserve">1776</w:t>
      </w:r>
    </w:p>
    <w:p>
      <w:r>
        <w:rPr>
          <w:b/>
        </w:rPr>
        <w:t xml:space="preserve">Esimerkki 5.1015</w:t>
      </w:r>
    </w:p>
    <w:p>
      <w:r>
        <w:t xml:space="preserve">Kysymyksiä: ['Milloin Fidži itsenäistyi?']</w:t>
      </w:r>
    </w:p>
    <w:p>
      <w:r>
        <w:rPr>
          <w:b/>
        </w:rPr>
        <w:t xml:space="preserve">Tulos</w:t>
      </w:r>
    </w:p>
    <w:p>
      <w:r>
        <w:t xml:space="preserve">1970-10-10</w:t>
      </w:r>
    </w:p>
    <w:p>
      <w:r>
        <w:rPr>
          <w:b/>
        </w:rPr>
        <w:t xml:space="preserve">Esimerkki 5.1016</w:t>
      </w:r>
    </w:p>
    <w:p>
      <w:r>
        <w:t xml:space="preserve">Kysymyksiä: ['kuka on roald dahlsin toinen vaimo?']]</w:t>
      </w:r>
    </w:p>
    <w:p>
      <w:r>
        <w:rPr>
          <w:b/>
        </w:rPr>
        <w:t xml:space="preserve">Tulos</w:t>
      </w:r>
    </w:p>
    <w:p>
      <w:r>
        <w:t xml:space="preserve">felicity d'abreu crosland</w:t>
      </w:r>
    </w:p>
    <w:p>
      <w:r>
        <w:rPr>
          <w:b/>
        </w:rPr>
        <w:t xml:space="preserve">Esimerkki 5.1017</w:t>
      </w:r>
    </w:p>
    <w:p>
      <w:r>
        <w:t xml:space="preserve">Kysymyksiä: ['minä vuonna ensimmäinen satelliitti Sputnik 1 laukaistiin kiertoradalle maapallon ympäri?']]</w:t>
      </w:r>
    </w:p>
    <w:p>
      <w:r>
        <w:rPr>
          <w:b/>
        </w:rPr>
        <w:t xml:space="preserve">Tulos</w:t>
      </w:r>
    </w:p>
    <w:p>
      <w:r>
        <w:t xml:space="preserve">1957</w:t>
      </w:r>
    </w:p>
    <w:p>
      <w:r>
        <w:rPr>
          <w:b/>
        </w:rPr>
        <w:t xml:space="preserve">Esimerkki 5.1018</w:t>
      </w:r>
    </w:p>
    <w:p>
      <w:r>
        <w:t xml:space="preserve">Kysymyksiä: ['milloin Trentonista tuli New Jerseyn osavaltion pääkaupunki?']</w:t>
      </w:r>
    </w:p>
    <w:p>
      <w:r>
        <w:rPr>
          <w:b/>
        </w:rPr>
        <w:t xml:space="preserve">Tulos</w:t>
      </w:r>
    </w:p>
    <w:p>
      <w:r>
        <w:t xml:space="preserve">1790</w:t>
      </w:r>
    </w:p>
    <w:p>
      <w:r>
        <w:rPr>
          <w:b/>
        </w:rPr>
        <w:t xml:space="preserve">Esimerkki 5.1019</w:t>
      </w:r>
    </w:p>
    <w:p>
      <w:r>
        <w:t xml:space="preserve">Kysymyksiä: ['mitä peruskoulua barbara jordan kävi?'']</w:t>
      </w:r>
    </w:p>
    <w:p>
      <w:r>
        <w:rPr>
          <w:b/>
        </w:rPr>
        <w:t xml:space="preserve">Tulos</w:t>
      </w:r>
    </w:p>
    <w:p>
      <w:r>
        <w:t xml:space="preserve">robersonin peruskoulu</w:t>
      </w:r>
    </w:p>
    <w:p>
      <w:r>
        <w:rPr>
          <w:b/>
        </w:rPr>
        <w:t xml:space="preserve">Esimerkki 5.1020</w:t>
      </w:r>
    </w:p>
    <w:p>
      <w:r>
        <w:t xml:space="preserve">Kysymyksiä: ['milloin liverpool sai ensimmäisen cupinsa?']]</w:t>
      </w:r>
    </w:p>
    <w:p>
      <w:r>
        <w:rPr>
          <w:b/>
        </w:rPr>
        <w:t xml:space="preserve">Tulos</w:t>
      </w:r>
    </w:p>
    <w:p>
      <w:r>
        <w:t xml:space="preserve">1965</w:t>
      </w:r>
    </w:p>
    <w:p>
      <w:r>
        <w:rPr>
          <w:b/>
        </w:rPr>
        <w:t xml:space="preserve">Esimerkki 5.1021</w:t>
      </w:r>
    </w:p>
    <w:p>
      <w:r>
        <w:t xml:space="preserve">Kysymyksiä: ['Kuka on Jamia Simone Nash Moma?'']</w:t>
      </w:r>
    </w:p>
    <w:p>
      <w:r>
        <w:rPr>
          <w:b/>
        </w:rPr>
        <w:t xml:space="preserve">Tulos</w:t>
      </w:r>
    </w:p>
    <w:p>
      <w:r>
        <w:t xml:space="preserve">charlene nash</w:t>
      </w:r>
    </w:p>
    <w:p>
      <w:r>
        <w:rPr>
          <w:b/>
        </w:rPr>
        <w:t xml:space="preserve">Esimerkki 5.1022</w:t>
      </w:r>
    </w:p>
    <w:p>
      <w:r>
        <w:t xml:space="preserve">Kysymyksiä: ["mikä oli meidän väestömme vuonna 1945?"]]</w:t>
      </w:r>
    </w:p>
    <w:p>
      <w:r>
        <w:rPr>
          <w:b/>
        </w:rPr>
        <w:t xml:space="preserve">Tulos</w:t>
      </w:r>
    </w:p>
    <w:p>
      <w:r>
        <w:t xml:space="preserve">139,900,000</w:t>
      </w:r>
    </w:p>
    <w:p>
      <w:r>
        <w:rPr>
          <w:b/>
        </w:rPr>
        <w:t xml:space="preserve">Esimerkki 5.1023</w:t>
      </w:r>
    </w:p>
    <w:p>
      <w:r>
        <w:t xml:space="preserve">Kysymyksiä: ['minä vuonna Robert Burns syntyi?']]</w:t>
      </w:r>
    </w:p>
    <w:p>
      <w:r>
        <w:rPr>
          <w:b/>
        </w:rPr>
        <w:t xml:space="preserve">Tulos</w:t>
      </w:r>
    </w:p>
    <w:p>
      <w:r>
        <w:t xml:space="preserve">1759</w:t>
      </w:r>
    </w:p>
    <w:p>
      <w:r>
        <w:rPr>
          <w:b/>
        </w:rPr>
        <w:t xml:space="preserve">Esimerkki 5.1024</w:t>
      </w:r>
    </w:p>
    <w:p>
      <w:r>
        <w:t xml:space="preserve">Kysymyksiä: ['Kuka oli Michael Jacksonin biologinen poika?'']</w:t>
      </w:r>
    </w:p>
    <w:p>
      <w:r>
        <w:rPr>
          <w:b/>
        </w:rPr>
        <w:t xml:space="preserve">Tulos</w:t>
      </w:r>
    </w:p>
    <w:p>
      <w:r>
        <w:t xml:space="preserve">michael joseph jackson, jr.</w:t>
      </w:r>
    </w:p>
    <w:p>
      <w:r>
        <w:rPr>
          <w:b/>
        </w:rPr>
        <w:t xml:space="preserve">Esimerkki 5.1025</w:t>
      </w:r>
    </w:p>
    <w:p>
      <w:r>
        <w:t xml:space="preserve">Kysymyksiä: ['Milloin Pittsburg Pirates tarjosi Roberto Clementelle sopimusta?']]</w:t>
      </w:r>
    </w:p>
    <w:p>
      <w:r>
        <w:rPr>
          <w:b/>
        </w:rPr>
        <w:t xml:space="preserve">Tulos</w:t>
      </w:r>
    </w:p>
    <w:p>
      <w:r>
        <w:t xml:space="preserve">1955</w:t>
      </w:r>
    </w:p>
    <w:p>
      <w:r>
        <w:rPr>
          <w:b/>
        </w:rPr>
        <w:t xml:space="preserve">Esimerkki 5.1026</w:t>
      </w:r>
    </w:p>
    <w:p>
      <w:r>
        <w:t xml:space="preserve">Kysymyksiä: ['milloin oli ensimmäinen aikataulun mukainen höyryrautatie?']]</w:t>
      </w:r>
    </w:p>
    <w:p>
      <w:r>
        <w:rPr>
          <w:b/>
        </w:rPr>
        <w:t xml:space="preserve">Tulos</w:t>
      </w:r>
    </w:p>
    <w:p>
      <w:r>
        <w:t xml:space="preserve">1804</w:t>
      </w:r>
    </w:p>
    <w:p>
      <w:r>
        <w:rPr>
          <w:b/>
        </w:rPr>
        <w:t xml:space="preserve">Esimerkki 5.1027</w:t>
      </w:r>
    </w:p>
    <w:p>
      <w:r>
        <w:t xml:space="preserve">Kysymyksiä: ["minä päivänä Paavo Pesusieni ilmestyi ensimmäisen kerran televisiossa?"]]</w:t>
      </w:r>
    </w:p>
    <w:p>
      <w:r>
        <w:rPr>
          <w:b/>
        </w:rPr>
        <w:t xml:space="preserve">Tulos</w:t>
      </w:r>
    </w:p>
    <w:p>
      <w:r>
        <w:t xml:space="preserve">1999-07-17</w:t>
      </w:r>
    </w:p>
    <w:p>
      <w:r>
        <w:rPr>
          <w:b/>
        </w:rPr>
        <w:t xml:space="preserve">Esimerkki 5.1028</w:t>
      </w:r>
    </w:p>
    <w:p>
      <w:r>
        <w:t xml:space="preserve">Kysymyksiä: ["Mikä on mia hamm aviomiehen nimi?"]]</w:t>
      </w:r>
    </w:p>
    <w:p>
      <w:r>
        <w:rPr>
          <w:b/>
        </w:rPr>
        <w:t xml:space="preserve">Tulos</w:t>
      </w:r>
    </w:p>
    <w:p>
      <w:r>
        <w:t xml:space="preserve">Christian Corry</w:t>
      </w:r>
    </w:p>
    <w:p>
      <w:r>
        <w:rPr>
          <w:b/>
        </w:rPr>
        <w:t xml:space="preserve">Esimerkki 5.1029</w:t>
      </w:r>
    </w:p>
    <w:p>
      <w:r>
        <w:t xml:space="preserve">Kysymyksiä: ["milloin on Obaman ensimmäisen tyttären syntymäpäivä?"]]</w:t>
      </w:r>
    </w:p>
    <w:p>
      <w:r>
        <w:rPr>
          <w:b/>
        </w:rPr>
        <w:t xml:space="preserve">Tulos</w:t>
      </w:r>
    </w:p>
    <w:p>
      <w:r>
        <w:t xml:space="preserve">1998-07-04</w:t>
      </w:r>
    </w:p>
    <w:p>
      <w:r>
        <w:rPr>
          <w:b/>
        </w:rPr>
        <w:t xml:space="preserve">Esimerkki 5.1030</w:t>
      </w:r>
    </w:p>
    <w:p>
      <w:r>
        <w:t xml:space="preserve">Kysymyksiä: ["Kuka soittaa Maxia Danin talossa?"]]</w:t>
      </w:r>
    </w:p>
    <w:p>
      <w:r>
        <w:rPr>
          <w:b/>
        </w:rPr>
        <w:t xml:space="preserve">Tulos</w:t>
      </w:r>
    </w:p>
    <w:p>
      <w:r>
        <w:t xml:space="preserve">sebastian applewhite</w:t>
      </w:r>
    </w:p>
    <w:p>
      <w:r>
        <w:rPr>
          <w:b/>
        </w:rPr>
        <w:t xml:space="preserve">Esimerkki 5.1031</w:t>
      </w:r>
    </w:p>
    <w:p>
      <w:r>
        <w:t xml:space="preserve">Kysymyksiä: ['milloin hautausurakoitsija meni naimisiin mc macoolin kanssa?']]</w:t>
      </w:r>
    </w:p>
    <w:p>
      <w:r>
        <w:rPr>
          <w:b/>
        </w:rPr>
        <w:t xml:space="preserve">Tulos</w:t>
      </w:r>
    </w:p>
    <w:p>
      <w:r>
        <w:t xml:space="preserve">2010-06-26</w:t>
      </w:r>
    </w:p>
    <w:p>
      <w:r>
        <w:rPr>
          <w:b/>
        </w:rPr>
        <w:t xml:space="preserve">Esimerkki 5.1032</w:t>
      </w:r>
    </w:p>
    <w:p>
      <w:r>
        <w:t xml:space="preserve">Kysymyksiä: ['Milloin Tamela Mann meni naimisiin David Mannin kanssa?']</w:t>
      </w:r>
    </w:p>
    <w:p>
      <w:r>
        <w:rPr>
          <w:b/>
        </w:rPr>
        <w:t xml:space="preserve">Tulos</w:t>
      </w:r>
    </w:p>
    <w:p>
      <w:r>
        <w:t xml:space="preserve">1988-06-09</w:t>
      </w:r>
    </w:p>
    <w:p>
      <w:r>
        <w:rPr>
          <w:b/>
        </w:rPr>
        <w:t xml:space="preserve">Esimerkki 5.1033</w:t>
      </w:r>
    </w:p>
    <w:p>
      <w:r>
        <w:t xml:space="preserve">Kysymyksiä: ['Milloin ensimmäinen avaruusalus laskeutui Marsiin?']]</w:t>
      </w:r>
    </w:p>
    <w:p>
      <w:r>
        <w:rPr>
          <w:b/>
        </w:rPr>
        <w:t xml:space="preserve">Tulos</w:t>
      </w:r>
    </w:p>
    <w:p>
      <w:r>
        <w:t xml:space="preserve">1976-07-20</w:t>
      </w:r>
    </w:p>
    <w:p>
      <w:r>
        <w:rPr>
          <w:b/>
        </w:rPr>
        <w:t xml:space="preserve">Esimerkki 5.1034</w:t>
      </w:r>
    </w:p>
    <w:p>
      <w:r>
        <w:t xml:space="preserve">Kysymyksiä: ["Kuka on Dorothy Hamillin veli?"]]</w:t>
      </w:r>
    </w:p>
    <w:p>
      <w:r>
        <w:rPr>
          <w:b/>
        </w:rPr>
        <w:t xml:space="preserve">Tulos</w:t>
      </w:r>
    </w:p>
    <w:p>
      <w:r>
        <w:t xml:space="preserve">sandy hamill</w:t>
      </w:r>
    </w:p>
    <w:p>
      <w:r>
        <w:rPr>
          <w:b/>
        </w:rPr>
        <w:t xml:space="preserve">Esimerkki 5.1035</w:t>
      </w:r>
    </w:p>
    <w:p>
      <w:r>
        <w:t xml:space="preserve">Kysymyksiä: ['minä vuonna Lenin johti Neuvostoliittoa?']]</w:t>
      </w:r>
    </w:p>
    <w:p>
      <w:r>
        <w:rPr>
          <w:b/>
        </w:rPr>
        <w:t xml:space="preserve">Tulos</w:t>
      </w:r>
    </w:p>
    <w:p>
      <w:r>
        <w:t xml:space="preserve">1917</w:t>
      </w:r>
    </w:p>
    <w:p>
      <w:r>
        <w:rPr>
          <w:b/>
        </w:rPr>
        <w:t xml:space="preserve">Esimerkki 5.1036</w:t>
      </w:r>
    </w:p>
    <w:p>
      <w:r>
        <w:t xml:space="preserve">Kysymyksiä: ['mikä on Arizonan alimman pisteen mitta?']]</w:t>
      </w:r>
    </w:p>
    <w:p>
      <w:r>
        <w:rPr>
          <w:b/>
        </w:rPr>
        <w:t xml:space="preserve">Tulos</w:t>
      </w:r>
    </w:p>
    <w:p>
      <w:r>
        <w:t xml:space="preserve">21 metriä</w:t>
      </w:r>
    </w:p>
    <w:p>
      <w:r>
        <w:rPr>
          <w:b/>
        </w:rPr>
        <w:t xml:space="preserve">Esimerkki 5.1037</w:t>
      </w:r>
    </w:p>
    <w:p>
      <w:r>
        <w:t xml:space="preserve">Kysymyksiä: ['mikä on daolaisuuden palvonnan paikka?']]</w:t>
      </w:r>
    </w:p>
    <w:p>
      <w:r>
        <w:rPr>
          <w:b/>
        </w:rPr>
        <w:t xml:space="preserve">Tulos</w:t>
      </w:r>
    </w:p>
    <w:p>
      <w:r>
        <w:t xml:space="preserve">temppeli</w:t>
      </w:r>
    </w:p>
    <w:p>
      <w:r>
        <w:rPr>
          <w:b/>
        </w:rPr>
        <w:t xml:space="preserve">Esimerkki 5.1038</w:t>
      </w:r>
    </w:p>
    <w:p>
      <w:r>
        <w:t xml:space="preserve">Kysymyksiä: ['george bush undergraudate gpa?']]</w:t>
      </w:r>
    </w:p>
    <w:p>
      <w:r>
        <w:rPr>
          <w:b/>
        </w:rPr>
        <w:t xml:space="preserve">Tulos</w:t>
      </w:r>
    </w:p>
    <w:p>
      <w:r>
        <w:t xml:space="preserve">2.35</w:t>
      </w:r>
    </w:p>
    <w:p>
      <w:r>
        <w:rPr>
          <w:b/>
        </w:rPr>
        <w:t xml:space="preserve">Esimerkki 5.1039</w:t>
      </w:r>
    </w:p>
    <w:p>
      <w:r>
        <w:t xml:space="preserve">Kysymyksiä: ['Milloin John Muirin vaimo kuoli?'']</w:t>
      </w:r>
    </w:p>
    <w:p>
      <w:r>
        <w:rPr>
          <w:b/>
        </w:rPr>
        <w:t xml:space="preserve">Tulos</w:t>
      </w:r>
    </w:p>
    <w:p>
      <w:r>
        <w:t xml:space="preserve">1905</w:t>
      </w:r>
    </w:p>
    <w:p>
      <w:r>
        <w:rPr>
          <w:b/>
        </w:rPr>
        <w:t xml:space="preserve">Esimerkki 5.1040</w:t>
      </w:r>
    </w:p>
    <w:p>
      <w:r>
        <w:t xml:space="preserve">Kysymyksiä: ['Milloin Helen Herron kuoli?']</w:t>
      </w:r>
    </w:p>
    <w:p>
      <w:r>
        <w:rPr>
          <w:b/>
        </w:rPr>
        <w:t xml:space="preserve">Tulos</w:t>
      </w:r>
    </w:p>
    <w:p>
      <w:r>
        <w:t xml:space="preserve">1943-05-22</w:t>
      </w:r>
    </w:p>
    <w:p>
      <w:r>
        <w:rPr>
          <w:b/>
        </w:rPr>
        <w:t xml:space="preserve">Esimerkki 5.1041</w:t>
      </w:r>
    </w:p>
    <w:p>
      <w:r>
        <w:t xml:space="preserve">Kysymyksiä: ['kuinka monta kertaa Saksa on voittanut jalkapallon EM-kisat?']]</w:t>
      </w:r>
    </w:p>
    <w:p>
      <w:r>
        <w:rPr>
          <w:b/>
        </w:rPr>
        <w:t xml:space="preserve">Tulos</w:t>
      </w:r>
    </w:p>
    <w:p>
      <w:r>
        <w:t xml:space="preserve">3</w:t>
      </w:r>
    </w:p>
    <w:p>
      <w:r>
        <w:rPr>
          <w:b/>
        </w:rPr>
        <w:t xml:space="preserve">Esimerkki 5.1042</w:t>
      </w:r>
    </w:p>
    <w:p>
      <w:r>
        <w:t xml:space="preserve">Kysymyksiä: ['Milloin Jon ja Kate erosivat?']</w:t>
      </w:r>
    </w:p>
    <w:p>
      <w:r>
        <w:rPr>
          <w:b/>
        </w:rPr>
        <w:t xml:space="preserve">Tulos</w:t>
      </w:r>
    </w:p>
    <w:p>
      <w:r>
        <w:t xml:space="preserve">2009-12-18</w:t>
      </w:r>
    </w:p>
    <w:p>
      <w:r>
        <w:rPr>
          <w:b/>
        </w:rPr>
        <w:t xml:space="preserve">Esimerkki 5.1043</w:t>
      </w:r>
    </w:p>
    <w:p>
      <w:r>
        <w:t xml:space="preserve">Kysymyksiä: ['mikä oli äiti Teresan äidin nimi?']]</w:t>
      </w:r>
    </w:p>
    <w:p>
      <w:r>
        <w:rPr>
          <w:b/>
        </w:rPr>
        <w:t xml:space="preserve">Tulos</w:t>
      </w:r>
    </w:p>
    <w:p>
      <w:r>
        <w:t xml:space="preserve">dranafile bojaxhiu (bernai)</w:t>
      </w:r>
    </w:p>
    <w:p>
      <w:r>
        <w:rPr>
          <w:b/>
        </w:rPr>
        <w:t xml:space="preserve">Esimerkki 5.1044</w:t>
      </w:r>
    </w:p>
    <w:p>
      <w:r>
        <w:t xml:space="preserve">Kysymyksiä: ['Milloin Sebastian Cabot syntyi?'']</w:t>
      </w:r>
    </w:p>
    <w:p>
      <w:r>
        <w:rPr>
          <w:b/>
        </w:rPr>
        <w:t xml:space="preserve">Tulos</w:t>
      </w:r>
    </w:p>
    <w:p>
      <w:r>
        <w:t xml:space="preserve">1477</w:t>
      </w:r>
    </w:p>
    <w:p>
      <w:r>
        <w:rPr>
          <w:b/>
        </w:rPr>
        <w:t xml:space="preserve">Esimerkki 5.1045</w:t>
      </w:r>
    </w:p>
    <w:p>
      <w:r>
        <w:t xml:space="preserve">Kysymyksiä: ['minä vuonna Jennifer Lopez meni ensimmäistä kertaa naimisiin?']]</w:t>
      </w:r>
    </w:p>
    <w:p>
      <w:r>
        <w:rPr>
          <w:b/>
        </w:rPr>
        <w:t xml:space="preserve">Tulos</w:t>
      </w:r>
    </w:p>
    <w:p>
      <w:r>
        <w:t xml:space="preserve">1997</w:t>
      </w:r>
    </w:p>
    <w:p>
      <w:r>
        <w:rPr>
          <w:b/>
        </w:rPr>
        <w:t xml:space="preserve">Esimerkki 5.1046</w:t>
      </w:r>
    </w:p>
    <w:p>
      <w:r>
        <w:t xml:space="preserve">Kysymyksiä: ['milloin yandel meni naimisiin edneriksen kanssa?']]</w:t>
      </w:r>
    </w:p>
    <w:p>
      <w:r>
        <w:rPr>
          <w:b/>
        </w:rPr>
        <w:t xml:space="preserve">Tulos</w:t>
      </w:r>
    </w:p>
    <w:p>
      <w:r>
        <w:t xml:space="preserve">1998</w:t>
      </w:r>
    </w:p>
    <w:p>
      <w:r>
        <w:rPr>
          <w:b/>
        </w:rPr>
        <w:t xml:space="preserve">Esimerkki 5.1047</w:t>
      </w:r>
    </w:p>
    <w:p>
      <w:r>
        <w:t xml:space="preserve">Kysymyksiä: ['kuka on micheal jacksonin nuorin lapsi?']]</w:t>
      </w:r>
    </w:p>
    <w:p>
      <w:r>
        <w:rPr>
          <w:b/>
        </w:rPr>
        <w:t xml:space="preserve">Tulos</w:t>
      </w:r>
    </w:p>
    <w:p>
      <w:r>
        <w:t xml:space="preserve">prinssi michael ii</w:t>
      </w:r>
    </w:p>
    <w:p>
      <w:r>
        <w:rPr>
          <w:b/>
        </w:rPr>
        <w:t xml:space="preserve">Esimerkki 5.1048</w:t>
      </w:r>
    </w:p>
    <w:p>
      <w:r>
        <w:t xml:space="preserve">Kysymyksiä: ['kuka oli Eli Whitneyn äiti?']</w:t>
      </w:r>
    </w:p>
    <w:p>
      <w:r>
        <w:rPr>
          <w:b/>
        </w:rPr>
        <w:t xml:space="preserve">Tulos</w:t>
      </w:r>
    </w:p>
    <w:p>
      <w:r>
        <w:t xml:space="preserve">Elizabeth Fay</w:t>
      </w:r>
    </w:p>
    <w:p>
      <w:r>
        <w:rPr>
          <w:b/>
        </w:rPr>
        <w:t xml:space="preserve">Esimerkki 5.1049</w:t>
      </w:r>
    </w:p>
    <w:p>
      <w:r>
        <w:t xml:space="preserve">Kysymyksiä: ['Milloin David Pezlerin äiti kuoli?']</w:t>
      </w:r>
    </w:p>
    <w:p>
      <w:r>
        <w:rPr>
          <w:b/>
        </w:rPr>
        <w:t xml:space="preserve">Tulos</w:t>
      </w:r>
    </w:p>
    <w:p>
      <w:r>
        <w:t xml:space="preserve">1992</w:t>
      </w:r>
    </w:p>
    <w:p>
      <w:r>
        <w:rPr>
          <w:b/>
        </w:rPr>
        <w:t xml:space="preserve">Esimerkki 5.1050</w:t>
      </w:r>
    </w:p>
    <w:p>
      <w:r>
        <w:t xml:space="preserve">Kysymyksiä: ['Milloin Neil Armstrong sai ensimmäisen avioeronsa?'']</w:t>
      </w:r>
    </w:p>
    <w:p>
      <w:r>
        <w:rPr>
          <w:b/>
        </w:rPr>
        <w:t xml:space="preserve">Tulos</w:t>
      </w:r>
    </w:p>
    <w:p>
      <w:r>
        <w:t xml:space="preserve">1994</w:t>
      </w:r>
    </w:p>
    <w:p>
      <w:r>
        <w:rPr>
          <w:b/>
        </w:rPr>
        <w:t xml:space="preserve">Esimerkki 5.1051</w:t>
      </w:r>
    </w:p>
    <w:p>
      <w:r>
        <w:t xml:space="preserve">Kysymyksiä: ['number of world series the rockies have won?']]</w:t>
      </w:r>
    </w:p>
    <w:p>
      <w:r>
        <w:rPr>
          <w:b/>
        </w:rPr>
        <w:t xml:space="preserve">Tulos</w:t>
      </w:r>
    </w:p>
    <w:p>
      <w:r>
        <w:t xml:space="preserve">0</w:t>
      </w:r>
    </w:p>
    <w:p>
      <w:r>
        <w:rPr>
          <w:b/>
        </w:rPr>
        <w:t xml:space="preserve">Esimerkki 5.1052</w:t>
      </w:r>
    </w:p>
    <w:p>
      <w:r>
        <w:t xml:space="preserve">Kysymyksiä: ['milloin ensimmäinen ihminen lensi avaruuteen?']]</w:t>
      </w:r>
    </w:p>
    <w:p>
      <w:r>
        <w:rPr>
          <w:b/>
        </w:rPr>
        <w:t xml:space="preserve">Tulos</w:t>
      </w:r>
    </w:p>
    <w:p>
      <w:r>
        <w:t xml:space="preserve">1961-04-12</w:t>
      </w:r>
    </w:p>
    <w:p>
      <w:r>
        <w:rPr>
          <w:b/>
        </w:rPr>
        <w:t xml:space="preserve">Esimerkki 5.1053</w:t>
      </w:r>
    </w:p>
    <w:p>
      <w:r>
        <w:t xml:space="preserve">Kysymyksiä: ['kuka on wendy williamsin aviomies?']]</w:t>
      </w:r>
    </w:p>
    <w:p>
      <w:r>
        <w:rPr>
          <w:b/>
        </w:rPr>
        <w:t xml:space="preserve">Tulos</w:t>
      </w:r>
    </w:p>
    <w:p>
      <w:r>
        <w:t xml:space="preserve">kevin hunter</w:t>
      </w:r>
    </w:p>
    <w:p>
      <w:r>
        <w:rPr>
          <w:b/>
        </w:rPr>
        <w:t xml:space="preserve">Esimerkki 5.1054</w:t>
      </w:r>
    </w:p>
    <w:p>
      <w:r>
        <w:t xml:space="preserve">Kysymyksiä: ['minä vuonna Michael Irvin värvättiin?']]</w:t>
      </w:r>
    </w:p>
    <w:p>
      <w:r>
        <w:rPr>
          <w:b/>
        </w:rPr>
        <w:t xml:space="preserve">Tulos</w:t>
      </w:r>
    </w:p>
    <w:p>
      <w:r>
        <w:t xml:space="preserve">1988</w:t>
      </w:r>
    </w:p>
    <w:p>
      <w:r>
        <w:rPr>
          <w:b/>
        </w:rPr>
        <w:t xml:space="preserve">Esimerkki 5.1055</w:t>
      </w:r>
    </w:p>
    <w:p>
      <w:r>
        <w:t xml:space="preserve">Kysymyksiä: ['Milloin on Eric the Redsin syntymäpäivä?']]</w:t>
      </w:r>
    </w:p>
    <w:p>
      <w:r>
        <w:rPr>
          <w:b/>
        </w:rPr>
        <w:t xml:space="preserve">Tulos</w:t>
      </w:r>
    </w:p>
    <w:p>
      <w:r>
        <w:t xml:space="preserve">+0950</w:t>
      </w:r>
    </w:p>
    <w:p>
      <w:r>
        <w:rPr>
          <w:b/>
        </w:rPr>
        <w:t xml:space="preserve">Esimerkki 5.1056</w:t>
      </w:r>
    </w:p>
    <w:p>
      <w:r>
        <w:t xml:space="preserve">Kysymyksiä: ['Minkä ikäisenä Robert Frost kuoli?']</w:t>
      </w:r>
    </w:p>
    <w:p>
      <w:r>
        <w:rPr>
          <w:b/>
        </w:rPr>
        <w:t xml:space="preserve">Tulos</w:t>
      </w:r>
    </w:p>
    <w:p>
      <w:r>
        <w:t xml:space="preserve">88 vuotta</w:t>
      </w:r>
    </w:p>
    <w:p>
      <w:r>
        <w:rPr>
          <w:b/>
        </w:rPr>
        <w:t xml:space="preserve">Esimerkki 5.1057</w:t>
      </w:r>
    </w:p>
    <w:p>
      <w:r>
        <w:t xml:space="preserve">Kysymyksiä: ['mikä on mariah careyn koko nimi?']</w:t>
      </w:r>
    </w:p>
    <w:p>
      <w:r>
        <w:rPr>
          <w:b/>
        </w:rPr>
        <w:t xml:space="preserve">Tulos</w:t>
      </w:r>
    </w:p>
    <w:p>
      <w:r>
        <w:t xml:space="preserve">mariah angela carey</w:t>
      </w:r>
    </w:p>
    <w:p>
      <w:r>
        <w:rPr>
          <w:b/>
        </w:rPr>
        <w:t xml:space="preserve">Esimerkki 5.1058</w:t>
      </w:r>
    </w:p>
    <w:p>
      <w:r>
        <w:t xml:space="preserve">Kysymyksiä: ['milloin Arkansasista tuli kahdeskymmenesviides osavaltio?'']</w:t>
      </w:r>
    </w:p>
    <w:p>
      <w:r>
        <w:rPr>
          <w:b/>
        </w:rPr>
        <w:t xml:space="preserve">Tulos</w:t>
      </w:r>
    </w:p>
    <w:p>
      <w:r>
        <w:t xml:space="preserve">1836-06-15</w:t>
      </w:r>
    </w:p>
    <w:p>
      <w:r>
        <w:rPr>
          <w:b/>
        </w:rPr>
        <w:t xml:space="preserve">Esimerkki 5.1059</w:t>
      </w:r>
    </w:p>
    <w:p>
      <w:r>
        <w:t xml:space="preserve">Kysymyksiä: ['Milloin Yhdysvallat pudotti atomipommin Hiroshimaan ja Nagasakiin?']]</w:t>
      </w:r>
    </w:p>
    <w:p>
      <w:r>
        <w:rPr>
          <w:b/>
        </w:rPr>
        <w:t xml:space="preserve">Tulos</w:t>
      </w:r>
    </w:p>
    <w:p>
      <w:r>
        <w:t xml:space="preserve">1945-08-06</w:t>
      </w:r>
    </w:p>
    <w:p>
      <w:r>
        <w:rPr>
          <w:b/>
        </w:rPr>
        <w:t xml:space="preserve">Esimerkki 5.1060</w:t>
      </w:r>
    </w:p>
    <w:p>
      <w:r>
        <w:t xml:space="preserve">Kysymyksiä: ['when bill clinton married hillary clinton?']]</w:t>
      </w:r>
    </w:p>
    <w:p>
      <w:r>
        <w:rPr>
          <w:b/>
        </w:rPr>
        <w:t xml:space="preserve">Tulos</w:t>
      </w:r>
    </w:p>
    <w:p>
      <w:r>
        <w:t xml:space="preserve">1975-10-11</w:t>
      </w:r>
    </w:p>
    <w:p>
      <w:r>
        <w:rPr>
          <w:b/>
        </w:rPr>
        <w:t xml:space="preserve">Esimerkki 5.1061</w:t>
      </w:r>
    </w:p>
    <w:p>
      <w:r>
        <w:t xml:space="preserve">Kysymyksiä: ['Milloin Catherine Howard kuoli?']</w:t>
      </w:r>
    </w:p>
    <w:p>
      <w:r>
        <w:rPr>
          <w:b/>
        </w:rPr>
        <w:t xml:space="preserve">Tulos</w:t>
      </w:r>
    </w:p>
    <w:p>
      <w:r>
        <w:t xml:space="preserve">1542-02-13</w:t>
      </w:r>
    </w:p>
    <w:p>
      <w:r>
        <w:rPr>
          <w:b/>
        </w:rPr>
        <w:t xml:space="preserve">Esimerkki 5.1062</w:t>
      </w:r>
    </w:p>
    <w:p>
      <w:r>
        <w:t xml:space="preserve">Kysymyksiä: ['missä clara barton kävi koulua koko lapsuutensa ajan?']]</w:t>
      </w:r>
    </w:p>
    <w:p>
      <w:r>
        <w:rPr>
          <w:b/>
        </w:rPr>
        <w:t xml:space="preserve">Tulos</w:t>
      </w:r>
    </w:p>
    <w:p>
      <w:r>
        <w:t xml:space="preserve">clinton liberal institute</w:t>
      </w:r>
    </w:p>
    <w:p>
      <w:r>
        <w:rPr>
          <w:b/>
        </w:rPr>
        <w:t xml:space="preserve">Esimerkki 5.1063</w:t>
      </w:r>
    </w:p>
    <w:p>
      <w:r>
        <w:t xml:space="preserve">Kysymyksiä: ["Mikä oli disneyn ensimmäisen lyhytelokuvan nimi?"]]</w:t>
      </w:r>
    </w:p>
    <w:p>
      <w:r>
        <w:rPr>
          <w:b/>
        </w:rPr>
        <w:t xml:space="preserve">Tulos</w:t>
      </w:r>
    </w:p>
    <w:p>
      <w:r>
        <w:t xml:space="preserve">siivoaminen</w:t>
      </w:r>
    </w:p>
    <w:p>
      <w:r>
        <w:rPr>
          <w:b/>
        </w:rPr>
        <w:t xml:space="preserve">Esimerkki 5.1064</w:t>
      </w:r>
    </w:p>
    <w:p>
      <w:r>
        <w:t xml:space="preserve">Kysymyksiä: ["minä vuonna Paul Reveren vaimo Rachel Walker kuoli?"]]</w:t>
      </w:r>
    </w:p>
    <w:p>
      <w:r>
        <w:rPr>
          <w:b/>
        </w:rPr>
        <w:t xml:space="preserve">Tulos</w:t>
      </w:r>
    </w:p>
    <w:p>
      <w:r>
        <w:t xml:space="preserve">1813-06-26</w:t>
      </w:r>
    </w:p>
    <w:p>
      <w:r>
        <w:rPr>
          <w:b/>
        </w:rPr>
        <w:t xml:space="preserve">Esimerkki 5.1065</w:t>
      </w:r>
    </w:p>
    <w:p>
      <w:r>
        <w:t xml:space="preserve">Kysymyksiä: ['Milloin Star Trek oli ensimmäinen elokuva elokuvateatterissa?'']</w:t>
      </w:r>
    </w:p>
    <w:p>
      <w:r>
        <w:rPr>
          <w:b/>
        </w:rPr>
        <w:t xml:space="preserve">Tulos</w:t>
      </w:r>
    </w:p>
    <w:p>
      <w:r>
        <w:t xml:space="preserve">1977-05-25</w:t>
      </w:r>
    </w:p>
    <w:p>
      <w:r>
        <w:rPr>
          <w:b/>
        </w:rPr>
        <w:t xml:space="preserve">Esimerkki 5.1066</w:t>
      </w:r>
    </w:p>
    <w:p>
      <w:r>
        <w:t xml:space="preserve">Kysymyksiä: ['Minkä ikäisenä tohtori Martin Luther King Jr. tapettiin?']]</w:t>
      </w:r>
    </w:p>
    <w:p>
      <w:r>
        <w:rPr>
          <w:b/>
        </w:rPr>
        <w:t xml:space="preserve">Tulos</w:t>
      </w:r>
    </w:p>
    <w:p>
      <w:r>
        <w:t xml:space="preserve">39 vuotta</w:t>
      </w:r>
    </w:p>
    <w:p>
      <w:r>
        <w:rPr>
          <w:b/>
        </w:rPr>
        <w:t xml:space="preserve">Esimerkki 5.1067</w:t>
      </w:r>
    </w:p>
    <w:p>
      <w:r>
        <w:t xml:space="preserve">Kysymyksiä: ['Milloin Brittany Spears sai lapsensa?'']</w:t>
      </w:r>
    </w:p>
    <w:p>
      <w:r>
        <w:rPr>
          <w:b/>
        </w:rPr>
        <w:t xml:space="preserve">Tulos</w:t>
      </w:r>
    </w:p>
    <w:p>
      <w:r>
        <w:t xml:space="preserve">2005-09-14</w:t>
      </w:r>
    </w:p>
    <w:p>
      <w:r>
        <w:rPr>
          <w:b/>
        </w:rPr>
        <w:t xml:space="preserve">Esimerkki 5.1068</w:t>
      </w:r>
    </w:p>
    <w:p>
      <w:r>
        <w:t xml:space="preserve">Kysymyksiä: ['minä vuonna abraham lincoln kuoli?']]</w:t>
      </w:r>
    </w:p>
    <w:p>
      <w:r>
        <w:rPr>
          <w:b/>
        </w:rPr>
        <w:t xml:space="preserve">Tulos</w:t>
      </w:r>
    </w:p>
    <w:p>
      <w:r>
        <w:t xml:space="preserve">1865-04-15</w:t>
      </w:r>
    </w:p>
    <w:p>
      <w:r>
        <w:rPr>
          <w:b/>
        </w:rPr>
        <w:t xml:space="preserve">Esimerkki 5.1069</w:t>
      </w:r>
    </w:p>
    <w:p>
      <w:r>
        <w:t xml:space="preserve">Kysymyksiä: ['mikä on surulere lagosin postinumero?']]</w:t>
      </w:r>
    </w:p>
    <w:p>
      <w:r>
        <w:rPr>
          <w:b/>
        </w:rPr>
        <w:t xml:space="preserve">Tulos</w:t>
      </w:r>
    </w:p>
    <w:p>
      <w:r>
        <w:t xml:space="preserve">101283</w:t>
      </w:r>
    </w:p>
    <w:p>
      <w:r>
        <w:rPr>
          <w:b/>
        </w:rPr>
        <w:t xml:space="preserve">Esimerkki 5.1070</w:t>
      </w:r>
    </w:p>
    <w:p>
      <w:r>
        <w:t xml:space="preserve">Kysymyksiä: ['when ddi francis marion die?']]</w:t>
      </w:r>
    </w:p>
    <w:p>
      <w:r>
        <w:rPr>
          <w:b/>
        </w:rPr>
        <w:t xml:space="preserve">Tulos</w:t>
      </w:r>
    </w:p>
    <w:p>
      <w:r>
        <w:t xml:space="preserve">1795-02-27</w:t>
      </w:r>
    </w:p>
    <w:p>
      <w:r>
        <w:rPr>
          <w:b/>
        </w:rPr>
        <w:t xml:space="preserve">Esimerkki 5.1071</w:t>
      </w:r>
    </w:p>
    <w:p>
      <w:r>
        <w:t xml:space="preserve">Kysymyksiä: ['mikä on aikaero New Yorkin ja Meksikon Cabo San Lucasin välillä?']]</w:t>
      </w:r>
    </w:p>
    <w:p>
      <w:r>
        <w:rPr>
          <w:b/>
        </w:rPr>
        <w:t xml:space="preserve">Tulos</w:t>
      </w:r>
    </w:p>
    <w:p>
      <w:r>
        <w:t xml:space="preserve">new york on 3 tuntia ennen cabo san lucasia</w:t>
      </w:r>
    </w:p>
    <w:p>
      <w:r>
        <w:rPr>
          <w:b/>
        </w:rPr>
        <w:t xml:space="preserve">Esimerkki 5.1072</w:t>
      </w:r>
    </w:p>
    <w:p>
      <w:r>
        <w:t xml:space="preserve">Kysymyksiä: ['what are the number of counties in colorado?']]</w:t>
      </w:r>
    </w:p>
    <w:p>
      <w:r>
        <w:rPr>
          <w:b/>
        </w:rPr>
        <w:t xml:space="preserve">Tulos</w:t>
      </w:r>
    </w:p>
    <w:p>
      <w:r>
        <w:t xml:space="preserve">64</w:t>
      </w:r>
    </w:p>
    <w:p>
      <w:r>
        <w:rPr>
          <w:b/>
        </w:rPr>
        <w:t xml:space="preserve">Esimerkki 5.1073</w:t>
      </w:r>
    </w:p>
    <w:p>
      <w:r>
        <w:t xml:space="preserve">Kysymyksiä: ['milloin on kuningatar ellizabath 2:n syntymäaika?']]</w:t>
      </w:r>
    </w:p>
    <w:p>
      <w:r>
        <w:rPr>
          <w:b/>
        </w:rPr>
        <w:t xml:space="preserve">Tulos</w:t>
      </w:r>
    </w:p>
    <w:p>
      <w:r>
        <w:t xml:space="preserve">1926-04-21</w:t>
      </w:r>
    </w:p>
    <w:p>
      <w:r>
        <w:rPr>
          <w:b/>
        </w:rPr>
        <w:t xml:space="preserve">Esimerkki 5.1074</w:t>
      </w:r>
    </w:p>
    <w:p>
      <w:r>
        <w:t xml:space="preserve">Kysymyksiä: ['when thomas edison 2 wife die?']]</w:t>
      </w:r>
    </w:p>
    <w:p>
      <w:r>
        <w:rPr>
          <w:b/>
        </w:rPr>
        <w:t xml:space="preserve">Tulos</w:t>
      </w:r>
    </w:p>
    <w:p>
      <w:r>
        <w:t xml:space="preserve">1947-08-24</w:t>
      </w:r>
    </w:p>
    <w:p>
      <w:r>
        <w:rPr>
          <w:b/>
        </w:rPr>
        <w:t xml:space="preserve">Esimerkki 5.1075</w:t>
      </w:r>
    </w:p>
    <w:p>
      <w:r>
        <w:t xml:space="preserve">Kysymyksiä: ["Mikä on Ruandan väestönkasvu?"]]</w:t>
      </w:r>
    </w:p>
    <w:p>
      <w:r>
        <w:rPr>
          <w:b/>
        </w:rPr>
        <w:t xml:space="preserve">Tulos</w:t>
      </w:r>
    </w:p>
    <w:p>
      <w:r>
        <w:t xml:space="preserve">2.7</w:t>
      </w:r>
    </w:p>
    <w:p>
      <w:r>
        <w:rPr>
          <w:b/>
        </w:rPr>
        <w:t xml:space="preserve">Esimerkki 5.1076</w:t>
      </w:r>
    </w:p>
    <w:p>
      <w:r>
        <w:t xml:space="preserve">Kysymyksiä: ['Milloin on Justin Biebersin syntymäpäivä?']</w:t>
      </w:r>
    </w:p>
    <w:p>
      <w:r>
        <w:rPr>
          <w:b/>
        </w:rPr>
        <w:t xml:space="preserve">Tulos</w:t>
      </w:r>
    </w:p>
    <w:p>
      <w:r>
        <w:t xml:space="preserve">1994-03-01</w:t>
      </w:r>
    </w:p>
    <w:p>
      <w:r>
        <w:rPr>
          <w:b/>
        </w:rPr>
        <w:t xml:space="preserve">Esimerkki 5.1077</w:t>
      </w:r>
    </w:p>
    <w:p>
      <w:r>
        <w:t xml:space="preserve">Kysymyksiä: ['milloin Neil Armstrong erosi ensimmäisestä vaimostaan?']</w:t>
      </w:r>
    </w:p>
    <w:p>
      <w:r>
        <w:rPr>
          <w:b/>
        </w:rPr>
        <w:t xml:space="preserve">Tulos</w:t>
      </w:r>
    </w:p>
    <w:p>
      <w:r>
        <w:t xml:space="preserve">1994</w:t>
      </w:r>
    </w:p>
    <w:p>
      <w:r>
        <w:rPr>
          <w:b/>
        </w:rPr>
        <w:t xml:space="preserve">Esimerkki 5.1078</w:t>
      </w:r>
    </w:p>
    <w:p>
      <w:r>
        <w:t xml:space="preserve">Kysymyksiä: ["Mitkä Hanna Montanan kappaleet miley cyrus kirjoitti?"]]</w:t>
      </w:r>
    </w:p>
    <w:p>
      <w:r>
        <w:rPr>
          <w:b/>
        </w:rPr>
        <w:t xml:space="preserve">Tulos</w:t>
      </w:r>
    </w:p>
    <w:p>
      <w:r>
        <w:t xml:space="preserve">älä kävele pois</w:t>
      </w:r>
    </w:p>
    <w:p>
      <w:r>
        <w:rPr>
          <w:b/>
        </w:rPr>
        <w:t xml:space="preserve">Esimerkki 5.1079</w:t>
      </w:r>
    </w:p>
    <w:p>
      <w:r>
        <w:t xml:space="preserve">Kysymyksiä: ['Milloin Real Madrid voitti Mestarien liigan yhdeksännen kerran?']]</w:t>
      </w:r>
    </w:p>
    <w:p>
      <w:r>
        <w:rPr>
          <w:b/>
        </w:rPr>
        <w:t xml:space="preserve">Tulos</w:t>
      </w:r>
    </w:p>
    <w:p>
      <w:r>
        <w:t xml:space="preserve">2002</w:t>
      </w:r>
    </w:p>
    <w:p>
      <w:r>
        <w:rPr>
          <w:b/>
        </w:rPr>
        <w:t xml:space="preserve">Esimerkki 5.1080</w:t>
      </w:r>
    </w:p>
    <w:p>
      <w:r>
        <w:t xml:space="preserve">Kysymyksiä: ['Kuka oli Katherine Patersonin ensimmäinen aviomies?'']</w:t>
      </w:r>
    </w:p>
    <w:p>
      <w:r>
        <w:rPr>
          <w:b/>
        </w:rPr>
        <w:t xml:space="preserve">Tulos</w:t>
      </w:r>
    </w:p>
    <w:p>
      <w:r>
        <w:t xml:space="preserve">John Paterson</w:t>
      </w:r>
    </w:p>
    <w:p>
      <w:r>
        <w:rPr>
          <w:b/>
        </w:rPr>
        <w:t xml:space="preserve">Esimerkki 5.1081</w:t>
      </w:r>
    </w:p>
    <w:p>
      <w:r>
        <w:t xml:space="preserve">Kysymyksiä: ['Milloin Leonard Bernstein kuoli?']</w:t>
      </w:r>
    </w:p>
    <w:p>
      <w:r>
        <w:rPr>
          <w:b/>
        </w:rPr>
        <w:t xml:space="preserve">Tulos</w:t>
      </w:r>
    </w:p>
    <w:p>
      <w:r>
        <w:t xml:space="preserve">1990-10-14</w:t>
      </w:r>
    </w:p>
    <w:p>
      <w:r>
        <w:rPr>
          <w:b/>
        </w:rPr>
        <w:t xml:space="preserve">Esimerkki 5.1082</w:t>
      </w:r>
    </w:p>
    <w:p>
      <w:r>
        <w:t xml:space="preserve">Kysymyksiä: ['mitä hahmoa Macaulay Culkin näytteli elokuvassa Home alone?']]</w:t>
      </w:r>
    </w:p>
    <w:p>
      <w:r>
        <w:rPr>
          <w:b/>
        </w:rPr>
        <w:t xml:space="preserve">Tulos</w:t>
      </w:r>
    </w:p>
    <w:p>
      <w:r>
        <w:t xml:space="preserve">kevin mccallister</w:t>
      </w:r>
    </w:p>
    <w:p>
      <w:r>
        <w:rPr>
          <w:b/>
        </w:rPr>
        <w:t xml:space="preserve">Esimerkki 5.1083</w:t>
      </w:r>
    </w:p>
    <w:p>
      <w:r>
        <w:t xml:space="preserve">Kysymyksiä: ['Milloin Shakespears kirjoitti ensimmäisen näytelmänsä?'']</w:t>
      </w:r>
    </w:p>
    <w:p>
      <w:r>
        <w:rPr>
          <w:b/>
        </w:rPr>
        <w:t xml:space="preserve">Tulos</w:t>
      </w:r>
    </w:p>
    <w:p>
      <w:r>
        <w:t xml:space="preserve">1590</w:t>
      </w:r>
    </w:p>
    <w:p>
      <w:r>
        <w:rPr>
          <w:b/>
        </w:rPr>
        <w:t xml:space="preserve">Esimerkki 5.1084</w:t>
      </w:r>
    </w:p>
    <w:p>
      <w:r>
        <w:t xml:space="preserve">Kysymyksiä: ['Kuka Jacksonin veljeksistä kuoli?']</w:t>
      </w:r>
    </w:p>
    <w:p>
      <w:r>
        <w:rPr>
          <w:b/>
        </w:rPr>
        <w:t xml:space="preserve">Tulos</w:t>
      </w:r>
    </w:p>
    <w:p>
      <w:r>
        <w:t xml:space="preserve">brandon jackson</w:t>
      </w:r>
    </w:p>
    <w:p>
      <w:r>
        <w:rPr>
          <w:b/>
        </w:rPr>
        <w:t xml:space="preserve">Esimerkki 5.1085</w:t>
      </w:r>
    </w:p>
    <w:p>
      <w:r>
        <w:t xml:space="preserve">Kysymyksiä: ['milloin carl larsson kuoli?']</w:t>
      </w:r>
    </w:p>
    <w:p>
      <w:r>
        <w:rPr>
          <w:b/>
        </w:rPr>
        <w:t xml:space="preserve">Tulos</w:t>
      </w:r>
    </w:p>
    <w:p>
      <w:r>
        <w:t xml:space="preserve">1919-01-22</w:t>
      </w:r>
    </w:p>
    <w:p>
      <w:r>
        <w:rPr>
          <w:b/>
        </w:rPr>
        <w:t xml:space="preserve">Esimerkki 5.1086</w:t>
      </w:r>
    </w:p>
    <w:p>
      <w:r>
        <w:t xml:space="preserve">Kysymyksiä: ['minä vuonna Mia Hamm alkoi pelata jalkapalloa?']]</w:t>
      </w:r>
    </w:p>
    <w:p>
      <w:r>
        <w:rPr>
          <w:b/>
        </w:rPr>
        <w:t xml:space="preserve">Tulos</w:t>
      </w:r>
    </w:p>
    <w:p>
      <w:r>
        <w:t xml:space="preserve">1987</w:t>
      </w:r>
    </w:p>
    <w:p>
      <w:r>
        <w:rPr>
          <w:b/>
        </w:rPr>
        <w:t xml:space="preserve">Esimerkki 5.1087</w:t>
      </w:r>
    </w:p>
    <w:p>
      <w:r>
        <w:t xml:space="preserve">Kysymyksiä: ['Kuka on Sean Farisin tyttöystävä?'']</w:t>
      </w:r>
    </w:p>
    <w:p>
      <w:r>
        <w:rPr>
          <w:b/>
        </w:rPr>
        <w:t xml:space="preserve">Tulos</w:t>
      </w:r>
    </w:p>
    <w:p>
      <w:r>
        <w:t xml:space="preserve">cherie jimenez</w:t>
      </w:r>
    </w:p>
    <w:p>
      <w:r>
        <w:rPr>
          <w:b/>
        </w:rPr>
        <w:t xml:space="preserve">Esimerkki 5.1088</w:t>
      </w:r>
    </w:p>
    <w:p>
      <w:r>
        <w:t xml:space="preserve">Kysymyksiä: ['postinumero cebu city region 7?']]</w:t>
      </w:r>
    </w:p>
    <w:p>
      <w:r>
        <w:rPr>
          <w:b/>
        </w:rPr>
        <w:t xml:space="preserve">Tulos</w:t>
      </w:r>
    </w:p>
    <w:p>
      <w:r>
        <w:t xml:space="preserve">6000</w:t>
      </w:r>
    </w:p>
    <w:p>
      <w:r>
        <w:rPr>
          <w:b/>
        </w:rPr>
        <w:t xml:space="preserve">Esimerkki 5.1089</w:t>
      </w:r>
    </w:p>
    <w:p>
      <w:r>
        <w:t xml:space="preserve">Kysymyksiä: ['minä vuonna syntyi Massachusettsin ensimmäinen presidentti?']]</w:t>
      </w:r>
    </w:p>
    <w:p>
      <w:r>
        <w:rPr>
          <w:b/>
        </w:rPr>
        <w:t xml:space="preserve">Tulos</w:t>
      </w:r>
    </w:p>
    <w:p>
      <w:r>
        <w:t xml:space="preserve">1735</w:t>
      </w:r>
    </w:p>
    <w:p>
      <w:r>
        <w:rPr>
          <w:b/>
        </w:rPr>
        <w:t xml:space="preserve">Esimerkki 5.1090</w:t>
      </w:r>
    </w:p>
    <w:p>
      <w:r>
        <w:t xml:space="preserve">Kysymyksiä: ['mikä on Metallican ensimmäisen debyyttialbumin nimi?']]</w:t>
      </w:r>
    </w:p>
    <w:p>
      <w:r>
        <w:rPr>
          <w:b/>
        </w:rPr>
        <w:t xml:space="preserve">Tulos</w:t>
      </w:r>
    </w:p>
    <w:p>
      <w:r>
        <w:t xml:space="preserve">power metal demo</w:t>
      </w:r>
    </w:p>
    <w:p>
      <w:r>
        <w:rPr>
          <w:b/>
        </w:rPr>
        <w:t xml:space="preserve">Esimerkki 5.1091</w:t>
      </w:r>
    </w:p>
    <w:p>
      <w:r>
        <w:t xml:space="preserve">Kysymyksiä: ['Minkä vuoden Mickey Mantle pelasi Yankeesissa?'']</w:t>
      </w:r>
    </w:p>
    <w:p>
      <w:r>
        <w:rPr>
          <w:b/>
        </w:rPr>
        <w:t xml:space="preserve">Tulos</w:t>
      </w:r>
    </w:p>
    <w:p>
      <w:r>
        <w:t xml:space="preserve">1951</w:t>
      </w:r>
    </w:p>
    <w:p>
      <w:r>
        <w:rPr>
          <w:b/>
        </w:rPr>
        <w:t xml:space="preserve">Esimerkki 5.1092</w:t>
      </w:r>
    </w:p>
    <w:p>
      <w:r>
        <w:t xml:space="preserve">Kysymyksiä: ["Mikä oli Paul Reveren ensimmäisen vaimon nimi?"]]</w:t>
      </w:r>
    </w:p>
    <w:p>
      <w:r>
        <w:rPr>
          <w:b/>
        </w:rPr>
        <w:t xml:space="preserve">Tulos</w:t>
      </w:r>
    </w:p>
    <w:p>
      <w:r>
        <w:t xml:space="preserve">Sarah Orne</w:t>
      </w:r>
    </w:p>
    <w:p>
      <w:r>
        <w:rPr>
          <w:b/>
        </w:rPr>
        <w:t xml:space="preserve">Esimerkki 5.1093</w:t>
      </w:r>
    </w:p>
    <w:p>
      <w:r>
        <w:t xml:space="preserve">Kysymyksiä: ['Minkä vuoden ajan Franklin D. Roosevelt oli presidentti?']]</w:t>
      </w:r>
    </w:p>
    <w:p>
      <w:r>
        <w:rPr>
          <w:b/>
        </w:rPr>
        <w:t xml:space="preserve">Tulos</w:t>
      </w:r>
    </w:p>
    <w:p>
      <w:r>
        <w:t xml:space="preserve">1933-1945</w:t>
      </w:r>
    </w:p>
    <w:p>
      <w:r>
        <w:rPr>
          <w:b/>
        </w:rPr>
        <w:t xml:space="preserve">Esimerkki 5.1094</w:t>
      </w:r>
    </w:p>
    <w:p>
      <w:r>
        <w:t xml:space="preserve">Kysymyksiä: ['kuinka monta maalia david beckham teki manchester united-urallaan?']]</w:t>
      </w:r>
    </w:p>
    <w:p>
      <w:r>
        <w:rPr>
          <w:b/>
        </w:rPr>
        <w:t xml:space="preserve">Tulos</w:t>
      </w:r>
    </w:p>
    <w:p>
      <w:r>
        <w:t xml:space="preserve">85</w:t>
      </w:r>
    </w:p>
    <w:p>
      <w:r>
        <w:rPr>
          <w:b/>
        </w:rPr>
        <w:t xml:space="preserve">Esimerkki 5.1095</w:t>
      </w:r>
    </w:p>
    <w:p>
      <w:r>
        <w:t xml:space="preserve">Kysymyksiä: ["Kuka on Jarome Iginlan vaimo?"]]</w:t>
      </w:r>
    </w:p>
    <w:p>
      <w:r>
        <w:rPr>
          <w:b/>
        </w:rPr>
        <w:t xml:space="preserve">Tulos</w:t>
      </w:r>
    </w:p>
    <w:p>
      <w:r>
        <w:t xml:space="preserve">kara iginla</w:t>
      </w:r>
    </w:p>
    <w:p>
      <w:r>
        <w:rPr>
          <w:b/>
        </w:rPr>
        <w:t xml:space="preserve">Esimerkki 5.1096</w:t>
      </w:r>
    </w:p>
    <w:p>
      <w:r>
        <w:t xml:space="preserve">Kysymyksiä: ["Mikä on Santa Cruzin väkiluku?"]]</w:t>
      </w:r>
    </w:p>
    <w:p>
      <w:r>
        <w:rPr>
          <w:b/>
        </w:rPr>
        <w:t xml:space="preserve">Tulos</w:t>
      </w:r>
    </w:p>
    <w:p>
      <w:r>
        <w:t xml:space="preserve">269,419</w:t>
      </w:r>
    </w:p>
    <w:p>
      <w:r>
        <w:rPr>
          <w:b/>
        </w:rPr>
        <w:t xml:space="preserve">Esimerkki 5.1097</w:t>
      </w:r>
    </w:p>
    <w:p>
      <w:r>
        <w:t xml:space="preserve">Kysymyksiä: ['Mikä oli Ruandan väkiluku?']]</w:t>
      </w:r>
    </w:p>
    <w:p>
      <w:r>
        <w:rPr>
          <w:b/>
        </w:rPr>
        <w:t xml:space="preserve">Tulos</w:t>
      </w:r>
    </w:p>
    <w:p>
      <w:r>
        <w:t xml:space="preserve">1,178,000</w:t>
      </w:r>
    </w:p>
    <w:p>
      <w:r>
        <w:rPr>
          <w:b/>
        </w:rPr>
        <w:t xml:space="preserve">Esimerkki 5.1098</w:t>
      </w:r>
    </w:p>
    <w:p>
      <w:r>
        <w:t xml:space="preserve">Kysymyksiä: ['Milloin Gertrude kuoli?']</w:t>
      </w:r>
    </w:p>
    <w:p>
      <w:r>
        <w:rPr>
          <w:b/>
        </w:rPr>
        <w:t xml:space="preserve">Tulos</w:t>
      </w:r>
    </w:p>
    <w:p>
      <w:r>
        <w:t xml:space="preserve">2003-11-30</w:t>
      </w:r>
    </w:p>
    <w:p>
      <w:r>
        <w:rPr>
          <w:b/>
        </w:rPr>
        <w:t xml:space="preserve">Esimerkki 5.1099</w:t>
      </w:r>
    </w:p>
    <w:p>
      <w:r>
        <w:t xml:space="preserve">Kysymyksiä: ['Milloin Penelope Cruz voitti Oscarin?'']</w:t>
      </w:r>
    </w:p>
    <w:p>
      <w:r>
        <w:rPr>
          <w:b/>
        </w:rPr>
        <w:t xml:space="preserve">Tulos</w:t>
      </w:r>
    </w:p>
    <w:p>
      <w:r>
        <w:t xml:space="preserve">2009</w:t>
      </w:r>
    </w:p>
    <w:p>
      <w:r>
        <w:rPr>
          <w:b/>
        </w:rPr>
        <w:t xml:space="preserve">Esimerkki 5.1100</w:t>
      </w:r>
    </w:p>
    <w:p>
      <w:r>
        <w:t xml:space="preserve">Kysymyksiä: ['Minkä ikäisenä Harry Truman meni naimisiin?']</w:t>
      </w:r>
    </w:p>
    <w:p>
      <w:r>
        <w:rPr>
          <w:b/>
        </w:rPr>
        <w:t xml:space="preserve">Tulos</w:t>
      </w:r>
    </w:p>
    <w:p>
      <w:r>
        <w:t xml:space="preserve">35 vuotta</w:t>
      </w:r>
    </w:p>
    <w:p>
      <w:r>
        <w:rPr>
          <w:b/>
        </w:rPr>
        <w:t xml:space="preserve">Esimerkki 5.1101</w:t>
      </w:r>
    </w:p>
    <w:p>
      <w:r>
        <w:t xml:space="preserve">Kysymyksiä: ['Milloin Andrew Clementsin kirja room one a mystery or two ilmestyi?']]</w:t>
      </w:r>
    </w:p>
    <w:p>
      <w:r>
        <w:rPr>
          <w:b/>
        </w:rPr>
        <w:t xml:space="preserve">Tulos</w:t>
      </w:r>
    </w:p>
    <w:p>
      <w:r>
        <w:t xml:space="preserve">2006</w:t>
      </w:r>
    </w:p>
    <w:p>
      <w:r>
        <w:rPr>
          <w:b/>
        </w:rPr>
        <w:t xml:space="preserve">Esimerkki 5.1102</w:t>
      </w:r>
    </w:p>
    <w:p>
      <w:r>
        <w:t xml:space="preserve">Kysymyksiä: ['mikä on Intian nykyinen väkiluku vuonna 2011?']]</w:t>
      </w:r>
    </w:p>
    <w:p>
      <w:r>
        <w:rPr>
          <w:b/>
        </w:rPr>
        <w:t xml:space="preserve">Tulos</w:t>
      </w:r>
    </w:p>
    <w:p>
      <w:r>
        <w:t xml:space="preserve">1,210,726,932</w:t>
      </w:r>
    </w:p>
    <w:p>
      <w:r>
        <w:rPr>
          <w:b/>
        </w:rPr>
        <w:t xml:space="preserve">Esimerkki 5.1103</w:t>
      </w:r>
    </w:p>
    <w:p>
      <w:r>
        <w:t xml:space="preserve">Kysymyksiä: ['minä vuonna Hitleristä tuli kansleri?']]</w:t>
      </w:r>
    </w:p>
    <w:p>
      <w:r>
        <w:rPr>
          <w:b/>
        </w:rPr>
        <w:t xml:space="preserve">Tulos</w:t>
      </w:r>
    </w:p>
    <w:p>
      <w:r>
        <w:t xml:space="preserve">1933-01-30</w:t>
      </w:r>
    </w:p>
    <w:p>
      <w:r>
        <w:rPr>
          <w:b/>
        </w:rPr>
        <w:t xml:space="preserve">Esimerkki 5.1104</w:t>
      </w:r>
    </w:p>
    <w:p>
      <w:r>
        <w:t xml:space="preserve">Kysymyksiä: ['mikä oli audin perustajan Horchin etunimi?']]</w:t>
      </w:r>
    </w:p>
    <w:p>
      <w:r>
        <w:rPr>
          <w:b/>
        </w:rPr>
        <w:t xml:space="preserve">Tulos</w:t>
      </w:r>
    </w:p>
    <w:p>
      <w:r>
        <w:t xml:space="preserve">elokuu</w:t>
      </w:r>
    </w:p>
    <w:p>
      <w:r>
        <w:rPr>
          <w:b/>
        </w:rPr>
        <w:t xml:space="preserve">Esimerkki 5.1105</w:t>
      </w:r>
    </w:p>
    <w:p>
      <w:r>
        <w:t xml:space="preserve">Kysymyksiä: ['minä vuonna Albert Einstein kuoli?']]</w:t>
      </w:r>
    </w:p>
    <w:p>
      <w:r>
        <w:rPr>
          <w:b/>
        </w:rPr>
        <w:t xml:space="preserve">Tulos</w:t>
      </w:r>
    </w:p>
    <w:p>
      <w:r>
        <w:t xml:space="preserve">1955</w:t>
      </w:r>
    </w:p>
    <w:p>
      <w:r>
        <w:rPr>
          <w:b/>
        </w:rPr>
        <w:t xml:space="preserve">Esimerkki 5.1106</w:t>
      </w:r>
    </w:p>
    <w:p>
      <w:r>
        <w:t xml:space="preserve">Kysymyksiä: ['milloin Martin sai tohtorin tutkinnon?']]</w:t>
      </w:r>
    </w:p>
    <w:p>
      <w:r>
        <w:rPr>
          <w:b/>
        </w:rPr>
        <w:t xml:space="preserve">Tulos</w:t>
      </w:r>
    </w:p>
    <w:p>
      <w:r>
        <w:t xml:space="preserve">1955</w:t>
      </w:r>
    </w:p>
    <w:p>
      <w:r>
        <w:rPr>
          <w:b/>
        </w:rPr>
        <w:t xml:space="preserve">Esimerkki 5.1107</w:t>
      </w:r>
    </w:p>
    <w:p>
      <w:r>
        <w:t xml:space="preserve">Kysymyksiä: ['Milloin Diana meni naimisiin prinssi Charlesin kanssa?']]</w:t>
      </w:r>
    </w:p>
    <w:p>
      <w:r>
        <w:rPr>
          <w:b/>
        </w:rPr>
        <w:t xml:space="preserve">Tulos</w:t>
      </w:r>
    </w:p>
    <w:p>
      <w:r>
        <w:t xml:space="preserve">1981-07-29</w:t>
      </w:r>
    </w:p>
    <w:p>
      <w:r>
        <w:rPr>
          <w:b/>
        </w:rPr>
        <w:t xml:space="preserve">Esimerkki 5.1108</w:t>
      </w:r>
    </w:p>
    <w:p>
      <w:r>
        <w:t xml:space="preserve">Kysymyksiä: ['minä vuonna abarham lincoln kuoli?']]</w:t>
      </w:r>
    </w:p>
    <w:p>
      <w:r>
        <w:rPr>
          <w:b/>
        </w:rPr>
        <w:t xml:space="preserve">Tulos</w:t>
      </w:r>
    </w:p>
    <w:p>
      <w:r>
        <w:t xml:space="preserve">1865-04-15</w:t>
      </w:r>
    </w:p>
    <w:p>
      <w:r>
        <w:rPr>
          <w:b/>
        </w:rPr>
        <w:t xml:space="preserve">Esimerkki 5.1109</w:t>
      </w:r>
    </w:p>
    <w:p>
      <w:r>
        <w:t xml:space="preserve">Kysymyksiä: ["Mikä oli Ringo Starrin äidin nimi?"]]</w:t>
      </w:r>
    </w:p>
    <w:p>
      <w:r>
        <w:rPr>
          <w:b/>
        </w:rPr>
        <w:t xml:space="preserve">Tulos</w:t>
      </w:r>
    </w:p>
    <w:p>
      <w:r>
        <w:t xml:space="preserve">elsie starkey</w:t>
      </w:r>
    </w:p>
    <w:p>
      <w:r>
        <w:rPr>
          <w:b/>
        </w:rPr>
        <w:t xml:space="preserve">Esimerkki 5.1110</w:t>
      </w:r>
    </w:p>
    <w:p>
      <w:r>
        <w:t xml:space="preserve">Kysymyksiä: ['Milloin William Henry Herizon kuoli?']</w:t>
      </w:r>
    </w:p>
    <w:p>
      <w:r>
        <w:rPr>
          <w:b/>
        </w:rPr>
        <w:t xml:space="preserve">Tulos</w:t>
      </w:r>
    </w:p>
    <w:p>
      <w:r>
        <w:t xml:space="preserve">1841-04-04</w:t>
      </w:r>
    </w:p>
    <w:p>
      <w:r>
        <w:rPr>
          <w:b/>
        </w:rPr>
        <w:t xml:space="preserve">Esimerkki 5.1111</w:t>
      </w:r>
    </w:p>
    <w:p>
      <w:r>
        <w:t xml:space="preserve">Kysymyksiä: ['Milloin George Washington syntyi?']</w:t>
      </w:r>
    </w:p>
    <w:p>
      <w:r>
        <w:rPr>
          <w:b/>
        </w:rPr>
        <w:t xml:space="preserve">Tulos</w:t>
      </w:r>
    </w:p>
    <w:p>
      <w:r>
        <w:t xml:space="preserve">1732-02-22</w:t>
      </w:r>
    </w:p>
    <w:p>
      <w:r>
        <w:rPr>
          <w:b/>
        </w:rPr>
        <w:t xml:space="preserve">Esimerkki 5.1112</w:t>
      </w:r>
    </w:p>
    <w:p>
      <w:r>
        <w:t xml:space="preserve">Kysymyksiä: ['mikä on Ohio State Universityn postinumero?']]</w:t>
      </w:r>
    </w:p>
    <w:p>
      <w:r>
        <w:rPr>
          <w:b/>
        </w:rPr>
        <w:t xml:space="preserve">Tulos</w:t>
      </w:r>
    </w:p>
    <w:p>
      <w:r>
        <w:t xml:space="preserve">45701</w:t>
      </w:r>
    </w:p>
    <w:p>
      <w:r>
        <w:rPr>
          <w:b/>
        </w:rPr>
        <w:t xml:space="preserve">Esimerkki 5.1113</w:t>
      </w:r>
    </w:p>
    <w:p>
      <w:r>
        <w:t xml:space="preserve">Kysymyksiä: ['Milloin Bing Crosby kuoli?']</w:t>
      </w:r>
    </w:p>
    <w:p>
      <w:r>
        <w:rPr>
          <w:b/>
        </w:rPr>
        <w:t xml:space="preserve">Tulos</w:t>
      </w:r>
    </w:p>
    <w:p>
      <w:r>
        <w:t xml:space="preserve">1977-10-14</w:t>
      </w:r>
    </w:p>
    <w:p>
      <w:r>
        <w:rPr>
          <w:b/>
        </w:rPr>
        <w:t xml:space="preserve">Esimerkki 5.1114</w:t>
      </w:r>
    </w:p>
    <w:p>
      <w:r>
        <w:t xml:space="preserve">Kysymyksiä: ['Milloin Nicole Richie saa toisen lapsen?']]</w:t>
      </w:r>
    </w:p>
    <w:p>
      <w:r>
        <w:rPr>
          <w:b/>
        </w:rPr>
        <w:t xml:space="preserve">Tulos</w:t>
      </w:r>
    </w:p>
    <w:p>
      <w:r>
        <w:t xml:space="preserve">2009-09-10</w:t>
      </w:r>
    </w:p>
    <w:p>
      <w:r>
        <w:rPr>
          <w:b/>
        </w:rPr>
        <w:t xml:space="preserve">Esimerkki 5.1115</w:t>
      </w:r>
    </w:p>
    <w:p>
      <w:r>
        <w:t xml:space="preserve">Kysymyksiä: ['milloin satelliitti Sputnik 1 laukaistiin?']]</w:t>
      </w:r>
    </w:p>
    <w:p>
      <w:r>
        <w:rPr>
          <w:b/>
        </w:rPr>
        <w:t xml:space="preserve">Tulos</w:t>
      </w:r>
    </w:p>
    <w:p>
      <w:r>
        <w:t xml:space="preserve">1957-10-04</w:t>
      </w:r>
    </w:p>
    <w:p>
      <w:r>
        <w:rPr>
          <w:b/>
        </w:rPr>
        <w:t xml:space="preserve">Esimerkki 5.1116</w:t>
      </w:r>
    </w:p>
    <w:p>
      <w:r>
        <w:t xml:space="preserve">Kysymyksiä: ['milloin on Homerin syntymäpäivä?']</w:t>
      </w:r>
    </w:p>
    <w:p>
      <w:r>
        <w:rPr>
          <w:b/>
        </w:rPr>
        <w:t xml:space="preserve">Tulos</w:t>
      </w:r>
    </w:p>
    <w:p>
      <w:r>
        <w:t xml:space="preserve">1955-05-12</w:t>
      </w:r>
    </w:p>
    <w:p>
      <w:r>
        <w:rPr>
          <w:b/>
        </w:rPr>
        <w:t xml:space="preserve">Esimerkki 5.1117</w:t>
      </w:r>
    </w:p>
    <w:p>
      <w:r>
        <w:t xml:space="preserve">Kysymyksiä: ["Milloin Frederick Douglasin äiti kuoli?"]]</w:t>
      </w:r>
    </w:p>
    <w:p>
      <w:r>
        <w:rPr>
          <w:b/>
        </w:rPr>
        <w:t xml:space="preserve">Tulos</w:t>
      </w:r>
    </w:p>
    <w:p>
      <w:r>
        <w:t xml:space="preserve">1825</w:t>
      </w:r>
    </w:p>
    <w:p>
      <w:r>
        <w:rPr>
          <w:b/>
        </w:rPr>
        <w:t xml:space="preserve">Esimerkki 5.1118</w:t>
      </w:r>
    </w:p>
    <w:p>
      <w:r>
        <w:t xml:space="preserve">Kysymyksiä: ['milloin paavi Johannes xx111 kuoli?']]</w:t>
      </w:r>
    </w:p>
    <w:p>
      <w:r>
        <w:rPr>
          <w:b/>
        </w:rPr>
        <w:t xml:space="preserve">Tulos</w:t>
      </w:r>
    </w:p>
    <w:p>
      <w:r>
        <w:t xml:space="preserve">1963-06-03</w:t>
      </w:r>
    </w:p>
    <w:p>
      <w:r>
        <w:rPr>
          <w:b/>
        </w:rPr>
        <w:t xml:space="preserve">Esimerkki 5.1119</w:t>
      </w:r>
    </w:p>
    <w:p>
      <w:r>
        <w:t xml:space="preserve">Kysymyksiä: ['minä vuonna elokuva sweet home alabama tehtiin?']]</w:t>
      </w:r>
    </w:p>
    <w:p>
      <w:r>
        <w:rPr>
          <w:b/>
        </w:rPr>
        <w:t xml:space="preserve">Tulos</w:t>
      </w:r>
    </w:p>
    <w:p>
      <w:r>
        <w:t xml:space="preserve">2002</w:t>
      </w:r>
    </w:p>
    <w:p>
      <w:r>
        <w:rPr>
          <w:b/>
        </w:rPr>
        <w:t xml:space="preserve">Esimerkki 5.1120</w:t>
      </w:r>
    </w:p>
    <w:p>
      <w:r>
        <w:t xml:space="preserve">Kysymyksiä: ['mikä on Mohamed Alin etunimi?']]</w:t>
      </w:r>
    </w:p>
    <w:p>
      <w:r>
        <w:rPr>
          <w:b/>
        </w:rPr>
        <w:t xml:space="preserve">Tulos</w:t>
      </w:r>
    </w:p>
    <w:p>
      <w:r>
        <w:t xml:space="preserve">cassius marcellus clay, jr.</w:t>
      </w:r>
    </w:p>
    <w:p>
      <w:r>
        <w:rPr>
          <w:b/>
        </w:rPr>
        <w:t xml:space="preserve">Esimerkki 5.1121</w:t>
      </w:r>
    </w:p>
    <w:p>
      <w:r>
        <w:t xml:space="preserve">Kysymyksiä: ['mikä on postinumero santa rosa city laguna filippiinit?']]</w:t>
      </w:r>
    </w:p>
    <w:p>
      <w:r>
        <w:rPr>
          <w:b/>
        </w:rPr>
        <w:t xml:space="preserve">Tulos</w:t>
      </w:r>
    </w:p>
    <w:p>
      <w:r>
        <w:t xml:space="preserve">4026</w:t>
      </w:r>
    </w:p>
    <w:p>
      <w:r>
        <w:rPr>
          <w:b/>
        </w:rPr>
        <w:t xml:space="preserve">Esimerkki 5.1122</w:t>
      </w:r>
    </w:p>
    <w:p>
      <w:r>
        <w:t xml:space="preserve">Kysymyksiä: ['kuka on laulaja Jamia Nashin äiti?']]</w:t>
      </w:r>
    </w:p>
    <w:p>
      <w:r>
        <w:rPr>
          <w:b/>
        </w:rPr>
        <w:t xml:space="preserve">Tulos</w:t>
      </w:r>
    </w:p>
    <w:p>
      <w:r>
        <w:t xml:space="preserve">charlene nash</w:t>
      </w:r>
    </w:p>
    <w:p>
      <w:r>
        <w:rPr>
          <w:b/>
        </w:rPr>
        <w:t xml:space="preserve">Esimerkki 5.1123</w:t>
      </w:r>
    </w:p>
    <w:p>
      <w:r>
        <w:t xml:space="preserve">Kysymyksiä: ['Milloin hän julkaisi ensimmäisen kirjansa Jacqueline?']]</w:t>
      </w:r>
    </w:p>
    <w:p>
      <w:r>
        <w:rPr>
          <w:b/>
        </w:rPr>
        <w:t xml:space="preserve">Tulos</w:t>
      </w:r>
    </w:p>
    <w:p>
      <w:r>
        <w:t xml:space="preserve">1969</w:t>
      </w:r>
    </w:p>
    <w:p>
      <w:r>
        <w:rPr>
          <w:b/>
        </w:rPr>
        <w:t xml:space="preserve">Esimerkki 5.1124</w:t>
      </w:r>
    </w:p>
    <w:p>
      <w:r>
        <w:t xml:space="preserve">Kysymyksiä: ['milloin Thomas Edisonin toinen vaimo kuoli?']]</w:t>
      </w:r>
    </w:p>
    <w:p>
      <w:r>
        <w:rPr>
          <w:b/>
        </w:rPr>
        <w:t xml:space="preserve">Tulos</w:t>
      </w:r>
    </w:p>
    <w:p>
      <w:r>
        <w:t xml:space="preserve">1947-08-24</w:t>
      </w:r>
    </w:p>
    <w:p>
      <w:r>
        <w:rPr>
          <w:b/>
        </w:rPr>
        <w:t xml:space="preserve">Esimerkki 5.1125</w:t>
      </w:r>
    </w:p>
    <w:p>
      <w:r>
        <w:t xml:space="preserve">Kysymyksiä: ['the dat that thomas becket was killed?']]</w:t>
      </w:r>
    </w:p>
    <w:p>
      <w:r>
        <w:rPr>
          <w:b/>
        </w:rPr>
        <w:t xml:space="preserve">Tulos</w:t>
      </w:r>
    </w:p>
    <w:p>
      <w:r>
        <w:t xml:space="preserve">1170-12-29</w:t>
      </w:r>
    </w:p>
    <w:p>
      <w:r>
        <w:rPr>
          <w:b/>
        </w:rPr>
        <w:t xml:space="preserve">Esimerkki 5.1126</w:t>
      </w:r>
    </w:p>
    <w:p>
      <w:r>
        <w:t xml:space="preserve">Kysymyksiä: ['kuinka monta kertaa Real Madrid on voittanut Euroopan mestaruuden?']]</w:t>
      </w:r>
    </w:p>
    <w:p>
      <w:r>
        <w:rPr>
          <w:b/>
        </w:rPr>
        <w:t xml:space="preserve">Tulos</w:t>
      </w:r>
    </w:p>
    <w:p>
      <w:r>
        <w:t xml:space="preserve">11</w:t>
      </w:r>
    </w:p>
    <w:p>
      <w:r>
        <w:rPr>
          <w:b/>
        </w:rPr>
        <w:t xml:space="preserve">Esimerkki 5.1127</w:t>
      </w:r>
    </w:p>
    <w:p>
      <w:r>
        <w:t xml:space="preserve">Kysymyksiä: ["Milloin elohopea löydettiin ensimmäisen kerran?"]]</w:t>
      </w:r>
    </w:p>
    <w:p>
      <w:r>
        <w:rPr>
          <w:b/>
        </w:rPr>
        <w:t xml:space="preserve">Tulos</w:t>
      </w:r>
    </w:p>
    <w:p>
      <w:r>
        <w:t xml:space="preserve">-0264</w:t>
      </w:r>
    </w:p>
    <w:p>
      <w:r>
        <w:rPr>
          <w:b/>
        </w:rPr>
        <w:t xml:space="preserve">Esimerkki 5.1128</w:t>
      </w:r>
    </w:p>
    <w:p>
      <w:r>
        <w:t xml:space="preserve">Kysymyksiä: ['arvostaa väestöä Intiassa?']</w:t>
      </w:r>
    </w:p>
    <w:p>
      <w:r>
        <w:rPr>
          <w:b/>
        </w:rPr>
        <w:t xml:space="preserve">Tulos</w:t>
      </w:r>
    </w:p>
    <w:p>
      <w:r>
        <w:t xml:space="preserve">1,326,801,576</w:t>
      </w:r>
    </w:p>
    <w:p>
      <w:r>
        <w:rPr>
          <w:b/>
        </w:rPr>
        <w:t xml:space="preserve">Esimerkki 5.1129</w:t>
      </w:r>
    </w:p>
    <w:p>
      <w:r>
        <w:t xml:space="preserve">Kysymyksiä: ['minä päivänä abe kuoli?']]</w:t>
      </w:r>
    </w:p>
    <w:p>
      <w:r>
        <w:rPr>
          <w:b/>
        </w:rPr>
        <w:t xml:space="preserve">Tulos</w:t>
      </w:r>
    </w:p>
    <w:p>
      <w:r>
        <w:t xml:space="preserve">1865-04-15</w:t>
      </w:r>
    </w:p>
    <w:p>
      <w:r>
        <w:rPr>
          <w:b/>
        </w:rPr>
        <w:t xml:space="preserve">Esimerkki 5.1130</w:t>
      </w:r>
    </w:p>
    <w:p>
      <w:r>
        <w:t xml:space="preserve">Kysymyksiä: ["milloin on voldemortin syntymäpäivä?"]]</w:t>
      </w:r>
    </w:p>
    <w:p>
      <w:r>
        <w:rPr>
          <w:b/>
        </w:rPr>
        <w:t xml:space="preserve">Tulos</w:t>
      </w:r>
    </w:p>
    <w:p>
      <w:r>
        <w:t xml:space="preserve">1926-12-31</w:t>
      </w:r>
    </w:p>
    <w:p>
      <w:r>
        <w:rPr>
          <w:b/>
        </w:rPr>
        <w:t xml:space="preserve">Esimerkki 5.1131</w:t>
      </w:r>
    </w:p>
    <w:p>
      <w:r>
        <w:t xml:space="preserve">Kysymyksiä: ['minä päivänä oli Termopylojen taistelu?']]</w:t>
      </w:r>
    </w:p>
    <w:p>
      <w:r>
        <w:rPr>
          <w:b/>
        </w:rPr>
        <w:t xml:space="preserve">Tulos</w:t>
      </w:r>
    </w:p>
    <w:p>
      <w:r>
        <w:t xml:space="preserve">-0479</w:t>
      </w:r>
    </w:p>
    <w:p>
      <w:r>
        <w:rPr>
          <w:b/>
        </w:rPr>
        <w:t xml:space="preserve">Esimerkki 5.1132</w:t>
      </w:r>
    </w:p>
    <w:p>
      <w:r>
        <w:t xml:space="preserve">Kysymyksiä: ['Milloin Karl Benz keksi ensimmäisen auton?'']</w:t>
      </w:r>
    </w:p>
    <w:p>
      <w:r>
        <w:rPr>
          <w:b/>
        </w:rPr>
        <w:t xml:space="preserve">Tulos</w:t>
      </w:r>
    </w:p>
    <w:p>
      <w:r>
        <w:t xml:space="preserve">1885</w:t>
      </w:r>
    </w:p>
    <w:p>
      <w:r>
        <w:rPr>
          <w:b/>
        </w:rPr>
        <w:t xml:space="preserve">Esimerkki 5.1133</w:t>
      </w:r>
    </w:p>
    <w:p>
      <w:r>
        <w:t xml:space="preserve">Kysymyksiä: ['milloin Englannin sisällissota puhkesi?']</w:t>
      </w:r>
    </w:p>
    <w:p>
      <w:r>
        <w:rPr>
          <w:b/>
        </w:rPr>
        <w:t xml:space="preserve">Tulos</w:t>
      </w:r>
    </w:p>
    <w:p>
      <w:r>
        <w:t xml:space="preserve">1642-08-22</w:t>
      </w:r>
    </w:p>
    <w:p>
      <w:r>
        <w:rPr>
          <w:b/>
        </w:rPr>
        <w:t xml:space="preserve">Esimerkki 5.1134</w:t>
      </w:r>
    </w:p>
    <w:p>
      <w:r>
        <w:t xml:space="preserve">Kysymyksiä: ['milloin thomas jefferson allekirjoitti itsenäisyysjulistuksen?']]</w:t>
      </w:r>
    </w:p>
    <w:p>
      <w:r>
        <w:rPr>
          <w:b/>
        </w:rPr>
        <w:t xml:space="preserve">Tulos</w:t>
      </w:r>
    </w:p>
    <w:p>
      <w:r>
        <w:t xml:space="preserve">1776-07-04</w:t>
      </w:r>
    </w:p>
    <w:p>
      <w:r>
        <w:rPr>
          <w:b/>
        </w:rPr>
        <w:t xml:space="preserve">Esimerkki 5.1135</w:t>
      </w:r>
    </w:p>
    <w:p>
      <w:r>
        <w:t xml:space="preserve">Kysymyksiä: ["minä vuonna ensimmäiset astronautit laskeutuivat kuuhun?"]]</w:t>
      </w:r>
    </w:p>
    <w:p>
      <w:r>
        <w:rPr>
          <w:b/>
        </w:rPr>
        <w:t xml:space="preserve">Tulos</w:t>
      </w:r>
    </w:p>
    <w:p>
      <w:r>
        <w:t xml:space="preserve">1969</w:t>
      </w:r>
    </w:p>
    <w:p>
      <w:r>
        <w:rPr>
          <w:b/>
        </w:rPr>
        <w:t xml:space="preserve">Esimerkki 5.1136</w:t>
      </w:r>
    </w:p>
    <w:p>
      <w:r>
        <w:t xml:space="preserve">Kysymyksiä: ['Mikä on Toni Morrisonin äidin nimi?']</w:t>
      </w:r>
    </w:p>
    <w:p>
      <w:r>
        <w:rPr>
          <w:b/>
        </w:rPr>
        <w:t xml:space="preserve">Tulos</w:t>
      </w:r>
    </w:p>
    <w:p>
      <w:r>
        <w:t xml:space="preserve">ramah wofford</w:t>
      </w:r>
    </w:p>
    <w:p>
      <w:r>
        <w:rPr>
          <w:b/>
        </w:rPr>
        <w:t xml:space="preserve">Esimerkki 5.1137</w:t>
      </w:r>
    </w:p>
    <w:p>
      <w:r>
        <w:t xml:space="preserve">Kysymyksiä: ['minä vuonna Don Meredith aloitti Dallas Cowboysista?']]</w:t>
      </w:r>
    </w:p>
    <w:p>
      <w:r>
        <w:rPr>
          <w:b/>
        </w:rPr>
        <w:t xml:space="preserve">Tulos</w:t>
      </w:r>
    </w:p>
    <w:p>
      <w:r>
        <w:t xml:space="preserve">1960-1968</w:t>
      </w:r>
    </w:p>
    <w:p>
      <w:r>
        <w:rPr>
          <w:b/>
        </w:rPr>
        <w:t xml:space="preserve">Esimerkki 5.1138</w:t>
      </w:r>
    </w:p>
    <w:p>
      <w:r>
        <w:t xml:space="preserve">Kysymyksiä: ['milloin laulu mamma mia ilmestyi?']]</w:t>
      </w:r>
    </w:p>
    <w:p>
      <w:r>
        <w:rPr>
          <w:b/>
        </w:rPr>
        <w:t xml:space="preserve">Tulos</w:t>
      </w:r>
    </w:p>
    <w:p>
      <w:r>
        <w:t xml:space="preserve">1975</w:t>
      </w:r>
    </w:p>
    <w:p>
      <w:r>
        <w:rPr>
          <w:b/>
        </w:rPr>
        <w:t xml:space="preserve">Esimerkki 5.1139</w:t>
      </w:r>
    </w:p>
    <w:p>
      <w:r>
        <w:t xml:space="preserve">Kysymyksiä: ['milloin michael jackson julkaisi ensimmäisen albuminsa?']]</w:t>
      </w:r>
    </w:p>
    <w:p>
      <w:r>
        <w:rPr>
          <w:b/>
        </w:rPr>
        <w:t xml:space="preserve">Tulos</w:t>
      </w:r>
    </w:p>
    <w:p>
      <w:r>
        <w:t xml:space="preserve">1972-01-24</w:t>
      </w:r>
    </w:p>
    <w:p>
      <w:r>
        <w:rPr>
          <w:b/>
        </w:rPr>
        <w:t xml:space="preserve">Esimerkki 5.1140</w:t>
      </w:r>
    </w:p>
    <w:p>
      <w:r>
        <w:t xml:space="preserve">Kysymyksiä: ['Milloin Will Smith näytteli ensimmäisessä elokuvassaan?']]</w:t>
      </w:r>
    </w:p>
    <w:p>
      <w:r>
        <w:rPr>
          <w:b/>
        </w:rPr>
        <w:t xml:space="preserve">Tulos</w:t>
      </w:r>
    </w:p>
    <w:p>
      <w:r>
        <w:t xml:space="preserve">1992</w:t>
      </w:r>
    </w:p>
    <w:p>
      <w:r>
        <w:rPr>
          <w:b/>
        </w:rPr>
        <w:t xml:space="preserve">Esimerkki 5.1141</w:t>
      </w:r>
    </w:p>
    <w:p>
      <w:r>
        <w:t xml:space="preserve">Kysymyksiä: ['Milloin Hitler valtasi Hollannin?']</w:t>
      </w:r>
    </w:p>
    <w:p>
      <w:r>
        <w:rPr>
          <w:b/>
        </w:rPr>
        <w:t xml:space="preserve">Tulos</w:t>
      </w:r>
    </w:p>
    <w:p>
      <w:r>
        <w:t xml:space="preserve">1940-05-10</w:t>
      </w:r>
    </w:p>
    <w:p>
      <w:r>
        <w:rPr>
          <w:b/>
        </w:rPr>
        <w:t xml:space="preserve">Esimerkki 5.1142</w:t>
      </w:r>
    </w:p>
    <w:p>
      <w:r>
        <w:t xml:space="preserve">Kysymyksiä: ['Milloin Rube Goldberg meni naimisiin?']</w:t>
      </w:r>
    </w:p>
    <w:p>
      <w:r>
        <w:rPr>
          <w:b/>
        </w:rPr>
        <w:t xml:space="preserve">Tulos</w:t>
      </w:r>
    </w:p>
    <w:p>
      <w:r>
        <w:t xml:space="preserve">1916-10-17</w:t>
      </w:r>
    </w:p>
    <w:p>
      <w:r>
        <w:rPr>
          <w:b/>
        </w:rPr>
        <w:t xml:space="preserve">Esimerkki 5.1143</w:t>
      </w:r>
    </w:p>
    <w:p>
      <w:r>
        <w:t xml:space="preserve">Kysymyksiä: ['Kuka tapailee Rick Malambria?'']</w:t>
      </w:r>
    </w:p>
    <w:p>
      <w:r>
        <w:rPr>
          <w:b/>
        </w:rPr>
        <w:t xml:space="preserve">Tulos</w:t>
      </w:r>
    </w:p>
    <w:p>
      <w:r>
        <w:t xml:space="preserve">Lisa Mae</w:t>
      </w:r>
    </w:p>
    <w:p>
      <w:r>
        <w:rPr>
          <w:b/>
        </w:rPr>
        <w:t xml:space="preserve">Esimerkki 5.1144</w:t>
      </w:r>
    </w:p>
    <w:p>
      <w:r>
        <w:t xml:space="preserve">Kysymyksiä: ['Milloin lady Jane Grey meni naimisiin Guildford Dudleyn kanssa?'']</w:t>
      </w:r>
    </w:p>
    <w:p>
      <w:r>
        <w:rPr>
          <w:b/>
        </w:rPr>
        <w:t xml:space="preserve">Tulos</w:t>
      </w:r>
    </w:p>
    <w:p>
      <w:r>
        <w:t xml:space="preserve">1553-05-25</w:t>
      </w:r>
    </w:p>
    <w:p>
      <w:r>
        <w:rPr>
          <w:b/>
        </w:rPr>
        <w:t xml:space="preserve">Esimerkki 5.1145</w:t>
      </w:r>
    </w:p>
    <w:p>
      <w:r>
        <w:t xml:space="preserve">Kysymyksiä: ['milloin on pyhän Elisabetin juhlapäivä?'']</w:t>
      </w:r>
    </w:p>
    <w:p>
      <w:r>
        <w:rPr>
          <w:b/>
        </w:rPr>
        <w:t xml:space="preserve">Tulos</w:t>
      </w:r>
    </w:p>
    <w:p>
      <w:r>
        <w:t xml:space="preserve">xxxx-11-17</w:t>
      </w:r>
    </w:p>
    <w:p>
      <w:r>
        <w:rPr>
          <w:b/>
        </w:rPr>
        <w:t xml:space="preserve">Esimerkki 5.1146</w:t>
      </w:r>
    </w:p>
    <w:p>
      <w:r>
        <w:t xml:space="preserve">Kysymyksiä: ['minä vuonna Kanada liittyi Natoon?']]</w:t>
      </w:r>
    </w:p>
    <w:p>
      <w:r>
        <w:rPr>
          <w:b/>
        </w:rPr>
        <w:t xml:space="preserve">Tulos</w:t>
      </w:r>
    </w:p>
    <w:p>
      <w:r>
        <w:t xml:space="preserve">1949-04-04</w:t>
      </w:r>
    </w:p>
    <w:p>
      <w:r>
        <w:rPr>
          <w:b/>
        </w:rPr>
        <w:t xml:space="preserve">Esimerkki 5.1147</w:t>
      </w:r>
    </w:p>
    <w:p>
      <w:r>
        <w:t xml:space="preserve">Kysymyksiä: ['Milloin Apollo 11 vei ensimmäiset astronautit laskeutumaan kuuhun?']]</w:t>
      </w:r>
    </w:p>
    <w:p>
      <w:r>
        <w:rPr>
          <w:b/>
        </w:rPr>
        <w:t xml:space="preserve">Tulos</w:t>
      </w:r>
    </w:p>
    <w:p>
      <w:r>
        <w:t xml:space="preserve">1969</w:t>
      </w:r>
    </w:p>
    <w:p>
      <w:r>
        <w:rPr>
          <w:b/>
        </w:rPr>
        <w:t xml:space="preserve">Esimerkki 5.1148</w:t>
      </w:r>
    </w:p>
    <w:p>
      <w:r>
        <w:t xml:space="preserve">Kysymyksiä: ['kuka oli ensimmäinen amerikkalainen kansallinen tähtiviljelijä?']]</w:t>
      </w:r>
    </w:p>
    <w:p>
      <w:r>
        <w:rPr>
          <w:b/>
        </w:rPr>
        <w:t xml:space="preserve">Tulos</w:t>
      </w:r>
    </w:p>
    <w:p>
      <w:r>
        <w:t xml:space="preserve">carlton patton</w:t>
      </w:r>
    </w:p>
    <w:p>
      <w:r>
        <w:rPr>
          <w:b/>
        </w:rPr>
        <w:t xml:space="preserve">Esimerkki 5.1149</w:t>
      </w:r>
    </w:p>
    <w:p>
      <w:r>
        <w:t xml:space="preserve">Kysymyksiä: ['kenen kanssa Rube Goldberg oli naimisissa?']]</w:t>
      </w:r>
    </w:p>
    <w:p>
      <w:r>
        <w:rPr>
          <w:b/>
        </w:rPr>
        <w:t xml:space="preserve">Tulos</w:t>
      </w:r>
    </w:p>
    <w:p>
      <w:r>
        <w:t xml:space="preserve">irma seeman goldberg</w:t>
      </w:r>
    </w:p>
    <w:p>
      <w:r>
        <w:rPr>
          <w:b/>
        </w:rPr>
        <w:t xml:space="preserve">Esimerkki 5.1150</w:t>
      </w:r>
    </w:p>
    <w:p>
      <w:r>
        <w:t xml:space="preserve">Kysymyksiä: ["Mikä on Justin Bieberin syntymäpäivä?"]]</w:t>
      </w:r>
    </w:p>
    <w:p>
      <w:r>
        <w:rPr>
          <w:b/>
        </w:rPr>
        <w:t xml:space="preserve">Tulos</w:t>
      </w:r>
    </w:p>
    <w:p>
      <w:r>
        <w:t xml:space="preserve">1994-03-01</w:t>
      </w:r>
    </w:p>
    <w:p>
      <w:r>
        <w:rPr>
          <w:b/>
        </w:rPr>
        <w:t xml:space="preserve">Esimerkki 5.1151</w:t>
      </w:r>
    </w:p>
    <w:p>
      <w:r>
        <w:t xml:space="preserve">Kysymyksiä: ['minä vuonna 25. lisäys ratifioitiin?']]</w:t>
      </w:r>
    </w:p>
    <w:p>
      <w:r>
        <w:rPr>
          <w:b/>
        </w:rPr>
        <w:t xml:space="preserve">Tulos</w:t>
      </w:r>
    </w:p>
    <w:p>
      <w:r>
        <w:t xml:space="preserve">1967</w:t>
      </w:r>
    </w:p>
    <w:p>
      <w:r>
        <w:rPr>
          <w:b/>
        </w:rPr>
        <w:t xml:space="preserve">Esimerkki 5.1152</w:t>
      </w:r>
    </w:p>
    <w:p>
      <w:r>
        <w:t xml:space="preserve">Kysymyksiä: ["Kuka on John Cenan isoveli?"]]</w:t>
      </w:r>
    </w:p>
    <w:p>
      <w:r>
        <w:rPr>
          <w:b/>
        </w:rPr>
        <w:t xml:space="preserve">Tulos</w:t>
      </w:r>
    </w:p>
    <w:p>
      <w:r>
        <w:t xml:space="preserve">dan cena</w:t>
      </w:r>
    </w:p>
    <w:p>
      <w:r>
        <w:rPr>
          <w:b/>
        </w:rPr>
        <w:t xml:space="preserve">Esimerkki 5.1153</w:t>
      </w:r>
    </w:p>
    <w:p>
      <w:r>
        <w:t xml:space="preserve">Kysymyksiä: ['milloin elvis teki ensimmäisen levynsä?']]</w:t>
      </w:r>
    </w:p>
    <w:p>
      <w:r>
        <w:rPr>
          <w:b/>
        </w:rPr>
        <w:t xml:space="preserve">Tulos</w:t>
      </w:r>
    </w:p>
    <w:p>
      <w:r>
        <w:t xml:space="preserve">1953</w:t>
      </w:r>
    </w:p>
    <w:p>
      <w:r>
        <w:rPr>
          <w:b/>
        </w:rPr>
        <w:t xml:space="preserve">Esimerkki 5.1154</w:t>
      </w:r>
    </w:p>
    <w:p>
      <w:r>
        <w:t xml:space="preserve">Kysymyksiä: ["Mikä on St Johnin yliopiston maskotti?"]]</w:t>
      </w:r>
    </w:p>
    <w:p>
      <w:r>
        <w:rPr>
          <w:b/>
        </w:rPr>
        <w:t xml:space="preserve">Tulos</w:t>
      </w:r>
    </w:p>
    <w:p>
      <w:r>
        <w:t xml:space="preserve">johnny thunderbird</w:t>
      </w:r>
    </w:p>
    <w:p>
      <w:r>
        <w:rPr>
          <w:b/>
        </w:rPr>
        <w:t xml:space="preserve">Esimerkki 5.1155</w:t>
      </w:r>
    </w:p>
    <w:p>
      <w:r>
        <w:t xml:space="preserve">Kysymyksiä: ["mikä on barack obaman vuosi valittu?"]]</w:t>
      </w:r>
    </w:p>
    <w:p>
      <w:r>
        <w:rPr>
          <w:b/>
        </w:rPr>
        <w:t xml:space="preserve">Tulos</w:t>
      </w:r>
    </w:p>
    <w:p>
      <w:r>
        <w:t xml:space="preserve">2008</w:t>
      </w:r>
    </w:p>
    <w:p>
      <w:r>
        <w:rPr>
          <w:b/>
        </w:rPr>
        <w:t xml:space="preserve">Esimerkki 5.1156</w:t>
      </w:r>
    </w:p>
    <w:p>
      <w:r>
        <w:t xml:space="preserve">Kysymyksiä: ['kuka on roland martinin ensimmäinen vaimo?']]</w:t>
      </w:r>
    </w:p>
    <w:p>
      <w:r>
        <w:rPr>
          <w:b/>
        </w:rPr>
        <w:t xml:space="preserve">Tulos</w:t>
      </w:r>
    </w:p>
    <w:p>
      <w:r>
        <w:t xml:space="preserve">jacquie hood martin</w:t>
      </w:r>
    </w:p>
    <w:p>
      <w:r>
        <w:rPr>
          <w:b/>
        </w:rPr>
        <w:t xml:space="preserve">Esimerkki 5.1157</w:t>
      </w:r>
    </w:p>
    <w:p>
      <w:r>
        <w:t xml:space="preserve">Kysymyksiä: ['Milloin Jane Seymour kuoli?']</w:t>
      </w:r>
    </w:p>
    <w:p>
      <w:r>
        <w:rPr>
          <w:b/>
        </w:rPr>
        <w:t xml:space="preserve">Tulos</w:t>
      </w:r>
    </w:p>
    <w:p>
      <w:r>
        <w:t xml:space="preserve">1537-10-24</w:t>
      </w:r>
    </w:p>
    <w:p>
      <w:r>
        <w:rPr>
          <w:b/>
        </w:rPr>
        <w:t xml:space="preserve">Esimerkki 5.1158</w:t>
      </w:r>
    </w:p>
    <w:p>
      <w:r>
        <w:t xml:space="preserve">Kysymyksiä: ['minä vuonna miley cyrus meni chicken little -elokuvan ensi-iltaan?']]</w:t>
      </w:r>
    </w:p>
    <w:p>
      <w:r>
        <w:rPr>
          <w:b/>
        </w:rPr>
        <w:t xml:space="preserve">Tulos</w:t>
      </w:r>
    </w:p>
    <w:p>
      <w:r>
        <w:t xml:space="preserve">2006</w:t>
      </w:r>
    </w:p>
    <w:p>
      <w:r>
        <w:rPr>
          <w:b/>
        </w:rPr>
        <w:t xml:space="preserve">Esimerkki 5.1159</w:t>
      </w:r>
    </w:p>
    <w:p>
      <w:r>
        <w:t xml:space="preserve">Kysymyksiä: ['Minkä vuosina William H. Taft kävi collegea?']</w:t>
      </w:r>
    </w:p>
    <w:p>
      <w:r>
        <w:rPr>
          <w:b/>
        </w:rPr>
        <w:t xml:space="preserve">Tulos</w:t>
      </w:r>
    </w:p>
    <w:p>
      <w:r>
        <w:t xml:space="preserve">1874</w:t>
      </w:r>
    </w:p>
    <w:p>
      <w:r>
        <w:rPr>
          <w:b/>
        </w:rPr>
        <w:t xml:space="preserve">Esimerkki 5.1160</w:t>
      </w:r>
    </w:p>
    <w:p>
      <w:r>
        <w:t xml:space="preserve">Kysymyksiä: ['minä vuonna barack obama valittiin presidentiksi?']]</w:t>
      </w:r>
    </w:p>
    <w:p>
      <w:r>
        <w:rPr>
          <w:b/>
        </w:rPr>
        <w:t xml:space="preserve">Tulos</w:t>
      </w:r>
    </w:p>
    <w:p>
      <w:r>
        <w:t xml:space="preserve">2008</w:t>
      </w:r>
    </w:p>
    <w:p>
      <w:r>
        <w:rPr>
          <w:b/>
        </w:rPr>
        <w:t xml:space="preserve">Esimerkki 5.1161</w:t>
      </w:r>
    </w:p>
    <w:p>
      <w:r>
        <w:t xml:space="preserve">Kysymyksiä: ['kuka on Brad Pittin ja Angelina Jolien vanhin lapsi?']]</w:t>
      </w:r>
    </w:p>
    <w:p>
      <w:r>
        <w:rPr>
          <w:b/>
        </w:rPr>
        <w:t xml:space="preserve">Tulos</w:t>
      </w:r>
    </w:p>
    <w:p>
      <w:r>
        <w:t xml:space="preserve">maddox jolie-pitt</w:t>
      </w:r>
    </w:p>
    <w:p>
      <w:r>
        <w:rPr>
          <w:b/>
        </w:rPr>
        <w:t xml:space="preserve">Esimerkki 5.1162</w:t>
      </w:r>
    </w:p>
    <w:p>
      <w:r>
        <w:t xml:space="preserve">Kysymyksiä: ['minä vuonna Albert Einstein kuoli?']</w:t>
      </w:r>
    </w:p>
    <w:p>
      <w:r>
        <w:rPr>
          <w:b/>
        </w:rPr>
        <w:t xml:space="preserve">Tulos</w:t>
      </w:r>
    </w:p>
    <w:p>
      <w:r>
        <w:t xml:space="preserve">1955-04-18</w:t>
      </w:r>
    </w:p>
    <w:p>
      <w:r>
        <w:rPr>
          <w:b/>
        </w:rPr>
        <w:t xml:space="preserve">Esimerkki 5.1163</w:t>
      </w:r>
    </w:p>
    <w:p>
      <w:r>
        <w:t xml:space="preserve">Kysymyksiä: ["Milloin ilmestyi Michael Jacksonin leave you alone?"]]</w:t>
      </w:r>
    </w:p>
    <w:p>
      <w:r>
        <w:rPr>
          <w:b/>
        </w:rPr>
        <w:t xml:space="preserve">Tulos</w:t>
      </w:r>
    </w:p>
    <w:p>
      <w:r>
        <w:t xml:space="preserve">1987</w:t>
      </w:r>
    </w:p>
    <w:p>
      <w:r>
        <w:rPr>
          <w:b/>
        </w:rPr>
        <w:t xml:space="preserve">Esimerkki 5.1164</w:t>
      </w:r>
    </w:p>
    <w:p>
      <w:r>
        <w:t xml:space="preserve">Kysymyksiä: ['Milloin Truman meni naimisiin?']</w:t>
      </w:r>
    </w:p>
    <w:p>
      <w:r>
        <w:rPr>
          <w:b/>
        </w:rPr>
        <w:t xml:space="preserve">Tulos</w:t>
      </w:r>
    </w:p>
    <w:p>
      <w:r>
        <w:t xml:space="preserve">1919-06-28</w:t>
      </w:r>
    </w:p>
    <w:p>
      <w:r>
        <w:rPr>
          <w:b/>
        </w:rPr>
        <w:t xml:space="preserve">Esimerkki 5.1165</w:t>
      </w:r>
    </w:p>
    <w:p>
      <w:r>
        <w:t xml:space="preserve">Kysymyksiä: ['mikä päivä Albie Casinon syntymäpäivä on?']]</w:t>
      </w:r>
    </w:p>
    <w:p>
      <w:r>
        <w:rPr>
          <w:b/>
        </w:rPr>
        <w:t xml:space="preserve">Tulos</w:t>
      </w:r>
    </w:p>
    <w:p>
      <w:r>
        <w:t xml:space="preserve">1993-05-14</w:t>
      </w:r>
    </w:p>
    <w:p>
      <w:r>
        <w:rPr>
          <w:b/>
        </w:rPr>
        <w:t xml:space="preserve">Esimerkki 5.1166</w:t>
      </w:r>
    </w:p>
    <w:p>
      <w:r>
        <w:t xml:space="preserve">Kysymyksiä: ['when was leeds united relegated?']]</w:t>
      </w:r>
    </w:p>
    <w:p>
      <w:r>
        <w:rPr>
          <w:b/>
        </w:rPr>
        <w:t xml:space="preserve">Tulos</w:t>
      </w:r>
    </w:p>
    <w:p>
      <w:r>
        <w:t xml:space="preserve">2003</w:t>
      </w:r>
    </w:p>
    <w:p>
      <w:r>
        <w:rPr>
          <w:b/>
        </w:rPr>
        <w:t xml:space="preserve">Esimerkki 5.1167</w:t>
      </w:r>
    </w:p>
    <w:p>
      <w:r>
        <w:t xml:space="preserve">Kysymyksiä: ['minkä ikäisenä Anne Frank kuoli?']</w:t>
      </w:r>
    </w:p>
    <w:p>
      <w:r>
        <w:rPr>
          <w:b/>
        </w:rPr>
        <w:t xml:space="preserve">Tulos</w:t>
      </w:r>
    </w:p>
    <w:p>
      <w:r>
        <w:t xml:space="preserve">16 vuotta</w:t>
      </w:r>
    </w:p>
    <w:p>
      <w:r>
        <w:rPr>
          <w:b/>
        </w:rPr>
        <w:t xml:space="preserve">Esimerkki 5.1168</w:t>
      </w:r>
    </w:p>
    <w:p>
      <w:r>
        <w:t xml:space="preserve">Kysymyksiä: ['keitä ovat leonard bernsteinin vanhemmat?'']</w:t>
      </w:r>
    </w:p>
    <w:p>
      <w:r>
        <w:rPr>
          <w:b/>
        </w:rPr>
        <w:t xml:space="preserve">Tulos</w:t>
      </w:r>
    </w:p>
    <w:p>
      <w:r>
        <w:t xml:space="preserve">samuel joseph bernstein</w:t>
      </w:r>
    </w:p>
    <w:p>
      <w:r>
        <w:rPr>
          <w:b/>
        </w:rPr>
        <w:t xml:space="preserve">Esimerkki 5.1169</w:t>
      </w:r>
    </w:p>
    <w:p>
      <w:r>
        <w:t xml:space="preserve">Kysymyksiä: ['minä vuonna Robert Burns syntyi?']]</w:t>
      </w:r>
    </w:p>
    <w:p>
      <w:r>
        <w:rPr>
          <w:b/>
        </w:rPr>
        <w:t xml:space="preserve">Tulos</w:t>
      </w:r>
    </w:p>
    <w:p>
      <w:r>
        <w:t xml:space="preserve">1759</w:t>
      </w:r>
    </w:p>
    <w:p>
      <w:r>
        <w:rPr>
          <w:b/>
        </w:rPr>
        <w:t xml:space="preserve">Esimerkki 5.1170</w:t>
      </w:r>
    </w:p>
    <w:p>
      <w:r>
        <w:t xml:space="preserve">Kysymyksiä: ['milloin nelson mandela meni naimisiin ensimmäisen vaimonsa kanssa?']]</w:t>
      </w:r>
    </w:p>
    <w:p>
      <w:r>
        <w:rPr>
          <w:b/>
        </w:rPr>
        <w:t xml:space="preserve">Tulos</w:t>
      </w:r>
    </w:p>
    <w:p>
      <w:r>
        <w:t xml:space="preserve">1944</w:t>
      </w:r>
    </w:p>
    <w:p>
      <w:r>
        <w:rPr>
          <w:b/>
        </w:rPr>
        <w:t xml:space="preserve">Esimerkki 5.1171</w:t>
      </w:r>
    </w:p>
    <w:p>
      <w:r>
        <w:t xml:space="preserve">Kysymyksiä: ['Milloin ensimmäinen Star Wars -elokuva tuli ulos?'']</w:t>
      </w:r>
    </w:p>
    <w:p>
      <w:r>
        <w:rPr>
          <w:b/>
        </w:rPr>
        <w:t xml:space="preserve">Tulos</w:t>
      </w:r>
    </w:p>
    <w:p>
      <w:r>
        <w:t xml:space="preserve">1977-05-25</w:t>
      </w:r>
    </w:p>
    <w:p>
      <w:r>
        <w:rPr>
          <w:b/>
        </w:rPr>
        <w:t xml:space="preserve">Esimerkki 5.1172</w:t>
      </w:r>
    </w:p>
    <w:p>
      <w:r>
        <w:t xml:space="preserve">Kysymyksiä: ['missä kuussa ja minä päivänä Bill Clinton meni naimisiin?']]</w:t>
      </w:r>
    </w:p>
    <w:p>
      <w:r>
        <w:rPr>
          <w:b/>
        </w:rPr>
        <w:t xml:space="preserve">Tulos</w:t>
      </w:r>
    </w:p>
    <w:p>
      <w:r>
        <w:t xml:space="preserve">1975-10-11</w:t>
      </w:r>
    </w:p>
    <w:p>
      <w:r>
        <w:rPr>
          <w:b/>
        </w:rPr>
        <w:t xml:space="preserve">Esimerkki 5.1173</w:t>
      </w:r>
    </w:p>
    <w:p>
      <w:r>
        <w:t xml:space="preserve">Kysymyksiä: ['Kuka oli John Wilkes Boothin äiti?']</w:t>
      </w:r>
    </w:p>
    <w:p>
      <w:r>
        <w:rPr>
          <w:b/>
        </w:rPr>
        <w:t xml:space="preserve">Tulos</w:t>
      </w:r>
    </w:p>
    <w:p>
      <w:r>
        <w:t xml:space="preserve">Mary Ann Holmes</w:t>
      </w:r>
    </w:p>
    <w:p>
      <w:r>
        <w:rPr>
          <w:b/>
        </w:rPr>
        <w:t xml:space="preserve">Esimerkki 5.1174</w:t>
      </w:r>
    </w:p>
    <w:p>
      <w:r>
        <w:t xml:space="preserve">Kysymyksiä: ['Milloin Thomas Edisonin ensimmäinen vaimo syntyi?']]</w:t>
      </w:r>
    </w:p>
    <w:p>
      <w:r>
        <w:rPr>
          <w:b/>
        </w:rPr>
        <w:t xml:space="preserve">Tulos</w:t>
      </w:r>
    </w:p>
    <w:p>
      <w:r>
        <w:t xml:space="preserve">1855-09-06</w:t>
      </w:r>
    </w:p>
    <w:p>
      <w:r>
        <w:rPr>
          <w:b/>
        </w:rPr>
        <w:t xml:space="preserve">Esimerkki 5.1175</w:t>
      </w:r>
    </w:p>
    <w:p>
      <w:r>
        <w:t xml:space="preserve">Kysymyksiä: [Kuka oli Murrayn ensimmäinen vaimo Mary Tyler Moore Show'ssa?"]</w:t>
      </w:r>
    </w:p>
    <w:p>
      <w:r>
        <w:rPr>
          <w:b/>
        </w:rPr>
        <w:t xml:space="preserve">Tulos</w:t>
      </w:r>
    </w:p>
    <w:p>
      <w:r>
        <w:t xml:space="preserve">marie slaughter</w:t>
      </w:r>
    </w:p>
    <w:p>
      <w:r>
        <w:rPr>
          <w:b/>
        </w:rPr>
        <w:t xml:space="preserve">Esimerkki 5.1176</w:t>
      </w:r>
    </w:p>
    <w:p>
      <w:r>
        <w:t xml:space="preserve">Kysymyksiä: ['minkä ikäisenä carl sandburg kuoli?']]</w:t>
      </w:r>
    </w:p>
    <w:p>
      <w:r>
        <w:rPr>
          <w:b/>
        </w:rPr>
        <w:t xml:space="preserve">Tulos</w:t>
      </w:r>
    </w:p>
    <w:p>
      <w:r>
        <w:t xml:space="preserve">89 vuotta</w:t>
      </w:r>
    </w:p>
    <w:p>
      <w:r>
        <w:rPr>
          <w:b/>
        </w:rPr>
        <w:t xml:space="preserve">Esimerkki 5.1177</w:t>
      </w:r>
    </w:p>
    <w:p>
      <w:r>
        <w:t xml:space="preserve">Kysymyksiä: ["bob dylanin ensimmäisen albumin nimi?"]]</w:t>
      </w:r>
    </w:p>
    <w:p>
      <w:r>
        <w:rPr>
          <w:b/>
        </w:rPr>
        <w:t xml:space="preserve">Tulos</w:t>
      </w:r>
    </w:p>
    <w:p>
      <w:r>
        <w:t xml:space="preserve">suora radiosessio 1962</w:t>
      </w:r>
    </w:p>
    <w:p>
      <w:r>
        <w:rPr>
          <w:b/>
        </w:rPr>
        <w:t xml:space="preserve">Esimerkki 5.1178</w:t>
      </w:r>
    </w:p>
    <w:p>
      <w:r>
        <w:t xml:space="preserve">Kysymyksiä: ['minä päivänä Franciscus Marion kuoli?']]</w:t>
      </w:r>
    </w:p>
    <w:p>
      <w:r>
        <w:rPr>
          <w:b/>
        </w:rPr>
        <w:t xml:space="preserve">Tulos</w:t>
      </w:r>
    </w:p>
    <w:p>
      <w:r>
        <w:t xml:space="preserve">1795-02-27</w:t>
      </w:r>
    </w:p>
    <w:p>
      <w:r>
        <w:rPr>
          <w:b/>
        </w:rPr>
        <w:t xml:space="preserve">Esimerkki 5.1179</w:t>
      </w:r>
    </w:p>
    <w:p>
      <w:r>
        <w:t xml:space="preserve">Kysymyksiä: ['cebun postinumero?']]</w:t>
      </w:r>
    </w:p>
    <w:p>
      <w:r>
        <w:rPr>
          <w:b/>
        </w:rPr>
        <w:t xml:space="preserve">Tulos</w:t>
      </w:r>
    </w:p>
    <w:p>
      <w:r>
        <w:t xml:space="preserve">6000</w:t>
      </w:r>
    </w:p>
    <w:p>
      <w:r>
        <w:rPr>
          <w:b/>
        </w:rPr>
        <w:t xml:space="preserve">Esimerkki 5.1180</w:t>
      </w:r>
    </w:p>
    <w:p>
      <w:r>
        <w:t xml:space="preserve">Kysymyksiä: ['vuonna Kanada liittyi Natoon?']</w:t>
      </w:r>
    </w:p>
    <w:p>
      <w:r>
        <w:rPr>
          <w:b/>
        </w:rPr>
        <w:t xml:space="preserve">Tulos</w:t>
      </w:r>
    </w:p>
    <w:p>
      <w:r>
        <w:t xml:space="preserve">1949</w:t>
      </w:r>
    </w:p>
    <w:p>
      <w:r>
        <w:rPr>
          <w:b/>
        </w:rPr>
        <w:t xml:space="preserve">Esimerkki 5.1181</w:t>
      </w:r>
    </w:p>
    <w:p>
      <w:r>
        <w:t xml:space="preserve">Kysymyksiä: ['minä vuonna Hitleristä tuli Saksan liittokansleri?']]</w:t>
      </w:r>
    </w:p>
    <w:p>
      <w:r>
        <w:rPr>
          <w:b/>
        </w:rPr>
        <w:t xml:space="preserve">Tulos</w:t>
      </w:r>
    </w:p>
    <w:p>
      <w:r>
        <w:t xml:space="preserve">1933-01-30</w:t>
      </w:r>
    </w:p>
    <w:p>
      <w:r>
        <w:rPr>
          <w:b/>
        </w:rPr>
        <w:t xml:space="preserve">Esimerkki 5.1182</w:t>
      </w:r>
    </w:p>
    <w:p>
      <w:r>
        <w:t xml:space="preserve">Kysymyksiä: ["Milloin on Jamian syntymäpäivä?"]]</w:t>
      </w:r>
    </w:p>
    <w:p>
      <w:r>
        <w:rPr>
          <w:b/>
        </w:rPr>
        <w:t xml:space="preserve">Tulos</w:t>
      </w:r>
    </w:p>
    <w:p>
      <w:r>
        <w:t xml:space="preserve">1996-08-21</w:t>
      </w:r>
    </w:p>
    <w:p>
      <w:r>
        <w:rPr>
          <w:b/>
        </w:rPr>
        <w:t xml:space="preserve">Esimerkki 5.1183</w:t>
      </w:r>
    </w:p>
    <w:p>
      <w:r>
        <w:t xml:space="preserve">Kysymyksiä: ['milloin itsenäinen Israelin valtio perustettiin?']]</w:t>
      </w:r>
    </w:p>
    <w:p>
      <w:r>
        <w:rPr>
          <w:b/>
        </w:rPr>
        <w:t xml:space="preserve">Tulos</w:t>
      </w:r>
    </w:p>
    <w:p>
      <w:r>
        <w:t xml:space="preserve">1948-05-14</w:t>
      </w:r>
    </w:p>
    <w:p>
      <w:r>
        <w:rPr>
          <w:b/>
        </w:rPr>
        <w:t xml:space="preserve">Esimerkki 5.1184</w:t>
      </w:r>
    </w:p>
    <w:p>
      <w:r>
        <w:t xml:space="preserve">Kysymyksiä: ['kuka on vanhin amerigo vespucci ja hänen veljensä?']]</w:t>
      </w:r>
    </w:p>
    <w:p>
      <w:r>
        <w:rPr>
          <w:b/>
        </w:rPr>
        <w:t xml:space="preserve">Tulos</w:t>
      </w:r>
    </w:p>
    <w:p>
      <w:r>
        <w:t xml:space="preserve">antonio vespucci</w:t>
      </w:r>
    </w:p>
    <w:p>
      <w:r>
        <w:rPr>
          <w:b/>
        </w:rPr>
        <w:t xml:space="preserve">Esimerkki 5.1185</w:t>
      </w:r>
    </w:p>
    <w:p>
      <w:r>
        <w:t xml:space="preserve">Kysymyksiä: ["Mikä on Grimmin sisarusten yhdeksännen kirjan nimi?"]]</w:t>
      </w:r>
    </w:p>
    <w:p>
      <w:r>
        <w:rPr>
          <w:b/>
        </w:rPr>
        <w:t xml:space="preserve">Tulos</w:t>
      </w:r>
    </w:p>
    <w:p>
      <w:r>
        <w:t xml:space="preserve">peilien neuvosto</w:t>
      </w:r>
    </w:p>
    <w:p>
      <w:r>
        <w:rPr>
          <w:b/>
        </w:rPr>
        <w:t xml:space="preserve">Esimerkki 5.1186</w:t>
      </w:r>
    </w:p>
    <w:p>
      <w:r>
        <w:t xml:space="preserve">Kysymyksiä: ['Kuka oli Neil Armstrongin vaimo?']</w:t>
      </w:r>
    </w:p>
    <w:p>
      <w:r>
        <w:rPr>
          <w:b/>
        </w:rPr>
        <w:t xml:space="preserve">Tulos</w:t>
      </w:r>
    </w:p>
    <w:p>
      <w:r>
        <w:t xml:space="preserve">Carol piti ritari</w:t>
      </w:r>
    </w:p>
    <w:p>
      <w:r>
        <w:rPr>
          <w:b/>
        </w:rPr>
        <w:t xml:space="preserve">Esimerkki 5.1187</w:t>
      </w:r>
    </w:p>
    <w:p>
      <w:r>
        <w:t xml:space="preserve">Kysymyksiä: [Milloin 8. talon yökirja ilmestyy?"]</w:t>
      </w:r>
    </w:p>
    <w:p>
      <w:r>
        <w:rPr>
          <w:b/>
        </w:rPr>
        <w:t xml:space="preserve">Tulos</w:t>
      </w:r>
    </w:p>
    <w:p>
      <w:r>
        <w:t xml:space="preserve">2011-01-04</w:t>
      </w:r>
    </w:p>
    <w:p>
      <w:r>
        <w:rPr>
          <w:b/>
        </w:rPr>
        <w:t xml:space="preserve">Esimerkki 5.1188</w:t>
      </w:r>
    </w:p>
    <w:p>
      <w:r>
        <w:t xml:space="preserve">Kysymyksiä: ["Mikä on Kabardino Balkarian väkiluku nykyään?"]]</w:t>
      </w:r>
    </w:p>
    <w:p>
      <w:r>
        <w:rPr>
          <w:b/>
        </w:rPr>
        <w:t xml:space="preserve">Tulos</w:t>
      </w:r>
    </w:p>
    <w:p>
      <w:r>
        <w:t xml:space="preserve">858,397</w:t>
      </w:r>
    </w:p>
    <w:p>
      <w:r>
        <w:rPr>
          <w:b/>
        </w:rPr>
        <w:t xml:space="preserve">Esimerkki 5.1189</w:t>
      </w:r>
    </w:p>
    <w:p>
      <w:r>
        <w:t xml:space="preserve">Kysymyksiä: ['kuinka monta kertaa steinbeck oli naimisissa?']]</w:t>
      </w:r>
    </w:p>
    <w:p>
      <w:r>
        <w:rPr>
          <w:b/>
        </w:rPr>
        <w:t xml:space="preserve">Tulos</w:t>
      </w:r>
    </w:p>
    <w:p>
      <w:r>
        <w:t xml:space="preserve">3</w:t>
      </w:r>
    </w:p>
    <w:p>
      <w:r>
        <w:rPr>
          <w:b/>
        </w:rPr>
        <w:t xml:space="preserve">Esimerkki 5.1190</w:t>
      </w:r>
    </w:p>
    <w:p>
      <w:r>
        <w:t xml:space="preserve">Kysymyksiä: ["hannah montanan vanhempien nimet?"]]</w:t>
      </w:r>
    </w:p>
    <w:p>
      <w:r>
        <w:rPr>
          <w:b/>
        </w:rPr>
        <w:t xml:space="preserve">Tulos</w:t>
      </w:r>
    </w:p>
    <w:p>
      <w:r>
        <w:t xml:space="preserve">Susan Stewart</w:t>
      </w:r>
    </w:p>
    <w:p>
      <w:r>
        <w:rPr>
          <w:b/>
        </w:rPr>
        <w:t xml:space="preserve">Esimerkki 5.1191</w:t>
      </w:r>
    </w:p>
    <w:p>
      <w:r>
        <w:t xml:space="preserve">Kysymyksiä: ['Milloin Carrie Underwood sai ensimmäisen Grammynsä?']]</w:t>
      </w:r>
    </w:p>
    <w:p>
      <w:r>
        <w:rPr>
          <w:b/>
        </w:rPr>
        <w:t xml:space="preserve">Tulos</w:t>
      </w:r>
    </w:p>
    <w:p>
      <w:r>
        <w:t xml:space="preserve">2007</w:t>
      </w:r>
    </w:p>
    <w:p>
      <w:r>
        <w:rPr>
          <w:b/>
        </w:rPr>
        <w:t xml:space="preserve">Esimerkki 5.1192</w:t>
      </w:r>
    </w:p>
    <w:p>
      <w:r>
        <w:t xml:space="preserve">Kysymyksiä: ['jane seymours age when she died?']]</w:t>
      </w:r>
    </w:p>
    <w:p>
      <w:r>
        <w:rPr>
          <w:b/>
        </w:rPr>
        <w:t xml:space="preserve">Tulos</w:t>
      </w:r>
    </w:p>
    <w:p>
      <w:r>
        <w:t xml:space="preserve">28 vuotta</w:t>
      </w:r>
    </w:p>
    <w:p>
      <w:r>
        <w:rPr>
          <w:b/>
        </w:rPr>
        <w:t xml:space="preserve">Esimerkki 5.1193</w:t>
      </w:r>
    </w:p>
    <w:p>
      <w:r>
        <w:t xml:space="preserve">Kysymyksiä: ['minä päivänä mariah meni naimisiin nick cannonin kanssa?'']</w:t>
      </w:r>
    </w:p>
    <w:p>
      <w:r>
        <w:rPr>
          <w:b/>
        </w:rPr>
        <w:t xml:space="preserve">Tulos</w:t>
      </w:r>
    </w:p>
    <w:p>
      <w:r>
        <w:t xml:space="preserve">2008-04-30</w:t>
      </w:r>
    </w:p>
    <w:p>
      <w:r>
        <w:rPr>
          <w:b/>
        </w:rPr>
        <w:t xml:space="preserve">Esimerkki 5.1194</w:t>
      </w:r>
    </w:p>
    <w:p>
      <w:r>
        <w:t xml:space="preserve">Kysymyksiä: ['minä vuonna st joe kuoli?']]</w:t>
      </w:r>
    </w:p>
    <w:p>
      <w:r>
        <w:rPr>
          <w:b/>
        </w:rPr>
        <w:t xml:space="preserve">Tulos</w:t>
      </w:r>
    </w:p>
    <w:p>
      <w:r>
        <w:t xml:space="preserve">+0018</w:t>
      </w:r>
    </w:p>
    <w:p>
      <w:r>
        <w:rPr>
          <w:b/>
        </w:rPr>
        <w:t xml:space="preserve">Esimerkki 5.1195</w:t>
      </w:r>
    </w:p>
    <w:p>
      <w:r>
        <w:t xml:space="preserve">Kysymyksiä: ['milloin pyhä Jaakob kuoli?']</w:t>
      </w:r>
    </w:p>
    <w:p>
      <w:r>
        <w:rPr>
          <w:b/>
        </w:rPr>
        <w:t xml:space="preserve">Tulos</w:t>
      </w:r>
    </w:p>
    <w:p>
      <w:r>
        <w:t xml:space="preserve">+0044</w:t>
      </w:r>
    </w:p>
    <w:p>
      <w:r>
        <w:rPr>
          <w:b/>
        </w:rPr>
        <w:t xml:space="preserve">Esimerkki 5.1196</w:t>
      </w:r>
    </w:p>
    <w:p>
      <w:r>
        <w:t xml:space="preserve">Kysymyksiä: ["Mikä on Dorothy Hammelin veljen nimi?"]]</w:t>
      </w:r>
    </w:p>
    <w:p>
      <w:r>
        <w:rPr>
          <w:b/>
        </w:rPr>
        <w:t xml:space="preserve">Tulos</w:t>
      </w:r>
    </w:p>
    <w:p>
      <w:r>
        <w:t xml:space="preserve">sandy hamill</w:t>
      </w:r>
    </w:p>
    <w:p>
      <w:r>
        <w:rPr>
          <w:b/>
        </w:rPr>
        <w:t xml:space="preserve">Esimerkki 5.1197</w:t>
      </w:r>
    </w:p>
    <w:p>
      <w:r>
        <w:t xml:space="preserve">Kysymyksiä: ["Milloin Napoleonin vaimo kuoli?"]</w:t>
      </w:r>
    </w:p>
    <w:p>
      <w:r>
        <w:rPr>
          <w:b/>
        </w:rPr>
        <w:t xml:space="preserve">Tulos</w:t>
      </w:r>
    </w:p>
    <w:p>
      <w:r>
        <w:t xml:space="preserve">1814-05-29</w:t>
      </w:r>
    </w:p>
    <w:p>
      <w:r>
        <w:rPr>
          <w:b/>
        </w:rPr>
        <w:t xml:space="preserve">Esimerkki 5.1198</w:t>
      </w:r>
    </w:p>
    <w:p>
      <w:r>
        <w:t xml:space="preserve">Kysymyksiä: ['minä vuonna Martin Luther King Jr. sai tohtorin tutkinnon Boston Universitystä?']]</w:t>
      </w:r>
    </w:p>
    <w:p>
      <w:r>
        <w:rPr>
          <w:b/>
        </w:rPr>
        <w:t xml:space="preserve">Tulos</w:t>
      </w:r>
    </w:p>
    <w:p>
      <w:r>
        <w:t xml:space="preserve">1955</w:t>
      </w:r>
    </w:p>
    <w:p>
      <w:r>
        <w:rPr>
          <w:b/>
        </w:rPr>
        <w:t xml:space="preserve">Esimerkki 5.1199</w:t>
      </w:r>
    </w:p>
    <w:p>
      <w:r>
        <w:t xml:space="preserve">Kysymyksiä: ['Milloin Yhdysvallat aloitti sodan Irakissa?']]</w:t>
      </w:r>
    </w:p>
    <w:p>
      <w:r>
        <w:rPr>
          <w:b/>
        </w:rPr>
        <w:t xml:space="preserve">Tulos</w:t>
      </w:r>
    </w:p>
    <w:p>
      <w:r>
        <w:t xml:space="preserve">2003</w:t>
      </w:r>
    </w:p>
    <w:p>
      <w:r>
        <w:rPr>
          <w:b/>
        </w:rPr>
        <w:t xml:space="preserve">Esimerkki 5.1200</w:t>
      </w:r>
    </w:p>
    <w:p>
      <w:r>
        <w:t xml:space="preserve">Kysymyksiä: ["Milloin julkaistiin Elviksen ensimmäinen albumi?"]</w:t>
      </w:r>
    </w:p>
    <w:p>
      <w:r>
        <w:rPr>
          <w:b/>
        </w:rPr>
        <w:t xml:space="preserve">Tulos</w:t>
      </w:r>
    </w:p>
    <w:p>
      <w:r>
        <w:t xml:space="preserve">1956</w:t>
      </w:r>
    </w:p>
    <w:p>
      <w:r>
        <w:rPr>
          <w:b/>
        </w:rPr>
        <w:t xml:space="preserve">Esimerkki 5.1201</w:t>
      </w:r>
    </w:p>
    <w:p>
      <w:r>
        <w:t xml:space="preserve">Kysymyksiä: ['mikä on Japanin nykyinen väkiluku tällä hetkellä?']]</w:t>
      </w:r>
    </w:p>
    <w:p>
      <w:r>
        <w:rPr>
          <w:b/>
        </w:rPr>
        <w:t xml:space="preserve">Tulos</w:t>
      </w:r>
    </w:p>
    <w:p>
      <w:r>
        <w:t xml:space="preserve">126,045,211</w:t>
      </w:r>
    </w:p>
    <w:p>
      <w:r>
        <w:rPr>
          <w:b/>
        </w:rPr>
        <w:t xml:space="preserve">Esimerkki 5.1202</w:t>
      </w:r>
    </w:p>
    <w:p>
      <w:r>
        <w:t xml:space="preserve">Kysymyksiä: ["Milloin Andrew Jacksonin isä kuoli?"]]</w:t>
      </w:r>
    </w:p>
    <w:p>
      <w:r>
        <w:rPr>
          <w:b/>
        </w:rPr>
        <w:t xml:space="preserve">Tulos</w:t>
      </w:r>
    </w:p>
    <w:p>
      <w:r>
        <w:t xml:space="preserve">1767</w:t>
      </w:r>
    </w:p>
    <w:p>
      <w:r>
        <w:rPr>
          <w:b/>
        </w:rPr>
        <w:t xml:space="preserve">Esimerkki 5.1203</w:t>
      </w:r>
    </w:p>
    <w:p>
      <w:r>
        <w:t xml:space="preserve">Kysymyksiä: ['when did call of duty 3 come put put?']]</w:t>
      </w:r>
    </w:p>
    <w:p>
      <w:r>
        <w:rPr>
          <w:b/>
        </w:rPr>
        <w:t xml:space="preserve">Tulos</w:t>
      </w:r>
    </w:p>
    <w:p>
      <w:r>
        <w:t xml:space="preserve">2006</w:t>
      </w:r>
    </w:p>
    <w:p>
      <w:r>
        <w:rPr>
          <w:b/>
        </w:rPr>
        <w:t xml:space="preserve">Esimerkki 5.1204</w:t>
      </w:r>
    </w:p>
    <w:p>
      <w:r>
        <w:t xml:space="preserve">Kysymyksiä: ["minä vuonna Emily Dickinsonin vanhemmat kuolivat?"]]</w:t>
      </w:r>
    </w:p>
    <w:p>
      <w:r>
        <w:rPr>
          <w:b/>
        </w:rPr>
        <w:t xml:space="preserve">Tulos</w:t>
      </w:r>
    </w:p>
    <w:p>
      <w:r>
        <w:t xml:space="preserve">1882</w:t>
      </w:r>
    </w:p>
    <w:p>
      <w:r>
        <w:rPr>
          <w:b/>
        </w:rPr>
        <w:t xml:space="preserve">Esimerkki 5.1205</w:t>
      </w:r>
    </w:p>
    <w:p>
      <w:r>
        <w:t xml:space="preserve">Kysymyksiä: ['milloin patricia robertson harris on syntynyt?'']</w:t>
      </w:r>
    </w:p>
    <w:p>
      <w:r>
        <w:rPr>
          <w:b/>
        </w:rPr>
        <w:t xml:space="preserve">Tulos</w:t>
      </w:r>
    </w:p>
    <w:p>
      <w:r>
        <w:t xml:space="preserve">1924-05-31</w:t>
      </w:r>
    </w:p>
    <w:p>
      <w:r>
        <w:rPr>
          <w:b/>
        </w:rPr>
        <w:t xml:space="preserve">Esimerkki 5.1206</w:t>
      </w:r>
    </w:p>
    <w:p>
      <w:r>
        <w:t xml:space="preserve">Kysymyksiä: ['mikä on nicole richien toisen lapsen nimi?']]</w:t>
      </w:r>
    </w:p>
    <w:p>
      <w:r>
        <w:rPr>
          <w:b/>
        </w:rPr>
        <w:t xml:space="preserve">Tulos</w:t>
      </w:r>
    </w:p>
    <w:p>
      <w:r>
        <w:t xml:space="preserve">sparrow james midnight madden</w:t>
      </w:r>
    </w:p>
    <w:p>
      <w:r>
        <w:rPr>
          <w:b/>
        </w:rPr>
        <w:t xml:space="preserve">Esimerkki 5.1207</w:t>
      </w:r>
    </w:p>
    <w:p>
      <w:r>
        <w:t xml:space="preserve">Kysymyksiä: ['Milloin Alen Swift syntyi?']</w:t>
      </w:r>
    </w:p>
    <w:p>
      <w:r>
        <w:rPr>
          <w:b/>
        </w:rPr>
        <w:t xml:space="preserve">Tulos</w:t>
      </w:r>
    </w:p>
    <w:p>
      <w:r>
        <w:t xml:space="preserve">1924-01-16</w:t>
      </w:r>
    </w:p>
    <w:p>
      <w:r>
        <w:rPr>
          <w:b/>
        </w:rPr>
        <w:t xml:space="preserve">Esimerkki 5.1208</w:t>
      </w:r>
    </w:p>
    <w:p>
      <w:r>
        <w:t xml:space="preserve">Kysymyksiä: ['minä päivänä ensimmäinen Star Wars -elokuva julkaistiin?']]</w:t>
      </w:r>
    </w:p>
    <w:p>
      <w:r>
        <w:rPr>
          <w:b/>
        </w:rPr>
        <w:t xml:space="preserve">Tulos</w:t>
      </w:r>
    </w:p>
    <w:p>
      <w:r>
        <w:t xml:space="preserve">1977-05-25</w:t>
      </w:r>
    </w:p>
    <w:p>
      <w:r>
        <w:rPr>
          <w:b/>
        </w:rPr>
        <w:t xml:space="preserve">Esimerkki 5.1209</w:t>
      </w:r>
    </w:p>
    <w:p>
      <w:r>
        <w:t xml:space="preserve">Kysymyksiä: ['Milloin Abrahamin poika kuoli?'']</w:t>
      </w:r>
    </w:p>
    <w:p>
      <w:r>
        <w:rPr>
          <w:b/>
        </w:rPr>
        <w:t xml:space="preserve">Tulos</w:t>
      </w:r>
    </w:p>
    <w:p>
      <w:r>
        <w:t xml:space="preserve">1862-02-20</w:t>
      </w:r>
    </w:p>
    <w:p>
      <w:r>
        <w:rPr>
          <w:b/>
        </w:rPr>
        <w:t xml:space="preserve">Esimerkki 5.1210</w:t>
      </w:r>
    </w:p>
    <w:p>
      <w:r>
        <w:t xml:space="preserve">Kysymyksiä: ['mikä on sta rosa lagunan postinumero?']]</w:t>
      </w:r>
    </w:p>
    <w:p>
      <w:r>
        <w:rPr>
          <w:b/>
        </w:rPr>
        <w:t xml:space="preserve">Tulos</w:t>
      </w:r>
    </w:p>
    <w:p>
      <w:r>
        <w:t xml:space="preserve">4026</w:t>
      </w:r>
    </w:p>
    <w:p>
      <w:r>
        <w:rPr>
          <w:b/>
        </w:rPr>
        <w:t xml:space="preserve">Esimerkki 5.1211</w:t>
      </w:r>
    </w:p>
    <w:p>
      <w:r>
        <w:t xml:space="preserve">Kysymyksiä: ['Milloin Marco Polo kuoli?']</w:t>
      </w:r>
    </w:p>
    <w:p>
      <w:r>
        <w:rPr>
          <w:b/>
        </w:rPr>
        <w:t xml:space="preserve">Tulos</w:t>
      </w:r>
    </w:p>
    <w:p>
      <w:r>
        <w:t xml:space="preserve">1324-01-08</w:t>
      </w:r>
    </w:p>
    <w:p>
      <w:r>
        <w:rPr>
          <w:b/>
        </w:rPr>
        <w:t xml:space="preserve">Esimerkki 5.1212</w:t>
      </w:r>
    </w:p>
    <w:p>
      <w:r>
        <w:t xml:space="preserve">Kysymyksiä: ['minä vuonna isaac newton kuoli?']]</w:t>
      </w:r>
    </w:p>
    <w:p>
      <w:r>
        <w:rPr>
          <w:b/>
        </w:rPr>
        <w:t xml:space="preserve">Tulos</w:t>
      </w:r>
    </w:p>
    <w:p>
      <w:r>
        <w:t xml:space="preserve">1727</w:t>
      </w:r>
    </w:p>
    <w:p>
      <w:r>
        <w:rPr>
          <w:b/>
        </w:rPr>
        <w:t xml:space="preserve">Esimerkki 5.1213</w:t>
      </w:r>
    </w:p>
    <w:p>
      <w:r>
        <w:t xml:space="preserve">Kysymyksiä: ['mikä on suurin hevosvoima honda civicissä?']]</w:t>
      </w:r>
    </w:p>
    <w:p>
      <w:r>
        <w:rPr>
          <w:b/>
        </w:rPr>
        <w:t xml:space="preserve">Tulos</w:t>
      </w:r>
    </w:p>
    <w:p>
      <w:r>
        <w:t xml:space="preserve">1125</w:t>
      </w:r>
    </w:p>
    <w:p>
      <w:r>
        <w:rPr>
          <w:b/>
        </w:rPr>
        <w:t xml:space="preserve">Esimerkki 5.1214</w:t>
      </w:r>
    </w:p>
    <w:p>
      <w:r>
        <w:t xml:space="preserve">Kysymyksiä: ['Milloin Harry Truman meni naimisiin?']</w:t>
      </w:r>
    </w:p>
    <w:p>
      <w:r>
        <w:rPr>
          <w:b/>
        </w:rPr>
        <w:t xml:space="preserve">Tulos</w:t>
      </w:r>
    </w:p>
    <w:p>
      <w:r>
        <w:t xml:space="preserve">1919-06-28</w:t>
      </w:r>
    </w:p>
    <w:p>
      <w:r>
        <w:rPr>
          <w:b/>
        </w:rPr>
        <w:t xml:space="preserve">Esimerkki 5.1215</w:t>
      </w:r>
    </w:p>
    <w:p>
      <w:r>
        <w:t xml:space="preserve">Kysymyksiä: ['minä vuonna Margot Franks kuoli?']]</w:t>
      </w:r>
    </w:p>
    <w:p>
      <w:r>
        <w:rPr>
          <w:b/>
        </w:rPr>
        <w:t xml:space="preserve">Tulos</w:t>
      </w:r>
    </w:p>
    <w:p>
      <w:r>
        <w:t xml:space="preserve">1945-02</w:t>
      </w:r>
    </w:p>
    <w:p>
      <w:r>
        <w:rPr>
          <w:b/>
        </w:rPr>
        <w:t xml:space="preserve">Esimerkki 5.1216</w:t>
      </w:r>
    </w:p>
    <w:p>
      <w:r>
        <w:t xml:space="preserve">Kysymyksiä: ["Keitä olivat Alexander Graham Bellin tyttäret?"]]</w:t>
      </w:r>
    </w:p>
    <w:p>
      <w:r>
        <w:rPr>
          <w:b/>
        </w:rPr>
        <w:t xml:space="preserve">Tulos</w:t>
      </w:r>
    </w:p>
    <w:p>
      <w:r>
        <w:t xml:space="preserve">marian hubbard bell</w:t>
      </w:r>
    </w:p>
    <w:p>
      <w:r>
        <w:rPr>
          <w:b/>
        </w:rPr>
        <w:t xml:space="preserve">Esimerkki 5.1217</w:t>
      </w:r>
    </w:p>
    <w:p>
      <w:r>
        <w:t xml:space="preserve">Kysymyksiä: ["Mikä oli Abigail Adamsin isän nimi?"]</w:t>
      </w:r>
    </w:p>
    <w:p>
      <w:r>
        <w:rPr>
          <w:b/>
        </w:rPr>
        <w:t xml:space="preserve">Tulos</w:t>
      </w:r>
    </w:p>
    <w:p>
      <w:r>
        <w:t xml:space="preserve">William Smith</w:t>
      </w:r>
    </w:p>
    <w:p>
      <w:r>
        <w:rPr>
          <w:b/>
        </w:rPr>
        <w:t xml:space="preserve">Esimerkki 5.1218</w:t>
      </w:r>
    </w:p>
    <w:p>
      <w:r>
        <w:t xml:space="preserve">Kysymyksiä: ['milloin luke kirjoitti evankeliuminsa?']]</w:t>
      </w:r>
    </w:p>
    <w:p>
      <w:r>
        <w:rPr>
          <w:b/>
        </w:rPr>
        <w:t xml:space="preserve">Tulos</w:t>
      </w:r>
    </w:p>
    <w:p>
      <w:r>
        <w:t xml:space="preserve">+0070</w:t>
      </w:r>
    </w:p>
    <w:p>
      <w:r>
        <w:rPr>
          <w:b/>
        </w:rPr>
        <w:t xml:space="preserve">Esimerkki 5.1219</w:t>
      </w:r>
    </w:p>
    <w:p>
      <w:r>
        <w:t xml:space="preserve">Kysymyksiä: ['Milloin Hitler hyökkäsi Hollantiin?']</w:t>
      </w:r>
    </w:p>
    <w:p>
      <w:r>
        <w:rPr>
          <w:b/>
        </w:rPr>
        <w:t xml:space="preserve">Tulos</w:t>
      </w:r>
    </w:p>
    <w:p>
      <w:r>
        <w:t xml:space="preserve">1940-05-10</w:t>
      </w:r>
    </w:p>
    <w:p>
      <w:r>
        <w:rPr>
          <w:b/>
        </w:rPr>
        <w:t xml:space="preserve">Esimerkki 5.1220</w:t>
      </w:r>
    </w:p>
    <w:p>
      <w:r>
        <w:t xml:space="preserve">Kysymyksiä: ['minä vuonna Denzel Washington voitti Oscarin?']]</w:t>
      </w:r>
    </w:p>
    <w:p>
      <w:r>
        <w:rPr>
          <w:b/>
        </w:rPr>
        <w:t xml:space="preserve">Tulos</w:t>
      </w:r>
    </w:p>
    <w:p>
      <w:r>
        <w:t xml:space="preserve">2002</w:t>
      </w:r>
    </w:p>
    <w:p>
      <w:r>
        <w:rPr>
          <w:b/>
        </w:rPr>
        <w:t xml:space="preserve">Esimerkki 5.1221</w:t>
      </w:r>
    </w:p>
    <w:p>
      <w:r>
        <w:t xml:space="preserve">Kysymyksiä: ['milloin sir richard grenville oli syntynyt?']]</w:t>
      </w:r>
    </w:p>
    <w:p>
      <w:r>
        <w:rPr>
          <w:b/>
        </w:rPr>
        <w:t xml:space="preserve">Tulos</w:t>
      </w:r>
    </w:p>
    <w:p>
      <w:r>
        <w:t xml:space="preserve">1542-06-15</w:t>
      </w:r>
    </w:p>
    <w:p>
      <w:r>
        <w:rPr>
          <w:b/>
        </w:rPr>
        <w:t xml:space="preserve">Esimerkki 5.1222</w:t>
      </w:r>
    </w:p>
    <w:p>
      <w:r>
        <w:t xml:space="preserve">Kysymyksiä: ['Milloin Mary Shelley kirjoitti Frankansteinin?'']</w:t>
      </w:r>
    </w:p>
    <w:p>
      <w:r>
        <w:rPr>
          <w:b/>
        </w:rPr>
        <w:t xml:space="preserve">Tulos</w:t>
      </w:r>
    </w:p>
    <w:p>
      <w:r>
        <w:t xml:space="preserve">1818</w:t>
      </w:r>
    </w:p>
    <w:p>
      <w:r>
        <w:rPr>
          <w:b/>
        </w:rPr>
        <w:t xml:space="preserve">Esimerkki 5.1223</w:t>
      </w:r>
    </w:p>
    <w:p>
      <w:r>
        <w:t xml:space="preserve">Kysymyksiä: ['Milloin eversti George Day syntyi?'']</w:t>
      </w:r>
    </w:p>
    <w:p>
      <w:r>
        <w:rPr>
          <w:b/>
        </w:rPr>
        <w:t xml:space="preserve">Tulos</w:t>
      </w:r>
    </w:p>
    <w:p>
      <w:r>
        <w:t xml:space="preserve">1925-02-24</w:t>
      </w:r>
    </w:p>
    <w:p>
      <w:r>
        <w:rPr>
          <w:b/>
        </w:rPr>
        <w:t xml:space="preserve">Esimerkki 5.1224</w:t>
      </w:r>
    </w:p>
    <w:p>
      <w:r>
        <w:t xml:space="preserve">Kysymyksiä: ['minä vuonna Robert Burn syntyi?']]</w:t>
      </w:r>
    </w:p>
    <w:p>
      <w:r>
        <w:rPr>
          <w:b/>
        </w:rPr>
        <w:t xml:space="preserve">Tulos</w:t>
      </w:r>
    </w:p>
    <w:p>
      <w:r>
        <w:t xml:space="preserve">1759</w:t>
      </w:r>
    </w:p>
    <w:p>
      <w:r>
        <w:rPr>
          <w:b/>
        </w:rPr>
        <w:t xml:space="preserve">Esimerkki 5.1225</w:t>
      </w:r>
    </w:p>
    <w:p>
      <w:r>
        <w:t xml:space="preserve">Kysymyksiä: ["Mikä oli Macaulay Culkinin hahmon nimi elokuvassa Home alone?"]]</w:t>
      </w:r>
    </w:p>
    <w:p>
      <w:r>
        <w:rPr>
          <w:b/>
        </w:rPr>
        <w:t xml:space="preserve">Tulos</w:t>
      </w:r>
    </w:p>
    <w:p>
      <w:r>
        <w:t xml:space="preserve">kevin mccallister</w:t>
      </w:r>
    </w:p>
    <w:p>
      <w:r>
        <w:rPr>
          <w:b/>
        </w:rPr>
        <w:t xml:space="preserve">Esimerkki 5.1226</w:t>
      </w:r>
    </w:p>
    <w:p>
      <w:r>
        <w:t xml:space="preserve">Kysymyksiä: ['milloin Sviittielämää-elokuva tulee ulos?']]</w:t>
      </w:r>
    </w:p>
    <w:p>
      <w:r>
        <w:rPr>
          <w:b/>
        </w:rPr>
        <w:t xml:space="preserve">Tulos</w:t>
      </w:r>
    </w:p>
    <w:p>
      <w:r>
        <w:t xml:space="preserve">2011-03-25</w:t>
      </w:r>
    </w:p>
    <w:p>
      <w:r>
        <w:rPr>
          <w:b/>
        </w:rPr>
        <w:t xml:space="preserve">Esimerkki 5.1227</w:t>
      </w:r>
    </w:p>
    <w:p>
      <w:r>
        <w:t xml:space="preserve">Kysymyksiä: ['Milloin meksikolaisten vallankumous päättyi?'']</w:t>
      </w:r>
    </w:p>
    <w:p>
      <w:r>
        <w:rPr>
          <w:b/>
        </w:rPr>
        <w:t xml:space="preserve">Tulos</w:t>
      </w:r>
    </w:p>
    <w:p>
      <w:r>
        <w:t xml:space="preserve">1920</w:t>
      </w:r>
    </w:p>
    <w:p>
      <w:r>
        <w:rPr>
          <w:b/>
        </w:rPr>
        <w:t xml:space="preserve">Esimerkki 5.1228</w:t>
      </w:r>
    </w:p>
    <w:p>
      <w:r>
        <w:t xml:space="preserve">Kysymyksiä: ['ketä James Phelps näyttelee Harry Potterissa?'']</w:t>
      </w:r>
    </w:p>
    <w:p>
      <w:r>
        <w:rPr>
          <w:b/>
        </w:rPr>
        <w:t xml:space="preserve">Tulos</w:t>
      </w:r>
    </w:p>
    <w:p>
      <w:r>
        <w:t xml:space="preserve">fred weasley</w:t>
      </w:r>
    </w:p>
    <w:p>
      <w:r>
        <w:rPr>
          <w:b/>
        </w:rPr>
        <w:t xml:space="preserve">Esimerkki 5.1229</w:t>
      </w:r>
    </w:p>
    <w:p>
      <w:r>
        <w:t xml:space="preserve">Kysymyksiä: ["Kuka oli Harriet Tubmanin toinen aviomies?"]]</w:t>
      </w:r>
    </w:p>
    <w:p>
      <w:r>
        <w:rPr>
          <w:b/>
        </w:rPr>
        <w:t xml:space="preserve">Tulos</w:t>
      </w:r>
    </w:p>
    <w:p>
      <w:r>
        <w:t xml:space="preserve">nelson davis</w:t>
      </w:r>
    </w:p>
    <w:p>
      <w:r>
        <w:rPr>
          <w:b/>
        </w:rPr>
        <w:t xml:space="preserve">Esimerkki 5.1230</w:t>
      </w:r>
    </w:p>
    <w:p>
      <w:r>
        <w:t xml:space="preserve">Kysymyksiä: ["Milloin Poe kuoli?"]</w:t>
      </w:r>
    </w:p>
    <w:p>
      <w:r>
        <w:rPr>
          <w:b/>
        </w:rPr>
        <w:t xml:space="preserve">Tulos</w:t>
      </w:r>
    </w:p>
    <w:p>
      <w:r>
        <w:t xml:space="preserve">1849-10-07</w:t>
      </w:r>
    </w:p>
    <w:p>
      <w:r>
        <w:rPr>
          <w:b/>
        </w:rPr>
        <w:t xml:space="preserve">Esimerkki 5.1231</w:t>
      </w:r>
    </w:p>
    <w:p>
      <w:r>
        <w:t xml:space="preserve">Kysymyksiä: ['mikä on Paavalin ensimmäisen vaimon nimi?']]</w:t>
      </w:r>
    </w:p>
    <w:p>
      <w:r>
        <w:rPr>
          <w:b/>
        </w:rPr>
        <w:t xml:space="preserve">Tulos</w:t>
      </w:r>
    </w:p>
    <w:p>
      <w:r>
        <w:t xml:space="preserve">Sarah Orne</w:t>
      </w:r>
    </w:p>
    <w:p>
      <w:r>
        <w:rPr>
          <w:b/>
        </w:rPr>
        <w:t xml:space="preserve">Esimerkki 5.1232</w:t>
      </w:r>
    </w:p>
    <w:p>
      <w:r>
        <w:t xml:space="preserve">Kysymyksiä: ['minä vuonna barack obama valittiin presidentiksi?']]</w:t>
      </w:r>
    </w:p>
    <w:p>
      <w:r>
        <w:rPr>
          <w:b/>
        </w:rPr>
        <w:t xml:space="preserve">Tulos</w:t>
      </w:r>
    </w:p>
    <w:p>
      <w:r>
        <w:t xml:space="preserve">2008</w:t>
      </w:r>
    </w:p>
    <w:p>
      <w:r>
        <w:rPr>
          <w:b/>
        </w:rPr>
        <w:t xml:space="preserve">Esimerkki 5.1233</w:t>
      </w:r>
    </w:p>
    <w:p>
      <w:r>
        <w:t xml:space="preserve">Kysymyksiä: ['minä vuonna Anna Nicole Smith kuoli?']]</w:t>
      </w:r>
    </w:p>
    <w:p>
      <w:r>
        <w:rPr>
          <w:b/>
        </w:rPr>
        <w:t xml:space="preserve">Tulos</w:t>
      </w:r>
    </w:p>
    <w:p>
      <w:r>
        <w:t xml:space="preserve">2007-02-08</w:t>
      </w:r>
    </w:p>
    <w:p>
      <w:r>
        <w:rPr>
          <w:b/>
        </w:rPr>
        <w:t xml:space="preserve">Esimerkki 5.1234</w:t>
      </w:r>
    </w:p>
    <w:p>
      <w:r>
        <w:t xml:space="preserve">Kysymyksiä: ['milloin oli ensimmäinen gunsmoke show?']</w:t>
      </w:r>
    </w:p>
    <w:p>
      <w:r>
        <w:rPr>
          <w:b/>
        </w:rPr>
        <w:t xml:space="preserve">Tulos</w:t>
      </w:r>
    </w:p>
    <w:p>
      <w:r>
        <w:t xml:space="preserve">1955-09-10</w:t>
      </w:r>
    </w:p>
    <w:p>
      <w:r>
        <w:rPr>
          <w:b/>
        </w:rPr>
        <w:t xml:space="preserve">Esimerkki 5.1235</w:t>
      </w:r>
    </w:p>
    <w:p>
      <w:r>
        <w:t xml:space="preserve">Kysymyksiä: ['milloin jean armours meni naimisiin?']]</w:t>
      </w:r>
    </w:p>
    <w:p>
      <w:r>
        <w:rPr>
          <w:b/>
        </w:rPr>
        <w:t xml:space="preserve">Tulos</w:t>
      </w:r>
    </w:p>
    <w:p>
      <w:r>
        <w:t xml:space="preserve">1788-08-05</w:t>
      </w:r>
    </w:p>
    <w:p>
      <w:r>
        <w:rPr>
          <w:b/>
        </w:rPr>
        <w:t xml:space="preserve">Esimerkki 5.1236</w:t>
      </w:r>
    </w:p>
    <w:p>
      <w:r>
        <w:t xml:space="preserve">Kysymyksiä: ['mikä on postinumero surulere lagos nigeria?']]</w:t>
      </w:r>
    </w:p>
    <w:p>
      <w:r>
        <w:rPr>
          <w:b/>
        </w:rPr>
        <w:t xml:space="preserve">Tulos</w:t>
      </w:r>
    </w:p>
    <w:p>
      <w:r>
        <w:t xml:space="preserve">101283</w:t>
      </w:r>
    </w:p>
    <w:p>
      <w:r>
        <w:rPr>
          <w:b/>
        </w:rPr>
        <w:t xml:space="preserve">Esimerkki 5.1237</w:t>
      </w:r>
    </w:p>
    <w:p>
      <w:r>
        <w:t xml:space="preserve">Kysymyksiä: ['milloin Charles Dickens julkaisi ensimmäisen tarinansa?']]</w:t>
      </w:r>
    </w:p>
    <w:p>
      <w:r>
        <w:rPr>
          <w:b/>
        </w:rPr>
        <w:t xml:space="preserve">Tulos</w:t>
      </w:r>
    </w:p>
    <w:p>
      <w:r>
        <w:t xml:space="preserve">1836</w:t>
      </w:r>
    </w:p>
    <w:p>
      <w:r>
        <w:rPr>
          <w:b/>
        </w:rPr>
        <w:t xml:space="preserve">Esimerkki 5.1238</w:t>
      </w:r>
    </w:p>
    <w:p>
      <w:r>
        <w:t xml:space="preserve">Kysymyksiä: ['kuka suunnitteli meriljoonan?'']</w:t>
      </w:r>
    </w:p>
    <w:p>
      <w:r>
        <w:rPr>
          <w:b/>
        </w:rPr>
        <w:t xml:space="preserve">Tulos</w:t>
      </w:r>
    </w:p>
    <w:p>
      <w:r>
        <w:t xml:space="preserve">lim nang seng</w:t>
      </w:r>
    </w:p>
    <w:p>
      <w:r>
        <w:rPr>
          <w:b/>
        </w:rPr>
        <w:t xml:space="preserve">Esimerkki 5.1239</w:t>
      </w:r>
    </w:p>
    <w:p>
      <w:r>
        <w:t xml:space="preserve">Kysymyksiä: ['ketä Selena Gomez esitti Hannah Montanassa?']]</w:t>
      </w:r>
    </w:p>
    <w:p>
      <w:r>
        <w:rPr>
          <w:b/>
        </w:rPr>
        <w:t xml:space="preserve">Tulos</w:t>
      </w:r>
    </w:p>
    <w:p>
      <w:r>
        <w:t xml:space="preserve">mikayla</w:t>
      </w:r>
    </w:p>
    <w:p>
      <w:r>
        <w:rPr>
          <w:b/>
        </w:rPr>
        <w:t xml:space="preserve">Esimerkki 5.1240</w:t>
      </w:r>
    </w:p>
    <w:p>
      <w:r>
        <w:t xml:space="preserve">Kysymyksiä: ['kenen kanssa Kenneth Copeland on ollut naimisissa?']]</w:t>
      </w:r>
    </w:p>
    <w:p>
      <w:r>
        <w:rPr>
          <w:b/>
        </w:rPr>
        <w:t xml:space="preserve">Tulos</w:t>
      </w:r>
    </w:p>
    <w:p>
      <w:r>
        <w:t xml:space="preserve">gloria copeland</w:t>
      </w:r>
    </w:p>
    <w:p>
      <w:r>
        <w:rPr>
          <w:b/>
        </w:rPr>
        <w:t xml:space="preserve">Esimerkki 5.1241</w:t>
      </w:r>
    </w:p>
    <w:p>
      <w:r>
        <w:t xml:space="preserve">Kysymyksiä: ['Missä kapteeni James Cook opiskeli?']</w:t>
      </w:r>
    </w:p>
    <w:p>
      <w:r>
        <w:rPr>
          <w:b/>
        </w:rPr>
        <w:t xml:space="preserve">Tulos</w:t>
      </w:r>
    </w:p>
    <w:p>
      <w:r>
        <w:t xml:space="preserve">postgate-koulu</w:t>
      </w:r>
    </w:p>
    <w:p>
      <w:r>
        <w:rPr>
          <w:b/>
        </w:rPr>
        <w:t xml:space="preserve">Esimerkki 5.1242</w:t>
      </w:r>
    </w:p>
    <w:p>
      <w:r>
        <w:t xml:space="preserve">Kysymyksiä: ['milloin on Portugalin itsenäisyyspäivä?']]</w:t>
      </w:r>
    </w:p>
    <w:p>
      <w:r>
        <w:rPr>
          <w:b/>
        </w:rPr>
        <w:t xml:space="preserve">Tulos</w:t>
      </w:r>
    </w:p>
    <w:p>
      <w:r>
        <w:t xml:space="preserve">1940-12-01</w:t>
      </w:r>
    </w:p>
    <w:p>
      <w:r>
        <w:rPr>
          <w:b/>
        </w:rPr>
        <w:t xml:space="preserve">Esimerkki 5.1243</w:t>
      </w:r>
    </w:p>
    <w:p>
      <w:r>
        <w:t xml:space="preserve">Kysymyksiä: ["Milloin on Orlando Bloomin syntymäpäivä?"]]</w:t>
      </w:r>
    </w:p>
    <w:p>
      <w:r>
        <w:rPr>
          <w:b/>
        </w:rPr>
        <w:t xml:space="preserve">Tulos</w:t>
      </w:r>
    </w:p>
    <w:p>
      <w:r>
        <w:t xml:space="preserve">1977-01-13</w:t>
      </w:r>
    </w:p>
    <w:p>
      <w:r>
        <w:rPr>
          <w:b/>
        </w:rPr>
        <w:t xml:space="preserve">Esimerkki 5.1244</w:t>
      </w:r>
    </w:p>
    <w:p>
      <w:r>
        <w:t xml:space="preserve">Kysymyksiä: ['Milloin Larry Bird valmensi Pacersia?'']</w:t>
      </w:r>
    </w:p>
    <w:p>
      <w:r>
        <w:rPr>
          <w:b/>
        </w:rPr>
        <w:t xml:space="preserve">Tulos</w:t>
      </w:r>
    </w:p>
    <w:p>
      <w:r>
        <w:t xml:space="preserve">1997-2000</w:t>
      </w:r>
    </w:p>
    <w:p>
      <w:r>
        <w:rPr>
          <w:b/>
        </w:rPr>
        <w:t xml:space="preserve">Esimerkki 5.1245</w:t>
      </w:r>
    </w:p>
    <w:p>
      <w:r>
        <w:t xml:space="preserve">Kysymyksiä: ['mikä on lahore joha townin postinumero?'']</w:t>
      </w:r>
    </w:p>
    <w:p>
      <w:r>
        <w:rPr>
          <w:b/>
        </w:rPr>
        <w:t xml:space="preserve">Tulos</w:t>
      </w:r>
    </w:p>
    <w:p>
      <w:r>
        <w:t xml:space="preserve">54000</w:t>
      </w:r>
    </w:p>
    <w:p>
      <w:r>
        <w:rPr>
          <w:b/>
        </w:rPr>
        <w:t xml:space="preserve">Esimerkki 5.1246</w:t>
      </w:r>
    </w:p>
    <w:p>
      <w:r>
        <w:t xml:space="preserve">Kysymyksiä: ['milloin kuningatar Maya kuoli?']</w:t>
      </w:r>
    </w:p>
    <w:p>
      <w:r>
        <w:rPr>
          <w:b/>
        </w:rPr>
        <w:t xml:space="preserve">Tulos</w:t>
      </w:r>
    </w:p>
    <w:p>
      <w:r>
        <w:t xml:space="preserve">-0562</w:t>
      </w:r>
    </w:p>
    <w:p>
      <w:r>
        <w:rPr>
          <w:b/>
        </w:rPr>
        <w:t xml:space="preserve">Esimerkki 5.1247</w:t>
      </w:r>
    </w:p>
    <w:p>
      <w:r>
        <w:t xml:space="preserve">Kysymyksiä: ['minä vuonna Tom Brady valmistui yliopistosta?']]</w:t>
      </w:r>
    </w:p>
    <w:p>
      <w:r>
        <w:rPr>
          <w:b/>
        </w:rPr>
        <w:t xml:space="preserve">Tulos</w:t>
      </w:r>
    </w:p>
    <w:p>
      <w:r>
        <w:t xml:space="preserve">2000</w:t>
      </w:r>
    </w:p>
    <w:p>
      <w:r>
        <w:rPr>
          <w:b/>
        </w:rPr>
        <w:t xml:space="preserve">Esimerkki 5.1248</w:t>
      </w:r>
    </w:p>
    <w:p>
      <w:r>
        <w:t xml:space="preserve">Kysymyksiä: ['Milloin kuningas Rikhard 3 tapettiin?']]</w:t>
      </w:r>
    </w:p>
    <w:p>
      <w:r>
        <w:rPr>
          <w:b/>
        </w:rPr>
        <w:t xml:space="preserve">Tulos</w:t>
      </w:r>
    </w:p>
    <w:p>
      <w:r>
        <w:t xml:space="preserve">1485-08-22</w:t>
      </w:r>
    </w:p>
    <w:p>
      <w:r>
        <w:rPr>
          <w:b/>
        </w:rPr>
        <w:t xml:space="preserve">Esimerkki 5.1249</w:t>
      </w:r>
    </w:p>
    <w:p>
      <w:r>
        <w:t xml:space="preserve">Kysymyksiä: ['milloin on christopher wallacen syntymäpäivä?']]</w:t>
      </w:r>
    </w:p>
    <w:p>
      <w:r>
        <w:rPr>
          <w:b/>
        </w:rPr>
        <w:t xml:space="preserve">Tulos</w:t>
      </w:r>
    </w:p>
    <w:p>
      <w:r>
        <w:t xml:space="preserve">1972-05-21</w:t>
      </w:r>
    </w:p>
    <w:p>
      <w:r>
        <w:rPr>
          <w:b/>
        </w:rPr>
        <w:t xml:space="preserve">Esimerkki 5.1250</w:t>
      </w:r>
    </w:p>
    <w:p>
      <w:r>
        <w:t xml:space="preserve">Kysymyksiä: ['päivämäärä, jolloin Japani liittyi Yhdistyneeseen kansakuntaan?']]</w:t>
      </w:r>
    </w:p>
    <w:p>
      <w:r>
        <w:rPr>
          <w:b/>
        </w:rPr>
        <w:t xml:space="preserve">Tulos</w:t>
      </w:r>
    </w:p>
    <w:p>
      <w:r>
        <w:t xml:space="preserve">1956</w:t>
      </w:r>
    </w:p>
    <w:p>
      <w:r>
        <w:rPr>
          <w:b/>
        </w:rPr>
        <w:t xml:space="preserve">Esimerkki 5.1251</w:t>
      </w:r>
    </w:p>
    <w:p>
      <w:r>
        <w:t xml:space="preserve">Kysymyksiä: ['Milloin Nick Cannon ja Mariah Carrey menivät naimisiin?']]</w:t>
      </w:r>
    </w:p>
    <w:p>
      <w:r>
        <w:rPr>
          <w:b/>
        </w:rPr>
        <w:t xml:space="preserve">Tulos</w:t>
      </w:r>
    </w:p>
    <w:p>
      <w:r>
        <w:t xml:space="preserve">2008-04-30</w:t>
      </w:r>
    </w:p>
    <w:p>
      <w:r>
        <w:rPr>
          <w:b/>
        </w:rPr>
        <w:t xml:space="preserve">Esimerkki 5.1252</w:t>
      </w:r>
    </w:p>
    <w:p>
      <w:r>
        <w:t xml:space="preserve">Kysymyksiä: ['minä päivänä Rihanna lauloi ensimmäisen kappaleensa?']</w:t>
      </w:r>
    </w:p>
    <w:p>
      <w:r>
        <w:rPr>
          <w:b/>
        </w:rPr>
        <w:t xml:space="preserve">Tulos</w:t>
      </w:r>
    </w:p>
    <w:p>
      <w:r>
        <w:t xml:space="preserve">2005</w:t>
      </w:r>
    </w:p>
    <w:p>
      <w:r>
        <w:rPr>
          <w:b/>
        </w:rPr>
        <w:t xml:space="preserve">Esimerkki 5.1253</w:t>
      </w:r>
    </w:p>
    <w:p>
      <w:r>
        <w:t xml:space="preserve">Kysymyksiä: ['Kuka oli Tyler Perryn isä?']</w:t>
      </w:r>
    </w:p>
    <w:p>
      <w:r>
        <w:rPr>
          <w:b/>
        </w:rPr>
        <w:t xml:space="preserve">Tulos</w:t>
      </w:r>
    </w:p>
    <w:p>
      <w:r>
        <w:t xml:space="preserve">emmitt perry, sr.</w:t>
      </w:r>
    </w:p>
    <w:p>
      <w:r>
        <w:rPr>
          <w:b/>
        </w:rPr>
        <w:t xml:space="preserve">Esimerkki 5.1254</w:t>
      </w:r>
    </w:p>
    <w:p>
      <w:r>
        <w:t xml:space="preserve">Kysymyksiä: ['Mikä on päivämäärä, jolloin Jupiter löydettiin?']]</w:t>
      </w:r>
    </w:p>
    <w:p>
      <w:r>
        <w:rPr>
          <w:b/>
        </w:rPr>
        <w:t xml:space="preserve">Tulos</w:t>
      </w:r>
    </w:p>
    <w:p>
      <w:r>
        <w:t xml:space="preserve">1610</w:t>
      </w:r>
    </w:p>
    <w:p>
      <w:r>
        <w:rPr>
          <w:b/>
        </w:rPr>
        <w:t xml:space="preserve">Esimerkki 5.1255</w:t>
      </w:r>
    </w:p>
    <w:p>
      <w:r>
        <w:t xml:space="preserve">Kysymyksiä: ['minä vuonna on pyhän Elisabetin juhlapäivä?']]</w:t>
      </w:r>
    </w:p>
    <w:p>
      <w:r>
        <w:rPr>
          <w:b/>
        </w:rPr>
        <w:t xml:space="preserve">Tulos</w:t>
      </w:r>
    </w:p>
    <w:p>
      <w:r>
        <w:t xml:space="preserve">xxxx-11-17</w:t>
      </w:r>
    </w:p>
    <w:p>
      <w:r>
        <w:rPr>
          <w:b/>
        </w:rPr>
        <w:t xml:space="preserve">Esimerkki 5.1256</w:t>
      </w:r>
    </w:p>
    <w:p>
      <w:r>
        <w:t xml:space="preserve">Kysymyksiä: ['Minkä ikäisenä Hitlerin äiti kuoli?']</w:t>
      </w:r>
    </w:p>
    <w:p>
      <w:r>
        <w:rPr>
          <w:b/>
        </w:rPr>
        <w:t xml:space="preserve">Tulos</w:t>
      </w:r>
    </w:p>
    <w:p>
      <w:r>
        <w:t xml:space="preserve">47 vuotta</w:t>
      </w:r>
    </w:p>
    <w:p>
      <w:r>
        <w:rPr>
          <w:b/>
        </w:rPr>
        <w:t xml:space="preserve">Esimerkki 5.1257</w:t>
      </w:r>
    </w:p>
    <w:p>
      <w:r>
        <w:t xml:space="preserve">Kysymyksiä: ['zip code for big ben london england?']]</w:t>
      </w:r>
    </w:p>
    <w:p>
      <w:r>
        <w:rPr>
          <w:b/>
        </w:rPr>
        <w:t xml:space="preserve">Tulos</w:t>
      </w:r>
    </w:p>
    <w:p>
      <w:r>
        <w:t xml:space="preserve">sw1a 0aa</w:t>
      </w:r>
    </w:p>
    <w:p>
      <w:r>
        <w:rPr>
          <w:b/>
        </w:rPr>
        <w:t xml:space="preserve">Esimerkki 5.1258</w:t>
      </w:r>
    </w:p>
    <w:p>
      <w:r>
        <w:t xml:space="preserve">Kysymyksiä: ['when is justin bieber birthday time?']]</w:t>
      </w:r>
    </w:p>
    <w:p>
      <w:r>
        <w:rPr>
          <w:b/>
        </w:rPr>
        <w:t xml:space="preserve">Tulos</w:t>
      </w:r>
    </w:p>
    <w:p>
      <w:r>
        <w:t xml:space="preserve">1994-03-01</w:t>
      </w:r>
    </w:p>
    <w:p>
      <w:r>
        <w:rPr>
          <w:b/>
        </w:rPr>
        <w:t xml:space="preserve">Esimerkki 5.1259</w:t>
      </w:r>
    </w:p>
    <w:p>
      <w:r>
        <w:t xml:space="preserve">Kysymyksiä: ['minkä ikäisenä Janis Joplin kuoli?']]</w:t>
      </w:r>
    </w:p>
    <w:p>
      <w:r>
        <w:rPr>
          <w:b/>
        </w:rPr>
        <w:t xml:space="preserve">Tulos</w:t>
      </w:r>
    </w:p>
    <w:p>
      <w:r>
        <w:t xml:space="preserve">27 vuotta</w:t>
      </w:r>
    </w:p>
    <w:p>
      <w:r>
        <w:rPr>
          <w:b/>
        </w:rPr>
        <w:t xml:space="preserve">Esimerkki 5.1260</w:t>
      </w:r>
    </w:p>
    <w:p>
      <w:r>
        <w:t xml:space="preserve">Kysymyksiä: ['milloin robert todd linclon kuoli?']]</w:t>
      </w:r>
    </w:p>
    <w:p>
      <w:r>
        <w:rPr>
          <w:b/>
        </w:rPr>
        <w:t xml:space="preserve">Tulos</w:t>
      </w:r>
    </w:p>
    <w:p>
      <w:r>
        <w:t xml:space="preserve">1926-07-26</w:t>
      </w:r>
    </w:p>
    <w:p>
      <w:r>
        <w:rPr>
          <w:b/>
        </w:rPr>
        <w:t xml:space="preserve">Esimerkki 5.1261</w:t>
      </w:r>
    </w:p>
    <w:p>
      <w:r>
        <w:t xml:space="preserve">Kysymyksiä: ['kuka oli presidentti Obaman ensimmäinen tytär?']]</w:t>
      </w:r>
    </w:p>
    <w:p>
      <w:r>
        <w:rPr>
          <w:b/>
        </w:rPr>
        <w:t xml:space="preserve">Tulos</w:t>
      </w:r>
    </w:p>
    <w:p>
      <w:r>
        <w:t xml:space="preserve">malia ann obama</w:t>
      </w:r>
    </w:p>
    <w:p>
      <w:r>
        <w:rPr>
          <w:b/>
        </w:rPr>
        <w:t xml:space="preserve">Esimerkki 5.1262</w:t>
      </w:r>
    </w:p>
    <w:p>
      <w:r>
        <w:t xml:space="preserve">Kysymyksiä: ['Mikä oli Robert Frostin ensimmäinen runo?']</w:t>
      </w:r>
    </w:p>
    <w:p>
      <w:r>
        <w:rPr>
          <w:b/>
        </w:rPr>
        <w:t xml:space="preserve">Tulos</w:t>
      </w:r>
    </w:p>
    <w:p>
      <w:r>
        <w:t xml:space="preserve">perhoseni: elegia</w:t>
      </w:r>
    </w:p>
    <w:p>
      <w:r>
        <w:rPr>
          <w:b/>
        </w:rPr>
        <w:t xml:space="preserve">Esimerkki 5.1263</w:t>
      </w:r>
    </w:p>
    <w:p>
      <w:r>
        <w:t xml:space="preserve">Kysymyksiä: ['Milloin Yhdysvallat hyökkäsi ensimmäisen kerran Japaniin?'']</w:t>
      </w:r>
    </w:p>
    <w:p>
      <w:r>
        <w:rPr>
          <w:b/>
        </w:rPr>
        <w:t xml:space="preserve">Tulos</w:t>
      </w:r>
    </w:p>
    <w:p>
      <w:r>
        <w:t xml:space="preserve">1945-08-06</w:t>
      </w:r>
    </w:p>
    <w:p>
      <w:r>
        <w:rPr>
          <w:b/>
        </w:rPr>
        <w:t xml:space="preserve">Esimerkki 5.1264</w:t>
      </w:r>
    </w:p>
    <w:p>
      <w:r>
        <w:t xml:space="preserve">Kysymyksiä: ['milloin on Sean Farissin syntymäpäivä?']</w:t>
      </w:r>
    </w:p>
    <w:p>
      <w:r>
        <w:rPr>
          <w:b/>
        </w:rPr>
        <w:t xml:space="preserve">Tulos</w:t>
      </w:r>
    </w:p>
    <w:p>
      <w:r>
        <w:t xml:space="preserve">1982-03-25</w:t>
      </w:r>
    </w:p>
    <w:p>
      <w:r>
        <w:rPr>
          <w:b/>
        </w:rPr>
        <w:t xml:space="preserve">Esimerkki 5.1265</w:t>
      </w:r>
    </w:p>
    <w:p>
      <w:r>
        <w:t xml:space="preserve">Kysymyksiä: ['Kuka Jamia Nashin äiti?']</w:t>
      </w:r>
    </w:p>
    <w:p>
      <w:r>
        <w:rPr>
          <w:b/>
        </w:rPr>
        <w:t xml:space="preserve">Tulos</w:t>
      </w:r>
    </w:p>
    <w:p>
      <w:r>
        <w:t xml:space="preserve">charlene nash</w:t>
      </w:r>
    </w:p>
    <w:p>
      <w:r>
        <w:rPr>
          <w:b/>
        </w:rPr>
        <w:t xml:space="preserve">Esimerkki 5.1266</w:t>
      </w:r>
    </w:p>
    <w:p>
      <w:r>
        <w:t xml:space="preserve">Kysymyksiä: ['milloin oli Justin Biebersin syntymäpäiväjuhlat?']</w:t>
      </w:r>
    </w:p>
    <w:p>
      <w:r>
        <w:rPr>
          <w:b/>
        </w:rPr>
        <w:t xml:space="preserve">Tulos</w:t>
      </w:r>
    </w:p>
    <w:p>
      <w:r>
        <w:t xml:space="preserve">1994-03-01</w:t>
      </w:r>
    </w:p>
    <w:p>
      <w:r>
        <w:rPr>
          <w:b/>
        </w:rPr>
        <w:t xml:space="preserve">Esimerkki 5.1267</w:t>
      </w:r>
    </w:p>
    <w:p>
      <w:r>
        <w:t xml:space="preserve">Kysymyksiä: ['Mikä on ensimmäisen Michael Myersin elokuvan nimi?']</w:t>
      </w:r>
    </w:p>
    <w:p>
      <w:r>
        <w:rPr>
          <w:b/>
        </w:rPr>
        <w:t xml:space="preserve">Tulos</w:t>
      </w:r>
    </w:p>
    <w:p>
      <w:r>
        <w:t xml:space="preserve">1978</w:t>
      </w:r>
    </w:p>
    <w:p>
      <w:r>
        <w:rPr>
          <w:b/>
        </w:rPr>
        <w:t xml:space="preserve">Esimerkki 5.1268</w:t>
      </w:r>
    </w:p>
    <w:p>
      <w:r>
        <w:t xml:space="preserve">Kysymyksiä: ["Milloin elohopea löydettiin virallisesti ensimmäisen kerran?"]</w:t>
      </w:r>
    </w:p>
    <w:p>
      <w:r>
        <w:rPr>
          <w:b/>
        </w:rPr>
        <w:t xml:space="preserve">Tulos</w:t>
      </w:r>
    </w:p>
    <w:p>
      <w:r>
        <w:t xml:space="preserve">-0264</w:t>
      </w:r>
    </w:p>
    <w:p>
      <w:r>
        <w:rPr>
          <w:b/>
        </w:rPr>
        <w:t xml:space="preserve">Esimerkki 5.1269</w:t>
      </w:r>
    </w:p>
    <w:p>
      <w:r>
        <w:t xml:space="preserve">Kysymyksiä: ["Mikä oli avin ensimmäinen kirja, jonka hän kirjoitti?"]</w:t>
      </w:r>
    </w:p>
    <w:p>
      <w:r>
        <w:rPr>
          <w:b/>
        </w:rPr>
        <w:t xml:space="preserve">Tulos</w:t>
      </w:r>
    </w:p>
    <w:p>
      <w:r>
        <w:t xml:space="preserve">asioita, joita joskus tapahtuu</w:t>
      </w:r>
    </w:p>
    <w:p>
      <w:r>
        <w:rPr>
          <w:b/>
        </w:rPr>
        <w:t xml:space="preserve">Esimerkki 5.1270</w:t>
      </w:r>
    </w:p>
    <w:p>
      <w:r>
        <w:t xml:space="preserve">Kysymyksiä: [Mikä oli Murrayn vaimon nimi Mary Tyler Moore Show'ssa?"]</w:t>
      </w:r>
    </w:p>
    <w:p>
      <w:r>
        <w:rPr>
          <w:b/>
        </w:rPr>
        <w:t xml:space="preserve">Tulos</w:t>
      </w:r>
    </w:p>
    <w:p>
      <w:r>
        <w:t xml:space="preserve">marie slaughter</w:t>
      </w:r>
    </w:p>
    <w:p>
      <w:r>
        <w:rPr>
          <w:b/>
        </w:rPr>
        <w:t xml:space="preserve">Esimerkki 5.1271</w:t>
      </w:r>
    </w:p>
    <w:p>
      <w:r>
        <w:t xml:space="preserve">Kysymyksiä: ["Milloin on Sean Farrisin syntymäpäivä?"]</w:t>
      </w:r>
    </w:p>
    <w:p>
      <w:r>
        <w:rPr>
          <w:b/>
        </w:rPr>
        <w:t xml:space="preserve">Tulos</w:t>
      </w:r>
    </w:p>
    <w:p>
      <w:r>
        <w:t xml:space="preserve">1982-03-25</w:t>
      </w:r>
    </w:p>
    <w:p>
      <w:r>
        <w:rPr>
          <w:b/>
        </w:rPr>
        <w:t xml:space="preserve">Esimerkki 5.1272</w:t>
      </w:r>
    </w:p>
    <w:p>
      <w:r>
        <w:t xml:space="preserve">Kysymyksiä: ['mikä on carl hiaasenin todellinen ikä?']</w:t>
      </w:r>
    </w:p>
    <w:p>
      <w:r>
        <w:rPr>
          <w:b/>
        </w:rPr>
        <w:t xml:space="preserve">Tulos</w:t>
      </w:r>
    </w:p>
    <w:p>
      <w:r>
        <w:t xml:space="preserve">64 vuotta</w:t>
      </w:r>
    </w:p>
    <w:p>
      <w:r>
        <w:rPr>
          <w:b/>
        </w:rPr>
        <w:t xml:space="preserve">Esimerkki 5.1273</w:t>
      </w:r>
    </w:p>
    <w:p>
      <w:r>
        <w:t xml:space="preserve">Kysymyksiä: ["mikä on orlando bloomin syntymäpäivä?"]]</w:t>
      </w:r>
    </w:p>
    <w:p>
      <w:r>
        <w:rPr>
          <w:b/>
        </w:rPr>
        <w:t xml:space="preserve">Tulos</w:t>
      </w:r>
    </w:p>
    <w:p>
      <w:r>
        <w:t xml:space="preserve">1977-01-13</w:t>
      </w:r>
    </w:p>
    <w:p>
      <w:r>
        <w:rPr>
          <w:b/>
        </w:rPr>
        <w:t xml:space="preserve">Esimerkki 5.1274</w:t>
      </w:r>
    </w:p>
    <w:p>
      <w:r>
        <w:t xml:space="preserve">Kysymyksiä: ['kuinka monta kertaa John Steinbeck oli naimisissa?']]</w:t>
      </w:r>
    </w:p>
    <w:p>
      <w:r>
        <w:rPr>
          <w:b/>
        </w:rPr>
        <w:t xml:space="preserve">Tulos</w:t>
      </w:r>
    </w:p>
    <w:p>
      <w:r>
        <w:t xml:space="preserve">3</w:t>
      </w:r>
    </w:p>
    <w:p>
      <w:r>
        <w:rPr>
          <w:b/>
        </w:rPr>
        <w:t xml:space="preserve">Esimerkki 5.1275</w:t>
      </w:r>
    </w:p>
    <w:p>
      <w:r>
        <w:t xml:space="preserve">Kysymyksiä: ['mihin aikaan albert namatjira syntyi?']]</w:t>
      </w:r>
    </w:p>
    <w:p>
      <w:r>
        <w:rPr>
          <w:b/>
        </w:rPr>
        <w:t xml:space="preserve">Tulos</w:t>
      </w:r>
    </w:p>
    <w:p>
      <w:r>
        <w:t xml:space="preserve">1902-07-28</w:t>
      </w:r>
    </w:p>
    <w:p>
      <w:r>
        <w:rPr>
          <w:b/>
        </w:rPr>
        <w:t xml:space="preserve">Esimerkki 5.1276</w:t>
      </w:r>
    </w:p>
    <w:p>
      <w:r>
        <w:t xml:space="preserve">Kysymyksiä: ["Mikä on Jamie Lynn Spearin syntymäpäivä?"]]</w:t>
      </w:r>
    </w:p>
    <w:p>
      <w:r>
        <w:rPr>
          <w:b/>
        </w:rPr>
        <w:t xml:space="preserve">Tulos</w:t>
      </w:r>
    </w:p>
    <w:p>
      <w:r>
        <w:t xml:space="preserve">1991-04-04</w:t>
      </w:r>
    </w:p>
    <w:p>
      <w:r>
        <w:rPr>
          <w:b/>
        </w:rPr>
        <w:t xml:space="preserve">Esimerkki 5.1277</w:t>
      </w:r>
    </w:p>
    <w:p>
      <w:r>
        <w:t xml:space="preserve">Kysymyksiä: ['minä vuonna Anne Frank ja hänen perheenjäsenensä kuolivat?']]</w:t>
      </w:r>
    </w:p>
    <w:p>
      <w:r>
        <w:rPr>
          <w:b/>
        </w:rPr>
        <w:t xml:space="preserve">Tulos</w:t>
      </w:r>
    </w:p>
    <w:p>
      <w:r>
        <w:t xml:space="preserve">1945</w:t>
      </w:r>
    </w:p>
    <w:p>
      <w:r>
        <w:rPr>
          <w:b/>
        </w:rPr>
        <w:t xml:space="preserve">Esimerkki 5.1278</w:t>
      </w:r>
    </w:p>
    <w:p>
      <w:r>
        <w:t xml:space="preserve">Kysymyksiä: ['mitä tapahtui World Seriesille vuonna 1994?']]</w:t>
      </w:r>
    </w:p>
    <w:p>
      <w:r>
        <w:rPr>
          <w:b/>
        </w:rPr>
        <w:t xml:space="preserve">Tulos</w:t>
      </w:r>
    </w:p>
    <w:p>
      <w:r>
        <w:t xml:space="preserve">vuoden 1994 World Series peruttiin 14. syyskuuta samana vuonna baseballin pelaajaliiton (major league baseball players association) 12. elokuuta alkaneen lakon vuoksi.</w:t>
      </w:r>
    </w:p>
    <w:p>
      <w:r>
        <w:rPr>
          <w:b/>
        </w:rPr>
        <w:t xml:space="preserve">Esimerkki 5.1279</w:t>
      </w:r>
    </w:p>
    <w:p>
      <w:r>
        <w:t xml:space="preserve">Kysymyksiä: ['Milloin syntyi Harry Lewis, Vera Lynnin aviomies?'']</w:t>
      </w:r>
    </w:p>
    <w:p>
      <w:r>
        <w:rPr>
          <w:b/>
        </w:rPr>
        <w:t xml:space="preserve">Tulos</w:t>
      </w:r>
    </w:p>
    <w:p>
      <w:r>
        <w:t xml:space="preserve">1917-03-20</w:t>
      </w:r>
    </w:p>
    <w:p>
      <w:r>
        <w:rPr>
          <w:b/>
        </w:rPr>
        <w:t xml:space="preserve">Esimerkki 5.1280</w:t>
      </w:r>
    </w:p>
    <w:p>
      <w:r>
        <w:t xml:space="preserve">Kysymyksiä: ["milloin on barack obaman vanhimman tyttären syntymäpäivä?"]]</w:t>
      </w:r>
    </w:p>
    <w:p>
      <w:r>
        <w:rPr>
          <w:b/>
        </w:rPr>
        <w:t xml:space="preserve">Tulos</w:t>
      </w:r>
    </w:p>
    <w:p>
      <w:r>
        <w:t xml:space="preserve">1998-07-04</w:t>
      </w:r>
    </w:p>
    <w:p>
      <w:r>
        <w:rPr>
          <w:b/>
        </w:rPr>
        <w:t xml:space="preserve">Esimerkki 5.1281</w:t>
      </w:r>
    </w:p>
    <w:p>
      <w:r>
        <w:t xml:space="preserve">Kysymyksiä: ["kuka on roland s martinin ensimmäinen vaimo?"]]</w:t>
      </w:r>
    </w:p>
    <w:p>
      <w:r>
        <w:rPr>
          <w:b/>
        </w:rPr>
        <w:t xml:space="preserve">Tulos</w:t>
      </w:r>
    </w:p>
    <w:p>
      <w:r>
        <w:t xml:space="preserve">jacquie hood martin</w:t>
      </w:r>
    </w:p>
    <w:p>
      <w:r>
        <w:rPr>
          <w:b/>
        </w:rPr>
        <w:t xml:space="preserve">Esimerkki 5.1282</w:t>
      </w:r>
    </w:p>
    <w:p>
      <w:r>
        <w:t xml:space="preserve">Kysymyksiä: ['Milloin George Everett Day syntyi?'']</w:t>
      </w:r>
    </w:p>
    <w:p>
      <w:r>
        <w:rPr>
          <w:b/>
        </w:rPr>
        <w:t xml:space="preserve">Tulos</w:t>
      </w:r>
    </w:p>
    <w:p>
      <w:r>
        <w:t xml:space="preserve">1925-02-24</w:t>
      </w:r>
    </w:p>
    <w:p>
      <w:r>
        <w:rPr>
          <w:b/>
        </w:rPr>
        <w:t xml:space="preserve">Esimerkki 5.1283</w:t>
      </w:r>
    </w:p>
    <w:p>
      <w:r>
        <w:t xml:space="preserve">Kysymyksiä: ["Milloin on Homer Simpsonin syntymäpäivä?"]]</w:t>
      </w:r>
    </w:p>
    <w:p>
      <w:r>
        <w:rPr>
          <w:b/>
        </w:rPr>
        <w:t xml:space="preserve">Tulos</w:t>
      </w:r>
    </w:p>
    <w:p>
      <w:r>
        <w:t xml:space="preserve">1955-05-12</w:t>
      </w:r>
    </w:p>
    <w:p>
      <w:r>
        <w:rPr>
          <w:b/>
        </w:rPr>
        <w:t xml:space="preserve">Esimerkki 5.1284</w:t>
      </w:r>
    </w:p>
    <w:p>
      <w:r>
        <w:t xml:space="preserve">Kysymyksiä: ['mikä on itäisen lontoon postinumero?']]</w:t>
      </w:r>
    </w:p>
    <w:p>
      <w:r>
        <w:rPr>
          <w:b/>
        </w:rPr>
        <w:t xml:space="preserve">Tulos</w:t>
      </w:r>
    </w:p>
    <w:p>
      <w:r>
        <w:t xml:space="preserve">5200</w:t>
      </w:r>
    </w:p>
    <w:p>
      <w:r>
        <w:rPr>
          <w:b/>
        </w:rPr>
        <w:t xml:space="preserve">Esimerkki 5.1285</w:t>
      </w:r>
    </w:p>
    <w:p>
      <w:r>
        <w:t xml:space="preserve">Kysymyksiä: ['kuka oli ensimmäinen amerikan kansallinen tähtiviljelijä ffa:ssa?']]</w:t>
      </w:r>
    </w:p>
    <w:p>
      <w:r>
        <w:rPr>
          <w:b/>
        </w:rPr>
        <w:t xml:space="preserve">Tulos</w:t>
      </w:r>
    </w:p>
    <w:p>
      <w:r>
        <w:t xml:space="preserve">carlton patton</w:t>
      </w:r>
    </w:p>
    <w:p>
      <w:r>
        <w:rPr>
          <w:b/>
        </w:rPr>
        <w:t xml:space="preserve">Esimerkki 5.1286</w:t>
      </w:r>
    </w:p>
    <w:p>
      <w:r>
        <w:t xml:space="preserve">Kysymyksiä: ['postal code of sta rosa?']]</w:t>
      </w:r>
    </w:p>
    <w:p>
      <w:r>
        <w:rPr>
          <w:b/>
        </w:rPr>
        <w:t xml:space="preserve">Tulos</w:t>
      </w:r>
    </w:p>
    <w:p>
      <w:r>
        <w:t xml:space="preserve">4026</w:t>
      </w:r>
    </w:p>
    <w:p>
      <w:r>
        <w:rPr>
          <w:b/>
        </w:rPr>
        <w:t xml:space="preserve">Esimerkki 5.1287</w:t>
      </w:r>
    </w:p>
    <w:p>
      <w:r>
        <w:t xml:space="preserve">Kysymyksiä: ['milloin george w bush pyrki presidentiksi?']]</w:t>
      </w:r>
    </w:p>
    <w:p>
      <w:r>
        <w:rPr>
          <w:b/>
        </w:rPr>
        <w:t xml:space="preserve">Tulos</w:t>
      </w:r>
    </w:p>
    <w:p>
      <w:r>
        <w:t xml:space="preserve">2000</w:t>
      </w:r>
    </w:p>
    <w:p>
      <w:r>
        <w:rPr>
          <w:b/>
        </w:rPr>
        <w:t xml:space="preserve">Esimerkki 5.1288</w:t>
      </w:r>
    </w:p>
    <w:p>
      <w:r>
        <w:t xml:space="preserve">Kysymyksiä: ['kuinka monta ihmistä meissä asuu?']]</w:t>
      </w:r>
    </w:p>
    <w:p>
      <w:r>
        <w:rPr>
          <w:b/>
        </w:rPr>
        <w:t xml:space="preserve">Tulos</w:t>
      </w:r>
    </w:p>
    <w:p>
      <w:r>
        <w:t xml:space="preserve">318,900,000</w:t>
      </w:r>
    </w:p>
    <w:p>
      <w:r>
        <w:rPr>
          <w:b/>
        </w:rPr>
        <w:t xml:space="preserve">Esimerkki 5.1289</w:t>
      </w:r>
    </w:p>
    <w:p>
      <w:r>
        <w:t xml:space="preserve">Kysymyksiä: ['milloin edward Tudor kuoli?']]</w:t>
      </w:r>
    </w:p>
    <w:p>
      <w:r>
        <w:rPr>
          <w:b/>
        </w:rPr>
        <w:t xml:space="preserve">Tulos</w:t>
      </w:r>
    </w:p>
    <w:p>
      <w:r>
        <w:t xml:space="preserve">1553-07-06</w:t>
      </w:r>
    </w:p>
    <w:p>
      <w:r>
        <w:rPr>
          <w:b/>
        </w:rPr>
        <w:t xml:space="preserve">Esimerkki 5.1290</w:t>
      </w:r>
    </w:p>
    <w:p>
      <w:r>
        <w:t xml:space="preserve">Kysymyksiä: ["Milloin on Homerin syntymäpäivä?"]</w:t>
      </w:r>
    </w:p>
    <w:p>
      <w:r>
        <w:rPr>
          <w:b/>
        </w:rPr>
        <w:t xml:space="preserve">Tulos</w:t>
      </w:r>
    </w:p>
    <w:p>
      <w:r>
        <w:t xml:space="preserve">1955-05-12</w:t>
      </w:r>
    </w:p>
    <w:p>
      <w:r>
        <w:rPr>
          <w:b/>
        </w:rPr>
        <w:t xml:space="preserve">Esimerkki 5.1291</w:t>
      </w:r>
    </w:p>
    <w:p>
      <w:r>
        <w:t xml:space="preserve">Kysymyksiä: ["Mikä on Dorothy Hamillin veljen nimi?"]]</w:t>
      </w:r>
    </w:p>
    <w:p>
      <w:r>
        <w:rPr>
          <w:b/>
        </w:rPr>
        <w:t xml:space="preserve">Tulos</w:t>
      </w:r>
    </w:p>
    <w:p>
      <w:r>
        <w:t xml:space="preserve">sandy hamill</w:t>
      </w:r>
    </w:p>
    <w:p>
      <w:r>
        <w:rPr>
          <w:b/>
        </w:rPr>
        <w:t xml:space="preserve">Esimerkki 5.1292</w:t>
      </w:r>
    </w:p>
    <w:p>
      <w:r>
        <w:t xml:space="preserve">Kysymyksiä: ['milloin francis marion kuoli?']]</w:t>
      </w:r>
    </w:p>
    <w:p>
      <w:r>
        <w:rPr>
          <w:b/>
        </w:rPr>
        <w:t xml:space="preserve">Tulos</w:t>
      </w:r>
    </w:p>
    <w:p>
      <w:r>
        <w:t xml:space="preserve">1795-02-27</w:t>
      </w:r>
    </w:p>
    <w:p>
      <w:r>
        <w:rPr>
          <w:b/>
        </w:rPr>
        <w:t xml:space="preserve">Esimerkki 5.1293</w:t>
      </w:r>
    </w:p>
    <w:p>
      <w:r>
        <w:t xml:space="preserve">Kysymyksiä: ['when did james bowie die?']]</w:t>
      </w:r>
    </w:p>
    <w:p>
      <w:r>
        <w:rPr>
          <w:b/>
        </w:rPr>
        <w:t xml:space="preserve">Tulos</w:t>
      </w:r>
    </w:p>
    <w:p>
      <w:r>
        <w:t xml:space="preserve">1836-03-06</w:t>
      </w:r>
    </w:p>
    <w:p>
      <w:r>
        <w:rPr>
          <w:b/>
        </w:rPr>
        <w:t xml:space="preserve">Esimerkki 5.1294</w:t>
      </w:r>
    </w:p>
    <w:p>
      <w:r>
        <w:t xml:space="preserve">Kysymyksiä: ['milloin lebron james siirtyi miami heatiin?']]</w:t>
      </w:r>
    </w:p>
    <w:p>
      <w:r>
        <w:rPr>
          <w:b/>
        </w:rPr>
        <w:t xml:space="preserve">Tulos</w:t>
      </w:r>
    </w:p>
    <w:p>
      <w:r>
        <w:t xml:space="preserve">2010-07-10</w:t>
      </w:r>
    </w:p>
    <w:p>
      <w:r>
        <w:rPr>
          <w:b/>
        </w:rPr>
        <w:t xml:space="preserve">Esimerkki 5.1295</w:t>
      </w:r>
    </w:p>
    <w:p>
      <w:r>
        <w:t xml:space="preserve">Kysymyksiä: ['Milloin Ernest Everett kuoli?'']</w:t>
      </w:r>
    </w:p>
    <w:p>
      <w:r>
        <w:rPr>
          <w:b/>
        </w:rPr>
        <w:t xml:space="preserve">Tulos</w:t>
      </w:r>
    </w:p>
    <w:p>
      <w:r>
        <w:t xml:space="preserve">1941-10-27</w:t>
      </w:r>
    </w:p>
    <w:p>
      <w:r>
        <w:rPr>
          <w:b/>
        </w:rPr>
        <w:t xml:space="preserve">Esimerkki 5.1296</w:t>
      </w:r>
    </w:p>
    <w:p>
      <w:r>
        <w:t xml:space="preserve">Kysymyksiä: ['minä vuonna eurooppalaiset siirtolaiset saapuivat Australiaan?']]</w:t>
      </w:r>
    </w:p>
    <w:p>
      <w:r>
        <w:rPr>
          <w:b/>
        </w:rPr>
        <w:t xml:space="preserve">Tulos</w:t>
      </w:r>
    </w:p>
    <w:p>
      <w:r>
        <w:t xml:space="preserve">1788</w:t>
      </w:r>
    </w:p>
    <w:p>
      <w:r>
        <w:rPr>
          <w:b/>
        </w:rPr>
        <w:t xml:space="preserve">Esimerkki 5.1297</w:t>
      </w:r>
    </w:p>
    <w:p>
      <w:r>
        <w:t xml:space="preserve">Kysymyksiä: ['mikä on tampa bayn väkiluku vuonna 2011?']]</w:t>
      </w:r>
    </w:p>
    <w:p>
      <w:r>
        <w:rPr>
          <w:b/>
        </w:rPr>
        <w:t xml:space="preserve">Tulos</w:t>
      </w:r>
    </w:p>
    <w:p>
      <w:r>
        <w:t xml:space="preserve">2,823,938</w:t>
      </w:r>
    </w:p>
    <w:p>
      <w:r>
        <w:rPr>
          <w:b/>
        </w:rPr>
        <w:t xml:space="preserve">Esimerkki 5.1298</w:t>
      </w:r>
    </w:p>
    <w:p>
      <w:r>
        <w:t xml:space="preserve">Kysymyksiä: ['ketä James Phelphs näyttelee Harry Potterissa?'']</w:t>
      </w:r>
    </w:p>
    <w:p>
      <w:r>
        <w:rPr>
          <w:b/>
        </w:rPr>
        <w:t xml:space="preserve">Tulos</w:t>
      </w:r>
    </w:p>
    <w:p>
      <w:r>
        <w:t xml:space="preserve">fred weasley</w:t>
      </w:r>
    </w:p>
    <w:p>
      <w:r>
        <w:rPr>
          <w:b/>
        </w:rPr>
        <w:t xml:space="preserve">Esimerkki 5.1299</w:t>
      </w:r>
    </w:p>
    <w:p>
      <w:r>
        <w:t xml:space="preserve">Kysymyksiä: ["Milloin Nicole Richien toinen lapsi syntyy?"]]</w:t>
      </w:r>
    </w:p>
    <w:p>
      <w:r>
        <w:rPr>
          <w:b/>
        </w:rPr>
        <w:t xml:space="preserve">Tulos</w:t>
      </w:r>
    </w:p>
    <w:p>
      <w:r>
        <w:t xml:space="preserve">2009-09-10</w:t>
      </w:r>
    </w:p>
    <w:p>
      <w:r>
        <w:rPr>
          <w:b/>
        </w:rPr>
        <w:t xml:space="preserve">Esimerkki 5.1300</w:t>
      </w:r>
    </w:p>
    <w:p>
      <w:r>
        <w:t xml:space="preserve">Kysymyksiä: ['Milloin Billy Ray-Cyrus syntyi?'']</w:t>
      </w:r>
    </w:p>
    <w:p>
      <w:r>
        <w:rPr>
          <w:b/>
        </w:rPr>
        <w:t xml:space="preserve">Tulos</w:t>
      </w:r>
    </w:p>
    <w:p>
      <w:r>
        <w:t xml:space="preserve">1961-08-25</w:t>
      </w:r>
    </w:p>
    <w:p>
      <w:r>
        <w:rPr>
          <w:b/>
        </w:rPr>
        <w:t xml:space="preserve">Esimerkki 5.1301</w:t>
      </w:r>
    </w:p>
    <w:p>
      <w:r>
        <w:t xml:space="preserve">Kysymyksiä: ['kuka on jarome iginlan vaimo?']]</w:t>
      </w:r>
    </w:p>
    <w:p>
      <w:r>
        <w:rPr>
          <w:b/>
        </w:rPr>
        <w:t xml:space="preserve">Tulos</w:t>
      </w:r>
    </w:p>
    <w:p>
      <w:r>
        <w:t xml:space="preserve">kara iginla</w:t>
      </w:r>
    </w:p>
    <w:p>
      <w:r>
        <w:rPr>
          <w:b/>
        </w:rPr>
        <w:t xml:space="preserve">Esimerkki 5.1302</w:t>
      </w:r>
    </w:p>
    <w:p>
      <w:r>
        <w:t xml:space="preserve">Kysymyksiä: ['milloin keksittiin ensimmäinen kaasukäyttöinen moottoripyörä?']]</w:t>
      </w:r>
    </w:p>
    <w:p>
      <w:r>
        <w:rPr>
          <w:b/>
        </w:rPr>
        <w:t xml:space="preserve">Tulos</w:t>
      </w:r>
    </w:p>
    <w:p>
      <w:r>
        <w:t xml:space="preserve">1885</w:t>
      </w:r>
    </w:p>
    <w:p>
      <w:r>
        <w:rPr>
          <w:b/>
        </w:rPr>
        <w:t xml:space="preserve">Esimerkki 5.1303</w:t>
      </w:r>
    </w:p>
    <w:p>
      <w:r>
        <w:t xml:space="preserve">Kysymyksiä: ['minä vuonna Robert Burns syntyi?']]</w:t>
      </w:r>
    </w:p>
    <w:p>
      <w:r>
        <w:rPr>
          <w:b/>
        </w:rPr>
        <w:t xml:space="preserve">Tulos</w:t>
      </w:r>
    </w:p>
    <w:p>
      <w:r>
        <w:t xml:space="preserve">1759</w:t>
      </w:r>
    </w:p>
    <w:p>
      <w:r>
        <w:rPr>
          <w:b/>
        </w:rPr>
        <w:t xml:space="preserve">Esimerkki 5.1304</w:t>
      </w:r>
    </w:p>
    <w:p>
      <w:r>
        <w:t xml:space="preserve">Kysymyksiä: ['Mikä oli sen Jacksonin veljen nimi, joka kuoli?'']</w:t>
      </w:r>
    </w:p>
    <w:p>
      <w:r>
        <w:rPr>
          <w:b/>
        </w:rPr>
        <w:t xml:space="preserve">Tulos</w:t>
      </w:r>
    </w:p>
    <w:p>
      <w:r>
        <w:t xml:space="preserve">brandon jackson</w:t>
      </w:r>
    </w:p>
    <w:p>
      <w:r>
        <w:rPr>
          <w:b/>
        </w:rPr>
        <w:t xml:space="preserve">Esimerkki 5.1305</w:t>
      </w:r>
    </w:p>
    <w:p>
      <w:r>
        <w:t xml:space="preserve">Kysymyksiä: ['mikä on Intian väkiluku vuosina 1990-2001?']]</w:t>
      </w:r>
    </w:p>
    <w:p>
      <w:r>
        <w:rPr>
          <w:b/>
        </w:rPr>
        <w:t xml:space="preserve">Tulos</w:t>
      </w:r>
    </w:p>
    <w:p>
      <w:r>
        <w:t xml:space="preserve">1,060,000,000</w:t>
      </w:r>
    </w:p>
    <w:p>
      <w:r>
        <w:rPr>
          <w:b/>
        </w:rPr>
        <w:t xml:space="preserve">Esimerkki 5.1306</w:t>
      </w:r>
    </w:p>
    <w:p>
      <w:r>
        <w:t xml:space="preserve">Kysymyksiä: ['mikä on Japanin nykyinen kokonaisväestömäärä?']]</w:t>
      </w:r>
    </w:p>
    <w:p>
      <w:r>
        <w:rPr>
          <w:b/>
        </w:rPr>
        <w:t xml:space="preserve">Tulos</w:t>
      </w:r>
    </w:p>
    <w:p>
      <w:r>
        <w:t xml:space="preserve">126,045,211</w:t>
      </w:r>
    </w:p>
    <w:p>
      <w:r>
        <w:rPr>
          <w:b/>
        </w:rPr>
        <w:t xml:space="preserve">Esimerkki 5.1307</w:t>
      </w:r>
    </w:p>
    <w:p>
      <w:r>
        <w:t xml:space="preserve">Kysymyksiä: ['Milloin ensimmäinen Shrek-elokuva ilmestyi?']]</w:t>
      </w:r>
    </w:p>
    <w:p>
      <w:r>
        <w:rPr>
          <w:b/>
        </w:rPr>
        <w:t xml:space="preserve">Tulos</w:t>
      </w:r>
    </w:p>
    <w:p>
      <w:r>
        <w:t xml:space="preserve">2001-04-22</w:t>
      </w:r>
    </w:p>
    <w:p>
      <w:r>
        <w:rPr>
          <w:b/>
        </w:rPr>
        <w:t xml:space="preserve">Esimerkki 5.1308</w:t>
      </w:r>
    </w:p>
    <w:p>
      <w:r>
        <w:t xml:space="preserve">Kysymyksiä: ['milloin paul revere meni naimisiin ensimmäisen vaimonsa kanssa?']]</w:t>
      </w:r>
    </w:p>
    <w:p>
      <w:r>
        <w:rPr>
          <w:b/>
        </w:rPr>
        <w:t xml:space="preserve">Tulos</w:t>
      </w:r>
    </w:p>
    <w:p>
      <w:r>
        <w:t xml:space="preserve">1757-08-04</w:t>
      </w:r>
    </w:p>
    <w:p>
      <w:r>
        <w:rPr>
          <w:b/>
        </w:rPr>
        <w:t xml:space="preserve">Esimerkki 5.1309</w:t>
      </w:r>
    </w:p>
    <w:p>
      <w:r>
        <w:t xml:space="preserve">Kysymyksiä: ['year that ann obama died?']]</w:t>
      </w:r>
    </w:p>
    <w:p>
      <w:r>
        <w:rPr>
          <w:b/>
        </w:rPr>
        <w:t xml:space="preserve">Tulos</w:t>
      </w:r>
    </w:p>
    <w:p>
      <w:r>
        <w:t xml:space="preserve">1995</w:t>
      </w:r>
    </w:p>
    <w:p>
      <w:r>
        <w:rPr>
          <w:b/>
        </w:rPr>
        <w:t xml:space="preserve">Esimerkki 5.1310</w:t>
      </w:r>
    </w:p>
    <w:p>
      <w:r>
        <w:t xml:space="preserve">Kysymyksiä: ['minä vuonna Elvis Presley teki ensimmäisen levynsä?']]</w:t>
      </w:r>
    </w:p>
    <w:p>
      <w:r>
        <w:rPr>
          <w:b/>
        </w:rPr>
        <w:t xml:space="preserve">Tulos</w:t>
      </w:r>
    </w:p>
    <w:p>
      <w:r>
        <w:t xml:space="preserve">1953</w:t>
      </w:r>
    </w:p>
    <w:p>
      <w:r>
        <w:rPr>
          <w:b/>
        </w:rPr>
        <w:t xml:space="preserve">Esimerkki 5.1311</w:t>
      </w:r>
    </w:p>
    <w:p>
      <w:r>
        <w:t xml:space="preserve">Kysymyksiä: ['milloin johannes brahms meni naimisiin?']]</w:t>
      </w:r>
    </w:p>
    <w:p>
      <w:r>
        <w:rPr>
          <w:b/>
        </w:rPr>
        <w:t xml:space="preserve">Tulos</w:t>
      </w:r>
    </w:p>
    <w:p>
      <w:r>
        <w:t xml:space="preserve">1830</w:t>
      </w:r>
    </w:p>
    <w:p>
      <w:r>
        <w:rPr>
          <w:b/>
        </w:rPr>
        <w:t xml:space="preserve">Esimerkki 5.1312</w:t>
      </w:r>
    </w:p>
    <w:p>
      <w:r>
        <w:t xml:space="preserve">Kysymyksiä: ['minä vuonna Thomas Jeffersonista tuli Yhdysvaltojen presidentti?']]</w:t>
      </w:r>
    </w:p>
    <w:p>
      <w:r>
        <w:rPr>
          <w:b/>
        </w:rPr>
        <w:t xml:space="preserve">Tulos</w:t>
      </w:r>
    </w:p>
    <w:p>
      <w:r>
        <w:t xml:space="preserve">1801</w:t>
      </w:r>
    </w:p>
    <w:p>
      <w:r>
        <w:rPr>
          <w:b/>
        </w:rPr>
        <w:t xml:space="preserve">Esimerkki 5.1313</w:t>
      </w:r>
    </w:p>
    <w:p>
      <w:r>
        <w:t xml:space="preserve">Kysymyksiä: ['Milloin on Jason Earlesin syntymäpäivä?']</w:t>
      </w:r>
    </w:p>
    <w:p>
      <w:r>
        <w:rPr>
          <w:b/>
        </w:rPr>
        <w:t xml:space="preserve">Tulos</w:t>
      </w:r>
    </w:p>
    <w:p>
      <w:r>
        <w:t xml:space="preserve">1977-04-26</w:t>
      </w:r>
    </w:p>
    <w:p>
      <w:r>
        <w:rPr>
          <w:b/>
        </w:rPr>
        <w:t xml:space="preserve">Esimerkki 5.1314</w:t>
      </w:r>
    </w:p>
    <w:p>
      <w:r>
        <w:t xml:space="preserve">Kysymyksiä: ['minä vuonna Aaron Rodgers siirtyi Packersiin?']]</w:t>
      </w:r>
    </w:p>
    <w:p>
      <w:r>
        <w:rPr>
          <w:b/>
        </w:rPr>
        <w:t xml:space="preserve">Tulos</w:t>
      </w:r>
    </w:p>
    <w:p>
      <w:r>
        <w:t xml:space="preserve">2005</w:t>
      </w:r>
    </w:p>
    <w:p>
      <w:r>
        <w:rPr>
          <w:b/>
        </w:rPr>
        <w:t xml:space="preserve">Esimerkki 5.1315</w:t>
      </w:r>
    </w:p>
    <w:p>
      <w:r>
        <w:t xml:space="preserve">Kysymyksiä: ['Milloin John Steinbeck kirjoitti ensimmäisen romaaninsa?']]</w:t>
      </w:r>
    </w:p>
    <w:p>
      <w:r>
        <w:rPr>
          <w:b/>
        </w:rPr>
        <w:t xml:space="preserve">Tulos</w:t>
      </w:r>
    </w:p>
    <w:p>
      <w:r>
        <w:t xml:space="preserve">1929</w:t>
      </w:r>
    </w:p>
    <w:p>
      <w:r>
        <w:rPr>
          <w:b/>
        </w:rPr>
        <w:t xml:space="preserve">Esimerkki 5.1316</w:t>
      </w:r>
    </w:p>
    <w:p>
      <w:r>
        <w:t xml:space="preserve">Kysymyksiä: ['minä päivänä Anne of Cleves meni naimisiin?']]</w:t>
      </w:r>
    </w:p>
    <w:p>
      <w:r>
        <w:rPr>
          <w:b/>
        </w:rPr>
        <w:t xml:space="preserve">Tulos</w:t>
      </w:r>
    </w:p>
    <w:p>
      <w:r>
        <w:t xml:space="preserve">1540-01-06</w:t>
      </w:r>
    </w:p>
    <w:p>
      <w:r>
        <w:rPr>
          <w:b/>
        </w:rPr>
        <w:t xml:space="preserve">Esimerkki 5.1317</w:t>
      </w:r>
    </w:p>
    <w:p>
      <w:r>
        <w:t xml:space="preserve">Kysymyksiä: ['Mikä on Obaman vanhimman lapsen nimi?']</w:t>
      </w:r>
    </w:p>
    <w:p>
      <w:r>
        <w:rPr>
          <w:b/>
        </w:rPr>
        <w:t xml:space="preserve">Tulos</w:t>
      </w:r>
    </w:p>
    <w:p>
      <w:r>
        <w:t xml:space="preserve">malia obama</w:t>
      </w:r>
    </w:p>
    <w:p>
      <w:r>
        <w:rPr>
          <w:b/>
        </w:rPr>
        <w:t xml:space="preserve">Esimerkki 5.1318</w:t>
      </w:r>
    </w:p>
    <w:p>
      <w:r>
        <w:t xml:space="preserve">Kysymyksiä: ['mikä on tämän päivän väestömäärä Yhdysvalloissa?']]</w:t>
      </w:r>
    </w:p>
    <w:p>
      <w:r>
        <w:rPr>
          <w:b/>
        </w:rPr>
        <w:t xml:space="preserve">Tulos</w:t>
      </w:r>
    </w:p>
    <w:p>
      <w:r>
        <w:t xml:space="preserve">324,420,000</w:t>
      </w:r>
    </w:p>
    <w:p>
      <w:r>
        <w:rPr>
          <w:b/>
        </w:rPr>
        <w:t xml:space="preserve">Esimerkki 5.1319</w:t>
      </w:r>
    </w:p>
    <w:p>
      <w:r>
        <w:t xml:space="preserve">Kysymyksiä: ['Milloin John Candi kuoli?']</w:t>
      </w:r>
    </w:p>
    <w:p>
      <w:r>
        <w:rPr>
          <w:b/>
        </w:rPr>
        <w:t xml:space="preserve">Tulos</w:t>
      </w:r>
    </w:p>
    <w:p>
      <w:r>
        <w:t xml:space="preserve">1994-03-04</w:t>
      </w:r>
    </w:p>
    <w:p>
      <w:r>
        <w:rPr>
          <w:b/>
        </w:rPr>
        <w:t xml:space="preserve">Esimerkki 5.1320</w:t>
      </w:r>
    </w:p>
    <w:p>
      <w:r>
        <w:t xml:space="preserve">Kysymyksiä: ['Milloin Filippiineistä tulee Yhdistyneiden kansakuntien jäsen?']]</w:t>
      </w:r>
    </w:p>
    <w:p>
      <w:r>
        <w:rPr>
          <w:b/>
        </w:rPr>
        <w:t xml:space="preserve">Tulos</w:t>
      </w:r>
    </w:p>
    <w:p>
      <w:r>
        <w:t xml:space="preserve">1945-10-24</w:t>
      </w:r>
    </w:p>
    <w:p>
      <w:r>
        <w:rPr>
          <w:b/>
        </w:rPr>
        <w:t xml:space="preserve">Esimerkki 5.1321</w:t>
      </w:r>
    </w:p>
    <w:p>
      <w:r>
        <w:t xml:space="preserve">Kysymyksiä: ["kuka on Johnny Maestron ensimmäinen vaimo?"]]</w:t>
      </w:r>
    </w:p>
    <w:p>
      <w:r>
        <w:rPr>
          <w:b/>
        </w:rPr>
        <w:t xml:space="preserve">Tulos</w:t>
      </w:r>
    </w:p>
    <w:p>
      <w:r>
        <w:t xml:space="preserve">alma jean degler</w:t>
      </w:r>
    </w:p>
    <w:p>
      <w:r>
        <w:rPr>
          <w:b/>
        </w:rPr>
        <w:t xml:space="preserve">Esimerkki 5.1322</w:t>
      </w:r>
    </w:p>
    <w:p>
      <w:r>
        <w:t xml:space="preserve">Kysymyksiä: ['mikä oli Yhdysvaltojen väkiluku vuonna 1945?'']</w:t>
      </w:r>
    </w:p>
    <w:p>
      <w:r>
        <w:rPr>
          <w:b/>
        </w:rPr>
        <w:t xml:space="preserve">Tulos</w:t>
      </w:r>
    </w:p>
    <w:p>
      <w:r>
        <w:t xml:space="preserve">139,900,000</w:t>
      </w:r>
    </w:p>
    <w:p>
      <w:r>
        <w:rPr>
          <w:b/>
        </w:rPr>
        <w:t xml:space="preserve">Esimerkki 5.1323</w:t>
      </w:r>
    </w:p>
    <w:p>
      <w:r>
        <w:t xml:space="preserve">Kysymyksiä: ['milloin kareem abdoul syntyi?']]</w:t>
      </w:r>
    </w:p>
    <w:p>
      <w:r>
        <w:rPr>
          <w:b/>
        </w:rPr>
        <w:t xml:space="preserve">Tulos</w:t>
      </w:r>
    </w:p>
    <w:p>
      <w:r>
        <w:t xml:space="preserve">1947-04-16</w:t>
      </w:r>
    </w:p>
    <w:p>
      <w:r>
        <w:rPr>
          <w:b/>
        </w:rPr>
        <w:t xml:space="preserve">Esimerkki 5.1324</w:t>
      </w:r>
    </w:p>
    <w:p>
      <w:r>
        <w:t xml:space="preserve">Kysymyksiä: ['millä vuosisadalla William Normandian herttua hallitsi?']]</w:t>
      </w:r>
    </w:p>
    <w:p>
      <w:r>
        <w:rPr>
          <w:b/>
        </w:rPr>
        <w:t xml:space="preserve">Tulos</w:t>
      </w:r>
    </w:p>
    <w:p>
      <w:r>
        <w:t xml:space="preserve">10xx</w:t>
      </w:r>
    </w:p>
    <w:p>
      <w:r>
        <w:rPr>
          <w:b/>
        </w:rPr>
        <w:t xml:space="preserve">Esimerkki 5.1325</w:t>
      </w:r>
    </w:p>
    <w:p>
      <w:r>
        <w:t xml:space="preserve">Kysymyksiä: ['justin bieberin syntymäpäivä on?']</w:t>
      </w:r>
    </w:p>
    <w:p>
      <w:r>
        <w:rPr>
          <w:b/>
        </w:rPr>
        <w:t xml:space="preserve">Tulos</w:t>
      </w:r>
    </w:p>
    <w:p>
      <w:r>
        <w:t xml:space="preserve">1994-03-01</w:t>
      </w:r>
    </w:p>
    <w:p>
      <w:r>
        <w:rPr>
          <w:b/>
        </w:rPr>
        <w:t xml:space="preserve">Esimerkki 5.1326</w:t>
      </w:r>
    </w:p>
    <w:p>
      <w:r>
        <w:t xml:space="preserve">Kysymyksiä: ['Milloin James Gadsden kuoli?']</w:t>
      </w:r>
    </w:p>
    <w:p>
      <w:r>
        <w:rPr>
          <w:b/>
        </w:rPr>
        <w:t xml:space="preserve">Tulos</w:t>
      </w:r>
    </w:p>
    <w:p>
      <w:r>
        <w:t xml:space="preserve">1858-12-26</w:t>
      </w:r>
    </w:p>
    <w:p>
      <w:r>
        <w:rPr>
          <w:b/>
        </w:rPr>
        <w:t xml:space="preserve">Esimerkki 5.1327</w:t>
      </w:r>
    </w:p>
    <w:p>
      <w:r>
        <w:t xml:space="preserve">Kysymyksiä: ['Milloin Neil Armstrong meni kuuhun?']</w:t>
      </w:r>
    </w:p>
    <w:p>
      <w:r>
        <w:rPr>
          <w:b/>
        </w:rPr>
        <w:t xml:space="preserve">Tulos</w:t>
      </w:r>
    </w:p>
    <w:p>
      <w:r>
        <w:t xml:space="preserve">1969-07-20</w:t>
      </w:r>
    </w:p>
    <w:p>
      <w:r>
        <w:rPr>
          <w:b/>
        </w:rPr>
        <w:t xml:space="preserve">Esimerkki 5.1328</w:t>
      </w:r>
    </w:p>
    <w:p>
      <w:r>
        <w:t xml:space="preserve">Kysymyksiä: ['the war of the worlds published by welles?'']</w:t>
      </w:r>
    </w:p>
    <w:p>
      <w:r>
        <w:rPr>
          <w:b/>
        </w:rPr>
        <w:t xml:space="preserve">Tulos</w:t>
      </w:r>
    </w:p>
    <w:p>
      <w:r>
        <w:t xml:space="preserve">1898</w:t>
      </w:r>
    </w:p>
    <w:p>
      <w:r>
        <w:rPr>
          <w:b/>
        </w:rPr>
        <w:t xml:space="preserve">Esimerkki 5.1329</w:t>
      </w:r>
    </w:p>
    <w:p>
      <w:r>
        <w:t xml:space="preserve">Kysymyksiä: ['minä päivänä Meksikon vallankumous päättyi?']]</w:t>
      </w:r>
    </w:p>
    <w:p>
      <w:r>
        <w:rPr>
          <w:b/>
        </w:rPr>
        <w:t xml:space="preserve">Tulos</w:t>
      </w:r>
    </w:p>
    <w:p>
      <w:r>
        <w:t xml:space="preserve">1920</w:t>
      </w:r>
    </w:p>
    <w:p>
      <w:r>
        <w:rPr>
          <w:b/>
        </w:rPr>
        <w:t xml:space="preserve">Esimerkki 5.1330</w:t>
      </w:r>
    </w:p>
    <w:p>
      <w:r>
        <w:t xml:space="preserve">Kysymyksiä: ['Milloin Napoleon kuoli?']</w:t>
      </w:r>
    </w:p>
    <w:p>
      <w:r>
        <w:rPr>
          <w:b/>
        </w:rPr>
        <w:t xml:space="preserve">Tulos</w:t>
      </w:r>
    </w:p>
    <w:p>
      <w:r>
        <w:t xml:space="preserve">1821-05-05</w:t>
      </w:r>
    </w:p>
    <w:p>
      <w:r>
        <w:rPr>
          <w:b/>
        </w:rPr>
        <w:t xml:space="preserve">Esimerkki 5.1331</w:t>
      </w:r>
    </w:p>
    <w:p>
      <w:r>
        <w:t xml:space="preserve">Kysymyksiä: ['vuoden 2009 BKTL Yhdysvalloissa?']]</w:t>
      </w:r>
    </w:p>
    <w:p>
      <w:r>
        <w:rPr>
          <w:b/>
        </w:rPr>
        <w:t xml:space="preserve">Tulos</w:t>
      </w:r>
    </w:p>
    <w:p>
      <w:r>
        <w:t xml:space="preserve">14,418,000,000,000,000 Yhdysvaltain dollaria</w:t>
      </w:r>
    </w:p>
    <w:p>
      <w:r>
        <w:rPr>
          <w:b/>
        </w:rPr>
        <w:t xml:space="preserve">Esimerkki 5.1332</w:t>
      </w:r>
    </w:p>
    <w:p>
      <w:r>
        <w:t xml:space="preserve">Kysymyksiä: ['Milloin Elizabeth Heartwell Sherman kuoli?']</w:t>
      </w:r>
    </w:p>
    <w:p>
      <w:r>
        <w:rPr>
          <w:b/>
        </w:rPr>
        <w:t xml:space="preserve">Tulos</w:t>
      </w:r>
    </w:p>
    <w:p>
      <w:r>
        <w:t xml:space="preserve">1760-10-19</w:t>
      </w:r>
    </w:p>
    <w:p>
      <w:r>
        <w:rPr>
          <w:b/>
        </w:rPr>
        <w:t xml:space="preserve">Esimerkki 5.1333</w:t>
      </w:r>
    </w:p>
    <w:p>
      <w:r>
        <w:t xml:space="preserve">Kysymyksiä: ['milloin oli ensimmäinen Star Wars -elokuva?']</w:t>
      </w:r>
    </w:p>
    <w:p>
      <w:r>
        <w:rPr>
          <w:b/>
        </w:rPr>
        <w:t xml:space="preserve">Tulos</w:t>
      </w:r>
    </w:p>
    <w:p>
      <w:r>
        <w:t xml:space="preserve">1977-05-25</w:t>
      </w:r>
    </w:p>
    <w:p>
      <w:r>
        <w:rPr>
          <w:b/>
        </w:rPr>
        <w:t xml:space="preserve">Esimerkki 5.1334</w:t>
      </w:r>
    </w:p>
    <w:p>
      <w:r>
        <w:t xml:space="preserve">Kysymyksiä: ['minä vuonna Alex Rodriguez liittyi mlb:hen?']</w:t>
      </w:r>
    </w:p>
    <w:p>
      <w:r>
        <w:rPr>
          <w:b/>
        </w:rPr>
        <w:t xml:space="preserve">Tulos</w:t>
      </w:r>
    </w:p>
    <w:p>
      <w:r>
        <w:t xml:space="preserve">1994-07-08</w:t>
      </w:r>
    </w:p>
    <w:p>
      <w:r>
        <w:rPr>
          <w:b/>
        </w:rPr>
        <w:t xml:space="preserve">Esimerkki 5.1335</w:t>
      </w:r>
    </w:p>
    <w:p>
      <w:r>
        <w:t xml:space="preserve">Kysymyksiä: ['Milloin hän syntyi Julian Opie?'']</w:t>
      </w:r>
    </w:p>
    <w:p>
      <w:r>
        <w:rPr>
          <w:b/>
        </w:rPr>
        <w:t xml:space="preserve">Tulos</w:t>
      </w:r>
    </w:p>
    <w:p>
      <w:r>
        <w:t xml:space="preserve">1958</w:t>
      </w:r>
    </w:p>
    <w:p>
      <w:r>
        <w:rPr>
          <w:b/>
        </w:rPr>
        <w:t xml:space="preserve">Esimerkki 5.1336</w:t>
      </w:r>
    </w:p>
    <w:p>
      <w:r>
        <w:t xml:space="preserve">Kysymyksiä: ['Minkä varausvuoron perusteella Aaron Rodgers otettiin?'']</w:t>
      </w:r>
    </w:p>
    <w:p>
      <w:r>
        <w:rPr>
          <w:b/>
        </w:rPr>
        <w:t xml:space="preserve">Tulos</w:t>
      </w:r>
    </w:p>
    <w:p>
      <w:r>
        <w:t xml:space="preserve">24</w:t>
      </w:r>
    </w:p>
    <w:p>
      <w:r>
        <w:rPr>
          <w:b/>
        </w:rPr>
        <w:t xml:space="preserve">Esimerkki 5.1337</w:t>
      </w:r>
    </w:p>
    <w:p>
      <w:r>
        <w:t xml:space="preserve">Kysymyksiä: ['milloin ihmiset löysivät elohopean ensimmäisen kerran?']]</w:t>
      </w:r>
    </w:p>
    <w:p>
      <w:r>
        <w:rPr>
          <w:b/>
        </w:rPr>
        <w:t xml:space="preserve">Tulos</w:t>
      </w:r>
    </w:p>
    <w:p>
      <w:r>
        <w:t xml:space="preserve">-0264</w:t>
      </w:r>
    </w:p>
    <w:p>
      <w:r>
        <w:rPr>
          <w:b/>
        </w:rPr>
        <w:t xml:space="preserve">Esimerkki 5.1338</w:t>
      </w:r>
    </w:p>
    <w:p>
      <w:r>
        <w:t xml:space="preserve">Kysymyksiä: ['minä vuonna Denzel voitti ensimmäisen Oscarinsa?']]</w:t>
      </w:r>
    </w:p>
    <w:p>
      <w:r>
        <w:rPr>
          <w:b/>
        </w:rPr>
        <w:t xml:space="preserve">Tulos</w:t>
      </w:r>
    </w:p>
    <w:p>
      <w:r>
        <w:t xml:space="preserve">2002</w:t>
      </w:r>
    </w:p>
    <w:p>
      <w:r>
        <w:rPr>
          <w:b/>
        </w:rPr>
        <w:t xml:space="preserve">Esimerkki 5.1339</w:t>
      </w:r>
    </w:p>
    <w:p>
      <w:r>
        <w:t xml:space="preserve">Kysymyksiä: ['Mikä on Dukes Ellingtonin isän nimi?']</w:t>
      </w:r>
    </w:p>
    <w:p>
      <w:r>
        <w:rPr>
          <w:b/>
        </w:rPr>
        <w:t xml:space="preserve">Tulos</w:t>
      </w:r>
    </w:p>
    <w:p>
      <w:r>
        <w:t xml:space="preserve">james edward ellington</w:t>
      </w:r>
    </w:p>
    <w:p>
      <w:r>
        <w:rPr>
          <w:b/>
        </w:rPr>
        <w:t xml:space="preserve">Esimerkki 5.1340</w:t>
      </w:r>
    </w:p>
    <w:p>
      <w:r>
        <w:t xml:space="preserve">Kysymyksiä: ["kuka oli ronnie dunnin ensimmäinen vaimo?"]]</w:t>
      </w:r>
    </w:p>
    <w:p>
      <w:r>
        <w:rPr>
          <w:b/>
        </w:rPr>
        <w:t xml:space="preserve">Tulos</w:t>
      </w:r>
    </w:p>
    <w:p>
      <w:r>
        <w:t xml:space="preserve">janine dunn</w:t>
      </w:r>
    </w:p>
    <w:p>
      <w:r>
        <w:rPr>
          <w:b/>
        </w:rPr>
        <w:t xml:space="preserve">Esimerkki 5.1341</w:t>
      </w:r>
    </w:p>
    <w:p>
      <w:r>
        <w:t xml:space="preserve">Kysymyksiä: ["Mikä on Jarome Iginlan vaimon nimi?"]]</w:t>
      </w:r>
    </w:p>
    <w:p>
      <w:r>
        <w:rPr>
          <w:b/>
        </w:rPr>
        <w:t xml:space="preserve">Tulos</w:t>
      </w:r>
    </w:p>
    <w:p>
      <w:r>
        <w:t xml:space="preserve">kara iginla</w:t>
      </w:r>
    </w:p>
    <w:p>
      <w:r>
        <w:rPr>
          <w:b/>
        </w:rPr>
        <w:t xml:space="preserve">Esimerkki 5.1342</w:t>
      </w:r>
    </w:p>
    <w:p>
      <w:r>
        <w:t xml:space="preserve">Kysymyksiä: ['Milloin Edna St. Vincent Millay kuoli?'']</w:t>
      </w:r>
    </w:p>
    <w:p>
      <w:r>
        <w:rPr>
          <w:b/>
        </w:rPr>
        <w:t xml:space="preserve">Tulos</w:t>
      </w:r>
    </w:p>
    <w:p>
      <w:r>
        <w:t xml:space="preserve">1950-10-19</w:t>
      </w:r>
    </w:p>
    <w:p>
      <w:r>
        <w:rPr>
          <w:b/>
        </w:rPr>
        <w:t xml:space="preserve">Esimerkki 5.1343</w:t>
      </w:r>
    </w:p>
    <w:p>
      <w:r>
        <w:t xml:space="preserve">Kysymyksiä: ['minä päivänä USA pudotti pommin Hiroshimaan?']]</w:t>
      </w:r>
    </w:p>
    <w:p>
      <w:r>
        <w:rPr>
          <w:b/>
        </w:rPr>
        <w:t xml:space="preserve">Tulos</w:t>
      </w:r>
    </w:p>
    <w:p>
      <w:r>
        <w:t xml:space="preserve">1945-08-06</w:t>
      </w:r>
    </w:p>
    <w:p>
      <w:r>
        <w:rPr>
          <w:b/>
        </w:rPr>
        <w:t xml:space="preserve">Esimerkki 5.1344</w:t>
      </w:r>
    </w:p>
    <w:p>
      <w:r>
        <w:t xml:space="preserve">Kysymyksiä: ['Milloin Karl Benz keksi ensimmäisen kaasulla kulkevan auton?']]</w:t>
      </w:r>
    </w:p>
    <w:p>
      <w:r>
        <w:rPr>
          <w:b/>
        </w:rPr>
        <w:t xml:space="preserve">Tulos</w:t>
      </w:r>
    </w:p>
    <w:p>
      <w:r>
        <w:t xml:space="preserve">1885</w:t>
      </w:r>
    </w:p>
    <w:p>
      <w:r>
        <w:rPr>
          <w:b/>
        </w:rPr>
        <w:t xml:space="preserve">Esimerkki 5.1345</w:t>
      </w:r>
    </w:p>
    <w:p>
      <w:r>
        <w:t xml:space="preserve">Kysymyksiä: ['kuka on roland s martinin äiti?']</w:t>
      </w:r>
    </w:p>
    <w:p>
      <w:r>
        <w:rPr>
          <w:b/>
        </w:rPr>
        <w:t xml:space="preserve">Tulos</w:t>
      </w:r>
    </w:p>
    <w:p>
      <w:r>
        <w:t xml:space="preserve">emelda martin</w:t>
      </w:r>
    </w:p>
    <w:p>
      <w:r>
        <w:rPr>
          <w:b/>
        </w:rPr>
        <w:t xml:space="preserve">Esimerkki 5.1346</w:t>
      </w:r>
    </w:p>
    <w:p>
      <w:r>
        <w:t xml:space="preserve">Kysymyksiä: ['in step up the movie what was alyson stoner character?']]</w:t>
      </w:r>
    </w:p>
    <w:p>
      <w:r>
        <w:rPr>
          <w:b/>
        </w:rPr>
        <w:t xml:space="preserve">Tulos</w:t>
      </w:r>
    </w:p>
    <w:p>
      <w:r>
        <w:t xml:space="preserve">camille gage</w:t>
      </w:r>
    </w:p>
    <w:p>
      <w:r>
        <w:rPr>
          <w:b/>
        </w:rPr>
        <w:t xml:space="preserve">Esimerkki 5.1347</w:t>
      </w:r>
    </w:p>
    <w:p>
      <w:r>
        <w:t xml:space="preserve">Kysymyksiä: ['milloin prinssi Kaarle nai prinssi Dianan?']]</w:t>
      </w:r>
    </w:p>
    <w:p>
      <w:r>
        <w:rPr>
          <w:b/>
        </w:rPr>
        <w:t xml:space="preserve">Tulos</w:t>
      </w:r>
    </w:p>
    <w:p>
      <w:r>
        <w:t xml:space="preserve">1981-07-29</w:t>
      </w:r>
    </w:p>
    <w:p>
      <w:r>
        <w:rPr>
          <w:b/>
        </w:rPr>
        <w:t xml:space="preserve">Esimerkki 5.1348</w:t>
      </w:r>
    </w:p>
    <w:p>
      <w:r>
        <w:t xml:space="preserve">Kysymyksiä: ['mikä valinta oli Aaron Rodgers vuoden 2005 draftissa?']]</w:t>
      </w:r>
    </w:p>
    <w:p>
      <w:r>
        <w:rPr>
          <w:b/>
        </w:rPr>
        <w:t xml:space="preserve">Tulos</w:t>
      </w:r>
    </w:p>
    <w:p>
      <w:r>
        <w:t xml:space="preserve">24</w:t>
      </w:r>
    </w:p>
    <w:p>
      <w:r>
        <w:rPr>
          <w:b/>
        </w:rPr>
        <w:t xml:space="preserve">Esimerkki 5.1349</w:t>
      </w:r>
    </w:p>
    <w:p>
      <w:r>
        <w:t xml:space="preserve">Kysymyksiä: ['mikä on Pohjois-Las Vegasin väestömäärä vuonna 2006?']]</w:t>
      </w:r>
    </w:p>
    <w:p>
      <w:r>
        <w:rPr>
          <w:b/>
        </w:rPr>
        <w:t xml:space="preserve">Tulos</w:t>
      </w:r>
    </w:p>
    <w:p>
      <w:r>
        <w:t xml:space="preserve">197,160</w:t>
      </w:r>
    </w:p>
    <w:p>
      <w:r>
        <w:rPr>
          <w:b/>
        </w:rPr>
        <w:t xml:space="preserve">Esimerkki 5.1350</w:t>
      </w:r>
    </w:p>
    <w:p>
      <w:r>
        <w:t xml:space="preserve">Kysymyksiä: ["Kuka on Andy Hurleyn tyttöystävä?"]]</w:t>
      </w:r>
    </w:p>
    <w:p>
      <w:r>
        <w:rPr>
          <w:b/>
        </w:rPr>
        <w:t xml:space="preserve">Tulos</w:t>
      </w:r>
    </w:p>
    <w:p>
      <w:r>
        <w:t xml:space="preserve">alaina zieman</w:t>
      </w:r>
    </w:p>
    <w:p>
      <w:r>
        <w:rPr>
          <w:b/>
        </w:rPr>
        <w:t xml:space="preserve">Esimerkki 5.1351</w:t>
      </w:r>
    </w:p>
    <w:p>
      <w:r>
        <w:t xml:space="preserve">Kysymyksiä: ['Milloin Will Smith näytteli ensimmäisessä elokuvassaan?']</w:t>
      </w:r>
    </w:p>
    <w:p>
      <w:r>
        <w:rPr>
          <w:b/>
        </w:rPr>
        <w:t xml:space="preserve">Tulos</w:t>
      </w:r>
    </w:p>
    <w:p>
      <w:r>
        <w:t xml:space="preserve">1992</w:t>
      </w:r>
    </w:p>
    <w:p>
      <w:r>
        <w:rPr>
          <w:b/>
        </w:rPr>
        <w:t xml:space="preserve">Esimerkki 5.1352</w:t>
      </w:r>
    </w:p>
    <w:p>
      <w:r>
        <w:t xml:space="preserve">Kysymyksiä: ["Mikä oli Taylor Swiftin toinen kappale?"]]</w:t>
      </w:r>
    </w:p>
    <w:p>
      <w:r>
        <w:rPr>
          <w:b/>
        </w:rPr>
        <w:t xml:space="preserve">Tulos</w:t>
      </w:r>
    </w:p>
    <w:p>
      <w:r>
        <w:t xml:space="preserve">Marian laulu (oi voi voi voi)</w:t>
      </w:r>
    </w:p>
    <w:p>
      <w:r>
        <w:rPr>
          <w:b/>
        </w:rPr>
        <w:t xml:space="preserve">Esimerkki 5.1353</w:t>
      </w:r>
    </w:p>
    <w:p>
      <w:r>
        <w:t xml:space="preserve">Kysymyksiä: ['Milloin Helen Keller meni Radcliffiin?']</w:t>
      </w:r>
    </w:p>
    <w:p>
      <w:r>
        <w:rPr>
          <w:b/>
        </w:rPr>
        <w:t xml:space="preserve">Tulos</w:t>
      </w:r>
    </w:p>
    <w:p>
      <w:r>
        <w:t xml:space="preserve">1900</w:t>
      </w:r>
    </w:p>
    <w:p>
      <w:r>
        <w:rPr>
          <w:b/>
        </w:rPr>
        <w:t xml:space="preserve">Esimerkki 5.1354</w:t>
      </w:r>
    </w:p>
    <w:p>
      <w:r>
        <w:t xml:space="preserve">Kysymyksiä: ['mikä on Anglesey Islandin väkiluku?']]</w:t>
      </w:r>
    </w:p>
    <w:p>
      <w:r>
        <w:rPr>
          <w:b/>
        </w:rPr>
        <w:t xml:space="preserve">Tulos</w:t>
      </w:r>
    </w:p>
    <w:p>
      <w:r>
        <w:t xml:space="preserve">68,600</w:t>
      </w:r>
    </w:p>
    <w:p>
      <w:r>
        <w:rPr>
          <w:b/>
        </w:rPr>
        <w:t xml:space="preserve">Esimerkki 5.1355</w:t>
      </w:r>
    </w:p>
    <w:p>
      <w:r>
        <w:t xml:space="preserve">Kysymyksiä: ['Mikä on Jordan Jansenin albumin nimi?']</w:t>
      </w:r>
    </w:p>
    <w:p>
      <w:r>
        <w:rPr>
          <w:b/>
        </w:rPr>
        <w:t xml:space="preserve">Tulos</w:t>
      </w:r>
    </w:p>
    <w:p>
      <w:r>
        <w:t xml:space="preserve">voittamaton</w:t>
      </w:r>
    </w:p>
    <w:p>
      <w:r>
        <w:rPr>
          <w:b/>
        </w:rPr>
        <w:t xml:space="preserve">Esimerkki 5.1356</w:t>
      </w:r>
    </w:p>
    <w:p>
      <w:r>
        <w:t xml:space="preserve">Kysymyksiä: ['Milloin Japani hyökkäsi ensimmäisen kerran Yhdysvaltoihin?'']</w:t>
      </w:r>
    </w:p>
    <w:p>
      <w:r>
        <w:rPr>
          <w:b/>
        </w:rPr>
        <w:t xml:space="preserve">Tulos</w:t>
      </w:r>
    </w:p>
    <w:p>
      <w:r>
        <w:t xml:space="preserve">1941-12-07</w:t>
      </w:r>
    </w:p>
    <w:p>
      <w:r>
        <w:rPr>
          <w:b/>
        </w:rPr>
        <w:t xml:space="preserve">Esimerkki 5.1357</w:t>
      </w:r>
    </w:p>
    <w:p>
      <w:r>
        <w:t xml:space="preserve">Kysymyksiä: ["minä vuonna lady Jane Grey meni naimisiin Guildford Dudleyn kanssa?"]]</w:t>
      </w:r>
    </w:p>
    <w:p>
      <w:r>
        <w:rPr>
          <w:b/>
        </w:rPr>
        <w:t xml:space="preserve">Tulos</w:t>
      </w:r>
    </w:p>
    <w:p>
      <w:r>
        <w:t xml:space="preserve">1553</w:t>
      </w:r>
    </w:p>
    <w:p>
      <w:r>
        <w:rPr>
          <w:b/>
        </w:rPr>
        <w:t xml:space="preserve">Esimerkki 5.1358</w:t>
      </w:r>
    </w:p>
    <w:p>
      <w:r>
        <w:t xml:space="preserve">Kysymyksiä: ['Kuka on Johnny Maestron vaimo?'']</w:t>
      </w:r>
    </w:p>
    <w:p>
      <w:r>
        <w:rPr>
          <w:b/>
        </w:rPr>
        <w:t xml:space="preserve">Tulos</w:t>
      </w:r>
    </w:p>
    <w:p>
      <w:r>
        <w:t xml:space="preserve">alma jean degler</w:t>
      </w:r>
    </w:p>
    <w:p>
      <w:r>
        <w:rPr>
          <w:b/>
        </w:rPr>
        <w:t xml:space="preserve">Esimerkki 5.1359</w:t>
      </w:r>
    </w:p>
    <w:p>
      <w:r>
        <w:t xml:space="preserve">Kysymyksiä: ['milloin ronald ragne kuoli?']</w:t>
      </w:r>
    </w:p>
    <w:p>
      <w:r>
        <w:rPr>
          <w:b/>
        </w:rPr>
        <w:t xml:space="preserve">Tulos</w:t>
      </w:r>
    </w:p>
    <w:p>
      <w:r>
        <w:t xml:space="preserve">2004-06-05</w:t>
      </w:r>
    </w:p>
    <w:p>
      <w:r>
        <w:rPr>
          <w:b/>
        </w:rPr>
        <w:t xml:space="preserve">Esimerkki 5.1360</w:t>
      </w:r>
    </w:p>
    <w:p>
      <w:r>
        <w:t xml:space="preserve">Kysymyksiä: ['ketä Samantha Boscarino näyttelee Cliquessa?'']</w:t>
      </w:r>
    </w:p>
    <w:p>
      <w:r>
        <w:rPr>
          <w:b/>
        </w:rPr>
        <w:t xml:space="preserve">Tulos</w:t>
      </w:r>
    </w:p>
    <w:p>
      <w:r>
        <w:t xml:space="preserve">Alicia Rivera</w:t>
      </w:r>
    </w:p>
    <w:p>
      <w:r>
        <w:rPr>
          <w:b/>
        </w:rPr>
        <w:t xml:space="preserve">Esimerkki 5.1361</w:t>
      </w:r>
    </w:p>
    <w:p>
      <w:r>
        <w:t xml:space="preserve">Kysymyksiä: ['kuka oli thomas alva edisonin ensimmäinen vaimo?']]</w:t>
      </w:r>
    </w:p>
    <w:p>
      <w:r>
        <w:rPr>
          <w:b/>
        </w:rPr>
        <w:t xml:space="preserve">Tulos</w:t>
      </w:r>
    </w:p>
    <w:p>
      <w:r>
        <w:t xml:space="preserve">mary stilwell edison</w:t>
      </w:r>
    </w:p>
    <w:p>
      <w:r>
        <w:rPr>
          <w:b/>
        </w:rPr>
        <w:t xml:space="preserve">Esimerkki 5.1362</w:t>
      </w:r>
    </w:p>
    <w:p>
      <w:r>
        <w:t xml:space="preserve">Kysymyksiä: ['Kuka kuoli Richard III:n kuolemasta?']</w:t>
      </w:r>
    </w:p>
    <w:p>
      <w:r>
        <w:rPr>
          <w:b/>
        </w:rPr>
        <w:t xml:space="preserve">Tulos</w:t>
      </w:r>
    </w:p>
    <w:p>
      <w:r>
        <w:t xml:space="preserve">1485-08-22</w:t>
      </w:r>
    </w:p>
    <w:p>
      <w:r>
        <w:rPr>
          <w:b/>
        </w:rPr>
        <w:t xml:space="preserve">Esimerkki 5.1363</w:t>
      </w:r>
    </w:p>
    <w:p>
      <w:r>
        <w:t xml:space="preserve">Kysymyksiä: ["Milloin presidentti Kennedyn tyttäret syntyivät?"]]</w:t>
      </w:r>
    </w:p>
    <w:p>
      <w:r>
        <w:rPr>
          <w:b/>
        </w:rPr>
        <w:t xml:space="preserve">Tulos</w:t>
      </w:r>
    </w:p>
    <w:p>
      <w:r>
        <w:t xml:space="preserve">1957-11-27</w:t>
      </w:r>
    </w:p>
    <w:p>
      <w:r>
        <w:rPr>
          <w:b/>
        </w:rPr>
        <w:t xml:space="preserve">Esimerkki 5.1364</w:t>
      </w:r>
    </w:p>
    <w:p>
      <w:r>
        <w:t xml:space="preserve">Kysymyksiä: ['anastasia sirmiumilainen, milloin on hänen juhlapäivänsä?'']</w:t>
      </w:r>
    </w:p>
    <w:p>
      <w:r>
        <w:rPr>
          <w:b/>
        </w:rPr>
        <w:t xml:space="preserve">Tulos</w:t>
      </w:r>
    </w:p>
    <w:p>
      <w:r>
        <w:t xml:space="preserve">xxxx-12-22</w:t>
      </w:r>
    </w:p>
    <w:p>
      <w:r>
        <w:rPr>
          <w:b/>
        </w:rPr>
        <w:t xml:space="preserve">Esimerkki 5.1365</w:t>
      </w:r>
    </w:p>
    <w:p>
      <w:r>
        <w:t xml:space="preserve">Kysymyksiä: ['Milloin Filippiineistä tuli Yhdistyneiden kansakuntien jäsen?']]</w:t>
      </w:r>
    </w:p>
    <w:p>
      <w:r>
        <w:rPr>
          <w:b/>
        </w:rPr>
        <w:t xml:space="preserve">Tulos</w:t>
      </w:r>
    </w:p>
    <w:p>
      <w:r>
        <w:t xml:space="preserve">1945-10-24</w:t>
      </w:r>
    </w:p>
    <w:p>
      <w:r>
        <w:rPr>
          <w:b/>
        </w:rPr>
        <w:t xml:space="preserve">Esimerkki 5.1366</w:t>
      </w:r>
    </w:p>
    <w:p>
      <w:r>
        <w:t xml:space="preserve">Kysymyksiä: ['milloin mariah carey meni naimisiin nick cannonin kanssa?']]</w:t>
      </w:r>
    </w:p>
    <w:p>
      <w:r>
        <w:rPr>
          <w:b/>
        </w:rPr>
        <w:t xml:space="preserve">Tulos</w:t>
      </w:r>
    </w:p>
    <w:p>
      <w:r>
        <w:t xml:space="preserve">2008-04-30</w:t>
      </w:r>
    </w:p>
    <w:p>
      <w:r>
        <w:rPr>
          <w:b/>
        </w:rPr>
        <w:t xml:space="preserve">Esimerkki 5.1367</w:t>
      </w:r>
    </w:p>
    <w:p>
      <w:r>
        <w:t xml:space="preserve">Kysymyksiä: ['milloin YK:n turvallisuusneuvosto perustettiin?']]</w:t>
      </w:r>
    </w:p>
    <w:p>
      <w:r>
        <w:rPr>
          <w:b/>
        </w:rPr>
        <w:t xml:space="preserve">Tulos</w:t>
      </w:r>
    </w:p>
    <w:p>
      <w:r>
        <w:t xml:space="preserve">1945-10-24</w:t>
      </w:r>
    </w:p>
    <w:p>
      <w:r>
        <w:rPr>
          <w:b/>
        </w:rPr>
        <w:t xml:space="preserve">Esimerkki 5.1368</w:t>
      </w:r>
    </w:p>
    <w:p>
      <w:r>
        <w:t xml:space="preserve">Kysymyksiä: ["Milloin John Deeren ensimmäinen vaimo kuoli?"]]</w:t>
      </w:r>
    </w:p>
    <w:p>
      <w:r>
        <w:rPr>
          <w:b/>
        </w:rPr>
        <w:t xml:space="preserve">Tulos</w:t>
      </w:r>
    </w:p>
    <w:p>
      <w:r>
        <w:t xml:space="preserve">1865-02-17</w:t>
      </w:r>
    </w:p>
    <w:p>
      <w:r>
        <w:rPr>
          <w:b/>
        </w:rPr>
        <w:t xml:space="preserve">Esimerkki 5.1369</w:t>
      </w:r>
    </w:p>
    <w:p>
      <w:r>
        <w:t xml:space="preserve">Kysymyksiä: ['Missä lukiossa Eminem kävi?']</w:t>
      </w:r>
    </w:p>
    <w:p>
      <w:r>
        <w:rPr>
          <w:b/>
        </w:rPr>
        <w:t xml:space="preserve">Tulos</w:t>
      </w:r>
    </w:p>
    <w:p>
      <w:r>
        <w:t xml:space="preserve">lincoln high school warrenissa, michiganissa</w:t>
      </w:r>
    </w:p>
    <w:p>
      <w:r>
        <w:rPr>
          <w:b/>
        </w:rPr>
        <w:t xml:space="preserve">Esimerkki 5.1370</w:t>
      </w:r>
    </w:p>
    <w:p>
      <w:r>
        <w:t xml:space="preserve">Kysymyksiä: ['Mikä on Kate Winsletin aviomiehen nimi?']]</w:t>
      </w:r>
    </w:p>
    <w:p>
      <w:r>
        <w:rPr>
          <w:b/>
        </w:rPr>
        <w:t xml:space="preserve">Tulos</w:t>
      </w:r>
    </w:p>
    <w:p>
      <w:r>
        <w:t xml:space="preserve">ned rocknroll</w:t>
      </w:r>
    </w:p>
    <w:p>
      <w:r>
        <w:rPr>
          <w:b/>
        </w:rPr>
        <w:t xml:space="preserve">Esimerkki 5.1371</w:t>
      </w:r>
    </w:p>
    <w:p>
      <w:r>
        <w:t xml:space="preserve">Kysymyksiä: ['milloin kansanmurha alkoi Ruandassa?']]</w:t>
      </w:r>
    </w:p>
    <w:p>
      <w:r>
        <w:rPr>
          <w:b/>
        </w:rPr>
        <w:t xml:space="preserve">Tulos</w:t>
      </w:r>
    </w:p>
    <w:p>
      <w:r>
        <w:t xml:space="preserve">1994</w:t>
      </w:r>
    </w:p>
    <w:p>
      <w:r>
        <w:rPr>
          <w:b/>
        </w:rPr>
        <w:t xml:space="preserve">Esimerkki 5.1372</w:t>
      </w:r>
    </w:p>
    <w:p>
      <w:r>
        <w:t xml:space="preserve">Kysymyksiä: ["Mikä on Etelä-Carolinan pääkaupungin väkiluku?"]]</w:t>
      </w:r>
    </w:p>
    <w:p>
      <w:r>
        <w:rPr>
          <w:b/>
        </w:rPr>
        <w:t xml:space="preserve">Tulos</w:t>
      </w:r>
    </w:p>
    <w:p>
      <w:r>
        <w:t xml:space="preserve">133,358</w:t>
      </w:r>
    </w:p>
    <w:p>
      <w:r>
        <w:rPr>
          <w:b/>
        </w:rPr>
        <w:t xml:space="preserve">Esimerkki 5.1373</w:t>
      </w:r>
    </w:p>
    <w:p>
      <w:r>
        <w:t xml:space="preserve">Kysymyksiä: ['milloin on voldamortsin syntymäpäivä?']</w:t>
      </w:r>
    </w:p>
    <w:p>
      <w:r>
        <w:rPr>
          <w:b/>
        </w:rPr>
        <w:t xml:space="preserve">Tulos</w:t>
      </w:r>
    </w:p>
    <w:p>
      <w:r>
        <w:t xml:space="preserve">1926-12-31</w:t>
      </w:r>
    </w:p>
    <w:p>
      <w:r>
        <w:rPr>
          <w:b/>
        </w:rPr>
        <w:t xml:space="preserve">Esimerkki 5.1374</w:t>
      </w:r>
    </w:p>
    <w:p>
      <w:r>
        <w:t xml:space="preserve">Kysymyksiä: ['minä vuonna stevie ray vaughan kuoli?']]</w:t>
      </w:r>
    </w:p>
    <w:p>
      <w:r>
        <w:rPr>
          <w:b/>
        </w:rPr>
        <w:t xml:space="preserve">Tulos</w:t>
      </w:r>
    </w:p>
    <w:p>
      <w:r>
        <w:t xml:space="preserve">1990</w:t>
      </w:r>
    </w:p>
    <w:p>
      <w:r>
        <w:rPr>
          <w:b/>
        </w:rPr>
        <w:t xml:space="preserve">Esimerkki 5.1375</w:t>
      </w:r>
    </w:p>
    <w:p>
      <w:r>
        <w:t xml:space="preserve">Kysymyksiä: ['milloin bear bryant valmensi kentuckya?']]</w:t>
      </w:r>
    </w:p>
    <w:p>
      <w:r>
        <w:rPr>
          <w:b/>
        </w:rPr>
        <w:t xml:space="preserve">Tulos</w:t>
      </w:r>
    </w:p>
    <w:p>
      <w:r>
        <w:t xml:space="preserve">1946-1953</w:t>
      </w:r>
    </w:p>
    <w:p>
      <w:r>
        <w:rPr>
          <w:b/>
        </w:rPr>
        <w:t xml:space="preserve">Esimerkki 5.1376</w:t>
      </w:r>
    </w:p>
    <w:p>
      <w:r>
        <w:t xml:space="preserve">Kysymyksiä: ['milloin mariah ja nick menivät naimisiin?']]</w:t>
      </w:r>
    </w:p>
    <w:p>
      <w:r>
        <w:rPr>
          <w:b/>
        </w:rPr>
        <w:t xml:space="preserve">Tulos</w:t>
      </w:r>
    </w:p>
    <w:p>
      <w:r>
        <w:t xml:space="preserve">2008-04-30</w:t>
      </w:r>
    </w:p>
    <w:p>
      <w:r>
        <w:rPr>
          <w:b/>
        </w:rPr>
        <w:t xml:space="preserve">Esimerkki 5.1377</w:t>
      </w:r>
    </w:p>
    <w:p>
      <w:r>
        <w:t xml:space="preserve">Kysymyksiä: ['population of students at yale university?', 'what is the students population at yale university?']]</w:t>
      </w:r>
    </w:p>
    <w:p>
      <w:r>
        <w:rPr>
          <w:b/>
        </w:rPr>
        <w:t xml:space="preserve">Tulos</w:t>
      </w:r>
    </w:p>
    <w:p>
      <w:r>
        <w:t xml:space="preserve">12,385</w:t>
      </w:r>
    </w:p>
    <w:p>
      <w:r>
        <w:rPr>
          <w:b/>
        </w:rPr>
        <w:t xml:space="preserve">Esimerkki 5.1378</w:t>
      </w:r>
    </w:p>
    <w:p>
      <w:r>
        <w:t xml:space="preserve">Kysymyksiä: ['Milloin Janice Joplin kuoli?']</w:t>
      </w:r>
    </w:p>
    <w:p>
      <w:r>
        <w:rPr>
          <w:b/>
        </w:rPr>
        <w:t xml:space="preserve">Tulos</w:t>
      </w:r>
    </w:p>
    <w:p>
      <w:r>
        <w:t xml:space="preserve">1970-10-04</w:t>
      </w:r>
    </w:p>
    <w:p>
      <w:r>
        <w:rPr>
          <w:b/>
        </w:rPr>
        <w:t xml:space="preserve">Esimerkki 5.1379</w:t>
      </w:r>
    </w:p>
    <w:p>
      <w:r>
        <w:t xml:space="preserve">Kysymyksiä: ["kuka on andy hurleyn tyttöystävä?"]]</w:t>
      </w:r>
    </w:p>
    <w:p>
      <w:r>
        <w:rPr>
          <w:b/>
        </w:rPr>
        <w:t xml:space="preserve">Tulos</w:t>
      </w:r>
    </w:p>
    <w:p>
      <w:r>
        <w:t xml:space="preserve">alaina zieman</w:t>
      </w:r>
    </w:p>
    <w:p>
      <w:r>
        <w:rPr>
          <w:b/>
        </w:rPr>
        <w:t xml:space="preserve">Esimerkki 5.1380</w:t>
      </w:r>
    </w:p>
    <w:p>
      <w:r>
        <w:t xml:space="preserve">Kysymyksiä: ["Kuka on Jason Scott Leen isä?"]</w:t>
      </w:r>
    </w:p>
    <w:p>
      <w:r>
        <w:rPr>
          <w:b/>
        </w:rPr>
        <w:t xml:space="preserve">Tulos</w:t>
      </w:r>
    </w:p>
    <w:p>
      <w:r>
        <w:t xml:space="preserve">robert lee</w:t>
      </w:r>
    </w:p>
    <w:p>
      <w:r>
        <w:rPr>
          <w:b/>
        </w:rPr>
        <w:t xml:space="preserve">Esimerkki 5.1381</w:t>
      </w:r>
    </w:p>
    <w:p>
      <w:r>
        <w:t xml:space="preserve">Kysymyksiä: ["Milloin Adolf Hitlerin valta loppui?"]]</w:t>
      </w:r>
    </w:p>
    <w:p>
      <w:r>
        <w:rPr>
          <w:b/>
        </w:rPr>
        <w:t xml:space="preserve">Tulos</w:t>
      </w:r>
    </w:p>
    <w:p>
      <w:r>
        <w:t xml:space="preserve">1945-04-30</w:t>
      </w:r>
    </w:p>
    <w:p>
      <w:r>
        <w:rPr>
          <w:b/>
        </w:rPr>
        <w:t xml:space="preserve">Esimerkki 5.1382</w:t>
      </w:r>
    </w:p>
    <w:p>
      <w:r>
        <w:t xml:space="preserve">Kysymyksiä: ['Minkä vuoden Micky Mantle pelasi Yankeesissa?'']</w:t>
      </w:r>
    </w:p>
    <w:p>
      <w:r>
        <w:rPr>
          <w:b/>
        </w:rPr>
        <w:t xml:space="preserve">Tulos</w:t>
      </w:r>
    </w:p>
    <w:p>
      <w:r>
        <w:t xml:space="preserve">1951</w:t>
      </w:r>
    </w:p>
    <w:p>
      <w:r>
        <w:rPr>
          <w:b/>
        </w:rPr>
        <w:t xml:space="preserve">Esimerkki 5.1383</w:t>
      </w:r>
    </w:p>
    <w:p>
      <w:r>
        <w:t xml:space="preserve">Kysymyksiä: ["Minkä ikäisenä Martin Luher King valmistui yliopistosta?"]]</w:t>
      </w:r>
    </w:p>
    <w:p>
      <w:r>
        <w:rPr>
          <w:b/>
        </w:rPr>
        <w:t xml:space="preserve">Tulos</w:t>
      </w:r>
    </w:p>
    <w:p>
      <w:r>
        <w:t xml:space="preserve">19 vuotta</w:t>
      </w:r>
    </w:p>
    <w:p>
      <w:r>
        <w:rPr>
          <w:b/>
        </w:rPr>
        <w:t xml:space="preserve">Esimerkki 5.1384</w:t>
      </w:r>
    </w:p>
    <w:p>
      <w:r>
        <w:t xml:space="preserve">Kysymyksiä: ['what date die abraham lincoln die?']]</w:t>
      </w:r>
    </w:p>
    <w:p>
      <w:r>
        <w:rPr>
          <w:b/>
        </w:rPr>
        <w:t xml:space="preserve">Tulos</w:t>
      </w:r>
    </w:p>
    <w:p>
      <w:r>
        <w:t xml:space="preserve">1865-04-15</w:t>
      </w:r>
    </w:p>
    <w:p>
      <w:r>
        <w:rPr>
          <w:b/>
        </w:rPr>
        <w:t xml:space="preserve">Esimerkki 5.1385</w:t>
      </w:r>
    </w:p>
    <w:p>
      <w:r>
        <w:t xml:space="preserve">Kysymyksiä: ['kuka on micheal jacksonin vanhin lapsi?']]</w:t>
      </w:r>
    </w:p>
    <w:p>
      <w:r>
        <w:rPr>
          <w:b/>
        </w:rPr>
        <w:t xml:space="preserve">Tulos</w:t>
      </w:r>
    </w:p>
    <w:p>
      <w:r>
        <w:t xml:space="preserve">prinssi michael jackson i</w:t>
      </w:r>
    </w:p>
    <w:p>
      <w:r>
        <w:rPr>
          <w:b/>
        </w:rPr>
        <w:t xml:space="preserve">Esimerkki 5.1386</w:t>
      </w:r>
    </w:p>
    <w:p>
      <w:r>
        <w:t xml:space="preserve">Kysymyksiä: ['Milloin elokuva Shrek ilmestyi?'']</w:t>
      </w:r>
    </w:p>
    <w:p>
      <w:r>
        <w:rPr>
          <w:b/>
        </w:rPr>
        <w:t xml:space="preserve">Tulos</w:t>
      </w:r>
    </w:p>
    <w:p>
      <w:r>
        <w:t xml:space="preserve">2001-04-22</w:t>
      </w:r>
    </w:p>
    <w:p>
      <w:r>
        <w:rPr>
          <w:b/>
        </w:rPr>
        <w:t xml:space="preserve">Esimerkki 5.1387</w:t>
      </w:r>
    </w:p>
    <w:p>
      <w:r>
        <w:t xml:space="preserve">Kysymyksiä: ['Milloin ensimmäinen Star Wars -elokuva ilmestyi?']</w:t>
      </w:r>
    </w:p>
    <w:p>
      <w:r>
        <w:rPr>
          <w:b/>
        </w:rPr>
        <w:t xml:space="preserve">Tulos</w:t>
      </w:r>
    </w:p>
    <w:p>
      <w:r>
        <w:t xml:space="preserve">1977-05-25</w:t>
      </w:r>
    </w:p>
    <w:p>
      <w:r>
        <w:rPr>
          <w:b/>
        </w:rPr>
        <w:t xml:space="preserve">Esimerkki 5.1388</w:t>
      </w:r>
    </w:p>
    <w:p>
      <w:r>
        <w:t xml:space="preserve">Kysymyksiä: ['Mikä on Erie Countyn väkiluku New Yorkin osavaltiossa?']]</w:t>
      </w:r>
    </w:p>
    <w:p>
      <w:r>
        <w:rPr>
          <w:b/>
        </w:rPr>
        <w:t xml:space="preserve">Tulos</w:t>
      </w:r>
    </w:p>
    <w:p>
      <w:r>
        <w:t xml:space="preserve">919,866</w:t>
      </w:r>
    </w:p>
    <w:p>
      <w:r>
        <w:rPr>
          <w:b/>
        </w:rPr>
        <w:t xml:space="preserve">Esimerkki 5.1389</w:t>
      </w:r>
    </w:p>
    <w:p>
      <w:r>
        <w:t xml:space="preserve">Kysymyksiä: [Milloin roberto clemente värvättiin merirosvoihin?", "Milloin roberto liittyi merirosvoihin?", "Milloin roberto clemente värvättiin Pittsburgh Piratesiin?"]]</w:t>
      </w:r>
    </w:p>
    <w:p>
      <w:r>
        <w:rPr>
          <w:b/>
        </w:rPr>
        <w:t xml:space="preserve">Tulos</w:t>
      </w:r>
    </w:p>
    <w:p>
      <w:r>
        <w:t xml:space="preserve">1955</w:t>
      </w:r>
    </w:p>
    <w:p>
      <w:r>
        <w:rPr>
          <w:b/>
        </w:rPr>
        <w:t xml:space="preserve">Esimerkki 5.1390</w:t>
      </w:r>
    </w:p>
    <w:p>
      <w:r>
        <w:t xml:space="preserve">Kysymyksiä: ['minä vuonna rosa parksin äiti syntyi?']]</w:t>
      </w:r>
    </w:p>
    <w:p>
      <w:r>
        <w:rPr>
          <w:b/>
        </w:rPr>
        <w:t xml:space="preserve">Tulos</w:t>
      </w:r>
    </w:p>
    <w:p>
      <w:r>
        <w:t xml:space="preserve">1888</w:t>
      </w:r>
    </w:p>
    <w:p>
      <w:r>
        <w:rPr>
          <w:b/>
        </w:rPr>
        <w:t xml:space="preserve">Esimerkki 5.1391</w:t>
      </w:r>
    </w:p>
    <w:p>
      <w:r>
        <w:t xml:space="preserve">Kysymyksiä: ['kuinka monta piirikuntaa Coloradossa on?']]</w:t>
      </w:r>
    </w:p>
    <w:p>
      <w:r>
        <w:rPr>
          <w:b/>
        </w:rPr>
        <w:t xml:space="preserve">Tulos</w:t>
      </w:r>
    </w:p>
    <w:p>
      <w:r>
        <w:t xml:space="preserve">64</w:t>
      </w:r>
    </w:p>
    <w:p>
      <w:r>
        <w:rPr>
          <w:b/>
        </w:rPr>
        <w:t xml:space="preserve">Esimerkki 5.1392</w:t>
      </w:r>
    </w:p>
    <w:p>
      <w:r>
        <w:t xml:space="preserve">Kysymyksiä: ['mikä oli World Series vuonna 1994?']]</w:t>
      </w:r>
    </w:p>
    <w:p>
      <w:r>
        <w:rPr>
          <w:b/>
        </w:rPr>
        <w:t xml:space="preserve">Tulos</w:t>
      </w:r>
    </w:p>
    <w:p>
      <w:r>
        <w:t xml:space="preserve">vuoden 1994 World Series peruttiin 14. syyskuuta samana vuonna baseballin pelaajaliiton (major league baseball players association) 12. elokuuta alkaneen lakon vuoksi.</w:t>
      </w:r>
    </w:p>
    <w:p>
      <w:r>
        <w:rPr>
          <w:b/>
        </w:rPr>
        <w:t xml:space="preserve">Esimerkki 5.1393</w:t>
      </w:r>
    </w:p>
    <w:p>
      <w:r>
        <w:t xml:space="preserve">Kysymyksiä: ['minä vuonna ensimmäiset miehet nousivat kuuhun?']]</w:t>
      </w:r>
    </w:p>
    <w:p>
      <w:r>
        <w:rPr>
          <w:b/>
        </w:rPr>
        <w:t xml:space="preserve">Tulos</w:t>
      </w:r>
    </w:p>
    <w:p>
      <w:r>
        <w:t xml:space="preserve">1969</w:t>
      </w:r>
    </w:p>
    <w:p>
      <w:r>
        <w:rPr>
          <w:b/>
        </w:rPr>
        <w:t xml:space="preserve">Esimerkki 5.1394</w:t>
      </w:r>
    </w:p>
    <w:p>
      <w:r>
        <w:t xml:space="preserve">Kysymyksiä: ['Kuka veli kuoli Jackson 6:sta?'']</w:t>
      </w:r>
    </w:p>
    <w:p>
      <w:r>
        <w:rPr>
          <w:b/>
        </w:rPr>
        <w:t xml:space="preserve">Tulos</w:t>
      </w:r>
    </w:p>
    <w:p>
      <w:r>
        <w:t xml:space="preserve">brandon jackson</w:t>
      </w:r>
    </w:p>
    <w:p>
      <w:r>
        <w:rPr>
          <w:b/>
        </w:rPr>
        <w:t xml:space="preserve">Esimerkki 5.1395</w:t>
      </w:r>
    </w:p>
    <w:p>
      <w:r>
        <w:t xml:space="preserve">Kysymyksiä: ['milloin oli ensimmäinen kiertävä avaruusasema?']]</w:t>
      </w:r>
    </w:p>
    <w:p>
      <w:r>
        <w:rPr>
          <w:b/>
        </w:rPr>
        <w:t xml:space="preserve">Tulos</w:t>
      </w:r>
    </w:p>
    <w:p>
      <w:r>
        <w:t xml:space="preserve">1971-04-19</w:t>
      </w:r>
    </w:p>
    <w:p>
      <w:r>
        <w:rPr>
          <w:b/>
        </w:rPr>
        <w:t xml:space="preserve">Esimerkki 5.1396</w:t>
      </w:r>
    </w:p>
    <w:p>
      <w:r>
        <w:t xml:space="preserve">Kysymyksiä: ['mitkä ovat david ortizsin sisarusten nimet?']]</w:t>
      </w:r>
    </w:p>
    <w:p>
      <w:r>
        <w:rPr>
          <w:b/>
        </w:rPr>
        <w:t xml:space="preserve">Tulos</w:t>
      </w:r>
    </w:p>
    <w:p>
      <w:r>
        <w:t xml:space="preserve">Albania Ortiz</w:t>
      </w:r>
    </w:p>
    <w:p>
      <w:r>
        <w:rPr>
          <w:b/>
        </w:rPr>
        <w:t xml:space="preserve">Esimerkki 5.1397</w:t>
      </w:r>
    </w:p>
    <w:p>
      <w:r>
        <w:t xml:space="preserve">Kysymyksiä: ['Milloin Marilyn Monroe meni naimisiin?']</w:t>
      </w:r>
    </w:p>
    <w:p>
      <w:r>
        <w:rPr>
          <w:b/>
        </w:rPr>
        <w:t xml:space="preserve">Tulos</w:t>
      </w:r>
    </w:p>
    <w:p>
      <w:r>
        <w:t xml:space="preserve">1942-06-19</w:t>
      </w:r>
    </w:p>
    <w:p>
      <w:r>
        <w:rPr>
          <w:b/>
        </w:rPr>
        <w:t xml:space="preserve">Esimerkki 5.1398</w:t>
      </w:r>
    </w:p>
    <w:p>
      <w:r>
        <w:t xml:space="preserve">Kysymyksiä: ['kenen kanssa Sean Connery on naimisissa?']</w:t>
      </w:r>
    </w:p>
    <w:p>
      <w:r>
        <w:rPr>
          <w:b/>
        </w:rPr>
        <w:t xml:space="preserve">Tulos</w:t>
      </w:r>
    </w:p>
    <w:p>
      <w:r>
        <w:t xml:space="preserve">micheline roquebrune</w:t>
      </w:r>
    </w:p>
    <w:p>
      <w:r>
        <w:rPr>
          <w:b/>
        </w:rPr>
        <w:t xml:space="preserve">Esimerkki 5.1399</w:t>
      </w:r>
    </w:p>
    <w:p>
      <w:r>
        <w:t xml:space="preserve">Kysymyksiä: ['kuka oli ensimmäinen sbi:n johtaja?']]</w:t>
      </w:r>
    </w:p>
    <w:p>
      <w:r>
        <w:rPr>
          <w:b/>
        </w:rPr>
        <w:t xml:space="preserve">Tulos</w:t>
      </w:r>
    </w:p>
    <w:p>
      <w:r>
        <w:t xml:space="preserve">jall n. broacha</w:t>
      </w:r>
    </w:p>
    <w:p>
      <w:r>
        <w:rPr>
          <w:b/>
        </w:rPr>
        <w:t xml:space="preserve">Esimerkki 5.1400</w:t>
      </w:r>
    </w:p>
    <w:p>
      <w:r>
        <w:t xml:space="preserve">Kysymyksiä: ['minä vuonna Intian valkoinen vallankumous alkoi?', 'minä vuonna Intian valkoinen vallankumous alkoi?']]</w:t>
      </w:r>
    </w:p>
    <w:p>
      <w:r>
        <w:rPr>
          <w:b/>
        </w:rPr>
        <w:t xml:space="preserve">Tulos</w:t>
      </w:r>
    </w:p>
    <w:p>
      <w:r>
        <w:t xml:space="preserve">1970</w:t>
      </w:r>
    </w:p>
    <w:p>
      <w:r>
        <w:rPr>
          <w:b/>
        </w:rPr>
        <w:t xml:space="preserve">Esimerkki 5.1401</w:t>
      </w:r>
    </w:p>
    <w:p>
      <w:r>
        <w:t xml:space="preserve">Kysymyksiä: ['milloin michael jackson kirjoitti jätä sinut rauhaan?'']</w:t>
      </w:r>
    </w:p>
    <w:p>
      <w:r>
        <w:rPr>
          <w:b/>
        </w:rPr>
        <w:t xml:space="preserve">Tulos</w:t>
      </w:r>
    </w:p>
    <w:p>
      <w:r>
        <w:t xml:space="preserve">1987</w:t>
      </w:r>
    </w:p>
    <w:p>
      <w:r>
        <w:rPr>
          <w:b/>
        </w:rPr>
        <w:t xml:space="preserve">Esimerkki 5.1402</w:t>
      </w:r>
    </w:p>
    <w:p>
      <w:r>
        <w:t xml:space="preserve">Kysymyksiä: ['minkä ikäisenä van gogh eli kuolemaansa asti?']]</w:t>
      </w:r>
    </w:p>
    <w:p>
      <w:r>
        <w:rPr>
          <w:b/>
        </w:rPr>
        <w:t xml:space="preserve">Tulos</w:t>
      </w:r>
    </w:p>
    <w:p>
      <w:r>
        <w:t xml:space="preserve">1890-07-29</w:t>
      </w:r>
    </w:p>
    <w:p>
      <w:r>
        <w:rPr>
          <w:b/>
        </w:rPr>
        <w:t xml:space="preserve">Esimerkki 5.1403</w:t>
      </w:r>
    </w:p>
    <w:p>
      <w:r>
        <w:t xml:space="preserve">Kysymyksiä: ['mikä on trinidadin ja tobagon postinumero?', 'trinidadin ja tobagon postinumero?']]</w:t>
      </w:r>
    </w:p>
    <w:p>
      <w:r>
        <w:rPr>
          <w:b/>
        </w:rPr>
        <w:t xml:space="preserve">Tulos</w:t>
      </w:r>
    </w:p>
    <w:p>
      <w:r>
        <w:t xml:space="preserve">120110</w:t>
      </w:r>
    </w:p>
    <w:p>
      <w:r>
        <w:rPr>
          <w:b/>
        </w:rPr>
        <w:t xml:space="preserve">Esimerkki 5.1404</w:t>
      </w:r>
    </w:p>
    <w:p>
      <w:r>
        <w:t xml:space="preserve">Kysymyksiä: ['Minkä ikäisenä Jane Seymour kuoli?'']</w:t>
      </w:r>
    </w:p>
    <w:p>
      <w:r>
        <w:rPr>
          <w:b/>
        </w:rPr>
        <w:t xml:space="preserve">Tulos</w:t>
      </w:r>
    </w:p>
    <w:p>
      <w:r>
        <w:t xml:space="preserve">28 vuotta</w:t>
      </w:r>
    </w:p>
    <w:p>
      <w:r>
        <w:rPr>
          <w:b/>
        </w:rPr>
        <w:t xml:space="preserve">Esimerkki 5.1405</w:t>
      </w:r>
    </w:p>
    <w:p>
      <w:r>
        <w:t xml:space="preserve">Kysymyksiä: ['Milloin on Jason Earlin syntymäpäivä?']</w:t>
      </w:r>
    </w:p>
    <w:p>
      <w:r>
        <w:rPr>
          <w:b/>
        </w:rPr>
        <w:t xml:space="preserve">Tulos</w:t>
      </w:r>
    </w:p>
    <w:p>
      <w:r>
        <w:t xml:space="preserve">1977-04-26</w:t>
      </w:r>
    </w:p>
    <w:p>
      <w:r>
        <w:rPr>
          <w:b/>
        </w:rPr>
        <w:t xml:space="preserve">Esimerkki 5.1406</w:t>
      </w:r>
    </w:p>
    <w:p>
      <w:r>
        <w:t xml:space="preserve">Kysymyksiä: ["Mikä oli Alexander Gramhamin tyttären nimi?"]</w:t>
      </w:r>
    </w:p>
    <w:p>
      <w:r>
        <w:rPr>
          <w:b/>
        </w:rPr>
        <w:t xml:space="preserve">Tulos</w:t>
      </w:r>
    </w:p>
    <w:p>
      <w:r>
        <w:t xml:space="preserve">marian hubbard bell</w:t>
      </w:r>
    </w:p>
    <w:p>
      <w:r>
        <w:rPr>
          <w:b/>
        </w:rPr>
        <w:t xml:space="preserve">Esimerkki 5.1407</w:t>
      </w:r>
    </w:p>
    <w:p>
      <w:r>
        <w:t xml:space="preserve">Kysymyksiä: ['kenen kanssa Constace Marie on naimisissa?']]</w:t>
      </w:r>
    </w:p>
    <w:p>
      <w:r>
        <w:rPr>
          <w:b/>
        </w:rPr>
        <w:t xml:space="preserve">Tulos</w:t>
      </w:r>
    </w:p>
    <w:p>
      <w:r>
        <w:t xml:space="preserve">Kent Katich</w:t>
      </w:r>
    </w:p>
    <w:p>
      <w:r>
        <w:rPr>
          <w:b/>
        </w:rPr>
        <w:t xml:space="preserve">Esimerkki 5.1408</w:t>
      </w:r>
    </w:p>
    <w:p>
      <w:r>
        <w:t xml:space="preserve">Kysymyksiä: ['what was the second song taylor swift wrote?', 'mikä oli taylor swiftin toinen kappale?']]</w:t>
      </w:r>
    </w:p>
    <w:p>
      <w:r>
        <w:rPr>
          <w:b/>
        </w:rPr>
        <w:t xml:space="preserve">Tulos</w:t>
      </w:r>
    </w:p>
    <w:p>
      <w:r>
        <w:t xml:space="preserve">Marian laulu (oi voi voi voi)</w:t>
      </w:r>
    </w:p>
    <w:p>
      <w:r>
        <w:rPr>
          <w:b/>
        </w:rPr>
        <w:t xml:space="preserve">Esimerkki 5.1409</w:t>
      </w:r>
    </w:p>
    <w:p>
      <w:r>
        <w:t xml:space="preserve">Kysymyksiä: ['Milloin Jane Seymour kuoli Tudorin aikana?']]</w:t>
      </w:r>
    </w:p>
    <w:p>
      <w:r>
        <w:rPr>
          <w:b/>
        </w:rPr>
        <w:t xml:space="preserve">Tulos</w:t>
      </w:r>
    </w:p>
    <w:p>
      <w:r>
        <w:t xml:space="preserve">1537-10-24</w:t>
      </w:r>
    </w:p>
    <w:p>
      <w:r>
        <w:rPr>
          <w:b/>
        </w:rPr>
        <w:t xml:space="preserve">Esimerkki 5.1410</w:t>
      </w:r>
    </w:p>
    <w:p>
      <w:r>
        <w:t xml:space="preserve">Kysymyksiä: ['Milloin Nebukadnessar toinen kuoli?']]</w:t>
      </w:r>
    </w:p>
    <w:p>
      <w:r>
        <w:rPr>
          <w:b/>
        </w:rPr>
        <w:t xml:space="preserve">Tulos</w:t>
      </w:r>
    </w:p>
    <w:p>
      <w:r>
        <w:t xml:space="preserve">-0561</w:t>
      </w:r>
    </w:p>
    <w:p>
      <w:r>
        <w:rPr>
          <w:b/>
        </w:rPr>
        <w:t xml:space="preserve">Esimerkki 5.1411</w:t>
      </w:r>
    </w:p>
    <w:p>
      <w:r>
        <w:t xml:space="preserve">Kysymyksiä: ['Milloin Beatles sai ensimmäisen albuminsa?']</w:t>
      </w:r>
    </w:p>
    <w:p>
      <w:r>
        <w:rPr>
          <w:b/>
        </w:rPr>
        <w:t xml:space="preserve">Tulos</w:t>
      </w:r>
    </w:p>
    <w:p>
      <w:r>
        <w:t xml:space="preserve">1963-03-22</w:t>
      </w:r>
    </w:p>
    <w:p>
      <w:r>
        <w:rPr>
          <w:b/>
        </w:rPr>
        <w:t xml:space="preserve">Esimerkki 5.1412</w:t>
      </w:r>
    </w:p>
    <w:p>
      <w:r>
        <w:t xml:space="preserve">Kysymyksiä: ['what is the population of india 2011?', 'population of india in 2011?', 'what is the population of india in 2011?']]</w:t>
      </w:r>
    </w:p>
    <w:p>
      <w:r>
        <w:rPr>
          <w:b/>
        </w:rPr>
        <w:t xml:space="preserve">Tulos</w:t>
      </w:r>
    </w:p>
    <w:p>
      <w:r>
        <w:t xml:space="preserve">1,210,726,932</w:t>
      </w:r>
    </w:p>
    <w:p>
      <w:r>
        <w:rPr>
          <w:b/>
        </w:rPr>
        <w:t xml:space="preserve">Esimerkki 5.1413</w:t>
      </w:r>
    </w:p>
    <w:p>
      <w:r>
        <w:t xml:space="preserve">Kysymyksiä: ["milloin Andrew Clementin ensimmäinen kirja ilmestyi?", "milloin Andrew Clements julkaisi ensimmäisen kirjansa?"]]</w:t>
      </w:r>
    </w:p>
    <w:p>
      <w:r>
        <w:rPr>
          <w:b/>
        </w:rPr>
        <w:t xml:space="preserve">Tulos</w:t>
      </w:r>
    </w:p>
    <w:p>
      <w:r>
        <w:t xml:space="preserve">1996</w:t>
      </w:r>
    </w:p>
    <w:p>
      <w:r>
        <w:rPr>
          <w:b/>
        </w:rPr>
        <w:t xml:space="preserve">Esimerkki 5.1414</w:t>
      </w:r>
    </w:p>
    <w:p>
      <w:r>
        <w:t xml:space="preserve">Kysymyksiä: ['mikä oli Yogi Berran vaimon nimi ennen naimisiinmenoa?']]</w:t>
      </w:r>
    </w:p>
    <w:p>
      <w:r>
        <w:rPr>
          <w:b/>
        </w:rPr>
        <w:t xml:space="preserve">Tulos</w:t>
      </w:r>
    </w:p>
    <w:p>
      <w:r>
        <w:t xml:space="preserve">carmen short</w:t>
      </w:r>
    </w:p>
    <w:p>
      <w:r>
        <w:rPr>
          <w:b/>
        </w:rPr>
        <w:t xml:space="preserve">Esimerkki 5.1415</w:t>
      </w:r>
    </w:p>
    <w:p>
      <w:r>
        <w:t xml:space="preserve">Kysymyksiä: ['kun john xxiii kuoli?']]</w:t>
      </w:r>
    </w:p>
    <w:p>
      <w:r>
        <w:rPr>
          <w:b/>
        </w:rPr>
        <w:t xml:space="preserve">Tulos</w:t>
      </w:r>
    </w:p>
    <w:p>
      <w:r>
        <w:t xml:space="preserve">1963-06-03</w:t>
      </w:r>
    </w:p>
    <w:p>
      <w:r>
        <w:rPr>
          <w:b/>
        </w:rPr>
        <w:t xml:space="preserve">Esimerkki 5.1416</w:t>
      </w:r>
    </w:p>
    <w:p>
      <w:r>
        <w:t xml:space="preserve">Kysymyksiä: ['milloin denzel washington voitti ensimmäisen Oscarinsa?']]</w:t>
      </w:r>
    </w:p>
    <w:p>
      <w:r>
        <w:rPr>
          <w:b/>
        </w:rPr>
        <w:t xml:space="preserve">Tulos</w:t>
      </w:r>
    </w:p>
    <w:p>
      <w:r>
        <w:t xml:space="preserve">2002</w:t>
      </w:r>
    </w:p>
    <w:p>
      <w:r>
        <w:rPr>
          <w:b/>
        </w:rPr>
        <w:t xml:space="preserve">Esimerkki 5.1417</w:t>
      </w:r>
    </w:p>
    <w:p>
      <w:r>
        <w:t xml:space="preserve">Kysymyksiä: ['Minkä ikäinen on Luke Bailey?']</w:t>
      </w:r>
    </w:p>
    <w:p>
      <w:r>
        <w:rPr>
          <w:b/>
        </w:rPr>
        <w:t xml:space="preserve">Tulos</w:t>
      </w:r>
    </w:p>
    <w:p>
      <w:r>
        <w:t xml:space="preserve">33 vuotta</w:t>
      </w:r>
    </w:p>
    <w:p>
      <w:r>
        <w:rPr>
          <w:b/>
        </w:rPr>
        <w:t xml:space="preserve">Esimerkki 5.1418</w:t>
      </w:r>
    </w:p>
    <w:p>
      <w:r>
        <w:t xml:space="preserve">Kysymyksiä: ['minkä ikäinen oli Alexander Gramhem Bell kuollessaan?', 'minkä ikäisenä Alexander Graham Ball kuoli?']]</w:t>
      </w:r>
    </w:p>
    <w:p>
      <w:r>
        <w:rPr>
          <w:b/>
        </w:rPr>
        <w:t xml:space="preserve">Tulos</w:t>
      </w:r>
    </w:p>
    <w:p>
      <w:r>
        <w:t xml:space="preserve">75 vuotta</w:t>
      </w:r>
    </w:p>
    <w:p>
      <w:r>
        <w:rPr>
          <w:b/>
        </w:rPr>
        <w:t xml:space="preserve">Esimerkki 5.1419</w:t>
      </w:r>
    </w:p>
    <w:p>
      <w:r>
        <w:t xml:space="preserve">Kysymyksiä: ['minä vuonna Mary Ingalls kuoli?']]</w:t>
      </w:r>
    </w:p>
    <w:p>
      <w:r>
        <w:rPr>
          <w:b/>
        </w:rPr>
        <w:t xml:space="preserve">Tulos</w:t>
      </w:r>
    </w:p>
    <w:p>
      <w:r>
        <w:t xml:space="preserve">1928</w:t>
      </w:r>
    </w:p>
    <w:p>
      <w:r>
        <w:rPr>
          <w:b/>
        </w:rPr>
        <w:t xml:space="preserve">Esimerkki 5.1420</w:t>
      </w:r>
    </w:p>
    <w:p>
      <w:r>
        <w:t xml:space="preserve">Kysymyksiä: ['milloin julian opie syntyi?', 'missä kuussa julian opie syntyi?']]</w:t>
      </w:r>
    </w:p>
    <w:p>
      <w:r>
        <w:rPr>
          <w:b/>
        </w:rPr>
        <w:t xml:space="preserve">Tulos</w:t>
      </w:r>
    </w:p>
    <w:p>
      <w:r>
        <w:t xml:space="preserve">1958-07-19</w:t>
      </w:r>
    </w:p>
    <w:p>
      <w:r>
        <w:rPr>
          <w:b/>
        </w:rPr>
        <w:t xml:space="preserve">Esimerkki 5.1421</w:t>
      </w:r>
    </w:p>
    <w:p>
      <w:r>
        <w:t xml:space="preserve">Kysymyksiä: ['Milloin Lilly Depp syntyi?']</w:t>
      </w:r>
    </w:p>
    <w:p>
      <w:r>
        <w:rPr>
          <w:b/>
        </w:rPr>
        <w:t xml:space="preserve">Tulos</w:t>
      </w:r>
    </w:p>
    <w:p>
      <w:r>
        <w:t xml:space="preserve">1999-03-27</w:t>
      </w:r>
    </w:p>
    <w:p>
      <w:r>
        <w:rPr>
          <w:b/>
        </w:rPr>
        <w:t xml:space="preserve">Esimerkki 5.1422</w:t>
      </w:r>
    </w:p>
    <w:p>
      <w:r>
        <w:t xml:space="preserve">Kysymyksiä: ['mikä on vuoden 2000 honda civic si:n hevosvoima?']]</w:t>
      </w:r>
    </w:p>
    <w:p>
      <w:r>
        <w:rPr>
          <w:b/>
        </w:rPr>
        <w:t xml:space="preserve">Tulos</w:t>
      </w:r>
    </w:p>
    <w:p>
      <w:r>
        <w:t xml:space="preserve">160 hevosvoima</w:t>
      </w:r>
    </w:p>
    <w:p>
      <w:r>
        <w:rPr>
          <w:b/>
        </w:rPr>
        <w:t xml:space="preserve">Esimerkki 5.1423</w:t>
      </w:r>
    </w:p>
    <w:p>
      <w:r>
        <w:t xml:space="preserve">Kysymyksiä: ['kuinka monta vuotta Obama on ollut naimisissa Michellen kanssa?']]</w:t>
      </w:r>
    </w:p>
    <w:p>
      <w:r>
        <w:rPr>
          <w:b/>
        </w:rPr>
        <w:t xml:space="preserve">Tulos</w:t>
      </w:r>
    </w:p>
    <w:p>
      <w:r>
        <w:t xml:space="preserve">1992-10-03</w:t>
      </w:r>
    </w:p>
    <w:p>
      <w:r>
        <w:rPr>
          <w:b/>
        </w:rPr>
        <w:t xml:space="preserve">Esimerkki 5.1424</w:t>
      </w:r>
    </w:p>
    <w:p>
      <w:r>
        <w:t xml:space="preserve">Kysymyksiä: ['Milloin Hitler hyökkäsi Hollantiin?']</w:t>
      </w:r>
    </w:p>
    <w:p>
      <w:r>
        <w:rPr>
          <w:b/>
        </w:rPr>
        <w:t xml:space="preserve">Tulos</w:t>
      </w:r>
    </w:p>
    <w:p>
      <w:r>
        <w:t xml:space="preserve">1940-05-10</w:t>
      </w:r>
    </w:p>
    <w:p>
      <w:r>
        <w:rPr>
          <w:b/>
        </w:rPr>
        <w:t xml:space="preserve">Esimerkki 5.1425</w:t>
      </w:r>
    </w:p>
    <w:p>
      <w:r>
        <w:t xml:space="preserve">Kysymyksiä: ['milloin desi arnaz kuoli?']]</w:t>
      </w:r>
    </w:p>
    <w:p>
      <w:r>
        <w:rPr>
          <w:b/>
        </w:rPr>
        <w:t xml:space="preserve">Tulos</w:t>
      </w:r>
    </w:p>
    <w:p>
      <w:r>
        <w:t xml:space="preserve">1986-12-02</w:t>
      </w:r>
    </w:p>
    <w:p>
      <w:r>
        <w:rPr>
          <w:b/>
        </w:rPr>
        <w:t xml:space="preserve">Esimerkki 5.1426</w:t>
      </w:r>
    </w:p>
    <w:p>
      <w:r>
        <w:t xml:space="preserve">Kysymyksiä: ['when fa cup final 2010?']]</w:t>
      </w:r>
    </w:p>
    <w:p>
      <w:r>
        <w:rPr>
          <w:b/>
        </w:rPr>
        <w:t xml:space="preserve">Tulos</w:t>
      </w:r>
    </w:p>
    <w:p>
      <w:r>
        <w:t xml:space="preserve">2010-05-15</w:t>
      </w:r>
    </w:p>
    <w:p>
      <w:r>
        <w:rPr>
          <w:b/>
        </w:rPr>
        <w:t xml:space="preserve">Esimerkki 5.1427</w:t>
      </w:r>
    </w:p>
    <w:p>
      <w:r>
        <w:t xml:space="preserve">Kysymyksiä: ['Milloin ensimmäinen supermies ilmestyi?']]</w:t>
      </w:r>
    </w:p>
    <w:p>
      <w:r>
        <w:rPr>
          <w:b/>
        </w:rPr>
        <w:t xml:space="preserve">Tulos</w:t>
      </w:r>
    </w:p>
    <w:p>
      <w:r>
        <w:t xml:space="preserve">1978</w:t>
      </w:r>
    </w:p>
    <w:p>
      <w:r>
        <w:rPr>
          <w:b/>
        </w:rPr>
        <w:t xml:space="preserve">Esimerkki 5.1428</w:t>
      </w:r>
    </w:p>
    <w:p>
      <w:r>
        <w:t xml:space="preserve">Kysymyksiä: ['Mary Tyler Moore Show'ssa, mikä oli Murray'n vaimon nimi?'']</w:t>
      </w:r>
    </w:p>
    <w:p>
      <w:r>
        <w:rPr>
          <w:b/>
        </w:rPr>
        <w:t xml:space="preserve">Tulos</w:t>
      </w:r>
    </w:p>
    <w:p>
      <w:r>
        <w:t xml:space="preserve">marie slaughter</w:t>
      </w:r>
    </w:p>
    <w:p>
      <w:r>
        <w:rPr>
          <w:b/>
        </w:rPr>
        <w:t xml:space="preserve">Esimerkki 5.1429</w:t>
      </w:r>
    </w:p>
    <w:p>
      <w:r>
        <w:t xml:space="preserve">Kysymyksiä: ['Milloin on Justine Jones Simmonsin syntymäpäivä?']</w:t>
      </w:r>
    </w:p>
    <w:p>
      <w:r>
        <w:rPr>
          <w:b/>
        </w:rPr>
        <w:t xml:space="preserve">Tulos</w:t>
      </w:r>
    </w:p>
    <w:p>
      <w:r>
        <w:t xml:space="preserve">1965-12-11</w:t>
      </w:r>
    </w:p>
    <w:p>
      <w:r>
        <w:rPr>
          <w:b/>
        </w:rPr>
        <w:t xml:space="preserve">Esimerkki 5.1430</w:t>
      </w:r>
    </w:p>
    <w:p>
      <w:r>
        <w:t xml:space="preserve">Kysymyksiä: ['milloin thomas becket tapettiin?']]</w:t>
      </w:r>
    </w:p>
    <w:p>
      <w:r>
        <w:rPr>
          <w:b/>
        </w:rPr>
        <w:t xml:space="preserve">Tulos</w:t>
      </w:r>
    </w:p>
    <w:p>
      <w:r>
        <w:t xml:space="preserve">1170-12-29</w:t>
      </w:r>
    </w:p>
    <w:p>
      <w:r>
        <w:rPr>
          <w:b/>
        </w:rPr>
        <w:t xml:space="preserve">Esimerkki 5.1431</w:t>
      </w:r>
    </w:p>
    <w:p>
      <w:r>
        <w:t xml:space="preserve">Kysymyksiä: [muutosta käytettiin?"]</w:t>
      </w:r>
    </w:p>
    <w:p>
      <w:r>
        <w:rPr>
          <w:b/>
        </w:rPr>
        <w:t xml:space="preserve">Tulos</w:t>
      </w:r>
    </w:p>
    <w:p>
      <w:r>
        <w:t xml:space="preserve">1967</w:t>
      </w:r>
    </w:p>
    <w:p>
      <w:r>
        <w:rPr>
          <w:b/>
        </w:rPr>
        <w:t xml:space="preserve">Esimerkki 5.1432</w:t>
      </w:r>
    </w:p>
    <w:p>
      <w:r>
        <w:t xml:space="preserve">Kysymyksiä: ['a counting of the people living in the us?']]</w:t>
      </w:r>
    </w:p>
    <w:p>
      <w:r>
        <w:rPr>
          <w:b/>
        </w:rPr>
        <w:t xml:space="preserve">Tulos</w:t>
      </w:r>
    </w:p>
    <w:p>
      <w:r>
        <w:t xml:space="preserve">324,118,787</w:t>
      </w:r>
    </w:p>
    <w:p>
      <w:r>
        <w:rPr>
          <w:b/>
        </w:rPr>
        <w:t xml:space="preserve">Esimerkki 5.1433</w:t>
      </w:r>
    </w:p>
    <w:p>
      <w:r>
        <w:t xml:space="preserve">Kysymyksiä: ['milloin maailmojen sota julkaistiin?']]</w:t>
      </w:r>
    </w:p>
    <w:p>
      <w:r>
        <w:rPr>
          <w:b/>
        </w:rPr>
        <w:t xml:space="preserve">Tulos</w:t>
      </w:r>
    </w:p>
    <w:p>
      <w:r>
        <w:t xml:space="preserve">1898</w:t>
      </w:r>
    </w:p>
    <w:p>
      <w:r>
        <w:rPr>
          <w:b/>
        </w:rPr>
        <w:t xml:space="preserve">Esimerkki 5.1434</w:t>
      </w:r>
    </w:p>
    <w:p>
      <w:r>
        <w:t xml:space="preserve">Kysymyksiä: ['missä kapteeni James Cook kävi koulua?', 'missä yliopistossa kapteeni James Cook opiskeli?']]</w:t>
      </w:r>
    </w:p>
    <w:p>
      <w:r>
        <w:rPr>
          <w:b/>
        </w:rPr>
        <w:t xml:space="preserve">Tulos</w:t>
      </w:r>
    </w:p>
    <w:p>
      <w:r>
        <w:t xml:space="preserve">postgate-koulu</w:t>
      </w:r>
    </w:p>
    <w:p>
      <w:r>
        <w:rPr>
          <w:b/>
        </w:rPr>
        <w:t xml:space="preserve">Esimerkki 5.1435</w:t>
      </w:r>
    </w:p>
    <w:p>
      <w:r>
        <w:t xml:space="preserve">Kysymyksiä: ['minä vuonna Peyton syntyi?']]</w:t>
      </w:r>
    </w:p>
    <w:p>
      <w:r>
        <w:rPr>
          <w:b/>
        </w:rPr>
        <w:t xml:space="preserve">Tulos</w:t>
      </w:r>
    </w:p>
    <w:p>
      <w:r>
        <w:t xml:space="preserve">1976</w:t>
      </w:r>
    </w:p>
    <w:p>
      <w:r>
        <w:rPr>
          <w:b/>
        </w:rPr>
        <w:t xml:space="preserve">Esimerkki 5.1436</w:t>
      </w:r>
    </w:p>
    <w:p>
      <w:r>
        <w:t xml:space="preserve">Kysymyksiä: ['milloin Alex Rodriguez liittyi Seattle Marnorsiin?']]</w:t>
      </w:r>
    </w:p>
    <w:p>
      <w:r>
        <w:rPr>
          <w:b/>
        </w:rPr>
        <w:t xml:space="preserve">Tulos</w:t>
      </w:r>
    </w:p>
    <w:p>
      <w:r>
        <w:t xml:space="preserve">1994</w:t>
      </w:r>
    </w:p>
    <w:p>
      <w:r>
        <w:rPr>
          <w:b/>
        </w:rPr>
        <w:t xml:space="preserve">Esimerkki 5.1437</w:t>
      </w:r>
    </w:p>
    <w:p>
      <w:r>
        <w:t xml:space="preserve">Kysymyksiä: ['milloin chris bention kuoli?']]</w:t>
      </w:r>
    </w:p>
    <w:p>
      <w:r>
        <w:rPr>
          <w:b/>
        </w:rPr>
        <w:t xml:space="preserve">Tulos</w:t>
      </w:r>
    </w:p>
    <w:p>
      <w:r>
        <w:t xml:space="preserve">2007-06-24</w:t>
      </w:r>
    </w:p>
    <w:p>
      <w:r>
        <w:rPr>
          <w:b/>
        </w:rPr>
        <w:t xml:space="preserve">Esimerkki 5.1438</w:t>
      </w:r>
    </w:p>
    <w:p>
      <w:r>
        <w:t xml:space="preserve">Kysymyksiä: ['Milloin Hitler kuoli?']</w:t>
      </w:r>
    </w:p>
    <w:p>
      <w:r>
        <w:rPr>
          <w:b/>
        </w:rPr>
        <w:t xml:space="preserve">Tulos</w:t>
      </w:r>
    </w:p>
    <w:p>
      <w:r>
        <w:t xml:space="preserve">1945-04-30</w:t>
      </w:r>
    </w:p>
    <w:p>
      <w:r>
        <w:rPr>
          <w:b/>
        </w:rPr>
        <w:t xml:space="preserve">Esimerkki 5.1439</w:t>
      </w:r>
    </w:p>
    <w:p>
      <w:r>
        <w:t xml:space="preserve">Kysymyksiä: ['kuka oli se kuvanveistäjä, joka loi meriljoonan Singaporessa?']]</w:t>
      </w:r>
    </w:p>
    <w:p>
      <w:r>
        <w:rPr>
          <w:b/>
        </w:rPr>
        <w:t xml:space="preserve">Tulos</w:t>
      </w:r>
    </w:p>
    <w:p>
      <w:r>
        <w:t xml:space="preserve">lim nang seng</w:t>
      </w:r>
    </w:p>
    <w:p>
      <w:r>
        <w:rPr>
          <w:b/>
        </w:rPr>
        <w:t xml:space="preserve">Esimerkki 5.1440</w:t>
      </w:r>
    </w:p>
    <w:p>
      <w:r>
        <w:t xml:space="preserve">Kysymyksiä: ['kuka oli Frank Lucasin äiti?']</w:t>
      </w:r>
    </w:p>
    <w:p>
      <w:r>
        <w:rPr>
          <w:b/>
        </w:rPr>
        <w:t xml:space="preserve">Tulos</w:t>
      </w:r>
    </w:p>
    <w:p>
      <w:r>
        <w:t xml:space="preserve">mahalee lucas</w:t>
      </w:r>
    </w:p>
    <w:p>
      <w:r>
        <w:rPr>
          <w:b/>
        </w:rPr>
        <w:t xml:space="preserve">Esimerkki 5.1441</w:t>
      </w:r>
    </w:p>
    <w:p>
      <w:r>
        <w:t xml:space="preserve">Kysymyksiä: ['Milloin Katy Perryn Firework ilmestyi?']</w:t>
      </w:r>
    </w:p>
    <w:p>
      <w:r>
        <w:rPr>
          <w:b/>
        </w:rPr>
        <w:t xml:space="preserve">Tulos</w:t>
      </w:r>
    </w:p>
    <w:p>
      <w:r>
        <w:t xml:space="preserve">2010</w:t>
      </w:r>
    </w:p>
    <w:p>
      <w:r>
        <w:rPr>
          <w:b/>
        </w:rPr>
        <w:t xml:space="preserve">Esimerkki 5.1442</w:t>
      </w:r>
    </w:p>
    <w:p>
      <w:r>
        <w:t xml:space="preserve">Kysymyksiä: [Milloin Jane Addams sai Nobelin rauhanpalkinnon?", "Milloin Jane Addams sai Nobelin rauhanpalkinnon?"]]</w:t>
      </w:r>
    </w:p>
    <w:p>
      <w:r>
        <w:rPr>
          <w:b/>
        </w:rPr>
        <w:t xml:space="preserve">Tulos</w:t>
      </w:r>
    </w:p>
    <w:p>
      <w:r>
        <w:t xml:space="preserve">1931</w:t>
      </w:r>
    </w:p>
    <w:p>
      <w:r>
        <w:rPr>
          <w:b/>
        </w:rPr>
        <w:t xml:space="preserve">Esimerkki 5.1443</w:t>
      </w:r>
    </w:p>
    <w:p>
      <w:r>
        <w:t xml:space="preserve">Kysymyksiä: ["milloin on ti:n syntymäpäivä?"]]</w:t>
      </w:r>
    </w:p>
    <w:p>
      <w:r>
        <w:rPr>
          <w:b/>
        </w:rPr>
        <w:t xml:space="preserve">Tulos</w:t>
      </w:r>
    </w:p>
    <w:p>
      <w:r>
        <w:t xml:space="preserve">1980-09-25</w:t>
      </w:r>
    </w:p>
    <w:p>
      <w:r>
        <w:rPr>
          <w:b/>
        </w:rPr>
        <w:t xml:space="preserve">Esimerkki 5.1444</w:t>
      </w:r>
    </w:p>
    <w:p>
      <w:r>
        <w:t xml:space="preserve">Kysymyksiä: ['mikä on manchesterin koordinaatti?']]</w:t>
      </w:r>
    </w:p>
    <w:p>
      <w:r>
        <w:rPr>
          <w:b/>
        </w:rPr>
        <w:t xml:space="preserve">Tulos</w:t>
      </w:r>
    </w:p>
    <w:p>
      <w:r>
        <w:t xml:space="preserve">53,4808° n, 2,2426° läntistä pituutta.</w:t>
      </w:r>
    </w:p>
    <w:p>
      <w:r>
        <w:rPr>
          <w:b/>
        </w:rPr>
        <w:t xml:space="preserve">Esimerkki 5.1445</w:t>
      </w:r>
    </w:p>
    <w:p>
      <w:r>
        <w:t xml:space="preserve">Kysymyksiä: ['Georgiassa on tällä hetkellä kuinka monta osavaltion senaattoria?']]</w:t>
      </w:r>
    </w:p>
    <w:p>
      <w:r>
        <w:rPr>
          <w:b/>
        </w:rPr>
        <w:t xml:space="preserve">Tulos</w:t>
      </w:r>
    </w:p>
    <w:p>
      <w:r>
        <w:t xml:space="preserve">56</w:t>
      </w:r>
    </w:p>
    <w:p>
      <w:r>
        <w:rPr>
          <w:b/>
        </w:rPr>
        <w:t xml:space="preserve">Esimerkki 5.1446</w:t>
      </w:r>
    </w:p>
    <w:p>
      <w:r>
        <w:t xml:space="preserve">Kysymyksiä: ['ketä hahmoa Robert Shaw esitti elokuvassa leuat?', 'robert shaw esitti mitä värikästä charteria elokuvassa leuat?']]</w:t>
      </w:r>
    </w:p>
    <w:p>
      <w:r>
        <w:rPr>
          <w:b/>
        </w:rPr>
        <w:t xml:space="preserve">Tulos</w:t>
      </w:r>
    </w:p>
    <w:p>
      <w:r>
        <w:t xml:space="preserve">kvintti</w:t>
      </w:r>
    </w:p>
    <w:p>
      <w:r>
        <w:rPr>
          <w:b/>
        </w:rPr>
        <w:t xml:space="preserve">Esimerkki 5.1447</w:t>
      </w:r>
    </w:p>
    <w:p>
      <w:r>
        <w:t xml:space="preserve">Kysymyksiä: ['milloin Karl Friedrich Benz keksi ensimmäisen auton?']]</w:t>
      </w:r>
    </w:p>
    <w:p>
      <w:r>
        <w:rPr>
          <w:b/>
        </w:rPr>
        <w:t xml:space="preserve">Tulos</w:t>
      </w:r>
    </w:p>
    <w:p>
      <w:r>
        <w:t xml:space="preserve">1885</w:t>
      </w:r>
    </w:p>
    <w:p>
      <w:r>
        <w:rPr>
          <w:b/>
        </w:rPr>
        <w:t xml:space="preserve">Esimerkki 5.1448</w:t>
      </w:r>
    </w:p>
    <w:p>
      <w:r>
        <w:t xml:space="preserve">Kysymyksiä: ['Milloin Napoleon kuoli?']</w:t>
      </w:r>
    </w:p>
    <w:p>
      <w:r>
        <w:rPr>
          <w:b/>
        </w:rPr>
        <w:t xml:space="preserve">Tulos</w:t>
      </w:r>
    </w:p>
    <w:p>
      <w:r>
        <w:t xml:space="preserve">1821</w:t>
      </w:r>
    </w:p>
    <w:p>
      <w:r>
        <w:rPr>
          <w:b/>
        </w:rPr>
        <w:t xml:space="preserve">Esimerkki 5.1449</w:t>
      </w:r>
    </w:p>
    <w:p>
      <w:r>
        <w:t xml:space="preserve">Kysymyksiä: ['milloin isaac newton kuoli?']]</w:t>
      </w:r>
    </w:p>
    <w:p>
      <w:r>
        <w:rPr>
          <w:b/>
        </w:rPr>
        <w:t xml:space="preserve">Tulos</w:t>
      </w:r>
    </w:p>
    <w:p>
      <w:r>
        <w:t xml:space="preserve">1727</w:t>
      </w:r>
    </w:p>
    <w:p>
      <w:r>
        <w:rPr>
          <w:b/>
        </w:rPr>
        <w:t xml:space="preserve">Esimerkki 5.1450</w:t>
      </w:r>
    </w:p>
    <w:p>
      <w:r>
        <w:t xml:space="preserve">Kysymyksiä: ['kenen kanssa Edna St. Vincent Millay oli naimisissa?'']</w:t>
      </w:r>
    </w:p>
    <w:p>
      <w:r>
        <w:rPr>
          <w:b/>
        </w:rPr>
        <w:t xml:space="preserve">Tulos</w:t>
      </w:r>
    </w:p>
    <w:p>
      <w:r>
        <w:t xml:space="preserve">eugen jan boissevain</w:t>
      </w:r>
    </w:p>
    <w:p>
      <w:r>
        <w:rPr>
          <w:b/>
        </w:rPr>
        <w:t xml:space="preserve">Esimerkki 5.1451</w:t>
      </w:r>
    </w:p>
    <w:p>
      <w:r>
        <w:t xml:space="preserve">Kysymyksiä: ['Milloin Aleksanteri kuoli?']</w:t>
      </w:r>
    </w:p>
    <w:p>
      <w:r>
        <w:rPr>
          <w:b/>
        </w:rPr>
        <w:t xml:space="preserve">Tulos</w:t>
      </w:r>
    </w:p>
    <w:p>
      <w:r>
        <w:t xml:space="preserve">-0322-06</w:t>
      </w:r>
    </w:p>
    <w:p>
      <w:r>
        <w:rPr>
          <w:b/>
        </w:rPr>
        <w:t xml:space="preserve">Esimerkki 5.1452</w:t>
      </w:r>
    </w:p>
    <w:p>
      <w:r>
        <w:t xml:space="preserve">Kysymyksiä: ["minä vuonna ensimmäiset setterit saapuivat Australiaan?"]]</w:t>
      </w:r>
    </w:p>
    <w:p>
      <w:r>
        <w:rPr>
          <w:b/>
        </w:rPr>
        <w:t xml:space="preserve">Tulos</w:t>
      </w:r>
    </w:p>
    <w:p>
      <w:r>
        <w:t xml:space="preserve">1788</w:t>
      </w:r>
    </w:p>
    <w:p>
      <w:r>
        <w:rPr>
          <w:b/>
        </w:rPr>
        <w:t xml:space="preserve">Esimerkki 5.1453</w:t>
      </w:r>
    </w:p>
    <w:p>
      <w:r>
        <w:t xml:space="preserve">Kysymyksiä: ["Mikä oli Intian väkiluku vuoden 1991 väestönlaskennan mukaan?"]]</w:t>
      </w:r>
    </w:p>
    <w:p>
      <w:r>
        <w:rPr>
          <w:b/>
        </w:rPr>
        <w:t xml:space="preserve">Tulos</w:t>
      </w:r>
    </w:p>
    <w:p>
      <w:r>
        <w:t xml:space="preserve">838,583,988</w:t>
      </w:r>
    </w:p>
    <w:p>
      <w:r>
        <w:rPr>
          <w:b/>
        </w:rPr>
        <w:t xml:space="preserve">Esimerkki 5.1454</w:t>
      </w:r>
    </w:p>
    <w:p>
      <w:r>
        <w:t xml:space="preserve">Kysymyksiä: ['woodward wilsonin termit?']]</w:t>
      </w:r>
    </w:p>
    <w:p>
      <w:r>
        <w:rPr>
          <w:b/>
        </w:rPr>
        <w:t xml:space="preserve">Tulos</w:t>
      </w:r>
    </w:p>
    <w:p>
      <w:r>
        <w:t xml:space="preserve">1913-1921</w:t>
      </w:r>
    </w:p>
    <w:p>
      <w:r>
        <w:rPr>
          <w:b/>
        </w:rPr>
        <w:t xml:space="preserve">Esimerkki 5.1455</w:t>
      </w:r>
    </w:p>
    <w:p>
      <w:r>
        <w:t xml:space="preserve">Kysymyksiä: ['minä vuonna Martin Luther King sai tohtorin tutkinnon Boston Universityssä?']]</w:t>
      </w:r>
    </w:p>
    <w:p>
      <w:r>
        <w:rPr>
          <w:b/>
        </w:rPr>
        <w:t xml:space="preserve">Tulos</w:t>
      </w:r>
    </w:p>
    <w:p>
      <w:r>
        <w:t xml:space="preserve">1955</w:t>
      </w:r>
    </w:p>
    <w:p>
      <w:r>
        <w:rPr>
          <w:b/>
        </w:rPr>
        <w:t xml:space="preserve">Esimerkki 5.1456</w:t>
      </w:r>
    </w:p>
    <w:p>
      <w:r>
        <w:t xml:space="preserve">Kysymyksiä: ['milloin crispus he kuoli?']]</w:t>
      </w:r>
    </w:p>
    <w:p>
      <w:r>
        <w:rPr>
          <w:b/>
        </w:rPr>
        <w:t xml:space="preserve">Tulos</w:t>
      </w:r>
    </w:p>
    <w:p>
      <w:r>
        <w:t xml:space="preserve">1770-03-05</w:t>
      </w:r>
    </w:p>
    <w:p>
      <w:r>
        <w:rPr>
          <w:b/>
        </w:rPr>
        <w:t xml:space="preserve">Esimerkki 5.1457</w:t>
      </w:r>
    </w:p>
    <w:p>
      <w:r>
        <w:t xml:space="preserve">Kysymyksiä: ['Millainen gpa George Bushilla oli Phillipsissä?']]</w:t>
      </w:r>
    </w:p>
    <w:p>
      <w:r>
        <w:rPr>
          <w:b/>
        </w:rPr>
        <w:t xml:space="preserve">Tulos</w:t>
      </w:r>
    </w:p>
    <w:p>
      <w:r>
        <w:t xml:space="preserve">2.35</w:t>
      </w:r>
    </w:p>
    <w:p>
      <w:r>
        <w:rPr>
          <w:b/>
        </w:rPr>
        <w:t xml:space="preserve">Esimerkki 5.1458</w:t>
      </w:r>
    </w:p>
    <w:p>
      <w:r>
        <w:t xml:space="preserve">Kysymyksiä: ['Mikä oli Andrew Jacksonin koko nimi?']]</w:t>
      </w:r>
    </w:p>
    <w:p>
      <w:r>
        <w:rPr>
          <w:b/>
        </w:rPr>
        <w:t xml:space="preserve">Tulos</w:t>
      </w:r>
    </w:p>
    <w:p>
      <w:r>
        <w:t xml:space="preserve">andrew jackson</w:t>
      </w:r>
    </w:p>
    <w:p>
      <w:r>
        <w:rPr>
          <w:b/>
        </w:rPr>
        <w:t xml:space="preserve">Esimerkki 5.1459</w:t>
      </w:r>
    </w:p>
    <w:p>
      <w:r>
        <w:t xml:space="preserve">Kysymyksiä: ['kenen kanssa John Wilkes Booth oli naimisissa?']]</w:t>
      </w:r>
    </w:p>
    <w:p>
      <w:r>
        <w:rPr>
          <w:b/>
        </w:rPr>
        <w:t xml:space="preserve">Tulos</w:t>
      </w:r>
    </w:p>
    <w:p>
      <w:r>
        <w:t xml:space="preserve">izola mills d´arcy</w:t>
      </w:r>
    </w:p>
    <w:p>
      <w:r>
        <w:rPr>
          <w:b/>
        </w:rPr>
        <w:t xml:space="preserve">Esimerkki 5.1460</w:t>
      </w:r>
    </w:p>
    <w:p>
      <w:r>
        <w:t xml:space="preserve">Kysymyksiä: ['milloin david beckham pelasi manchester unitedissa?']]</w:t>
      </w:r>
    </w:p>
    <w:p>
      <w:r>
        <w:rPr>
          <w:b/>
        </w:rPr>
        <w:t xml:space="preserve">Tulos</w:t>
      </w:r>
    </w:p>
    <w:p>
      <w:r>
        <w:t xml:space="preserve">1992-2003</w:t>
      </w:r>
    </w:p>
    <w:p>
      <w:r>
        <w:rPr>
          <w:b/>
        </w:rPr>
        <w:t xml:space="preserve">Esimerkki 5.1461</w:t>
      </w:r>
    </w:p>
    <w:p>
      <w:r>
        <w:t xml:space="preserve">Kysymyksiä: ["mikä on macaulay culkinin hahmon nimi elokuvassa Home alone?", "macaulay culkinin hahmo elokuvassa Home alone?"]]</w:t>
      </w:r>
    </w:p>
    <w:p>
      <w:r>
        <w:rPr>
          <w:b/>
        </w:rPr>
        <w:t xml:space="preserve">Tulos</w:t>
      </w:r>
    </w:p>
    <w:p>
      <w:r>
        <w:t xml:space="preserve">kevin mccallister</w:t>
      </w:r>
    </w:p>
    <w:p>
      <w:r>
        <w:rPr>
          <w:b/>
        </w:rPr>
        <w:t xml:space="preserve">Esimerkki 5.1462</w:t>
      </w:r>
    </w:p>
    <w:p>
      <w:r>
        <w:t xml:space="preserve">Kysymyksiä: ["kuka oli abigail adamsin isä?"]]</w:t>
      </w:r>
    </w:p>
    <w:p>
      <w:r>
        <w:rPr>
          <w:b/>
        </w:rPr>
        <w:t xml:space="preserve">Tulos</w:t>
      </w:r>
    </w:p>
    <w:p>
      <w:r>
        <w:t xml:space="preserve">William Smith</w:t>
      </w:r>
    </w:p>
    <w:p>
      <w:r>
        <w:rPr>
          <w:b/>
        </w:rPr>
        <w:t xml:space="preserve">Esimerkki 5.1463</w:t>
      </w:r>
    </w:p>
    <w:p>
      <w:r>
        <w:t xml:space="preserve">Kysymyksiä: ['Milloin Maria Goretti syntyi?'']</w:t>
      </w:r>
    </w:p>
    <w:p>
      <w:r>
        <w:rPr>
          <w:b/>
        </w:rPr>
        <w:t xml:space="preserve">Tulos</w:t>
      </w:r>
    </w:p>
    <w:p>
      <w:r>
        <w:t xml:space="preserve">1890-10-16</w:t>
      </w:r>
    </w:p>
    <w:p>
      <w:r>
        <w:rPr>
          <w:b/>
        </w:rPr>
        <w:t xml:space="preserve">Esimerkki 5.1464</w:t>
      </w:r>
    </w:p>
    <w:p>
      <w:r>
        <w:t xml:space="preserve">Kysymyksiä: ['Mikä on Saudi-Arabian koko?']]</w:t>
      </w:r>
    </w:p>
    <w:p>
      <w:r>
        <w:rPr>
          <w:b/>
        </w:rPr>
        <w:t xml:space="preserve">Tulos</w:t>
      </w:r>
    </w:p>
    <w:p>
      <w:r>
        <w:t xml:space="preserve">2,149,690,000,000,000 neliömetriä</w:t>
      </w:r>
    </w:p>
    <w:p>
      <w:r>
        <w:rPr>
          <w:b/>
        </w:rPr>
        <w:t xml:space="preserve">Esimerkki 5.1465</w:t>
      </w:r>
    </w:p>
    <w:p>
      <w:r>
        <w:t xml:space="preserve">Kysymyksiä: ["Keitä ovat Jason Aldeanin velipuoli ja sisko?"]]</w:t>
      </w:r>
    </w:p>
    <w:p>
      <w:r>
        <w:rPr>
          <w:b/>
        </w:rPr>
        <w:t xml:space="preserve">Tulos</w:t>
      </w:r>
    </w:p>
    <w:p>
      <w:r>
        <w:t xml:space="preserve">kasi aldean</w:t>
      </w:r>
    </w:p>
    <w:p>
      <w:r>
        <w:rPr>
          <w:b/>
        </w:rPr>
        <w:t xml:space="preserve">Esimerkki 5.1466</w:t>
      </w:r>
    </w:p>
    <w:p>
      <w:r>
        <w:t xml:space="preserve">Kysymyksiä: ['mikä on Intian väkiluku tällä hetkellä?']]</w:t>
      </w:r>
    </w:p>
    <w:p>
      <w:r>
        <w:rPr>
          <w:b/>
        </w:rPr>
        <w:t xml:space="preserve">Tulos</w:t>
      </w:r>
    </w:p>
    <w:p>
      <w:r>
        <w:t xml:space="preserve">1,338,055,879</w:t>
      </w:r>
    </w:p>
    <w:p>
      <w:r>
        <w:rPr>
          <w:b/>
        </w:rPr>
        <w:t xml:space="preserve">Esimerkki 5.1467</w:t>
      </w:r>
    </w:p>
    <w:p>
      <w:r>
        <w:t xml:space="preserve">Kysymyksiä: ["Kuka on Paul Rodriguez Jr:n äiti?"]]</w:t>
      </w:r>
    </w:p>
    <w:p>
      <w:r>
        <w:rPr>
          <w:b/>
        </w:rPr>
        <w:t xml:space="preserve">Tulos</w:t>
      </w:r>
    </w:p>
    <w:p>
      <w:r>
        <w:t xml:space="preserve">laura martinez</w:t>
      </w:r>
    </w:p>
    <w:p>
      <w:r>
        <w:rPr>
          <w:b/>
        </w:rPr>
        <w:t xml:space="preserve">Esimerkki 5.1468</w:t>
      </w:r>
    </w:p>
    <w:p>
      <w:r>
        <w:t xml:space="preserve">Kysymyksiä: ['milloin keksittiin ensimmäinen kaasukäyttöinen moottoripyörä?']]</w:t>
      </w:r>
    </w:p>
    <w:p>
      <w:r>
        <w:rPr>
          <w:b/>
        </w:rPr>
        <w:t xml:space="preserve">Tulos</w:t>
      </w:r>
    </w:p>
    <w:p>
      <w:r>
        <w:t xml:space="preserve">1885</w:t>
      </w:r>
    </w:p>
    <w:p>
      <w:r>
        <w:rPr>
          <w:b/>
        </w:rPr>
        <w:t xml:space="preserve">Esimerkki 5.1469</w:t>
      </w:r>
    </w:p>
    <w:p>
      <w:r>
        <w:t xml:space="preserve">Kysymyksiä: ["Mikä oli Neil Armstrongin vaimo?"]</w:t>
      </w:r>
    </w:p>
    <w:p>
      <w:r>
        <w:rPr>
          <w:b/>
        </w:rPr>
        <w:t xml:space="preserve">Tulos</w:t>
      </w:r>
    </w:p>
    <w:p>
      <w:r>
        <w:t xml:space="preserve">Carol piti ritari</w:t>
      </w:r>
    </w:p>
    <w:p>
      <w:r>
        <w:rPr>
          <w:b/>
        </w:rPr>
        <w:t xml:space="preserve">Esimerkki 5.1470</w:t>
      </w:r>
    </w:p>
    <w:p>
      <w:r>
        <w:t xml:space="preserve">Kysymyksiä: ['milloin jean armour ja robert burns menivät naimisiin?'']</w:t>
      </w:r>
    </w:p>
    <w:p>
      <w:r>
        <w:rPr>
          <w:b/>
        </w:rPr>
        <w:t xml:space="preserve">Tulos</w:t>
      </w:r>
    </w:p>
    <w:p>
      <w:r>
        <w:t xml:space="preserve">1788-08-05</w:t>
      </w:r>
    </w:p>
    <w:p>
      <w:r>
        <w:rPr>
          <w:b/>
        </w:rPr>
        <w:t xml:space="preserve">Esimerkki 5.1471</w:t>
      </w:r>
    </w:p>
    <w:p>
      <w:r>
        <w:t xml:space="preserve">Kysymyksiä: ['minä päivänä kevin rudolf syntyi?'']</w:t>
      </w:r>
    </w:p>
    <w:p>
      <w:r>
        <w:rPr>
          <w:b/>
        </w:rPr>
        <w:t xml:space="preserve">Tulos</w:t>
      </w:r>
    </w:p>
    <w:p>
      <w:r>
        <w:t xml:space="preserve">1983-02-17</w:t>
      </w:r>
    </w:p>
    <w:p>
      <w:r>
        <w:rPr>
          <w:b/>
        </w:rPr>
        <w:t xml:space="preserve">Esimerkki 5.1472</w:t>
      </w:r>
    </w:p>
    <w:p>
      <w:r>
        <w:t xml:space="preserve">Kysymyksiä: ['minä vuonna berlie doherty kirjoitti katulapsen?', 'milloin berlie dorhety kirjoitti katulapsen?']]</w:t>
      </w:r>
    </w:p>
    <w:p>
      <w:r>
        <w:rPr>
          <w:b/>
        </w:rPr>
        <w:t xml:space="preserve">Tulos</w:t>
      </w:r>
    </w:p>
    <w:p>
      <w:r>
        <w:t xml:space="preserve">1993</w:t>
      </w:r>
    </w:p>
    <w:p>
      <w:r>
        <w:rPr>
          <w:b/>
        </w:rPr>
        <w:t xml:space="preserve">Esimerkki 5.1473</w:t>
      </w:r>
    </w:p>
    <w:p>
      <w:r>
        <w:t xml:space="preserve">Kysymyksiä: ['milloin sebastian viscaino kuoli?']]</w:t>
      </w:r>
    </w:p>
    <w:p>
      <w:r>
        <w:rPr>
          <w:b/>
        </w:rPr>
        <w:t xml:space="preserve">Tulos</w:t>
      </w:r>
    </w:p>
    <w:p>
      <w:r>
        <w:t xml:space="preserve">1624</w:t>
      </w:r>
    </w:p>
    <w:p>
      <w:r>
        <w:rPr>
          <w:b/>
        </w:rPr>
        <w:t xml:space="preserve">Esimerkki 5.1474</w:t>
      </w:r>
    </w:p>
    <w:p>
      <w:r>
        <w:t xml:space="preserve">Kysymyksiä: ['Minkä ikäinen oli Henrik, kun hän meni naimisiin Aragonian Katariinan kanssa?']]</w:t>
      </w:r>
    </w:p>
    <w:p>
      <w:r>
        <w:rPr>
          <w:b/>
        </w:rPr>
        <w:t xml:space="preserve">Tulos</w:t>
      </w:r>
    </w:p>
    <w:p>
      <w:r>
        <w:t xml:space="preserve">23 vuotta</w:t>
      </w:r>
    </w:p>
    <w:p>
      <w:r>
        <w:rPr>
          <w:b/>
        </w:rPr>
        <w:t xml:space="preserve">Esimerkki 5.1475</w:t>
      </w:r>
    </w:p>
    <w:p>
      <w:r>
        <w:t xml:space="preserve">Kysymyksiä: ['Milloin Ashley Risdale syntyi?']</w:t>
      </w:r>
    </w:p>
    <w:p>
      <w:r>
        <w:rPr>
          <w:b/>
        </w:rPr>
        <w:t xml:space="preserve">Tulos</w:t>
      </w:r>
    </w:p>
    <w:p>
      <w:r>
        <w:t xml:space="preserve">1985-07-02</w:t>
      </w:r>
    </w:p>
    <w:p>
      <w:r>
        <w:rPr>
          <w:b/>
        </w:rPr>
        <w:t xml:space="preserve">Esimerkki 5.1476</w:t>
      </w:r>
    </w:p>
    <w:p>
      <w:r>
        <w:t xml:space="preserve">Kysymyksiä: ['richard grenville milloin hän syntyi?']</w:t>
      </w:r>
    </w:p>
    <w:p>
      <w:r>
        <w:rPr>
          <w:b/>
        </w:rPr>
        <w:t xml:space="preserve">Tulos</w:t>
      </w:r>
    </w:p>
    <w:p>
      <w:r>
        <w:t xml:space="preserve">1542-06-15</w:t>
      </w:r>
    </w:p>
    <w:p>
      <w:r>
        <w:rPr>
          <w:b/>
        </w:rPr>
        <w:t xml:space="preserve">Esimerkki 5.1477</w:t>
      </w:r>
    </w:p>
    <w:p>
      <w:r>
        <w:t xml:space="preserve">Kysymyksiä: ['Milloin Ben Stiller teki ensimmäisen elokuvansa?']</w:t>
      </w:r>
    </w:p>
    <w:p>
      <w:r>
        <w:rPr>
          <w:b/>
        </w:rPr>
        <w:t xml:space="preserve">Tulos</w:t>
      </w:r>
    </w:p>
    <w:p>
      <w:r>
        <w:t xml:space="preserve">1987</w:t>
      </w:r>
    </w:p>
    <w:p>
      <w:r>
        <w:rPr>
          <w:b/>
        </w:rPr>
        <w:t xml:space="preserve">Esimerkki 5.1478</w:t>
      </w:r>
    </w:p>
    <w:p>
      <w:r>
        <w:t xml:space="preserve">Kysymyksiä: ['minä vuonna sir walter scottin marmion kirjoitettiin?']]</w:t>
      </w:r>
    </w:p>
    <w:p>
      <w:r>
        <w:rPr>
          <w:b/>
        </w:rPr>
        <w:t xml:space="preserve">Tulos</w:t>
      </w:r>
    </w:p>
    <w:p>
      <w:r>
        <w:t xml:space="preserve">1808</w:t>
      </w:r>
    </w:p>
    <w:p>
      <w:r>
        <w:rPr>
          <w:b/>
        </w:rPr>
        <w:t xml:space="preserve">Esimerkki 5.1479</w:t>
      </w:r>
    </w:p>
    <w:p>
      <w:r>
        <w:t xml:space="preserve">Kysymyksiä: ["Milloin on punaisen Ericin syntymäpäivä?"]]</w:t>
      </w:r>
    </w:p>
    <w:p>
      <w:r>
        <w:rPr>
          <w:b/>
        </w:rPr>
        <w:t xml:space="preserve">Tulos</w:t>
      </w:r>
    </w:p>
    <w:p>
      <w:r>
        <w:t xml:space="preserve">+0950</w:t>
      </w:r>
    </w:p>
    <w:p>
      <w:r>
        <w:rPr>
          <w:b/>
        </w:rPr>
        <w:t xml:space="preserve">Esimerkki 5.1480</w:t>
      </w:r>
    </w:p>
    <w:p>
      <w:r>
        <w:t xml:space="preserve">Kysymyksiä: ['Milloin Wylie Drapers kuoli?'']</w:t>
      </w:r>
    </w:p>
    <w:p>
      <w:r>
        <w:rPr>
          <w:b/>
        </w:rPr>
        <w:t xml:space="preserve">Tulos</w:t>
      </w:r>
    </w:p>
    <w:p>
      <w:r>
        <w:t xml:space="preserve">1993-12-20</w:t>
      </w:r>
    </w:p>
    <w:p>
      <w:r>
        <w:rPr>
          <w:b/>
        </w:rPr>
        <w:t xml:space="preserve">Esimerkki 5.1481</w:t>
      </w:r>
    </w:p>
    <w:p>
      <w:r>
        <w:t xml:space="preserve">Kysymyksiä: ['milloin andrew clements kirjoitti kirjan frindle?']]</w:t>
      </w:r>
    </w:p>
    <w:p>
      <w:r>
        <w:rPr>
          <w:b/>
        </w:rPr>
        <w:t xml:space="preserve">Tulos</w:t>
      </w:r>
    </w:p>
    <w:p>
      <w:r>
        <w:t xml:space="preserve">1996</w:t>
      </w:r>
    </w:p>
    <w:p>
      <w:r>
        <w:rPr>
          <w:b/>
        </w:rPr>
        <w:t xml:space="preserve">Esimerkki 5.1482</w:t>
      </w:r>
    </w:p>
    <w:p>
      <w:r>
        <w:t xml:space="preserve">Kysymyksiä: ['Milloin Elviksen vaimo erosi hänestä?'']</w:t>
      </w:r>
    </w:p>
    <w:p>
      <w:r>
        <w:rPr>
          <w:b/>
        </w:rPr>
        <w:t xml:space="preserve">Tulos</w:t>
      </w:r>
    </w:p>
    <w:p>
      <w:r>
        <w:t xml:space="preserve">1973-10-09</w:t>
      </w:r>
    </w:p>
    <w:p>
      <w:r>
        <w:rPr>
          <w:b/>
        </w:rPr>
        <w:t xml:space="preserve">Esimerkki 5.1483</w:t>
      </w:r>
    </w:p>
    <w:p>
      <w:r>
        <w:t xml:space="preserve">Kysymyksiä: ['mikä oli mahatma gandhin sisaren nimi?']]</w:t>
      </w:r>
    </w:p>
    <w:p>
      <w:r>
        <w:rPr>
          <w:b/>
        </w:rPr>
        <w:t xml:space="preserve">Tulos</w:t>
      </w:r>
    </w:p>
    <w:p>
      <w:r>
        <w:t xml:space="preserve">raliatbehn gandhi</w:t>
      </w:r>
    </w:p>
    <w:p>
      <w:r>
        <w:rPr>
          <w:b/>
        </w:rPr>
        <w:t xml:space="preserve">Esimerkki 5.1484</w:t>
      </w:r>
    </w:p>
    <w:p>
      <w:r>
        <w:t xml:space="preserve">Kysymyksiä: ["Kuka tekee Carlin äänen Phineas ja Ferbissä?"]]</w:t>
      </w:r>
    </w:p>
    <w:p>
      <w:r>
        <w:rPr>
          <w:b/>
        </w:rPr>
        <w:t xml:space="preserve">Tulos</w:t>
      </w:r>
    </w:p>
    <w:p>
      <w:r>
        <w:t xml:space="preserve">tyler alexander mann</w:t>
      </w:r>
    </w:p>
    <w:p>
      <w:r>
        <w:rPr>
          <w:b/>
        </w:rPr>
        <w:t xml:space="preserve">Esimerkki 5.1485</w:t>
      </w:r>
    </w:p>
    <w:p>
      <w:r>
        <w:t xml:space="preserve">Kysymyksiä: ['Milloin Harry Truman meni naimisiin?'']</w:t>
      </w:r>
    </w:p>
    <w:p>
      <w:r>
        <w:rPr>
          <w:b/>
        </w:rPr>
        <w:t xml:space="preserve">Tulos</w:t>
      </w:r>
    </w:p>
    <w:p>
      <w:r>
        <w:t xml:space="preserve">1919-06-28</w:t>
      </w:r>
    </w:p>
    <w:p>
      <w:r>
        <w:rPr>
          <w:b/>
        </w:rPr>
        <w:t xml:space="preserve">Esimerkki 5.1486</w:t>
      </w:r>
    </w:p>
    <w:p>
      <w:r>
        <w:t xml:space="preserve">Kysymyksiä: ['Minkälainen hahmo oli Christopher Plummer Kansallisessa aarteessa?'']</w:t>
      </w:r>
    </w:p>
    <w:p>
      <w:r>
        <w:rPr>
          <w:b/>
        </w:rPr>
        <w:t xml:space="preserve">Tulos</w:t>
      </w:r>
    </w:p>
    <w:p>
      <w:r>
        <w:t xml:space="preserve">John Adams Gates</w:t>
      </w:r>
    </w:p>
    <w:p>
      <w:r>
        <w:rPr>
          <w:b/>
        </w:rPr>
        <w:t xml:space="preserve">Esimerkki 5.1487</w:t>
      </w:r>
    </w:p>
    <w:p>
      <w:r>
        <w:t xml:space="preserve">Kysymyksiä: ["kuka oli Johnny Copelandin vaimo?"]]</w:t>
      </w:r>
    </w:p>
    <w:p>
      <w:r>
        <w:rPr>
          <w:b/>
        </w:rPr>
        <w:t xml:space="preserve">Tulos</w:t>
      </w:r>
    </w:p>
    <w:p>
      <w:r>
        <w:t xml:space="preserve">Sandra Copeland</w:t>
      </w:r>
    </w:p>
    <w:p>
      <w:r>
        <w:rPr>
          <w:b/>
        </w:rPr>
        <w:t xml:space="preserve">Esimerkki 5.1488</w:t>
      </w:r>
    </w:p>
    <w:p>
      <w:r>
        <w:t xml:space="preserve">Kysymyksiä: ['Milloin prinssi William ja Kate menivät naimisiin?']</w:t>
      </w:r>
    </w:p>
    <w:p>
      <w:r>
        <w:rPr>
          <w:b/>
        </w:rPr>
        <w:t xml:space="preserve">Tulos</w:t>
      </w:r>
    </w:p>
    <w:p>
      <w:r>
        <w:t xml:space="preserve">2011-04-29</w:t>
      </w:r>
    </w:p>
    <w:p>
      <w:r>
        <w:rPr>
          <w:b/>
        </w:rPr>
        <w:t xml:space="preserve">Esimerkki 5.1489</w:t>
      </w:r>
    </w:p>
    <w:p>
      <w:r>
        <w:t xml:space="preserve">Kysymyksiä: ['who was maya angelou first husband?', 'who is maya angelou 1st husband?']]</w:t>
      </w:r>
    </w:p>
    <w:p>
      <w:r>
        <w:rPr>
          <w:b/>
        </w:rPr>
        <w:t xml:space="preserve">Tulos</w:t>
      </w:r>
    </w:p>
    <w:p>
      <w:r>
        <w:t xml:space="preserve">enistasious tosh angelos</w:t>
      </w:r>
    </w:p>
    <w:p>
      <w:r>
        <w:rPr>
          <w:b/>
        </w:rPr>
        <w:t xml:space="preserve">Esimerkki 5.1490</w:t>
      </w:r>
    </w:p>
    <w:p>
      <w:r>
        <w:t xml:space="preserve">Kysymyksiä: ['milloin albie cansino syntymäpäivä?', 'milloin albie casino syntymäpäivä?']]</w:t>
      </w:r>
    </w:p>
    <w:p>
      <w:r>
        <w:rPr>
          <w:b/>
        </w:rPr>
        <w:t xml:space="preserve">Tulos</w:t>
      </w:r>
    </w:p>
    <w:p>
      <w:r>
        <w:t xml:space="preserve">1993-05-14</w:t>
      </w:r>
    </w:p>
    <w:p>
      <w:r>
        <w:rPr>
          <w:b/>
        </w:rPr>
        <w:t xml:space="preserve">Esimerkki 5.1491</w:t>
      </w:r>
    </w:p>
    <w:p>
      <w:r>
        <w:t xml:space="preserve">Kysymyksiä: ['win did the cowboys win a superbowl?', 'when did the dalles cowboys win the super bowl?']]</w:t>
      </w:r>
    </w:p>
    <w:p>
      <w:r>
        <w:rPr>
          <w:b/>
        </w:rPr>
        <w:t xml:space="preserve">Tulos</w:t>
      </w:r>
    </w:p>
    <w:p>
      <w:r>
        <w:t xml:space="preserve">1993</w:t>
      </w:r>
    </w:p>
    <w:p>
      <w:r>
        <w:rPr>
          <w:b/>
        </w:rPr>
        <w:t xml:space="preserve">Esimerkki 5.1492</w:t>
      </w:r>
    </w:p>
    <w:p>
      <w:r>
        <w:t xml:space="preserve">Kysymyksiä: ['kenen kanssa avi on nyt naimisissa?']</w:t>
      </w:r>
    </w:p>
    <w:p>
      <w:r>
        <w:rPr>
          <w:b/>
        </w:rPr>
        <w:t xml:space="preserve">Tulos</w:t>
      </w:r>
    </w:p>
    <w:p>
      <w:r>
        <w:t xml:space="preserve">linda cruise wright</w:t>
      </w:r>
    </w:p>
    <w:p>
      <w:r>
        <w:rPr>
          <w:b/>
        </w:rPr>
        <w:t xml:space="preserve">Esimerkki 5.1493</w:t>
      </w:r>
    </w:p>
    <w:p>
      <w:r>
        <w:t xml:space="preserve">Kysymyksiä: ['Milloin Paavo esitettiin ensimmäisen kerran?'']</w:t>
      </w:r>
    </w:p>
    <w:p>
      <w:r>
        <w:rPr>
          <w:b/>
        </w:rPr>
        <w:t xml:space="preserve">Tulos</w:t>
      </w:r>
    </w:p>
    <w:p>
      <w:r>
        <w:t xml:space="preserve">1999-05-01</w:t>
      </w:r>
    </w:p>
    <w:p>
      <w:r>
        <w:rPr>
          <w:b/>
        </w:rPr>
        <w:t xml:space="preserve">Esimerkki 5.1494</w:t>
      </w:r>
    </w:p>
    <w:p>
      <w:r>
        <w:t xml:space="preserve">Kysymyksiä: ['minä päivänä Lucille Ball ja Desi Arnaz tapasivat?']]</w:t>
      </w:r>
    </w:p>
    <w:p>
      <w:r>
        <w:rPr>
          <w:b/>
        </w:rPr>
        <w:t xml:space="preserve">Tulos</w:t>
      </w:r>
    </w:p>
    <w:p>
      <w:r>
        <w:t xml:space="preserve">1940</w:t>
      </w:r>
    </w:p>
    <w:p>
      <w:r>
        <w:rPr>
          <w:b/>
        </w:rPr>
        <w:t xml:space="preserve">Esimerkki 5.1495</w:t>
      </w:r>
    </w:p>
    <w:p>
      <w:r>
        <w:t xml:space="preserve">Kysymyksiä: ["Mikä on James Maslow'n äidin nimi?"]]</w:t>
      </w:r>
    </w:p>
    <w:p>
      <w:r>
        <w:rPr>
          <w:b/>
        </w:rPr>
        <w:t xml:space="preserve">Tulos</w:t>
      </w:r>
    </w:p>
    <w:p>
      <w:r>
        <w:t xml:space="preserve">Cathy Burge</w:t>
      </w:r>
    </w:p>
    <w:p>
      <w:r>
        <w:rPr>
          <w:b/>
        </w:rPr>
        <w:t xml:space="preserve">Esimerkki 5.1496</w:t>
      </w:r>
    </w:p>
    <w:p>
      <w:r>
        <w:t xml:space="preserve">Kysymyksiä: ["Milloin yön talo -sarjan 8. kirja ilmestyy?"]</w:t>
      </w:r>
    </w:p>
    <w:p>
      <w:r>
        <w:rPr>
          <w:b/>
        </w:rPr>
        <w:t xml:space="preserve">Tulos</w:t>
      </w:r>
    </w:p>
    <w:p>
      <w:r>
        <w:t xml:space="preserve">2011-01-04</w:t>
      </w:r>
    </w:p>
    <w:p>
      <w:r>
        <w:rPr>
          <w:b/>
        </w:rPr>
        <w:t xml:space="preserve">Esimerkki 5.1497</w:t>
      </w:r>
    </w:p>
    <w:p>
      <w:r>
        <w:t xml:space="preserve">Kysymyksiä: ['missä kuningas lowis xiv kuoli?']]</w:t>
      </w:r>
    </w:p>
    <w:p>
      <w:r>
        <w:rPr>
          <w:b/>
        </w:rPr>
        <w:t xml:space="preserve">Tulos</w:t>
      </w:r>
    </w:p>
    <w:p>
      <w:r>
        <w:t xml:space="preserve">1715-09-01</w:t>
      </w:r>
    </w:p>
    <w:p>
      <w:r>
        <w:rPr>
          <w:b/>
        </w:rPr>
        <w:t xml:space="preserve">Esimerkki 5.1498</w:t>
      </w:r>
    </w:p>
    <w:p>
      <w:r>
        <w:t xml:space="preserve">Kysymyksiä: ['mikä on Obaman toisen tyttären syntymäpäivä?']</w:t>
      </w:r>
    </w:p>
    <w:p>
      <w:r>
        <w:rPr>
          <w:b/>
        </w:rPr>
        <w:t xml:space="preserve">Tulos</w:t>
      </w:r>
    </w:p>
    <w:p>
      <w:r>
        <w:t xml:space="preserve">2001-06-10</w:t>
      </w:r>
    </w:p>
    <w:p>
      <w:r>
        <w:rPr>
          <w:b/>
        </w:rPr>
        <w:t xml:space="preserve">Esimerkki 5.1499</w:t>
      </w:r>
    </w:p>
    <w:p>
      <w:r>
        <w:t xml:space="preserve">Kysymyksiä: [muutos hyväksyttiin?", "minä vuonna 17. muutos hyväksyttiin?"]]</w:t>
      </w:r>
    </w:p>
    <w:p>
      <w:r>
        <w:rPr>
          <w:b/>
        </w:rPr>
        <w:t xml:space="preserve">Tulos</w:t>
      </w:r>
    </w:p>
    <w:p>
      <w:r>
        <w:t xml:space="preserve">1912-05-13</w:t>
      </w:r>
    </w:p>
    <w:p>
      <w:r>
        <w:rPr>
          <w:b/>
        </w:rPr>
        <w:t xml:space="preserve">Esimerkki 5.1500</w:t>
      </w:r>
    </w:p>
    <w:p>
      <w:r>
        <w:t xml:space="preserve">Kysymyksiä: ["milloin sisällissota puhkesi?"]</w:t>
      </w:r>
    </w:p>
    <w:p>
      <w:r>
        <w:rPr>
          <w:b/>
        </w:rPr>
        <w:t xml:space="preserve">Tulos</w:t>
      </w:r>
    </w:p>
    <w:p>
      <w:r>
        <w:t xml:space="preserve">1861</w:t>
      </w:r>
    </w:p>
    <w:p>
      <w:r>
        <w:rPr>
          <w:b/>
        </w:rPr>
        <w:t xml:space="preserve">Esimerkki 5.1501</w:t>
      </w:r>
    </w:p>
    <w:p>
      <w:r>
        <w:t xml:space="preserve">Kysymyksiä: ['mikä on Japanin nykyinen väkiluku?', 'mikä oli Japanin nykyinen väkiluku?']]</w:t>
      </w:r>
    </w:p>
    <w:p>
      <w:r>
        <w:rPr>
          <w:b/>
        </w:rPr>
        <w:t xml:space="preserve">Tulos</w:t>
      </w:r>
    </w:p>
    <w:p>
      <w:r>
        <w:t xml:space="preserve">126,045,211</w:t>
      </w:r>
    </w:p>
    <w:p>
      <w:r>
        <w:rPr>
          <w:b/>
        </w:rPr>
        <w:t xml:space="preserve">Esimerkki 5.1502</w:t>
      </w:r>
    </w:p>
    <w:p>
      <w:r>
        <w:t xml:space="preserve">Kysymyksiä: ['Milloin Emily Dickinsonin isä kuoli?']</w:t>
      </w:r>
    </w:p>
    <w:p>
      <w:r>
        <w:rPr>
          <w:b/>
        </w:rPr>
        <w:t xml:space="preserve">Tulos</w:t>
      </w:r>
    </w:p>
    <w:p>
      <w:r>
        <w:t xml:space="preserve">1874</w:t>
      </w:r>
    </w:p>
    <w:p>
      <w:r>
        <w:rPr>
          <w:b/>
        </w:rPr>
        <w:t xml:space="preserve">Esimerkki 5.1503</w:t>
      </w:r>
    </w:p>
    <w:p>
      <w:r>
        <w:t xml:space="preserve">Kysymyksiä: ['Milloin Adolfo Hitleristä tuli Saksan liittokansleri?']]</w:t>
      </w:r>
    </w:p>
    <w:p>
      <w:r>
        <w:rPr>
          <w:b/>
        </w:rPr>
        <w:t xml:space="preserve">Tulos</w:t>
      </w:r>
    </w:p>
    <w:p>
      <w:r>
        <w:t xml:space="preserve">1933-01-30</w:t>
      </w:r>
    </w:p>
    <w:p>
      <w:r>
        <w:rPr>
          <w:b/>
        </w:rPr>
        <w:t xml:space="preserve">Esimerkki 5.1504</w:t>
      </w:r>
    </w:p>
    <w:p>
      <w:r>
        <w:t xml:space="preserve">Kysymyksiä: ['milloin nz all blacks pelasi ensimmäisen kerran?']]</w:t>
      </w:r>
    </w:p>
    <w:p>
      <w:r>
        <w:rPr>
          <w:b/>
        </w:rPr>
        <w:t xml:space="preserve">Tulos</w:t>
      </w:r>
    </w:p>
    <w:p>
      <w:r>
        <w:t xml:space="preserve">1905</w:t>
      </w:r>
    </w:p>
    <w:p>
      <w:r>
        <w:rPr>
          <w:b/>
        </w:rPr>
        <w:t xml:space="preserve">Esimerkki 5.1505</w:t>
      </w:r>
    </w:p>
    <w:p>
      <w:r>
        <w:t xml:space="preserve">Kysymyksiä: ['mark dean milloin hän syntyi?']]</w:t>
      </w:r>
    </w:p>
    <w:p>
      <w:r>
        <w:rPr>
          <w:b/>
        </w:rPr>
        <w:t xml:space="preserve">Tulos</w:t>
      </w:r>
    </w:p>
    <w:p>
      <w:r>
        <w:t xml:space="preserve">1957-03-02</w:t>
      </w:r>
    </w:p>
    <w:p>
      <w:r>
        <w:rPr>
          <w:b/>
        </w:rPr>
        <w:t xml:space="preserve">Esimerkki 5.1506</w:t>
      </w:r>
    </w:p>
    <w:p>
      <w:r>
        <w:t xml:space="preserve">Kysymyksiä: ["minä vuonna tehtiin ensimmäinen Paavo Pesusieni?"]]</w:t>
      </w:r>
    </w:p>
    <w:p>
      <w:r>
        <w:rPr>
          <w:b/>
        </w:rPr>
        <w:t xml:space="preserve">Tulos</w:t>
      </w:r>
    </w:p>
    <w:p>
      <w:r>
        <w:t xml:space="preserve">1999-05-01</w:t>
      </w:r>
    </w:p>
    <w:p>
      <w:r>
        <w:rPr>
          <w:b/>
        </w:rPr>
        <w:t xml:space="preserve">Esimerkki 5.1507</w:t>
      </w:r>
    </w:p>
    <w:p>
      <w:r>
        <w:t xml:space="preserve">Kysymyksiä: ["Milloin sir Arthur Conan Doylen äiti kuoli?"]]</w:t>
      </w:r>
    </w:p>
    <w:p>
      <w:r>
        <w:rPr>
          <w:b/>
        </w:rPr>
        <w:t xml:space="preserve">Tulos</w:t>
      </w:r>
    </w:p>
    <w:p>
      <w:r>
        <w:t xml:space="preserve">1920</w:t>
      </w:r>
    </w:p>
    <w:p>
      <w:r>
        <w:rPr>
          <w:b/>
        </w:rPr>
        <w:t xml:space="preserve">Esimerkki 5.1508</w:t>
      </w:r>
    </w:p>
    <w:p>
      <w:r>
        <w:t xml:space="preserve">Kysymyksiä: ['Milloin Kanada liittyi Yhdistyneiden kansakuntien liittoon?']]</w:t>
      </w:r>
    </w:p>
    <w:p>
      <w:r>
        <w:rPr>
          <w:b/>
        </w:rPr>
        <w:t xml:space="preserve">Tulos</w:t>
      </w:r>
    </w:p>
    <w:p>
      <w:r>
        <w:t xml:space="preserve">1945-10-24</w:t>
      </w:r>
    </w:p>
    <w:p>
      <w:r>
        <w:rPr>
          <w:b/>
        </w:rPr>
        <w:t xml:space="preserve">Esimerkki 5.1509</w:t>
      </w:r>
    </w:p>
    <w:p>
      <w:r>
        <w:t xml:space="preserve">Kysymyksiä: ["Mikä on Sidney Crosbyn äidin nimi?"]</w:t>
      </w:r>
    </w:p>
    <w:p>
      <w:r>
        <w:rPr>
          <w:b/>
        </w:rPr>
        <w:t xml:space="preserve">Tulos</w:t>
      </w:r>
    </w:p>
    <w:p>
      <w:r>
        <w:t xml:space="preserve">trina forbes-crosby</w:t>
      </w:r>
    </w:p>
    <w:p>
      <w:r>
        <w:rPr>
          <w:b/>
        </w:rPr>
        <w:t xml:space="preserve">Esimerkki 5.1510</w:t>
      </w:r>
    </w:p>
    <w:p>
      <w:r>
        <w:t xml:space="preserve">Kysymyksiä: ['minä vuonna david robinson koripalloilija syntyi?', 'milloin dave robinson syntyi?']]</w:t>
      </w:r>
    </w:p>
    <w:p>
      <w:r>
        <w:rPr>
          <w:b/>
        </w:rPr>
        <w:t xml:space="preserve">Tulos</w:t>
      </w:r>
    </w:p>
    <w:p>
      <w:r>
        <w:t xml:space="preserve">1965</w:t>
      </w:r>
    </w:p>
    <w:p>
      <w:r>
        <w:rPr>
          <w:b/>
        </w:rPr>
        <w:t xml:space="preserve">Esimerkki 5.1511</w:t>
      </w:r>
    </w:p>
    <w:p>
      <w:r>
        <w:t xml:space="preserve">Kysymyksiä: ['milloin Henrik 8. avioitui Aragonian Kathrinin kanssa?']]</w:t>
      </w:r>
    </w:p>
    <w:p>
      <w:r>
        <w:rPr>
          <w:b/>
        </w:rPr>
        <w:t xml:space="preserve">Tulos</w:t>
      </w:r>
    </w:p>
    <w:p>
      <w:r>
        <w:t xml:space="preserve">1509-06-11</w:t>
      </w:r>
    </w:p>
    <w:p>
      <w:r>
        <w:rPr>
          <w:b/>
        </w:rPr>
        <w:t xml:space="preserve">Esimerkki 5.1512</w:t>
      </w:r>
    </w:p>
    <w:p>
      <w:r>
        <w:t xml:space="preserve">Kysymyksiä: ['Milloin John Booth meni naimisiin?'']</w:t>
      </w:r>
    </w:p>
    <w:p>
      <w:r>
        <w:rPr>
          <w:b/>
        </w:rPr>
        <w:t xml:space="preserve">Tulos</w:t>
      </w:r>
    </w:p>
    <w:p>
      <w:r>
        <w:t xml:space="preserve">1859-01-09</w:t>
      </w:r>
    </w:p>
    <w:p>
      <w:r>
        <w:rPr>
          <w:b/>
        </w:rPr>
        <w:t xml:space="preserve">Esimerkki 5.1513</w:t>
      </w:r>
    </w:p>
    <w:p>
      <w:r>
        <w:t xml:space="preserve">Kysymyksiä: ['milloin alexander mackenzi kuoli?"]</w:t>
      </w:r>
    </w:p>
    <w:p>
      <w:r>
        <w:rPr>
          <w:b/>
        </w:rPr>
        <w:t xml:space="preserve">Tulos</w:t>
      </w:r>
    </w:p>
    <w:p>
      <w:r>
        <w:t xml:space="preserve">1820-03-12</w:t>
      </w:r>
    </w:p>
    <w:p>
      <w:r>
        <w:rPr>
          <w:b/>
        </w:rPr>
        <w:t xml:space="preserve">Esimerkki 5.1514</w:t>
      </w:r>
    </w:p>
    <w:p>
      <w:r>
        <w:t xml:space="preserve">Kysymyksiä: ['Kuka on Sebastian Applewhite Danisin talossa?'']</w:t>
      </w:r>
    </w:p>
    <w:p>
      <w:r>
        <w:rPr>
          <w:b/>
        </w:rPr>
        <w:t xml:space="preserve">Tulos</w:t>
      </w:r>
    </w:p>
    <w:p>
      <w:r>
        <w:t xml:space="preserve">max</w:t>
      </w:r>
    </w:p>
    <w:p>
      <w:r>
        <w:rPr>
          <w:b/>
        </w:rPr>
        <w:t xml:space="preserve">Esimerkki 5.1515</w:t>
      </w:r>
    </w:p>
    <w:p>
      <w:r>
        <w:t xml:space="preserve">Kysymyksiä: ['Minkä ikäinen oli Carl Sandburg, kun hän kuoli?'']</w:t>
      </w:r>
    </w:p>
    <w:p>
      <w:r>
        <w:rPr>
          <w:b/>
        </w:rPr>
        <w:t xml:space="preserve">Tulos</w:t>
      </w:r>
    </w:p>
    <w:p>
      <w:r>
        <w:t xml:space="preserve">89 vuotta</w:t>
      </w:r>
    </w:p>
    <w:p>
      <w:r>
        <w:rPr>
          <w:b/>
        </w:rPr>
        <w:t xml:space="preserve">Esimerkki 5.1516</w:t>
      </w:r>
    </w:p>
    <w:p>
      <w:r>
        <w:t xml:space="preserve">Kysymyksiä: ['when did the genocide in rwanda begin?', 'when did rwanda genocide begin?']]</w:t>
      </w:r>
    </w:p>
    <w:p>
      <w:r>
        <w:rPr>
          <w:b/>
        </w:rPr>
        <w:t xml:space="preserve">Tulos</w:t>
      </w:r>
    </w:p>
    <w:p>
      <w:r>
        <w:t xml:space="preserve">1994</w:t>
      </w:r>
    </w:p>
    <w:p>
      <w:r>
        <w:rPr>
          <w:b/>
        </w:rPr>
        <w:t xml:space="preserve">Esimerkki 5.1517</w:t>
      </w:r>
    </w:p>
    <w:p>
      <w:r>
        <w:t xml:space="preserve">Kysymyksiä: ['minä vuonna Jonathan Swiftin Gulliverin matkat julkaistiin ensimmäisen kerran?', 'milloin Jonathan Swiftin kirja Gulliverin matkat julkaistiin ensimmäisen kerran?']]</w:t>
      </w:r>
    </w:p>
    <w:p>
      <w:r>
        <w:rPr>
          <w:b/>
        </w:rPr>
        <w:t xml:space="preserve">Tulos</w:t>
      </w:r>
    </w:p>
    <w:p>
      <w:r>
        <w:t xml:space="preserve">1726-10-28</w:t>
      </w:r>
    </w:p>
    <w:p>
      <w:r>
        <w:rPr>
          <w:b/>
        </w:rPr>
        <w:t xml:space="preserve">Esimerkki 5.1518</w:t>
      </w:r>
    </w:p>
    <w:p>
      <w:r>
        <w:t xml:space="preserve">Kysymyksiä: ['minä vuonna Roberto Clemente liittyi baseballin pääsarjaan?']]</w:t>
      </w:r>
    </w:p>
    <w:p>
      <w:r>
        <w:rPr>
          <w:b/>
        </w:rPr>
        <w:t xml:space="preserve">Tulos</w:t>
      </w:r>
    </w:p>
    <w:p>
      <w:r>
        <w:t xml:space="preserve">1955</w:t>
      </w:r>
    </w:p>
    <w:p>
      <w:r>
        <w:rPr>
          <w:b/>
        </w:rPr>
        <w:t xml:space="preserve">Esimerkki 5.1519</w:t>
      </w:r>
    </w:p>
    <w:p>
      <w:r>
        <w:t xml:space="preserve">Kysymyksiä: ['Milloin Tony Romo pelasi ensimmäisenä vuonna Cowboysissa?'']</w:t>
      </w:r>
    </w:p>
    <w:p>
      <w:r>
        <w:rPr>
          <w:b/>
        </w:rPr>
        <w:t xml:space="preserve">Tulos</w:t>
      </w:r>
    </w:p>
    <w:p>
      <w:r>
        <w:t xml:space="preserve">2003</w:t>
      </w:r>
    </w:p>
    <w:p>
      <w:r>
        <w:rPr>
          <w:b/>
        </w:rPr>
        <w:t xml:space="preserve">Esimerkki 5.1520</w:t>
      </w:r>
    </w:p>
    <w:p>
      <w:r>
        <w:t xml:space="preserve">Kysymyksiä: ['Milloin Neil Armstrong ja hänen vaimonsa erosivat?'']</w:t>
      </w:r>
    </w:p>
    <w:p>
      <w:r>
        <w:rPr>
          <w:b/>
        </w:rPr>
        <w:t xml:space="preserve">Tulos</w:t>
      </w:r>
    </w:p>
    <w:p>
      <w:r>
        <w:t xml:space="preserve">1994</w:t>
      </w:r>
    </w:p>
    <w:p>
      <w:r>
        <w:rPr>
          <w:b/>
        </w:rPr>
        <w:t xml:space="preserve">Esimerkki 5.1521</w:t>
      </w:r>
    </w:p>
    <w:p>
      <w:r>
        <w:t xml:space="preserve">Kysymyksiä: ['milloin diana ross syntyi?']</w:t>
      </w:r>
    </w:p>
    <w:p>
      <w:r>
        <w:rPr>
          <w:b/>
        </w:rPr>
        <w:t xml:space="preserve">Tulos</w:t>
      </w:r>
    </w:p>
    <w:p>
      <w:r>
        <w:t xml:space="preserve">1944-03-26</w:t>
      </w:r>
    </w:p>
    <w:p>
      <w:r>
        <w:rPr>
          <w:b/>
        </w:rPr>
        <w:t xml:space="preserve">Esimerkki 5.1522</w:t>
      </w:r>
    </w:p>
    <w:p>
      <w:r>
        <w:t xml:space="preserve">Kysymyksiä: ['kenen kanssa nathan kress on menossa ulos?']]</w:t>
      </w:r>
    </w:p>
    <w:p>
      <w:r>
        <w:rPr>
          <w:b/>
        </w:rPr>
        <w:t xml:space="preserve">Tulos</w:t>
      </w:r>
    </w:p>
    <w:p>
      <w:r>
        <w:t xml:space="preserve">lontoo elise moore</w:t>
      </w:r>
    </w:p>
    <w:p>
      <w:r>
        <w:rPr>
          <w:b/>
        </w:rPr>
        <w:t xml:space="preserve">Esimerkki 5.1523</w:t>
      </w:r>
    </w:p>
    <w:p>
      <w:r>
        <w:t xml:space="preserve">Kysymyksiä: ['millä kaudella leonardo dicaprio tuli growing painsissa?']]</w:t>
      </w:r>
    </w:p>
    <w:p>
      <w:r>
        <w:rPr>
          <w:b/>
        </w:rPr>
        <w:t xml:space="preserve">Tulos</w:t>
      </w:r>
    </w:p>
    <w:p>
      <w:r>
        <w:t xml:space="preserve">7</w:t>
      </w:r>
    </w:p>
    <w:p>
      <w:r>
        <w:rPr>
          <w:b/>
        </w:rPr>
        <w:t xml:space="preserve">Esimerkki 5.1524</w:t>
      </w:r>
    </w:p>
    <w:p>
      <w:r>
        <w:t xml:space="preserve">Kysymyksiä: ['Milloin James Cooke kuoli?']</w:t>
      </w:r>
    </w:p>
    <w:p>
      <w:r>
        <w:rPr>
          <w:b/>
        </w:rPr>
        <w:t xml:space="preserve">Tulos</w:t>
      </w:r>
    </w:p>
    <w:p>
      <w:r>
        <w:t xml:space="preserve">1779-02-14</w:t>
      </w:r>
    </w:p>
    <w:p>
      <w:r>
        <w:rPr>
          <w:b/>
        </w:rPr>
        <w:t xml:space="preserve">Esimerkki 5.1525</w:t>
      </w:r>
    </w:p>
    <w:p>
      <w:r>
        <w:t xml:space="preserve">Kysymyksiä: ['minä vuonna uudisasukkaat saapuivat Australiaan?']]</w:t>
      </w:r>
    </w:p>
    <w:p>
      <w:r>
        <w:rPr>
          <w:b/>
        </w:rPr>
        <w:t xml:space="preserve">Tulos</w:t>
      </w:r>
    </w:p>
    <w:p>
      <w:r>
        <w:t xml:space="preserve">1793</w:t>
      </w:r>
    </w:p>
    <w:p>
      <w:r>
        <w:rPr>
          <w:b/>
        </w:rPr>
        <w:t xml:space="preserve">Esimerkki 5.1526</w:t>
      </w:r>
    </w:p>
    <w:p>
      <w:r>
        <w:t xml:space="preserve">Kysymyksiä: ['mikä on orlando bloomsin syntymäaika?']]</w:t>
      </w:r>
    </w:p>
    <w:p>
      <w:r>
        <w:rPr>
          <w:b/>
        </w:rPr>
        <w:t xml:space="preserve">Tulos</w:t>
      </w:r>
    </w:p>
    <w:p>
      <w:r>
        <w:t xml:space="preserve">1977-01-13</w:t>
      </w:r>
    </w:p>
    <w:p>
      <w:r>
        <w:rPr>
          <w:b/>
        </w:rPr>
        <w:t xml:space="preserve">Esimerkki 5.1527</w:t>
      </w:r>
    </w:p>
    <w:p>
      <w:r>
        <w:t xml:space="preserve">Kysymyksiä: ['mikä on postinumero Surulere Nigeriassa?']]</w:t>
      </w:r>
    </w:p>
    <w:p>
      <w:r>
        <w:rPr>
          <w:b/>
        </w:rPr>
        <w:t xml:space="preserve">Tulos</w:t>
      </w:r>
    </w:p>
    <w:p>
      <w:r>
        <w:t xml:space="preserve">101283</w:t>
      </w:r>
    </w:p>
    <w:p>
      <w:r>
        <w:rPr>
          <w:b/>
        </w:rPr>
        <w:t xml:space="preserve">Esimerkki 5.1528</w:t>
      </w:r>
    </w:p>
    <w:p>
      <w:r>
        <w:t xml:space="preserve">Kysymyksiä: ['milloin Kanadasta tuli kansainyhteisön maa?']]</w:t>
      </w:r>
    </w:p>
    <w:p>
      <w:r>
        <w:rPr>
          <w:b/>
        </w:rPr>
        <w:t xml:space="preserve">Tulos</w:t>
      </w:r>
    </w:p>
    <w:p>
      <w:r>
        <w:t xml:space="preserve">1931</w:t>
      </w:r>
    </w:p>
    <w:p>
      <w:r>
        <w:rPr>
          <w:b/>
        </w:rPr>
        <w:t xml:space="preserve">Esimerkki 5.1529</w:t>
      </w:r>
    </w:p>
    <w:p>
      <w:r>
        <w:t xml:space="preserve">Kysymyksiä: ["minä vuonna Francis Bellamy kirjoitti uskollisuuslupauksen?"]]</w:t>
      </w:r>
    </w:p>
    <w:p>
      <w:r>
        <w:rPr>
          <w:b/>
        </w:rPr>
        <w:t xml:space="preserve">Tulos</w:t>
      </w:r>
    </w:p>
    <w:p>
      <w:r>
        <w:t xml:space="preserve">1892-08</w:t>
      </w:r>
    </w:p>
    <w:p>
      <w:r>
        <w:rPr>
          <w:b/>
        </w:rPr>
        <w:t xml:space="preserve">Esimerkki 5.1530</w:t>
      </w:r>
    </w:p>
    <w:p>
      <w:r>
        <w:t xml:space="preserve">Kysymyksiä: ['Milloin Neil Armstrong suunnitteli menevänsä kuuhun?']</w:t>
      </w:r>
    </w:p>
    <w:p>
      <w:r>
        <w:rPr>
          <w:b/>
        </w:rPr>
        <w:t xml:space="preserve">Tulos</w:t>
      </w:r>
    </w:p>
    <w:p>
      <w:r>
        <w:t xml:space="preserve">1969-07-20</w:t>
      </w:r>
    </w:p>
    <w:p>
      <w:r>
        <w:rPr>
          <w:b/>
        </w:rPr>
        <w:t xml:space="preserve">Esimerkki 5.1531</w:t>
      </w:r>
    </w:p>
    <w:p>
      <w:r>
        <w:t xml:space="preserve">Kysymyksiä: ['when will bioshock infinit come out?']]</w:t>
      </w:r>
    </w:p>
    <w:p>
      <w:r>
        <w:rPr>
          <w:b/>
        </w:rPr>
        <w:t xml:space="preserve">Tulos</w:t>
      </w:r>
    </w:p>
    <w:p>
      <w:r>
        <w:t xml:space="preserve">2013-03-26</w:t>
      </w:r>
    </w:p>
    <w:p>
      <w:r>
        <w:rPr>
          <w:b/>
        </w:rPr>
        <w:t xml:space="preserve">Esimerkki 5.1532</w:t>
      </w:r>
    </w:p>
    <w:p>
      <w:r>
        <w:t xml:space="preserve">Kysymyksiä: ['mikä on las vegas nevedan väkiluku?']]</w:t>
      </w:r>
    </w:p>
    <w:p>
      <w:r>
        <w:rPr>
          <w:b/>
        </w:rPr>
        <w:t xml:space="preserve">Tulos</w:t>
      </w:r>
    </w:p>
    <w:p>
      <w:r>
        <w:t xml:space="preserve">603,488</w:t>
      </w:r>
    </w:p>
    <w:p>
      <w:r>
        <w:rPr>
          <w:b/>
        </w:rPr>
        <w:t xml:space="preserve">Esimerkki 5.1533</w:t>
      </w:r>
    </w:p>
    <w:p>
      <w:r>
        <w:t xml:space="preserve">Kysymyksiä: ['milloin michael jackson lauloi you are not alone?']]</w:t>
      </w:r>
    </w:p>
    <w:p>
      <w:r>
        <w:rPr>
          <w:b/>
        </w:rPr>
        <w:t xml:space="preserve">Tulos</w:t>
      </w:r>
    </w:p>
    <w:p>
      <w:r>
        <w:t xml:space="preserve">1995-08-15</w:t>
      </w:r>
    </w:p>
    <w:p>
      <w:r>
        <w:rPr>
          <w:b/>
        </w:rPr>
        <w:t xml:space="preserve">Esimerkki 5.1534</w:t>
      </w:r>
    </w:p>
    <w:p>
      <w:r>
        <w:t xml:space="preserve">Kysymyksiä: ['minä vuonna Elvis levytti ensimmäisen kappaleensa?']]</w:t>
      </w:r>
    </w:p>
    <w:p>
      <w:r>
        <w:rPr>
          <w:b/>
        </w:rPr>
        <w:t xml:space="preserve">Tulos</w:t>
      </w:r>
    </w:p>
    <w:p>
      <w:r>
        <w:t xml:space="preserve">1954</w:t>
      </w:r>
    </w:p>
    <w:p>
      <w:r>
        <w:rPr>
          <w:b/>
        </w:rPr>
        <w:t xml:space="preserve">Esimerkki 5.1535</w:t>
      </w:r>
    </w:p>
    <w:p>
      <w:r>
        <w:t xml:space="preserve">Kysymyksiä: ['Milloin Henrik VIII erosi neljännestä vaimostaan?']]</w:t>
      </w:r>
    </w:p>
    <w:p>
      <w:r>
        <w:rPr>
          <w:b/>
        </w:rPr>
        <w:t xml:space="preserve">Tulos</w:t>
      </w:r>
    </w:p>
    <w:p>
      <w:r>
        <w:t xml:space="preserve">1540-07-09</w:t>
      </w:r>
    </w:p>
    <w:p>
      <w:r>
        <w:rPr>
          <w:b/>
        </w:rPr>
        <w:t xml:space="preserve">Esimerkki 5.1536</w:t>
      </w:r>
    </w:p>
    <w:p>
      <w:r>
        <w:t xml:space="preserve">Kysymyksiä: ["Milloin Andy Hurleyn isä kuoli?"]</w:t>
      </w:r>
    </w:p>
    <w:p>
      <w:r>
        <w:rPr>
          <w:b/>
        </w:rPr>
        <w:t xml:space="preserve">Tulos</w:t>
      </w:r>
    </w:p>
    <w:p>
      <w:r>
        <w:t xml:space="preserve">1985</w:t>
      </w:r>
    </w:p>
    <w:p>
      <w:r>
        <w:rPr>
          <w:b/>
        </w:rPr>
        <w:t xml:space="preserve">Esimerkki 5.1537</w:t>
      </w:r>
    </w:p>
    <w:p>
      <w:r>
        <w:t xml:space="preserve">Kysymyksiä: ['milloin kobe bryant voitti ensimmäisen mvp:nsä?']]</w:t>
      </w:r>
    </w:p>
    <w:p>
      <w:r>
        <w:rPr>
          <w:b/>
        </w:rPr>
        <w:t xml:space="preserve">Tulos</w:t>
      </w:r>
    </w:p>
    <w:p>
      <w:r>
        <w:t xml:space="preserve">2007-2008</w:t>
      </w:r>
    </w:p>
    <w:p>
      <w:r>
        <w:rPr>
          <w:b/>
        </w:rPr>
        <w:t xml:space="preserve">Esimerkki 5.1538</w:t>
      </w:r>
    </w:p>
    <w:p>
      <w:r>
        <w:t xml:space="preserve">Kysymyksiä: ['milloin bing crosby kuoli?']</w:t>
      </w:r>
    </w:p>
    <w:p>
      <w:r>
        <w:rPr>
          <w:b/>
        </w:rPr>
        <w:t xml:space="preserve">Tulos</w:t>
      </w:r>
    </w:p>
    <w:p>
      <w:r>
        <w:t xml:space="preserve">1977-10-14</w:t>
      </w:r>
    </w:p>
    <w:p>
      <w:r>
        <w:rPr>
          <w:b/>
        </w:rPr>
        <w:t xml:space="preserve">Esimerkki 5.1539</w:t>
      </w:r>
    </w:p>
    <w:p>
      <w:r>
        <w:t xml:space="preserve">Kysymyksiä: ['Milloin Cristiano Ronaldo pelasi viimeksi Manchesterissa?']]</w:t>
      </w:r>
    </w:p>
    <w:p>
      <w:r>
        <w:rPr>
          <w:b/>
        </w:rPr>
        <w:t xml:space="preserve">Tulos</w:t>
      </w:r>
    </w:p>
    <w:p>
      <w:r>
        <w:t xml:space="preserve">2009</w:t>
      </w:r>
    </w:p>
    <w:p>
      <w:r>
        <w:rPr>
          <w:b/>
        </w:rPr>
        <w:t xml:space="preserve">Esimerkki 5.1540</w:t>
      </w:r>
    </w:p>
    <w:p>
      <w:r>
        <w:t xml:space="preserve">Kysymyksiä: ['Milloin järjestettiin ensimmäinen Melbourne Cup'?']</w:t>
      </w:r>
    </w:p>
    <w:p>
      <w:r>
        <w:rPr>
          <w:b/>
        </w:rPr>
        <w:t xml:space="preserve">Tulos</w:t>
      </w:r>
    </w:p>
    <w:p>
      <w:r>
        <w:t xml:space="preserve">1861</w:t>
      </w:r>
    </w:p>
    <w:p>
      <w:r>
        <w:rPr>
          <w:b/>
        </w:rPr>
        <w:t xml:space="preserve">Esimerkki 5.1541</w:t>
      </w:r>
    </w:p>
    <w:p>
      <w:r>
        <w:t xml:space="preserve">Kysymyksiä: ['minä vuonna Robert Burns syntyi?']]</w:t>
      </w:r>
    </w:p>
    <w:p>
      <w:r>
        <w:rPr>
          <w:b/>
        </w:rPr>
        <w:t xml:space="preserve">Tulos</w:t>
      </w:r>
    </w:p>
    <w:p>
      <w:r>
        <w:t xml:space="preserve">1759</w:t>
      </w:r>
    </w:p>
    <w:p>
      <w:r>
        <w:rPr>
          <w:b/>
        </w:rPr>
        <w:t xml:space="preserve">Esimerkki 5.1542</w:t>
      </w:r>
    </w:p>
    <w:p>
      <w:r>
        <w:t xml:space="preserve">Kysymyksiä: ['when was ashley tisdale born?', 'when ashley michelle tisdale was born?']]</w:t>
      </w:r>
    </w:p>
    <w:p>
      <w:r>
        <w:rPr>
          <w:b/>
        </w:rPr>
        <w:t xml:space="preserve">Tulos</w:t>
      </w:r>
    </w:p>
    <w:p>
      <w:r>
        <w:t xml:space="preserve">1985-07-02</w:t>
      </w:r>
    </w:p>
    <w:p>
      <w:r>
        <w:rPr>
          <w:b/>
        </w:rPr>
        <w:t xml:space="preserve">Esimerkki 5.1543</w:t>
      </w:r>
    </w:p>
    <w:p>
      <w:r>
        <w:t xml:space="preserve">Kysymyksiä: ['minä vuonna abraham likin kuoli?', 'minä vuonna presidentti lincoln kuoli?']]</w:t>
      </w:r>
    </w:p>
    <w:p>
      <w:r>
        <w:rPr>
          <w:b/>
        </w:rPr>
        <w:t xml:space="preserve">Tulos</w:t>
      </w:r>
    </w:p>
    <w:p>
      <w:r>
        <w:t xml:space="preserve">1865-04-15</w:t>
      </w:r>
    </w:p>
    <w:p>
      <w:r>
        <w:rPr>
          <w:b/>
        </w:rPr>
        <w:t xml:space="preserve">Esimerkki 5.1544</w:t>
      </w:r>
    </w:p>
    <w:p>
      <w:r>
        <w:t xml:space="preserve">Kysymyksiä: ['Milloin aloitimme sodan Irakia vastaan?']]</w:t>
      </w:r>
    </w:p>
    <w:p>
      <w:r>
        <w:rPr>
          <w:b/>
        </w:rPr>
        <w:t xml:space="preserve">Tulos</w:t>
      </w:r>
    </w:p>
    <w:p>
      <w:r>
        <w:t xml:space="preserve">2003</w:t>
      </w:r>
    </w:p>
    <w:p>
      <w:r>
        <w:rPr>
          <w:b/>
        </w:rPr>
        <w:t xml:space="preserve">Esimerkki 5.1545</w:t>
      </w:r>
    </w:p>
    <w:p>
      <w:r>
        <w:t xml:space="preserve">Kysymyksiä: ['kenen kanssa chris perez meni naimisiin selena quintanillan kuoleman jälkeen?']]</w:t>
      </w:r>
    </w:p>
    <w:p>
      <w:r>
        <w:rPr>
          <w:b/>
        </w:rPr>
        <w:t xml:space="preserve">Tulos</w:t>
      </w:r>
    </w:p>
    <w:p>
      <w:r>
        <w:t xml:space="preserve">Vanessa Villanueva</w:t>
      </w:r>
    </w:p>
    <w:p>
      <w:r>
        <w:rPr>
          <w:b/>
        </w:rPr>
        <w:t xml:space="preserve">Esimerkki 5.1546</w:t>
      </w:r>
    </w:p>
    <w:p>
      <w:r>
        <w:t xml:space="preserve">Kysymyksiä: ['minä päivänä Harry Truman meni naimisiin?', 'milloin Henry S. Truman meni naimisiin?']]</w:t>
      </w:r>
    </w:p>
    <w:p>
      <w:r>
        <w:rPr>
          <w:b/>
        </w:rPr>
        <w:t xml:space="preserve">Tulos</w:t>
      </w:r>
    </w:p>
    <w:p>
      <w:r>
        <w:t xml:space="preserve">1919-06-28</w:t>
      </w:r>
    </w:p>
    <w:p>
      <w:r>
        <w:rPr>
          <w:b/>
        </w:rPr>
        <w:t xml:space="preserve">Esimerkki 5.1547</w:t>
      </w:r>
    </w:p>
    <w:p>
      <w:r>
        <w:t xml:space="preserve">Kysymyksiä: ['zip code of sta rosa laguna?']]</w:t>
      </w:r>
    </w:p>
    <w:p>
      <w:r>
        <w:rPr>
          <w:b/>
        </w:rPr>
        <w:t xml:space="preserve">Tulos</w:t>
      </w:r>
    </w:p>
    <w:p>
      <w:r>
        <w:t xml:space="preserve">4026</w:t>
      </w:r>
    </w:p>
    <w:p>
      <w:r>
        <w:rPr>
          <w:b/>
        </w:rPr>
        <w:t xml:space="preserve">Esimerkki 5.1548</w:t>
      </w:r>
    </w:p>
    <w:p>
      <w:r>
        <w:t xml:space="preserve">Kysymyksiä: ['Mikä on Pohjois-Dakotan iskulause?']]</w:t>
      </w:r>
    </w:p>
    <w:p>
      <w:r>
        <w:rPr>
          <w:b/>
        </w:rPr>
        <w:t xml:space="preserve">Tulos</w:t>
      </w:r>
    </w:p>
    <w:p>
      <w:r>
        <w:t xml:space="preserve">vapaus ja liitto, nyt ja ikuisesti, yksi ja erottamaton kokonaisuus</w:t>
      </w:r>
    </w:p>
    <w:p>
      <w:r>
        <w:rPr>
          <w:b/>
        </w:rPr>
        <w:t xml:space="preserve">Esimerkki 5.1549</w:t>
      </w:r>
    </w:p>
    <w:p>
      <w:r>
        <w:t xml:space="preserve">Kysymyksiä: ['michael jackson ja lisa marie naimisissa?']</w:t>
      </w:r>
    </w:p>
    <w:p>
      <w:r>
        <w:rPr>
          <w:b/>
        </w:rPr>
        <w:t xml:space="preserve">Tulos</w:t>
      </w:r>
    </w:p>
    <w:p>
      <w:r>
        <w:t xml:space="preserve">1994-05-26</w:t>
      </w:r>
    </w:p>
    <w:p>
      <w:r>
        <w:rPr>
          <w:b/>
        </w:rPr>
        <w:t xml:space="preserve">Esimerkki 5.1550</w:t>
      </w:r>
    </w:p>
    <w:p>
      <w:r>
        <w:t xml:space="preserve">Kysymyksiä: ["Mikä on Michael Jacksonin vanhimman pojan nimi?"]]</w:t>
      </w:r>
    </w:p>
    <w:p>
      <w:r>
        <w:rPr>
          <w:b/>
        </w:rPr>
        <w:t xml:space="preserve">Tulos</w:t>
      </w:r>
    </w:p>
    <w:p>
      <w:r>
        <w:t xml:space="preserve">michael joseph jackson jr.</w:t>
      </w:r>
    </w:p>
    <w:p>
      <w:r>
        <w:rPr>
          <w:b/>
        </w:rPr>
        <w:t xml:space="preserve">Esimerkki 5.1551</w:t>
      </w:r>
    </w:p>
    <w:p>
      <w:r>
        <w:t xml:space="preserve">Kysymyksiä: ['minä päivänä albert namatjira kuoli?']]</w:t>
      </w:r>
    </w:p>
    <w:p>
      <w:r>
        <w:rPr>
          <w:b/>
        </w:rPr>
        <w:t xml:space="preserve">Tulos</w:t>
      </w:r>
    </w:p>
    <w:p>
      <w:r>
        <w:t xml:space="preserve">1959-08-08</w:t>
      </w:r>
    </w:p>
    <w:p>
      <w:r>
        <w:rPr>
          <w:b/>
        </w:rPr>
        <w:t xml:space="preserve">Esimerkki 5.1552</w:t>
      </w:r>
    </w:p>
    <w:p>
      <w:r>
        <w:t xml:space="preserve">Kysymyksiä: ['milloin Arkansasista tuli kahdeskymmenesviides osavaltio?']]</w:t>
      </w:r>
    </w:p>
    <w:p>
      <w:r>
        <w:rPr>
          <w:b/>
        </w:rPr>
        <w:t xml:space="preserve">Tulos</w:t>
      </w:r>
    </w:p>
    <w:p>
      <w:r>
        <w:t xml:space="preserve">1836-06-15</w:t>
      </w:r>
    </w:p>
    <w:p>
      <w:r>
        <w:rPr>
          <w:b/>
        </w:rPr>
        <w:t xml:space="preserve">Esimerkki 5.1553</w:t>
      </w:r>
    </w:p>
    <w:p>
      <w:r>
        <w:t xml:space="preserve">Kysymyksiä: ['milloin lontoosta tuli Ison-Britannian pääkaupunki?']]</w:t>
      </w:r>
    </w:p>
    <w:p>
      <w:r>
        <w:rPr>
          <w:b/>
        </w:rPr>
        <w:t xml:space="preserve">Tulos</w:t>
      </w:r>
    </w:p>
    <w:p>
      <w:r>
        <w:t xml:space="preserve">11xx</w:t>
      </w:r>
    </w:p>
    <w:p>
      <w:r>
        <w:rPr>
          <w:b/>
        </w:rPr>
        <w:t xml:space="preserve">Esimerkki 5.1554</w:t>
      </w:r>
    </w:p>
    <w:p>
      <w:r>
        <w:t xml:space="preserve">Kysymyksiä: ['Kuka on Frank Lucasin pojan äiti?']</w:t>
      </w:r>
    </w:p>
    <w:p>
      <w:r>
        <w:rPr>
          <w:b/>
        </w:rPr>
        <w:t xml:space="preserve">Tulos</w:t>
      </w:r>
    </w:p>
    <w:p>
      <w:r>
        <w:t xml:space="preserve">julianna farrait</w:t>
      </w:r>
    </w:p>
    <w:p>
      <w:r>
        <w:rPr>
          <w:b/>
        </w:rPr>
        <w:t xml:space="preserve">Esimerkki 5.1555</w:t>
      </w:r>
    </w:p>
    <w:p>
      <w:r>
        <w:t xml:space="preserve">Kysymyksiä: ['Mikä on Jennifer Nettlesin poikaystävän nimi?']</w:t>
      </w:r>
    </w:p>
    <w:p>
      <w:r>
        <w:rPr>
          <w:b/>
        </w:rPr>
        <w:t xml:space="preserve">Tulos</w:t>
      </w:r>
    </w:p>
    <w:p>
      <w:r>
        <w:t xml:space="preserve">Justin Miller</w:t>
      </w:r>
    </w:p>
    <w:p>
      <w:r>
        <w:rPr>
          <w:b/>
        </w:rPr>
        <w:t xml:space="preserve">Esimerkki 5.1556</w:t>
      </w:r>
    </w:p>
    <w:p>
      <w:r>
        <w:t xml:space="preserve">Kysymyksiä: ['mikä on ibadanin postinumero Oyon osavaltiossa Nigeriassa?']]</w:t>
      </w:r>
    </w:p>
    <w:p>
      <w:r>
        <w:rPr>
          <w:b/>
        </w:rPr>
        <w:t xml:space="preserve">Tulos</w:t>
      </w:r>
    </w:p>
    <w:p>
      <w:r>
        <w:t xml:space="preserve">200221</w:t>
      </w:r>
    </w:p>
    <w:p>
      <w:r>
        <w:rPr>
          <w:b/>
        </w:rPr>
        <w:t xml:space="preserve">Esimerkki 5.1557</w:t>
      </w:r>
    </w:p>
    <w:p>
      <w:r>
        <w:t xml:space="preserve">Kysymyksiä: ['Milloin Napoleon kuoli?']</w:t>
      </w:r>
    </w:p>
    <w:p>
      <w:r>
        <w:rPr>
          <w:b/>
        </w:rPr>
        <w:t xml:space="preserve">Tulos</w:t>
      </w:r>
    </w:p>
    <w:p>
      <w:r>
        <w:t xml:space="preserve">1821-05-05</w:t>
      </w:r>
    </w:p>
    <w:p>
      <w:r>
        <w:rPr>
          <w:b/>
        </w:rPr>
        <w:t xml:space="preserve">Esimerkki 5.1558</w:t>
      </w:r>
    </w:p>
    <w:p>
      <w:r>
        <w:t xml:space="preserve">Kysymyksiä: ['Milloin George Bernard syntyi?']</w:t>
      </w:r>
    </w:p>
    <w:p>
      <w:r>
        <w:rPr>
          <w:b/>
        </w:rPr>
        <w:t xml:space="preserve">Tulos</w:t>
      </w:r>
    </w:p>
    <w:p>
      <w:r>
        <w:t xml:space="preserve">1856-07-26</w:t>
      </w:r>
    </w:p>
    <w:p>
      <w:r>
        <w:rPr>
          <w:b/>
        </w:rPr>
        <w:t xml:space="preserve">Esimerkki 5.1559</w:t>
      </w:r>
    </w:p>
    <w:p>
      <w:r>
        <w:t xml:space="preserve">Kysymyksiä: ['mitä kouluja clara barton kävi?', 'kouluja clara barton kävi lapsuudessaan?']]</w:t>
      </w:r>
    </w:p>
    <w:p>
      <w:r>
        <w:rPr>
          <w:b/>
        </w:rPr>
        <w:t xml:space="preserve">Tulos</w:t>
      </w:r>
    </w:p>
    <w:p>
      <w:r>
        <w:t xml:space="preserve">clinton liberal institute</w:t>
      </w:r>
    </w:p>
    <w:p>
      <w:r>
        <w:rPr>
          <w:b/>
        </w:rPr>
        <w:t xml:space="preserve">Esimerkki 5.1560</w:t>
      </w:r>
    </w:p>
    <w:p>
      <w:r>
        <w:t xml:space="preserve">Kysymyksiä: ['mikä on sataman leveysaste ja leveyspiiri?']]</w:t>
      </w:r>
    </w:p>
    <w:p>
      <w:r>
        <w:rPr>
          <w:b/>
        </w:rPr>
        <w:t xml:space="preserve">Tulos</w:t>
      </w:r>
    </w:p>
    <w:p>
      <w:r>
        <w:t xml:space="preserve">35.0333° s, 117.9059° e.</w:t>
      </w:r>
    </w:p>
    <w:p>
      <w:r>
        <w:rPr>
          <w:b/>
        </w:rPr>
        <w:t xml:space="preserve">Esimerkki 5.1561</w:t>
      </w:r>
    </w:p>
    <w:p>
      <w:r>
        <w:t xml:space="preserve">Kysymyksiä: ['mikä on timbuktun väkiluku tänään?', 'mikä on timbuktun kokonaisväestömäärä tänään?']]</w:t>
      </w:r>
    </w:p>
    <w:p>
      <w:r>
        <w:rPr>
          <w:b/>
        </w:rPr>
        <w:t xml:space="preserve">Tulos</w:t>
      </w:r>
    </w:p>
    <w:p>
      <w:r>
        <w:t xml:space="preserve">54,453</w:t>
      </w:r>
    </w:p>
    <w:p>
      <w:r>
        <w:rPr>
          <w:b/>
        </w:rPr>
        <w:t xml:space="preserve">Esimerkki 5.1562</w:t>
      </w:r>
    </w:p>
    <w:p>
      <w:r>
        <w:t xml:space="preserve">Kysymyksiä: ['minä vuonna gunsmoke esitettiin ensimmäisen kerran?']]</w:t>
      </w:r>
    </w:p>
    <w:p>
      <w:r>
        <w:rPr>
          <w:b/>
        </w:rPr>
        <w:t xml:space="preserve">Tulos</w:t>
      </w:r>
    </w:p>
    <w:p>
      <w:r>
        <w:t xml:space="preserve">1955-09-10</w:t>
      </w:r>
    </w:p>
    <w:p>
      <w:r>
        <w:rPr>
          <w:b/>
        </w:rPr>
        <w:t xml:space="preserve">Esimerkki 5.1563</w:t>
      </w:r>
    </w:p>
    <w:p>
      <w:r>
        <w:t xml:space="preserve">Kysymyksiä: ['Milloin William Webb Ellis kuoli?']</w:t>
      </w:r>
    </w:p>
    <w:p>
      <w:r>
        <w:rPr>
          <w:b/>
        </w:rPr>
        <w:t xml:space="preserve">Tulos</w:t>
      </w:r>
    </w:p>
    <w:p>
      <w:r>
        <w:t xml:space="preserve">1872-01-24</w:t>
      </w:r>
    </w:p>
    <w:p>
      <w:r>
        <w:rPr>
          <w:b/>
          <w:u w:val="single"/>
        </w:rPr>
        <w:t xml:space="preserve">Tehtävä numero 6</w:t>
      </w:r>
    </w:p>
    <w:p>
      <w:r>
        <w:t xml:space="preserve">Sinulle annetaan syötteenä taulukon sisältö (rivi riviltä). Luo taulukossa olevien tietojen perusteella yksiselitteinen kysymys, joka on seuraavanlainen: 1) sen vastaus on yksilöllinen ja on annetussa taulukossa, 2) sen vastaus on taulukon yhtenäinen tekstiväli. Vältä luomasta kysymyksiä, joihin voi vastata oikein lukematta/ymmärtämättä taulukkoa.</w:t>
      </w:r>
    </w:p>
    <w:p>
      <w:r>
        <w:rPr>
          <w:b/>
        </w:rPr>
        <w:t xml:space="preserve">Esimerkki 6.0</w:t>
      </w:r>
    </w:p>
    <w:p>
      <w:r>
        <w:t xml:space="preserve">Pöytä: ['Pick', 'Player', 'Team', 'Position', 'School']. ['2', 'Tyler Houston', 'Atlanta Braves', 'C', 'Valley HS (Las Vegas, NV)']. ['1', 'Ben McDonald', 'Baltimore Orioles', 'RHP', 'Louisiana State University']. ['3', 'Roger Salkeld', 'Seattle Mariners', 'RHP', 'Saugus (CA) HS']. ['4', 'Jeff Jackson', 'Philadelphia Phillies', 'OF', 'Simeon HS (Chicago, IL)']. ['5', 'Donald Harris', 'Texas Rangers', 'OF', 'Texas Tech University']. ['6', 'Paul Coleman', 'Saint Louis Cardinals', 'OF', 'Frankston (TX) HS']. ['7', 'Frank Thomas', 'Chicago White Sox', '1B', 'Auburn University']. ['8', 'Earl Cunningham', 'Chicago Cubs', 'OF', 'Lancaster (SC) HS']. ['9', 'Kyle Abbott', 'California Angels', 'LHP', 'Long Beach State University']. ['10', 'Charles Johnson', 'Montreal Expos', 'C', 'Westwood HS (Fort Pierce, FL)']. ['11', 'Calvin Murray', 'Cleveland Indians', '3B', 'W.T. White High School (Dallas, TX)']. ['12', 'Jeff Juden', 'Houston Astros', 'RHP', 'Salem (MA) HS']. ['13', 'Brent Mayne', 'Kansas City Royals', 'C', 'Cal State Fullerton']. ['14', 'Steve Hosey', 'San Francisco Giants', 'OF', 'Fresno State University']. ['15', 'Kiki Jones', 'Los Angeles Dodgers', 'RHP', 'Hillsborough HS (Tampa, FL)']. ['16', 'Greg Blosser', 'Boston Red Sox', 'OF', 'Sarasota (FL) HS']. ['17', 'Cal Eldred', 'Milwaukee Brewers', 'RHP', 'University of Iowa']. ['18', 'Willie Greene', 'Pittsburgh Pirates', 'SS', 'Jones County HS (Gray, GA)']. ['19', 'Eddie Zosky', 'Toronto Blue Jays', 'SS', 'Fresno State University']. ['20', 'Scott Bryant', 'Cincinnati Reds', 'OF', 'University of Texas']. ['21', 'Greg Gohr', 'Detroit Tigers', 'RHP', 'Santa Claran yliopisto']. ['22', 'Tom Goodwin', 'Los Angeles Dodgers', 'OF', 'Fresno State University']. ['23', 'Mo Vaughn', 'Boston Red Sox', '1B', 'Seton Hall University']. ['24', 'Alan Zinter', 'New York Mets', 'C', 'Arizonan yliopisto']. ['25', 'Chuck Knoblauch', 'Minnesota Twins', '2B', 'Texas A&amp;M University']. ['26', 'Scott Burrell', 'Seattle Mariners', 'RHP', 'Hamden (CT) HS']].</w:t>
      </w:r>
    </w:p>
    <w:p>
      <w:r>
        <w:rPr>
          <w:b/>
        </w:rPr>
        <w:t xml:space="preserve">Tulos</w:t>
      </w:r>
    </w:p>
    <w:p>
      <w:r>
        <w:t xml:space="preserve">mistä pelaajat ovat kotoisin?</w:t>
      </w:r>
    </w:p>
    <w:p>
      <w:r>
        <w:rPr>
          <w:b/>
        </w:rPr>
        <w:t xml:space="preserve">Tulos</w:t>
      </w:r>
    </w:p>
    <w:p>
      <w:r>
        <w:t xml:space="preserve">kuka pelaaja kävi Louisianan osavaltion yliopistossa?</w:t>
      </w:r>
    </w:p>
    <w:p>
      <w:r>
        <w:rPr>
          <w:b/>
        </w:rPr>
        <w:t xml:space="preserve">Tulos</w:t>
      </w:r>
    </w:p>
    <w:p>
      <w:r>
        <w:t xml:space="preserve">Keitä ovat pelaajat?</w:t>
      </w:r>
    </w:p>
    <w:p>
      <w:r>
        <w:rPr>
          <w:b/>
        </w:rPr>
        <w:t xml:space="preserve">Tulos</w:t>
      </w:r>
    </w:p>
    <w:p>
      <w:r>
        <w:t xml:space="preserve">mitkä niistä ovat 26 parhaan joukossa?</w:t>
      </w:r>
    </w:p>
    <w:p>
      <w:r>
        <w:rPr>
          <w:b/>
        </w:rPr>
        <w:t xml:space="preserve">Tulos</w:t>
      </w:r>
    </w:p>
    <w:p>
      <w:r>
        <w:t xml:space="preserve">Ja kuka heistä on Louisianan osavaltion yliopistosta?</w:t>
      </w:r>
    </w:p>
    <w:p>
      <w:r>
        <w:rPr>
          <w:b/>
        </w:rPr>
        <w:t xml:space="preserve">Tulos</w:t>
      </w:r>
    </w:p>
    <w:p>
      <w:r>
        <w:t xml:space="preserve">ketkä pelaajat ovat 26 parhaan joukossa?</w:t>
      </w:r>
    </w:p>
    <w:p>
      <w:r>
        <w:rPr>
          <w:b/>
        </w:rPr>
        <w:t xml:space="preserve">Tulos</w:t>
      </w:r>
    </w:p>
    <w:p>
      <w:r>
        <w:t xml:space="preserve">Mikä niistä oli Louisianan osavaltionyliopistosta?</w:t>
      </w:r>
    </w:p>
    <w:p>
      <w:r>
        <w:rPr>
          <w:b/>
        </w:rPr>
        <w:t xml:space="preserve">Esimerkki 6.1</w:t>
      </w:r>
    </w:p>
    <w:p>
      <w:r>
        <w:t xml:space="preserve">Pöytä: ['Position', 'Club', 'Played', 'Points', 'Wins', 'Draws', 'Losses', 'Goals for', 'Goals against', 'Goal Difference']. ['3', 'Granada CF', '30', '36', '15', '6', '9', '48', '34', '+14']. ['1', 'Cordoba CF', '30', '40', '16', '8', '6', '48', '22', '+26']. ['2', 'CD Malaga', '30', '38', '14', '10', '6', '52', '36', '+16']. ['4', 'UD Las Palmas', '30', '35', '15', '5', '10', '47', '39', '+8']. ['5', 'Recreativo de Huelva', '30', '33', '13', '7', '10', '43', '42', '+1']. ['6', 'Levante UD', '30', '32', '14', '4', '12', '49', '42', '+7']. ['7', 'Hercules CF', '30', '32', '14', '4', '12', '55', '46', '+9']. ['8', 'Real Murcia', '30', '31', '12', '7', '11', '40', '35', '+5']. ['9', 'Real Jaen', '30', '31', '14', '3', '13', '58', '42', '+16']. ['10', 'Cadiz CF', '30', '28', '12', '4', '14', '43', '52', '-9']. ['11', 'CD Cartagena', '30', '28', '13', '2', '15', '45', '56', '-11']. ['12', 'CD Mestalla', '30', '27', '11', '5', '14', '50', '49', '+1']. ['13', 'Albacete Balompie', '30', '27', '10', '7', '13', '27', '32', '-5']. ['14', 'CD San Fernando', '30', '27', '11', '5', '14', '37', '47', '-10']. ['15', 'Atletico Ceuta', '30', '23', '8', '7', '15', '33', '48', '-15']. ['16', 'CD Villarrobledo', '30', '12', '4', '4', '22', '26', '79', '-53]]</w:t>
      </w:r>
    </w:p>
    <w:p>
      <w:r>
        <w:rPr>
          <w:b/>
        </w:rPr>
        <w:t xml:space="preserve">Tulos</w:t>
      </w:r>
    </w:p>
    <w:p>
      <w:r>
        <w:t xml:space="preserve">Mitkä ovat kaikkien joukkueiden nimet?</w:t>
      </w:r>
    </w:p>
    <w:p>
      <w:r>
        <w:rPr>
          <w:b/>
        </w:rPr>
        <w:t xml:space="preserve">Tulos</w:t>
      </w:r>
    </w:p>
    <w:p>
      <w:r>
        <w:t xml:space="preserve">Mitkä näistä joukkueista kärsivät tappioita?</w:t>
      </w:r>
    </w:p>
    <w:p>
      <w:r>
        <w:rPr>
          <w:b/>
        </w:rPr>
        <w:t xml:space="preserve">Tulos</w:t>
      </w:r>
    </w:p>
    <w:p>
      <w:r>
        <w:t xml:space="preserve">näistä joukkueista, joilla oli yli 21 tappiota?</w:t>
      </w:r>
    </w:p>
    <w:p>
      <w:r>
        <w:rPr>
          <w:b/>
        </w:rPr>
        <w:t xml:space="preserve">Tulos</w:t>
      </w:r>
    </w:p>
    <w:p>
      <w:r>
        <w:t xml:space="preserve">Mitkä ovat tappiot?</w:t>
      </w:r>
    </w:p>
    <w:p>
      <w:r>
        <w:rPr>
          <w:b/>
        </w:rPr>
        <w:t xml:space="preserve">Tulos</w:t>
      </w:r>
    </w:p>
    <w:p>
      <w:r>
        <w:t xml:space="preserve">Millä joukkueella oli yli 21 tappiota?</w:t>
      </w:r>
    </w:p>
    <w:p>
      <w:r>
        <w:rPr>
          <w:b/>
        </w:rPr>
        <w:t xml:space="preserve">Tulos</w:t>
      </w:r>
    </w:p>
    <w:p>
      <w:r>
        <w:t xml:space="preserve">mitkä olivat kaikki joukkueet?</w:t>
      </w:r>
    </w:p>
    <w:p>
      <w:r>
        <w:rPr>
          <w:b/>
        </w:rPr>
        <w:t xml:space="preserve">Tulos</w:t>
      </w:r>
    </w:p>
    <w:p>
      <w:r>
        <w:t xml:space="preserve">mitkä olivat kaikkien näiden joukkueiden tappiot?</w:t>
      </w:r>
    </w:p>
    <w:p>
      <w:r>
        <w:rPr>
          <w:b/>
        </w:rPr>
        <w:t xml:space="preserve">Tulos</w:t>
      </w:r>
    </w:p>
    <w:p>
      <w:r>
        <w:t xml:space="preserve">Mitkä näistä summista ovat suurempia kuin 21?</w:t>
      </w:r>
    </w:p>
    <w:p>
      <w:r>
        <w:rPr>
          <w:b/>
        </w:rPr>
        <w:t xml:space="preserve">Tulos</w:t>
      </w:r>
    </w:p>
    <w:p>
      <w:r>
        <w:t xml:space="preserve">Minkä joukkueen tappioiden kokonaismäärä oli tämä?</w:t>
      </w:r>
    </w:p>
    <w:p>
      <w:r>
        <w:rPr>
          <w:b/>
        </w:rPr>
        <w:t xml:space="preserve">Esimerkki 6.2</w:t>
      </w:r>
    </w:p>
    <w:p>
      <w:r>
        <w:t xml:space="preserve">Pöytä: ['Malli', 'Runko', 'Valmistusvuodet', 'Kaliiperi(t)', 'Tuotanto', 'Piippu', 'Huomautuksia']. ['Remington-Beals Army Model Revolver', 'Large', '1861-1862', '.44', '1,900 (arvioitu)', '8 inch octagon', '']. ['Remington-Beals Navy Model Revolver', 'Medium', '1861-1862', '.36', '14,500 (arvioitu)', '7 1/2 tuuman kahdeksankulma', '']. ['1861 Army Revolver (Old Model Army)', 'Large', '1862', '.44', '6,000 (arvioitu)', '8 tuuman kahdeksankulma', '']. ['1861 Navy Revolver', 'Medium', '1862', '.36', '7,000 (arvioitu)', '7 3/8 tuuman kahdeksankulma', '']. ['New Model Army Revolver', 'Large', '1863-1875', '.44', '122,000 (noin)', '8 tuuman kahdeksankulmainen', 'Käytetään tehdaskonversioissa .46 RF &amp; .44 Remington']. ['New Model Navy Revolver', 'Medium', '1863-1875', '.36', '28,000 (noin)', '7 3/8 tuuman kahdeksankulmainen', 'Käytetty tehdasvalmisteisiin ja Yhdysvaltain laivaston muunnoksiin .38 RF &amp; CF:ksi']. ['New Model Single Action Belt Revolver', 'Large', '1863-1875', '.36 percussion and .38 CF', '2,500 - 3,000 (estimated)', '6 1/2 inch octagon', 'Factory conversion production started in 1873']. ['Remington-Rider Double Action New Model Belt Revolver', 'Large', '1863-1873', '.36 percussion and .38 CF', '3,000 - 5,000 (estimated)', '6 1/2 inch octagon', '1863-1865 available with fluted cylinder, conversions had two-piece cylinder']. ['New Model Police Revolver', 'Medium', '1865-1873', '.36 percussion and .38 RF', '25,000 (arvioitu)', '3 1/2, 4 1/2, 5 1/2, 6 1/2 tuuman kahdeksankulmainen', 'Conversions all believed to be rimfire only']. ['New Model Pocket Revolver', 'Medium', '1865-1873', '.31 percussion and .32 CF', '25,000 (arvioitu)', '3, 3 1/2, 4, 4 1/2', 'Majority produced as conversions or cartridge']]</w:t>
      </w:r>
    </w:p>
    <w:p>
      <w:r>
        <w:rPr>
          <w:b/>
        </w:rPr>
        <w:t xml:space="preserve">Tulos</w:t>
      </w:r>
    </w:p>
    <w:p>
      <w:r>
        <w:t xml:space="preserve">mikä oli kunkin revolverimallin tuotantomäärä?</w:t>
      </w:r>
    </w:p>
    <w:p>
      <w:r>
        <w:rPr>
          <w:b/>
        </w:rPr>
        <w:t xml:space="preserve">Tulos</w:t>
      </w:r>
    </w:p>
    <w:p>
      <w:r>
        <w:t xml:space="preserve">Mikä näistä oli pienin tuotettu määrä?</w:t>
      </w:r>
    </w:p>
    <w:p>
      <w:r>
        <w:rPr>
          <w:b/>
        </w:rPr>
        <w:t xml:space="preserve">Tulos</w:t>
      </w:r>
    </w:p>
    <w:p>
      <w:r>
        <w:t xml:space="preserve">mihin malliin tämä numero kuului?</w:t>
      </w:r>
    </w:p>
    <w:p>
      <w:r>
        <w:rPr>
          <w:b/>
        </w:rPr>
        <w:t xml:space="preserve">Tulos</w:t>
      </w:r>
    </w:p>
    <w:p>
      <w:r>
        <w:t xml:space="preserve">mitä kolmea revolverimallia valmistettiin vähiten?</w:t>
      </w:r>
    </w:p>
    <w:p>
      <w:r>
        <w:rPr>
          <w:b/>
        </w:rPr>
        <w:t xml:space="preserve">Tulos</w:t>
      </w:r>
    </w:p>
    <w:p>
      <w:r>
        <w:t xml:space="preserve">mikä niistä oli alhaisin?</w:t>
      </w:r>
    </w:p>
    <w:p>
      <w:r>
        <w:rPr>
          <w:b/>
        </w:rPr>
        <w:t xml:space="preserve">Tulos</w:t>
      </w:r>
    </w:p>
    <w:p>
      <w:r>
        <w:t xml:space="preserve">mitä kaikkia remingtonin malleja on olemassa?</w:t>
      </w:r>
    </w:p>
    <w:p>
      <w:r>
        <w:rPr>
          <w:b/>
        </w:rPr>
        <w:t xml:space="preserve">Tulos</w:t>
      </w:r>
    </w:p>
    <w:p>
      <w:r>
        <w:t xml:space="preserve">kuinka monta niitä valmistettiin?</w:t>
      </w:r>
    </w:p>
    <w:p>
      <w:r>
        <w:rPr>
          <w:b/>
        </w:rPr>
        <w:t xml:space="preserve">Tulos</w:t>
      </w:r>
    </w:p>
    <w:p>
      <w:r>
        <w:t xml:space="preserve">mitä mallia valmistettiin vähiten?</w:t>
      </w:r>
    </w:p>
    <w:p>
      <w:r>
        <w:rPr>
          <w:b/>
        </w:rPr>
        <w:t xml:space="preserve">Esimerkki 6.3</w:t>
      </w:r>
    </w:p>
    <w:p>
      <w:r>
        <w:t xml:space="preserve">Pöytä: Taulukko: ['Rank', 'Nation', 'Gold', 'Silver', 'Bronze', 'Total']. ['1', 'Algeria', '8', '3', '0', '11']. ['2', 'Tunisia', '4', '3', '5', '12']. ['3', 'Egypti', '3', '3', '3', '3', '9']. ['4', 'Kamerun', '1', '1', '5', '7']. ['5', 'Marokko', '0', '1', '5', '5']. ['6', 'Etelä-Afrikka', '0', '1', '1', '2']. ['7', 'Angola', '0', '1', '0', '1']. ['7', 'Burkina Faso', '0', '1', '0', '1']. ['7', 'Gabon', '0', '1', '0', '1']. ['7', 'Madagaskar', '0', '1', '0', '1']. ['11', 'Nigeria', '0', '0', '3', '3']. ['12', 'Senegal', '0', '0', '2', '2']. ['13', 'Kongon tasavalta', '0', '0', '1', '1']. ['13', 'Norsunluurannikko', '0', '0', '1', '1']. ['13', 'Guinea', '0', '0', '1', '1']. ['13', 'Niger', '0', '0', '1', '1'].</w:t>
      </w:r>
    </w:p>
    <w:p>
      <w:r>
        <w:rPr>
          <w:b/>
        </w:rPr>
        <w:t xml:space="preserve">Tulos</w:t>
      </w:r>
    </w:p>
    <w:p>
      <w:r>
        <w:t xml:space="preserve">Mitkä maat kilpailivat vuoden 2004 afrikkalaisissa judon mestaruuskilpailuissa?</w:t>
      </w:r>
    </w:p>
    <w:p>
      <w:r>
        <w:rPr>
          <w:b/>
        </w:rPr>
        <w:t xml:space="preserve">Tulos</w:t>
      </w:r>
    </w:p>
    <w:p>
      <w:r>
        <w:t xml:space="preserve">näistä, jotka saivat yhteensä yli 7 mitalia?</w:t>
      </w:r>
    </w:p>
    <w:p>
      <w:r>
        <w:rPr>
          <w:b/>
        </w:rPr>
        <w:t xml:space="preserve">Tulos</w:t>
      </w:r>
    </w:p>
    <w:p>
      <w:r>
        <w:t xml:space="preserve">mikä niistä sai eniten pronssimitaleita?</w:t>
      </w:r>
    </w:p>
    <w:p>
      <w:r>
        <w:rPr>
          <w:b/>
        </w:rPr>
        <w:t xml:space="preserve">Tulos</w:t>
      </w:r>
    </w:p>
    <w:p>
      <w:r>
        <w:t xml:space="preserve">Mitkä maat kilpailivat vuoden 2004 afrikkalaisissa judon mestaruuskilpailuissa?</w:t>
      </w:r>
    </w:p>
    <w:p>
      <w:r>
        <w:rPr>
          <w:b/>
        </w:rPr>
        <w:t xml:space="preserve">Tulos</w:t>
      </w:r>
    </w:p>
    <w:p>
      <w:r>
        <w:t xml:space="preserve">ja kuinka monta pronssimitalia he voittivat?</w:t>
      </w:r>
    </w:p>
    <w:p>
      <w:r>
        <w:rPr>
          <w:b/>
        </w:rPr>
        <w:t xml:space="preserve">Tulos</w:t>
      </w:r>
    </w:p>
    <w:p>
      <w:r>
        <w:t xml:space="preserve">kuinka monta vain Algeria, Tunisia ja Egypti saivat?</w:t>
      </w:r>
    </w:p>
    <w:p>
      <w:r>
        <w:rPr>
          <w:b/>
        </w:rPr>
        <w:t xml:space="preserve">Tulos</w:t>
      </w:r>
    </w:p>
    <w:p>
      <w:r>
        <w:t xml:space="preserve">ja mikä kansakunta voitti näistä mitaleista enemmän?</w:t>
      </w:r>
    </w:p>
    <w:p>
      <w:r>
        <w:rPr>
          <w:b/>
        </w:rPr>
        <w:t xml:space="preserve">Tulos</w:t>
      </w:r>
    </w:p>
    <w:p>
      <w:r>
        <w:t xml:space="preserve">Mitkä ovat kilpailevien kansakuntien nimet?</w:t>
      </w:r>
    </w:p>
    <w:p>
      <w:r>
        <w:rPr>
          <w:b/>
        </w:rPr>
        <w:t xml:space="preserve">Tulos</w:t>
      </w:r>
    </w:p>
    <w:p>
      <w:r>
        <w:t xml:space="preserve">mitkä maat voittivat vähintään yhden pronssimitalin?</w:t>
      </w:r>
    </w:p>
    <w:p>
      <w:r>
        <w:rPr>
          <w:b/>
        </w:rPr>
        <w:t xml:space="preserve">Tulos</w:t>
      </w:r>
    </w:p>
    <w:p>
      <w:r>
        <w:t xml:space="preserve">mikä näistä voitti vähintään 5 pronssimitalia?</w:t>
      </w:r>
    </w:p>
    <w:p>
      <w:r>
        <w:rPr>
          <w:b/>
        </w:rPr>
        <w:t xml:space="preserve">Tulos</w:t>
      </w:r>
    </w:p>
    <w:p>
      <w:r>
        <w:t xml:space="preserve">mitkä maat voittivat vähemmän kuin yhden pronssimitalin?</w:t>
      </w:r>
    </w:p>
    <w:p>
      <w:r>
        <w:rPr>
          <w:b/>
        </w:rPr>
        <w:t xml:space="preserve">Tulos</w:t>
      </w:r>
    </w:p>
    <w:p>
      <w:r>
        <w:t xml:space="preserve">mikä maa, Algeria, Tunisia vai Egypti, voitti eniten pronssimitaleita?</w:t>
      </w:r>
    </w:p>
    <w:p>
      <w:r>
        <w:rPr>
          <w:b/>
        </w:rPr>
        <w:t xml:space="preserve">Esimerkki 6.4</w:t>
      </w:r>
    </w:p>
    <w:p>
      <w:r>
        <w:t xml:space="preserve">Pöytä: Taulukko: ['Sijoitus', 'Nimi', 'Kansalaisuus', 'Aika (käsi)', 'Huomautuksia']. ['', 'Tommy Green', 'Iso-Britannia', '4:50:10', 'OR']. ['', 'Janis Dalins', 'Latvia', '4:57:20', '']. ['', 'Ugo Frigerio', 'Italia', '4:59:06', '']. ['4', 'Karl Hahnel', 'Saksa', '5:06:06', '']. ['5', 'Ettore Rivolta', 'Italia', '5:07:39', '']. ['6', 'Paul Sievert', 'Saksa', '5:16:41', '']. ['7', 'Henri Quintric', 'Ranska', '5:27:25', '']. ['8', 'Ernie Crosbie', 'Yhdysvallat', '5:28:02', '']. ['9', 'Bill Chisholm', 'Yhdysvallat', '5:51:00', '']. ['10', 'Alfred Maasik', 'Viro', '6:19:00', '']. [''', 'Henry Cieman', 'Kanada', '', 'DNF']. ['', 'John Moralis', 'Kreikka', '', 'DNF']. ['', 'Francesco Pretti', 'Italia', '', 'DNF']. ['', 'Arthur Tell Schwab', 'Sveitsi', '', 'DNF']. ['', 'Harry Hinkel', 'Yhdysvallat', '', 'DNF'].</w:t>
      </w:r>
    </w:p>
    <w:p>
      <w:r>
        <w:rPr>
          <w:b/>
        </w:rPr>
        <w:t xml:space="preserve">Tulos</w:t>
      </w:r>
    </w:p>
    <w:p>
      <w:r>
        <w:t xml:space="preserve">Keitä kaikki urheilijat ovat?</w:t>
      </w:r>
    </w:p>
    <w:p>
      <w:r>
        <w:rPr>
          <w:b/>
        </w:rPr>
        <w:t xml:space="preserve">Tulos</w:t>
      </w:r>
    </w:p>
    <w:p>
      <w:r>
        <w:t xml:space="preserve">Mistä he ovat kotoisin?</w:t>
      </w:r>
    </w:p>
    <w:p>
      <w:r>
        <w:rPr>
          <w:b/>
        </w:rPr>
        <w:t xml:space="preserve">Tulos</w:t>
      </w:r>
    </w:p>
    <w:p>
      <w:r>
        <w:t xml:space="preserve">kuka urheilija on Paul Sievertin ohella kotoisin Saksasta?</w:t>
      </w:r>
    </w:p>
    <w:p>
      <w:r>
        <w:rPr>
          <w:b/>
        </w:rPr>
        <w:t xml:space="preserve">Tulos</w:t>
      </w:r>
    </w:p>
    <w:p>
      <w:r>
        <w:t xml:space="preserve">kuka kilpaili miesten 50 kilometrin kävelyssä vuoden 1932 kesäolympialaisissa?</w:t>
      </w:r>
    </w:p>
    <w:p>
      <w:r>
        <w:rPr>
          <w:b/>
        </w:rPr>
        <w:t xml:space="preserve">Tulos</w:t>
      </w:r>
    </w:p>
    <w:p>
      <w:r>
        <w:t xml:space="preserve">ketkä vuoden 1932 kesäolympialaisten miesten 50 kilometrin kävelyn kilpailijoista olivat saksalaisia?</w:t>
      </w:r>
    </w:p>
    <w:p>
      <w:r>
        <w:rPr>
          <w:b/>
        </w:rPr>
        <w:t xml:space="preserve">Tulos</w:t>
      </w:r>
    </w:p>
    <w:p>
      <w:r>
        <w:t xml:space="preserve">kuka näistä saksalaisista kilpailijoista ei ollut Paul Sievert?</w:t>
      </w:r>
    </w:p>
    <w:p>
      <w:r>
        <w:rPr>
          <w:b/>
        </w:rPr>
        <w:t xml:space="preserve">Tulos</w:t>
      </w:r>
    </w:p>
    <w:p>
      <w:r>
        <w:t xml:space="preserve">mitkä kilpailijat olivat Saksasta?</w:t>
      </w:r>
    </w:p>
    <w:p>
      <w:r>
        <w:rPr>
          <w:b/>
        </w:rPr>
        <w:t xml:space="preserve">Tulos</w:t>
      </w:r>
    </w:p>
    <w:p>
      <w:r>
        <w:t xml:space="preserve">joka ei ollut Paul Sievert?</w:t>
      </w:r>
    </w:p>
    <w:p>
      <w:r>
        <w:rPr>
          <w:b/>
        </w:rPr>
        <w:t xml:space="preserve">Esimerkki 6.5</w:t>
      </w:r>
    </w:p>
    <w:p>
      <w:r>
        <w:t xml:space="preserve">Pöytä: [Nimi", "Väestö (vuoden 2002 väestönlaskenta)", "Väestö (vuoden 2007 arvio)", "Väestö (vuoden 2011 väestönlaskenta)", "Pinta-ala (km2)", "Tiheys (asukasta/km2)"]. ['Brasov', '283,901', '277,945', '253,200', '267.32', '1,204']. ['Codlea', '24,256', '24,550', '21,708', '132.79', '182']. ['Sacele', '30,044', '31,796', '30,798', '320', '93']. ['Ghimbav', '5,100', '5,357', '4,698', '28.08', '181.62']. ['Predeal', '5,625', '5,174', '4,755', '58.4', '96.14']. ['Rasnov', '15,436', '16,055', '15,022', '164.36', '94']. ['Cristian', '3,952', '4,300', '4,490', '27.73', '142.51']. ['Sanpetru', '3,401', '3,759', '4,819', '30.74', '110.63']. ['Halchiu', '4,072', '4,560', '4,218', '56.67', '71.85']. ['Tarlungeni', '7,413', '7,996', '8,320', '135.66', '54.65']. ['Prejmer', '8,323', '8,876', '8,472', '60.48', '137.61']. ['Harman', '4,437', '4,775', '5,402', '52.79', '84.05']. ['Bod', '3,942', '4,173', '3,994', '33.56', '117.46']. ['Total', '399,902', '399,316', '369,896', '1,368.58', '270']].</w:t>
      </w:r>
    </w:p>
    <w:p>
      <w:r>
        <w:rPr>
          <w:b/>
        </w:rPr>
        <w:t xml:space="preserve">Tulos</w:t>
      </w:r>
    </w:p>
    <w:p>
      <w:r>
        <w:t xml:space="preserve">Mikä oli Ghimbavin väkiluku vuonna 2007?</w:t>
      </w:r>
    </w:p>
    <w:p>
      <w:r>
        <w:rPr>
          <w:b/>
        </w:rPr>
        <w:t xml:space="preserve">Tulos</w:t>
      </w:r>
    </w:p>
    <w:p>
      <w:r>
        <w:t xml:space="preserve">Mikä oli Sacelen väkiluku vuonna 2007?</w:t>
      </w:r>
    </w:p>
    <w:p>
      <w:r>
        <w:rPr>
          <w:b/>
        </w:rPr>
        <w:t xml:space="preserve">Tulos</w:t>
      </w:r>
    </w:p>
    <w:p>
      <w:r>
        <w:t xml:space="preserve">Mikä oli Predealin väkiluku vuonna 2007?</w:t>
      </w:r>
    </w:p>
    <w:p>
      <w:r>
        <w:rPr>
          <w:b/>
        </w:rPr>
        <w:t xml:space="preserve">Tulos</w:t>
      </w:r>
    </w:p>
    <w:p>
      <w:r>
        <w:t xml:space="preserve">mitkä paikat sijaitsevat brasovin pääkaupunkiseudulla?</w:t>
      </w:r>
    </w:p>
    <w:p>
      <w:r>
        <w:rPr>
          <w:b/>
        </w:rPr>
        <w:t xml:space="preserve">Tulos</w:t>
      </w:r>
    </w:p>
    <w:p>
      <w:r>
        <w:t xml:space="preserve">Mikä oli kunkin paikkakunnan väkiluku vuonna 2007?</w:t>
      </w:r>
    </w:p>
    <w:p>
      <w:r>
        <w:rPr>
          <w:b/>
        </w:rPr>
        <w:t xml:space="preserve">Tulos</w:t>
      </w:r>
    </w:p>
    <w:p>
      <w:r>
        <w:t xml:space="preserve">Mihin väestöryhmään predeal liittyy?</w:t>
      </w:r>
    </w:p>
    <w:p>
      <w:r>
        <w:rPr>
          <w:b/>
        </w:rPr>
        <w:t xml:space="preserve">Tulos</w:t>
      </w:r>
    </w:p>
    <w:p>
      <w:r>
        <w:t xml:space="preserve">Mitkä ovat kaikkien brasovin metropolialueen paikkakuntien nimet?</w:t>
      </w:r>
    </w:p>
    <w:p>
      <w:r>
        <w:rPr>
          <w:b/>
        </w:rPr>
        <w:t xml:space="preserve">Tulos</w:t>
      </w:r>
    </w:p>
    <w:p>
      <w:r>
        <w:t xml:space="preserve">mikä on asukkaiden määrä predealin vuoden 2007 tallentamista varten?</w:t>
      </w:r>
    </w:p>
    <w:p>
      <w:r>
        <w:rPr>
          <w:b/>
        </w:rPr>
        <w:t xml:space="preserve">Esimerkki 6.6</w:t>
      </w:r>
    </w:p>
    <w:p>
      <w:r>
        <w:t xml:space="preserve">Pöytä: ['Institution', 'Location', 'Enrollment', 'Nickname', 'Varsity Sports', 'Rugby Since', 'Head Coach']. ['Clemson University', 'Clemson, South Carolina', '20,576', 'Tigers', '19', '1967', 'Justin Hickey']. ['Maryland', 'College Park, Maryland', '37,641', 'Terrapins', '20', '1968', 'Jeff Soeken']. ['Navy', 'Annapolis, Maryland', '4,576', 'Midshipmen', '30', '1963', 'Mike Flanagan']. ['North Carolina', 'Chapel Hill, North Carolina', '29,340', 'Tar Heels', '28', '1966', 'Pete Earsman']. ['North Carolina State', 'Raleigh, North Carolina', '34,767', 'Wolfpack', '25', '1965', 'Jim Latham']. ['University of Virginia', 'Charlottesville, Virginia', '20,895', 'Cavaliers', '25', '1961', 'Jon Roberts']. ['Virginia Tech', 'Blacksburg, Virginia', '30,379', 'Hokies', '21', '1891 / 1968', 'Andy Richards']. ['Wake Forest', 'Winston-Salem, Pohjois-Carolina', '7,079', 'Demon Deacons', '18', '1973', 'Patrick Kane']].</w:t>
      </w:r>
    </w:p>
    <w:p>
      <w:r>
        <w:rPr>
          <w:b/>
        </w:rPr>
        <w:t xml:space="preserve">Tulos</w:t>
      </w:r>
    </w:p>
    <w:p>
      <w:r>
        <w:t xml:space="preserve">mitä kaikki koulut ovat?</w:t>
      </w:r>
    </w:p>
    <w:p>
      <w:r>
        <w:rPr>
          <w:b/>
        </w:rPr>
        <w:t xml:space="preserve">Tulos</w:t>
      </w:r>
    </w:p>
    <w:p>
      <w:r>
        <w:t xml:space="preserve">mikä on heidän ilmoittautumismääränsä?</w:t>
      </w:r>
    </w:p>
    <w:p>
      <w:r>
        <w:rPr>
          <w:b/>
        </w:rPr>
        <w:t xml:space="preserve">Tulos</w:t>
      </w:r>
    </w:p>
    <w:p>
      <w:r>
        <w:t xml:space="preserve">Clemsonin ja Virginian teknillisen korkeakoulun välillä, kummassa on enemmän opiskelijoita?</w:t>
      </w:r>
    </w:p>
    <w:p>
      <w:r>
        <w:rPr>
          <w:b/>
        </w:rPr>
        <w:t xml:space="preserve">Tulos</w:t>
      </w:r>
    </w:p>
    <w:p>
      <w:r>
        <w:t xml:space="preserve">missä kouluissa on yli 20000 oppilasta?</w:t>
      </w:r>
    </w:p>
    <w:p>
      <w:r>
        <w:rPr>
          <w:b/>
        </w:rPr>
        <w:t xml:space="preserve">Tulos</w:t>
      </w:r>
    </w:p>
    <w:p>
      <w:r>
        <w:t xml:space="preserve">Mikä näistä kouluista on pelannut rugbya pisimpään?</w:t>
      </w:r>
    </w:p>
    <w:p>
      <w:r>
        <w:rPr>
          <w:b/>
        </w:rPr>
        <w:t xml:space="preserve">Tulos</w:t>
      </w:r>
    </w:p>
    <w:p>
      <w:r>
        <w:t xml:space="preserve">Mitkä alla olevista kouluista eivät ole Marylandista tai Pohjois-Carolinasta?</w:t>
      </w:r>
    </w:p>
    <w:p>
      <w:r>
        <w:rPr>
          <w:b/>
        </w:rPr>
        <w:t xml:space="preserve">Tulos</w:t>
      </w:r>
    </w:p>
    <w:p>
      <w:r>
        <w:t xml:space="preserve">niistä, joiden ilmoittautuneiden määrä on yli 20 000?</w:t>
      </w:r>
    </w:p>
    <w:p>
      <w:r>
        <w:rPr>
          <w:b/>
        </w:rPr>
        <w:t xml:space="preserve">Tulos</w:t>
      </w:r>
    </w:p>
    <w:p>
      <w:r>
        <w:t xml:space="preserve">Missä näistä on enemmän opiskelijoita?</w:t>
      </w:r>
    </w:p>
    <w:p>
      <w:r>
        <w:rPr>
          <w:b/>
        </w:rPr>
        <w:t xml:space="preserve">Esimerkki 6.7</w:t>
      </w:r>
    </w:p>
    <w:p>
      <w:r>
        <w:t xml:space="preserve">Pöytä: ['ET', 'Days available', 'Program', 'Host(s)', 'Description']. ['9am-10am', 'Monday-Friday', 'The Morning Click', 'Jamie Colby (M,T), Harris Faulkner (W-F)', 'Current events.']. ['10:00-10:30', 'Maanantai-Perjantai', '', 'Lauren Green (M), Uma Pemmaraju (T), Gregg Jarrett (W), Arthel Neville (F), Rick Folbaum (F), Heather Childers', 'Ajankohtaiset tapahtumat.']. ['11:00-11:30', 'Maanantaista perjantaihin', 'FBN Live', 'Lauren Simonetti', 'Talousuutiset ja -tiedotus.']. ['12pm-1pm', 'maanantai-perjantai', 'On the Hunt', 'Jonathan Hunt', 'Ajankohtaiset tapahtumat.']. ['14.00-15.00', 'Maanantai', 'Viihdetunti', 'Ashley Dvorkin', 'Viihdeuutiset, musiikkiesitykset']. ['14.00-15.00', 'Tiistai', '', 'Kimberly Guilfoyle', 'Rikos- ja lakiuutiset.']. ['14.00-15.00', 'keskiviikko', 'Defcon 3', 'Kathleen Troia McFarland', 'Sotilasuutiset ja -tiedotus']. ['14.00-15.00', 'Torstai', 'Fox Car Report', 'Gary Gastelu', 'Autoalan uutiset ja tiedot']. ['14.00-15.00', 'Perjantai', 'Hengellinen keskustelu', 'Lauren Green', 'Keskustelu uskonnollisista aiheista']].</w:t>
      </w:r>
    </w:p>
    <w:p>
      <w:r>
        <w:rPr>
          <w:b/>
        </w:rPr>
        <w:t xml:space="preserve">Tulos</w:t>
      </w:r>
    </w:p>
    <w:p>
      <w:r>
        <w:t xml:space="preserve">mitkä foxin ohjelmat ovat katsottavissa torstaina?</w:t>
      </w:r>
    </w:p>
    <w:p>
      <w:r>
        <w:rPr>
          <w:b/>
        </w:rPr>
        <w:t xml:space="preserve">Tulos</w:t>
      </w:r>
    </w:p>
    <w:p>
      <w:r>
        <w:t xml:space="preserve">Mikä näistä ohjelmista esitetään vain torstaisin?</w:t>
      </w:r>
    </w:p>
    <w:p>
      <w:r>
        <w:rPr>
          <w:b/>
        </w:rPr>
        <w:t xml:space="preserve">Tulos</w:t>
      </w:r>
    </w:p>
    <w:p>
      <w:r>
        <w:t xml:space="preserve">mitä esityksiä?</w:t>
      </w:r>
    </w:p>
    <w:p>
      <w:r>
        <w:rPr>
          <w:b/>
        </w:rPr>
        <w:t xml:space="preserve">Tulos</w:t>
      </w:r>
    </w:p>
    <w:p>
      <w:r>
        <w:t xml:space="preserve">mitkä ohjelmat ovat vain torstaisin?</w:t>
      </w:r>
    </w:p>
    <w:p>
      <w:r>
        <w:rPr>
          <w:b/>
        </w:rPr>
        <w:t xml:space="preserve">Tulos</w:t>
      </w:r>
    </w:p>
    <w:p>
      <w:r>
        <w:t xml:space="preserve">Mikä ohjelma se on?</w:t>
      </w:r>
    </w:p>
    <w:p>
      <w:r>
        <w:rPr>
          <w:b/>
        </w:rPr>
        <w:t xml:space="preserve">Tulos</w:t>
      </w:r>
    </w:p>
    <w:p>
      <w:r>
        <w:t xml:space="preserve">Mitkä ovat kaikkien ohjelmien nimet?</w:t>
      </w:r>
    </w:p>
    <w:p>
      <w:r>
        <w:rPr>
          <w:b/>
        </w:rPr>
        <w:t xml:space="preserve">Tulos</w:t>
      </w:r>
    </w:p>
    <w:p>
      <w:r>
        <w:t xml:space="preserve">minä päivinä ne lähetetään?</w:t>
      </w:r>
    </w:p>
    <w:p>
      <w:r>
        <w:rPr>
          <w:b/>
        </w:rPr>
        <w:t xml:space="preserve">Tulos</w:t>
      </w:r>
    </w:p>
    <w:p>
      <w:r>
        <w:t xml:space="preserve">ja mikä näistä ohjelmista esitetään vain torstaisin?</w:t>
      </w:r>
    </w:p>
    <w:p>
      <w:r>
        <w:rPr>
          <w:b/>
        </w:rPr>
        <w:t xml:space="preserve">Esimerkki 6.8</w:t>
      </w:r>
    </w:p>
    <w:p>
      <w:r>
        <w:t xml:space="preserve">Pöytä: ['Vuosi', 'Miss Pohjois-Irlanti', 'Kotikaupunki', 'Sijoitus Miss Maailma', 'Huomautuksia']. ['2012', 'Tiffany Brien', 'Belfast', 'Top 30', 'Rantamuodin top 10 ja urheilu- ja kuntoliikuntakilpailun 1. sijalla Miss Worldissä 2012']. ['2011', 'Finola Guinnane', 'Drumbo', 'Ei-finalisti', 'Rantakauneuden top 20 ja Kauneus tarkoituksella -kilpailun top 77 Miss World 2011']. ['2010', 'Lori Moore', 'Belfast', 'Top 25', 'Urheilun voittaja Miss Maailma 2010']. ['2009', 'Cherie Gardiner', 'Bangor', 'Ei-finalisti', '']. ['2008', 'Judith Wilson', 'Enniskillen', 'Ei-finalisti', 'Talenttien 19 parhaan joukossa Miss World 2008']. ['2007', 'Melissa Patton', 'Belfast', 'Ei-finalisti', '']. ['2006', 'Catherine Jean Milligan', 'Newtownards', 'Top 17', 'Miss Talent -kilpailun voittaja Miss World 2006']. ['2005', 'Lucy Evangelista', 'Portglenone', 'Top 15', 'Myöhemmin Miss Iso-Britannia 2005 ja Miss Universum Iso-Britannia 2005 2. sijalla']. ['2004', 'Kirsty Anne Gabriel Stewart', 'Enniskillen', 'Ei-finalisti', '']. ['2003', 'Diana Sayers', 'Belfast', 'Ei-finalisti', '']. ['2002', 'Gayle Williamson', 'Lurgan', 'ei-finalisti', 'Myöhemmin Miss Yhdistynyt kuningaskunta 2002']. ['2001', 'Angela McCarthy', 'Belfast', 'Ei-finalisti', '']. ['2000', 'Julie Lee-Ann Martin', 'Belfast', 'Ei-finalisti', '']].</w:t>
      </w:r>
    </w:p>
    <w:p>
      <w:r>
        <w:rPr>
          <w:b/>
        </w:rPr>
        <w:t xml:space="preserve">Tulos</w:t>
      </w:r>
    </w:p>
    <w:p>
      <w:r>
        <w:t xml:space="preserve">mitkä olivat kaikki miss Pohjois-Irlannin voittajien sijoitukset miss world -kisoissa?</w:t>
      </w:r>
    </w:p>
    <w:p>
      <w:r>
        <w:rPr>
          <w:b/>
        </w:rPr>
        <w:t xml:space="preserve">Tulos</w:t>
      </w:r>
    </w:p>
    <w:p>
      <w:r>
        <w:t xml:space="preserve">mikä oli korkein sijoitus miss worldissa?</w:t>
      </w:r>
    </w:p>
    <w:p>
      <w:r>
        <w:rPr>
          <w:b/>
        </w:rPr>
        <w:t xml:space="preserve">Tulos</w:t>
      </w:r>
    </w:p>
    <w:p>
      <w:r>
        <w:t xml:space="preserve">joka sijoitettiin tähän paikkaan?</w:t>
      </w:r>
    </w:p>
    <w:p>
      <w:r>
        <w:rPr>
          <w:b/>
        </w:rPr>
        <w:t xml:space="preserve">Tulos</w:t>
      </w:r>
    </w:p>
    <w:p>
      <w:r>
        <w:t xml:space="preserve">ketkä kaikki olivat voittajia?</w:t>
      </w:r>
    </w:p>
    <w:p>
      <w:r>
        <w:rPr>
          <w:b/>
        </w:rPr>
        <w:t xml:space="preserve">Tulos</w:t>
      </w:r>
    </w:p>
    <w:p>
      <w:r>
        <w:t xml:space="preserve">mihin ne sijoitettiin?</w:t>
      </w:r>
    </w:p>
    <w:p>
      <w:r>
        <w:rPr>
          <w:b/>
        </w:rPr>
        <w:t xml:space="preserve">Tulos</w:t>
      </w:r>
    </w:p>
    <w:p>
      <w:r>
        <w:t xml:space="preserve">Entä vain Lucy Evangelista ja Tiffany Brien?</w:t>
      </w:r>
    </w:p>
    <w:p>
      <w:r>
        <w:rPr>
          <w:b/>
        </w:rPr>
        <w:t xml:space="preserve">Tulos</w:t>
      </w:r>
    </w:p>
    <w:p>
      <w:r>
        <w:t xml:space="preserve">kumpi sijoittui korkeammalle?</w:t>
      </w:r>
    </w:p>
    <w:p>
      <w:r>
        <w:rPr>
          <w:b/>
        </w:rPr>
        <w:t xml:space="preserve">Tulos</w:t>
      </w:r>
    </w:p>
    <w:p>
      <w:r>
        <w:t xml:space="preserve">Missä sarakkeessa on Miss Pohjois-Irlannin nimet?</w:t>
      </w:r>
    </w:p>
    <w:p>
      <w:r>
        <w:rPr>
          <w:b/>
        </w:rPr>
        <w:t xml:space="preserve">Tulos</w:t>
      </w:r>
    </w:p>
    <w:p>
      <w:r>
        <w:t xml:space="preserve">Mikä sarake sisältää sijoituksen miss worldissa?</w:t>
      </w:r>
    </w:p>
    <w:p>
      <w:r>
        <w:rPr>
          <w:b/>
        </w:rPr>
        <w:t xml:space="preserve">Tulos</w:t>
      </w:r>
    </w:p>
    <w:p>
      <w:r>
        <w:t xml:space="preserve">mikä oli tiffany brienin sijoitus miss worldissa?</w:t>
      </w:r>
    </w:p>
    <w:p>
      <w:r>
        <w:rPr>
          <w:b/>
        </w:rPr>
        <w:t xml:space="preserve">Tulos</w:t>
      </w:r>
    </w:p>
    <w:p>
      <w:r>
        <w:t xml:space="preserve">mikä oli Lucy Evangelistan sijoitus???</w:t>
      </w:r>
    </w:p>
    <w:p>
      <w:r>
        <w:rPr>
          <w:b/>
        </w:rPr>
        <w:t xml:space="preserve">Tulos</w:t>
      </w:r>
    </w:p>
    <w:p>
      <w:r>
        <w:t xml:space="preserve">Kumpi näistä kahdesta sijoituksesta on lähempänä ensimmäistä sijaa?</w:t>
      </w:r>
    </w:p>
    <w:p>
      <w:r>
        <w:rPr>
          <w:b/>
        </w:rPr>
        <w:t xml:space="preserve">Tulos</w:t>
      </w:r>
    </w:p>
    <w:p>
      <w:r>
        <w:t xml:space="preserve">kenen sijoituspaikka tämä on?</w:t>
      </w:r>
    </w:p>
    <w:p>
      <w:r>
        <w:rPr>
          <w:b/>
        </w:rPr>
        <w:t xml:space="preserve">Esimerkki 6.9</w:t>
      </w:r>
    </w:p>
    <w:p>
      <w:r>
        <w:t xml:space="preserve">Pöytä: ['Seura', 'Pelattu', 'Voitettu', 'Tasapeli', 'Hävitty', 'Pisteet', 'Pisteet vastaan', 'Bonuspisteet', 'Pisteet']. ['Biarritz Olympique', '26', '19', '', '7', '694', '350', '14', '90']. ['Stade Francais', '26', '19', '', '7', '633', '437', '13', '89']. ['Stade Toulousain', '26', '19', '', '7', '713', '427', '12', '88']. ['USA Perpignan', '26', '18', '', '8', '671', '398', '12', '84']. ['SU Agen', '26', '15', '', '11', '655', '540', '10', '70']. ['CS Bourgoin-Jallieu', '26', '14', '', '12', '591', '516', '11', '67']. ['Castres Olympique', '26', '13', '', '13', '685', '559', '14', '66']. ['ASM Clermont', '26', '14', '', '12', '577', '569', '7', '63']. ['CA Brive', '26', '10', '1', '15', '431', '553', '9', '51']. ['RC Narbonne', '26', '11', '', '15', '533', '775', '3', '47']. ['Montpellier RC', '26', '9', '0', '17', '574', '659', '10', '46']. ['Aviron Bayonnais', '26', '8', '1', '17', '514', '669', '9', '43']. ["Section Paloise", "26", "9", "0", "17", "476", "790", "4", "40"]. ['RC Toulonnais', '26', '3', '0', '23', '332', '837', '7', '19']].</w:t>
      </w:r>
    </w:p>
    <w:p>
      <w:r>
        <w:rPr>
          <w:b/>
        </w:rPr>
        <w:t xml:space="preserve">Tulos</w:t>
      </w:r>
    </w:p>
    <w:p>
      <w:r>
        <w:t xml:space="preserve">Kuinka monta pistettä Castres Olympique on saanut?</w:t>
      </w:r>
    </w:p>
    <w:p>
      <w:r>
        <w:rPr>
          <w:b/>
        </w:rPr>
        <w:t xml:space="preserve">Tulos</w:t>
      </w:r>
    </w:p>
    <w:p>
      <w:r>
        <w:t xml:space="preserve">ja kuinka monta pistettä su agen on?</w:t>
      </w:r>
    </w:p>
    <w:p>
      <w:r>
        <w:rPr>
          <w:b/>
        </w:rPr>
        <w:t xml:space="preserve">Tulos</w:t>
      </w:r>
    </w:p>
    <w:p>
      <w:r>
        <w:t xml:space="preserve">kummalla joukkueella oli enemmän pisteitä?</w:t>
      </w:r>
    </w:p>
    <w:p>
      <w:r>
        <w:rPr>
          <w:b/>
        </w:rPr>
        <w:t xml:space="preserve">Tulos</w:t>
      </w:r>
    </w:p>
    <w:p>
      <w:r>
        <w:t xml:space="preserve">Mitkä ovat kaikkien seurojen nimet?</w:t>
      </w:r>
    </w:p>
    <w:p>
      <w:r>
        <w:rPr>
          <w:b/>
        </w:rPr>
        <w:t xml:space="preserve">Tulos</w:t>
      </w:r>
    </w:p>
    <w:p>
      <w:r>
        <w:t xml:space="preserve">ja kuinka monta pistettä he voittivat?</w:t>
      </w:r>
    </w:p>
    <w:p>
      <w:r>
        <w:rPr>
          <w:b/>
        </w:rPr>
        <w:t xml:space="preserve">Tulos</w:t>
      </w:r>
    </w:p>
    <w:p>
      <w:r>
        <w:t xml:space="preserve">ja su agen ja castres olympique, kumpi seura sai enemmän pisteitä?</w:t>
      </w:r>
    </w:p>
    <w:p>
      <w:r>
        <w:rPr>
          <w:b/>
        </w:rPr>
        <w:t xml:space="preserve">Tulos</w:t>
      </w:r>
    </w:p>
    <w:p>
      <w:r>
        <w:t xml:space="preserve">montako pistettä su agenilla oli?</w:t>
      </w:r>
    </w:p>
    <w:p>
      <w:r>
        <w:rPr>
          <w:b/>
        </w:rPr>
        <w:t xml:space="preserve">Tulos</w:t>
      </w:r>
    </w:p>
    <w:p>
      <w:r>
        <w:t xml:space="preserve">Kuinka monta pistettä Castres Olympique sai?</w:t>
      </w:r>
    </w:p>
    <w:p>
      <w:r>
        <w:rPr>
          <w:b/>
        </w:rPr>
        <w:t xml:space="preserve">Tulos</w:t>
      </w:r>
    </w:p>
    <w:p>
      <w:r>
        <w:t xml:space="preserve">Kuka teki enemmän pisteitä näiden kahden välillä?</w:t>
      </w:r>
    </w:p>
    <w:p>
      <w:r>
        <w:rPr>
          <w:b/>
        </w:rPr>
        <w:t xml:space="preserve">Esimerkki 6.10</w:t>
      </w:r>
    </w:p>
    <w:p>
      <w:r>
        <w:t xml:space="preserve">Pöytä: ['Joukkue', 'Kotikaupunki', 'Stadion', 'Kapasiteetti', 'Viime kausi']. ['Barak Netanya', 'Netanya', 'Yeshurun', '1,000', '9th']. ['Bnei HaSharon/Herzliya', 'Herzliya', 'HaYovel Herzliya', '1 750', '10.']. ['Hapoel Gilboa Galil', 'Gilboan alueneuvosto', 'Gan Ner Sports Hall', '2 400', '2.']. ['Hapoel Holon', 'Holon', 'Holon City Arena', '2,850', '5.']. ['Hapoel Jerusalem', 'Jerusalem', 'Malha Arena', '3,000', '4.']. ['Ironi Ashkelon', 'Ashkelon', 'Ashkelon Sports Arena', '3,000', '6th']. ['Maccabi Ashdod', 'Ashdod', 'HaKiriya Arena', '1,260', '7.']. ['Hapoel Eilat B.C.', 'Eilat', 'Begin Arena', '1,100', '8. (kuten Habik'a B.C.)']. ['Maccabi Haifa', 'Haifa', 'Romema Arena', '5,000', '11.']. ['Maccabi Rishon LeZion', 'Rishon LeZion', 'Beit Maccabi Rishon', '2 500', '3.']. ['Maccabi Tel Aviv', 'Tel Aviv', 'Nokia Arena', '11 700', '1.']. ['Hapoel Tel Aviv', 'Tel Aviv', 'Beit Maccabi Rishon', '2,500', '1st (Liga Leumit)']].</w:t>
      </w:r>
    </w:p>
    <w:p>
      <w:r>
        <w:rPr>
          <w:b/>
        </w:rPr>
        <w:t xml:space="preserve">Tulos</w:t>
      </w:r>
    </w:p>
    <w:p>
      <w:r>
        <w:t xml:space="preserve">mitkä ovat israelilaisen koripallon superliigan kotikaupungit?</w:t>
      </w:r>
    </w:p>
    <w:p>
      <w:r>
        <w:rPr>
          <w:b/>
        </w:rPr>
        <w:t xml:space="preserve">Tulos</w:t>
      </w:r>
    </w:p>
    <w:p>
      <w:r>
        <w:t xml:space="preserve">kuinka monta ihmistä voi osallistua peliin holonin kotikaupungissa?</w:t>
      </w:r>
    </w:p>
    <w:p>
      <w:r>
        <w:rPr>
          <w:b/>
        </w:rPr>
        <w:t xml:space="preserve">Tulos</w:t>
      </w:r>
    </w:p>
    <w:p>
      <w:r>
        <w:t xml:space="preserve">Mikä joukkue pelaa Holon City Arenalla?</w:t>
      </w:r>
    </w:p>
    <w:p>
      <w:r>
        <w:rPr>
          <w:b/>
        </w:rPr>
        <w:t xml:space="preserve">Tulos</w:t>
      </w:r>
    </w:p>
    <w:p>
      <w:r>
        <w:t xml:space="preserve">Mikä on stadionin maksimikapasiteetti?</w:t>
      </w:r>
    </w:p>
    <w:p>
      <w:r>
        <w:rPr>
          <w:b/>
        </w:rPr>
        <w:t xml:space="preserve">Tulos</w:t>
      </w:r>
    </w:p>
    <w:p>
      <w:r>
        <w:t xml:space="preserve">Onko olemassa stadion nimeltä Holon City Arena?</w:t>
      </w:r>
    </w:p>
    <w:p>
      <w:r>
        <w:rPr>
          <w:b/>
        </w:rPr>
        <w:t xml:space="preserve">Tulos</w:t>
      </w:r>
    </w:p>
    <w:p>
      <w:r>
        <w:t xml:space="preserve">Mikä on Holonin kaupungin areenan kapasiteetti?</w:t>
      </w:r>
    </w:p>
    <w:p>
      <w:r>
        <w:rPr>
          <w:b/>
        </w:rPr>
        <w:t xml:space="preserve">Esimerkki 6.11</w:t>
      </w:r>
    </w:p>
    <w:p>
      <w:r>
        <w:t xml:space="preserve">Pöytä: ['Year', 'Title', 'Peak chart positions US Air', 'Peak chart positions US Main', 'Peak chart positions US Mod', 'Album']. ['1990', 'Dig a Hole', '--', '--', '--', 'Non-album single']. ['1993', 'Mister Love', '--', '--', '--', '--', 'Velvet']. ['1994', 'Mister Love', '--', '--', '--', '--', 'Rubberneck']. ['1995', 'Possum Kingdom', '40', '9', '4', 'Rubberneck']. ['1995', 'Away', '--', '23', '28', 'Rubberneck']. ['1996', 'Tyler', '--', '--', '--', '--', 'Rubberneck']. ['1996', 'Backslider', '--', '--', '--', '--', 'Rubberneck']. ['2001', 'Push the Hand', '--', '34', '--', 'Hell Below/Stars Above']. ['2008', 'No Deliverance', '--', '38', '--', 'No Deliverance']. ['2009', 'Song I Hate', '--', '--', '--', '--', 'No Deliverance']. ['2012', 'Summer of the Strange', '--', '--', '--', '--', 'Play.Rock.Music']].</w:t>
      </w:r>
    </w:p>
    <w:p>
      <w:r>
        <w:rPr>
          <w:b/>
        </w:rPr>
        <w:t xml:space="preserve">Tulos</w:t>
      </w:r>
    </w:p>
    <w:p>
      <w:r>
        <w:t xml:space="preserve">mitkä olivat toadiesin kappaleiden nimet?</w:t>
      </w:r>
    </w:p>
    <w:p>
      <w:r>
        <w:rPr>
          <w:b/>
        </w:rPr>
        <w:t xml:space="preserve">Tulos</w:t>
      </w:r>
    </w:p>
    <w:p>
      <w:r>
        <w:t xml:space="preserve">Minkä albumin nimi on mister love</w:t>
      </w:r>
    </w:p>
    <w:p>
      <w:r>
        <w:rPr>
          <w:b/>
        </w:rPr>
        <w:t xml:space="preserve">Tulos</w:t>
      </w:r>
    </w:p>
    <w:p>
      <w:r>
        <w:t xml:space="preserve">mikä albumi julkaistiin vuonna 1993?</w:t>
      </w:r>
    </w:p>
    <w:p>
      <w:r>
        <w:rPr>
          <w:b/>
        </w:rPr>
        <w:t xml:space="preserve">Tulos</w:t>
      </w:r>
    </w:p>
    <w:p>
      <w:r>
        <w:t xml:space="preserve">mitkä ovat kaikki albumit?</w:t>
      </w:r>
    </w:p>
    <w:p>
      <w:r>
        <w:rPr>
          <w:b/>
        </w:rPr>
        <w:t xml:space="preserve">Tulos</w:t>
      </w:r>
    </w:p>
    <w:p>
      <w:r>
        <w:t xml:space="preserve">Mitkä albumit sisälsivät kappaleen mister love?</w:t>
      </w:r>
    </w:p>
    <w:p>
      <w:r>
        <w:rPr>
          <w:b/>
        </w:rPr>
        <w:t xml:space="preserve">Tulos</w:t>
      </w:r>
    </w:p>
    <w:p>
      <w:r>
        <w:t xml:space="preserve">Mikä albumi näistä julkaistiin ensin?</w:t>
      </w:r>
    </w:p>
    <w:p>
      <w:r>
        <w:rPr>
          <w:b/>
        </w:rPr>
        <w:t xml:space="preserve">Tulos</w:t>
      </w:r>
    </w:p>
    <w:p>
      <w:r>
        <w:t xml:space="preserve">mitkä ovat kaikkien albumien nimet?</w:t>
      </w:r>
    </w:p>
    <w:p>
      <w:r>
        <w:rPr>
          <w:b/>
        </w:rPr>
        <w:t xml:space="preserve">Tulos</w:t>
      </w:r>
    </w:p>
    <w:p>
      <w:r>
        <w:t xml:space="preserve">Mitkä olivat ne kappaleet?</w:t>
      </w:r>
    </w:p>
    <w:p>
      <w:r>
        <w:rPr>
          <w:b/>
        </w:rPr>
        <w:t xml:space="preserve">Tulos</w:t>
      </w:r>
    </w:p>
    <w:p>
      <w:r>
        <w:t xml:space="preserve">ja millä albumilla mister love esiintyi ensimmäisen kerran?</w:t>
      </w:r>
    </w:p>
    <w:p>
      <w:r>
        <w:rPr>
          <w:b/>
        </w:rPr>
        <w:t xml:space="preserve">Tulos</w:t>
      </w:r>
    </w:p>
    <w:p>
      <w:r>
        <w:t xml:space="preserve">ketkä ovat kilpailijoita?</w:t>
      </w:r>
    </w:p>
    <w:p>
      <w:r>
        <w:rPr>
          <w:b/>
        </w:rPr>
        <w:t xml:space="preserve">Tulos</w:t>
      </w:r>
    </w:p>
    <w:p>
      <w:r>
        <w:t xml:space="preserve">jotka ovat Yhdysvalloista?</w:t>
      </w:r>
    </w:p>
    <w:p>
      <w:r>
        <w:rPr>
          <w:b/>
        </w:rPr>
        <w:t xml:space="preserve">Tulos</w:t>
      </w:r>
    </w:p>
    <w:p>
      <w:r>
        <w:t xml:space="preserve">Mikä niistä oli pisimpään kestänyt?</w:t>
      </w:r>
    </w:p>
    <w:p>
      <w:r>
        <w:rPr>
          <w:b/>
        </w:rPr>
        <w:t xml:space="preserve">Tulos</w:t>
      </w:r>
    </w:p>
    <w:p>
      <w:r>
        <w:t xml:space="preserve">Keitä kaikki nimet ovat?</w:t>
      </w:r>
    </w:p>
    <w:p>
      <w:r>
        <w:rPr>
          <w:b/>
        </w:rPr>
        <w:t xml:space="preserve">Tulos</w:t>
      </w:r>
    </w:p>
    <w:p>
      <w:r>
        <w:t xml:space="preserve">Mistä he ovat kotoisin?</w:t>
      </w:r>
    </w:p>
    <w:p>
      <w:r>
        <w:rPr>
          <w:b/>
        </w:rPr>
        <w:t xml:space="preserve">Tulos</w:t>
      </w:r>
    </w:p>
    <w:p>
      <w:r>
        <w:t xml:space="preserve">mitkä olivat heidän aikansa?</w:t>
      </w:r>
    </w:p>
    <w:p>
      <w:r>
        <w:rPr>
          <w:b/>
        </w:rPr>
        <w:t xml:space="preserve">Tulos</w:t>
      </w:r>
    </w:p>
    <w:p>
      <w:r>
        <w:t xml:space="preserve">ja kenellä urheilijalla oli pisin aika?</w:t>
      </w:r>
    </w:p>
    <w:p>
      <w:r>
        <w:rPr>
          <w:b/>
        </w:rPr>
        <w:t xml:space="preserve">Tulos</w:t>
      </w:r>
    </w:p>
    <w:p>
      <w:r>
        <w:t xml:space="preserve">ketkä kilpailijat edustivat yhdysvaltoja vuoden 1932 kesäolympialaisissa - miesten 50 kilometrin kävelyssä?</w:t>
      </w:r>
    </w:p>
    <w:p>
      <w:r>
        <w:rPr>
          <w:b/>
        </w:rPr>
        <w:t xml:space="preserve">Tulos</w:t>
      </w:r>
    </w:p>
    <w:p>
      <w:r>
        <w:t xml:space="preserve">Ketkä näistä kilpailijoista sijoittuivat maaliin?</w:t>
      </w:r>
    </w:p>
    <w:p>
      <w:r>
        <w:rPr>
          <w:b/>
        </w:rPr>
        <w:t xml:space="preserve">Tulos</w:t>
      </w:r>
    </w:p>
    <w:p>
      <w:r>
        <w:t xml:space="preserve">Mikä näistä maaliin päässeistä oli pisin?</w:t>
      </w:r>
    </w:p>
    <w:p>
      <w:r>
        <w:rPr>
          <w:b/>
        </w:rPr>
        <w:t xml:space="preserve">Esimerkki 6.12</w:t>
      </w:r>
    </w:p>
    <w:p>
      <w:r>
        <w:t xml:space="preserve">Pöytä: ['Pos', 'No', 'Driver', 'Constructor', 'Laps', 'Time/Retired', 'Grid', 'Points']. ['1', '5', 'Fernando Alonso', 'Renault', '56', '1:31:33.736', '1', '10']. ['2', '16', 'Jarno Trulli', 'Toyota', '56', '+24.327', '2', '8']. ['3', '8', 'Nick Heidfeld', 'Williams-BMW', '56', '+32.188', '10', '6']. ['4', '10', 'Juan Pablo Montoya', 'McLaren-Mercedes', '56', '+41.631', '11', '5']. ['5', '17', 'Ralf Schumacher', 'Toyota', '56', '+51.854', '5', '4']. ['6', '14', 'David Coulthard', 'Red Bull-Cosworth', '56', '+1:12.543', '8', '3']. ['7', '1', 'Michael Schumacher', 'Ferrari', '56', '+1:19.988', '13', '2']. ['8', '15', 'Christian Klien', 'Red Bull-Cosworth', '56', '+1:20.835', '7', '1']. ['9', '9', 'Kimi Räikkönen', 'McLaren-Mercedes', '56', '+1:21.580', '6', '']. ['10', '12', 'Felipe Massa', 'Sauber-Petronas', '55', '+1 kierros', '14', '']. ['11', '19', 'Narain Karthikeyan', 'Jordan-Toyota', '54', '+2 kierrosta', '17', '']. ['12', '18', 'Tiago Monteiro', 'Jordan-Toyota', '53', '+3 kierrosta', '18', '']. ['13', '21', 'Christijan Albers', 'Minardi-Cosworth', '52', '+4 kierrosta', '19', '']. ['Ret', '2', 'Rubens Barrichello', 'Ferrari', '49', 'Handling', '12', '']. ['Ret', '6', 'Giancarlo Fisichella', 'Renault', '36', 'Törmäys', '3', '']. ['Ret', '7', 'Mark Webber', 'Williams-BMW', '36', 'Collision', '4', '']. ['Ret', '11', 'Jacques Villeneuve', 'Sauber-Petronas', '26', 'Spun Off', '16', '']. ['Ret', '3', 'Jenson Button', 'BAR-Honda', '2', 'Engine', '9', '']. ['Ret', '4', 'Anthony Davidson', 'BAR-Honda', '2', 'Engine', '15', '']. ['Ret', '20', 'Patrick Friesacher', 'Minardi-Cosworth', '2', 'Spun Off', '20', '']]</w:t>
      </w:r>
    </w:p>
    <w:p>
      <w:r>
        <w:rPr>
          <w:b/>
        </w:rPr>
        <w:t xml:space="preserve">Tulos</w:t>
      </w:r>
    </w:p>
    <w:p>
      <w:r>
        <w:t xml:space="preserve">ketkä kuljettajat ajoivat 56 kierrosta?</w:t>
      </w:r>
    </w:p>
    <w:p>
      <w:r>
        <w:rPr>
          <w:b/>
        </w:rPr>
        <w:t xml:space="preserve">Tulos</w:t>
      </w:r>
    </w:p>
    <w:p>
      <w:r>
        <w:t xml:space="preserve">Mikä kuljettaja sai näistä 6 pistettä?</w:t>
      </w:r>
    </w:p>
    <w:p>
      <w:r>
        <w:rPr>
          <w:b/>
        </w:rPr>
        <w:t xml:space="preserve">Tulos</w:t>
      </w:r>
    </w:p>
    <w:p>
      <w:r>
        <w:t xml:space="preserve">ketkä ovat vuoden 2005 Malesian Grand Prix -kilpailun kuljettajat?</w:t>
      </w:r>
    </w:p>
    <w:p>
      <w:r>
        <w:rPr>
          <w:b/>
        </w:rPr>
        <w:t xml:space="preserve">Tulos</w:t>
      </w:r>
    </w:p>
    <w:p>
      <w:r>
        <w:t xml:space="preserve">kuka näistä kuljettajista sai 6 pistettä?</w:t>
      </w:r>
    </w:p>
    <w:p>
      <w:r>
        <w:rPr>
          <w:b/>
        </w:rPr>
        <w:t xml:space="preserve">Tulos</w:t>
      </w:r>
    </w:p>
    <w:p>
      <w:r>
        <w:t xml:space="preserve">Keitä kaikki kuljettajat ovat?</w:t>
      </w:r>
    </w:p>
    <w:p>
      <w:r>
        <w:rPr>
          <w:b/>
        </w:rPr>
        <w:t xml:space="preserve">Tulos</w:t>
      </w:r>
    </w:p>
    <w:p>
      <w:r>
        <w:t xml:space="preserve">kuinka monta pistettä he tekivät?</w:t>
      </w:r>
    </w:p>
    <w:p>
      <w:r>
        <w:rPr>
          <w:b/>
        </w:rPr>
        <w:t xml:space="preserve">Tulos</w:t>
      </w:r>
    </w:p>
    <w:p>
      <w:r>
        <w:t xml:space="preserve">ja kuka kuljettaja sai 6 pistettä?</w:t>
      </w:r>
    </w:p>
    <w:p>
      <w:r>
        <w:rPr>
          <w:b/>
        </w:rPr>
        <w:t xml:space="preserve">Esimerkki 6.13</w:t>
      </w:r>
    </w:p>
    <w:p>
      <w:r>
        <w:t xml:space="preserve">Pöytä: ['Nimi', 'Sukupuoli', 'Ikä', 'Mistä', 'Ammatti', 'Palkintorahat (USD)', 'Status']. ['Trisha', 'Nainen', '28', 'Santa Monica, CA', 'Taiteilija', '26 000 dollaria', 'Voittaja']. ['London', 'Mies', '46', 'Mt. Holly, NJ', 'Yhdysvaltain rannikkovartiosto (eläkkeellä)', '$0', 'Kadonnut']. ['Adria', 'Nainen', '25', 'Seattle, WA', 'Baarimikko', '$0', '7. vangittu (Ricky Ortiz)']. ['Lucas', 'Mies', '32', 'Carlsbad, CA', 'Opiskelija', '$0', '6th Captured (by Kim)']. ['Andrew', 'Mies', '21', 'Redondo Beach, CA', 'Opiskelija / hengenpelastaja', '$0', '5th Captured (by Kim)']. ['Tracy', 'Nainen', '30', 'Mililani, HI', 'Opiskelija', '$0', '4th Captured (Grant)']. ['Lynda', 'Nainen', '59', 'Los Angeles, CA', 'General Contractor', '$0', '3rd Captured (by Icey)']. ['Darin', 'Mies', '46', 'Fontana, CA', 'Urheiluvirkailija', '$0', '2nd Captured (by Wong)']. ['Evan', 'Mies', '29', 'Long Island, NY', 'Opettaja', '$2,000', 'Opted Out']. ['Ameenah', 'Nainen', '34', 'Atlanta, GA', 'Rumpali', '$0', '1. vangittu (Grant)']]</w:t>
      </w:r>
    </w:p>
    <w:p>
      <w:r>
        <w:rPr>
          <w:b/>
        </w:rPr>
        <w:t xml:space="preserve">Tulos</w:t>
      </w:r>
    </w:p>
    <w:p>
      <w:r>
        <w:t xml:space="preserve">mitkä ovat palkintosummat kussakin cha$e-jaksossa?</w:t>
      </w:r>
    </w:p>
    <w:p>
      <w:r>
        <w:rPr>
          <w:b/>
        </w:rPr>
        <w:t xml:space="preserve">Tulos</w:t>
      </w:r>
    </w:p>
    <w:p>
      <w:r>
        <w:t xml:space="preserve">mikä niistä on korkein?</w:t>
      </w:r>
    </w:p>
    <w:p>
      <w:r>
        <w:rPr>
          <w:b/>
        </w:rPr>
        <w:t xml:space="preserve">Tulos</w:t>
      </w:r>
    </w:p>
    <w:p>
      <w:r>
        <w:t xml:space="preserve">mitkä olivat cha$e-jaksojen eri palkintosummat?</w:t>
      </w:r>
    </w:p>
    <w:p>
      <w:r>
        <w:rPr>
          <w:b/>
        </w:rPr>
        <w:t xml:space="preserve">Tulos</w:t>
      </w:r>
    </w:p>
    <w:p>
      <w:r>
        <w:t xml:space="preserve">Mikä oli suurin myönnetty palkintosumma?</w:t>
      </w:r>
    </w:p>
    <w:p>
      <w:r>
        <w:rPr>
          <w:b/>
        </w:rPr>
        <w:t xml:space="preserve">Tulos</w:t>
      </w:r>
    </w:p>
    <w:p>
      <w:r>
        <w:t xml:space="preserve">ketkä pelaajat voittivat rahaa?</w:t>
      </w:r>
    </w:p>
    <w:p>
      <w:r>
        <w:rPr>
          <w:b/>
        </w:rPr>
        <w:t xml:space="preserve">Tulos</w:t>
      </w:r>
    </w:p>
    <w:p>
      <w:r>
        <w:t xml:space="preserve">mitä summia pelaajat voittivat?</w:t>
      </w:r>
    </w:p>
    <w:p>
      <w:r>
        <w:rPr>
          <w:b/>
        </w:rPr>
        <w:t xml:space="preserve">Tulos</w:t>
      </w:r>
    </w:p>
    <w:p>
      <w:r>
        <w:t xml:space="preserve">mikä summa oli suurin?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docId:0DBAF33B27BEBE44F0DFB6434D06F19F</keywords>
  <dc:description>generated by python-docx</dc:description>
  <lastModifiedBy/>
  <revision>1</revision>
  <dcterms:created xsi:type="dcterms:W3CDTF">2013-12-23T23:15:00.0000000Z</dcterms:created>
  <dcterms:modified xsi:type="dcterms:W3CDTF">2013-12-23T23:15:00.0000000Z</dcterms:modified>
  <category/>
</coreProperties>
</file>