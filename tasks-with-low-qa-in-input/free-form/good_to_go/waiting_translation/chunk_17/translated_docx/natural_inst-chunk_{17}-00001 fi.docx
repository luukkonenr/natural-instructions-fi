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3.107</w:t>
      </w:r>
    </w:p>
    <w:p>
      <w:r>
        <w:t xml:space="preserve">Ilmaan vapautuu kemikaaleja, kuten rikkidioksidia ja typpeä. Nämä aineet nousevat korkeaan ilmakehään. Ne reagoivat veden ja hapen kanssa. Näin syntyy happamampi sade. Korkean happopitoisuuden omaava sade putoaa. </w:t>
      </w:r>
    </w:p>
    <w:p>
      <w:r>
        <w:rPr>
          <w:b/>
        </w:rPr>
        <w:t xml:space="preserve">Tulos</w:t>
      </w:r>
    </w:p>
    <w:p>
      <w:r>
        <w:t xml:space="preserve">Miten happosade muodostuu?</w:t>
      </w:r>
    </w:p>
    <w:p>
      <w:r>
        <w:rPr>
          <w:b/>
        </w:rPr>
        <w:t xml:space="preserve">Esimerkki 3.108</w:t>
      </w:r>
    </w:p>
    <w:p>
      <w:r>
        <w:t xml:space="preserve">Suolavesi lämmitetään. Kun suolavettä lämmitetään, vesi muuttuu kaasuksi. Suolahiukkaset vajoavat astian pohjalle. Kaasumainen vesi johdetaan toiseen astiaan. Annetaan jäähtyä. Suolahiukkaset jäävät ensimmäiseen astiaan. Toinen säiliö sisältää makeaa vettä. </w:t>
      </w:r>
    </w:p>
    <w:p>
      <w:r>
        <w:rPr>
          <w:b/>
        </w:rPr>
        <w:t xml:space="preserve">Tulos</w:t>
      </w:r>
    </w:p>
    <w:p>
      <w:r>
        <w:t xml:space="preserve">Suolanpoistoprosessin kuvaaminen</w:t>
      </w:r>
    </w:p>
    <w:p>
      <w:r>
        <w:rPr>
          <w:b/>
        </w:rPr>
        <w:t xml:space="preserve">Esimerkki 3.109</w:t>
      </w:r>
    </w:p>
    <w:p>
      <w:r>
        <w:t xml:space="preserve">Suolavesi on tehtaassa tai laitoksessa. Vesi keitetään erittäin korkeaan lämpötilaan. Suola irtoaa vedestä. Suola poistetaan. Tässä vaiheessa vesi on juomakelpoista. </w:t>
      </w:r>
    </w:p>
    <w:p>
      <w:r>
        <w:rPr>
          <w:b/>
        </w:rPr>
        <w:t xml:space="preserve">Tulos</w:t>
      </w:r>
    </w:p>
    <w:p>
      <w:r>
        <w:t xml:space="preserve">Suolanpoistoprosessin kuvaaminen</w:t>
      </w:r>
    </w:p>
    <w:p>
      <w:r>
        <w:rPr>
          <w:b/>
        </w:rPr>
        <w:t xml:space="preserve">Esimerkki 3.110</w:t>
      </w:r>
    </w:p>
    <w:p>
      <w:r>
        <w:t xml:space="preserve">Hiilidioksidi kulkeutuu lehteen huokosten kautta. Vesi imeytyy kasviin ja kulkeutuu lehtiin. Kasvi ottaa vastaan auringonvaloa. Auringon energiasta valmistetaan ATP:n muodossa olevaa energiaa. Hiilidioksidista, vedestä ja ATP:stä muodostuu Calvinin kierron kautta sokereita. Sivutuotteena syntyy happea. Happi poistuu lehdestä stomateiden kautta. Vesi käytetään uudelleen tai se poistuu lehdestä. Kasvi voi käyttää sokerit selluloosan valmistukseen. </w:t>
      </w:r>
    </w:p>
    <w:p>
      <w:r>
        <w:rPr>
          <w:b/>
        </w:rPr>
        <w:t xml:space="preserve">Tulos</w:t>
      </w:r>
    </w:p>
    <w:p>
      <w:r>
        <w:t xml:space="preserve">Mitä tapahtuu fotosynteesin aikana?</w:t>
      </w:r>
    </w:p>
    <w:p>
      <w:r>
        <w:rPr>
          <w:b/>
        </w:rPr>
        <w:t xml:space="preserve">Esimerkki 3.111</w:t>
      </w:r>
    </w:p>
    <w:p>
      <w:r>
        <w:t xml:space="preserve">Hämähäkki valitsee sopivan paikan. Hämähäkki tuottaa vatsastaan tahmeaa silkkiä. Hämähäkki kiinnittää sen esineisiin, joihin se haluaa rakentaa verkon. Hämähäkki pujottaa tätä silkkiä edestakaisin esineiden välillä. Verkko syntyy. </w:t>
      </w:r>
    </w:p>
    <w:p>
      <w:r>
        <w:rPr>
          <w:b/>
        </w:rPr>
        <w:t xml:space="preserve">Tulos</w:t>
      </w:r>
    </w:p>
    <w:p>
      <w:r>
        <w:t xml:space="preserve">Miten hämähäkki tekee verkkonsa?</w:t>
      </w:r>
    </w:p>
    <w:p>
      <w:r>
        <w:rPr>
          <w:b/>
        </w:rPr>
        <w:t xml:space="preserve">Esimerkki 3.112</w:t>
      </w:r>
    </w:p>
    <w:p>
      <w:r>
        <w:t xml:space="preserve">Aallot iskevät rannikolle. Aalloilla on energiaa, joka työntää vettä ja sedimenttiä. Sedimentti voi auttaa maata eroosioon kuin hiekkapaperi. Vesi huuhtoo sedimentin takaisin. Osa sedimentistä jää hiekaksi. </w:t>
      </w:r>
    </w:p>
    <w:p>
      <w:r>
        <w:rPr>
          <w:b/>
        </w:rPr>
        <w:t xml:space="preserve">Tulos</w:t>
      </w:r>
    </w:p>
    <w:p>
      <w:r>
        <w:t xml:space="preserve">Mitä tapahtuu meren eroosion aikana?</w:t>
      </w:r>
    </w:p>
    <w:p>
      <w:r>
        <w:rPr>
          <w:b/>
        </w:rPr>
        <w:t xml:space="preserve">Esimerkki 3.113</w:t>
      </w:r>
    </w:p>
    <w:p>
      <w:r>
        <w:t xml:space="preserve">Eläin kuolee ja ruumis putoaa maahan. Mikään ei syö sitä. Ruumis putoaa hiekkaiseen tai märkään paikkaan. Ruumiin ympärille muodostuu multaa. Aika kuluu ja kallio muodostuu. Miljoonia vuosia myöhemmin muodostuu fossiili. Nyt ihminen löytää fossiilin. </w:t>
      </w:r>
    </w:p>
    <w:p>
      <w:r>
        <w:rPr>
          <w:b/>
        </w:rPr>
        <w:t xml:space="preserve">Tulos</w:t>
      </w:r>
    </w:p>
    <w:p>
      <w:r>
        <w:t xml:space="preserve">Miten fossiilit muodostuvat?</w:t>
      </w:r>
    </w:p>
    <w:p>
      <w:r>
        <w:rPr>
          <w:b/>
        </w:rPr>
        <w:t xml:space="preserve">Esimerkki 3.114</w:t>
      </w:r>
    </w:p>
    <w:p>
      <w:r>
        <w:t xml:space="preserve">Vesi tulee suodattimen läpi. Suodattimessa on pieniä huokosia, jotka keräävät epäpuhtauksia. Suodatin ottaa kiinni klooria, raskasmetalleja ja muita kemikaaleja. Suodatin päästää veden ja mineraali-ionit, kuten fluoridin, läpi. Suodattimen toisella puolella oleva vesi on paljon puhtaampaa. </w:t>
      </w:r>
    </w:p>
    <w:p>
      <w:r>
        <w:rPr>
          <w:b/>
        </w:rPr>
        <w:t xml:space="preserve">Tulos</w:t>
      </w:r>
    </w:p>
    <w:p>
      <w:r>
        <w:t xml:space="preserve">Miten vedenpuhdistin toimii?</w:t>
      </w:r>
    </w:p>
    <w:p>
      <w:r>
        <w:rPr>
          <w:b/>
        </w:rPr>
        <w:t xml:space="preserve">Esimerkki 3.115</w:t>
      </w:r>
    </w:p>
    <w:p>
      <w:r>
        <w:t xml:space="preserve">Eläimet vetävät hedelmän kasvista tai poimivat hedelmän maasta. Eläimet syövät hedelmän. Eläimet pudottavat joitakin siemeniä maahan. Eläimet syövät joitakin siemeniä. Siemenet ovat eläimen jätöksissä. Jätteet menevät maahan. Maassa on siemeniä eri puolilla kasvia. </w:t>
      </w:r>
    </w:p>
    <w:p>
      <w:r>
        <w:rPr>
          <w:b/>
        </w:rPr>
        <w:t xml:space="preserve">Tulos</w:t>
      </w:r>
    </w:p>
    <w:p>
      <w:r>
        <w:t xml:space="preserve">Miten eläimet auttavat kasveja levittämään siemeniä?</w:t>
      </w:r>
    </w:p>
    <w:p>
      <w:r>
        <w:rPr>
          <w:b/>
        </w:rPr>
        <w:t xml:space="preserve">Esimerkki 3.116</w:t>
      </w:r>
    </w:p>
    <w:p>
      <w:r>
        <w:t xml:space="preserve">Hengität sisään nenän tai suun kautta. Ilma kulkee henkitorven läpi. Keuhkoihin. Keuhkoissasi on pieniä ilmapusseja. Ilmapussit siirtävät happea vereesi. Happi kulkee verenkierrossa. Hiilidioksidi verenkierrosta siirtyy ilmapusseihin. Hengität ulos ja poistat hiilidioksidin keuhkoistasi. </w:t>
      </w:r>
    </w:p>
    <w:p>
      <w:r>
        <w:rPr>
          <w:b/>
        </w:rPr>
        <w:t xml:space="preserve">Tulos</w:t>
      </w:r>
    </w:p>
    <w:p>
      <w:r>
        <w:t xml:space="preserve">Kuvaile hengitysprosessia.</w:t>
      </w:r>
    </w:p>
    <w:p>
      <w:r>
        <w:rPr>
          <w:b/>
        </w:rPr>
        <w:t xml:space="preserve">Esimerkki 3.117</w:t>
      </w:r>
    </w:p>
    <w:p>
      <w:r>
        <w:t xml:space="preserve">Kylmää vettä otetaan letkun kautta pohjaan. Lämmityselementti lämmittää vettä. Pumppu työntää vettä ylöspäin putkissa, jotka on liitetty pyöriviin meloihin. Pakotettu vesi saa lapat pyörimään kuin sprinkleri. Vesi tulee ulos lapojen pienistä rei'istä. Vesi kerätään ja käytetään uudelleen, kunnes astiat ovat puhtaita. Vesi valutetaan suodattimen läpi. Suodatin kerää ruokahiukkaset. Vesi oli niin kuumaa, että se haihtuu kuivia astioita varten. </w:t>
      </w:r>
    </w:p>
    <w:p>
      <w:r>
        <w:rPr>
          <w:b/>
        </w:rPr>
        <w:t xml:space="preserve">Tulos</w:t>
      </w:r>
    </w:p>
    <w:p>
      <w:r>
        <w:t xml:space="preserve">Miten astianpesukone toimii?</w:t>
      </w:r>
    </w:p>
    <w:p>
      <w:r>
        <w:rPr>
          <w:b/>
        </w:rPr>
        <w:t xml:space="preserve">Esimerkki 3.118</w:t>
      </w:r>
    </w:p>
    <w:p>
      <w:r>
        <w:t xml:space="preserve">Happamat sateet tekevät vedet happamiksi. Aiheuttaa sen, että ne imevät alumiinia maaperästä. Vesi valuu maaperästä järviin, puroihin jne. Kalat ja niiden mätimunat kuolevat. Sammakot ja kasvit kuolevat. Hyönteiset ja muut luonnonvaraiset eläimet kuolevat. Ekosysteemi on epätasapainossa, mikä aiheuttaa lisää ongelmia. </w:t>
      </w:r>
    </w:p>
    <w:p>
      <w:r>
        <w:rPr>
          <w:b/>
        </w:rPr>
        <w:t xml:space="preserve">Tulos</w:t>
      </w:r>
    </w:p>
    <w:p>
      <w:r>
        <w:t xml:space="preserve">Kuvaile, miten happosade voi vaikuttaa ympäristöön.</w:t>
      </w:r>
    </w:p>
    <w:p>
      <w:r>
        <w:rPr>
          <w:b/>
        </w:rPr>
        <w:t xml:space="preserve">Esimerkki 3.119</w:t>
      </w:r>
    </w:p>
    <w:p>
      <w:r>
        <w:t xml:space="preserve">Hiili laitetaan lämmittimeen. Hiili kuumennetaan. Lämpö liitetään kattilaan. Kattila on täynnä vettä. Lämpö muuttaa veden höyryksi. Höyry pyörittää generaattoria. Generaattori tuottaa sähköä. </w:t>
      </w:r>
    </w:p>
    <w:p>
      <w:r>
        <w:rPr>
          <w:b/>
        </w:rPr>
        <w:t xml:space="preserve">Tulos</w:t>
      </w:r>
    </w:p>
    <w:p>
      <w:r>
        <w:t xml:space="preserve">Miten hiilivoimalassa tuotetaan sähköä?</w:t>
      </w:r>
    </w:p>
    <w:p>
      <w:r>
        <w:rPr>
          <w:b/>
        </w:rPr>
        <w:t xml:space="preserve">Esimerkki 3.120</w:t>
      </w:r>
    </w:p>
    <w:p>
      <w:r>
        <w:t xml:space="preserve">Tektonisten laattojen liikkeet aiheuttavat tulivuorten syntymisen. Nämä tulivuoret purkautuvat. Purkautumisesta muodostuu tulivuoria. Joskus mannerlaatat törmäävät toisiinsa tai kulkevat toistensa yli. Joskus nämä laatat taittuvat ja vääntyvät, jolloin syntyy taittovuoristoa. Joskus ruhjelohkareet kohoavat tai kallistuvat, ja ne muodostavat lohkareisia vuoria. </w:t>
      </w:r>
    </w:p>
    <w:p>
      <w:r>
        <w:rPr>
          <w:b/>
        </w:rPr>
        <w:t xml:space="preserve">Tulos</w:t>
      </w:r>
    </w:p>
    <w:p>
      <w:r>
        <w:t xml:space="preserve">Miten vuoret muodostuvat?</w:t>
      </w:r>
    </w:p>
    <w:p>
      <w:r>
        <w:rPr>
          <w:b/>
        </w:rPr>
        <w:t xml:space="preserve">Esimerkki 3.121</w:t>
      </w:r>
    </w:p>
    <w:p>
      <w:r>
        <w:t xml:space="preserve">Lunta sataa alueella hyvin pitkään. Lumi kerääntyy hyvin pitkäksi aikaa. Lumi alkaa pakkautua hyvin tiiviiksi. Lumi muuttuu enemmän jään kaltaiseksi. Massassa olevat ilmataskut pienenevät edelleen. Massasta tulee niin kiinteää ja painavaa, että sitä voidaan kutsua jäätiköksi. Jäätikkö liikkuu painovoiman vaikutuksesta. </w:t>
      </w:r>
    </w:p>
    <w:p>
      <w:r>
        <w:rPr>
          <w:b/>
        </w:rPr>
        <w:t xml:space="preserve">Tulos</w:t>
      </w:r>
    </w:p>
    <w:p>
      <w:r>
        <w:t xml:space="preserve">Miten jäätiköt muodostuvat ja liikkuvat?</w:t>
      </w:r>
    </w:p>
    <w:p>
      <w:r>
        <w:rPr>
          <w:b/>
        </w:rPr>
        <w:t xml:space="preserve">Esimerkki 3.122</w:t>
      </w:r>
    </w:p>
    <w:p>
      <w:r>
        <w:t xml:space="preserve">Jotain tapahtuu ja syntyy ääni. Ääni kulkee aaltoina. Ääniaallot osuvat esineeseen. Kohde absorboi osan ääniaalloista. Osa ääniaalloista kimpoaa esineestä. Heijastuneet ääniaallot voidaan kuulla, vaikka niillä on hieman erilaiset ominaisuudet kuin alkuperäisellä äänellä. Ääni jatkaa kimpoamista esineistä ja tuottaa kaikuja, kunnes se absorboituu tai häviää kokonaan. </w:t>
      </w:r>
    </w:p>
    <w:p>
      <w:r>
        <w:rPr>
          <w:b/>
        </w:rPr>
        <w:t xml:space="preserve">Tulos</w:t>
      </w:r>
    </w:p>
    <w:p>
      <w:r>
        <w:t xml:space="preserve">Miten kaiku syntyy?</w:t>
      </w:r>
    </w:p>
    <w:p>
      <w:r>
        <w:rPr>
          <w:b/>
        </w:rPr>
        <w:t xml:space="preserve">Esimerkki 3.123</w:t>
      </w:r>
    </w:p>
    <w:p>
      <w:r>
        <w:t xml:space="preserve">Sinun on päätettävä satelliitin tarkoitus. Sinun on laadittava suunnitelma siitä, millaiselle kiertoradalle satelliitti kulkee. Teet valmistelut rakettia varten, joka matkustaa avaruuteen. Valmistele miehistö, joka lähettää sen sinne. Aloitat raketin lähtölaskennan. Ja sitten lähetät satelliitin avaruuteen kuljettavan raketin. Kun satelliitti on kiertoradalla, se sijoitetaan sinne, minne se on suunniteltu. </w:t>
      </w:r>
    </w:p>
    <w:p>
      <w:r>
        <w:rPr>
          <w:b/>
        </w:rPr>
        <w:t xml:space="preserve">Tulos</w:t>
      </w:r>
    </w:p>
    <w:p>
      <w:r>
        <w:t xml:space="preserve">Kuvaa satelliitin avaruuteen laukaisun vaiheet.</w:t>
      </w:r>
    </w:p>
    <w:p>
      <w:r>
        <w:rPr>
          <w:b/>
        </w:rPr>
        <w:t xml:space="preserve">Esimerkki 3.124</w:t>
      </w:r>
    </w:p>
    <w:p>
      <w:r>
        <w:t xml:space="preserve">Kivihiili louhitaan maasta. Hiili jauhetaan hienoksi jauheeksi. Hiili sekoitetaan kuumaan ilmaan. Hiili ja kuuma ilma puhalletaan kattilaan. Hiili ja kuuma ilma palavat nuotiossa. Erittäin puhdistettua vettä pumpataan kattilassa olevien putkien kautta. Vesi muuttuu höyryksi. Höyry puristuu turbiiniin. Turbiinit pyörivät. Sähköä tuotetaan. </w:t>
      </w:r>
    </w:p>
    <w:p>
      <w:r>
        <w:rPr>
          <w:b/>
        </w:rPr>
        <w:t xml:space="preserve">Tulos</w:t>
      </w:r>
    </w:p>
    <w:p>
      <w:r>
        <w:t xml:space="preserve">Kuvaile, miten hiiltä käytetään talon lämmittämiseen.</w:t>
      </w:r>
    </w:p>
    <w:p>
      <w:r>
        <w:rPr>
          <w:b/>
        </w:rPr>
        <w:t xml:space="preserve">Esimerkki 3.125</w:t>
      </w:r>
    </w:p>
    <w:p>
      <w:r>
        <w:t xml:space="preserve">Ota paperia. Kirjoitusvälineet. Kirjoitat viestin, jossa kuvaat, mitä mielessäsi on. Laitat kirjeen kirjekuoreen. Viet kirjeen postiin. Lähetät sen vastaanottajalleen. </w:t>
      </w:r>
    </w:p>
    <w:p>
      <w:r>
        <w:rPr>
          <w:b/>
        </w:rPr>
        <w:t xml:space="preserve">Tulos</w:t>
      </w:r>
    </w:p>
    <w:p>
      <w:r>
        <w:t xml:space="preserve">Kirjeen kirjoittamisen ja postittamisen prosessin kuvaaminen.</w:t>
      </w:r>
    </w:p>
    <w:p>
      <w:r>
        <w:rPr>
          <w:b/>
        </w:rPr>
        <w:t xml:space="preserve">Esimerkki 3.126</w:t>
      </w:r>
    </w:p>
    <w:p>
      <w:r>
        <w:t xml:space="preserve">Sokeri kulkeutuu elimistöön. Verenkiertoon. Haima. Insuliini alentaa sokeripitoisuutta. Verensokeri palautuu normaaliksi. </w:t>
      </w:r>
    </w:p>
    <w:p>
      <w:r>
        <w:rPr>
          <w:b/>
        </w:rPr>
        <w:t xml:space="preserve">Tulos</w:t>
      </w:r>
    </w:p>
    <w:p>
      <w:r>
        <w:t xml:space="preserve">Miten elimistö säätelee verensokeria?</w:t>
      </w:r>
    </w:p>
    <w:p>
      <w:r>
        <w:rPr>
          <w:b/>
        </w:rPr>
        <w:t xml:space="preserve">Esimerkki 3.127</w:t>
      </w:r>
    </w:p>
    <w:p>
      <w:r>
        <w:t xml:space="preserve">Kasvihuonekaasuja vapautuu ilmaan ihmisen toiminnasta. Maapallo muuttaa auringon energiaa lämmöksi. Lämpö nousee maasta. Ilmakehässä olevat kasvihuonekaasumolekyylit estävät lämpöä siirtymästä avaruuteen. Maapallon lämpötila nousee. Lämpötila jatkaa nousuaan ja sulattaa napajäätiköt. Lämpötila nousee vielä nopeammin. </w:t>
      </w:r>
    </w:p>
    <w:p>
      <w:r>
        <w:rPr>
          <w:b/>
        </w:rPr>
        <w:t xml:space="preserve">Tulos</w:t>
      </w:r>
    </w:p>
    <w:p>
      <w:r>
        <w:t xml:space="preserve">Kuvaa kasvihuoneilmiön prosessi</w:t>
      </w:r>
    </w:p>
    <w:p>
      <w:r>
        <w:rPr>
          <w:b/>
        </w:rPr>
        <w:t xml:space="preserve">Esimerkki 3.128</w:t>
      </w:r>
    </w:p>
    <w:p>
      <w:r>
        <w:t xml:space="preserve">Uros ja naaras parittelevat. Naaras munii munia. Vanhemmat hautovat munia istumalla niiden päällä viikkojen ajan. Lintu kuoriutuu munasta. Vanhemmat ruokkivat niitä, kun ne jatkavat kasvuaan. Ne kehittävät lentosulkia. Vanhemmat opettavat ne lentämään. Kun ne ovat oppineet lentämään, ne lähtevät pesästä elämään omillaan. Seuraavana vuonna ne lisääntyvät ja aloittavat syklin uudelleen. </w:t>
      </w:r>
    </w:p>
    <w:p>
      <w:r>
        <w:rPr>
          <w:b/>
        </w:rPr>
        <w:t xml:space="preserve">Tulos</w:t>
      </w:r>
    </w:p>
    <w:p>
      <w:r>
        <w:t xml:space="preserve">Kuvaile linnun elinkaari</w:t>
      </w:r>
    </w:p>
    <w:p>
      <w:r>
        <w:rPr>
          <w:b/>
        </w:rPr>
        <w:t xml:space="preserve">Esimerkki 3.129</w:t>
      </w:r>
    </w:p>
    <w:p>
      <w:r>
        <w:t xml:space="preserve">Kehon lämpötila nousee. Aivot käskevät verisuonia laajentumaan. Hikirauhaset aktivoituvat. Kosteutta vapautuu huokosista. Kosteus haihtuu. Haihtuminen aiheuttaa viilenemistä. </w:t>
      </w:r>
    </w:p>
    <w:p>
      <w:r>
        <w:rPr>
          <w:b/>
        </w:rPr>
        <w:t xml:space="preserve">Tulos</w:t>
      </w:r>
    </w:p>
    <w:p>
      <w:r>
        <w:t xml:space="preserve">Kuvaile hikoiluprosessia</w:t>
      </w:r>
    </w:p>
    <w:p>
      <w:r>
        <w:rPr>
          <w:b/>
        </w:rPr>
        <w:t xml:space="preserve">Esimerkki 3.130</w:t>
      </w:r>
    </w:p>
    <w:p>
      <w:r>
        <w:t xml:space="preserve">Tietokoneeseen tulee sähköä pistokkeesta. Sähkö pyörittää tietokoneen komponentteja. Sähkö pyörittää tuuletinta, joka pitää komponentit viileinä. Tietokoneesta vapautuu lämpöä. Sähkö pyörittää tietokoneen näyttöä. Sähköstä muodostuu valoa. </w:t>
      </w:r>
    </w:p>
    <w:p>
      <w:r>
        <w:rPr>
          <w:b/>
        </w:rPr>
        <w:t xml:space="preserve">Tulos</w:t>
      </w:r>
    </w:p>
    <w:p>
      <w:r>
        <w:t xml:space="preserve">Kuvaile tietokoneen energiamuunnokset</w:t>
      </w:r>
    </w:p>
    <w:p>
      <w:r>
        <w:rPr>
          <w:b/>
        </w:rPr>
        <w:t xml:space="preserve">Esimerkki 3.131</w:t>
      </w:r>
    </w:p>
    <w:p>
      <w:r>
        <w:t xml:space="preserve">Influenssaviruksella on virushiukkasen pinnalla reseptoreita, jotka ovat kuin viruksen tarranauhaa. Reseptorit lukkiutuvat kohdesoluun näiden pinnalla olevien kemiallisten reseptorien avulla, joka telakoituu solun pintaan. Reseptorit menevät sitten solun sisään. Reseptorit käyttävät sitä kuin tehdasta. Reseptorit ottavat sen haltuunsa ja saavat sen tuottamaan tuhansia tai joissakin tapauksissa miljoonia kopioita uusia viruksia. Kopiot virtaavat ulos solusta. Kopiot tarttuvat muihin soluihin ja tuottavat lisää viruksia, tai ne karkaavat elimistöstä ja tartuttavat uuden uhrin. </w:t>
      </w:r>
    </w:p>
    <w:p>
      <w:r>
        <w:rPr>
          <w:b/>
        </w:rPr>
        <w:t xml:space="preserve">Tulos</w:t>
      </w:r>
    </w:p>
    <w:p>
      <w:r>
        <w:t xml:space="preserve">Miten virus aiheuttaa taudin?</w:t>
      </w:r>
    </w:p>
    <w:p>
      <w:r>
        <w:rPr>
          <w:b/>
        </w:rPr>
        <w:t xml:space="preserve">Esimerkki 3.132</w:t>
      </w:r>
    </w:p>
    <w:p>
      <w:r>
        <w:t xml:space="preserve">Maankuoren teknoniset laatat liikkuvat. Liike synnyttää halkeamia. Maankuoren mullistuksia. Halkeamat mahdollistavat laavan purkautumisen tulivuoriksi maan pinnalla. Tulivuoret purkautuvat, kasaavat laavaa ja muodostavat vuoria. Kuoren kohoumat muodostavat omia vuoriaan. </w:t>
      </w:r>
    </w:p>
    <w:p>
      <w:r>
        <w:rPr>
          <w:b/>
        </w:rPr>
        <w:t xml:space="preserve">Tulos</w:t>
      </w:r>
    </w:p>
    <w:p>
      <w:r>
        <w:t xml:space="preserve">Miten vuoret muodostuvat?</w:t>
      </w:r>
    </w:p>
    <w:p>
      <w:r>
        <w:rPr>
          <w:b/>
        </w:rPr>
        <w:t xml:space="preserve">Esimerkki 3.133</w:t>
      </w:r>
    </w:p>
    <w:p>
      <w:r>
        <w:t xml:space="preserve">Löydät tyhjän jääpalamaljan. Täytät lokeron lämpimällä vedellä. Asetat lokeron varovasti tasaiselle pinnalle pakastimeen, jonka lämpötila on vähintään 32 astetta, mikä on veden jäätymispiste. Vesi alkaa kylmetä, kunnes se alkaa jäätyä kiinteäksi. Vesi laajenee jäätyessään, ja se on yksi harvoista nesteistä, jonka tilavuus on suurempi kiinteänä. Koska käytit lämmintä vettä, vedessä olevat kaasut olivat haihtuneet pois, joten saat mukavan kirkkaita jääkuutioita, joissa ei ole halkeamia loukkuun jääneiden kaasujen takia. </w:t>
      </w:r>
    </w:p>
    <w:p>
      <w:r>
        <w:rPr>
          <w:b/>
        </w:rPr>
        <w:t xml:space="preserve">Tulos</w:t>
      </w:r>
    </w:p>
    <w:p>
      <w:r>
        <w:t xml:space="preserve">Miten teet jääkuutioita?</w:t>
      </w:r>
    </w:p>
    <w:p>
      <w:r>
        <w:rPr>
          <w:b/>
        </w:rPr>
        <w:t xml:space="preserve">Esimerkki 3.134</w:t>
      </w:r>
    </w:p>
    <w:p>
      <w:r>
        <w:t xml:space="preserve">Ruoka kulkeutuu elimistöön. Ruoka hajotetaan. Ruoan sisältämät sokerit kulkeutuvat verenkiertoon. Verensokerin on oltava tietyllä alueella, jotta monet elimet eivät vahingoituisi. Joskus aivot ilmoittavat haimalle, että verensokeri (glukoosi) on liian alhainen. Haima vapauttaa glukagonia muuttaakseen verensokerin paremmalle tasolle. Joskus aivot kertovat haimalle, että verensokeri (glukoosi) on liian korkea. Haima vapauttaa insuliinia verensokerin muuttamiseksi paremmalle tasolle. </w:t>
      </w:r>
    </w:p>
    <w:p>
      <w:r>
        <w:rPr>
          <w:b/>
        </w:rPr>
        <w:t xml:space="preserve">Tulos</w:t>
      </w:r>
    </w:p>
    <w:p>
      <w:r>
        <w:t xml:space="preserve">Miten elimistö säätelee verensokeria?</w:t>
      </w:r>
    </w:p>
    <w:p>
      <w:r>
        <w:rPr>
          <w:b/>
        </w:rPr>
        <w:t xml:space="preserve">Esimerkki 3.135</w:t>
      </w:r>
    </w:p>
    <w:p>
      <w:r>
        <w:t xml:space="preserve">Aurinkopaneelit koostuvat itse asiassa monista pienemmistä yksiköistä, joita kutsutaan aurinkokennoiksi. Valosähköinen tarkoittaa yksinkertaisesti sitä, että ne muuttavat auringonvalon sähköksi.). Aurinkopaneelin muodostavat monet toisiinsa liitetyt kennot. Kukin aurinkokenno on periaatteessa voileipä, joka koostuu kahdesta puolijohtavan materiaalin, yleensä piin, viipaleesta : . Valmistajat "seostavat" piitä muilla materiaaleilla, jolloin kumpikin viipale saa positiivisen tai negatiivisen sähkövarauksen. Näin kyseiseen kerrokseen lisätään ylimääräisiä elektroneja, joilla on negatiivinen varaus. Samaan aikaan alempaan kerrokseen lisätään booria, jolloin elektronien määrä vähenee eli varaus on positiivinen. Tämä kaikki lisää sähkökentän piikerrosten väliseen liitoskohtaan. Kun auringonvalon fotoni vapauttaa elektronin, sähkökenttä työntää kyseisen elektronin ulos piin liitoskohdasta. Pari muuta kennon komponenttia muuttaa nämä elektronit käyttökelpoiseksi energiaksi. </w:t>
      </w:r>
    </w:p>
    <w:p>
      <w:r>
        <w:rPr>
          <w:b/>
        </w:rPr>
        <w:t xml:space="preserve">Tulos</w:t>
      </w:r>
    </w:p>
    <w:p>
      <w:r>
        <w:t xml:space="preserve">Miten aurinkopaneeli toimii?</w:t>
      </w:r>
    </w:p>
    <w:p>
      <w:r>
        <w:rPr>
          <w:b/>
        </w:rPr>
        <w:t xml:space="preserve">Esimerkki 3.136</w:t>
      </w:r>
    </w:p>
    <w:p>
      <w:r>
        <w:t xml:space="preserve">Kalkkikiven liukeneminen muodostaa luolia. Sade saa hiilidioksidia ilmasta. Kun sade menee maaperään, se muodostaa happoa. Happo liuottaa kalkkikiveä halkeamia pitkin. Osa liukenee niin paljon, että muodostuu luolia. </w:t>
      </w:r>
    </w:p>
    <w:p>
      <w:r>
        <w:rPr>
          <w:b/>
        </w:rPr>
        <w:t xml:space="preserve">Tulos</w:t>
      </w:r>
    </w:p>
    <w:p>
      <w:r>
        <w:t xml:space="preserve">Miten luolat muodostuvat?</w:t>
      </w:r>
    </w:p>
    <w:p>
      <w:r>
        <w:rPr>
          <w:b/>
        </w:rPr>
        <w:t xml:space="preserve">Esimerkki 3.137</w:t>
      </w:r>
    </w:p>
    <w:p>
      <w:r>
        <w:t xml:space="preserve">Ilman hiilidioksidi kulkeutuu lehdissä olevien pienten huokosten (reikien) läpi. Näitä huokosia kutsutaan stomateiksi. Vesi imeytyy juuriin. Se kulkee varren verisuonten läpi matkallaan lehtiin. Auringonvalo imeytyy lehdissä olevaan vihreään kemikaaliin. </w:t>
      </w:r>
    </w:p>
    <w:p>
      <w:r>
        <w:rPr>
          <w:b/>
        </w:rPr>
        <w:t xml:space="preserve">Tulos</w:t>
      </w:r>
    </w:p>
    <w:p>
      <w:r>
        <w:t xml:space="preserve">Mitä tapahtuu fotosynteesin aikana?</w:t>
      </w:r>
    </w:p>
    <w:p>
      <w:r>
        <w:rPr>
          <w:b/>
        </w:rPr>
        <w:t xml:space="preserve">Esimerkki 3.138</w:t>
      </w:r>
    </w:p>
    <w:p>
      <w:r>
        <w:t xml:space="preserve">Magma nousee maankuoren halkeamien läpi. Paine saa laatat liikkumaan. Magma räjähtää pintaan. Purkauksen laava jäähtyy muodostaen uutta kuorta. Useiden purkausten jälkeen kallio kerääntyy ja muodostuu tulivuori. </w:t>
      </w:r>
    </w:p>
    <w:p>
      <w:r>
        <w:rPr>
          <w:b/>
        </w:rPr>
        <w:t xml:space="preserve">Tulos</w:t>
      </w:r>
    </w:p>
    <w:p>
      <w:r>
        <w:t xml:space="preserve">Mikä saa tulivuoren purkautumaan?</w:t>
      </w:r>
    </w:p>
    <w:p>
      <w:r>
        <w:rPr>
          <w:b/>
        </w:rPr>
        <w:t xml:space="preserve">Esimerkki 3.139</w:t>
      </w:r>
    </w:p>
    <w:p>
      <w:r>
        <w:t xml:space="preserve">Eläimet ja kasvit kuolevat pehmeään maaperään tai mutaan. Jäännösten päälle kertyy sedimenttiä. Jäännökset hajoavat, ja jäljelle jää vain pieniä määriä. Jäljelle jääneet osat korvautuvat vuosien mittaan mineraaleilla. Syntyy fossiili. </w:t>
      </w:r>
    </w:p>
    <w:p>
      <w:r>
        <w:rPr>
          <w:b/>
        </w:rPr>
        <w:t xml:space="preserve">Tulos</w:t>
      </w:r>
    </w:p>
    <w:p>
      <w:r>
        <w:t xml:space="preserve">Kuvaile fossiilisoitumisprosessia</w:t>
      </w:r>
    </w:p>
    <w:p>
      <w:r>
        <w:rPr>
          <w:b/>
        </w:rPr>
        <w:t xml:space="preserve">Esimerkki 3.140</w:t>
      </w:r>
    </w:p>
    <w:p>
      <w:r>
        <w:t xml:space="preserve">Renkaan sisäosa muodostuu nopean kevätkasvun aikana. Puun kasvu hidastuu vuodenaikojen vaihtuessa. Kehän ulompi osa on tiheämpi. Puun kasvu työntää puun kuorta ulos. Puun kasvu pysähtyy nopeasti talvella. Tämä vuodenaikojen aiheuttama "tauko" kasvussa aiheuttaa tietyissä puulajeissa erilliset vuosirenkaat. </w:t>
      </w:r>
    </w:p>
    <w:p>
      <w:r>
        <w:rPr>
          <w:b/>
        </w:rPr>
        <w:t xml:space="preserve">Tulos</w:t>
      </w:r>
    </w:p>
    <w:p>
      <w:r>
        <w:t xml:space="preserve">Miten renkaat muodostuvat puun rungon sisälle?</w:t>
      </w:r>
    </w:p>
    <w:p>
      <w:r>
        <w:rPr>
          <w:b/>
        </w:rPr>
        <w:t xml:space="preserve">Esimerkki 3.141</w:t>
      </w:r>
    </w:p>
    <w:p>
      <w:r>
        <w:t xml:space="preserve">Sähkö tulee virtalähteeseen. Virtalähde antaa sähköä transistoreille. Virtalähde antaa sähköä suorittimelle. Järjestelmät käyttävät sähköä tehtävien suorittamiseen. Niiden suorittamat signaalit lähetetään visuaalisinä signaaleina. Energiaa käytetään laskutoimitusten suorittamiseen. </w:t>
      </w:r>
    </w:p>
    <w:p>
      <w:r>
        <w:rPr>
          <w:b/>
        </w:rPr>
        <w:t xml:space="preserve">Tulos</w:t>
      </w:r>
    </w:p>
    <w:p>
      <w:r>
        <w:t xml:space="preserve">Kuvaile tietokoneen energiamuunnokset</w:t>
      </w:r>
    </w:p>
    <w:p>
      <w:r>
        <w:rPr>
          <w:b/>
        </w:rPr>
        <w:t xml:space="preserve">Esimerkki 3.142</w:t>
      </w:r>
    </w:p>
    <w:p>
      <w:r>
        <w:t xml:space="preserve">Aloita juhlat. Osallistukaa aktiviteetteihin. Tuokaa kakku esille. Laulakaa "Hyvää syntymäpäivää!". Puhalla kynttilät. Syö kakku. Avatkaa lahjat. </w:t>
      </w:r>
    </w:p>
    <w:p>
      <w:r>
        <w:rPr>
          <w:b/>
        </w:rPr>
        <w:t xml:space="preserve">Tulos</w:t>
      </w:r>
    </w:p>
    <w:p>
      <w:r>
        <w:t xml:space="preserve">Kuvaile tyypilliset vaiheet lasten syntymäpäiväjuhlissa.</w:t>
      </w:r>
    </w:p>
    <w:p>
      <w:r>
        <w:rPr>
          <w:b/>
        </w:rPr>
        <w:t xml:space="preserve">Esimerkki 3.143</w:t>
      </w:r>
    </w:p>
    <w:p>
      <w:r>
        <w:t xml:space="preserve">Kasvit alkavat kasvaa kivillä tai niiden lähellä. Kasvavien kasvien juuret alkavat rikkoa kalliota. Kasvien hapot liuottavat kiveä. Kivi hajoaa pienemmiksi paloiksi. Eroosio alkaa. </w:t>
      </w:r>
    </w:p>
    <w:p>
      <w:r>
        <w:rPr>
          <w:b/>
        </w:rPr>
        <w:t xml:space="preserve">Tulos</w:t>
      </w:r>
    </w:p>
    <w:p>
      <w:r>
        <w:t xml:space="preserve">Miten sään vaikutuksesta kivet hajoavat?</w:t>
      </w:r>
    </w:p>
    <w:p>
      <w:r>
        <w:rPr>
          <w:b/>
        </w:rPr>
        <w:t xml:space="preserve">Esimerkki 3.144</w:t>
      </w:r>
    </w:p>
    <w:p>
      <w:r>
        <w:t xml:space="preserve">Pese haava. Laitat tarvittaessa siteen tai muun peitteen. Veri hyytyy. Rupi muodostuu. Iho paranee itsekseen ruven suojapeitteen alla. Rupi irtoaa. </w:t>
      </w:r>
    </w:p>
    <w:p>
      <w:r>
        <w:rPr>
          <w:b/>
        </w:rPr>
        <w:t xml:space="preserve">Tulos</w:t>
      </w:r>
    </w:p>
    <w:p>
      <w:r>
        <w:t xml:space="preserve">Kuvaile, miten käden haava hoidetaan ja miten se paranee.</w:t>
      </w:r>
    </w:p>
    <w:p>
      <w:r>
        <w:rPr>
          <w:b/>
        </w:rPr>
        <w:t xml:space="preserve">Esimerkki 3.145</w:t>
      </w:r>
    </w:p>
    <w:p>
      <w:r>
        <w:t xml:space="preserve">Veri pääsee munuaisiin. Veri kulkeutuu neophroneihin. Jätteet poistuvat neofronien kautta. Jätteet menevät virtsarakkoon virtsan muodossa. Puhdas veri poistuu munuaisista. </w:t>
      </w:r>
    </w:p>
    <w:p>
      <w:r>
        <w:rPr>
          <w:b/>
        </w:rPr>
        <w:t xml:space="preserve">Tulos</w:t>
      </w:r>
    </w:p>
    <w:p>
      <w:r>
        <w:t xml:space="preserve">Miten munuaiset suodattavat verta?</w:t>
      </w:r>
    </w:p>
    <w:p>
      <w:r>
        <w:rPr>
          <w:b/>
        </w:rPr>
        <w:t xml:space="preserve">Esimerkki 3.146</w:t>
      </w:r>
    </w:p>
    <w:p>
      <w:r>
        <w:t xml:space="preserve">Kun vesi jäätyy, siitä tulee 10 prosenttia suurempaa tai se vie 10 prosenttia enemmän tilaa. Kun vesi laajenee, se aiheuttaa suurta painetta sitä sisältävien tilojen seinämiin, myös sitä ympäröiviin kiviin. Ympäröivään kallioon kohdistuvan paineen voima riittää kiilaamaan halkeaman seinämät kauemmaksi toisistaan, jolloin halkeama laajenee ja syvenee. Savi laajenee märkänä kuten jää. Tämä saa kallion murtumaan. Jotkin kasvit, kuten sammalet ja jäkälät, pystyvät kasvamaan ilman maaperää paljaalla kalliolla. Tällöin niiden juuret tunkeutuvat huokosiin ja rakoihin ja aiheuttavat kivien halkeilua, kun juuret tunkeutuvat kivien läpi. </w:t>
      </w:r>
    </w:p>
    <w:p>
      <w:r>
        <w:rPr>
          <w:b/>
        </w:rPr>
        <w:t xml:space="preserve">Tulos</w:t>
      </w:r>
    </w:p>
    <w:p>
      <w:r>
        <w:t xml:space="preserve">Miten sään vaikutuksesta kivet hajoavat?</w:t>
      </w:r>
    </w:p>
    <w:p>
      <w:r>
        <w:rPr>
          <w:b/>
        </w:rPr>
        <w:t xml:space="preserve">Esimerkki 3.147</w:t>
      </w:r>
    </w:p>
    <w:p>
      <w:r>
        <w:t xml:space="preserve">Siemen itää. Siitä kasvaa kasvi. Kypsä kasvi tuottaa kukkia. Kukat hedelmöittyvät. Tuottaa siemeniä hedelmässä tai siemenkodassa. Kasvi kuolee. Uudet siemenet itävät muodostaen uuden kasvin. </w:t>
      </w:r>
    </w:p>
    <w:p>
      <w:r>
        <w:rPr>
          <w:b/>
        </w:rPr>
        <w:t xml:space="preserve">Tulos</w:t>
      </w:r>
    </w:p>
    <w:p>
      <w:r>
        <w:t xml:space="preserve">Kuvaile kasvin elinkaari</w:t>
      </w:r>
    </w:p>
    <w:p>
      <w:r>
        <w:rPr>
          <w:b/>
        </w:rPr>
        <w:t xml:space="preserve">Esimerkki 3.148</w:t>
      </w:r>
    </w:p>
    <w:p>
      <w:r>
        <w:t xml:space="preserve">Roskat sijoitetaan talon jäteastiaan. Roskat siirretään talon keskitettyyn jäteastiaan. Roskat noutaa jätehuoltoyhtiö. Roskat yhdistetään suuressa kuorma-autossa eri puolilta kaupunkia tulevien roskien kanssa. Rekka menee kaatopaikalle. Kuorma-auto tyhjentää roskat kaatopaikalle. </w:t>
      </w:r>
    </w:p>
    <w:p>
      <w:r>
        <w:rPr>
          <w:b/>
        </w:rPr>
        <w:t xml:space="preserve">Tulos</w:t>
      </w:r>
    </w:p>
    <w:p>
      <w:r>
        <w:t xml:space="preserve">Kuvaile, miten roskat kulkevat talosta kaatopaikalle.</w:t>
      </w:r>
    </w:p>
    <w:p>
      <w:r>
        <w:rPr>
          <w:b/>
        </w:rPr>
        <w:t xml:space="preserve">Esimerkki 3.149</w:t>
      </w:r>
    </w:p>
    <w:p>
      <w:r>
        <w:t xml:space="preserve">Bakteerit muuttavat typpeä ammoniumiksi sitomalla sitä. Nitrifikaatioprosessissa bakteerit muuttavat ammoniumin nitraateiksi. Kasvit imevät nitraatteja maaperästä juuriinsa assimilaation kautta. Kun kasvit kuolevat, sienet ja bakteerit muuttavat typen takaisin ammoniumiksi ammonifikaation kautta. Denitrifikaatioprosessi työntää ylimääräisen typen maaperästä ilmaan. Kierto toistuu vaiheesta 1 alkaen. </w:t>
      </w:r>
    </w:p>
    <w:p>
      <w:r>
        <w:rPr>
          <w:b/>
        </w:rPr>
        <w:t xml:space="preserve">Tulos</w:t>
      </w:r>
    </w:p>
    <w:p>
      <w:r>
        <w:t xml:space="preserve">Kuvaile typen kiertokulkua</w:t>
      </w:r>
    </w:p>
    <w:p>
      <w:r>
        <w:rPr>
          <w:b/>
        </w:rPr>
        <w:t xml:space="preserve">Esimerkki 3.150</w:t>
      </w:r>
    </w:p>
    <w:p>
      <w:r>
        <w:t xml:space="preserve">Ilma on kylmä. Ilmassa on vettä. Vesi muodostaa pieniä jääkiteitä. Jääkiteet törmäävät toisiinsa. Jääkiteet tarttuvat toisiinsa. Jääkiteet kasvavat, kun niitä tarttuu toisiinsa enemmän. Jääkiteistä tulee liian painavia ollakseen ilmassa. Jääkiteistä tulee lumihiutaleita. Lumihiutaleet putoavat maahan lumena. </w:t>
      </w:r>
    </w:p>
    <w:p>
      <w:r>
        <w:rPr>
          <w:b/>
        </w:rPr>
        <w:t xml:space="preserve">Tulos</w:t>
      </w:r>
    </w:p>
    <w:p>
      <w:r>
        <w:t xml:space="preserve">Miten lumi muodostuu?</w:t>
      </w:r>
    </w:p>
    <w:p>
      <w:r>
        <w:rPr>
          <w:b/>
        </w:rPr>
        <w:t xml:space="preserve">Esimerkki 3.151</w:t>
      </w:r>
    </w:p>
    <w:p>
      <w:r>
        <w:t xml:space="preserve">Ruoka. Vesi tulee kehoon. Verenkiertoon. Ruoka ja vesi pääsevät haimaan. Haima pilkkoo hiilihydraatteja. Auttaa sulattamaan muita elintarvikkeita ja nesteitä. </w:t>
      </w:r>
    </w:p>
    <w:p>
      <w:r>
        <w:rPr>
          <w:b/>
        </w:rPr>
        <w:t xml:space="preserve">Tulos</w:t>
      </w:r>
    </w:p>
    <w:p>
      <w:r>
        <w:t xml:space="preserve">Kuvaa, miten haima toimii</w:t>
      </w:r>
    </w:p>
    <w:p>
      <w:r>
        <w:rPr>
          <w:b/>
        </w:rPr>
        <w:t xml:space="preserve">Esimerkki 3.152</w:t>
      </w:r>
    </w:p>
    <w:p>
      <w:r>
        <w:t xml:space="preserve">Magma nousee ympäröivän kallion läpi. Kaasukuplat muodostuvat ja laajenevat, mikä aiheuttaa paljon painetta. Tämä paine työntää magman maanpinnan heikkojen kohtien läpi. Magma virtaa ulos laavana. Tämä voi tapahtua hitaasti tai valtavana räjähdyksenä. </w:t>
      </w:r>
    </w:p>
    <w:p>
      <w:r>
        <w:rPr>
          <w:b/>
        </w:rPr>
        <w:t xml:space="preserve">Tulos</w:t>
      </w:r>
    </w:p>
    <w:p>
      <w:r>
        <w:t xml:space="preserve">Mitä tapahtuu vokaalipurkauksen aikana?</w:t>
      </w:r>
    </w:p>
    <w:p>
      <w:r>
        <w:rPr>
          <w:b/>
        </w:rPr>
        <w:t xml:space="preserve">Esimerkki 3.153</w:t>
      </w:r>
    </w:p>
    <w:p>
      <w:r>
        <w:t xml:space="preserve">Kuu kiertää maapalloa. Maa kiertää aurinkoa. Kuu tulee auringon ja maan väliin. Aurinko on täysin estynyt. Tapahtumassa on auringonpimennys. </w:t>
      </w:r>
    </w:p>
    <w:p>
      <w:r>
        <w:rPr>
          <w:b/>
        </w:rPr>
        <w:t xml:space="preserve">Tulos</w:t>
      </w:r>
    </w:p>
    <w:p>
      <w:r>
        <w:t xml:space="preserve">Miten auringonpimennykset tapahtuvat?</w:t>
      </w:r>
    </w:p>
    <w:p>
      <w:r>
        <w:rPr>
          <w:b/>
        </w:rPr>
        <w:t xml:space="preserve">Esimerkki 3.154</w:t>
      </w:r>
    </w:p>
    <w:p>
      <w:r>
        <w:t xml:space="preserve">Yksi ilmansaasteiden tyyppi on hiilidioksidikaasun lisääminen ilmaan. Jotkut tiedemiehet uskovat, että hiilidioksidin liiallinen päästäminen ilmakehään on yksi syy ilmaston lämpenemiseen. Tämä häiritsee hiilen kierron tasapainoa. Otsonikerros auttaa suojaamaan meitä auringon haitallisilta säteiltä. Sitä vahingoittavat ilmansaasteet, kuten karjasta peräisin oleva metaanikaasu ja spray-pulloista peräisin olevat CFC-yhdisteet. Happosadetta syntyy, kun rikkidioksidin kaltaiset kaasut pääsevät korkealle ilmakehään. Tuuli voi puhaltaa näitä kaasuja kilometrien päähän, ja sateella ne huuhtoutuvat pois ilmasta. Tätä sadetta kutsutaan happosateeksi, ja se voi vahingoittaa metsiä ja tappaa kaloja. </w:t>
      </w:r>
    </w:p>
    <w:p>
      <w:r>
        <w:rPr>
          <w:b/>
        </w:rPr>
        <w:t xml:space="preserve">Tulos</w:t>
      </w:r>
    </w:p>
    <w:p>
      <w:r>
        <w:t xml:space="preserve">Kuvaile saastumisprosessia, joka aiheuttaa huonoja vaikutuksia ympäristöön.</w:t>
      </w:r>
    </w:p>
    <w:p>
      <w:r>
        <w:rPr>
          <w:b/>
        </w:rPr>
        <w:t xml:space="preserve">Esimerkki 3.155</w:t>
      </w:r>
    </w:p>
    <w:p>
      <w:r>
        <w:t xml:space="preserve">Lisää vettä kattilaan. Laita kattila lämmönlähteen päälle. Kytke lämpö päälle. Odota muutama minuutti. Alkaa havaita pieniä kuplia vedessä. Odota, kunnes vesi alkaa kuplia paljon. Odota, kunnes näet vedestä nousevan höyryä. Sammuta lämmönlähde. Ota kattila pois lämmönlähteestä. </w:t>
      </w:r>
    </w:p>
    <w:p>
      <w:r>
        <w:rPr>
          <w:b/>
        </w:rPr>
        <w:t xml:space="preserve">Tulos</w:t>
      </w:r>
    </w:p>
    <w:p>
      <w:r>
        <w:t xml:space="preserve">Miten saat veden kiehumaan?</w:t>
      </w:r>
    </w:p>
    <w:p>
      <w:r>
        <w:rPr>
          <w:b/>
        </w:rPr>
        <w:t xml:space="preserve">Esimerkki 3.156</w:t>
      </w:r>
    </w:p>
    <w:p>
      <w:r>
        <w:t xml:space="preserve">Tietokoneeseen tulee sähköä. Osa sähköstä muuttuu valoksi. Osa valosta muuttuu lämmöksi, kun se osuu johonkin. Osa sähköstä muuttuu liikkeeksi kiintolevyssä, DVD-asemassa tai tuulettimessa. Liike-energia muuttuu myös lämmöksi. </w:t>
      </w:r>
    </w:p>
    <w:p>
      <w:r>
        <w:rPr>
          <w:b/>
        </w:rPr>
        <w:t xml:space="preserve">Tulos</w:t>
      </w:r>
    </w:p>
    <w:p>
      <w:r>
        <w:t xml:space="preserve">Kuvaile tietokoneen energiamuunnokset</w:t>
      </w:r>
    </w:p>
    <w:p>
      <w:r>
        <w:rPr>
          <w:b/>
        </w:rPr>
        <w:t xml:space="preserve">Esimerkki 3.157</w:t>
      </w:r>
    </w:p>
    <w:p>
      <w:r>
        <w:t xml:space="preserve">Lämmin vesi nousee merestä. Matalapaineinen ilmatasku syntyy lähelle meren pintaa. Ulkopuolelta tuleva lämmin ilma työntyy matalapainealueelle. Lämmin ilma nousee ja muodostaa pilviä. Tuuli saa syötettyä kosteutta, joka haihtuu merestä. Tämä kosteus saa pyörteisen ilman ja pilvet kasvamaan suuremmiksi. Kun pilvet kasvavat, tuuli pyörii nopeammin. </w:t>
      </w:r>
    </w:p>
    <w:p>
      <w:r>
        <w:rPr>
          <w:b/>
        </w:rPr>
        <w:t xml:space="preserve">Tulos</w:t>
      </w:r>
    </w:p>
    <w:p>
      <w:r>
        <w:t xml:space="preserve">Kuvaile, miten hurrikaanit muodostuvat.</w:t>
      </w:r>
    </w:p>
    <w:p>
      <w:r>
        <w:rPr>
          <w:b/>
        </w:rPr>
        <w:t xml:space="preserve">Esimerkki 3.158</w:t>
      </w:r>
    </w:p>
    <w:p>
      <w:r>
        <w:t xml:space="preserve">Kaksi suurta laskimoa vie veren sydämeen. Veri pääsee oikeaan eteiseen. Veri virtaa kolmiliuskaläpän läpän läpi. Veri kulkeutuu oikeaan kammioon. Veri kulkee keuhkovaltimoiden kautta keuhkoihin. Veri kerää happea keuhkoissa. Happipitoista verta tulee vasempaan eteiseen. Veri menee vasempaan kammioon. Veri poistuu sydämestä aortan kautta muualle elimistöön. Hapeton veri palaa takaisin sydämeen. </w:t>
      </w:r>
    </w:p>
    <w:p>
      <w:r>
        <w:rPr>
          <w:b/>
        </w:rPr>
        <w:t xml:space="preserve">Tulos</w:t>
      </w:r>
    </w:p>
    <w:p>
      <w:r>
        <w:t xml:space="preserve">Miten sydän toimii?</w:t>
      </w:r>
    </w:p>
    <w:p>
      <w:r>
        <w:rPr>
          <w:b/>
        </w:rPr>
        <w:t xml:space="preserve">Esimerkki 3.159</w:t>
      </w:r>
    </w:p>
    <w:p>
      <w:r>
        <w:t xml:space="preserve">Valo tunkeutuu silmiin. Linssi keskittää valon lasiaisen läpi. Sarveiskalvo tarkentaa silmän sisäisen linssin kautta. Verkkokalvo vastaanottaa kuvan. Verkkokalvo muuttaa tämän kuvan sähköisiksi impulsseiksi. Impulssit kulkevat näköhermoa pitkin aivoihin. Aivot purkavat impulssit. </w:t>
      </w:r>
    </w:p>
    <w:p>
      <w:r>
        <w:rPr>
          <w:b/>
        </w:rPr>
        <w:t xml:space="preserve">Tulos</w:t>
      </w:r>
    </w:p>
    <w:p>
      <w:r>
        <w:t xml:space="preserve">Miten ihmisen näköjärjestelmä toimii?</w:t>
      </w:r>
    </w:p>
    <w:p>
      <w:r>
        <w:rPr>
          <w:b/>
        </w:rPr>
        <w:t xml:space="preserve">Esimerkki 3.160</w:t>
      </w:r>
    </w:p>
    <w:p>
      <w:r>
        <w:t xml:space="preserve">Hiili murskataan. Hiili poltetaan korkeissa lämpötiloissa kattilassa. Syntyvä lämpö muuttaa veden höyryksi. Höyry pyörittää turbiinin potkurin siipiä. Pyörivä turbiini pyörittää generaattorin käämejä. Pyörivät kelat tuottavat sähköä. Sähkö voidaan lähettää sähköverkon kautta. </w:t>
      </w:r>
    </w:p>
    <w:p>
      <w:r>
        <w:rPr>
          <w:b/>
        </w:rPr>
        <w:t xml:space="preserve">Tulos</w:t>
      </w:r>
    </w:p>
    <w:p>
      <w:r>
        <w:t xml:space="preserve">Miten hiilivoimalassa tuotetaan sähköä?</w:t>
      </w:r>
    </w:p>
    <w:p>
      <w:r>
        <w:rPr>
          <w:b/>
        </w:rPr>
        <w:t xml:space="preserve">Esimerkki 3.161</w:t>
      </w:r>
    </w:p>
    <w:p>
      <w:r>
        <w:t xml:space="preserve">Sedimentti irtoaa muusta maaperästä. Sedimentti vierii mäkeä alas kohti jokea. Painavat esineet vajoavat pohjaan. Kevyemmät kappaleet kelluvat pinnalla ja konvektiokierrossa. Kun joki virtaa, sedimentti liikkuu. Sedimentti päätyy sivujokien kautta järviin ja mereen. Sedimentti liikkuu konvektiovirtauksissa ympäri maailmaa. </w:t>
      </w:r>
    </w:p>
    <w:p>
      <w:r>
        <w:rPr>
          <w:b/>
        </w:rPr>
        <w:t xml:space="preserve">Tulos</w:t>
      </w:r>
    </w:p>
    <w:p>
      <w:r>
        <w:t xml:space="preserve">Miten sedimentti kulkeutuu maapallolla?</w:t>
      </w:r>
    </w:p>
    <w:p>
      <w:r>
        <w:rPr>
          <w:b/>
        </w:rPr>
        <w:t xml:space="preserve">Esimerkki 3.162</w:t>
      </w:r>
    </w:p>
    <w:p>
      <w:r>
        <w:t xml:space="preserve">Ilma tulee nenästä tai suusta ja kulkeutuu henkitorven kautta keuhkoihin. Keuhkoissa on joukko pienempiä ja hienompia putkia ja pusseja. Ilma pääsee pienimpiin ja hienoimpiin ilmapusseihin, joita kutsutaan alveoleiksi. Happi kulkeutuu keuhkorakkuloista vereen. Happirikas veri kuljetetaan sydämeen. Sydän pumppaa happirikasta verta koko kehoon. Solut ottavat hapekasta verta ja luovuttavat hiilidioksidipitoista verta. Hiilidioksidipitoinen veri kulkeutuu keuhkoihin. Hiilidioksidi kulkeutuu kurkun kautta ja hengitetään ulos. </w:t>
      </w:r>
    </w:p>
    <w:p>
      <w:r>
        <w:rPr>
          <w:b/>
        </w:rPr>
        <w:t xml:space="preserve">Tulos</w:t>
      </w:r>
    </w:p>
    <w:p>
      <w:r>
        <w:t xml:space="preserve">Miten keuhkot toimivat?</w:t>
      </w:r>
    </w:p>
    <w:p>
      <w:r>
        <w:rPr>
          <w:b/>
        </w:rPr>
        <w:t xml:space="preserve">Esimerkki 3.163</w:t>
      </w:r>
    </w:p>
    <w:p>
      <w:r>
        <w:t xml:space="preserve">Hengitä sisään. Ilma kulkee keuhkojesi kaikkien pienten haarojen läpi täyttääkseen keuhkorakkulat eli keuhkorakkulat. Happi kulkee keuhkorakkuloiden seinämien läpi kapillaareihin. Happi kulkeutuu verenkiertoon. Happi poistuu ja hiilidioksidi otetaan talteen. Hengität sen ulos keuhkojen kautta. </w:t>
      </w:r>
    </w:p>
    <w:p>
      <w:r>
        <w:rPr>
          <w:b/>
        </w:rPr>
        <w:t xml:space="preserve">Tulos</w:t>
      </w:r>
    </w:p>
    <w:p>
      <w:r>
        <w:t xml:space="preserve">Miten keuhkot toimivat?</w:t>
      </w:r>
    </w:p>
    <w:p>
      <w:r>
        <w:rPr>
          <w:b/>
        </w:rPr>
        <w:t xml:space="preserve">Esimerkki 3.164</w:t>
      </w:r>
    </w:p>
    <w:p>
      <w:r>
        <w:t xml:space="preserve">Puro tai joki on oltava olemassa. Eroosion kautta puro leikkaa maaperää ja kallioperää. Jatkuvan eroosion kautta syntyy syvä repeämä. Monien vuosien kuluttua joki voi kuivua. Jäljelle jää kuiva rotko. </w:t>
      </w:r>
    </w:p>
    <w:p>
      <w:r>
        <w:rPr>
          <w:b/>
        </w:rPr>
        <w:t xml:space="preserve">Tulos</w:t>
      </w:r>
    </w:p>
    <w:p>
      <w:r>
        <w:t xml:space="preserve">Miten rotkot muodostuvat?</w:t>
      </w:r>
    </w:p>
    <w:p>
      <w:r>
        <w:rPr>
          <w:b/>
        </w:rPr>
        <w:t xml:space="preserve">Esimerkki 3.165</w:t>
      </w:r>
    </w:p>
    <w:p>
      <w:r>
        <w:t xml:space="preserve">Levät ja plankton kuolevat. Kuolleet levät ja plankton päätyvät osaksi merenpohjan sedimenttiä. Sedimentti hajoaa. Sedimentin pohjakerrokset tiivistyvät paineen vaikutuksesta. Korkeampi paine saa sedimentin lämpenemään. Lämpö aiheuttaa kemiallisia prosesseja. Aineesta tulee nestettä. Sitä kutsutaan öljyksi. Öljy liikkuu kallion läpi ylöspäin. </w:t>
      </w:r>
    </w:p>
    <w:p>
      <w:r>
        <w:rPr>
          <w:b/>
        </w:rPr>
        <w:t xml:space="preserve">Tulos</w:t>
      </w:r>
    </w:p>
    <w:p>
      <w:r>
        <w:t xml:space="preserve">Miten öljy muodostuu?</w:t>
      </w:r>
    </w:p>
    <w:p>
      <w:r>
        <w:rPr>
          <w:b/>
        </w:rPr>
        <w:t xml:space="preserve">Esimerkki 3.166</w:t>
      </w:r>
    </w:p>
    <w:p>
      <w:r>
        <w:t xml:space="preserve">Vesi jää kiinni ylöspäin suuntautuviin tuuliin. Vesi jäätyy. Vesi alkaa laskea. Tuulet ovat riittävän voimakkaita estämään sitä putoamasta takaisin maahan. Tämä nousun ja laskun kaava jatkuu. Rakeesta tulee liian suuri, jotta tuuli ei voi työntää sitä ylöspäin. Rakeet putoavat lopulta maahan. </w:t>
      </w:r>
    </w:p>
    <w:p>
      <w:r>
        <w:rPr>
          <w:b/>
        </w:rPr>
        <w:t xml:space="preserve">Tulos</w:t>
      </w:r>
    </w:p>
    <w:p>
      <w:r>
        <w:t xml:space="preserve">Miten raekuurot muodostuvat?</w:t>
      </w:r>
    </w:p>
    <w:p>
      <w:r>
        <w:rPr>
          <w:b/>
        </w:rPr>
        <w:t xml:space="preserve">Esimerkki 3.167</w:t>
      </w:r>
    </w:p>
    <w:p>
      <w:r>
        <w:t xml:space="preserve">Tuuli tai vesi rikkoo kivestä pieniä palasia. Tuuli tai vesi laskee pieniä kiviä. Kiviä kutsutaan sedimentiksi. Sedimenttikerrokset puristuvat yhteen, kun niiden päällä on muita sedimenttikerroksia. Sedimentissä olevien kivien mineraalit liukenevat. Mineraalit liimaavat sedimentin yhteen yhdeksi kiveksi. </w:t>
      </w:r>
    </w:p>
    <w:p>
      <w:r>
        <w:rPr>
          <w:b/>
        </w:rPr>
        <w:t xml:space="preserve">Tulos</w:t>
      </w:r>
    </w:p>
    <w:p>
      <w:r>
        <w:t xml:space="preserve">Miten sedimenttikivi muodostuu?</w:t>
      </w:r>
    </w:p>
    <w:p>
      <w:r>
        <w:rPr>
          <w:b/>
        </w:rPr>
        <w:t xml:space="preserve">Esimerkki 3.168</w:t>
      </w:r>
    </w:p>
    <w:p>
      <w:r>
        <w:t xml:space="preserve">Muodostuu säiliö. Se kerää vettä ja muuttaa veden kineettisestä potentiaaliseksi. Vesi pakotetaan säiliön alla olevan turbiinin läpi. Turbiini pyörii ja siihen liitetty generaattori pyörii. Veden energia muutetaan sähköenergiaksi. Muuntaja muuntaa generaattorin sähköenergian korkeajännitteeksi. Valtion sähköverkko käyttää korkeaa jännitettä sähkön siirtämiseen sähkölinjojen kautta. </w:t>
      </w:r>
    </w:p>
    <w:p>
      <w:r>
        <w:rPr>
          <w:b/>
        </w:rPr>
        <w:t xml:space="preserve">Tulos</w:t>
      </w:r>
    </w:p>
    <w:p>
      <w:r>
        <w:t xml:space="preserve">Miten vesivoimalla tuotetaan sähköä?</w:t>
      </w:r>
    </w:p>
    <w:p>
      <w:r>
        <w:rPr>
          <w:b/>
        </w:rPr>
        <w:t xml:space="preserve">Esimerkki 3.169</w:t>
      </w:r>
    </w:p>
    <w:p>
      <w:r>
        <w:t xml:space="preserve">Punainen jättiläinen polttaa massaa. Tämä massa luo korkeat ytimen lämpötilat. Massa vähenee. Punainen jättiläinen ei enää pysty sulattamaan hiiltä ja happea keskuksessaan. Tähden painovoima ei enää pysty pitämään ulkopuolisia kerroksia. Kerrokset irtoavat. Jäljelle jää vain sisempi ydin. Tätä sisintä ydintä kutsutaan valkoiseksi kääpiöksi. </w:t>
      </w:r>
    </w:p>
    <w:p>
      <w:r>
        <w:rPr>
          <w:b/>
        </w:rPr>
        <w:t xml:space="preserve">Tulos</w:t>
      </w:r>
    </w:p>
    <w:p>
      <w:r>
        <w:t xml:space="preserve">Miten valkoinen kääpiötähti muodostuu?</w:t>
      </w:r>
    </w:p>
    <w:p>
      <w:r>
        <w:rPr>
          <w:b/>
        </w:rPr>
        <w:t xml:space="preserve">Esimerkki 3.170</w:t>
      </w:r>
    </w:p>
    <w:p>
      <w:r>
        <w:t xml:space="preserve">Lisää likainen pyykki pesukoneeseen. Lisää pyykinpesuaine pesukoneeseen. Valitse asetus pyykkikuormaa varten. Sulje pesukoneen luukku. Kytke pesukone päälle. </w:t>
      </w:r>
    </w:p>
    <w:p>
      <w:r>
        <w:rPr>
          <w:b/>
        </w:rPr>
        <w:t xml:space="preserve">Tulos</w:t>
      </w:r>
    </w:p>
    <w:p>
      <w:r>
        <w:t xml:space="preserve">Miten pesukonetta käytetään?</w:t>
      </w:r>
    </w:p>
    <w:p>
      <w:r>
        <w:rPr>
          <w:b/>
        </w:rPr>
        <w:t xml:space="preserve">Esimerkki 3.171</w:t>
      </w:r>
    </w:p>
    <w:p>
      <w:r>
        <w:t xml:space="preserve">Vesi tihkuu kiviin. Vesi jäätyy ja sulaa. Kiviin muodostuu halkeamia. Halkeamia syntyy myös kivien kuumentuessa. Kivet hajoavat hitaasti. </w:t>
      </w:r>
    </w:p>
    <w:p>
      <w:r>
        <w:rPr>
          <w:b/>
        </w:rPr>
        <w:t xml:space="preserve">Tulos</w:t>
      </w:r>
    </w:p>
    <w:p>
      <w:r>
        <w:t xml:space="preserve">Mitä tapahtuu sään aikana?</w:t>
      </w:r>
    </w:p>
    <w:p>
      <w:r>
        <w:rPr>
          <w:b/>
        </w:rPr>
        <w:t xml:space="preserve">Esimerkki 3.172</w:t>
      </w:r>
    </w:p>
    <w:p>
      <w:r>
        <w:t xml:space="preserve">Aikuiset sienet tuottavat itiöitä. Ne vapautuvat ilmaan sporulaatioprosessin avulla. Itiöt kulkeutuvat tuulen mukana. Laskeutuvat suotuisaan kasvuympäristöön. Itiöt itävät maaperään. Sieni alkaa kasvaa. Aikuinen sieni tuottaa omia itiöitä, jotka toistavat prosessin. </w:t>
      </w:r>
    </w:p>
    <w:p>
      <w:r>
        <w:rPr>
          <w:b/>
        </w:rPr>
        <w:t xml:space="preserve">Tulos</w:t>
      </w:r>
    </w:p>
    <w:p>
      <w:r>
        <w:t xml:space="preserve">Kuvaile sienen elinkaari.</w:t>
      </w:r>
    </w:p>
    <w:p>
      <w:r>
        <w:rPr>
          <w:b/>
        </w:rPr>
        <w:t xml:space="preserve">Esimerkki 3.173</w:t>
      </w:r>
    </w:p>
    <w:p>
      <w:r>
        <w:t xml:space="preserve">Kahvipannu on täynnä vettä. Vesi kaadetaan koneen kaivoon. Suodatin asetetaan koriin. Jauhettu kahvi mitataan suodattimeen. Koneen kytkeminen päälle käynnistää veden lämmityksen. Kuuma vesi nousee ylös. Vesi tippuu jauhettuun kahviin. Kuuma vesi kulkee jauhetun kahvin läpi. Kahvi tippuu kannuun korista. </w:t>
      </w:r>
    </w:p>
    <w:p>
      <w:r>
        <w:rPr>
          <w:b/>
        </w:rPr>
        <w:t xml:space="preserve">Tulos</w:t>
      </w:r>
    </w:p>
    <w:p>
      <w:r>
        <w:t xml:space="preserve">Kuvaa kahvin valmistuksen tyypilliset vaiheet.</w:t>
      </w:r>
    </w:p>
    <w:p>
      <w:r>
        <w:rPr>
          <w:b/>
        </w:rPr>
        <w:t xml:space="preserve">Esimerkki 3.174</w:t>
      </w:r>
    </w:p>
    <w:p>
      <w:r>
        <w:t xml:space="preserve">Viljelijä valitsee viljelykasvin, joka kasvaa hyvin hänen alueellaan. Maanviljelijä muokkaa maaperää löyhentääkseen sitä. Viljelijä levittää siemenet. Viljelijä muokkaa maan uudelleen istuttaakseen siemenet. Viljat kasvavat. </w:t>
      </w:r>
    </w:p>
    <w:p>
      <w:r>
        <w:rPr>
          <w:b/>
        </w:rPr>
        <w:t xml:space="preserve">Tulos</w:t>
      </w:r>
    </w:p>
    <w:p>
      <w:r>
        <w:t xml:space="preserve">Kuvaile viljelykasvien istutusprosessi.</w:t>
      </w:r>
    </w:p>
    <w:p>
      <w:r>
        <w:rPr>
          <w:b/>
        </w:rPr>
        <w:t xml:space="preserve">Esimerkki 3.175</w:t>
      </w:r>
    </w:p>
    <w:p>
      <w:r>
        <w:t xml:space="preserve">Energia kerääntyy maankuoreen. Energia saa murtumalinjat väistymään. Maan lautaset liikkuvat. Energia säteilee ulospäin kaikkiin suuntiin. Seismiset aallot ravistelevat maata sen läpi kulkiessaan. </w:t>
      </w:r>
    </w:p>
    <w:p>
      <w:r>
        <w:rPr>
          <w:b/>
        </w:rPr>
        <w:t xml:space="preserve">Tulos</w:t>
      </w:r>
    </w:p>
    <w:p>
      <w:r>
        <w:t xml:space="preserve">Mikä aiheuttaa maanjäristyksen?</w:t>
      </w:r>
    </w:p>
    <w:p>
      <w:r>
        <w:rPr>
          <w:b/>
        </w:rPr>
        <w:t xml:space="preserve">Esimerkki 3.176</w:t>
      </w:r>
    </w:p>
    <w:p>
      <w:r>
        <w:t xml:space="preserve">Tektoniset laatat törmäävät toisiinsa. Levyjen reunat rypistyvät. Harjut ovat vuoristoja. Magma pakotetaan pintaan. Magma muodostaa tulivuoren. </w:t>
      </w:r>
    </w:p>
    <w:p>
      <w:r>
        <w:rPr>
          <w:b/>
        </w:rPr>
        <w:t xml:space="preserve">Tulos</w:t>
      </w:r>
    </w:p>
    <w:p>
      <w:r>
        <w:t xml:space="preserve">Miten vuoret muodostuvat?</w:t>
      </w:r>
    </w:p>
    <w:p>
      <w:r>
        <w:rPr>
          <w:b/>
        </w:rPr>
        <w:t xml:space="preserve">Esimerkki 3.177</w:t>
      </w:r>
    </w:p>
    <w:p>
      <w:r>
        <w:t xml:space="preserve">Mineraalit täyttävät sedimenttipalojen väliset tilat. Sedimentit liimautuvat yhteen. Liimautuneista osista tulee kovia kuin sementti. Sedimentistä tulee suuri kivi. Kivet rapautuvat hitaasti. Kivet irtoavat toisistaan. Kivet muuttuvat pienemmiksi kiviksi. Kivet jatkavat eroosiota pienemmiksi kiviksi. Prosessi alkaa uudelleen. </w:t>
      </w:r>
    </w:p>
    <w:p>
      <w:r>
        <w:rPr>
          <w:b/>
        </w:rPr>
        <w:t xml:space="preserve">Tulos</w:t>
      </w:r>
    </w:p>
    <w:p>
      <w:r>
        <w:t xml:space="preserve">Miten sedimentti muuttuu sedimenttikiveksi?</w:t>
      </w:r>
    </w:p>
    <w:p>
      <w:r>
        <w:rPr>
          <w:b/>
        </w:rPr>
        <w:t xml:space="preserve">Esimerkki 3.178</w:t>
      </w:r>
    </w:p>
    <w:p>
      <w:r>
        <w:t xml:space="preserve">Ihmiset polttavat fossiilisia polttoaineita (öljyä, kaasua jne.). Fossiilisten polttoaineiden palamisesta peräisin oleva hiilidioksidi pääsee ilmakehään. Ilmakehän koostumus muuttuu. Osa auringon energiasta ei pääse poistumaan takaisin muuttuneen ilmakehän läpi. Maapallo alkaa lämmetä, koska ylimääräinen energia jää talteen. Ihminen kaataa puita. Ihmiset eivät istuta puita uudelleen. Puut eivät voi auttaa poistamaan ylimääräistä hiilidioksidia ilmakehästä. Lisäsulkeutunut energia alkaa muuttaa maapallon lyhyen aikavälin säätä. Lopulta pitkän aikavälin ilmastomallit alkavat muuttua. </w:t>
      </w:r>
    </w:p>
    <w:p>
      <w:r>
        <w:rPr>
          <w:b/>
        </w:rPr>
        <w:t xml:space="preserve">Tulos</w:t>
      </w:r>
    </w:p>
    <w:p>
      <w:r>
        <w:t xml:space="preserve">Kuvaile ilmaston lämpenemisprosessia</w:t>
      </w:r>
    </w:p>
    <w:p>
      <w:r>
        <w:rPr>
          <w:b/>
        </w:rPr>
        <w:t xml:space="preserve">Esimerkki 3.179</w:t>
      </w:r>
    </w:p>
    <w:p>
      <w:r>
        <w:t xml:space="preserve">Rokotus annetaan injektiona tai nenäsumutteena. Rokote sisältää heikennetyn version taudin aiheuttavasta viruksesta tai bakteerista. Elimistön immuunijärjestelmä reagoi virukseen tai bakteeriin. Immuunijärjestelmä luo vasta-aineita torjumaan virusta tai bakteeria. Vasta-aineet jäävät elimistöön. Vasta-aineet ovat valmiina torjumaan tautia, jos henkilö saa taudin. </w:t>
      </w:r>
    </w:p>
    <w:p>
      <w:r>
        <w:rPr>
          <w:b/>
        </w:rPr>
        <w:t xml:space="preserve">Tulos</w:t>
      </w:r>
    </w:p>
    <w:p>
      <w:r>
        <w:t xml:space="preserve">Miten rokotukset toimivat?</w:t>
      </w:r>
    </w:p>
    <w:p>
      <w:r>
        <w:rPr>
          <w:b/>
        </w:rPr>
        <w:t xml:space="preserve">Esimerkki 3.180</w:t>
      </w:r>
    </w:p>
    <w:p>
      <w:r>
        <w:t xml:space="preserve">Öljyä louhitaan joko maalla tai merellä suurilla öljynporauslautoilla. Raakaöljy kuljetetaan jalostamoon. Jalostamo muuttaa raakaöljyn bensiiniksi. Bensiini lastataan säiliöautoihin. Säiliöautot kulkevat huoltoasemille eri puolille maailmaa. Bensiini toimitetaan huoltoasemalle. </w:t>
      </w:r>
    </w:p>
    <w:p>
      <w:r>
        <w:rPr>
          <w:b/>
        </w:rPr>
        <w:t xml:space="preserve">Tulos</w:t>
      </w:r>
    </w:p>
    <w:p>
      <w:r>
        <w:t xml:space="preserve">Miten öljy kulkeutuu maasta huoltoasemalle?</w:t>
      </w:r>
    </w:p>
    <w:p>
      <w:r>
        <w:rPr>
          <w:b/>
        </w:rPr>
        <w:t xml:space="preserve">Esimerkki 3.181</w:t>
      </w:r>
    </w:p>
    <w:p>
      <w:r>
        <w:t xml:space="preserve">Kotka lentää ohi. Kotka huomaa hiiren maassa. Kotka syöksyy alas. Nappaa hiiren kynsillään. Kotka syö aterian. </w:t>
      </w:r>
    </w:p>
    <w:p>
      <w:r>
        <w:rPr>
          <w:b/>
        </w:rPr>
        <w:t xml:space="preserve">Tulos</w:t>
      </w:r>
    </w:p>
    <w:p>
      <w:r>
        <w:t xml:space="preserve">Miten kotka saa ruokaa?</w:t>
      </w:r>
    </w:p>
    <w:p>
      <w:r>
        <w:rPr>
          <w:b/>
        </w:rPr>
        <w:t xml:space="preserve">Esimerkki 3.182</w:t>
      </w:r>
    </w:p>
    <w:p>
      <w:r>
        <w:t xml:space="preserve">Ruoka laitetaan suuhun. Ruoka pureskellaan ja sekoitetaan sylkeen (sylkeen). Ruoka kulkeutuu ruokatorvea (kurkkua) pitkin. Ruoka kulkeutuu vatsaan. Mahalaukun happo hajottaa ruokaa edelleen. Ruoka kulkeutuu ohutsuoleen. Ruoan ravintoaineet imeytyvät verenkiertoon. Ruoka kulkeutuu paksusuoleen. Suurin osa jäljelle jäävästä aineksesta on nyt jätettä. Jäte poistuu lopulta elimistöstä. </w:t>
      </w:r>
    </w:p>
    <w:p>
      <w:r>
        <w:rPr>
          <w:b/>
        </w:rPr>
        <w:t xml:space="preserve">Tulos</w:t>
      </w:r>
    </w:p>
    <w:p>
      <w:r>
        <w:t xml:space="preserve">Kuvaa ruoansulatusprosessi</w:t>
      </w:r>
    </w:p>
    <w:p>
      <w:r>
        <w:rPr>
          <w:b/>
        </w:rPr>
        <w:t xml:space="preserve">Esimerkki 3.183</w:t>
      </w:r>
    </w:p>
    <w:p>
      <w:r>
        <w:t xml:space="preserve">Ulkokorva kerää ääniaallot. Ääniaallot kulkevat ulkokorvasta välikorvaan. Korvakäytävä muuttaa ääniaallot värähtelyiksi. Vasara, alasin ja jousiluut värähtelevät. Ääni siirtyy sisäkorvaan. Ääni kulkeutuu nesteellä täytettyyn sisäkorvaan. Sisäkorva värähtelee. Sisäkorvassa olevat pienet karvat liikkuvat. Syntyy hermosignaaleja. Aivot ymmärtävät hermosignaalit ääneksi. </w:t>
      </w:r>
    </w:p>
    <w:p>
      <w:r>
        <w:rPr>
          <w:b/>
        </w:rPr>
        <w:t xml:space="preserve">Tulos</w:t>
      </w:r>
    </w:p>
    <w:p>
      <w:r>
        <w:t xml:space="preserve">Miten ihmisen kuulojärjestelmä toimii?</w:t>
      </w:r>
    </w:p>
    <w:p>
      <w:r>
        <w:rPr>
          <w:b/>
        </w:rPr>
        <w:t xml:space="preserve">Esimerkki 3.184</w:t>
      </w:r>
    </w:p>
    <w:p>
      <w:r>
        <w:t xml:space="preserve">Hengitysilma sisältää happea ja muita kaasuja. Keuhkoihin päästyään happi siirtyy verenkiertoon ja kulkeutuu kehon läpi. Kehon jokaisessa solussa happi vaihdetaan hiilidioksidiksi kutsuttuun jätekaasuun. Verenkierto kuljettaa tämän jätekaasun takaisin keuhkoihin, jossa se poistetaan verenkierrosta ja uloshengitetään. Keuhkosi ja hengityselimistösi suorittavat automaattisesti tämän elintärkeän prosessin, jota kutsutaan kaasunvaihdoksi. </w:t>
      </w:r>
    </w:p>
    <w:p>
      <w:r>
        <w:rPr>
          <w:b/>
        </w:rPr>
        <w:t xml:space="preserve">Tulos</w:t>
      </w:r>
    </w:p>
    <w:p>
      <w:r>
        <w:t xml:space="preserve">Mitä keuhkot tekevät?</w:t>
      </w:r>
    </w:p>
    <w:p>
      <w:r>
        <w:rPr>
          <w:b/>
        </w:rPr>
        <w:t xml:space="preserve">Esimerkki 3.185</w:t>
      </w:r>
    </w:p>
    <w:p>
      <w:r>
        <w:t xml:space="preserve">Ne ottavat vastaan nesteitä ja nesteitä. Ne käsittelevät nestettä. Ne poistavat myrkyt. Ne tuottavat virtsaa. Virtsaa vapautuu. Ravinteet palautetaan elimistöön. </w:t>
      </w:r>
    </w:p>
    <w:p>
      <w:r>
        <w:rPr>
          <w:b/>
        </w:rPr>
        <w:t xml:space="preserve">Tulos</w:t>
      </w:r>
    </w:p>
    <w:p>
      <w:r>
        <w:t xml:space="preserve">Kuvaile, mitä munuaiset tekevät</w:t>
      </w:r>
    </w:p>
    <w:p>
      <w:r>
        <w:rPr>
          <w:b/>
        </w:rPr>
        <w:t xml:space="preserve">Esimerkki 3.186</w:t>
      </w:r>
    </w:p>
    <w:p>
      <w:r>
        <w:t xml:space="preserve">Siemen on mullassa. Siemen itää. Kasvi kasvattaa juuria. Kasvi kasvaa maasta. Kasvi kasvaa. Kasvi kukkii. Kukka tuottaa hedelmiä. Hedelmä vapauttaa siemeniä. Kasvi kuolee. </w:t>
      </w:r>
    </w:p>
    <w:p>
      <w:r>
        <w:rPr>
          <w:b/>
        </w:rPr>
        <w:t xml:space="preserve">Tulos</w:t>
      </w:r>
    </w:p>
    <w:p>
      <w:r>
        <w:t xml:space="preserve">Kuvaile kasvin elinkaari.</w:t>
      </w:r>
    </w:p>
    <w:p>
      <w:r>
        <w:rPr>
          <w:b/>
        </w:rPr>
        <w:t xml:space="preserve">Esimerkki 3.187</w:t>
      </w:r>
    </w:p>
    <w:p>
      <w:r>
        <w:t xml:space="preserve">Verensokeri laskee kehossa. Haiman solut vapauttavat glukagonia. Maksa muuttaa vastauksena glukagonin glukoosiksi. Ja vapauttaa sen vereen. Verensokeritaso palautuu. </w:t>
      </w:r>
    </w:p>
    <w:p>
      <w:r>
        <w:rPr>
          <w:b/>
        </w:rPr>
        <w:t xml:space="preserve">Tulos</w:t>
      </w:r>
    </w:p>
    <w:p>
      <w:r>
        <w:t xml:space="preserve">Miten elimistö säätelee verensokeria?</w:t>
      </w:r>
    </w:p>
    <w:p>
      <w:r>
        <w:rPr>
          <w:b/>
        </w:rPr>
        <w:t xml:space="preserve">Esimerkki 3.188</w:t>
      </w:r>
    </w:p>
    <w:p>
      <w:r>
        <w:t xml:space="preserve">Yksi menee erämaa-alueelle. Yksi pystyttää teltan. Vaatteet, makuupussi jne. laitetaan telttaan. Kerätään polttopuita. Sytytetään nuotio lämmitystä, ruoanlaittoa jne. varten. </w:t>
      </w:r>
    </w:p>
    <w:p>
      <w:r>
        <w:rPr>
          <w:b/>
        </w:rPr>
        <w:t xml:space="preserve">Tulos</w:t>
      </w:r>
    </w:p>
    <w:p>
      <w:r>
        <w:t xml:space="preserve">Kuvaile tyypillisiä vaiheita retkeilyssä.</w:t>
      </w:r>
    </w:p>
    <w:p>
      <w:r>
        <w:rPr>
          <w:b/>
        </w:rPr>
        <w:t xml:space="preserve">Esimerkki 3.189</w:t>
      </w:r>
    </w:p>
    <w:p>
      <w:r>
        <w:t xml:space="preserve">Hanki kurpitsansiemeniä. Istuta kurpitsansiemenet multaan. Kastele kasvi, jos se alkaa kuivua. Älä kastele suoraan lehtiä. Uroskukat ilmestyvät. Naaraskukat ovat auki yhden päivän ajan. Kurpitsat kypsyvät 85-125 päivän kuluttua istutuksesta. </w:t>
      </w:r>
    </w:p>
    <w:p>
      <w:r>
        <w:rPr>
          <w:b/>
        </w:rPr>
        <w:t xml:space="preserve">Tulos</w:t>
      </w:r>
    </w:p>
    <w:p>
      <w:r>
        <w:t xml:space="preserve">Miten kurpitsan kasvattaminen etenee?</w:t>
      </w:r>
    </w:p>
    <w:p>
      <w:r>
        <w:rPr>
          <w:b/>
        </w:rPr>
        <w:t xml:space="preserve">Esimerkki 3.190</w:t>
      </w:r>
    </w:p>
    <w:p>
      <w:r>
        <w:t xml:space="preserve">Polttoaineet palavat palotilassa. Palava polttoaine tuottaa energiaa. Ylöspäin suuntautuva liike aiheuttaa ilman vapautumisen sylinteriin. Mäntä puristaa ilmaa. Kipinä sytyttää polttoaineen ja ilman sylinterissä. Paine työntää mäntää alaspäin. Pakoventtiili avautuu. Mäntä työntää ilman ulos sylinteristä. </w:t>
      </w:r>
    </w:p>
    <w:p>
      <w:r>
        <w:rPr>
          <w:b/>
        </w:rPr>
        <w:t xml:space="preserve">Tulos</w:t>
      </w:r>
    </w:p>
    <w:p>
      <w:r>
        <w:t xml:space="preserve">Kuvaile, miten polttomoottori toimii.</w:t>
      </w:r>
    </w:p>
    <w:p>
      <w:r>
        <w:rPr>
          <w:b/>
        </w:rPr>
        <w:t xml:space="preserve">Esimerkki 3.191</w:t>
      </w:r>
    </w:p>
    <w:p>
      <w:r>
        <w:t xml:space="preserve">Lämmin ilma nousee ylös. Sitten se laajenee ja jäähtyy. Osa höyrystä tiivistyy ilmassa leijuviin pieniin pölyhiukkasiin. Jokaisen pölyhiukkasen ympärille muodostuu pieni pisara. Miljardit näistä pisaroista kokoontuvat yhteen ja muodostavat näkyvän pilven. </w:t>
      </w:r>
    </w:p>
    <w:p>
      <w:r>
        <w:rPr>
          <w:b/>
        </w:rPr>
        <w:t xml:space="preserve">Tulos</w:t>
      </w:r>
    </w:p>
    <w:p>
      <w:r>
        <w:t xml:space="preserve">Miten pilvet muodostuvat?</w:t>
      </w:r>
    </w:p>
    <w:p>
      <w:r>
        <w:rPr>
          <w:b/>
        </w:rPr>
        <w:t xml:space="preserve">Esimerkki 3.192</w:t>
      </w:r>
    </w:p>
    <w:p>
      <w:r>
        <w:t xml:space="preserve">Roskat laitetaan kotitalouden roskapussiin. Roskasäkit heitetään suureen ulkoroskikseen. Roskakori tyhjennetään suurella roska-autolla. Roska-auto ajaa kaatopaikalle. Purkaa kaiken roskan, jonka rekka on kerännyt. </w:t>
      </w:r>
    </w:p>
    <w:p>
      <w:r>
        <w:rPr>
          <w:b/>
        </w:rPr>
        <w:t xml:space="preserve">Tulos</w:t>
      </w:r>
    </w:p>
    <w:p>
      <w:r>
        <w:t xml:space="preserve">Kuvaile, miten roskat kulkevat talosta kaatopaikalle.</w:t>
      </w:r>
    </w:p>
    <w:p>
      <w:r>
        <w:rPr>
          <w:b/>
        </w:rPr>
        <w:t xml:space="preserve">Esimerkki 3.193</w:t>
      </w:r>
    </w:p>
    <w:p>
      <w:r>
        <w:t xml:space="preserve">Liuosluolat muodostuvat kalkkikiveen ja vastaaviin kivilajeihin veden vaikutuksesta. Sateen jälkeen vesi tihkuu maaperän ja kallion halkeamiin ja huokosiin. Vesi suotautuu maanpinnan alle. Osa vedestä pääsee alueelle, jossa kaikki kallion halkeamat ja huokoset ovat jo täyttyneet vedellä. Sadevesi sitoo jonkin verran hiilidioksidia kulkiessaan ilmakehän läpi ja vielä enemmän valuessaan maaperän ja hajoavan kasvillisuuden läpi. Vesi yhdistyy kemiallisesti hiilidioksidin kanssa. Syntyy heikko hiilihappoliuos. Tämä happo liuottaa hitaasti kalsiittia, muodostaa liuosonteloita ja kaivaa käytäviä. </w:t>
      </w:r>
    </w:p>
    <w:p>
      <w:r>
        <w:rPr>
          <w:b/>
        </w:rPr>
        <w:t xml:space="preserve">Tulos</w:t>
      </w:r>
    </w:p>
    <w:p>
      <w:r>
        <w:t xml:space="preserve">Suolanpoistoprosessin kuvaaminen</w:t>
      </w:r>
    </w:p>
    <w:p>
      <w:r>
        <w:rPr>
          <w:b/>
        </w:rPr>
        <w:t xml:space="preserve">Esimerkki 3.194</w:t>
      </w:r>
    </w:p>
    <w:p>
      <w:r>
        <w:t xml:space="preserve">Mehiläiset etsivät pesälle paikan, kuten kallion rako tai puun oksa. Mehiläiset keräävät mettä kukista. Mehiläiset haihduttavat nektarin välittämällä sitä edestakaisin toisilleen. Haihtuminen muuttaa nektarin sokeripitoiseksi hunajaksi. Mehiläiset pureskelevat hunajaa, kunnes se muuttuu muokattavaksi vahaksi. Mehiläiset muotoilevat vahan kuusikulmaisiksi (kuusisivuisiksi) lieriöiksi. Tuhannet kuusikulmaiset lieriöt muodostavat yhdessä pesän. </w:t>
      </w:r>
    </w:p>
    <w:p>
      <w:r>
        <w:rPr>
          <w:b/>
        </w:rPr>
        <w:t xml:space="preserve">Tulos</w:t>
      </w:r>
    </w:p>
    <w:p>
      <w:r>
        <w:t xml:space="preserve">Miten mehiläiset tekevät pesän?</w:t>
      </w:r>
    </w:p>
    <w:p>
      <w:r>
        <w:rPr>
          <w:b/>
        </w:rPr>
        <w:t xml:space="preserve">Esimerkki 3.195</w:t>
      </w:r>
    </w:p>
    <w:p>
      <w:r>
        <w:t xml:space="preserve">Kivi alkaa tulivuoren magmasta. Magma jäähtyy. Kiteet muodostuvat ja magmasta tulee magmakiviä. Massiiviset kivet hajoavat sedimentiksi. Ne muuttuvat sedimenttikiviksi. Jos sedimenttikivet altistuvat lämpötilalle ja/tai paineelle laattatektonisen toiminnan seurauksena, niistä tulee metamorfisia kiviä. Metamorfiset kivet sulavat. Ne muuttuvat jälleen magmaksi. </w:t>
      </w:r>
    </w:p>
    <w:p>
      <w:r>
        <w:rPr>
          <w:b/>
        </w:rPr>
        <w:t xml:space="preserve">Tulos</w:t>
      </w:r>
    </w:p>
    <w:p>
      <w:r>
        <w:t xml:space="preserve">Mitä tapahtuu kiven kiertokulun aikana</w:t>
      </w:r>
    </w:p>
    <w:p>
      <w:r>
        <w:rPr>
          <w:b/>
        </w:rPr>
        <w:t xml:space="preserve">Esimerkki 3.196</w:t>
      </w:r>
    </w:p>
    <w:p>
      <w:r>
        <w:t xml:space="preserve">Home-itiöt leijuvat ilmassa. Itiö laskeutuu leivänpalalle. Itiö kasvattaa hyfoja leipään. Home muodostaa pesäkkeen. Sporangioforat kasvavat ylöspäin. Home lähettää itiöitä. </w:t>
      </w:r>
    </w:p>
    <w:p>
      <w:r>
        <w:rPr>
          <w:b/>
        </w:rPr>
        <w:t xml:space="preserve">Tulos</w:t>
      </w:r>
    </w:p>
    <w:p>
      <w:r>
        <w:t xml:space="preserve">Miten home kasvaa leivän päällä?</w:t>
      </w:r>
    </w:p>
    <w:p>
      <w:r>
        <w:rPr>
          <w:b/>
        </w:rPr>
        <w:t xml:space="preserve">Esimerkki 3.197</w:t>
      </w:r>
    </w:p>
    <w:p>
      <w:r>
        <w:t xml:space="preserve">Alueella kasvaa ruohoa ja pieniä kasveja. Nämä kasvit kuolevat. Maaperä saa orgaanista ainesta. Maaperästä tulee hedelmällisempi. Suuremmat kasvit pystyvät kestämään. Lopulta kasvaa puita. </w:t>
      </w:r>
    </w:p>
    <w:p>
      <w:r>
        <w:rPr>
          <w:b/>
        </w:rPr>
        <w:t xml:space="preserve">Tulos</w:t>
      </w:r>
    </w:p>
    <w:p>
      <w:r>
        <w:t xml:space="preserve">Miten metsät muodostuvat?</w:t>
      </w:r>
    </w:p>
    <w:p>
      <w:r>
        <w:rPr>
          <w:b/>
        </w:rPr>
        <w:t xml:space="preserve">Esimerkki 3.198</w:t>
      </w:r>
    </w:p>
    <w:p>
      <w:r>
        <w:t xml:space="preserve">Auringon painovoima vetää sen massaa sisäänpäin. Aurinkoon kohdistuu suuri paine. Paine pakottaa vetyatomit sulautumaan yhteen ydinreaktioissa. Reaktioiden energia synnyttää erilaista valoa. Valo kulkeutuu Maahan. </w:t>
      </w:r>
    </w:p>
    <w:p>
      <w:r>
        <w:rPr>
          <w:b/>
        </w:rPr>
        <w:t xml:space="preserve">Tulos</w:t>
      </w:r>
    </w:p>
    <w:p>
      <w:r>
        <w:t xml:space="preserve">Miten auringonvalo syntyy?</w:t>
      </w:r>
    </w:p>
    <w:p>
      <w:r>
        <w:rPr>
          <w:b/>
        </w:rPr>
        <w:t xml:space="preserve">Esimerkki 3.199</w:t>
      </w:r>
    </w:p>
    <w:p>
      <w:r>
        <w:t xml:space="preserve">Hapeton veri tulee sydämeen oikeasta eteisestä. Eteinen supistuu. Veri virtaa oikeasta eteisestä oikeaan kammioon avoimen kolmiliuskaläpän läpän kautta. Kun kammio on täynnä, kolmiliuskaläppä sulkeutuu. Kammio supistuu. Veri poistuu sydämestä keuhkovaltimon läpän kautta keuhkovaltimoon ja keuhkoihin. Keuhkot hapettavat veren. Hapetettu veri menee vasempaan eteiseen. Vasen eteinen lähettää veren koko elimistöön. </w:t>
      </w:r>
    </w:p>
    <w:p>
      <w:r>
        <w:rPr>
          <w:b/>
        </w:rPr>
        <w:t xml:space="preserve">Tulos</w:t>
      </w:r>
    </w:p>
    <w:p>
      <w:r>
        <w:t xml:space="preserve">Miten sydän toimii?</w:t>
      </w:r>
    </w:p>
    <w:p>
      <w:r>
        <w:rPr>
          <w:b/>
          <w:u w:val="single"/>
        </w:rPr>
        <w:t xml:space="preserve">Tehtävä numero 4</w:t>
      </w:r>
    </w:p>
    <w:p>
      <w:r>
        <w:t xml:space="preserve">Tässä tehtävässä sinulle annetaan Wikipedian artikkeleita eri aiheista, ja pyydämme sinua kirjoittamaan artikkelien sisältöön perustuvan kysymyksen, johon voidaan vastata binäärisesti, eli tosi tai epätosi.</w:t>
      </w:r>
    </w:p>
    <w:p>
      <w:r>
        <w:rPr>
          <w:b/>
        </w:rPr>
        <w:t xml:space="preserve">Esimerkki 4.0</w:t>
      </w:r>
    </w:p>
    <w:p>
      <w:r>
        <w:t xml:space="preserve">Pariisin sopimus (1783) -- Pariisin sopimus, jonka Ison-Britannian kuningas Yrjö III:n ja Amerikan yhdysvaltojen edustajat allekirjoittivat Pariisissa 3. syyskuuta 1783, päätti Amerikan vapaussodan. Sopimuksessa määriteltiin Pohjois-Amerikan brittiläisen imperiumin ja Yhdysvaltojen väliset rajat, jotka olivat jälkimmäiselle "erittäin anteliaita". Yksityiskohtiin kuuluivat kalastusoikeudet sekä omaisuuden ja sotavankien palauttaminen.</w:t>
      </w:r>
    </w:p>
    <w:p>
      <w:r>
        <w:rPr>
          <w:b/>
        </w:rPr>
        <w:t xml:space="preserve">Tulos</w:t>
      </w:r>
    </w:p>
    <w:p>
      <w:r>
        <w:t xml:space="preserve">päättikö Pariisin sopimus amerikkalaisen vallankumouksen?</w:t>
      </w:r>
    </w:p>
    <w:p>
      <w:r>
        <w:rPr>
          <w:b/>
        </w:rPr>
        <w:t xml:space="preserve">Esimerkki 4.1</w:t>
      </w:r>
    </w:p>
    <w:p>
      <w:r>
        <w:t xml:space="preserve">A Dangerous Method -- A Dangerous Method on David Cronenbergin ohjaama saksalais-kanadalainen historiallinen elokuva vuodelta 2011, jonka pääosissa nähdään Keira Knightley, Viggo Mortensen, Michael Fassbender ja Vincent Cassel. Käsikirjoituksen sovitti käsikirjoittaja Christopher Hampton vuonna 2002 ilmestyneestä The Talking Cure -näytelmästä, joka perustui John Kerrin vuonna 1993 julkaistuun tietokirjaan A Most Dangerous Method: Jungin, Freudin ja Sabina Spielreinin tarina.</w:t>
      </w:r>
    </w:p>
    <w:p>
      <w:r>
        <w:rPr>
          <w:b/>
        </w:rPr>
        <w:t xml:space="preserve">Tulos</w:t>
      </w:r>
    </w:p>
    <w:p>
      <w:r>
        <w:t xml:space="preserve">vaarallinen menetelmä onko se tositarina</w:t>
      </w:r>
    </w:p>
    <w:p>
      <w:r>
        <w:rPr>
          <w:b/>
        </w:rPr>
        <w:t xml:space="preserve">Esimerkki 4.2</w:t>
      </w:r>
    </w:p>
    <w:p>
      <w:r>
        <w:t xml:space="preserve">Pam Beesly -- Pamela Morgan Halpert (o.s. Beesly) on fiktiivinen hahmo yhdysvaltalaisessa televisiosarjassa The Office, jota näyttelee Jenna Fischer. Hänen vastineensa The Officen alkuperäisessä brittisarjassa on Dawn Tinsley. Hänen hahmonsa on aluksi paperinjakeluyhtiö Dunder Mifflinin vastaanottovirkailija, jonka jälkeen hänestä tulee myyjä ja lopulta toimiston hallintovirkailija, kunnes hän lähti sarjan finaalissa. Hänen hahmonsa on ujo, itsevarmaksi kasvava mutta ystävällinen ja taiteellisesti suuntautunut, ja hänellä on romanttinen kiinnostus Jim Halpertin kanssa, jota hän alkaa seurustella neljännellä kaudella ja jonka kanssa hän menee naimisiin ja perustaa perheen sarjan jatkuessa.</w:t>
      </w:r>
    </w:p>
    <w:p>
      <w:r>
        <w:rPr>
          <w:b/>
        </w:rPr>
        <w:t xml:space="preserve">Tulos</w:t>
      </w:r>
    </w:p>
    <w:p>
      <w:r>
        <w:t xml:space="preserve">Tapaavatko Jim ja Pam koskaan toimistolla...</w:t>
      </w:r>
    </w:p>
    <w:p>
      <w:r>
        <w:rPr>
          <w:b/>
        </w:rPr>
        <w:t xml:space="preserve">Esimerkki 4.3</w:t>
      </w:r>
    </w:p>
    <w:p>
      <w:r>
        <w:t xml:space="preserve">Jughead Jones -- Archie Comics suojasi termin "Bughead", jonka fanit keksivät Betty ja Jugheadin välisestä suhteesta sekä sarjakuvissa että sarjassa Riverdale. Betty ja Jughead ovat romanttisesti kanonisia toistaiseksi vain Riverdale-universumissa, vaikka Archie Comics on ottanut heidän salapoliisisisuhteensa ja sen jälkeisen aluksensa nimen (#bughead) käyttöön Riverdale-sarjakuvissaan.</w:t>
      </w:r>
    </w:p>
    <w:p>
      <w:r>
        <w:rPr>
          <w:b/>
        </w:rPr>
        <w:t xml:space="preserve">Tulos</w:t>
      </w:r>
    </w:p>
    <w:p>
      <w:r>
        <w:t xml:space="preserve">olivatko Jughead ja Betty yhdessä sarjakuvissa?</w:t>
      </w:r>
    </w:p>
    <w:p>
      <w:r>
        <w:rPr>
          <w:b/>
        </w:rPr>
        <w:t xml:space="preserve">Esimerkki 4.4</w:t>
      </w:r>
    </w:p>
    <w:p>
      <w:r>
        <w:t xml:space="preserve">Stranger Things -- Ensimmäinen kausi julkaistiin Netflixissä 15. heinäkuuta 2016. Se sai kriitikoilta kiitosta luonnehdinnoistaan, tahdistaan, tunnelmastaan, näyttelemisestään, ääniraidastaan, ohjauksestaan, käsikirjoituksestaan ja 1980-luvun genre-elokuvien kunnianosoituksistaan. Sarja on saanut useita alan ehdokkuuksia ja palkintoja, muun muassa Screen Actors Guild Award -palkinnon erinomaisesta esityksestä draamasarjassa vuonna 2016 ja kahdeksantoista ehdokkuutta 69. Primetime Emmy Awards -kilpailussa, muun muassa erinomaisesta draamasarjasta. 31. elokuuta 2016 Netflix uudisti sarjan yhdeksän jakson toiselle kaudelle, joka julkaistiin 27. lokakuuta 2017. Joulukuussa 2017 Netflix tilasi kolmannen kauden. Dufferin veljekset aikovat päättää Stranger Thingsin neljänteen tai viidenteen kauteen.</w:t>
      </w:r>
    </w:p>
    <w:p>
      <w:r>
        <w:rPr>
          <w:b/>
        </w:rPr>
        <w:t xml:space="preserve">Tulos</w:t>
      </w:r>
    </w:p>
    <w:p>
      <w:r>
        <w:t xml:space="preserve">Tuleeko Stranger Thingdistä 3. kausi?</w:t>
      </w:r>
    </w:p>
    <w:p>
      <w:r>
        <w:rPr>
          <w:b/>
        </w:rPr>
        <w:t xml:space="preserve">Esimerkki 4.5</w:t>
      </w:r>
    </w:p>
    <w:p>
      <w:r>
        <w:t xml:space="preserve">Patulous Eustachian putki -- Patulous Eustachian putken tapauksessa hengitykseen liittyvät ylähengitysteiden paineen vaihtelut välittyvät välikorvaan Eustachian putken kautta. Tämä aiheuttaa epämiellyttävän täyteläisyyden tunteen välikorvassa ja muuttaa kuulohavaintoa. Valituksiin näyttävät kuuluvan vaimea kuulo ja autofonia. Lisäksi patulous Eustachian putki tuntuu yleensä kuivalta, eikä siinä ole tukkeutumisen tunnetta tai sinuspaineita.</w:t>
      </w:r>
    </w:p>
    <w:p>
      <w:r>
        <w:rPr>
          <w:b/>
        </w:rPr>
        <w:t xml:space="preserve">Tulos</w:t>
      </w:r>
    </w:p>
    <w:p>
      <w:r>
        <w:t xml:space="preserve">voiko eustachian putken toimintahäiriö aiheuttaa hengenahdistusta?</w:t>
      </w:r>
    </w:p>
    <w:p>
      <w:r>
        <w:rPr>
          <w:b/>
        </w:rPr>
        <w:t xml:space="preserve">Esimerkki 4.6</w:t>
      </w:r>
    </w:p>
    <w:p>
      <w:r>
        <w:t xml:space="preserve">Vuoristoaikavyöhyke -- Yhdysvalloissa ja Kanadassa tätä aikavyöhykettä kutsutaan yleisesti vuoristoaikavyöhykkeeksi (MT). Tarkemmin sanottuna se on Mountain Standard Time (MST), kun noudatetaan normaaliaikaa, ja Mountain Daylight Time (MDT), kun noudatetaan kesäaikaa. Termi viittaa siihen, että Kanadan luoteisosasta Yhdysvaltain New Mexicon osavaltioon ulottuvat Kalliovuoret sijaitsevat lähes kokonaan aikavyöhykkeellä. Meksikossa tämä aikavyöhyke tunnetaan nimellä Zona Pacífico (Tyynenmeren vyöhyke). Yhdysvalloissa ja Kanadassa vuoristoaikavyöhyke sijaitsee Tyynenmeren aikavyöhykkeen itäpuolella ja keskiaikavyöhykkeen länsipuolella.</w:t>
      </w:r>
    </w:p>
    <w:p>
      <w:r>
        <w:rPr>
          <w:b/>
        </w:rPr>
        <w:t xml:space="preserve">Tulos</w:t>
      </w:r>
    </w:p>
    <w:p>
      <w:r>
        <w:t xml:space="preserve">onko keskiaika sama kuin vuoristoaika</w:t>
      </w:r>
    </w:p>
    <w:p>
      <w:r>
        <w:rPr>
          <w:b/>
        </w:rPr>
        <w:t xml:space="preserve">Esimerkki 4.7</w:t>
      </w:r>
    </w:p>
    <w:p>
      <w:r>
        <w:t xml:space="preserve">Miss Nebraska USA -- Vuonna 2018 Sarah Rose Summersista tuli ensimmäinen Miss Nebraska USA, joka voitti Miss USA -kilpailun. Kilpailun järjestää Vanbros &amp; Associates.</w:t>
      </w:r>
    </w:p>
    <w:p>
      <w:r>
        <w:rPr>
          <w:b/>
        </w:rPr>
        <w:t xml:space="preserve">Tulos</w:t>
      </w:r>
    </w:p>
    <w:p>
      <w:r>
        <w:t xml:space="preserve">Onko koskaan ollut Miss USA:ta Nebraskasta?</w:t>
      </w:r>
    </w:p>
    <w:p>
      <w:r>
        <w:rPr>
          <w:b/>
        </w:rPr>
        <w:t xml:space="preserve">Esimerkki 4.8</w:t>
      </w:r>
    </w:p>
    <w:p>
      <w:r>
        <w:t xml:space="preserve">Superfecundaatio -- Superfecundaatio on kahden tai useamman samasta syklistä peräisin olevan munasolun hedelmöittyminen eri sukupuoliyhdynnästä peräisin olevilla siittiöillä, mikä voi johtaa kaksosvauvoihin kahdelta eri biologiselta isältä. Termi superfecundaatio on johdettu sanasta fecund, joka tarkoittaa kykyä tuottaa jälkeläisiä. Heteropaternaalisella superfecundaatiolla tarkoitetaan kahden eri isän kahden erillisen munasolun hedelmöittymistä. Homopaternaalisella superfecundaatiolla tarkoitetaan saman isän kahden erillisen munasolun hedelmöittymistä, mikä johtaa veljeskaksosten syntyyn. Kun taas heteropaternaalista superfecundaatiota kutsutaan epätyypillisen kaksosuuden muodoksi, geneettisesti kaksoset ovat puolisisaruksia. Superfecundaatio on harvinaista, mutta se voi tapahtua joko erillisen sukupuoliyhdynnän tai keinosiemennyksen kautta.</w:t>
      </w:r>
    </w:p>
    <w:p>
      <w:r>
        <w:rPr>
          <w:b/>
        </w:rPr>
        <w:t xml:space="preserve">Tulos</w:t>
      </w:r>
    </w:p>
    <w:p>
      <w:r>
        <w:t xml:space="preserve">voiko saada kaksoset kahdelta eri isältä?</w:t>
      </w:r>
    </w:p>
    <w:p>
      <w:r>
        <w:rPr>
          <w:b/>
        </w:rPr>
        <w:t xml:space="preserve">Esimerkki 4.9</w:t>
      </w:r>
    </w:p>
    <w:p>
      <w:r>
        <w:t xml:space="preserve">Kolmion kulmien summa -- Useissa geometrioissa kolmiolla on kolme kärkeä ja kolme sivua, jolloin kolmion kolme kulmaa muodostuu kussakin kärkipisteessä vierekkäisten sivujen muodostamasta parista. Euklidisessa avaruudessa minkä tahansa kolmion näiden kolmen kulman mittasumma on poikkeuksetta yhtä suuri kuin suora kulma, joka ilmaistaan myös 180°, π radiaaneina, kahtena suorana kulmana tai puolikierroksena.</w:t>
      </w:r>
    </w:p>
    <w:p>
      <w:r>
        <w:rPr>
          <w:b/>
        </w:rPr>
        <w:t xml:space="preserve">Tulos</w:t>
      </w:r>
    </w:p>
    <w:p>
      <w:r>
        <w:t xml:space="preserve">ovatko kaikki kolmion kulmat 180:n suuruisia?</w:t>
      </w:r>
    </w:p>
    <w:p>
      <w:r>
        <w:rPr>
          <w:b/>
        </w:rPr>
        <w:t xml:space="preserve">Esimerkki 4.10</w:t>
      </w:r>
    </w:p>
    <w:p>
      <w:r>
        <w:t xml:space="preserve">Mikronesian liittovaltiot -- Mikronesian liittovaltio oli aiemmin osa Tyynenmeren saarten Trust Territory of the Pacific Islands -aluetta (TTPI), joka oli Yhdysvaltojen hallinnoima Yhdistyneiden Kansakuntien Trust Territory, mutta se muodosti oman perustuslaillisen hallituksensa 10. toukokuuta 1979, ja siitä tuli suvereeni valtio sen jälkeen, kun se itsenäistyi 3. marraskuuta 1986 Yhdysvaltojen kanssa solmitun vapaata assosiaatiota koskevan sopimuksen nojalla. Muut naapurisaaret, jotka olivat myös entisiä TTPI:n jäseniä, muodostivat omat perustuslailliset hallituksensa, ja niistä tuli Marshallinsaarten tasavalta (RMI) ja Palaun tasavalta (ROP). Mikronesian liittovaltiolla on paikka Yhdistyneissä Kansakunnissa.</w:t>
      </w:r>
    </w:p>
    <w:p>
      <w:r>
        <w:rPr>
          <w:b/>
        </w:rPr>
        <w:t xml:space="preserve">Tulos</w:t>
      </w:r>
    </w:p>
    <w:p>
      <w:r>
        <w:t xml:space="preserve">ovatko Mikronesian liittovaltiot Yhdysvaltojen aluetta?</w:t>
      </w:r>
    </w:p>
    <w:p>
      <w:r>
        <w:rPr>
          <w:b/>
        </w:rPr>
        <w:t xml:space="preserve">Esimerkki 4.11</w:t>
      </w:r>
    </w:p>
    <w:p>
      <w:r>
        <w:t xml:space="preserve">Pankkivapaapäivä -- Vuosisata vuoden 1871 lain jälkeen hyväksyttiin vuoden 1971 pankki- ja rahoituslaki (Banking and Financial Dealings Act 1971), joka nykyisin sääntelee pankkivapaapäiviä Yhdistyneessä kuningaskunnassa. Suurin osa nykyisistä pankkien vapaapäivistä määriteltiin vuoden 1971 laissa: uudenvuodenpäivä otettiin kuitenkin käyttöön koko Yhdistyneessä kuningaskunnassa vasta vuonna 1974 ja toukokuun päivä vuonna 1978. Elokuun pankkivapaapäivän päivämäärä muutettiin elokuun ensimmäisestä maanantaista elokuun viimeiseksi maanantaiksi, ja Whitsun-pankkivapaapäivä (Whit Monday) korvattiin myöhäiskevään pankkivapaapäivällä, joka vahvistettiin toukokuun viimeiseksi maanantaiksi. Vuonna 1978 toukokuun ensimmäinen maanantai muualla Yhdistyneessä kuningaskunnassa ja toukokuun viimeinen maanantai Skotlannissa nimettiin pankkipäiviksi.</w:t>
      </w:r>
    </w:p>
    <w:p>
      <w:r>
        <w:rPr>
          <w:b/>
        </w:rPr>
        <w:t xml:space="preserve">Tulos</w:t>
      </w:r>
    </w:p>
    <w:p>
      <w:r>
        <w:t xml:space="preserve">Oliko elokuun pankkiloma ennen elokuun alussa?</w:t>
      </w:r>
    </w:p>
    <w:p>
      <w:r>
        <w:rPr>
          <w:b/>
        </w:rPr>
        <w:t xml:space="preserve">Esimerkki 4.12</w:t>
      </w:r>
    </w:p>
    <w:p>
      <w:r>
        <w:t xml:space="preserve">3. Mooseksen kirja -- 3. Mooseksen kirja (/lɪˈvɪtɪkəs/) on Tooran ja Vanhan testamentin kolmas kirja. Suurin osa sen luvuista (1--7, 11--27) koostuu Jumalan Moosekselle pitämistä puheista, joissa häntä käsketään toistamaan israelilaisille. Tämä tapahtuu osana tarinaa israelilaisten maastapoistumisesta sen jälkeen, kun he olivat paenneet Egyptistä ja saavuttaneet Siinain vuoren (2. Moos. 19:1). 2. Mooseksen kirjassa kerrotaan, kuinka Mooses johti israelilaisia rakentamaan ilmestysmajan (2. Moos. 35--40) Jumalan ohjeiden (2. Moos. 25--31) perusteella. Sitten 3. Mooseksen kirjassa Jumala kertoo israelilaisille ja heidän papeilleen, miten uhrilahjoja tulisi toimittaa ilmestysmajassa ja miten heidän tulisi käyttäytyä leiriytyessään pyhän telttapyhäkön ympärille. 3. Mooseksen kirja sijoittuu siihen kuukauteen tai puoleentoista kuukauteen, joka kuluu ilmestysmajan valmistumisen (2. Moos. 40:17) ja israelilaisten Siinailta lähtemisen (4. Moos. 1:1, 10:11) välillä.</w:t>
      </w:r>
    </w:p>
    <w:p>
      <w:r>
        <w:rPr>
          <w:b/>
        </w:rPr>
        <w:t xml:space="preserve">Tulos</w:t>
      </w:r>
    </w:p>
    <w:p>
      <w:r>
        <w:t xml:space="preserve">kuuluuko Levitikusin kirja Uuteen testamenttiin?</w:t>
      </w:r>
    </w:p>
    <w:p>
      <w:r>
        <w:rPr>
          <w:b/>
        </w:rPr>
        <w:t xml:space="preserve">Esimerkki 4.13</w:t>
      </w:r>
    </w:p>
    <w:p>
      <w:r>
        <w:t xml:space="preserve">3-suuntainen lamppu -- 3-suuntainen lamppu, joka tunnetaan myös nimellä tri-light, on lamppu, jossa käytetään 3-suuntaista lamppua tuottamaan kolmea valotasoa matala-keskikorkea-kokoonpanossa. Kolmitievalaisin vaatii kolmitiepolttimon ja -liitännän sekä kolmitiekytkimen. Toisin kuin himmentimellä ohjattavassa hehkulampussa, jokainen hehkulanka toimii täydellä jännitteellä, joten valon väri ei muutu käytettävissä olevien kolmen valovaiheen välillä. Tietyt pienloistelamppujen lamput on suunniteltu korvaamaan kolmitoimiset hehkulamput, ja niissä on ylimääräinen kosketin ja virtapiiri, joilla saadaan aikaan samanlainen valotaso. Viime vuosina on tullut saataville myös kolmitoimisia LED-lamppuja.</w:t>
      </w:r>
    </w:p>
    <w:p>
      <w:r>
        <w:rPr>
          <w:b/>
        </w:rPr>
        <w:t xml:space="preserve">Tulos</w:t>
      </w:r>
    </w:p>
    <w:p>
      <w:r>
        <w:t xml:space="preserve">Onko turvallista laittaa tavallinen hehkulamppu kolmitievalaisimeen?</w:t>
      </w:r>
    </w:p>
    <w:p>
      <w:r>
        <w:rPr>
          <w:b/>
        </w:rPr>
        <w:t xml:space="preserve">Esimerkki 4.14</w:t>
      </w:r>
    </w:p>
    <w:p>
      <w:r>
        <w:t xml:space="preserve">A Place to Call Home (kausi 6) -- Seven Networkin televisiosarjan A Place to Call Home kuudes ja viimeinen kausi (tunnetaan myös nimellä A Place to Call Home: The Final Chapter) sai ensi-iltansa 19. elokuuta 2018. Sarjan on tuottanut Chris Martin-Jones, ja sen ovat tuottaneet Penny Win ja Julie McGauran.</w:t>
      </w:r>
    </w:p>
    <w:p>
      <w:r>
        <w:rPr>
          <w:b/>
        </w:rPr>
        <w:t xml:space="preserve">Tulos</w:t>
      </w:r>
    </w:p>
    <w:p>
      <w:r>
        <w:t xml:space="preserve">tuleeko lisää jaksoja, joissa on paikka, jota voi kutsua kodiksi, -</w:t>
      </w:r>
    </w:p>
    <w:p>
      <w:r>
        <w:rPr>
          <w:b/>
        </w:rPr>
        <w:t xml:space="preserve">Esimerkki 4.15</w:t>
      </w:r>
    </w:p>
    <w:p>
      <w:r>
        <w:t xml:space="preserve">Aatelisasemaa koskeva lauseke -- Vuonna 1810 Marylandin demokraattis-tasavaltalainen senaattori Philip Reed esitti perustuslakiin muutoksen, jolla muutettiin aatelisasemaa koskevaa lauseketta. Muutoksen mukaan kaikki Yhdysvaltojen kansalaiset, jotka hyväksyvät, vaativat, saavat tai säilyttävät aatelisarvonimen vieraalta hallitukselta, menettäisivät Yhdysvaltain kansalaisuutensa. Senaatti hyväksyi muutoksen 27. huhtikuuta 1810 äänin 19-5 ja edustajainhuone 1. toukokuuta 1810 äänin 87-3, ja se lähetettiin osavaltioiden lainsäätäjille ratifioitavaksi. Kahdesti vuosina 1812-1816 se oli kahden osavaltion sisällä siitä määrästä, joka tarvittiin, jotta siitä tuli pätevä osa perustuslakia. Koska kongressi ei asettanut määräaikaa sen ratifioinnille, muutos on teknisesti edelleen osavaltioiden käsiteltävänä. Tällä hetkellä 26 osavaltiota pitäisi ratifioida lisää, jotta tämä muutos voitaisiin hyväksyä.</w:t>
      </w:r>
    </w:p>
    <w:p>
      <w:r>
        <w:rPr>
          <w:b/>
        </w:rPr>
        <w:t xml:space="preserve">Tulos</w:t>
      </w:r>
    </w:p>
    <w:p>
      <w:r>
        <w:t xml:space="preserve">voiko Yhdysvaltojen kansalaisella olla kuninkaallinen titteli</w:t>
      </w:r>
    </w:p>
    <w:p>
      <w:r>
        <w:rPr>
          <w:b/>
        </w:rPr>
        <w:t xml:space="preserve">Esimerkki 4.16</w:t>
      </w:r>
    </w:p>
    <w:p>
      <w:r>
        <w:t xml:space="preserve">Päättöhanke -- Selkeyden vuoksi todetaan vielä kerran, että päättöhanke ei ole pakollinen kaikissa kouluissa. Vanhempien ja huoltajien on tässäkin tapauksessa tarkistettava oppilaan koulun virallisilta verkkosivuilta valmistumisvaatimukset.</w:t>
      </w:r>
    </w:p>
    <w:p>
      <w:r>
        <w:rPr>
          <w:b/>
        </w:rPr>
        <w:t xml:space="preserve">Tulos</w:t>
      </w:r>
    </w:p>
    <w:p>
      <w:r>
        <w:t xml:space="preserve">Onko kaikilla lukioilla senioriprojekti?</w:t>
      </w:r>
    </w:p>
    <w:p>
      <w:r>
        <w:rPr>
          <w:b/>
        </w:rPr>
        <w:t xml:space="preserve">Esimerkki 4.17</w:t>
      </w:r>
    </w:p>
    <w:p>
      <w:r>
        <w:t xml:space="preserve">Scottish Cup -- Kilpailu on pudotuspeliturnaus. Jokaisella kierroksella joukkueet paritetaan satunnaisesti, ja ensimmäinen arvottu joukkue on kotijoukkue. Jokainen ottelu kestää 90 minuuttia plus mahdollinen lisäaika. Kunkin ottelun voittaja etenee seuraavalle kierrokselle, kun taas häviäjä putoaa turnauksesta. Jos ottelu päättyy tasapeliin, ottelu pelataan uudelleen toisen joukkueen kotikentällä myöhemmin. Jos myös uusintaottelu päättyy tasapeliin, pelataan 30 minuutin jatkoaika ja sen jälkeen rangaistuspotkukilpailu, jos selvää voittajaa ei vieläkään löydy. Välierissä ja loppuottelussa, jos ottelu päättyy tasapeliin, uusintaa ei järjestetä, vaan voittaja ratkaistaan joko jatkoajalla tai rangaistuspotkukilpailussa.</w:t>
      </w:r>
    </w:p>
    <w:p>
      <w:r>
        <w:rPr>
          <w:b/>
        </w:rPr>
        <w:t xml:space="preserve">Tulos</w:t>
      </w:r>
    </w:p>
    <w:p>
      <w:r>
        <w:t xml:space="preserve">onko Scottish cupin välierässä jatkoaikaa?</w:t>
      </w:r>
    </w:p>
    <w:p>
      <w:r>
        <w:rPr>
          <w:b/>
        </w:rPr>
        <w:t xml:space="preserve">Esimerkki 4.18</w:t>
      </w:r>
    </w:p>
    <w:p>
      <w:r>
        <w:t xml:space="preserve">Eläinlääketieteellinen kiropraktiikka -- Eläinlääketieteellinen kiropraktiikka, joka tunnetaan myös nimellä eläinten kiropraktiikka, on selkärangan manipulointia tai manuaalista hoitoa eläimille. Eläinlääketieteelliset kiropraktikot hoitavat tyypillisesti hevosia, vinttikoiria ja lemmikkieläimiä. Siitä on tullut nopeasti kehittyvä ala eläinten vaihtoehtoisessa lääketieteessä.</w:t>
      </w:r>
    </w:p>
    <w:p>
      <w:r>
        <w:rPr>
          <w:b/>
        </w:rPr>
        <w:t xml:space="preserve">Tulos</w:t>
      </w:r>
    </w:p>
    <w:p>
      <w:r>
        <w:t xml:space="preserve">Onko olemassa sellaista asiaa kuin koiran kiropraktikko?</w:t>
      </w:r>
    </w:p>
    <w:p>
      <w:r>
        <w:rPr>
          <w:b/>
        </w:rPr>
        <w:t xml:space="preserve">Esimerkki 4.19</w:t>
      </w:r>
    </w:p>
    <w:p>
      <w:r>
        <w:t xml:space="preserve">Puolikas dollari (yhdysvaltalainen kolikko) -- Puolikas dollari, jota joskus kutsutaan lyhyesti puolikkaaksi, on yhdysvaltalainen kolikko, jonka arvo on 50 senttiä eli puolet dollarista, ja se on sekä kooltaan että painoltaan suurin tällä hetkellä tuotettu yhdysvaltalainen kiertävä kolikko, jonka halkaisija on 30,61 mm (1,205 tuumaa) ja paksuus 0,15 mm (0,085 tuumaa), ja se on kaksi kertaa suurempi kuin neljännesdollari. Nykyisessä Kennedy-puolen dollarin kolikossa on presidentti John F. Kennedyn profiili etupuolella ja Yhdysvaltain presidentin sinetti kääntöpuolella, mutta kolikon muotoiluun on tehty useita muutoksia sen historian aikana.</w:t>
      </w:r>
    </w:p>
    <w:p>
      <w:r>
        <w:rPr>
          <w:b/>
        </w:rPr>
        <w:t xml:space="preserve">Tulos</w:t>
      </w:r>
    </w:p>
    <w:p>
      <w:r>
        <w:t xml:space="preserve">Onko Amerikassa 50 sentin kolikkoa?</w:t>
      </w:r>
    </w:p>
    <w:p>
      <w:r>
        <w:rPr>
          <w:b/>
        </w:rPr>
        <w:t xml:space="preserve">Esimerkki 4.20</w:t>
      </w:r>
    </w:p>
    <w:p>
      <w:r>
        <w:t xml:space="preserve">Batman vs. Robin -- Vuonna 2016 julkaistiin jatko-osa Batman vs. Robinille nimellä Batman: Bad Blood.</w:t>
      </w:r>
    </w:p>
    <w:p>
      <w:r>
        <w:rPr>
          <w:b/>
        </w:rPr>
        <w:t xml:space="preserve">Tulos</w:t>
      </w:r>
    </w:p>
    <w:p>
      <w:r>
        <w:t xml:space="preserve">mikä on elokuva batman vs robinin jälkeen?</w:t>
      </w:r>
    </w:p>
    <w:p>
      <w:r>
        <w:rPr>
          <w:b/>
        </w:rPr>
        <w:t xml:space="preserve">Esimerkki 4.21</w:t>
      </w:r>
    </w:p>
    <w:p>
      <w:r>
        <w:t xml:space="preserve">Keski-Amerikka -- Keski-Amerikka (espanjaksi América Central, Centroamérica) on Pohjois-Amerikan mantereen eteläisin, istmankielinen osa, joka yhdistyy kaakossa Etelä-Amerikan mantereeseen. Keski-Amerikka rajoittuu pohjoisessa Meksikoon, kaakossa Kolumbiaan, idässä Karibianmereen ja lännessä Tyyneen valtamereen. Keski-Amerikka koostuu seitsemästä maasta: Belize, Costa Rica, El Salvador, Guatemala, Honduras, Nicaragua ja Panama. Keski-Amerikan yhteenlaskettu väkiluku on 41 739 000 (vuoden 2009 arvio) ja 42 688 190 (vuoden 2012 arvio) välillä.</w:t>
      </w:r>
    </w:p>
    <w:p>
      <w:r>
        <w:rPr>
          <w:b/>
        </w:rPr>
        <w:t xml:space="preserve">Tulos</w:t>
      </w:r>
    </w:p>
    <w:p>
      <w:r>
        <w:t xml:space="preserve">Onko Keski-Amerikka osa Etelä-Amerikkaa?</w:t>
      </w:r>
    </w:p>
    <w:p>
      <w:r>
        <w:rPr>
          <w:b/>
        </w:rPr>
        <w:t xml:space="preserve">Esimerkki 4.22</w:t>
      </w:r>
    </w:p>
    <w:p>
      <w:r>
        <w:t xml:space="preserve">Saint-Martin -- Saint-Martin (ranskaksi Saint-Martin, hollanniksi Sint Maarten) on saari Karibianmeren koillisosassa, noin 300 km Puerto Ricosta itään. 87 neliökilometrin saari on jaettu suunnilleen 60/40 Ranskan tasavallan (53 km, 20 neliömi) ja Alankomaiden kuningaskunnan (34 km, 13 neliömi) kesken, mutta näiden kahden osan väkiluku on suunnilleen sama. Jako on peräisin vuodelta 1648. Alankomaiden eteläosaan kuuluu Sint Maarten, ja se on yksi Alankomaiden kuningaskunnan muodostavista neljästä osavaltiosta. Ranskan pohjoinen osa käsittää Saint-Martinin kollegion ja on Ranskan merentakainen kollegio.</w:t>
      </w:r>
    </w:p>
    <w:p>
      <w:r>
        <w:rPr>
          <w:b/>
        </w:rPr>
        <w:t xml:space="preserve">Tulos</w:t>
      </w:r>
    </w:p>
    <w:p>
      <w:r>
        <w:t xml:space="preserve">ovatko st maarten ja st martin sama paikka?</w:t>
      </w:r>
    </w:p>
    <w:p>
      <w:r>
        <w:rPr>
          <w:b/>
        </w:rPr>
        <w:t xml:space="preserve">Esimerkki 4.23</w:t>
      </w:r>
    </w:p>
    <w:p>
      <w:r>
        <w:t xml:space="preserve">Viisaudenhammas -- Viisaudenhammas tai kolmas molaari on yksi ihmisen hampaiston kolmesta molaarista kvadrantissa. Se on kolmesta hampaasta takimmainen. Viisaudenhampaat puhkeavat yleensä 17-25 vuoden iässä. Useimmilla aikuisilla on neljä viisaudenhammasta, yksi jokaisessa neljässä kvadrantissa, mutta niitä voi olla yhtään, vähemmän tai enemmän, jolloin ylimääräisiä hampaita kutsutaan ylimääräisiksi hampaiksi. Viisaudenhampaat vaikuttavat usein muihin hampaisiin niiden kehittyessä, ja ne jäävät hampaiden väliin. Ne poistetaan usein, kun näin tapahtuu tai jo ennen sitä.</w:t>
      </w:r>
    </w:p>
    <w:p>
      <w:r>
        <w:rPr>
          <w:b/>
        </w:rPr>
        <w:t xml:space="preserve">Tulos</w:t>
      </w:r>
    </w:p>
    <w:p>
      <w:r>
        <w:t xml:space="preserve">voiko henkilöllä olla enemmän kuin 4 viisaudenhammasta?</w:t>
      </w:r>
    </w:p>
    <w:p>
      <w:r>
        <w:rPr>
          <w:b/>
        </w:rPr>
        <w:t xml:space="preserve">Esimerkki 4.24</w:t>
      </w:r>
    </w:p>
    <w:p>
      <w:r>
        <w:t xml:space="preserve">Bill Russell NBA Finals Most Valuable Player Award -- Palkinto on myönnetty 31 eri pelaajalle sen perustamisen jälkeen. Michael Jordan on ennätyksellinen kuusinkertainen palkinnon voittaja. Magic Johnson, Shaquille O'Neal, Tim Duncan ja LeBron James voittivat palkinnon kolme kertaa uransa aikana. Jordan ja O'Neal ovat ainoat pelaajat, jotka ovat voittaneet palkinnon kolmella peräkkäisellä kaudella (Jordan onnistui kahdesti). Johnson on ainoa tulokas, joka on koskaan voittanut palkinnon, ja nuorin 20-vuotiaana. Andre Iguodala on ainoa voittaja, joka ei ole aloittanut sarjan jokaista peliä. Jerry West, kaikkien aikojen ensimmäinen palkinnon saaja, on ainoa henkilö, joka on voittanut palkinnon ollessaan NBA-finaaleissa hävinneessä joukkueessa. Willis Reed, Kareem Abdul-Jabbar, Larry Bird, Hakeem Olajuwon, Kobe Bryant ja Kevin Durant voittivat palkinnon kahdesti. Olajuwon, Durant, Bryant ja James ovat voittaneet palkinnon kahtena peräkkäisenä kautena. Abdul-Jabbar ja James ovat ainoat pelaajat, jotka ovat voittaneet palkinnon kahdessa eri joukkueessa. Nigerialainen Olajuwon, josta tuli Yhdysvaltain kansalainen vuonna 1993, ranskalainen Tony Parker ja saksalainen Dirk Nowitzki ovat ainoat kansainväliset pelaajat, jotka ovat voittaneet palkinnon. Duncan on Yhdysvaltain kansalainen, mutta NBA pitää häntä ``kansainvälisenä'' pelaajana, koska hän ei ole syntynyt jossakin viidestäkymmenestä osavaltiosta tai Washingtonissa. Parker ja Nowitzki ovat ainoat voittajat, jotka ovat kouluttautuneet kokonaan Yhdysvaltojen ulkopuolella; Olajuwon pelasi yliopistokoripalloa Houstonissa ja Duncan Wake Forestissa. Cedric Maxwell on ainoa finaalien MVP-voittaja, jota ei ole äänestetty Hall of Fameen.</w:t>
      </w:r>
    </w:p>
    <w:p>
      <w:r>
        <w:rPr>
          <w:b/>
        </w:rPr>
        <w:t xml:space="preserve">Tulos</w:t>
      </w:r>
    </w:p>
    <w:p>
      <w:r>
        <w:t xml:space="preserve">Onko mvp koskaan mennyt hävinneelle joukkueelle?</w:t>
      </w:r>
    </w:p>
    <w:p>
      <w:r>
        <w:rPr>
          <w:b/>
        </w:rPr>
        <w:t xml:space="preserve">Esimerkki 4.25</w:t>
      </w:r>
    </w:p>
    <w:p>
      <w:r>
        <w:t xml:space="preserve">Luettelo The Mortal Instrumentsin hahmoista -- Clary saa tietää, että sarjan päävastustaja Valentine Morgenstern on hänen biologinen isänsä ja äitinsä ex-mies. City of Bones -kirjan lopussa Valentine kertoo heille, että Clary ja Jace ovat sisaruksia -- mikä, kuten he myöhemmin sarjassa huomaavat, on valetta. Sarjan toisessa kirjassa City of Ashes Clary tapailee parasta ystäväänsä Simonia, joka on jo pitkään ollut ihastunut häneen, unohtaakseen Jacen sen piinaavan ajan, jolloin Clary uskoo tämän olevan hänen veljensä. Seelie-kuningatar kertoo Clarylle, että hänellä on kyky luoda riimuja, joita ei ole olemassa; mutta niitä on kuitenkin olemassa, minkä ansiosta hän voi myöhemmin tuhota Valentinen aluksen ``Open'' -riimun avulla. Toisen romaanin lopussa Clary saa selville, että hänen äitinsä vanha ystävä Madeleine tietää, miten herättää hänen äitinsä, joka on ollut maagisessa koomassa ensimmäisestä kirjasta lähtien.</w:t>
      </w:r>
    </w:p>
    <w:p>
      <w:r>
        <w:rPr>
          <w:b/>
        </w:rPr>
        <w:t xml:space="preserve">Tulos</w:t>
      </w:r>
    </w:p>
    <w:p>
      <w:r>
        <w:t xml:space="preserve">Ovatko Clary ja Jace todella sisaruksia sarjassa?</w:t>
      </w:r>
    </w:p>
    <w:p>
      <w:r>
        <w:rPr>
          <w:b/>
        </w:rPr>
        <w:t xml:space="preserve">Esimerkki 4.26</w:t>
      </w:r>
    </w:p>
    <w:p>
      <w:r>
        <w:t xml:space="preserve">Ilmaan ammutut luodit putoavat yleensä takaisin paljon pienemmällä loppunopeudella kuin niiden suuaukon nopeus, kun ne lähtevät ampuma-aseen piipusta. Siitä huolimatta ihmiset voivat loukkaantua, joskus jopa kuolettavasti, kun ilmaan laukaistut luodit putoavat takaisin maahan. Alle pystysuorassa kulmassa ammutut luodit ovat vaarallisempia, koska luoti säilyttää kulmikkaan ballistisen lentoratansa ja on paljon epätodennäköisempää, että se joutuu syöksyviivalle; se kulkee siis paljon suuremmilla nopeuksilla kuin vapaasti putoava luoti.</w:t>
      </w:r>
    </w:p>
    <w:p>
      <w:r>
        <w:rPr>
          <w:b/>
        </w:rPr>
        <w:t xml:space="preserve">Tulos</w:t>
      </w:r>
    </w:p>
    <w:p>
      <w:r>
        <w:t xml:space="preserve">voiko ilmaan ammuttu luoti tappaa?</w:t>
      </w:r>
    </w:p>
    <w:p>
      <w:r>
        <w:rPr>
          <w:b/>
        </w:rPr>
        <w:t xml:space="preserve">Esimerkki 4.27</w:t>
      </w:r>
    </w:p>
    <w:p>
      <w:r>
        <w:t xml:space="preserve">Marseille (TV-sarja) -- Marseille on ranskalainen draama televisiosarja, jonka on luonut Dan Franck ja jonka pääosassa on Gérard Depardieu. Sarja on ensimmäinen ranskankielinen alkuperäistuotanto Netflixille, joka tilasi projektin sarjaan 10. heinäkuuta 2015. Kahdeksanjaksoinen ensimmäinen kausi sai maailmanlaajuisen ensi-iltansa Netflixissä 5. toukokuuta 2016. Toinen kausi tilattiin 6. kesäkuuta 2016. Toisen kauden tuotanto alkoi 18. huhtikuuta 2017. Toinen kausi sai ensi-iltansa helmikuussa 2018. Netflix peruutti sarjan kahden kauden jälkeen.</w:t>
      </w:r>
    </w:p>
    <w:p>
      <w:r>
        <w:rPr>
          <w:b/>
        </w:rPr>
        <w:t xml:space="preserve">Tulos</w:t>
      </w:r>
    </w:p>
    <w:p>
      <w:r>
        <w:t xml:space="preserve">tuleeko Marseillesta 3. tuotantokausi?</w:t>
      </w:r>
    </w:p>
    <w:p>
      <w:r>
        <w:rPr>
          <w:b/>
        </w:rPr>
        <w:t xml:space="preserve">Esimerkki 4.28</w:t>
      </w:r>
    </w:p>
    <w:p>
      <w:r>
        <w:t xml:space="preserve">Pepsi Zero Sugar -- Pepsi Zero Sugar sisältää 69 milligrammaa kofeiinia 355 ml:ssa (12 fl oz). Diet Pepsi sisältää 36 milligrammaa kofeiinia per 355 ml (12 fl oz).</w:t>
      </w:r>
    </w:p>
    <w:p>
      <w:r>
        <w:rPr>
          <w:b/>
        </w:rPr>
        <w:t xml:space="preserve">Tulos</w:t>
      </w:r>
    </w:p>
    <w:p>
      <w:r>
        <w:t xml:space="preserve">ovatko diet pepsi ja pepsi max sama asia</w:t>
      </w:r>
    </w:p>
    <w:p>
      <w:r>
        <w:rPr>
          <w:b/>
        </w:rPr>
        <w:t xml:space="preserve">Esimerkki 4.29</w:t>
      </w:r>
    </w:p>
    <w:p>
      <w:r>
        <w:t xml:space="preserve">Musta pantteri -- Musta pantteri on kaikkien suurten kissalajien melanistinen värivaihtoehto. Aasian ja Afrikan mustat pantterit ovat leopardeja (Panthera pardus), ja Amerikassa elävät ovat mustia jaguaareja (Panthera onca).</w:t>
      </w:r>
    </w:p>
    <w:p>
      <w:r>
        <w:rPr>
          <w:b/>
        </w:rPr>
        <w:t xml:space="preserve">Tulos</w:t>
      </w:r>
    </w:p>
    <w:p>
      <w:r>
        <w:t xml:space="preserve">Onko musta pantteri sama kuin jaguaari?</w:t>
      </w:r>
    </w:p>
    <w:p>
      <w:r>
        <w:rPr>
          <w:b/>
        </w:rPr>
        <w:t xml:space="preserve">Esimerkki 4.30</w:t>
      </w:r>
    </w:p>
    <w:p>
      <w:r>
        <w:t xml:space="preserve">Puuma -- Puuma (Puma concolor), joka tunnetaan yleisesti myös nimillä puuma, puma, pantteri tai kissamountti, on suuri kissaeläin, joka kuuluu Felinae-heimoon ja on kotoisin Amerikasta. Sen levinneisyysalue Kanadan Yukonista Etelä-Amerikan eteläisille Andeille on läntisen pallonpuoliskon suurimmista luonnonvaraisista maanisäkkäistä suurin. Puuma on sopeutumiskykyinen ja yleissyöjä, ja sitä tavataan useimmissa amerikkalaisissa luontotyypeissä. Se on jaguaarin jälkeen Uuden maailman toiseksi raskain kissa. Puuma on luonteeltaan salamyhkäinen ja pitkälti yksinäinen, ja sitä pidetään sekä yö- että hämäräeläimenä, vaikka päivälläkin on havaintoja. Puuma on läheisempää sukua pienemmille kissaeläimille, kuten kotikissalle (alaluokka Felinae), kuin yhdellekään lajille alaluokassa Pantherinae, josta vain jaguaari on kotoisin Amerikasta.</w:t>
      </w:r>
    </w:p>
    <w:p>
      <w:r>
        <w:rPr>
          <w:b/>
        </w:rPr>
        <w:t xml:space="preserve">Tulos</w:t>
      </w:r>
    </w:p>
    <w:p>
      <w:r>
        <w:t xml:space="preserve">Ovatko puumat ja puumat sama eläin?</w:t>
      </w:r>
    </w:p>
    <w:p>
      <w:r>
        <w:rPr>
          <w:b/>
        </w:rPr>
        <w:t xml:space="preserve">Esimerkki 4.31</w:t>
      </w:r>
    </w:p>
    <w:p>
      <w:r>
        <w:t xml:space="preserve">Punainen panda -- Punaisen pandan pään ja vartalon pituus on 50-64 cm ja hännän pituus 28-59 cm. Urokset painavat 3,7-6,2 kg (8,2-13,7 lb) ja naaraat 3-6,0 kg (6,6-13,2 lb). Niillä on pitkä, pehmeä, punaruskea turkki yläosassa, mustahko turkki alaosassa ja vaaleat kasvot, joissa on kyynelpiirteitä ja vankat kallo-hammaspiirteet. Vaaleilla kasvoilla on valkoisia merkkejä, jotka muistuttavat supikoiran merkkejä, mutta jokaisella yksilöllä voi olla omaleimaisia merkkejä. Niiden pyöreähköissä päissä on keskikokoiset pystykorvat, mustat nenät ja mustat silmät. Pitkät, pensasmaiset hännät, joissa on kuusi vuorotellen poikittaista okranväristä rengasta, tasapainottavat tasapainoa ja tarjoavat erinomaisen naamioinnin sammaleen ja jäkälän peittämiä puita vasten. Jalat ovat mustat ja lyhyet, ja niiden jalkapohjissa on paksu turkki. Tämä turkki toimii lämpöeristeenä lumipeitteisillä tai jäisillä pinnoilla ja peittää hajurauhaset, joita on myös peräaukossa.</w:t>
      </w:r>
    </w:p>
    <w:p>
      <w:r>
        <w:rPr>
          <w:b/>
        </w:rPr>
        <w:t xml:space="preserve">Tulos</w:t>
      </w:r>
    </w:p>
    <w:p>
      <w:r>
        <w:t xml:space="preserve">näyttävätkö uros- ja naaraspandat samalta?</w:t>
      </w:r>
    </w:p>
    <w:p>
      <w:r>
        <w:rPr>
          <w:b/>
        </w:rPr>
        <w:t xml:space="preserve">Esimerkki 4.32</w:t>
      </w:r>
    </w:p>
    <w:p>
      <w:r>
        <w:t xml:space="preserve">Scott O'Grady -- Scott Francis O'Grady (s. 12. lokakuuta 1965) on entinen Yhdysvaltain ilmavoimien hävittäjälentäjä. Kesäkuun 2. päivänä 1995 hänet ammuttiin alas Bosnia ja Hertsegovinan yllä 2K12 Kubin siirrettävällä SAM-heitinkoneella ja hän joutui hyppäämään F-16C:stä vihamieliselle alueelle. Lähes viikon verran serbien pakoilun jälkeen merijalkaväki lopulta pelasti hänet. Aiemmin hän osallistui Banja Lukan tapaukseen, jossa hän ampui kuutta viholliskonetta. Vuonna 2001 ilmestynyt elokuva Behind Enemy Lines perustuu löyhästi hänen kokemuksiinsa.</w:t>
      </w:r>
    </w:p>
    <w:p>
      <w:r>
        <w:rPr>
          <w:b/>
        </w:rPr>
        <w:t xml:space="preserve">Tulos</w:t>
      </w:r>
    </w:p>
    <w:p>
      <w:r>
        <w:t xml:space="preserve">vihollislinjojen takana perustuuko se tositarinaan?</w:t>
      </w:r>
    </w:p>
    <w:p>
      <w:r>
        <w:rPr>
          <w:b/>
        </w:rPr>
        <w:t xml:space="preserve">Esimerkki 4.33</w:t>
      </w:r>
    </w:p>
    <w:p>
      <w:r>
        <w:t xml:space="preserve">Skyscraper (vuoristorata) -- Skyscraper on tuleva vuoristorata, joka on tarkoitus sijoittaa Orlandoon, Floridaan suunniteltuun Skyplex-kompleksiin. Amerikkalaisten ja sveitsiläisten valmistajien US Thrill Ridesin ja Intaminin kehittelemä vetonaula on Polercoaster-malli, jossa käytetään näkötornia pääasiallisena tukirakenteena. Useiden viivästysten jälkeen Skyscraperin odotetaan avautuvan vuonna 2020, ja Skyplex-kompleksin rakentaminen alkaa vuonna 2017. Valmistuttuaan siitä tulee maailman korkein vuoristorata yli 150 metrin korkeudellaan, ja siinä on sekä jyrkin pudotus että korkein käänteisvaihto.</w:t>
      </w:r>
    </w:p>
    <w:p>
      <w:r>
        <w:rPr>
          <w:b/>
        </w:rPr>
        <w:t xml:space="preserve">Tulos</w:t>
      </w:r>
    </w:p>
    <w:p>
      <w:r>
        <w:t xml:space="preserve">Tuleeko koskaan 500 jalan vuoristorataa?</w:t>
      </w:r>
    </w:p>
    <w:p>
      <w:r>
        <w:rPr>
          <w:b/>
        </w:rPr>
        <w:t xml:space="preserve">Esimerkki 4.34</w:t>
      </w:r>
    </w:p>
    <w:p>
      <w:r>
        <w:t xml:space="preserve">Colorado-joki (Texas) -- Espanjalaiset tutkimusmatkailijat sekoittivat usein Colorado-joen, joka tarkoittaa espanjaksi "punaista" tai "punertavaa" jokea, pohjoisessa sijaitsevaan Brazos-jokeen. Näiden kahden vierekkäisen joen eurooppalainen löytäjä kutsui nykyistä Colorado-jokea Brazos de Diosiksi ja nykyistä Brazos-jokea Coloradojoeksi, ja myöhemmin nimet vaihdettiin.</w:t>
      </w:r>
    </w:p>
    <w:p>
      <w:r>
        <w:rPr>
          <w:b/>
        </w:rPr>
        <w:t xml:space="preserve">Tulos</w:t>
      </w:r>
    </w:p>
    <w:p>
      <w:r>
        <w:t xml:space="preserve">Onko Yhdysvalloissa kaksi Colorado-jokea?</w:t>
      </w:r>
    </w:p>
    <w:p>
      <w:r>
        <w:rPr>
          <w:b/>
        </w:rPr>
        <w:t xml:space="preserve">Esimerkki 4.35</w:t>
      </w:r>
    </w:p>
    <w:p>
      <w:r>
        <w:t xml:space="preserve">Pure Country -- Pure Country on Christopher Cainin ohjaama yhdysvaltalainen draamallinen musikaaliwesternelokuva vuodelta 1992, jossa George Strait debytoi näyttelijänä, ja jonka pääosissa nähdään Lesley Ann Warren, Isabel Glasser ja Kyle Chandler. Elokuvaa pidettiin kassapommina, mutta se tuotti yli 15 miljoonaa dollaria 10 miljoonan dollarin budjetilla, ja elokuvan soundtrack oli kriitikoiden menestys ja on Straitin myydyin albumi. Elokuvaa seurasi kaksi suoraa jatko-osaa, Pure Country 2: The Gift (2010) ja Pure Country: Pure Heart (2017).</w:t>
      </w:r>
    </w:p>
    <w:p>
      <w:r>
        <w:rPr>
          <w:b/>
        </w:rPr>
        <w:t xml:space="preserve">Tulos</w:t>
      </w:r>
    </w:p>
    <w:p>
      <w:r>
        <w:t xml:space="preserve">perustuu George Straitin elämään.</w:t>
      </w:r>
    </w:p>
    <w:p>
      <w:r>
        <w:rPr>
          <w:b/>
        </w:rPr>
        <w:t xml:space="preserve">Esimerkki 4.36</w:t>
      </w:r>
    </w:p>
    <w:p>
      <w:r>
        <w:t xml:space="preserve">Yritysviestintä -- Yritysviestintä on joukko toimintoja, jotka liittyvät kaiken sisäisen ja ulkoisen viestinnän hallintaan ja organisointiin ja joilla pyritään luomaan suotuisia näkemyksiä niiden sidosryhmien keskuudessa, joista yritys on riippuvainen. Se on viestejä, joita yritysorganisaatio, -elin tai -instituutti lähettää yleisöilleen, kuten työntekijöille, tiedotusvälineille, kanavakumppaneille ja suurelle yleisölle. Organisaatiot pyrkivät viestimään samaa viestiä kaikille sidosryhmilleen, välittämään johdonmukaisuutta, uskottavuutta ja eettisyyttä.</w:t>
      </w:r>
    </w:p>
    <w:p>
      <w:r>
        <w:rPr>
          <w:b/>
        </w:rPr>
        <w:t xml:space="preserve">Tulos</w:t>
      </w:r>
    </w:p>
    <w:p>
      <w:r>
        <w:t xml:space="preserve">Onko yritysviestintä sama asia kuin suhdetoiminta?</w:t>
      </w:r>
    </w:p>
    <w:p>
      <w:r>
        <w:rPr>
          <w:b/>
        </w:rPr>
        <w:t xml:space="preserve">Esimerkki 4.37</w:t>
      </w:r>
    </w:p>
    <w:p>
      <w:r>
        <w:t xml:space="preserve">China Southern Airlines -- China Southern Airlines Company Limited on lentoyhtiö, jonka pääkonttori sijaitsee Baiyunin alueella Guangzhoussa Guangdongin maakunnassa Kiinassa. Lentoyhtiö perustettiin 1. heinäkuuta 1988 Kiinan siviili-ilmailuhallinnon rakenneuudistuksen jälkeen, jolloin se osti ja sulautti useita kotimaisia lentoyhtiöitä. Siitä tuli yksi Kiinan kolmesta suuresta lentoyhtiöstä (Air China ja China Eastern Airlinesin ohella), maailman kuudenneksi suurin lentoyhtiö matkustajamäärällä mitattuna ja Aasian suurin lentoyhtiö laivaston koolla, liikevaihdolla ja matkustajamäärällä mitattuna. Lentoyhtiöllä on tärkeimmät solmukohdat Guangzhou Baiyunin kansainvälisellä lentoasemalla ja Pekingin pääkaupungin kansainvälisellä lentoasemalla, ja se lentää päivittäin yli 2 000 lentoa 208 kohteeseen SkyTeamin jäsenenä. Lentoyhtiön logo koostuu kapokin kukasta (joka on myös Guangzhoun kaupungin kukka) sinisessä pyrstöevässä.</w:t>
      </w:r>
    </w:p>
    <w:p>
      <w:r>
        <w:rPr>
          <w:b/>
        </w:rPr>
        <w:t xml:space="preserve">Tulos</w:t>
      </w:r>
    </w:p>
    <w:p>
      <w:r>
        <w:t xml:space="preserve">ovatko air china ja china southern airlines sama lentoyhtiö?</w:t>
      </w:r>
    </w:p>
    <w:p>
      <w:r>
        <w:rPr>
          <w:b/>
        </w:rPr>
        <w:t xml:space="preserve">Esimerkki 4.38</w:t>
      </w:r>
    </w:p>
    <w:p>
      <w:r>
        <w:t xml:space="preserve">Yhdysvaltojen vaalilautakunta -- Yhdysvaltojen vaalilautakunta on Yhdysvaltojen perustuslailla perustettu valitsijayhdistys, joka muodostetaan joka neljäs vuosi ainoastaan Yhdysvaltojen presidentin ja varapresidentin valintaa varten. Vaalikollegiossa on 538 valitsijamiestä, ja vaalivoittoon tarvitaan 270 valitsijamiehen ehdoton enemmistö. II artiklan 1 pykälän 2 momentin mukaan kunkin osavaltion lainsäätäjä päättää, millä tavalla sen äänestäjät valitaan. Kunkin osavaltion äänestäjien määrä vastaa osavaltion senaatin ja edustajainhuoneen jäsenten yhteenlaskettua lukumäärää; tällä hetkellä senaattoreita on 100 ja edustajia 435 kappaletta. Lisäksi 23. lisäyksessä säädetään, että Kolumbian piirikunnalla on oikeus saada enintään yhtä monta valitsijamiestä kuin vähiten asukkaan osavaltiolla (eli kolme).</w:t>
      </w:r>
    </w:p>
    <w:p>
      <w:r>
        <w:rPr>
          <w:b/>
        </w:rPr>
        <w:t xml:space="preserve">Tulos</w:t>
      </w:r>
    </w:p>
    <w:p>
      <w:r>
        <w:t xml:space="preserve">Onko valitsijakunta vain presidentinvaaleissa?</w:t>
      </w:r>
    </w:p>
    <w:p>
      <w:r>
        <w:rPr>
          <w:b/>
        </w:rPr>
        <w:t xml:space="preserve">Esimerkki 4.39</w:t>
      </w:r>
    </w:p>
    <w:p>
      <w:r>
        <w:t xml:space="preserve">Sivullisuus (jalkapallo) -- Sivullisuusrikkomus voi tapahtua, jos pelaaja saa pallon suoraan joko suorasta vapaapotkusta tai epäsuorasta vapaapotkusta.</w:t>
      </w:r>
    </w:p>
    <w:p>
      <w:r>
        <w:rPr>
          <w:b/>
        </w:rPr>
        <w:t xml:space="preserve">Tulos</w:t>
      </w:r>
    </w:p>
    <w:p>
      <w:r>
        <w:t xml:space="preserve">voiko suorasta vapaapotkusta olla paitsioasemassa?</w:t>
      </w:r>
    </w:p>
    <w:p>
      <w:r>
        <w:rPr>
          <w:b/>
        </w:rPr>
        <w:t xml:space="preserve">Esimerkki 4.40</w:t>
      </w:r>
    </w:p>
    <w:p>
      <w:r>
        <w:t xml:space="preserve">Isotooppi -- Atomin ytimessä olevien protonien lukumäärää kutsutaan atomiluvuksi, ja se on yhtä suuri kuin neutraalin (ionisoimattoman) atomin elektronien lukumäärä. Kukin järjestysluku yksilöi tietyn alkuaineen, mutta ei isotooppia; tietyn alkuaineen atomin neutronien lukumäärä voi vaihdella suuresti. Ytimessä olevien nukleonien (sekä protonien että neutronien) lukumäärä on atomin massaluku, ja tietyn alkuaineen kullakin isotoopilla on eri massaluku.</w:t>
      </w:r>
    </w:p>
    <w:p>
      <w:r>
        <w:rPr>
          <w:b/>
        </w:rPr>
        <w:t xml:space="preserve">Tulos</w:t>
      </w:r>
    </w:p>
    <w:p>
      <w:r>
        <w:t xml:space="preserve">Isotooppi viittaa elektronin sähkövaraukseen.</w:t>
      </w:r>
    </w:p>
    <w:p>
      <w:r>
        <w:rPr>
          <w:b/>
        </w:rPr>
        <w:t xml:space="preserve">Esimerkki 4.41</w:t>
      </w:r>
    </w:p>
    <w:p>
      <w:r>
        <w:t xml:space="preserve">Power Rangers (elokuva) -- Jason David Frank ja Amy Jo Johnson, kaksi alkuperäisen TV-sarjan tähteä, esiintyvät Angel Groven asukkaina.</w:t>
      </w:r>
    </w:p>
    <w:p>
      <w:r>
        <w:rPr>
          <w:b/>
        </w:rPr>
        <w:t xml:space="preserve">Tulos</w:t>
      </w:r>
    </w:p>
    <w:p>
      <w:r>
        <w:t xml:space="preserve">Onko kukaan alkuperäisistä Power Rangersista mukana uudessa elokuvassa?</w:t>
      </w:r>
    </w:p>
    <w:p>
      <w:r>
        <w:rPr>
          <w:b/>
        </w:rPr>
        <w:t xml:space="preserve">Esimerkki 4.42</w:t>
      </w:r>
    </w:p>
    <w:p>
      <w:r>
        <w:t xml:space="preserve">A Wrinkle in Time -- A Wrinkle in Time on amerikkalaisen kirjailijan Madeleine L'Englen kirjoittama tieteisfantasiaromaani, joka julkaistiin ensimmäisen kerran vuonna 1962. Kirja voitti Newbery-mitalin, Sequoyah-kirjapalkinnon ja Lewis Carroll -hyllypalkinnon, ja se oli Hans Christian Andersen -palkinnon kakkonen. Se on ensimmäinen kirja L'Englen aikakvintetissä, jossa seurataan Murryjä ja Calvin O'Keefeä.</w:t>
      </w:r>
    </w:p>
    <w:p>
      <w:r>
        <w:rPr>
          <w:b/>
        </w:rPr>
        <w:t xml:space="preserve">Tulos</w:t>
      </w:r>
    </w:p>
    <w:p>
      <w:r>
        <w:t xml:space="preserve">onko Ajan rypyssä tositarina?</w:t>
      </w:r>
    </w:p>
    <w:p>
      <w:r>
        <w:rPr>
          <w:b/>
        </w:rPr>
        <w:t xml:space="preserve">Esimerkki 4.43</w:t>
      </w:r>
    </w:p>
    <w:p>
      <w:r>
        <w:t xml:space="preserve">Wisconsinin alkoholilainsäädäntö -- Wisconsinissa juomisen ikäraja on 21 vuotta. Alle täysi-ikäisille saa tarjota alkoholia, pitää hallussaan tai nauttia alkoholia, jos he ovat täysi-ikäisen vanhemman, laillisen huoltajan tai puolison seurassa. Myös 18-20-vuotiaat voivat pitää hallussaan (mutta eivät nauttia) alkoholia osana työsuhdettaan.</w:t>
      </w:r>
    </w:p>
    <w:p>
      <w:r>
        <w:rPr>
          <w:b/>
        </w:rPr>
        <w:t xml:space="preserve">Tulos</w:t>
      </w:r>
    </w:p>
    <w:p>
      <w:r>
        <w:t xml:space="preserve">voitko juoda kun 18 vanhempiesi kanssa Wisconsinissa?</w:t>
      </w:r>
    </w:p>
    <w:p>
      <w:r>
        <w:rPr>
          <w:b/>
        </w:rPr>
        <w:t xml:space="preserve">Esimerkki 4.44</w:t>
      </w:r>
    </w:p>
    <w:p>
      <w:r>
        <w:t xml:space="preserve">Luettelo Hunter × Hunterin (2011) jaksoista -- Tämä uusi Hunter × Hunter -anime julkistettiin 24. heinäkuuta 2011. Se on sarjan täydellinen uudelleenkäynnistys mangan alusta alkaen, eikä sillä ole mitään yhteyttä ensimmäiseen animeen vuodelta 1999. Sen on ohjannut Hiroshi Kōjina, tuottanut Madhouse, ja sen käsikirjoittaja on Jun Maekawa ja hahmosuunnittelija Takahiro Yoshimatsu. Sen sijaan, että vanha näyttelijäkaarti olisi ottanut roolinsa uudelleen käyttöön, sarjassa on täysin uusi näyttelijäkaarti, joka puhuu hahmojen ääniä. Uusi sarja sai ensi-iltansa viikoittain Nippon Televisionilla ja valtakunnallisella Nippon News Network -kanavalla 2. lokakuuta 2011 alkaen. Tunti kunkin jakson Japanissa esittämisen jälkeen amerikkalainen Crunchyroll-sivusto tarjosi englanniksi tekstitettyjä rinnakkaislähetyksiä Yhdysvalloissa, Kanadassa, Yhdistyneessä kuningaskunnassa, Irlannissa, Etelä-Afrikassa, Australiassa ja Uudessa-Seelannissa. Sarjaa alettiin kerätä sekä DVD- että Blu-ray-muodossa 25. tammikuuta 2012. Viz Media on lisensoinut animen DVD/Blu-ray-julkaisua varten Pohjois-Amerikassa englanninkielisellä dubbauksella. Televisiossa sarja alkoi pyöriä Adult Swimin Toonami-blokissa 16. huhtikuuta 2016.</w:t>
      </w:r>
    </w:p>
    <w:p>
      <w:r>
        <w:rPr>
          <w:b/>
        </w:rPr>
        <w:t xml:space="preserve">Tulos</w:t>
      </w:r>
    </w:p>
    <w:p>
      <w:r>
        <w:t xml:space="preserve">onko hunter x hunter 2011 englanninkielisessä dubissa?</w:t>
      </w:r>
    </w:p>
    <w:p>
      <w:r>
        <w:rPr>
          <w:b/>
        </w:rPr>
        <w:t xml:space="preserve">Esimerkki 4.45</w:t>
      </w:r>
    </w:p>
    <w:p>
      <w:r>
        <w:t xml:space="preserve">Rasvaa: Grease: Sinä olet se, jonka haluan! -- Grease: You're the One That I Want! on NBC:n tosi-tv-sarja, jonka tarkoituksena on löytää Sandy Dumbrowskin ja Danny Zukon pääroolit Grease-musikaalin 10 miljoonaa dollaria maksavaan Broadwayn uusintaversioon, jonka ohjaa ja koreografioi kaksinkertainen Tony-palkittu Kathleen Marshall. Broadway-tuotanto aloitti ennakkonäytökset Brooks Atkinson -teatterissa 24. heinäkuuta 2007, ja se avattiin virallisesti 19. elokuuta.</w:t>
      </w:r>
    </w:p>
    <w:p>
      <w:r>
        <w:rPr>
          <w:b/>
        </w:rPr>
        <w:t xml:space="preserve">Tulos</w:t>
      </w:r>
    </w:p>
    <w:p>
      <w:r>
        <w:t xml:space="preserve">Sinä olet se, jonka haluan jälleennäkemiseen.</w:t>
      </w:r>
    </w:p>
    <w:p>
      <w:r>
        <w:rPr>
          <w:b/>
        </w:rPr>
        <w:t xml:space="preserve">Esimerkki 4.46</w:t>
      </w:r>
    </w:p>
    <w:p>
      <w:r>
        <w:t xml:space="preserve">Super Bowlin kirous -- Kotikentän kirous vaikuttaa Super Bowlin isäntäjoukkueeseen. Toistaiseksi yksikään joukkue ei ole vielä onnistunut pääsemään Super Bowliin kotistadionillaan. Neljä joukkuetta, joiden kotikentällä on pelattu Super Bowlia, on päässyt divisioonan pudotuspeleihin: Miami Dolphins 1994, Miami Dolphins 1998, Houston Texans 2016 ja Minnesota Vikings 2017, joista Vikings pääsi ensimmäisenä konferenssinsa mestaruusotteluun. Vuosina 1966-2011 (pois lukien kuusi Super Bowlin ottelua, jotka järjestettiin stadionilla, jossa ei ollut ammattilaisjoukkuetta) Super Bowlin isäntäjoukkueella on ollut 11 voittokautta, neljä erilaista kautta ja 25 tappiollista kautta. Matemaattisesti tarkasteltuna todennäköisyys sille, että näin monta tappiollista kautta tai enemmän tapahtuu sattumalta (olettaen, että tappiollisen kauden todennäköisyys on 50 prosenttia (ottamatta huomioon .500 kausia)), on 7,69 prosenttia. On kuitenkin huomattava, että Super Bowlin isäntästadion valitaan useita vuosia ennen ottelun alkua riippumatta siitä, mitkä joukkueet pääsevät peliin.</w:t>
      </w:r>
    </w:p>
    <w:p>
      <w:r>
        <w:rPr>
          <w:b/>
        </w:rPr>
        <w:t xml:space="preserve">Tulos</w:t>
      </w:r>
    </w:p>
    <w:p>
      <w:r>
        <w:t xml:space="preserve">Onko yksikään NFL-joukkue pelannut Superbowlia kotona?</w:t>
      </w:r>
    </w:p>
    <w:p>
      <w:r>
        <w:rPr>
          <w:b/>
        </w:rPr>
        <w:t xml:space="preserve">Esimerkki 4.47</w:t>
      </w:r>
    </w:p>
    <w:p>
      <w:r>
        <w:t xml:space="preserve">Puuma -- Puuma (Puma concolor), joka tunnetaan yleisesti myös nimellä puma, vuoristoleijona, pantteri tai kissamountti, on suuri kissaeläin, joka kuuluu Felinae-heimoon ja on kotoisin Amerikasta. Sen levinneisyysalue Kanadan Yukonista Etelä-Amerikan eteläisille Andeille on laajin kaikista läntisen pallonpuoliskon suurista luonnonvaraisista maanisäkkäistä. Puuma on sopeutumiskykyinen ja yleissyöjä, ja sitä tavataan useimmissa amerikkalaisissa luontotyypeissä. Se on Pohjois-Amerikan suurin kissa ja jaguaarin jälkeen Uuden maailman toiseksi raskain kissa. Puuma on luonteeltaan salamyhkäinen ja pitkälti yksinäinen, ja sitä pidetään sekä yö- että hämäräeläimenä, vaikka päivälläkin on havaintoja. Puuma on läheisempää sukua pienemmille kissaeläimille, kuten kotikissalle (alaluokka Felinae), kuin yhdellekään lajille alaluokassa Pantherinae, josta vain jaguaari on kotoisin Amerikasta.</w:t>
      </w:r>
    </w:p>
    <w:p>
      <w:r>
        <w:rPr>
          <w:b/>
        </w:rPr>
        <w:t xml:space="preserve">Tulos</w:t>
      </w:r>
    </w:p>
    <w:p>
      <w:r>
        <w:t xml:space="preserve">Onko puuma ja puuma sama kissa?</w:t>
      </w:r>
    </w:p>
    <w:p>
      <w:r>
        <w:rPr>
          <w:b/>
        </w:rPr>
        <w:t xml:space="preserve">Esimerkki 4.48</w:t>
      </w:r>
    </w:p>
    <w:p>
      <w:r>
        <w:t xml:space="preserve">Amerikan vallankumoussota -- Amerikan vallankumoussota (1775-1783), joka tunnetaan myös nimellä Amerikan itsenäisyyssota, oli Ison-Britannian ja sen kolmentoista (Ranskan kanssa liittoutuneen) siirtokunnan välinen sota 1700-luvulla, joka julistautui itsenäiseksi Amerikan yhdysvalloiksi.</w:t>
      </w:r>
    </w:p>
    <w:p>
      <w:r>
        <w:rPr>
          <w:b/>
        </w:rPr>
        <w:t xml:space="preserve">Tulos</w:t>
      </w:r>
    </w:p>
    <w:p>
      <w:r>
        <w:t xml:space="preserve">oliko Amerikan itsenäisyyssota vallankumous</w:t>
      </w:r>
    </w:p>
    <w:p>
      <w:r>
        <w:rPr>
          <w:b/>
        </w:rPr>
        <w:t xml:space="preserve">Esimerkki 4.49</w:t>
      </w:r>
    </w:p>
    <w:p>
      <w:r>
        <w:t xml:space="preserve">Wisconsinin alkoholilainsäädäntö -- Osavaltion laki vaatii, että baarit on suljettava maanantaista perjantaihin kello 2:00-6:00 ja lauantaisin ja sunnuntaisin kello 2:30-6:00. Poikkeuksia tehdään uudenvuodenaattona, jolloin sulkemista ei vaadita, ja kesäaikaan siirtymisen vuoksi. Osavaltion laki ei salli kuntien rajoittaa tarkemmin baarien sulkemisaikoja. Kunnat voivat kuitenkin kieltää anniskelulupien myöntämisen, jolloin kunta on käytännössä kuiva.</w:t>
      </w:r>
    </w:p>
    <w:p>
      <w:r>
        <w:rPr>
          <w:b/>
        </w:rPr>
        <w:t xml:space="preserve">Tulos</w:t>
      </w:r>
    </w:p>
    <w:p>
      <w:r>
        <w:t xml:space="preserve">voitko ostaa alkoholia Wisconsinissa sunnuntaina?</w:t>
      </w:r>
    </w:p>
    <w:p>
      <w:r>
        <w:rPr>
          <w:b/>
        </w:rPr>
        <w:t xml:space="preserve">Esimerkki 4.50</w:t>
      </w:r>
    </w:p>
    <w:p>
      <w:r>
        <w:t xml:space="preserve">.38 Special -- .38 Smith &amp; Wesson Special (yleisesti .38 Special, .38 Spl tai .38 Spc, lausutaan "38 erikois") on Smith &amp; Wessonin suunnittelema keskitulipatruuna. Sitä käytetään yleisimmin revolvereissa, mutta myös jotkut puoliautomaattipistoolit ja karbiinit käyttävät tätä patruunaa. .38 Special oli useimpien Yhdysvaltojen poliisilaitosten vakiopatruuna 1920-luvulta 1990-luvulle, ja se oli myös yleinen sotilaiden käyttämä sivupatruuna ensimmäisessä maailmansodassa. Muualla maailmassa se tunnetaan metrisellä nimellä 9×29,5 mmR tai 9,1×29 mmR.</w:t>
      </w:r>
    </w:p>
    <w:p>
      <w:r>
        <w:rPr>
          <w:b/>
        </w:rPr>
        <w:t xml:space="preserve">Tulos</w:t>
      </w:r>
    </w:p>
    <w:p>
      <w:r>
        <w:t xml:space="preserve">Onko 38 s&amp;w special sama kuin 38 special?</w:t>
      </w:r>
    </w:p>
    <w:p>
      <w:r>
        <w:rPr>
          <w:b/>
        </w:rPr>
        <w:t xml:space="preserve">Esimerkki 4.51</w:t>
      </w:r>
    </w:p>
    <w:p>
      <w:r>
        <w:t xml:space="preserve">Hikoiluallergia - Hikoiluallergia on atooppisen ihottuman pahenemisvaihe, joka liittyy kohonneeseen ruumiinlämpöön ja siitä johtuvaan lisääntyneeseen hikituotantoon. Se ilmenee pieninä punertavina ihottumina, jotka tulevat näkyviin kohonneen lämpötilan ja siitä johtuvan hikituotannon seurauksena. Se voi vaikuttaa kaikenikäisiin. Hikoilu voi laukaista voimakkaan kutinan tai kolinergisen urtikarian. Iholla esiintyvien mykobioottien, kuten Malassezia globosan, erittämä proteiini MGL_1304 toimii histamiinina tai antigeeninä. Ihmisiä voidaan desensibilisoida käyttämällä omia näytteitä hikeä, joka on puhdistettu ja joka sisältää pieniä määriä allergeenia. Allergia ei johdu itse hiestä vaan sen sijaan iholla olevien bakteerien erittämästä allergiaa aiheuttavasta proteiinista.</w:t>
      </w:r>
    </w:p>
    <w:p>
      <w:r>
        <w:rPr>
          <w:b/>
        </w:rPr>
        <w:t xml:space="preserve">Tulos</w:t>
      </w:r>
    </w:p>
    <w:p>
      <w:r>
        <w:t xml:space="preserve">voiko omalle hikoilulle olla allerginen?</w:t>
      </w:r>
    </w:p>
    <w:p>
      <w:r>
        <w:rPr>
          <w:b/>
        </w:rPr>
        <w:t xml:space="preserve">Esimerkki 4.52</w:t>
      </w:r>
    </w:p>
    <w:p>
      <w:r>
        <w:t xml:space="preserve">Donaldsonin lentotukikohta -- Donaldsonin lentotukikohta on Yhdysvaltain ilmavoimien entinen lentotukikohta, joka sijaitsee Greenvillen eteläpuolella Etelä-Carolinassa. Se perustettiin vuonna 1942 Greenvillen armeijan lentotukikohdaksi; se poistettiin käytöstä vuonna 1963 ja muutettiin siviililentokentäksi. Se on nykyisin aktiivinen lentokenttä, joka tunnetaan nimellä Donaldson Center Airport.</w:t>
      </w:r>
    </w:p>
    <w:p>
      <w:r>
        <w:rPr>
          <w:b/>
        </w:rPr>
        <w:t xml:space="preserve">Tulos</w:t>
      </w:r>
    </w:p>
    <w:p>
      <w:r>
        <w:t xml:space="preserve">Onko Greenville Sc:ssä sotilastukikohta</w:t>
      </w:r>
    </w:p>
    <w:p>
      <w:r>
        <w:rPr>
          <w:b/>
        </w:rPr>
        <w:t xml:space="preserve">Esimerkki 4.53</w:t>
      </w:r>
    </w:p>
    <w:p>
      <w:r>
        <w:t xml:space="preserve">Long Island -- Long Island on tiheään asuttu saari Yhdysvaltain itärannikolla, joka alkaa New Yorkin satamasta vain 0,56 km (0,35 mailia) päässä Manhattanin saaresta ja ulottuu itään Atlantin valtamereen. Saari käsittää neljä piirikuntaa Yhdysvaltain New Yorkin osavaltiossa: Kingsin ja Queensin piirikunnat (jotka muodostavat New Yorkin kaupunginosat Brooklynin ja Queensin) lännessä sekä Nassaun ja Suffolkin piirikunnat idässä. Suurin osa New Yorkin asukkaista asuu nykyään Long Islandilla. Monet New Yorkin pääkaupunkiseudun asukkaat (myös Brooklynin ja Queensin asukkaat) käyttävät kuitenkin puhekielessä termiä "Long Island" tarkoittaakseen yksinomaan Nassaun ja Suffolkin piirikuntia, jotka ovat luonteeltaan pääasiassa esikaupunkialueita.</w:t>
      </w:r>
    </w:p>
    <w:p>
      <w:r>
        <w:rPr>
          <w:b/>
        </w:rPr>
        <w:t xml:space="preserve">Tulos</w:t>
      </w:r>
    </w:p>
    <w:p>
      <w:r>
        <w:t xml:space="preserve">Onko Brooklyn ja Queens osa Long Islandia?</w:t>
      </w:r>
    </w:p>
    <w:p>
      <w:r>
        <w:rPr>
          <w:b/>
        </w:rPr>
        <w:t xml:space="preserve">Esimerkki 4.54</w:t>
      </w:r>
    </w:p>
    <w:p>
      <w:r>
        <w:t xml:space="preserve">2013 Lähi-idän kylmyysjakso -- 14. joulukuuta mennessä myrsky oli peittänyt saaren Troodos-vuoriston lumen alleen. Lumisateet olivat alkaneet useita päiviä aiemmin, ja lumen paksuus oli Troodoksella parhaimmillaan 70 cm. Neljäsataa asiakasta menetti sähköt, ja useat kylät, kuten Armenohori, Farmakas, Kamppi ja Sina Oros, menettivät ne kokonaan pitkiksi ajoiksi.</w:t>
      </w:r>
    </w:p>
    <w:p>
      <w:r>
        <w:rPr>
          <w:b/>
        </w:rPr>
        <w:t xml:space="preserve">Tulos</w:t>
      </w:r>
    </w:p>
    <w:p>
      <w:r>
        <w:t xml:space="preserve">onko Lähi-idässä koskaan satanut lunta</w:t>
      </w:r>
    </w:p>
    <w:p>
      <w:r>
        <w:rPr>
          <w:b/>
        </w:rPr>
        <w:t xml:space="preserve">Esimerkki 4.55</w:t>
      </w:r>
    </w:p>
    <w:p>
      <w:r>
        <w:t xml:space="preserve">The Fox and the Hound -- The Fox and the Hound on Walt Disney Productionsin tuottama yhdysvaltalainen animaatioelokuva vuodelta 1981, joka perustuu löyhästi Daniel P. Mannixin samannimiseen romaaniin. Elokuva kertoo kahdesta epätodennäköisestä ystävästä, punaketusta nimeltä Tod ja ajokoirasta nimeltä Copper, jotka kamppailevat säilyttääkseen ystävyytensä huolimatta heidän esiin nousevista vaistoistaan ja ympäröivistä sosiaalisista paineista, jotka vaativat heitä olemaan vastustajia. Ted Bermanin, Richard Richin ja Art Stevensin ohjaaman elokuvan ääninäyttelijät olivat Mickey Rooney, Kurt Russell, Keith Mitchell ja Corey Feldman.</w:t>
      </w:r>
    </w:p>
    <w:p>
      <w:r>
        <w:rPr>
          <w:b/>
        </w:rPr>
        <w:t xml:space="preserve">Tulos</w:t>
      </w:r>
    </w:p>
    <w:p>
      <w:r>
        <w:t xml:space="preserve">Onko Kettu ja koira disney-elokuva?</w:t>
      </w:r>
    </w:p>
    <w:p>
      <w:r>
        <w:rPr>
          <w:b/>
        </w:rPr>
        <w:t xml:space="preserve">Esimerkki 4.56</w:t>
      </w:r>
    </w:p>
    <w:p>
      <w:r>
        <w:t xml:space="preserve">Puerto Rico -- Puerto Rico (espanjaksi "rikas satama"), virallisesti Puerto Ricon liittovaltio (espanj: Estado Libre Asociado de Puerto Rico, kirjaimellisesti: Puerto Rico). ``Puertoricon vapaa assosioitunut valtio'') ja lyhyesti Porto Ricoksi kutsuttu, on Yhdysvaltojen liittymätön alue, joka sijaitsee Karibianmeren koillisosassa.</w:t>
      </w:r>
    </w:p>
    <w:p>
      <w:r>
        <w:rPr>
          <w:b/>
        </w:rPr>
        <w:t xml:space="preserve">Tulos</w:t>
      </w:r>
    </w:p>
    <w:p>
      <w:r>
        <w:t xml:space="preserve">Onko Puerto Rico Yhdysvaltojen osavaltio?</w:t>
      </w:r>
    </w:p>
    <w:p>
      <w:r>
        <w:rPr>
          <w:b/>
        </w:rPr>
        <w:t xml:space="preserve">Esimerkki 4.57</w:t>
      </w:r>
    </w:p>
    <w:p>
      <w:r>
        <w:t xml:space="preserve">Pohjois-Mariaanit -- Pohjois-Mariaanit, virallisesti Pohjois-Mariaanien yhteisö (CNMI; chamorro: Sankattan Siha Na Islas Mariånas; Refaluwasch tai Carolinian: Commonwealth Téél Falúw kka Efáng llól Marianas), on Yhdysvaltojen saaristoalue ja kansainyhteisö, joka koostuu 15 saaresta Tyynenmeren luoteisosassa. CNMI:hen kuuluvat kaikki Mariana-saariston saaret lukuun ottamatta Guamia, joka on ketjun eteläisin saari ja erillinen Yhdysvaltain alue. Guamin ohella se on Yhdysvaltojen läntisin piste (lainkäyttövaltaan nähden) ja alue.</w:t>
      </w:r>
    </w:p>
    <w:p>
      <w:r>
        <w:rPr>
          <w:b/>
        </w:rPr>
        <w:t xml:space="preserve">Tulos</w:t>
      </w:r>
    </w:p>
    <w:p>
      <w:r>
        <w:t xml:space="preserve">ovatko Pohjois-Mariaanit osa yhdysvaltoja?</w:t>
      </w:r>
    </w:p>
    <w:p>
      <w:r>
        <w:rPr>
          <w:b/>
        </w:rPr>
        <w:t xml:space="preserve">Esimerkki 4.58</w:t>
      </w:r>
    </w:p>
    <w:p>
      <w:r>
        <w:t xml:space="preserve">Tyler, the Creator -- Sinä aikana, kun fanit ovat odottaneet Wolfia, Okonma esitti useita vierailevia säkeistöjä muille artisteille, erityisesti ``Trouble on My Mind'' GOOD Music -artisti Pusha T:lle, ``Martians vs. Goblins Game (mukana myös Lil Wayne), ``I'ma Hata'' DJ Drama (mukana myös Waka Flocka Flame ja D-Bo), nimikkokappale Odd Future -kollegan Domo Genesiksen ja The Alchemistin yhteistyöalbumilta No Idols ja ``Blossom &amp; Burn'' Trash Talk (mukana myös Hodgy Beats). Okonma oli myös mukana tuottamassa kappaletta ``666'' MellowHypen kolmannelta albumilta Numbers, jossa esiintyi Mike G. Okonma voitti parhaan uuden artistin palkinnon kappaleesta ``Yonkers'' vuoden 2011 MTV Video Music Awardsissa. DJ Semtexin haastattelussa hän vahvisti, että hän hoitaa tulevan albuminsa kaikki tuotannot, paitsi yhden kappaleen, jonka on tuottanut Left Brain. Näin hoidettiin Goblinin tuotanto.</w:t>
      </w:r>
    </w:p>
    <w:p>
      <w:r>
        <w:rPr>
          <w:b/>
        </w:rPr>
        <w:t xml:space="preserve">Tulos</w:t>
      </w:r>
    </w:p>
    <w:p>
      <w:r>
        <w:t xml:space="preserve">tuottaako tyler the creator omaa musiikkiaan</w:t>
      </w:r>
    </w:p>
    <w:p>
      <w:r>
        <w:rPr>
          <w:b/>
        </w:rPr>
        <w:t xml:space="preserve">Esimerkki 4.59</w:t>
      </w:r>
    </w:p>
    <w:p>
      <w:r>
        <w:t xml:space="preserve">Avatar: The Last Airbender (sarjakuvat) -- Dark Horse Comicsin julkaisema sarjakuvatrilogia on jatkoa Avatar: The Last Airbender -televisiosarjalle. Viisi ensimmäistä tarinaa on kirjoittanut Gene Luen Yang ja piirtänyt taiteilijatiimi Gurihiru. Vuonna 2018 Faith Erin Hicks siirtyy käsikirjoittajaksi ja Peter Wartman taiteilijaksi.</w:t>
      </w:r>
    </w:p>
    <w:p>
      <w:r>
        <w:rPr>
          <w:b/>
        </w:rPr>
        <w:t xml:space="preserve">Tulos</w:t>
      </w:r>
    </w:p>
    <w:p>
      <w:r>
        <w:t xml:space="preserve">onko Avatar the last airbender -elokuvalle olemassa jatkoa?</w:t>
      </w:r>
    </w:p>
    <w:p>
      <w:r>
        <w:rPr>
          <w:b/>
        </w:rPr>
        <w:t xml:space="preserve">Esimerkki 4.60</w:t>
      </w:r>
    </w:p>
    <w:p>
      <w:r>
        <w:t xml:space="preserve">AFCI-katkaisijoita on vaadittu Kanadan ja Yhdysvaltojen sähkölainsäädännössä asuintilojen pistorasioita syöttäviin virtapiireihin 2000-luvun alusta lähtien; Yhdysvaltojen kansallinen sähkölainsäädäntö on vaatinut niitä suojaamaan useimpia asuintilojen pistorasioita vuodesta 2014 lähtien, ja Kanadan sähkölainsäädäntö on vaatinut niitä vuodesta 2015 lähtien. Niissä osissa maailmaa, joissa käytetään 230 V:tä ja joissa korkeampi jännite edellyttää pienempiä virtoja, erityisesti Länsi-Euroopassa ja Yhdistyneessä kuningaskunnassa, käyttöönotto on hitaampaa, ja niiden käyttö on vapaaehtoista, paitsi suurissa riskitapauksissa.</w:t>
      </w:r>
    </w:p>
    <w:p>
      <w:r>
        <w:rPr>
          <w:b/>
        </w:rPr>
        <w:t xml:space="preserve">Tulos</w:t>
      </w:r>
    </w:p>
    <w:p>
      <w:r>
        <w:t xml:space="preserve">onko kaikkien katkaisijoiden oltava valokaarivikavika</w:t>
      </w:r>
    </w:p>
    <w:p>
      <w:r>
        <w:rPr>
          <w:b/>
        </w:rPr>
        <w:t xml:space="preserve">Esimerkki 4.61</w:t>
      </w:r>
    </w:p>
    <w:p>
      <w:r>
        <w:t xml:space="preserve">Hold (baseball) -- Toisin kuin pelastukset, voitot ja tappiot, useampi kuin yksi syöttäjä joukkuetta kohti voi ansaita holdin ottelussa, mutta syöttäjä ei voi saada useampaa kuin yhtä holdia samassa ottelussa. Syöttäjä voi saada pidon suojelemalla johtoasemaa, vaikka myöhempi syöttäjä menettäisi johtoaseman hänen poistumisensa jälkeen.</w:t>
      </w:r>
    </w:p>
    <w:p>
      <w:r>
        <w:rPr>
          <w:b/>
        </w:rPr>
        <w:t xml:space="preserve">Tulos</w:t>
      </w:r>
    </w:p>
    <w:p>
      <w:r>
        <w:t xml:space="preserve">voiko syöttäjä saada otteen joukkueensa menettää</w:t>
      </w:r>
    </w:p>
    <w:p>
      <w:r>
        <w:rPr>
          <w:b/>
        </w:rPr>
        <w:t xml:space="preserve">Esimerkki 4.62</w:t>
      </w:r>
    </w:p>
    <w:p>
      <w:r>
        <w:t xml:space="preserve">Ihmisten päätäiden hoito - Tavallinen kotikuivain tappaa 96,7 % munista oikealla tekniikalla. Jotta fööni olisi tehokas, sitä on käytettävä toistuvasti (1-7 päivän välein, koska munat kuoriutuvat 7-10 päivässä), kunnes täiden luonnollinen elinkaari on ohi (noin 4 viikkoa).</w:t>
      </w:r>
    </w:p>
    <w:p>
      <w:r>
        <w:rPr>
          <w:b/>
        </w:rPr>
        <w:t xml:space="preserve">Tulos</w:t>
      </w:r>
    </w:p>
    <w:p>
      <w:r>
        <w:t xml:space="preserve">voitko tappaa täiden munat puhalluskuivaimella?</w:t>
      </w:r>
    </w:p>
    <w:p>
      <w:r>
        <w:rPr>
          <w:b/>
        </w:rPr>
        <w:t xml:space="preserve">Esimerkki 4.63</w:t>
      </w:r>
    </w:p>
    <w:p>
      <w:r>
        <w:t xml:space="preserve">Nimetty eloonjäänyt -- Yhdysvalloissa nimetty eloonjäänyt (tai nimetty seuraaja) on presidentin perimysjärjestyksessä oleva henkilö, yleensä Yhdysvaltain kabinetin jäsen, joka on järjestetty olemaan fyysisesti kaukana, turvallisessa ja salassa pidettävässä paikassa silloin, kun presidentti, varapresidentti ja muut perimysjärjestyksessä olevat virkamiehet kokoontuvat yhteen paikkaan, kuten unionin tilaa käsittelevien puheiden ja presidentin virkaanastujaisten aikana. Tämän tarkoituksena on taata hallinnon jatkuvuus katastrofaalisen tapahtuman sattuessa, joka tappaa presidentin ja useita presidentin seuraajiin kuuluvia virkamiehiä, kuten joukkoampuminen, pommi-isku, hyökkäys tai katastrofaalinen luonnonkatastrofi. Jos tällainen tapahtuma tappaisi sekä presidentin että varapresidentin, eloonjääneestä perintökaaren korkeimmalla sijalla olevasta virkamiehestä, mahdollisesti nimitetystä eloonjääneestä, tulisi presidentin viransijaisuuslain nojalla Yhdysvaltain vt. presidentti.</w:t>
      </w:r>
    </w:p>
    <w:p>
      <w:r>
        <w:rPr>
          <w:b/>
        </w:rPr>
        <w:t xml:space="preserve">Tulos</w:t>
      </w:r>
    </w:p>
    <w:p>
      <w:r>
        <w:t xml:space="preserve">Onko olemassa sellaista asiaa kuin nimetty selviytyjä?</w:t>
      </w:r>
    </w:p>
    <w:p>
      <w:r>
        <w:rPr>
          <w:b/>
        </w:rPr>
        <w:t xml:space="preserve">Esimerkki 4.64</w:t>
      </w:r>
    </w:p>
    <w:p>
      <w:r>
        <w:t xml:space="preserve">Merenpohjan leviäminen -- Merenpohjan leviäminen on prosessi, joka tapahtuu valtameren keskivaiheilla sijaitsevilla selänteillä, joissa uusi valtameren kuori muodostuu vulkaanisen toiminnan seurauksena ja siirtyy sitten vähitellen poispäin selänteestä. Merenpohjan leviäminen auttaa selittämään mannerlaattatektoniikan teoriaan kuuluvaa mannerten siirtymistä. Kun valtamerilaatat eroavat toisistaan, jännitysjännitys aiheuttaa litosfäärissä murtumia.Merenpohjan levittäytymisharjanteiden liikkeellepaneva voima on pikemminkin tektonisten laattojen vetovoima kuin magmanpaine, vaikka levittäytymisharjanteissa on tyypillisesti merkittävää magmatoimintaa. Leviämiskeskuksessa basalttimagma nousee ylös murtumia pitkin ja jäähtyy merenpohjassa muodostaen uutta merenpohjaa. Hydrotermiset purkausaukot ovat yleisiä leviämiskeskuksissa. Vanhempia kiviä löytyy kauempaa leviämisvyöhykkeestä, kun taas nuorempia kiviä löytyy lähempänä leviämisvyöhykettä. Lisäksi leviämisnopeus määrittää, onko selänne nopea, keskinopea vai hidas. Yleissääntönä voidaan todeta, että nopeiden harjanteiden leviämisnopeus on yli 9 cm vuodessa. Keskivaikea leviämisnopeus on 4-9 cm/vuosi, kun taas hidas leviämisnopeus on alle 4 cm/vuosi.</w:t>
      </w:r>
    </w:p>
    <w:p>
      <w:r>
        <w:rPr>
          <w:b/>
        </w:rPr>
        <w:t xml:space="preserve">Tulos</w:t>
      </w:r>
    </w:p>
    <w:p>
      <w:r>
        <w:t xml:space="preserve">yleensä merenpohja on nuorempi kuin mantereiden kivet.</w:t>
      </w:r>
    </w:p>
    <w:p>
      <w:r>
        <w:rPr>
          <w:b/>
        </w:rPr>
        <w:t xml:space="preserve">Esimerkki 4.65</w:t>
      </w:r>
    </w:p>
    <w:p>
      <w:r>
        <w:t xml:space="preserve">Etelä-Afrikan englanti -- SAE on englannin ekstraterritoriaalinen (ET) variantti eli kielilajike, joka on ``siirretty'' mantereen ulkopuolelle. Tarkemmin sanottuna SAE on eteläisen pallonpuoliskon ET, joka on peräisin myöhemmästä englantilaisesta siirtomaavallasta 1700- ja 1800-luvuilla (Zimbabwen, Australian ja Uuden-Seelannin englanti ovat myös eteläisen pallonpuoliskon ET-lajikkeita). SAE muistuttaa brittiläistä englantia enemmän kuin amerikkalaista englantia, koska Etelä-Afrikan siirtokunnilla oli läheiset yhteydet mantereeseen 1800- ja 1900-luvuilla. Amerikkalaisen popkulttuurin vaikutuksen kasvaessa ympäri maailmaa television kaltaisten kontaktimuotojen kautta amerikanenglanti on kuitenkin tullut tutummaksi Etelä-Afrikassa. Joistakin amerikkalaisista leksikaalisista ilmaisuista onkin tulossa vaihtoehtoja vastaaville brittiläisille termeille.</w:t>
      </w:r>
    </w:p>
    <w:p>
      <w:r>
        <w:rPr>
          <w:b/>
        </w:rPr>
        <w:t xml:space="preserve">Tulos</w:t>
      </w:r>
    </w:p>
    <w:p>
      <w:r>
        <w:t xml:space="preserve">Onko eteläafrikkalainen englanti samanlainen kuin brittiläinen englanti?</w:t>
      </w:r>
    </w:p>
    <w:p>
      <w:r>
        <w:rPr>
          <w:b/>
        </w:rPr>
        <w:t xml:space="preserve">Esimerkki 4.66</w:t>
      </w:r>
    </w:p>
    <w:p>
      <w:r>
        <w:t xml:space="preserve">Sacrifice fly -- Tarkoituksena on välttää lyöjien rankaisemista onnistuneesta toiminnasta, kun uhrautuvaa lentoa ei lasketa at-batiksi. Uhrautumiskärpänen on yksi kahdesta baseballin tapauksesta, joissa lyöjää ei laskuteta lyöntihetkestä sen jälkeen, kun hän on laittanut pallon peliin; toinen on uhrauslyönti (tunnetaan myös nimellä uhrausbunt). Vaikka uhrautumislyönti ei vaikuta pelaajan lyöntikeskiarvoon, se lasketaan lyöntivuoroksi ja alentaa hänen on-base-prosenttiaan. Jos pelaajalla on lyöntiputki, se päättyy, jos hänellä ei ole yhtään virallista lyöntiä, mutta hän tekee uhrautumiskärpäsen.</w:t>
      </w:r>
    </w:p>
    <w:p>
      <w:r>
        <w:rPr>
          <w:b/>
        </w:rPr>
        <w:t xml:space="preserve">Tulos</w:t>
      </w:r>
    </w:p>
    <w:p>
      <w:r>
        <w:t xml:space="preserve">lasketaanko sac fly at batiksi</w:t>
      </w:r>
    </w:p>
    <w:p>
      <w:r>
        <w:rPr>
          <w:b/>
        </w:rPr>
        <w:t xml:space="preserve">Esimerkki 4.67</w:t>
      </w:r>
    </w:p>
    <w:p>
      <w:r>
        <w:t xml:space="preserve">The Fast and the Furious (2001 elokuva) -- The Fast and the Furious on Rob Cohenin ohjaama, Neal H. Moritzin tuottama ja Gary Scott Thompsonin ja David Ayerin käsikirjoittama toimintaelokuva vuodelta 2001. Se on The Fast and the Furious -elokuvasarjan ensimmäinen osa. Elokuvan pääosissa nähdään Paul Walker, Vin Diesel, Michelle Rodriguez, Jordana Brewster, Rick Yune, Chad Lindberg, Johnny Strong ja Ted Levine. Elokuvassa seurataan peitetehtävissä toimivaa poliisia Brian O'Conneria, jonka tehtävänä on pysäyttää ryhmä tuntemattomia kaappaajia, jotka käyttävät huipputehokkaita kilpa-autoja 18-pyöräisten autojen kaappaamiseen. Kyseessä on kansainvälinen yhteistuotanto Yhdysvaltojen ja Saksan välillä.</w:t>
      </w:r>
    </w:p>
    <w:p>
      <w:r>
        <w:rPr>
          <w:b/>
        </w:rPr>
        <w:t xml:space="preserve">Tulos</w:t>
      </w:r>
    </w:p>
    <w:p>
      <w:r>
        <w:t xml:space="preserve">onko Fast and the Furious ensimmäinen niistä?</w:t>
      </w:r>
    </w:p>
    <w:p>
      <w:r>
        <w:rPr>
          <w:b/>
        </w:rPr>
        <w:t xml:space="preserve">Esimerkki 4.68</w:t>
      </w:r>
    </w:p>
    <w:p>
      <w:r>
        <w:t xml:space="preserve">ABA routing transit number -- ABA routing transit number (ABA RTN) on Yhdysvalloissa käytetty yhdeksänmerkkinen koodi, joka näkyy siirtokelpoisten maksuvälineiden, kuten sekkien, alaosassa ja jonka avulla tunnistetaan rahoituslaitos, jonka puolesta sekki on nostettu. ABA RTN on alun perin suunniteltu helpottamaan paperisten sekkien lajittelua, niputtamista ja lähettämistä takaisin sekin laatijan (shekin kirjoittajan) tilille. Kun uusia maksutapoja kehitettiin (ACH ja Wire), järjestelmää laajennettiin näiden maksutapojen käyttöön.</w:t>
      </w:r>
    </w:p>
    <w:p>
      <w:r>
        <w:rPr>
          <w:b/>
        </w:rPr>
        <w:t xml:space="preserve">Tulos</w:t>
      </w:r>
    </w:p>
    <w:p>
      <w:r>
        <w:t xml:space="preserve">Onko reititysnumero sama kuin passitusnumero?</w:t>
      </w:r>
    </w:p>
    <w:p>
      <w:r>
        <w:rPr>
          <w:b/>
        </w:rPr>
        <w:t xml:space="preserve">Esimerkki 4.69</w:t>
      </w:r>
    </w:p>
    <w:p>
      <w:r>
        <w:t xml:space="preserve">The Martian (elokuva) -- Palattuaan Maahan Watney ryhtyy astronauttikandidaattien selviytymiskouluttajaksi. Viisi vuotta myöhemmin, Ares V -lennon laukaisun yhteydessä, Watneyn pelastamiseen osallistuneet ovat aloittaneet uuden elämän.</w:t>
      </w:r>
    </w:p>
    <w:p>
      <w:r>
        <w:rPr>
          <w:b/>
        </w:rPr>
        <w:t xml:space="preserve">Tulos</w:t>
      </w:r>
    </w:p>
    <w:p>
      <w:r>
        <w:t xml:space="preserve">marsilainen kuoleeko hän lopussa?</w:t>
      </w:r>
    </w:p>
    <w:p>
      <w:r>
        <w:rPr>
          <w:b/>
        </w:rPr>
        <w:t xml:space="preserve">Esimerkki 4.70</w:t>
      </w:r>
    </w:p>
    <w:p>
      <w:r>
        <w:t xml:space="preserve">Luettelo FIFA:n maailmanmestaruuskilpailujen voittajista -- Yhteensä 445 pelaajaa on kuulunut maailmanmestaruuskilpailujen voittajajoukkueeseen. Brasilialainen Pelé on ainoa, joka on voittanut kolme kertaa, ja 20 muuta on voittanut kahdesti.</w:t>
      </w:r>
    </w:p>
    <w:p>
      <w:r>
        <w:rPr>
          <w:b/>
        </w:rPr>
        <w:t xml:space="preserve">Tulos</w:t>
      </w:r>
    </w:p>
    <w:p>
      <w:r>
        <w:t xml:space="preserve">onko kukaan pelaaja voittanut maailmanmestaruuden kahdesti</w:t>
      </w:r>
    </w:p>
    <w:p>
      <w:r>
        <w:rPr>
          <w:b/>
        </w:rPr>
        <w:t xml:space="preserve">Esimerkki 4.71</w:t>
      </w:r>
    </w:p>
    <w:p>
      <w:r>
        <w:t xml:space="preserve">Arachnoidaalimassa -- Se on kahden muun aivokalvon, pinnallisemman ja paljon paksumman kovakalvon ja syvemmän pia materin välissä, joista sen erottaa subaraknoidaalinen tila. Herkkä araknoidaalikerros on kiinnittynyt kovakalvon sisäpuolelle ja ympäröi aivoja ja selkäydintä. Se ei rajoita aivoja alaspäin sulkeumiin (poimuihin), kuten pia mater, lukuun ottamatta pitkittäishalkeamaa, joka jakaa vasemman ja oikean aivopuoliskon. Aivo-selkäydinneste (CSF) virtaa arachnoidin alla subaraknoidaalitilaan. Aivokalvoon muodostuu arachnoidalvilluksia, pieniä ulokkeita kovakalvon läpi aivojen laskimosuoniin, joiden kautta aivoselkäydinneste pääsee ulos subaraknoidaalitilasta ja verenkiertoon.</w:t>
      </w:r>
    </w:p>
    <w:p>
      <w:r>
        <w:rPr>
          <w:b/>
        </w:rPr>
        <w:t xml:space="preserve">Tulos</w:t>
      </w:r>
    </w:p>
    <w:p>
      <w:r>
        <w:t xml:space="preserve">Onko araknoidaalikudos kiinnittynyt kovakalvoon?</w:t>
      </w:r>
    </w:p>
    <w:p>
      <w:r>
        <w:rPr>
          <w:b/>
        </w:rPr>
        <w:t xml:space="preserve">Esimerkki 4.72</w:t>
      </w:r>
    </w:p>
    <w:p>
      <w:r>
        <w:t xml:space="preserve">Panera Bread -- Panera Bread Company on yhdysvaltalainen leipomo-kahvila pikaruokaravintoloiden ketju Yhdysvalloissa ja Kanadassa. Sen pääkonttori sijaitsee Sunset Hillsissä, Missourissa, St. Louisin esikaupunkialueella, ja se toimii Saint Louis Bread Company -nimellä St. Louisin suurkaupunkialueella. Tarjontaan kuuluu keittoja, salaatteja, pastaa, voileipiä, erikoisjuomia ja leipomotuotteita.</w:t>
      </w:r>
    </w:p>
    <w:p>
      <w:r>
        <w:rPr>
          <w:b/>
        </w:rPr>
        <w:t xml:space="preserve">Tulos</w:t>
      </w:r>
    </w:p>
    <w:p>
      <w:r>
        <w:t xml:space="preserve">Onko Panera bread sama kuin St Louis bread company?</w:t>
      </w:r>
    </w:p>
    <w:p>
      <w:r>
        <w:rPr>
          <w:b/>
        </w:rPr>
        <w:t xml:space="preserve">Esimerkki 4.73</w:t>
      </w:r>
    </w:p>
    <w:p>
      <w:r>
        <w:t xml:space="preserve">Curious George -- Georgen itsensä lisäksi ainoa alkuperäisten seikkailujen toistuva hahmo on nimeltä mainitsematon Keltahattumies. Juuri hän houkutteli Georgen hattuineen ansaan, vangitsi hänet pussiin ja toi hänet väkisin Afrikasta, ja hänen talossaan George asuu. Mies helpottaa usein Georgen seikkailuja viemällä hänet jonnekin, ja vielä useammin hän ratkaisee jännityksen puuttumalla asiaan juuri ajoissa saadakseen Georgen pois pulasta. Hänellä on aina yllään kirkkaan keltainen puku ja leveälinjainen keltainen hattu. Miestä ei koskaan mainita nimeltä alkuperäisissä seikkailuissa eikä missään myöhemmässä sisällössä yli kuuden vuosikymmenen aikana.</w:t>
      </w:r>
    </w:p>
    <w:p>
      <w:r>
        <w:rPr>
          <w:b/>
        </w:rPr>
        <w:t xml:space="preserve">Tulos</w:t>
      </w:r>
    </w:p>
    <w:p>
      <w:r>
        <w:t xml:space="preserve">Onko keltainen hattumies nimeltään Ted...</w:t>
      </w:r>
    </w:p>
    <w:p>
      <w:r>
        <w:rPr>
          <w:b/>
        </w:rPr>
        <w:t xml:space="preserve">Esimerkki 4.74</w:t>
      </w:r>
    </w:p>
    <w:p>
      <w:r>
        <w:t xml:space="preserve">Oikeus työhön - Oikeus työhön tarkoittaa sitä, että ihmisillä on ihmisoikeus tehdä työtä tai osallistua tuottavaan työhön, eikä heitä saa estää tekemästä sitä. Oikeus työhön sisältyy ihmisoikeuksien yleismaailmalliseen julistukseen, ja se on tunnustettu kansainvälisessä ihmisoikeuslainsäädännössä sisällyttämällä se taloudellisia, sosiaalisia ja sivistyksellisiä oikeuksia koskevaan kansainväliseen yleissopimukseen, jossa oikeus työhön korostaa taloudellista, sosiaalista ja kulttuurista kehitystä.</w:t>
      </w:r>
    </w:p>
    <w:p>
      <w:r>
        <w:rPr>
          <w:b/>
        </w:rPr>
        <w:t xml:space="preserve">Tulos</w:t>
      </w:r>
    </w:p>
    <w:p>
      <w:r>
        <w:t xml:space="preserve">Onko oikeus työhön ihmisoikeus?</w:t>
      </w:r>
    </w:p>
    <w:p>
      <w:r>
        <w:rPr>
          <w:b/>
        </w:rPr>
        <w:t xml:space="preserve">Esimerkki 4.75</w:t>
      </w:r>
    </w:p>
    <w:p>
      <w:r>
        <w:t xml:space="preserve">Automaattiset ja kontrolloidut prosessit -- Yksi kontrolloidun prosessin määritelmä on tarkoituksellisesti käynnistetty kognitiivisten toimintojen sarja. Toisin sanoen, kun jokin tehtävä vaatii huomiota, olemme tietoisesti tietoisia ja hallitsemme sitä. Hallitut prosessit vaativat meitä ajattelemaan tilanteita, arvioimaan ja tekemään päätöksiä. Esimerkkinä voisi olla tämän artikkelin lukeminen. Meiltä vaaditaan näiden prosessien lukemista ja käsitteiden ymmärtämistä, ja käsitteellisen ajattelun tekeminen vaatii ponnistelua. Hallittujen prosessien ajatellaan olevan hitaampia, koska ne vaativat määritelmällisesti ponnekasta hallintaa; siksi niitä ei yleensä voi suorittaa samanaikaisesti muiden hallittujen prosessien kanssa ilman tehtävän vaihtamista tai suorituskyvyn heikkenemistä. Hallittujen prosessien haittapuolena on siis se, että ihmisillä ajatellaan olevan rajallinen kyky kontrolloida käyttäytymistä avoimesti. Koska kontrolloidut prosessit ovat kapasiteetiltaan tiukasti rajattuja, ne asettavat huomattavia rajoituksia nopeudelle ja kyvylle tehdä monia tehtäviä. Eräässä tutkimuksessa osallistujat jaettiin satunnaisesti kahteen olosuhteeseen, joista toinen edellytti yhtä tehtävää (pieni kognitiivinen kuormitus) ja toinen kahta tehtävää (suuri kognitiivinen kuormitus). Yhden tehtävän ehdossa osallistujille kerrottiin, että he kuuntelisivat abortin vastaisen tai sitä puoltavan puheen ja että heidän pitäisi diagnosoida puhujan asenne aborttia kohtaan. Kahden tehtävän ehdossa oli sama ensimmäinen tehtävä, mutta heidän piti vaihtaa paikkaa puhujan kanssa ja ottaa sen jälkeen hänen paikkansa. Vaikka heille oli erikseen kerrottu, että he saisivat lisäohjeita seuraavassa vaiheessa, heidän kognitiiviseen kuormitukseensa vaikutti tässä tutkimuksessa. Osallistujat, jotka osallistuivat kahden tehtävän ehtoon, suoriutuivat huonommin kuin yhden tehtävän ehtoon osallistujat yksinkertaisesti siksi, että heillä oli mielessä seuraava tehtävä (heillä oli ylimääräistä kognitiivista kuormitusta). Periaatteessa mitä useampia tehtäviä joku yrittää hallita samanaikaisesti, sitä enemmän hänen suorituskykynsä kärsii.</w:t>
      </w:r>
    </w:p>
    <w:p>
      <w:r>
        <w:rPr>
          <w:b/>
        </w:rPr>
        <w:t xml:space="preserve">Tulos</w:t>
      </w:r>
    </w:p>
    <w:p>
      <w:r>
        <w:t xml:space="preserve">Onko huomio automaattinen prosessi, joka tapahtuu tietoisuuden tason alapuolella?</w:t>
      </w:r>
    </w:p>
    <w:p>
      <w:r>
        <w:rPr>
          <w:b/>
        </w:rPr>
        <w:t xml:space="preserve">Esimerkki 4.76</w:t>
      </w:r>
    </w:p>
    <w:p>
      <w:r>
        <w:t xml:space="preserve">Australia-Yhdysvaltojen suhteet -- Australia-Yhdysvaltojen suhteet ovat Australian kansainyhteisön ja Amerikan yhdysvaltojen väliset kansainväliset suhteet. Hallituksen tasolla Australian ja Yhdysvaltojen väliset suhteet on virallistettu ANZUS-sopimuksella ja Australian ja Yhdysvaltojen välisellä vapaakauppasopimuksella.</w:t>
      </w:r>
    </w:p>
    <w:p>
      <w:r>
        <w:rPr>
          <w:b/>
        </w:rPr>
        <w:t xml:space="preserve">Tulos</w:t>
      </w:r>
    </w:p>
    <w:p>
      <w:r>
        <w:t xml:space="preserve">Onko Australia osa Amerikan yhdysvaltoja?</w:t>
      </w:r>
    </w:p>
    <w:p>
      <w:r>
        <w:rPr>
          <w:b/>
        </w:rPr>
        <w:t xml:space="preserve">Esimerkki 4.77</w:t>
      </w:r>
    </w:p>
    <w:p>
      <w:r>
        <w:t xml:space="preserve">Aikakvintetti -- Sarja sai alkunsa A Wrinkle in Time -kirjasta, joka kirjoitettiin vuosina 1959-1960 ja jota 26 kustantajaa hylkäsi, ennen kuin Farrar, Straus &amp; Giroux lopulta julkaisi sen vuonna 1962. A Wrinkle in Time voitti Newbery-mitalin, ja sitä on myyty yli 6 miljoonaa kappaletta. Jatko-osa A Wind in the Door sijoittuu seuraavaan vuoteen, mutta se julkaistiin yli kymmenen vuotta myöhemmin, vuonna 1973. A Swiftly Tilting Planet, joka sijoittuu kymmenen vuotta A Wrinkle in Time -kirjan jälkeen, ilmestyi vuonna 1978. Kvintetin neljäs teos Many Waters julkaistiin vuonna 1986, mutta sen tapahtumat sijoittuvat useita vuosia ennen A Swiftly Tilting Planetia. Tämä käy helposti ilmi siitä, että Sandy ja Dennys Murry ovat Many Watersin ilmestyessä lukiossa, mutta viittaavat yliopisto-opintoihinsa A Swiftly Tilting Planet -kirjan ilmestyessä, ja siitä, että Meg on Many Watersin ilmestyessä naimaton.</w:t>
      </w:r>
    </w:p>
    <w:p>
      <w:r>
        <w:rPr>
          <w:b/>
        </w:rPr>
        <w:t xml:space="preserve">Tulos</w:t>
      </w:r>
    </w:p>
    <w:p>
      <w:r>
        <w:t xml:space="preserve">onko A wrinkle in time -elokuvalla jatko-osaa?</w:t>
      </w:r>
    </w:p>
    <w:p>
      <w:r>
        <w:rPr>
          <w:b/>
        </w:rPr>
        <w:t xml:space="preserve">Esimerkki 4.78</w:t>
      </w:r>
    </w:p>
    <w:p>
      <w:r>
        <w:t xml:space="preserve">Man o' War -- Man o' War ei osallistunut vuoden 1920 Kentucky Derbyyn, koska sen omistaja Samuel Riddle ei uskonut 10 furlongin kilpailumatkan pituuteen niin varhaisessa vaiheessa nuoren hevosen uraa. Sen sijaan Man o' War debytoi kolmevuotiaana Preakness Stakesissa, jossa se voitti Upsetin 1 ⁄ pituudella. Myöhemmin Man o' War voitti Belmont Stakesin 20 pituudella ja teki samalla maailmanennätyksen. Koko kesän ja syksyn ajan se jatkoi kolmevuotiaiden kilpailijoidensa dominointia ja teki useita ennätyksiä samalla, kun se luovutti suuria määriä painoa kilpailijoilleen. Ainoa kerta, kun se kohtasi vanhempia hevosia, oli uransa viimeisessä kilpailussa Sir Bartonia vastaan, joka oli voittanut vuonna 1919 niin sanotun American Triple Crownin. Man o' War voitti helposti seitsemän pituuden erolla ensimmäisessä kokonaan kuvatussa hevoskilpailussa.</w:t>
      </w:r>
    </w:p>
    <w:p>
      <w:r>
        <w:rPr>
          <w:b/>
        </w:rPr>
        <w:t xml:space="preserve">Tulos</w:t>
      </w:r>
    </w:p>
    <w:p>
      <w:r>
        <w:t xml:space="preserve">voittiko man of war kentucky derbyn?</w:t>
      </w:r>
    </w:p>
    <w:p>
      <w:r>
        <w:rPr>
          <w:b/>
        </w:rPr>
        <w:t xml:space="preserve">Esimerkki 4.79</w:t>
      </w:r>
    </w:p>
    <w:p>
      <w:r>
        <w:t xml:space="preserve">Mamma Mia! Here We Go Again -- Mamma Mia! Here We Go Again on vuonna 2018 valmistunut jukebox-musikaali-romanttinen komediaelokuva, jonka on käsikirjoittanut ja ohjannut Ol Parker Parkerin, Catherine Johnsonin ja Richard Curtisin tarinan pohjalta. Se on jatkoa vuoden 2008 elokuvalle Mamma Mia! joka puolestaan perustuu samannimiseen musikaaliin ABBA:n musiikkia käyttäen. Elokuvassa nähdään ensemble- näyttelijäkaarti, johon kuuluvat Lily James, Amanda Seyfried, Christine Baranski, Julie Walters, Pierce Brosnan, Andy García, Dominic Cooper, Colin Firth, Stellan Skarsgård, Jessica Keenan Wynn, Alexa Davies, Jeremy Irvine, Josh Dylan, Hugh Skinner, Cher ja Meryl Streep. Sekä esiosa että jatko-osa, juoni sijoittuu ensimmäisen elokuvan tapahtumien jälkeen ja sisältää myös takaumia vuodelta 1979, joissa kerrotaan Donna Sheridanin saapumisesta Kalokairin saarelle ja hänen ensimmäisistä tapaamisistaan tyttärensä Sophien kolmen mahdollisen isän kanssa.</w:t>
      </w:r>
    </w:p>
    <w:p>
      <w:r>
        <w:rPr>
          <w:b/>
        </w:rPr>
        <w:t xml:space="preserve">Tulos</w:t>
      </w:r>
    </w:p>
    <w:p>
      <w:r>
        <w:t xml:space="preserve">Ovatko kaikki Mamma Mia 2:n kappaleet Abba-kappaleita?</w:t>
      </w:r>
    </w:p>
    <w:p>
      <w:r>
        <w:rPr>
          <w:b/>
        </w:rPr>
        <w:t xml:space="preserve">Esimerkki 4.80</w:t>
      </w:r>
    </w:p>
    <w:p>
      <w:r>
        <w:t xml:space="preserve">Virginia Cavaliersin miesten koripallo - Wahoosit, kuten heitä epävirallisesti kutsutaan, ovat osallistuneet NCAA-turnaukseen 22 kertaa ja päässeet kahdeksan parhaan joukkoon kuusi kertaa (1981, 1983, 1984, 1989, 1995, 2016). Lisäksi se eteni vuosien 1981 ja 1984 Final Fouriin; ensin mainitussa se voitti viimeisen koskaan pelatun NCAA:n kolmannen sijan ottelun, jossa se voitti numero 1 LSU:n 78--74. Cavaliers voitti kauden jälkeiset NIT-turnaukset vuosina 1980 ja 1992.</w:t>
      </w:r>
    </w:p>
    <w:p>
      <w:r>
        <w:rPr>
          <w:b/>
        </w:rPr>
        <w:t xml:space="preserve">Tulos</w:t>
      </w:r>
    </w:p>
    <w:p>
      <w:r>
        <w:t xml:space="preserve">onko University of Virginia koskaan voittanut NCAA-turnauksen?</w:t>
      </w:r>
    </w:p>
    <w:p>
      <w:r>
        <w:rPr>
          <w:b/>
        </w:rPr>
        <w:t xml:space="preserve">Esimerkki 4.81</w:t>
      </w:r>
    </w:p>
    <w:p>
      <w:r>
        <w:t xml:space="preserve">Puukkolainsäädäntö -- Espanjassa on tiukat lait, jotka kieltävät armas blancas -veitsien eli taisteluveitsien kantamisen ja kieltävät tiettyjen kielletyiksi aseiksi luokiteltujen veitsien valmistuksen, myynnin, hallussapidon tai käytön. Armas blancoja ja muita teräväteräisiä välineitä tai leikkuuvälineitä saa ostaa ja omistaa vapaasti, jos ne eivät ole kiellettyjen aseiden luettelossa, jos alaikäiset eivät osta tai pidä niitä hallussaan, jos niitä säilytetään kotona yksinomaan keräilytarkoituksessa ja jos niitä ei kuljeteta yleisillä teillä. Yleisesti ottaen on lainvastaista kantaa, näyttää tai käyttää minkäänlaista veistä julkisesti, erityisesti teräväkärkisiä veitsiä, ellei henkilö ole omalla kiinteistöllään tai työskentele tai harjoita laillista urheilutoimintaa, joka edellyttää tällaisen veitsen käyttöä.</w:t>
      </w:r>
    </w:p>
    <w:p>
      <w:r>
        <w:rPr>
          <w:b/>
        </w:rPr>
        <w:t xml:space="preserve">Tulos</w:t>
      </w:r>
    </w:p>
    <w:p>
      <w:r>
        <w:t xml:space="preserve">Onko veitsen kantaminen laillista Espanjassa?</w:t>
      </w:r>
    </w:p>
    <w:p>
      <w:r>
        <w:rPr>
          <w:b/>
        </w:rPr>
        <w:t xml:space="preserve">Esimerkki 4.82</w:t>
      </w:r>
    </w:p>
    <w:p>
      <w:r>
        <w:t xml:space="preserve">Niagara Falls, New York -- Niagara Falls (/naɪˈæɡərə/ ny-AG-ər-ə) on kaupunki Niagaran piirikunnassa, New Yorkissa, Yhdysvalloissa. Vuoden 2010 väestönlaskennassa kaupungin väkiluku oli 50 193, kun se vuoden 2000 väestönlaskennassa oli 55 593 asukasta. Kaupunki sijaitsee Niagara-joen varrella, vastapäätä Niagara Fallsin kaupunkia Ontariossa, ja se on saanut nimensä Niagaran kuuluisan putouksen mukaan, jonka ne jakavat. Kaupunki kuuluu Buffalo--Niagara Falls Metropolitan Statistical Area -alueeseen ja Länsi-New Yorkin alueeseen.</w:t>
      </w:r>
    </w:p>
    <w:p>
      <w:r>
        <w:rPr>
          <w:b/>
        </w:rPr>
        <w:t xml:space="preserve">Tulos</w:t>
      </w:r>
    </w:p>
    <w:p>
      <w:r>
        <w:t xml:space="preserve">on osa Niagaran putouksia New Yorkissa.</w:t>
      </w:r>
    </w:p>
    <w:p>
      <w:r>
        <w:rPr>
          <w:b/>
        </w:rPr>
        <w:t xml:space="preserve">Esimerkki 4.83</w:t>
      </w:r>
    </w:p>
    <w:p>
      <w:r>
        <w:t xml:space="preserve">Vuokranantajan häirintä - Jos vuokranantajan todetaan syyllistyneen kostotoimiin, hän ei voi häätää vuokralaista, joka voi myös saada vuokranantajalta vahingonkorvausta, joka on yhdestä kolmeen kuukauden vuokraa ja asianajajan palkkiot. Vuokranantaja ei voi myöskään tahallaan evätä vuokralaiselta lämpöä, kuumaa vettä, kaasua, sähköä, valoja, vettä tai jäähdytyspalvelua. Vuokranantaja ei voi myöskään lukita vuokralaista ulos tai poistaa häntä asunnostaan ilman asianmukaista oikeudenkäyntimenettelyä. Vuokralainen voi pyytää tuomioistuimelta lähestymiskieltoa, tehdä rikosilmoituksen vuokranantajaa vastaan tai haastaa hänet oikeuteen rahakorvauksista ja asianajokuluista. Näiden oikeussuojavaihtoehtojen vuoksi vuokralaisen voi olla eduksi valittaa sääntöjen rikkomisesta kirjallisesti, ennen kuin vuokranantaja antaa häätö- tai vuokrankorotusilmoituksen. Jos vuokralainen yrittää vedota kostotoimiin, mutta valittaa rikkomuksista vasta sen jälkeen, kun hän on saanut ilmoituksen vuokranantajalta, vuokralaisella ei katsota olevan pätevää vaatimusta. Tuomioistuin ei katso, että vuokranantaja olisi ryhtynyt kostotoimiin vuokralaista vastaan sellaisen toimen vuoksi, johon tämä ei ollut vielä ryhtynyt.</w:t>
      </w:r>
    </w:p>
    <w:p>
      <w:r>
        <w:rPr>
          <w:b/>
        </w:rPr>
        <w:t xml:space="preserve">Tulos</w:t>
      </w:r>
    </w:p>
    <w:p>
      <w:r>
        <w:t xml:space="preserve">voitko saada lähestymiskiellon vuokranantajaasi vastaan?</w:t>
      </w:r>
    </w:p>
    <w:p>
      <w:r>
        <w:rPr>
          <w:b/>
        </w:rPr>
        <w:t xml:space="preserve">Esimerkki 4.84</w:t>
      </w:r>
    </w:p>
    <w:p>
      <w:r>
        <w:t xml:space="preserve">Blair Waldorf -- Viimeisellä kaudella Blair jatkaa romanttista suhdettaan Chuckin kanssa, kun taas Chuckista ja hänen isästään Bartista - jonka paljastui olevan elossa edellisellä kaudella - tulee katkeria kilpailijoita. Blair jatkaa uraansa Waldorf Designsin johtajana, ja kokee useita vastoinkäymisiä, ennen kuin lavastaa menestyksekkään malliston. Toiseksi viimeisessä jaksossa Bart kaatuu kuoliaaksi yrittäessään hyökätä Chuckin kimppuun rakennuksen katolla. Sen jälkeen Blair ja Chuck lähtevät yhdessä. Sarjan finaalissa Blair menee naimisiin Chuckin kanssa, minkä seurauksena hänen ei tarvitse todistaa Chuckia vastaan tämän isän murhajutussa. Viisi vuotta myöhemmin Blairin näytetään johtavan äitinsä menestyksekästä muotimallistoa, ja hän työskentelee Jennyn kanssa mallinimellä ``J for Waldorf'', ja hänellä ja Chuckilla näytetään olevan Henry-niminen poika.</w:t>
      </w:r>
    </w:p>
    <w:p>
      <w:r>
        <w:rPr>
          <w:b/>
        </w:rPr>
        <w:t xml:space="preserve">Tulos</w:t>
      </w:r>
    </w:p>
    <w:p>
      <w:r>
        <w:t xml:space="preserve">Onko Blairilla vauva Gossip Girlissä...</w:t>
      </w:r>
    </w:p>
    <w:p>
      <w:r>
        <w:rPr>
          <w:b/>
        </w:rPr>
        <w:t xml:space="preserve">Esimerkki 4.85</w:t>
      </w:r>
    </w:p>
    <w:p>
      <w:r>
        <w:t xml:space="preserve">Rajoitettujen oireiden kohtaus - Rajoitettujen oireiden kohtaus (LSA), jota kutsutaan myös rajoitettujen oireiden paniikkikohtaukseksi (LPA), on lievempi ja vähemmän laaja-alainen paniikkikohtauksen muoto, jossa esiintyy vähemmän kuin neljä paniikkiin liittyvää oiretta (APA 1994). Esimerkiksi äkillinen voimakkaan huimauksen tai vapinan kohtaus, johon liittyy pelko siitä, että jotain kauheaa on tapahtumassa. Monilla paniikkihäiriötä sairastavilla ihmisillä on sekoitus täysimittaisia ja rajoitettujen oireiden kohtauksia. LSA-kohtaukset ilmenevät usein ahdistuneisuushäiriöissä, fobioissa, paniikkihäiriössä ja agorafobiassa. LSA-kohtauksen kokeminen ei kuitenkaan välttämättä ole merkki mielisairaudesta. Paniikkikohtauksista ja paniikkihäiriöstä toipuvat ja/tai niitä hoitavat henkilöt kokevat usein LSA:ta.</w:t>
      </w:r>
    </w:p>
    <w:p>
      <w:r>
        <w:rPr>
          <w:b/>
        </w:rPr>
        <w:t xml:space="preserve">Tulos</w:t>
      </w:r>
    </w:p>
    <w:p>
      <w:r>
        <w:t xml:space="preserve">Onko olemassa lievää paniikkikohtausta?</w:t>
      </w:r>
    </w:p>
    <w:p>
      <w:r>
        <w:rPr>
          <w:b/>
        </w:rPr>
        <w:t xml:space="preserve">Esimerkki 4.86</w:t>
      </w:r>
    </w:p>
    <w:p>
      <w:r>
        <w:t xml:space="preserve">Vuoden 1933 Chesapeake-Potomac-hurrikaani -- Vuoden 1933 Chesapeake-Potomac-hurrikaani oli yksi Yhdysvaltojen itäisten osavaltioiden Keski-Atlantin osavaltioiden tuhoisimmista hurrikaaneista. Kuudes myrsky ja kolmas hurrikaani erittäin aktiivisella Atlantin hurrikaanikaudella 1933, se muodostui Itä-Atlantilla, jossa se liikkui länsi-luoteeseen ja nousi lopulta Saffir-Simpsonin hurrikaanituulten asteikolla kategoriaan 4. Se ei ollut kovin voimakas. Uuden-Englannin yläpuolella oleva voimakas selänne mahdollisti myrskyn jatkamisen luoteeseen, jolloin myrsky etelään Bermudan eteläpuolelle ja myöhemmin kohti Yhdysvaltojen itärannikkoa. Ennakkovaroitus mahdollisti satojen ihmisten evakuoinnin ennen hurrikaanin rantautumista. Näin tapahtui 23. elokuuta Koillis-Nord-Carolinassa, ja tuulen nopeus oli noin 150 kilometriä tunnissa. Pian sen jälkeen silmä ylitti Norfolkin, Virginiassa, ja näin tapahtui ensimmäistä kertaa sitten vuoden 1821. Hurrikaani heikkeni trooppiseksi myrskyksi Pohjois-Virginian yllä vähän ennen kuin se ohitti Washingtonin lähellä, ja siitä tuli siellä pahin trooppinen sykloni sitten vuoden 1896. Myrsky kaartui pohjoiseen ja kulki Pennsylvanian ja New Yorkin läpi ennen kuin se menetti trooppiset piirteensä 25. elokuuta. Nyt ekstratrooppinen hurrikaani liikkui Atlantin yli Kanadassa ja haihtui 28. elokuuta.</w:t>
      </w:r>
    </w:p>
    <w:p>
      <w:r>
        <w:rPr>
          <w:b/>
        </w:rPr>
        <w:t xml:space="preserve">Tulos</w:t>
      </w:r>
    </w:p>
    <w:p>
      <w:r>
        <w:t xml:space="preserve">Onko hurrikaani koskaan tullut Chesapeaken lahdelle?</w:t>
      </w:r>
    </w:p>
    <w:p>
      <w:r>
        <w:rPr>
          <w:b/>
        </w:rPr>
        <w:t xml:space="preserve">Esimerkki 4.87</w:t>
      </w:r>
    </w:p>
    <w:p>
      <w:r>
        <w:t xml:space="preserve">Howard Stark - Howard Starkia kuvataan sarkastiseksi tiedemieheksi ja häikäilemättömäksi liikemieheksi, ja hän työskenteli isänsä rinnalla eri projekteissa ja perusti myöhemmin Stark Industriesin. Howard oli kekseliäs konetekniikan ihmelapsi, joka kehitti jatkuvasti uutta teknologiaa ja etsi tapoja parantaa sitä. Hän suunnitteli ja rakensi aseita ja laitteita, jotka ovat mullistaneet teollisen maailman, kuten erilaisia teknologioita, joita S.H.I.E.L.D. ja sen liittolaiset käyttävät. Howardilla oli myöhemmin vaimo ja he saivat yhteisen lapsen, Tonyn. Howardin suhde Tonyyn oli kuitenkin vaikea, sillä Howard ilmaisi harvoin kiintymystä poikaa kohtaan. Howardin ainoa suuri heikkous oli hänen vakava alkoholisminsa, jonka Tony itse peri. Sarjakuvissa Howard ja hänen vaimonsa kuolivat auto-onnettomuudessa, joka oli seurausta viallisista jarruista, jotka oli järjestänyt joko kilpailija Republic Oil &amp; Gas tai V-pataljoona. Howardin kuolema innoitti hänen poikaansa suhtautumaan vakavasti sekä liiketoimintaan että insinöörityöhön Iron Manina.</w:t>
      </w:r>
    </w:p>
    <w:p>
      <w:r>
        <w:rPr>
          <w:b/>
        </w:rPr>
        <w:t xml:space="preserve">Tulos</w:t>
      </w:r>
    </w:p>
    <w:p>
      <w:r>
        <w:t xml:space="preserve">onko herra Stark kapteeni Amerikassa sukua rautamiehelle?</w:t>
      </w:r>
    </w:p>
    <w:p>
      <w:r>
        <w:rPr>
          <w:b/>
        </w:rPr>
        <w:t xml:space="preserve">Esimerkki 4.88</w:t>
      </w:r>
    </w:p>
    <w:p>
      <w:r>
        <w:t xml:space="preserve">Syntyperäistä kansalaisuutta koskeva lauseke -- Yhdysvaltain syntyperäinen kansalaisuus on yksi Yhdysvaltain perustuslaissa säädetyistä kelpoisuusvaatimuksista, jotka koskevat presidentin tai varapresidentin viran hoitamista. Tämän vaatimuksen tarkoituksena oli suojella kansakuntaa ulkomaiselta vaikutukselta.</w:t>
      </w:r>
    </w:p>
    <w:p>
      <w:r>
        <w:rPr>
          <w:b/>
        </w:rPr>
        <w:t xml:space="preserve">Tulos</w:t>
      </w:r>
    </w:p>
    <w:p>
      <w:r>
        <w:t xml:space="preserve">Onko Yhdysvaltojen varapresidentin oltava syntyperäinen kansalainen?</w:t>
      </w:r>
    </w:p>
    <w:p>
      <w:r>
        <w:rPr>
          <w:b/>
        </w:rPr>
        <w:t xml:space="preserve">Esimerkki 4.89</w:t>
      </w:r>
    </w:p>
    <w:p>
      <w:r>
        <w:t xml:space="preserve">Arpajaiset Yhdysvalloissa -- Niistä osavaltioista, joissa ei ole arpajaisia, Alabama, Mississippi ja Utah vetoavat uskonnollisiin vastalauseisiin. Nevadan tuottoisa uhkapeliteollisuus on vastustanut osavaltion lottoa peläten kilpailua; samoin Mississippin rahapelitoimikunta on ilmaissut huolensa siitä, että osavaltion lotto muodostaisi "kilpailevan voiman" Mississippin kasinoilla käytetyille rahapeleille. Tästä huolimatta Mississippi hyväksyi elokuussa 2018 lainsäädännön osavaltion loton perustamisesta. Kuvernööri ilmaisi tukevansa lottoa osavaltion liikenteen rahoittamiseksi ja on ilmoittanut allekirjoittavansa lakiesityksen. Myynnin odotetaan alkavan joskus vuonna 2019. Alaska ja Havaiji eivät ole kokeneet painetta myynnin menettämisestä kilpailijoille, koska ne ovat Yhdysvaltojen yhtenäisen alueen ulkopuolella.</w:t>
      </w:r>
    </w:p>
    <w:p>
      <w:r>
        <w:rPr>
          <w:b/>
        </w:rPr>
        <w:t xml:space="preserve">Tulos</w:t>
      </w:r>
    </w:p>
    <w:p>
      <w:r>
        <w:t xml:space="preserve">Onko arpajaiset laillisia kaikissa 50 osavaltiossa</w:t>
      </w:r>
    </w:p>
    <w:p>
      <w:r>
        <w:rPr>
          <w:b/>
        </w:rPr>
        <w:t xml:space="preserve">Esimerkki 4.90</w:t>
      </w:r>
    </w:p>
    <w:p>
      <w:r>
        <w:t xml:space="preserve">Chicago "L" -- Chicagon "L" tarjoaa 24 tunnin vuoroja joillakin osilla verkostoaan, ja se on yksi vain viidestä pikavuorojärjestelmästä Yhdysvalloissa, jotka tekevät niin. Chicagon ``L'' -linjan vanhimmat osat aloittivat liikennöinnin vuonna 1892, joten se on New Yorkin korkeuslinjojen jälkeen Amerikan toiseksi vanhin pikavuorojärjestelmä.</w:t>
      </w:r>
    </w:p>
    <w:p>
      <w:r>
        <w:rPr>
          <w:b/>
        </w:rPr>
        <w:t xml:space="preserve">Tulos</w:t>
      </w:r>
    </w:p>
    <w:p>
      <w:r>
        <w:t xml:space="preserve">kulkeeko Chicago L 24 tuntia vuorokaudessa?</w:t>
      </w:r>
    </w:p>
    <w:p>
      <w:r>
        <w:rPr>
          <w:b/>
        </w:rPr>
        <w:t xml:space="preserve">Esimerkki 4.91</w:t>
      </w:r>
    </w:p>
    <w:p>
      <w:r>
        <w:t xml:space="preserve">Toimitusjohtaja -- Toimitusjohtajan rooli vaihtelee toimialoittain ja organisaatioittain. Jotkut organisaatiot toimivat ilman operatiivista johtajaa. Toisissa organisaatioissa voi olla kaksi operatiivista johtajaa, jotka kumpikin vastaavat useiden liiketoimintalinjojen tai toimialojen valvonnasta, kuten Lehman Brothersissa vuosina 2002-2004, jolloin Bradley Jack ja Joseph M. Gregory olivat yhteisiä operatiivisia johtajia. Toimitusjohtaja voidaan tuoda myös muista organisaatioista "korjaajaksi", kuten Daniel J. O'Neill, joka siirtyi Molsonille tähän tehtävään vuonna 1999.</w:t>
      </w:r>
    </w:p>
    <w:p>
      <w:r>
        <w:rPr>
          <w:b/>
        </w:rPr>
        <w:t xml:space="preserve">Tulos</w:t>
      </w:r>
    </w:p>
    <w:p>
      <w:r>
        <w:t xml:space="preserve">voiko yrityksessä olla 2 coo</w:t>
      </w:r>
    </w:p>
    <w:p>
      <w:r>
        <w:rPr>
          <w:b/>
        </w:rPr>
        <w:t xml:space="preserve">Esimerkki 4.92</w:t>
      </w:r>
    </w:p>
    <w:p>
      <w:r>
        <w:t xml:space="preserve">Yhdysvaltain korkein oikeus -- Perustuslain mukaan tuomareiden "on pysyttävä virassaan hyvän käytöksen aikana" (ellei heitä ole nimitetty senaatin istuntojen aikana). Ilmaisun "hyvä käytös" katsotaan tarkoittavan, että tuomarit voivat toimia loppuelämänsä ajan, ellei kongressi aseta heitä syytteeseen ja tuomitse heitä, eroa tai siirry eläkkeelle. Edustajainhuone on asettanut syytteeseen vain yhden tuomarin (Samuel Chase maaliskuussa 1804), mutta senaatti vapautti hänet syytteistä (maaliskuussa 1805). Istuvia tuomareita on syytteeseen asetettu viime aikoina (esimerkiksi William O. Douglasia kuultiin kahdesti, vuonna 1953 ja uudelleen vuonna 1970, ja Abe Fortas erosi, kun kuulusteluja järjestettiin vuonna 1969), mutta niistä ei äänestetty edustajainhuoneessa. Mitään mekanismia ei ole olemassa sellaisen tuomarin erottamiseksi, joka on sairauden tai vamman vuoksi pysyvästi työkyvytön mutta ei pysty (tai ei halua) erota.</w:t>
      </w:r>
    </w:p>
    <w:p>
      <w:r>
        <w:rPr>
          <w:b/>
        </w:rPr>
        <w:t xml:space="preserve">Tulos</w:t>
      </w:r>
    </w:p>
    <w:p>
      <w:r>
        <w:t xml:space="preserve">voiko Yhdysvaltojen presidentti erottaa korkeimman oikeuden tuomarin?</w:t>
      </w:r>
    </w:p>
    <w:p>
      <w:r>
        <w:rPr>
          <w:b/>
        </w:rPr>
        <w:t xml:space="preserve">Esimerkki 4.93</w:t>
      </w:r>
    </w:p>
    <w:p>
      <w:r>
        <w:t xml:space="preserve">The One and Only Ivan (elokuva) -- The One and Only Ivan on yhdysvaltalainen fantasiaelokuva, joka perustuu samannimiseen lastenromaaniin ja jonka on ohjannut Thea Sharrock. Käsikirjoituksen on kirjoittanut Mike White ja Sam Rockwell näyttelee nimikko-Ivanin äänenä.</w:t>
      </w:r>
    </w:p>
    <w:p>
      <w:r>
        <w:rPr>
          <w:b/>
        </w:rPr>
        <w:t xml:space="preserve">Tulos</w:t>
      </w:r>
    </w:p>
    <w:p>
      <w:r>
        <w:t xml:space="preserve">onko yksi ja ainoa Ivan elokuva</w:t>
      </w:r>
    </w:p>
    <w:p>
      <w:r>
        <w:rPr>
          <w:b/>
        </w:rPr>
        <w:t xml:space="preserve">Esimerkki 4.94</w:t>
      </w:r>
    </w:p>
    <w:p>
      <w:r>
        <w:t xml:space="preserve">Silver Line (MBTA) -- Ensimmäisellä osuudella on kaksi reittiä Dudley Squarelta Roxburyssa, pääosin Washington Streetin kautta, Bostonin Downtown Crossingiin (SL5) ja South Stationiin (SL4), ja siinä käytetään nivelbusseja, jotka kulkevat varatuilla kaistoilla. Toinen osuus kulkee South Station Underista Loganin lentokentälle Itä-Bostoniin (SL1), South Bostoniin (SL2) ja Chelseaan Chelsea Streetin sillan kautta (SL3). Toisella osuudella liikennöidään kaksitilaisilla busseilla, jotka kulkevat osittain erillisessä bussitunnelissa ja osittain jaetulla ajoradalla, johon kuuluvat maanpäälliset kadut, Ted Williamsin tunneli ja lentokenttäkadut. Matkustajat voivat vaihtaa kyytejä osien välillä ja muille linjoille South Stationilla; siellä on mahdollista vaihtaa kyytejä SL1:n, SL2:n, SL3:n ja punaisen linjan välillä, mutta ei SL4:n välillä, ja hinta on valvottu. Näiden linjojen ja SL4-linjan välillä voi vaihtaa kadulla South Stationin ulkopuolella.</w:t>
      </w:r>
    </w:p>
    <w:p>
      <w:r>
        <w:rPr>
          <w:b/>
        </w:rPr>
        <w:t xml:space="preserve">Tulos</w:t>
      </w:r>
    </w:p>
    <w:p>
      <w:r>
        <w:t xml:space="preserve">kulkeeko hopealinja Loganin lentokentälle</w:t>
      </w:r>
    </w:p>
    <w:p>
      <w:r>
        <w:rPr>
          <w:b/>
        </w:rPr>
        <w:t xml:space="preserve">Esimerkki 4.95</w:t>
      </w:r>
    </w:p>
    <w:p>
      <w:r>
        <w:t xml:space="preserve">New York City Sheriff's Office -- New York City Sheriff's Office (NYSO), virallisesti New Yorkin kaupungin sheriffin toimisto, on New Yorkin kaupungin ensisijainen siviilivalvontaviranomainen. Sheriff's Office on New Yorkin valtiovarainministeriön osasto, joka toimii siviilioikeudellisena täytäntöönpanoviranomaisena. Seriffinvirastoa johtaa sheriffi, jonka pormestari nimittää tehtävään, toisin kuin useimmat New Yorkin osavaltion sheriffit, jotka ovat vaaleilla valittuja virkamiehiä.</w:t>
      </w:r>
    </w:p>
    <w:p>
      <w:r>
        <w:rPr>
          <w:b/>
        </w:rPr>
        <w:t xml:space="preserve">Tulos</w:t>
      </w:r>
    </w:p>
    <w:p>
      <w:r>
        <w:t xml:space="preserve">Onko New Yorkissa sheriffin osasto?</w:t>
      </w:r>
    </w:p>
    <w:p>
      <w:r>
        <w:rPr>
          <w:b/>
        </w:rPr>
        <w:t xml:space="preserve">Esimerkki 4.96</w:t>
      </w:r>
    </w:p>
    <w:p>
      <w:r>
        <w:t xml:space="preserve">Karhunvatukka -- Karhunvatukoissa on runsaasti suuria siemeniä, jotka eivät aina ole kuluttajien suosiossa. Siemenet sisältävät runsaasti omega-3- (alfalinoleenihappo) ja omega-6-rasvoja (linolihappo) sisältävää öljyä sekä proteiinia, ravintokuitua, karotenoideja, ellagitanniineja ja ellagihappoa.</w:t>
      </w:r>
    </w:p>
    <w:p>
      <w:r>
        <w:rPr>
          <w:b/>
        </w:rPr>
        <w:t xml:space="preserve">Tulos</w:t>
      </w:r>
    </w:p>
    <w:p>
      <w:r>
        <w:t xml:space="preserve">voitko syödä keskellä karhunvatukka</w:t>
      </w:r>
    </w:p>
    <w:p>
      <w:r>
        <w:rPr>
          <w:b/>
        </w:rPr>
        <w:t xml:space="preserve">Esimerkki 4.97</w:t>
      </w:r>
    </w:p>
    <w:p>
      <w:r>
        <w:t xml:space="preserve">Infield fly rule -- Infield fly rule on baseballin sääntö, jonka mukaan tiettyjä lentopalloja kohdellaan ikään kuin ne olisi saatu kiinni, ennen kuin pallo on saatu kiinni ja vaikka sisäpelaaja ei saisi palloa kiinni tai pudottaisi sen tahallaan. Erotuomarin julistama infield fly tarkoittaa, että lyöjä on ulkona (ja kaikki pakkopelit poistetaan) riippumatta siitä, onko pallo saatu kiinni. Säännön tarkoituksena on estää puolustusta saamasta aikaan kaksoispeliä tai kolmoispeliä jättämällä kiinni pallon, jonka sisäkenttäpelaaja voisi tavanomaisella vaivalla saada kiinni. Sääntöä sovelletaan vain tilanteissa, joissa tämä tulos on mahdollinen.</w:t>
      </w:r>
    </w:p>
    <w:p>
      <w:r>
        <w:rPr>
          <w:b/>
        </w:rPr>
        <w:t xml:space="preserve">Tulos</w:t>
      </w:r>
    </w:p>
    <w:p>
      <w:r>
        <w:t xml:space="preserve">voiko pallon pudottaa tahallaan baseballissa?</w:t>
      </w:r>
    </w:p>
    <w:p>
      <w:r>
        <w:rPr>
          <w:b/>
        </w:rPr>
        <w:t xml:space="preserve">Esimerkki 4.98</w:t>
      </w:r>
    </w:p>
    <w:p>
      <w:r>
        <w:t xml:space="preserve">Vuoden 1957 kansalaisoikeuslaki -- Vaikka lain läpimeno näytti osoittavan liittovaltion kasvavaa sitoutumista kansalaisoikeuksien edistämiseen, lainsäädäntö oli rajallinen. Lakiin tehdyt muutokset vaikeuttivat lain täytäntöönpanoa; vuoteen 1960 mennessä mustien äänestysprosentti oli kasvanut vain 3 prosenttia. Lain hyväksyminen osoitti vaihtelevaa halukkuutta tukea kansalaisoikeuksia.</w:t>
      </w:r>
    </w:p>
    <w:p>
      <w:r>
        <w:rPr>
          <w:b/>
        </w:rPr>
        <w:t xml:space="preserve">Tulos</w:t>
      </w:r>
    </w:p>
    <w:p>
      <w:r>
        <w:t xml:space="preserve">oliko vuoden 1957 kansalaisoikeuslaki voimassa</w:t>
      </w:r>
    </w:p>
    <w:p>
      <w:r>
        <w:rPr>
          <w:b/>
        </w:rPr>
        <w:t xml:space="preserve">Esimerkki 4.99</w:t>
      </w:r>
    </w:p>
    <w:p>
      <w:r>
        <w:t xml:space="preserve">Alahuoneen puhemies (Yhdistynyt kuningaskunta) -- Puhemies johtaa parlamentin keskusteluja ja päättää, ketkä jäsenet saavat puhua. Puhemies vastaa myös järjestyksen ylläpitämisestä keskustelun aikana ja voi rangaista jäseniä, jotka rikkovat parlamentin sääntöjä. Toisin kuin monien muiden maiden lainsäätäjien puheenjohtajat, puhemies on täysin puolueeton ja luopuu kaikesta yhteydestä entiseen poliittiseen puolueeseensa sekä virkaan astuessaan että siitä poistuessaan. Puhemies ei osallistu keskusteluun eikä äänestyksiin (paitsi äänten mennessä tasan, ja silloinkin puhemiehen ääni ratkaisee äänten mennessä tasan Speaker Denisonin säännön mukaisesti). Parlamentin puhemiehenä toimimiseen liittyvien tehtävien lisäksi puhemies hoitaa myös hallinnollisia ja menettelytapaan liittyviä tehtäviä, ja hän on edelleen vaalipiirin kansanedustaja (MP). Puheenjohtajalla on oikeus ja velvollisuus asua Westminsterin palatsissa sijaitsevassa Speaker's Housessa.</w:t>
      </w:r>
    </w:p>
    <w:p>
      <w:r>
        <w:rPr>
          <w:b/>
        </w:rPr>
        <w:t xml:space="preserve">Tulos</w:t>
      </w:r>
    </w:p>
    <w:p>
      <w:r>
        <w:t xml:space="preserve">voiko alahuoneen puhemies äänestää?</w:t>
      </w:r>
    </w:p>
    <w:p>
      <w:r>
        <w:rPr>
          <w:b/>
        </w:rPr>
        <w:t xml:space="preserve">Esimerkki 4.100</w:t>
      </w:r>
    </w:p>
    <w:p>
      <w:r>
        <w:t xml:space="preserve">Pokémon Platinum -- Pokémon Platinum Version (ポケットモンスタープラチナ, Poketto Monsutā Purachina, kirjaimellisesti Pocket Monsters: Platinum) on Pokémon-videopelisarjan nimi. Sen on kehittänyt Game Freak, julkaissut The Pokémon Company ja Nintendo jakelee sitä Nintendo DS -käsikonsolille. Se on parannettu versio Pokémon Diamondista ja Pearlista samaan tapaan kuin Pokémon Yellow, Crystal ja Emerald, jotka ovat uusintaversioita Red ja Blue, Gold ja Silver ja Ruby ja Sapphire -peleistä. Se julkaistiin 13. syyskuuta 2008 Japanissa, 22. maaliskuuta 2009 Pohjois-Amerikassa, 14. toukokuuta 2009 Australiassa ja 22. toukokuuta 2009 Euroopassa. Kehittäjät tekivät Platinumin tarkoituksenaan tehdä siitä vahvempi versio Timantista ja Helmestä, joita he kuvailivat ``viimeisiksi'' Pokémon-peleiksi.</w:t>
      </w:r>
    </w:p>
    <w:p>
      <w:r>
        <w:rPr>
          <w:b/>
        </w:rPr>
        <w:t xml:space="preserve">Tulos</w:t>
      </w:r>
    </w:p>
    <w:p>
      <w:r>
        <w:t xml:space="preserve">onko pokemon platina erilainen kuin timantti ja helmi?</w:t>
      </w:r>
    </w:p>
    <w:p>
      <w:r>
        <w:rPr>
          <w:b/>
        </w:rPr>
        <w:t xml:space="preserve">Esimerkki 4.101</w:t>
      </w:r>
    </w:p>
    <w:p>
      <w:r>
        <w:t xml:space="preserve">Parisuhde -- Parisuhde on kahden henkilön välinen suhde, jossa he asuvat yhdessä ja jakavat yhteisen kotielämän, mutta eivät ole naimisissa (keskenään tai kenenkään muun kanssa). Parisuhteessa elävät henkilöt saavat etuuksia, jotka takaavat muun muassa oikeuden eloonjäämiseen ja sairaalassa käyntiin.</w:t>
      </w:r>
    </w:p>
    <w:p>
      <w:r>
        <w:rPr>
          <w:b/>
        </w:rPr>
        <w:t xml:space="preserve">Tulos</w:t>
      </w:r>
    </w:p>
    <w:p>
      <w:r>
        <w:t xml:space="preserve">Onko rekisteröity parisuhde sama asia kuin avioliitto?</w:t>
      </w:r>
    </w:p>
    <w:p>
      <w:r>
        <w:rPr>
          <w:b/>
        </w:rPr>
        <w:t xml:space="preserve">Esimerkki 4.102</w:t>
      </w:r>
    </w:p>
    <w:p>
      <w:r>
        <w:t xml:space="preserve">The Mountain Between Us (elokuva) -- He tapaavat ravintolassa Manhattanilla, jossa paljastuu, että Alex on nykyään osa-aikainen opettaja, joka ei halua lentää, ja Ben työskentelee nykyään konsulttina traumaklinikoilla, koska hänen paleltuneet kätensä eivät ole toipuneet niin hyvin, että hän voisi operoida. Ben myöntää, ettei hän soittanut Alexille takaisin, koska luuli, että tämä olisi mennyt naimisiin, ja Alex vastaa, ettei hän voinut tehdä sitä; hän rakastui Beniin, kun he olivat yhdessä vuorella. Lähdettyään ravintolasta Ben myöntää Alexille, että he selvisivät hengissä, koska rakastuivat.</w:t>
      </w:r>
    </w:p>
    <w:p>
      <w:r>
        <w:rPr>
          <w:b/>
        </w:rPr>
        <w:t xml:space="preserve">Tulos</w:t>
      </w:r>
    </w:p>
    <w:p>
      <w:r>
        <w:t xml:space="preserve">kuoleeko Alex välillämme olevassa vuoressa</w:t>
      </w:r>
    </w:p>
    <w:p>
      <w:r>
        <w:rPr>
          <w:b/>
        </w:rPr>
        <w:t xml:space="preserve">Esimerkki 4.103</w:t>
      </w:r>
    </w:p>
    <w:p>
      <w:r>
        <w:t xml:space="preserve">Just Breathe (kappale) -- Kappale on ollut mukana useissa tv-sarjoissa ja elokuvissa, kuten Kodachrome, Castle, One Tree Hill, Brothers &amp; Sisters, Life as We Know It, The Blacklist, Grey's Anatomy, The Night Shift ja iZombie sekä dokumenttielokuvissa Buck ja Gleason.</w:t>
      </w:r>
    </w:p>
    <w:p>
      <w:r>
        <w:rPr>
          <w:b/>
        </w:rPr>
        <w:t xml:space="preserve">Tulos</w:t>
      </w:r>
    </w:p>
    <w:p>
      <w:r>
        <w:t xml:space="preserve">on vain hengittää Pearl Jam elokuvassa -</w:t>
      </w:r>
    </w:p>
    <w:p>
      <w:r>
        <w:rPr>
          <w:b/>
        </w:rPr>
        <w:t xml:space="preserve">Esimerkki 4.104</w:t>
      </w:r>
    </w:p>
    <w:p>
      <w:r>
        <w:t xml:space="preserve">Keskipäivä -- Auringon keskipäivä on aika, jolloin Aurinko näyttää olevan kosketuksissa paikalliseen taivaanmeridiaaniin. Tällöin aurinko saavuttaa näennäisesti korkeimman pisteensä taivaalla, klo 12.00 näennäistä auringon aikaa. Auringon keskipäivän paikallinen tai kellonaika riippuu pituusasteesta ja päivämäärästä.</w:t>
      </w:r>
    </w:p>
    <w:p>
      <w:r>
        <w:rPr>
          <w:b/>
        </w:rPr>
        <w:t xml:space="preserve">Tulos</w:t>
      </w:r>
    </w:p>
    <w:p>
      <w:r>
        <w:t xml:space="preserve">on aurinko korkeimmillaan keskipäivällä.</w:t>
      </w:r>
    </w:p>
    <w:p>
      <w:r>
        <w:rPr>
          <w:b/>
        </w:rPr>
        <w:t xml:space="preserve">Esimerkki 4.105</w:t>
      </w:r>
    </w:p>
    <w:p>
      <w:r>
        <w:t xml:space="preserve">Alex Vause -- Ensimmäisessä jaksossa Vause lupaa Chapmanille, että hän valehtelee suojellakseen häntä tulevassa oikeudenkäynnissä hänen entistä pomoaan Kubra Balikia vastaan. Hän kuitenkin rikkoo lupauksensa, ja todistettuaan Balikia vastaan Vause onnistuu saamaan vapautuksen vankilasta Chapmanin jäädessä vankilaan. Saatuaan tietää, ettei Balikia vangittu rikoksistaan, Vause pelkää henkensä puolesta; hän ei myöskään voi poistua asunnostaan ehdonalaiseen vapauteen pääsyn ehtojensa vuoksi. Hän vierailee Chapmanin luona vankilassa ja tunnustaa tälle olevansa peloissaan; Chapman saa sitten Bloomin kertomaan Vausen ehdonalaisvalvojalle, että Vause rikkoo ehdonalaisuuttaan, jolloin hän joutuu takaisin vankilaan, jossa hän on turvassa Balikin kostolta.</w:t>
      </w:r>
    </w:p>
    <w:p>
      <w:r>
        <w:rPr>
          <w:b/>
        </w:rPr>
        <w:t xml:space="preserve">Tulos</w:t>
      </w:r>
    </w:p>
    <w:p>
      <w:r>
        <w:t xml:space="preserve">oranssi on uusi musta kausi 2 onko Alex tulee takaisin</w:t>
      </w:r>
    </w:p>
    <w:p>
      <w:r>
        <w:rPr>
          <w:b/>
        </w:rPr>
        <w:t xml:space="preserve">Esimerkki 4.106</w:t>
      </w:r>
    </w:p>
    <w:p>
      <w:r>
        <w:t xml:space="preserve">Terävät ja tylpät kolmiot -- Terävä kolmio on kolmio, jonka kaikki kolme kulmaa ovat teräviä (alle 90°). Tylppä kolmio on kolmio, jossa on yksi tylppä kulma (yli 90°) ja kaksi terävää kulmaa. Koska kolmion kulmien summan on oltava 180°, missään kolmiossa ei voi olla enempää kuin yksi tylppä kulma.</w:t>
      </w:r>
    </w:p>
    <w:p>
      <w:r>
        <w:rPr>
          <w:b/>
        </w:rPr>
        <w:t xml:space="preserve">Tulos</w:t>
      </w:r>
    </w:p>
    <w:p>
      <w:r>
        <w:t xml:space="preserve">kolmiossa, jossa on yksi tylppä kulma, on oltava kaksi terävää kulmaa.</w:t>
      </w:r>
    </w:p>
    <w:p>
      <w:r>
        <w:rPr>
          <w:b/>
        </w:rPr>
        <w:t xml:space="preserve">Esimerkki 4.107</w:t>
      </w:r>
    </w:p>
    <w:p>
      <w:r>
        <w:t xml:space="preserve">Stand-your-ground -laki - Osavaltiot, jotka ovat hyväksyneet lainsäätäjien päätöksellä stand-your-ground -lain, ovat Alabama, Alaska, Arizona, Florida, Georgia, Idaho, Indiana, Iowa, Kansas, Kentucky, Louisiana, Michigan, Mississippi, Missouri, Montana, Nevada, New Hampshire, Pohjois-Carolina, Oklahoma, Pennsylvania, Etelä-Carolina, Etelä-Dakota, Tennessee, Teksas, Utah, Länsi-Virginia ja Wyoming.</w:t>
      </w:r>
    </w:p>
    <w:p>
      <w:r>
        <w:rPr>
          <w:b/>
        </w:rPr>
        <w:t xml:space="preserve">Tulos</w:t>
      </w:r>
    </w:p>
    <w:p>
      <w:r>
        <w:t xml:space="preserve">Onko Georgian osavaltiossa stand your ground -laki?</w:t>
      </w:r>
    </w:p>
    <w:p>
      <w:r>
        <w:rPr>
          <w:b/>
        </w:rPr>
        <w:t xml:space="preserve">Esimerkki 4.108</w:t>
      </w:r>
    </w:p>
    <w:p>
      <w:r>
        <w:t xml:space="preserve">Agents of S.H.I.E.L.D. (5. kausi) -- Viides kausi alkoi 1. joulukuuta 2017, ja sitä esitetään ABC:llä 22 jakson ajan 18. toukokuuta 2018 asti.</w:t>
      </w:r>
    </w:p>
    <w:p>
      <w:r>
        <w:rPr>
          <w:b/>
        </w:rPr>
        <w:t xml:space="preserve">Tulos</w:t>
      </w:r>
    </w:p>
    <w:p>
      <w:r>
        <w:t xml:space="preserve">onko uusi kausi agents of shield</w:t>
      </w:r>
    </w:p>
    <w:p>
      <w:r>
        <w:rPr>
          <w:b/>
        </w:rPr>
        <w:t xml:space="preserve">Esimerkki 4.109</w:t>
      </w:r>
    </w:p>
    <w:p>
      <w:r>
        <w:t xml:space="preserve">The Incredible Hulk (elokuva) -- Vuoden 2003 Hulk-elokuvan ristiriitaisen vastaanoton jälkeen Marvel Studios osti hahmon oikeudet uudelleen. Leterrier, joka oli ilmaissut kiinnostuksensa Iron Manin ohjaamiseen, otettiin mukaan, ja Penn aloitti työt löyhän jatko-osan parissa, joka olisi paljon lähempänä sarjakuvia ja vuoden 1978 samannimistä televisiosarjaa. Huhtikuussa 2007 Norton palkattiin esittämään Banneria ja kirjoittamaan Pennin käsikirjoitus uudelleen, jotta se etääntyisi vuoden 2003 elokuvasta ja saisi oman identiteettinsä uudelleenkäynnistyksenä. Kuvaukset tapahtuivat pääasiassa Torontossa, Ontariossa, heinäkuusta marraskuuhun 2007. Jälkituotannossa luotiin yli 700 visuaalista tehostekuvaa, joissa käytettiin yhdistelmää liikkeenkaappauksesta ja tietokoneella luoduista kuvista elokuvan viimeistelemiseksi.</w:t>
      </w:r>
    </w:p>
    <w:p>
      <w:r>
        <w:rPr>
          <w:b/>
        </w:rPr>
        <w:t xml:space="preserve">Tulos</w:t>
      </w:r>
    </w:p>
    <w:p>
      <w:r>
        <w:t xml:space="preserve">onko uskomaton Hulk jatkoa Hulkille</w:t>
      </w:r>
    </w:p>
    <w:p>
      <w:r>
        <w:rPr>
          <w:b/>
        </w:rPr>
        <w:t xml:space="preserve">Esimerkki 4.110</w:t>
      </w:r>
    </w:p>
    <w:p>
      <w:r>
        <w:t xml:space="preserve">Länsi-Berliini -- 9. marraskuuta 1989 muuri avattiin, ja kaupungin kaksi osaa oli jälleen fyysisesti - vaikkakaan ei vielä laillisesti - yhdistetty. Saksan kahden osavaltion ja neljän sodanaikaisen liittolaisen allekirjoittama Kaksi plus neljä -sopimus tasoitti tietä Saksan yhdistymiselle ja Länsi-Berliinin miehityksen päättymiselle länsiliittoutuneiden taholta. Lokakuun 3. päivänä 1990, jolloin Saksa virallisesti yhdistyi, Itä- ja Länsi-Berliini yhdistyivät virallisesti Berliinin kaupungiksi, joka liittyi laajentuneeseen liittotasavaltaan Bremenin ja Hampurin kaltaisena kaupunkivaltiona. Länsi-Berliinin pormestarista Walter Momperista tuli yhdistyneen kaupungin ensimmäinen pormestari.</w:t>
      </w:r>
    </w:p>
    <w:p>
      <w:r>
        <w:rPr>
          <w:b/>
        </w:rPr>
        <w:t xml:space="preserve">Tulos</w:t>
      </w:r>
    </w:p>
    <w:p>
      <w:r>
        <w:t xml:space="preserve">onko vielä olemassa itäistä ja läntistä berliiniä</w:t>
      </w:r>
    </w:p>
    <w:p>
      <w:r>
        <w:rPr>
          <w:b/>
        </w:rPr>
        <w:t xml:space="preserve">Esimerkki 4.111</w:t>
      </w:r>
    </w:p>
    <w:p>
      <w:r>
        <w:t xml:space="preserve">Aika Kiinassa -- Kiinassa noudatetaan yhtä standardiaikaa UTC+08:00 (kahdeksan tuntia ennen koordinoitua maailmanaikaa), vaikka Kiinassa on viisi maantieteellistä aikavyöhykettä. Virallista kansallista standardiaikaa kutsutaan Pekingin ajaksi (kiinaksi 北京时间) kotimaassa ja Kiinan normaaliaikaa (CST) kansainvälisesti. Kesäaikaa ei ole noudatettu vuodesta 1991 lähtien.</w:t>
      </w:r>
    </w:p>
    <w:p>
      <w:r>
        <w:rPr>
          <w:b/>
        </w:rPr>
        <w:t xml:space="preserve">Tulos</w:t>
      </w:r>
    </w:p>
    <w:p>
      <w:r>
        <w:t xml:space="preserve">Onko Peking ja Shanghai samalla aikavyöhykkeellä?</w:t>
      </w:r>
    </w:p>
    <w:p>
      <w:r>
        <w:rPr>
          <w:b/>
        </w:rPr>
        <w:t xml:space="preserve">Esimerkki 4.112</w:t>
      </w:r>
    </w:p>
    <w:p>
      <w:r>
        <w:t xml:space="preserve">Need for Speed: The Run -- Need for Speed: The Run on kilpa-videopeli, kahdeksastoista otsikko pitkäaikainen Need for Speed franchising, ja kehitti kanadalainen EA tytäryhtiö EA Black Box ja julkaisi Electronic Arts. Wii- ja 3DS-versiot on kehittänyt Firebrand Games, tiimi, joka on tehnyt Undercoverin ja Nitron (molemmat DS-versiot). Se julkaistiin Pohjois-Amerikassa 15. marraskuuta 2011 ja Euroopassa 18. marraskuuta 2011.</w:t>
      </w:r>
    </w:p>
    <w:p>
      <w:r>
        <w:rPr>
          <w:b/>
        </w:rPr>
        <w:t xml:space="preserve">Tulos</w:t>
      </w:r>
    </w:p>
    <w:p>
      <w:r>
        <w:t xml:space="preserve">on Need for Speed the Run avoin maailma</w:t>
      </w:r>
    </w:p>
    <w:p>
      <w:r>
        <w:rPr>
          <w:b/>
        </w:rPr>
        <w:t xml:space="preserve">Esimerkki 4.113</w:t>
      </w:r>
    </w:p>
    <w:p>
      <w:r>
        <w:t xml:space="preserve">Never Be the Same (Camila Cabellon kappale) -- Levyllä on kaksi versiota kappaleesta. Ensimmäinen sisältää repliikkejä kuten ``Nikotiini, heroiini, morfiini, olet kaikki mitä tarvitsen'', joka on korvattu radioeditoidussa versiossa: ``Nikotiini, kiirehdit minua, kosketat minua''.</w:t>
      </w:r>
    </w:p>
    <w:p>
      <w:r>
        <w:rPr>
          <w:b/>
        </w:rPr>
        <w:t xml:space="preserve">Tulos</w:t>
      </w:r>
    </w:p>
    <w:p>
      <w:r>
        <w:t xml:space="preserve">onko koskaan olla sama -ohjelmasta olemassa kaksi versiota</w:t>
      </w:r>
    </w:p>
    <w:p>
      <w:r>
        <w:rPr>
          <w:b/>
        </w:rPr>
        <w:t xml:space="preserve">Esimerkki 4.114</w:t>
      </w:r>
    </w:p>
    <w:p>
      <w:r>
        <w:t xml:space="preserve">Dallas Cowboys - Cowboysin sinistä pelipaitaa on pidetty vuosien mittaan "pilkkana", koska joukkue näytti usein häviävän, kun se käytti sitä. Tämä väitetty kirous herätti huomiota sen jälkeen, kun joukkue hävisi Super Bowl V:n sinisillä pelipaidoilla. Kirouksen juuret juontavat kuitenkin todennäköisesti juurensa jo vuoden 1968 divisioonan pudotuspeleihin, jolloin sinipaitainen Cowboys hävisi Cleveland Brownsille Don Meredithin viimeisessä pelissä Cowboysin kanssa. Dallasin ainoa voitto konferenssin mestaruusottelussa tai Super Bowlissa sinisillä pelipaidoilla oli vuoden 1978 NFC-mestaruusottelussa Los Angeles Ramsia vastaan.</w:t>
      </w:r>
    </w:p>
    <w:p>
      <w:r>
        <w:rPr>
          <w:b/>
        </w:rPr>
        <w:t xml:space="preserve">Tulos</w:t>
      </w:r>
    </w:p>
    <w:p>
      <w:r>
        <w:t xml:space="preserve">ovatko Dallas Cowboys koskaan hävinnyt Super Bowlin?</w:t>
      </w:r>
    </w:p>
    <w:p>
      <w:r>
        <w:rPr>
          <w:b/>
        </w:rPr>
        <w:t xml:space="preserve">Esimerkki 4.115</w:t>
      </w:r>
    </w:p>
    <w:p>
      <w:r>
        <w:t xml:space="preserve">Serkkuavioliitto -- Se on sallittu Japanissa, vaikka sen määrä on vähentynyt viime vuosina.</w:t>
      </w:r>
    </w:p>
    <w:p>
      <w:r>
        <w:rPr>
          <w:b/>
        </w:rPr>
        <w:t xml:space="preserve">Tulos</w:t>
      </w:r>
    </w:p>
    <w:p>
      <w:r>
        <w:t xml:space="preserve">Onko Japanissa laillista mennä naimisiin serkun kanssa?</w:t>
      </w:r>
    </w:p>
    <w:p>
      <w:r>
        <w:rPr>
          <w:b/>
        </w:rPr>
        <w:t xml:space="preserve">Esimerkki 4.116</w:t>
      </w:r>
    </w:p>
    <w:p>
      <w:r>
        <w:t xml:space="preserve">Intian jalkapallomaajoukkue -- Maaliskuuhun 2015 mennessä, kun Intia ei ollut pelannut yhtään ottelua, se saavutti alhaisimman FIFA-ranking-sijoituksensa 173. sijan. Pari kuukautta aiemmin Stephen Constantine palkattiin uudelleen päävalmentajaksi johdettuaan Intiaa ensimmäisen kerran yli kymmenen vuotta aiemmin. Constantinen ensimmäinen merkittävä tehtävä takaisin Intian päävalmentajana olivat vuoden 2018 jalkapallon MM-karsinnat. Selvittyään ensimmäisellä karsintakierroksella Intia putosi toisella kierroksella häviten kahdeksasta ottelustaan seitsemän, eikä näin ollen jälleen kerran päässyt MM-karsintoihin.</w:t>
      </w:r>
    </w:p>
    <w:p>
      <w:r>
        <w:rPr>
          <w:b/>
        </w:rPr>
        <w:t xml:space="preserve">Tulos</w:t>
      </w:r>
    </w:p>
    <w:p>
      <w:r>
        <w:t xml:space="preserve">osallistuuko Intia vuoden 2018 jalkapallon maailmanmestaruuskilpailuihin?</w:t>
      </w:r>
    </w:p>
    <w:p>
      <w:r>
        <w:rPr>
          <w:b/>
        </w:rPr>
        <w:t xml:space="preserve">Esimerkki 4.117</w:t>
      </w:r>
    </w:p>
    <w:p>
      <w:r>
        <w:t xml:space="preserve">Maanpäällinen planeetta -- Aurinkokunnassa on neljä maanpäällistä planeettaa: Merkurius, Venus, Maa ja Mars. Vain yhdellä maanpäällisellä planeetalla, Maalla, tiedetään olevan aktiivinen hydrosfääri.</w:t>
      </w:r>
    </w:p>
    <w:p>
      <w:r>
        <w:rPr>
          <w:b/>
        </w:rPr>
        <w:t xml:space="preserve">Tulos</w:t>
      </w:r>
    </w:p>
    <w:p>
      <w:r>
        <w:t xml:space="preserve">aurinkokunnassa on neljä Maan kokoista maanpäällistä planeettaa.</w:t>
      </w:r>
    </w:p>
    <w:p>
      <w:r>
        <w:rPr>
          <w:b/>
        </w:rPr>
        <w:t xml:space="preserve">Esimerkki 4.118</w:t>
      </w:r>
    </w:p>
    <w:p>
      <w:r>
        <w:t xml:space="preserve">Matkailu Pohjois-Koreassa -- Niihin ryhmiin, jotka tarjoavat edelleen pääsyn kaikkiin länsimaihin, kuuluvat: Lupine Travel (Yhdistyneessä kuningaskunnassa toimiva budjettimatkatoimisto, joka tunnetaan Korean demokraattisen kansantasavallan amatöörigolfin avoimista golfkilpailuista), Tongil Tours (keskittyy yliopistomatkoihin ja erityisvaltuuskunnille) ja KTG (tunnetaan pienistä ryhmistä ja edullisista matkoista). FarRail Tours tekee myös matkoja, joilla tutustutaan toimiviin höyryjuniin ja Pjongjangin metroon.</w:t>
      </w:r>
    </w:p>
    <w:p>
      <w:r>
        <w:rPr>
          <w:b/>
        </w:rPr>
        <w:t xml:space="preserve">Tulos</w:t>
      </w:r>
    </w:p>
    <w:p>
      <w:r>
        <w:t xml:space="preserve">voiko Yhdysvaltojen kansalainen matkustaa Pohjois-Koreaan</w:t>
      </w:r>
    </w:p>
    <w:p>
      <w:r>
        <w:rPr>
          <w:b/>
        </w:rPr>
        <w:t xml:space="preserve">Esimerkki 4.119</w:t>
      </w:r>
    </w:p>
    <w:p>
      <w:r>
        <w:t xml:space="preserve">Great Lakes Waterway -- Great Lakes Waterway on luonnollisten kanavien ja kanavien järjestelmä, joka mahdollistaa navigoinnin Pohjois-Amerikan Suurten järvien välillä. Vaikka kaikki järvet ovat luonnostaan yhteydessä toisiinsa ketjuna, Niagaran putousten ja St. Marys -joen koskien kaltaiset esteet estivät vuosisatojen ajan vesiliikenteen järvien välillä.</w:t>
      </w:r>
    </w:p>
    <w:p>
      <w:r>
        <w:rPr>
          <w:b/>
        </w:rPr>
        <w:t xml:space="preserve">Tulos</w:t>
      </w:r>
    </w:p>
    <w:p>
      <w:r>
        <w:t xml:space="preserve">ovatko suuret järvet yhteydessä toisiinsa</w:t>
      </w:r>
    </w:p>
    <w:p>
      <w:r>
        <w:rPr>
          <w:b/>
        </w:rPr>
        <w:t xml:space="preserve">Esimerkki 4.120</w:t>
      </w:r>
    </w:p>
    <w:p>
      <w:r>
        <w:t xml:space="preserve">999 (hätäpuhelinnumero) -- Yleiseurooppalainen 112-koodi otettiin käyttöön Yhdistyneessä kuningaskunnassa huhtikuussa 1995 ilman suurta julkisuutta. Se yhdistetään olemassa oleviin 999-puhelinpiireihin. GSM-standardin mukaan GSM-puhelimen käyttäjä voi soittaa numeroon 112 avaamatta näppäimistön lukitusta. Tämä ominaisuus voi säästää aikaa hätätilanteissa, mutta se aiheuttaa myös joitakin vahingossa soitettuja puheluita. Kaikki matkapuhelimet soittavat hätäpuheluita, kun näppäimistö on lukittu. Alun perin Yhdistyneessä kuningaskunnassa ei tarvittu voimassa olevaa SIM-korttia 999/112-hätäpuhelun soittamiseen. Koska jäljittämättömiä huijauspuheluita on kuitenkin soitettu paljon, kaikki Yhdistyneen kuningaskunnan verkot ovat nyt estäneet tämän ominaisuuden käytön. Useimmat brittiläiset matkapuhelimet soittavat 999/112-numeroon ilman SIM-korttia (tai lukitulla/virheellisellä SIM-kortilla), mutta puhelua ei yhdistetä. SIM-kortittomien puhelujen estämisen jälkeen Yhdistyneen kuningaskunnan verkot ottivat vuonna 2009 käyttöön hätäpuhelujen verkkovierailut. Tämän ansiosta käyttäjä, jolla on voimassa oleva SIM-kortti jostakin Yhdistyneen kuningaskunnan verkosta, voi soittaa hätäpuheluita mihin tahansa verkkoon, jonka peittoalue on käytössä.</w:t>
      </w:r>
    </w:p>
    <w:p>
      <w:r>
        <w:rPr>
          <w:b/>
        </w:rPr>
        <w:t xml:space="preserve">Tulos</w:t>
      </w:r>
    </w:p>
    <w:p>
      <w:r>
        <w:t xml:space="preserve">voitko soittaa numeroon 999 ilman sim-korttia</w:t>
      </w:r>
    </w:p>
    <w:p>
      <w:r>
        <w:rPr>
          <w:b/>
        </w:rPr>
        <w:t xml:space="preserve">Esimerkki 4.121</w:t>
      </w:r>
    </w:p>
    <w:p>
      <w:r>
        <w:t xml:space="preserve">Burgundi (väri) -- Burgundi on tummanpunainen tai tummanpunainen, ruskeaan taipuvainen. Se on saanut nimensä Burgundinviinin väristä (Burgundin alueelta Ranskasta). Ranskalaiset viittaavat väriin viitaten toiseen ranskalaiseen viiniin ja kutsuvat tätä punaisen sävyä nimellä ``Bordeaux''. Quebecin ranskaksi tätä väriä kutsutaan Bourgogne IPA: (buʁɡɡɔɲ) ( kuuntele)))</w:t>
      </w:r>
    </w:p>
    <w:p>
      <w:r>
        <w:rPr>
          <w:b/>
        </w:rPr>
        <w:t xml:space="preserve">Tulos</w:t>
      </w:r>
    </w:p>
    <w:p>
      <w:r>
        <w:t xml:space="preserve">Onko bordeaux sama kuin viininpunainen väri?</w:t>
      </w:r>
    </w:p>
    <w:p>
      <w:r>
        <w:rPr>
          <w:b/>
        </w:rPr>
        <w:t xml:space="preserve">Esimerkki 4.122</w:t>
      </w:r>
    </w:p>
    <w:p>
      <w:r>
        <w:t xml:space="preserve">United States v. Carolene Products Co. -- United States v. Carolene Products Company, 304 U.S. 144 (1938), oli Yhdysvaltain korkeimman oikeuden 25. huhtikuuta 1938 antama päätös. Tapaus on kuuluisa sen "alaviitteestä neljä", jossa tuomioistuin vahvisti järjestelmän, jossa "erillisiin ja eristyneisiin vähemmistöihin" kohdistuviin lakeihin sovelletaan tiukempaa valvontaa, kun taas taloudellisiin säännöksiin, kuten tässä tapauksessa, sovelletaan lievempää valvontaa.</w:t>
      </w:r>
    </w:p>
    <w:p>
      <w:r>
        <w:rPr>
          <w:b/>
        </w:rPr>
        <w:t xml:space="preserve">Tulos</w:t>
      </w:r>
    </w:p>
    <w:p>
      <w:r>
        <w:t xml:space="preserve">alaviitteessä 4 asiassa United States v. Carolene Products Co. yksilöidään alat, joilla</w:t>
      </w:r>
    </w:p>
    <w:p>
      <w:r>
        <w:rPr>
          <w:b/>
        </w:rPr>
        <w:t xml:space="preserve">Esimerkki 4.123</w:t>
      </w:r>
    </w:p>
    <w:p>
      <w:r>
        <w:t xml:space="preserve">Walmart -- Walmart on maailman suurin yritys liikevaihdoltaan - Fortune Global 500 -listan mukaan yli 500 miljardia dollaria vuonna 2018 - ja maailman suurin yksityinen työnantaja 2,3 miljoonalla työntekijällään. Se on julkisesti noteerattu perheyritys, sillä yhtiö on Waltonin perheen määräysvallassa. Sam Waltonin perilliset omistavat yli 50 prosenttia Walmartista holding-yhtiönsä Walton Enterprisesin kautta ja yksittäisten omistustensa kautta. Walmart oli Yhdysvaltain suurin päivittäistavarakaupan vähittäismyyjä vuonna 2016, ja 62,3 prosenttia Walmartin 478,614 miljardin Yhdysvaltain dollarin myynnistä tuli Yhdysvaltain toiminnoista.</w:t>
      </w:r>
    </w:p>
    <w:p>
      <w:r>
        <w:rPr>
          <w:b/>
        </w:rPr>
        <w:t xml:space="preserve">Tulos</w:t>
      </w:r>
    </w:p>
    <w:p>
      <w:r>
        <w:t xml:space="preserve">onko walmart maailman suurin vähittäiskauppias?</w:t>
      </w:r>
    </w:p>
    <w:p>
      <w:r>
        <w:rPr>
          <w:b/>
        </w:rPr>
        <w:t xml:space="preserve">Esimerkki 4.124</w:t>
      </w:r>
    </w:p>
    <w:p>
      <w:r>
        <w:t xml:space="preserve">New York Cosmos (2010) -- New York Cosmos on yhdysvaltalainen ammattilaisjalkapalloseura, joka pelaa vuodesta 2013 lähtien Pohjois-Amerikan jalkapalloliigassa (North American Soccer League), Pohjois-Amerikan jalkapallon kakkosdivisioonassa, ja jonka kotipaikka on Brooklynin kaupunginosassa New Yorkissa. Joukkueen ja organisaation nykyinen kokoonpano, joka on perustettu elokuusta 2010 lähtien, on uudelleensyntymä alkuperäisestä New York Cosmosista (1970--1985), joka pelasi edellisessä North American Soccer Leaguessa (1968--1984), Pohjois-Amerikan jalkapallon entisessä ykkösdivisioonassa. Cosmos pelaa MCU Parkissa Coney Islandin rantakadulla.</w:t>
      </w:r>
    </w:p>
    <w:p>
      <w:r>
        <w:rPr>
          <w:b/>
        </w:rPr>
        <w:t xml:space="preserve">Tulos</w:t>
      </w:r>
    </w:p>
    <w:p>
      <w:r>
        <w:t xml:space="preserve">ovatko New York Cosmosin joukkueet MlS:ssä?</w:t>
      </w:r>
    </w:p>
    <w:p>
      <w:r>
        <w:rPr>
          <w:b/>
        </w:rPr>
        <w:t xml:space="preserve">Esimerkki 4.125</w:t>
      </w:r>
    </w:p>
    <w:p>
      <w:r>
        <w:t xml:space="preserve">Jom Kippur -- Jom Kippur (/ˌjɒm kɪˈpʊər, ˌjɔːm ˈkɪpər, ˌjoʊm-/; heprea: יוֹם כִּיפּוּר, IPA: (ˈjom kiˈpuʁ), tai יום הכיפורים), joka tunnetaan myös nimellä sovituspäivä, on juutalaisuudessa vuoden pyhin päivä. Sen keskeisiä teemoja ovat sovitus ja katumus. Juutalaiset viettävät tätä pyhää päivää perinteisesti noin 25 tuntia paastoten ja rukoillen intensiivisesti ja viettävät usein suurimman osan päivästä synagogassa.</w:t>
      </w:r>
    </w:p>
    <w:p>
      <w:r>
        <w:rPr>
          <w:b/>
        </w:rPr>
        <w:t xml:space="preserve">Tulos</w:t>
      </w:r>
    </w:p>
    <w:p>
      <w:r>
        <w:t xml:space="preserve">paastoatteko sovituspäivänä?</w:t>
      </w:r>
    </w:p>
    <w:p>
      <w:r>
        <w:rPr>
          <w:b/>
        </w:rPr>
        <w:t xml:space="preserve">Esimerkki 4.126</w:t>
      </w:r>
    </w:p>
    <w:p>
      <w:r>
        <w:t xml:space="preserve">Yonge Street -- Provincial downloading erotti Yonge Streetin valtatie 11:stä 1990-luvulla. Tämän seurauksena valtatie 11 alkaa vasta Crown Hillissä Barrien ulkopuolella, useita kilometrejä pohjoiseen siitä, mihin nimi ``Yonge Street'' päättyy. Guinnessin ennätystenkirja ei enää pidä Yonge Streetiä maailman pisimpänä katuna eikä ole valinnut korvaavaa katua, mutta mainitsee Pan-American Highwayn maailman pisimpänä ``moottorikelpoisena tienä''.</w:t>
      </w:r>
    </w:p>
    <w:p>
      <w:r>
        <w:rPr>
          <w:b/>
        </w:rPr>
        <w:t xml:space="preserve">Tulos</w:t>
      </w:r>
    </w:p>
    <w:p>
      <w:r>
        <w:t xml:space="preserve">onko Yonge Street maailman pisin katu?</w:t>
      </w:r>
    </w:p>
    <w:p>
      <w:r>
        <w:rPr>
          <w:b/>
        </w:rPr>
        <w:t xml:space="preserve">Esimerkki 4.127</w:t>
      </w:r>
    </w:p>
    <w:p>
      <w:r>
        <w:t xml:space="preserve">San Tan Valley, Arizona -- San Tan Valley on saanut nimensä läheiseltä San Tan -vuoristolta. Aikaisemmin San Tan Heights, San Tan Foothills, Greater San Tan ja yksinkertaisesti San Tan Area -nimillä kutsutulla alueella ei ollut virallista nimeä, ja asukkaat käyttivät postiosoitteena läheistä Queen Creekiä. Samaan aikaan kun yhteisölle lisättiin uusi postinumero 1. heinäkuuta 2009, Yhdysvaltain postilaitosta pyydettiin antamaan alueelle uusi nimi. Osana alkuperäistä pyyntöä postilaitokselle esitettiin nimi ``Bella Vista'', mutta jotkut paikalliset asukkaat vastustivat ehdotettua nimeä. Tämän johdosta Greater San Tan Area Coalition järjesti 16.-22. kesäkuuta ei-sitovan äänestyksen, jossa asukkaat saivat äänestää yhteisön nimestä. Kesäkuun 23. päivänä 2009 äänet laskettiin huoneessa, joka oli täynnä ihmisiä, muun muassa Pinalin piirikunnan nykyinen valvojan edustaja, ja alueen uudeksi nimeksi tuli San Tan Valley.</w:t>
      </w:r>
    </w:p>
    <w:p>
      <w:r>
        <w:rPr>
          <w:b/>
        </w:rPr>
        <w:t xml:space="preserve">Tulos</w:t>
      </w:r>
    </w:p>
    <w:p>
      <w:r>
        <w:t xml:space="preserve">Onko San Tan Valley sama kuin Queen Creek?</w:t>
      </w:r>
    </w:p>
    <w:p>
      <w:r>
        <w:rPr>
          <w:b/>
        </w:rPr>
        <w:t xml:space="preserve">Esimerkki 4.128</w:t>
      </w:r>
    </w:p>
    <w:p>
      <w:r>
        <w:t xml:space="preserve">Dallas Stars -- Stars on voittanut Dallasissa kahdeksan divisioonan mestaruutta, kaksi Presidents' Trophya NHL:n parhaana runkosarjajoukkueena, kahdesti läntisen konferenssin mestaruuden ja vuosina 1998-199 Stanley Cupin. Joe Nieuwendyk voitti samana vuonna Conn Smythe Trophyn pudotuspelien arvokkaimpana pelaajana.</w:t>
      </w:r>
    </w:p>
    <w:p>
      <w:r>
        <w:rPr>
          <w:b/>
        </w:rPr>
        <w:t xml:space="preserve">Tulos</w:t>
      </w:r>
    </w:p>
    <w:p>
      <w:r>
        <w:t xml:space="preserve">ovatko Dallas Stars voittaneet Stanley Cupin?</w:t>
      </w:r>
    </w:p>
    <w:p>
      <w:r>
        <w:rPr>
          <w:b/>
        </w:rPr>
        <w:t xml:space="preserve">Esimerkki 4.129</w:t>
      </w:r>
    </w:p>
    <w:p>
      <w:r>
        <w:t xml:space="preserve">Viiden tähden sotilasarvo -- Viiden tähden sotilasarvo on erittäin korkea sotilasarvo, joka perustettiin ensimmäisen kerran Yhdysvalloissa vuonna 1944 ja jonka tunnus on viiden tähden kenraali, sekä vastaavat sotilasarvot muissa maissa. Kyseessä on korkein operatiivisten sotilasjohtajien arvo, ja Naton "vakioasteikossa" se on merkitty koodilla OF-10.</w:t>
      </w:r>
    </w:p>
    <w:p>
      <w:r>
        <w:rPr>
          <w:b/>
        </w:rPr>
        <w:t xml:space="preserve">Tulos</w:t>
      </w:r>
    </w:p>
    <w:p>
      <w:r>
        <w:t xml:space="preserve">Onko olemassa sellaista asiaa kuin viiden tähden kenraali?</w:t>
      </w:r>
    </w:p>
    <w:p>
      <w:r>
        <w:rPr>
          <w:b/>
        </w:rPr>
        <w:t xml:space="preserve">Esimerkki 4.130</w:t>
      </w:r>
    </w:p>
    <w:p>
      <w:r>
        <w:t xml:space="preserve">Mandamus -- Yhdysvaltain muutoksenhakutuomioistuimen Yhdysvaltain piirituomioistuimelle antaman mandamuksen yhteydessä korkein oikeus on todennut, että muutoksenhakutuomioistuimilla on harkintavalta antaa mandamus alemman oikeusasteen tuomioistuimen harkintavallan väärinkäytön valvomiseksi epätavallisissa olosuhteissa, joissa on pakottava syy olla odottamatta muutoksenhakua lainvoimaiseen tuomioon. Tätä harkintavaltaa käytetään hyvin säästeliäästi. Harkintavaltaa käytetään jonkin verran useammin, joskin edelleen niukasti, kun on kyse salassa pidettävää aineistoa koskevista luovutuskiistoista, koska käräjäoikeuden määräystä, jolla virheellisesti pakotetaan paljastamaan salassa pidettävää aineistoa, ei ehkä koskaan voida korjata myöhemmällä muutoksenhaulla. Tapauksessa In Re Electronic Privacy Information Center (2013) yksityisyydensuojan puolustajat hakivat suoraan korkeimmalta oikeudelta mandamusmääräystä pysäyttääkseen National Security Agencyn puhelutietojen keräysohjelman. Korkein oikeus hylkäsi hakemuksen. Hiljattain korkein oikeus asettui Yhdysvaltain hallituksen puolelle ja antoi mandamusmääräyksen, joka liittyi tiedonsaantiin oikeudenkäynnissä, jossa oli kyse Deferred Action for Childhood Arrivals -ohjelman peruuttamisesta.</w:t>
      </w:r>
    </w:p>
    <w:p>
      <w:r>
        <w:rPr>
          <w:b/>
        </w:rPr>
        <w:t xml:space="preserve">Tulos</w:t>
      </w:r>
    </w:p>
    <w:p>
      <w:r>
        <w:t xml:space="preserve">onko korkeimmalla oikeudella valtuudet antaa määräys mandamuksen antamisesta?</w:t>
      </w:r>
    </w:p>
    <w:p>
      <w:r>
        <w:rPr>
          <w:b/>
        </w:rPr>
        <w:t xml:space="preserve">Esimerkki 4.131</w:t>
      </w:r>
    </w:p>
    <w:p>
      <w:r>
        <w:t xml:space="preserve">Niili -- Joen pohjoisosa virtaa pohjoiseen lähes kokonaan Sudanin autiomaan läpi Egyptiin, päätyy suureen suistoon ja laskee Välimereen. Egyptin sivilisaatio ja Sudanin kuningaskunnat ovat olleet riippuvaisia joesta muinaisista ajoista lähtien. Suurin osa Egyptin väestöstä ja kaupungeista sijaitsee Niilin laakson Assuanin pohjoispuolella olevissa osissa, ja lähes kaikki muinaisen Egyptin kulttuurihistorialliset kohteet sijaitsevat joen rannoilla.</w:t>
      </w:r>
    </w:p>
    <w:p>
      <w:r>
        <w:rPr>
          <w:b/>
        </w:rPr>
        <w:t xml:space="preserve">Tulos</w:t>
      </w:r>
    </w:p>
    <w:p>
      <w:r>
        <w:t xml:space="preserve">laskeutuuko Niili Välimerelle?</w:t>
      </w:r>
    </w:p>
    <w:p>
      <w:r>
        <w:rPr>
          <w:b/>
        </w:rPr>
        <w:t xml:space="preserve">Esimerkki 4.132</w:t>
      </w:r>
    </w:p>
    <w:p>
      <w:r>
        <w:t xml:space="preserve">Handicap (golf) -- Huomautus 1: Jos pelaajan Playing Handicap on negatiivinen (ns. ``Plus'' Playing Handicap), hän antaa kentälle tasoituslyöntejä alkaen lyönti-indeksistä 18.</w:t>
      </w:r>
    </w:p>
    <w:p>
      <w:r>
        <w:rPr>
          <w:b/>
        </w:rPr>
        <w:t xml:space="preserve">Tulos</w:t>
      </w:r>
    </w:p>
    <w:p>
      <w:r>
        <w:t xml:space="preserve">voiko sinulla olla negatiivinen tasoitus golfissa?</w:t>
      </w:r>
    </w:p>
    <w:p>
      <w:r>
        <w:rPr>
          <w:b/>
        </w:rPr>
        <w:t xml:space="preserve">Esimerkki 4.133</w:t>
      </w:r>
    </w:p>
    <w:p>
      <w:r>
        <w:t xml:space="preserve">Hole in one -- Golfissa hole in one tai hole-in-one (tunnetaan myös nimellä ässä, useimmiten amerikanenglannissa) tarkoittaa sitä, että ti-laukauksella lyöty pallo päätyy kuppiin. Tällöin pelaaja saa reiästä ykköstuloksen. Holes in one esiintyy yleisimmin par 3 -rei'illä, jotka ovat lyhimmät reiät tavallisen kokoisella golfkentällä. Myös pidemmät lyöntipelaajat ovat onnistuneet tässä saavutuksessa pidemmillä rei'illä, vaikka lähes kaikki par 4- ja par 5 -reiät ovat liian pitkiä, jotta golfarit eivät pystyisi saavuttamaan niitä yhdellä lyönnillä. Vaikka hole in one on hyvin tunnettu myös golfin ulkopuolella ja vaatii usein hyvin lyötyä lyöntiä ja huomattavaa voimaa, sen katsotaan sisältävän myös onnen elementin. Näin ollen ne ovat yleisempiä ja niitä pidetään vähemmän vaikuttavina kuin muita reikäsaavutuksia, kuten par 5:n suorittamista kahdella lyönnillä (albatrossi). Lokakuuhun 2008 mennessä oli neljä kertaa kirjattu condorin (neljä alle parin) hole-in-one par 5 -reiällä, jota oli auttanut ohut ilma korkealla tai kulman leikkaaminen koiranjalkaisella tai hevosenkengän muotoisella reiällä.</w:t>
      </w:r>
    </w:p>
    <w:p>
      <w:r>
        <w:rPr>
          <w:b/>
        </w:rPr>
        <w:t xml:space="preserve">Tulos</w:t>
      </w:r>
    </w:p>
    <w:p>
      <w:r>
        <w:t xml:space="preserve">Onko kukaan koskaan tehnyt hole in onea par 5:llä?</w:t>
      </w:r>
    </w:p>
    <w:p>
      <w:r>
        <w:rPr>
          <w:b/>
        </w:rPr>
        <w:t xml:space="preserve">Esimerkki 4.134</w:t>
      </w:r>
    </w:p>
    <w:p>
      <w:r>
        <w:t xml:space="preserve">Samsung Galaxy Note 5 -- Note 5:ssä on 5,7-tuumainen 1440p Super AMOLED Se toimii 64-bittisellä Exynos 7 Octa 7420 -järjestelmäpiirillä, joka koostuu neljästä 2,1 GHz:n Cortex-A57-ytimestä ja neljästä 1,5 GHz:n Cortex-A53-ytimestä sekä 4 Gt LPDDR4 RAM-muistia. Galaxy Note 5 on saatavana joko 32 tai 64 gigatavun tallennustilalla (Etelä-Korean yksinoikeudella myytävä ``Winter Edition'' tarjoaa 128 gigatavun tallennustilan), ja siinä on 3020 mAh:n akku, jossa on tuki langattomalle ja pikalataukselle. S6:n tavoin Note 5 ei tarjoa laajennettavaa tallennustilaa tai mahdollisuutta irrottaa akkua, toisin kuin edeltäjänsä. S6:n tapaan kotipainikkeessa oleva sormenjälkilukija käyttää nyt pyyhkäisyyn perustuvan skannausmekanismin sijaan kosketukseen perustuvaa skannausmekanismia, ja laite tukee myös Samsung Payta. 16 megapikselin takakamera on identtinen Galaxy S6:n kanssa, ja siinä on af/1,9-aukko, optinen kuvanvakain, kohteenseuranta-automaattitarkennus ja reaaliaikainen HDR.</w:t>
      </w:r>
    </w:p>
    <w:p>
      <w:r>
        <w:rPr>
          <w:b/>
        </w:rPr>
        <w:t xml:space="preserve">Tulos</w:t>
      </w:r>
    </w:p>
    <w:p>
      <w:r>
        <w:t xml:space="preserve">onko samsung galaxy note 5 on sormenjälki skanneri</w:t>
      </w:r>
    </w:p>
    <w:p>
      <w:r>
        <w:rPr>
          <w:b/>
        </w:rPr>
        <w:t xml:space="preserve">Esimerkki 4.135</w:t>
      </w:r>
    </w:p>
    <w:p>
      <w:r>
        <w:t xml:space="preserve">Braquo -- Braquon neljäs - ja viimeinen - kausi kuvattiin helmi-kesäkuussa 2015 Marseillessa ja Pariisissa. Sen ovat ohjanneet Xavier Palud ja Frédéric Jardin ja käsikirjoittanut Abdel Raouf Dafri. Se esitettiin Ranskassa syyskuussa 2016, ja sitä seurasi tiiviisti espanjankielinen lähetys, ja sitä alettiin esittää Yhdistyneessä kuningaskunnassa marraskuussa FOX UK -kanavalla.</w:t>
      </w:r>
    </w:p>
    <w:p>
      <w:r>
        <w:rPr>
          <w:b/>
        </w:rPr>
        <w:t xml:space="preserve">Tulos</w:t>
      </w:r>
    </w:p>
    <w:p>
      <w:r>
        <w:t xml:space="preserve">tuleeko Braquosta 5. tuotantokausi?</w:t>
      </w:r>
    </w:p>
    <w:p>
      <w:r>
        <w:rPr>
          <w:b/>
        </w:rPr>
        <w:t xml:space="preserve">Esimerkki 4.136</w:t>
      </w:r>
    </w:p>
    <w:p>
      <w:r>
        <w:t xml:space="preserve">The Open Championship -- The Open on 72-reikäinen lyöntipeliturnaus, joka pelataan neljänä päivänä, torstaista sunnuntaihin. Vuodesta 1979 lähtien se on pelattu viikolla, johon sisältyy heinäkuun kolmas perjantai. Tällä hetkellä mukana on 156 pelaajaa, joista suurin osa koostuu maailman johtavista ammattilaisista, joille on myönnetty poikkeuslupa, sekä parhaiden amatöörimestaruuskilpailujen voittajista. Lisäpaikkoja on myönnetty pelaajille, amatööreille ja ammattilaisille, jotka ovat menestyneet useissa karsintakilpailuissa. 36 reiän jälkeen pelataan cut, jonka jälkeen vain 70 parasta pelaajaa (ja tasapisteissä olevat pelaajat) pelaavat viikonloppuna viimeiset 36 reikää. Jos 72 reiän jälkeen tilanne on tasan, pelataan neljän reiän yhteisplayoff; jos kaksi tai useampi pelaaja on edelleen tasapisteissä, jatketaan äkkikuolemaottelua, kunnes voittaja on selvillä.</w:t>
      </w:r>
    </w:p>
    <w:p>
      <w:r>
        <w:rPr>
          <w:b/>
        </w:rPr>
        <w:t xml:space="preserve">Tulos</w:t>
      </w:r>
    </w:p>
    <w:p>
      <w:r>
        <w:t xml:space="preserve">onko british openissa leikkaus</w:t>
      </w:r>
    </w:p>
    <w:p>
      <w:r>
        <w:rPr>
          <w:b/>
        </w:rPr>
        <w:t xml:space="preserve">Esimerkki 4.137</w:t>
      </w:r>
    </w:p>
    <w:p>
      <w:r>
        <w:t xml:space="preserve">Kanadan englanti -- Jos kanadanenglannilla on yhteistä sanastoa muiden englannin murteiden kanssa, sillä on taipumus jakaa suurin osa sanastosta amerikanenglannin kanssa, mutta sillä on myös monia muita kuin amerikkalaisia termejä, jotka on jaettu selvästi Britannian kanssa. Brittiläiset ja amerikkalaiset termit voivat myös esiintyä rinnakkain kanadankielisessä englannissa eri laajuisesti, joskus uusin vivahtein; klassinen esimerkki on holiday (brittiläinen), jota käytetään usein vaihdellen holidayn (amerikkalainen) kanssa, vaikka kanadalaisessa puhekielessä jälkimmäinen voi tarkoittaa suppeammin matkaa muualle ja edellinen voi tarkoittaa yleistä vapaata työstä. Kanadan englannin morfosyntaktiset piirteet vaikuttavat myös sanastoon; tähän kuuluu muun muassa taipumus käyttää omistusmuotoista ``have'' toisin kuin ``have got'' tai ``got'', mikä eroaa sekä brittienglannista että amerikanenglannista. Lisäksi kanadalaisen englannin sanastossa on joitakin sanoja, joita esiintyy harvoin (jos koskaan) muualla. Näiden ja muiden sanojen osalta hyvä lähde on Dictionary of Canadianisms on Historical Principles, jota parhaillaan tarkistetaan Brittiläisen Kolumbian yliopistossa Vancouverissa, Brittiläisessä Kolumbiassa. Kanadalaisyleisö näyttää olevan kiinnostunut ainutlaatuisista "kanadalaisuuksista": sanoista, jotka ovat selvästi ominaista kanadalaiselle englannille - vaikkakaan eivät ehkä yksinomaan Kanadalle; on jonkin verran erimielisyyttä siitä, missä määrin "kanadalaisuudella" todella tarkoitetaan Kanadalle ominaista termiä, ja populaarimediassa tätä käsitystä on mahdollisesti liioiteltu. Kansainyhteisön jäsenenä Kanada jakaa monia institutionaalisen terminologian ja ammattinimikkeet entisen brittiläisen imperiumin maiden kanssa - esimerkiksi constable, joka tarkoittaa alimman tason poliisia, ja chartered accountant.</w:t>
      </w:r>
    </w:p>
    <w:p>
      <w:r>
        <w:rPr>
          <w:b/>
        </w:rPr>
        <w:t xml:space="preserve">Tulos</w:t>
      </w:r>
    </w:p>
    <w:p>
      <w:r>
        <w:t xml:space="preserve">Onko kanadalainen englanti sama kuin brittiläinen englanti?</w:t>
      </w:r>
    </w:p>
    <w:p>
      <w:r>
        <w:rPr>
          <w:b/>
        </w:rPr>
        <w:t xml:space="preserve">Esimerkki 4.138</w:t>
      </w:r>
    </w:p>
    <w:p>
      <w:r>
        <w:t xml:space="preserve">Aselait District of Columbiassa -- 24. heinäkuuta 2014 D.C.:n avointa ja piilotettua aseenkantoa koskeva kielto kumottiin perustuslain vastaisena asiassa Palmer v. District of Columbia. Tuomari Frederick Scullin Jr. ei aluksi lykännyt tuomion täytäntöönpanoa. Lyhyen aikaa tuomari Scullinin päätös laillisti käytännössä luvanvaraisen avoimen ja piilotetun kantamisen voimassa olevan ampuma-aseen rekisteröintikortin kanssa, ja muut kuin maassa asuvat henkilöt, joita ei ole tuomittu rikoksista, saivat kantaa asetta avoimesti tai piilotettuna piirikunnassa. Mutta 29. heinäkuuta 2014 Scullin antoi määräyksen, jolla tuomio lykättiin takautuvasti 22. lokakuuta 2014 saakka. Vastauksena tuomioon syyskuussa 2014 annettiin rajoittava toukokuun lupalaki piilokantoluvan myöntämisestä. Uuden lain mukaan hakijan on osoitettava "hyvä syy", jotta hän voi saada piilokantoluvan. Toukokuun 18. päivänä 2015 "hyvää syytä" koskeva vaatimus todettiin kuitenkin todennäköisesti perustuslain vastaiseksi, ja asiassa Wrenn v. District of Columbia annettiin alustava kielto, joka esti D.C:tä panemasta vaatimusta täytäntöön. Tämä käytännössä edellytti, että piirikunta myöntää lupia Shall-Issue-periaatteella päteville hakijoille, jotka ovat läpäisseet rikollisen taustatarkastuksen ja suorittaneet vaaditun ampuma-aseturvallisuuskoulutuksen. Tuomari Scullin ei lykännyt tuomiotaan, mutta muutoksenhakutuomioistuin lykkäsi sitä 12. kesäkuuta 2015, jolloin rajoittava "hyvän syyn" vaatimus jäi voimaan, kun oikeudenkäynti jatkuu. Myöhemmin todettiin, että New Yorkista vieraileva tuomari Scullin ei ollut toimivaltainen, koska hänet oli nimitetty ratkaisemaan vain Palmerin tapausta, ei Wrennin jatkotapausta. Wrennin tapaus siirrettiin sittemmin uudelle tuomarille, joka hylkäsi alustavaa kieltoa koskevan pyynnön.</w:t>
      </w:r>
    </w:p>
    <w:p>
      <w:r>
        <w:rPr>
          <w:b/>
        </w:rPr>
        <w:t xml:space="preserve">Tulos</w:t>
      </w:r>
    </w:p>
    <w:p>
      <w:r>
        <w:t xml:space="preserve">voiko DC:ssä kantaa piilotettua asetta?</w:t>
      </w:r>
    </w:p>
    <w:p>
      <w:r>
        <w:rPr>
          <w:b/>
        </w:rPr>
        <w:t xml:space="preserve">Esimerkki 4.139</w:t>
      </w:r>
    </w:p>
    <w:p>
      <w:r>
        <w:t xml:space="preserve">The Mountain Between Us (elokuva) -- Ben herää sairaalassa ja menee Alexin huoneeseen, jossa hän löytää Alexin sulhasensa Markin kanssa. Mark kehuu Beniä Alexin pelastamisesta, johon Ben vastaa, että Alex pelasti hänet, ja poistuu huoneesta sydän murtuneena. Jonkin ajan kuluttua Mark sanoo Alexille: ``Lupasin itselleni, että jos joskus menettäisit osan itsestäsi (käden tai jalan hänen vaarallisessa työssään kuvajournalistina), rakastaisin sinua silti. Mutta nyt hänelle on selvää, että hän on menettänyt Markin sydämen.</w:t>
      </w:r>
    </w:p>
    <w:p>
      <w:r>
        <w:rPr>
          <w:b/>
        </w:rPr>
        <w:t xml:space="preserve">Tulos</w:t>
      </w:r>
    </w:p>
    <w:p>
      <w:r>
        <w:t xml:space="preserve">Kuoleeko Ben meidän välillämme olevalla vuorella</w:t>
      </w:r>
    </w:p>
    <w:p>
      <w:r>
        <w:rPr>
          <w:b/>
        </w:rPr>
        <w:t xml:space="preserve">Esimerkki 4.140</w:t>
      </w:r>
    </w:p>
    <w:p>
      <w:r>
        <w:t xml:space="preserve">Chick-fil-A -- Yhtiö laajeni ensimmäistä kertaa Yhdysvaltojen ulkopuolelle avaamalla myyntipisteen Calgaryn kansainväliselle lentokentälle Calgaryssa, Albertassa, Kanadassa toukokuussa 2014. Ravintola sijaitsee lähellä Yhdysvaltoihin suuntautuvien lentojen lähtöaluetta. Kuten amerikkalaisissa toimipaikoissa, se on kuitenkin suljettu sunnuntaisin ja joulupäivänä (se on kuitenkin avoinna kiitospäivänä Amerikassa, sillä Kanadassa kiitospäivää vietetään kuukautta aiemmin).</w:t>
      </w:r>
    </w:p>
    <w:p>
      <w:r>
        <w:rPr>
          <w:b/>
        </w:rPr>
        <w:t xml:space="preserve">Tulos</w:t>
      </w:r>
    </w:p>
    <w:p>
      <w:r>
        <w:t xml:space="preserve">Onko Chick Fil A:ta muissa maissa?</w:t>
      </w:r>
    </w:p>
    <w:p>
      <w:r>
        <w:rPr>
          <w:b/>
        </w:rPr>
        <w:t xml:space="preserve">Esimerkki 4.141</w:t>
      </w:r>
    </w:p>
    <w:p>
      <w:r>
        <w:t xml:space="preserve">Pariisin rauhankonferenssi 1919 -- Tärkein tulos oli Saksan kanssa tehty Versaillesin sopimus, jonka 231 §:ssä asetettiin syyllisyys sodasta "Saksan ja sen liittolaisten hyökkäykselle". Tämä määräys osoittautui nöyryyttäväksi Saksalle ja loi pohjan kalliille hyvityksille, jotka Saksan oli määrä maksaa (se maksoi vain pienen osan ennen kuin hyvitykset päättyivät vuonna 1931). Viisi suurvaltaa (Ranska, Iso-Britannia, Italia, Japani ja Yhdysvallat) hallitsivat konferenssia. "Neljä suurta" olivat Ranskan pääministeri Georges Clemenceau, Yhdistyneen kuningaskunnan pääministeri David Lloyd George, Yhdysvaltain presidentti Woodrow Wilson ja Italian pääministeri Vittorio Emanuele Orlando. He tapasivat epävirallisesti 145 kertaa ja tekivät kaikki tärkeimmät päätökset, jotka muut puolestaan ratifioivat. Konferenssi alkoi 18. tammikuuta 1919, ja sen päättymispäivästä professori Michael Neiberg on todennut seuraavaa:</w:t>
      </w:r>
    </w:p>
    <w:p>
      <w:r>
        <w:rPr>
          <w:b/>
        </w:rPr>
        <w:t xml:space="preserve">Tulos</w:t>
      </w:r>
    </w:p>
    <w:p>
      <w:r>
        <w:t xml:space="preserve">tehtiinkö Versailles'n sopimus Pariisin rauhankonferenssissa?</w:t>
      </w:r>
    </w:p>
    <w:p>
      <w:r>
        <w:rPr>
          <w:b/>
        </w:rPr>
        <w:t xml:space="preserve">Esimerkki 4.142</w:t>
      </w:r>
    </w:p>
    <w:p>
      <w:r>
        <w:t xml:space="preserve">School of Rock (TV-sarja) -- Elokuussa 2014 Nickelodeon ilmoitti, että School of Rock -elokuvasta tehdään tv-sarja, ja näyttelijäkaarti julkistettiin maaliskuussa 2015. Huhtikuun 5. päivänä 2016 Nickelodeon ilmoitti, että School of Rock oli uusittu 13-jaksoiselle toiselle kaudelle, ja näyttelijä Breanna Yde ilmoitti Twitter-tilillään, että toisen kauden tuotanto alkoi 24. huhtikuuta 2016. Huhtikuussa 2016 Jama Williamson ylennettiin sarjan toisen kauden vakiokasvoiksi. Toinen kausi sai ensi-iltansa Nickelodeonilla 17. syyskuuta 2016. Nickelodeon uudisti sarjan 20 jakson kolmannelle kaudelle 2. joulukuuta 2016. Kolmas kausi sai ensi-iltansa 8. heinäkuuta 2017. 15. marraskuuta 2017 Nickelodeon ilmoitti, että kolmas kausi olisi viimeinen. Tony Cavalero kertoi sosiaalisessa mediassa, että sarjan finaali esitettiin 8. huhtikuuta 2018. Kolmannen kauden sekä sarjan viimeinen jakso esitettiin 8. huhtikuuta 2018.</w:t>
      </w:r>
    </w:p>
    <w:p>
      <w:r>
        <w:rPr>
          <w:b/>
        </w:rPr>
        <w:t xml:space="preserve">Tulos</w:t>
      </w:r>
    </w:p>
    <w:p>
      <w:r>
        <w:t xml:space="preserve">tuleeko School of Rockista 4. kausi?</w:t>
      </w:r>
    </w:p>
    <w:p>
      <w:r>
        <w:rPr>
          <w:b/>
        </w:rPr>
        <w:t xml:space="preserve">Esimerkki 4.143</w:t>
      </w:r>
    </w:p>
    <w:p>
      <w:r>
        <w:t xml:space="preserve">Cabo San Lucas -- Cabo San Lucas (espanjalainen ääntäminen: (ˈkaβo san ˈlukas), Cape Saint Luke), englanniksi Cabo, on lomakeskuskaupunki Baja Californian niemimaan eteläkärjessä Meksikon osavaltiossa Baja California Surissa. Vuonna 2015 kaupungin väkiluku oli 81 111 asukasta. Cabo San Lucas tunnetaan yhdessä San José del Cabon kanssa nimellä Los Cabos. Yhdessä ne muodostavat 305 983 asukkaan suurkaupunkialueen.</w:t>
      </w:r>
    </w:p>
    <w:p>
      <w:r>
        <w:rPr>
          <w:b/>
        </w:rPr>
        <w:t xml:space="preserve">Tulos</w:t>
      </w:r>
    </w:p>
    <w:p>
      <w:r>
        <w:t xml:space="preserve">Onko los cabos sama kuin cabo san lucas?</w:t>
      </w:r>
    </w:p>
    <w:p>
      <w:r>
        <w:rPr>
          <w:b/>
        </w:rPr>
        <w:t xml:space="preserve">Esimerkki 4.144</w:t>
      </w:r>
    </w:p>
    <w:p>
      <w:r>
        <w:t xml:space="preserve">Käsivarsi -- Ihmisen anatomiassa käsivarsi on yläraajan osa, joka sijaitsee olkanivelen ja kyynärnivelen välissä. Yleisessä kielenkäytössä käsivarsi ulottuu käteen. Se voidaan jakaa olkavarteen, joka ulottuu olkapäästä kyynärpäähän, kyynärvarteen, joka ulottuu kyynärpäästä käteen, ja käteen. Anatomisesti olkavarsi luineen ja niitä vastaavine lihaksineen on määritelmän mukaan osa käsivartta. Latinankielinen termi brachium voi viitata joko käsivarteen kokonaisuutena tai käsivarteen yksinään.</w:t>
      </w:r>
    </w:p>
    <w:p>
      <w:r>
        <w:rPr>
          <w:b/>
        </w:rPr>
        <w:t xml:space="preserve">Tulos</w:t>
      </w:r>
    </w:p>
    <w:p>
      <w:r>
        <w:t xml:space="preserve">Onko olkapää osa käsivartta?</w:t>
      </w:r>
    </w:p>
    <w:p>
      <w:r>
        <w:rPr>
          <w:b/>
        </w:rPr>
        <w:t xml:space="preserve">Esimerkki 4.145</w:t>
      </w:r>
    </w:p>
    <w:p>
      <w:r>
        <w:t xml:space="preserve">Dognapping -- Lääketieteelliset tutkimusorganisaatiot pyrkivät muuttamaan lakiehdotusta poistamalla viittaukset muihin eläimiin kuin kissoihin ja koiriin: "Kalojen, sammakoiden, kilpikonnien, matelijoiden, lintujen ja monien muiden laboratorioissa käytettävien nisäkkäiden liikkumisen sääntely olisi lähes mahdoton taakka. Senaatin kerrottiin saaneen enemmän postia koirapetolakiehdotuksesta kuin kansalaisoikeusliikkeeseen tai Vietnamin sotaan liittyvistä lakiehdotuksista. Esittelynsä aikana lakiehdotus tunnettiin nimellä ``Dognapping law''; sen jälkeen siitä tuli Animal Welfare Act of 1966.</w:t>
      </w:r>
    </w:p>
    <w:p>
      <w:r>
        <w:rPr>
          <w:b/>
        </w:rPr>
        <w:t xml:space="preserve">Tulos</w:t>
      </w:r>
    </w:p>
    <w:p>
      <w:r>
        <w:t xml:space="preserve">onko koiran varastaminen rikos</w:t>
      </w:r>
    </w:p>
    <w:p>
      <w:r>
        <w:rPr>
          <w:b/>
        </w:rPr>
        <w:t xml:space="preserve">Esimerkki 4.146</w:t>
      </w:r>
    </w:p>
    <w:p>
      <w:r>
        <w:t xml:space="preserve">Ned Stark -- Arvostellessaan Game of Thronesin tv-jaksoa ``Baelor'' James Poniewozik kirjoitti Time-lehdessä, että ``Eddard Starkin teloitus on ratkaisevan tärkeä tarinan ja sen teemojen ja kaiken sen jälkeisen kannalta, mutta se on myös metaviesti lukijalle: älä pidä mitään itsestäänselvyytenä.''. Entertainment Weeklyn James Hibberd totesi, että yleisön huijaaminen uskomaan, että Ned on sankari, ja hänen tappamisensa tekee sarjan tarinasta paremman. Kirjoittaessaan, että ``suuri käänne tässä ei ole se, että Ned Stark kuolee, vaan se, ketkä ovat Game of Thronesin todelliset päähenkilöt'', Hibberd huomautti, että sarjan painopiste osoittautuu olevan ``uusi sukupolvi'' johtajia, erityisesti Starkin lapset, mutta myös Daenerys ja jopa Tyrion. Hän huomautti: "Tämä on yksi niistä, jotka eivät ole vielä valmiita, mutta jotka eivät ole vielä valmiita:</w:t>
      </w:r>
    </w:p>
    <w:p>
      <w:r>
        <w:rPr>
          <w:b/>
        </w:rPr>
        <w:t xml:space="preserve">Tulos</w:t>
      </w:r>
    </w:p>
    <w:p>
      <w:r>
        <w:t xml:space="preserve">milloin Ned Stark kuolee sarjassa</w:t>
      </w:r>
    </w:p>
    <w:p>
      <w:r>
        <w:rPr>
          <w:b/>
        </w:rPr>
        <w:t xml:space="preserve">Esimerkki 4.147</w:t>
      </w:r>
    </w:p>
    <w:p>
      <w:r>
        <w:t xml:space="preserve">WC-paperi -- WC-paperi on pehmopaperituote, jota ihmiset käyttävät ensisijaisesti peräaukon ja sitä ympäröivän alueen puhdistamiseen ulosteesta ulostamisen jälkeen ja välilihan alueen puhdistamiseen virtsasta virtsaamisen ja muiden kehon nesteiden poistamisen jälkeen. Se toimii myös käsien suojakerroksena näiden prosessien aikana. Sitä myydään pitkänä rei'itetyn paperin kaistaleena, joka on kääritty kartonkisydämen ympärille ja jota säilytetään wc:n lähellä olevassa annostelijassa. Useimmat kehittyneiden maiden nykyaikaiset wc-paperit on suunniteltu hajoamaan saostussäiliöissä, kun taas jotkin muut kylpyhuone- ja kasvopaperit eivät hajoa saostussäiliöissä. Vessapaperia on eripaksuisia kerroksia (paksuuskerroksia), jotka vaihtelevat yhdestä kerroksesta aina kuuteen kerrokseen asti, ja useammat päällekkäiset kerrokset takaavat suuremman lujuuden ja imukyvyn.</w:t>
      </w:r>
    </w:p>
    <w:p>
      <w:r>
        <w:rPr>
          <w:b/>
        </w:rPr>
        <w:t xml:space="preserve">Tulos</w:t>
      </w:r>
    </w:p>
    <w:p>
      <w:r>
        <w:t xml:space="preserve">onko pehmopaperi ja wc-paperi sama asia</w:t>
      </w:r>
    </w:p>
    <w:p>
      <w:r>
        <w:rPr>
          <w:b/>
        </w:rPr>
        <w:t xml:space="preserve">Esimerkki 4.148</w:t>
      </w:r>
    </w:p>
    <w:p>
      <w:r>
        <w:t xml:space="preserve">War for the Planet of the Apes -- Apinoiden planeetan sota on Matt Reevesin ohjaama ja Mark Bombackin ja Reevesin käsikirjoittama yhdysvaltalainen eeppinen scifi-toimintaelokuva vuodelta 2017. Se on jatko-osa elokuville Rise of the Planet of the Apes (2011) ja Dawn of the Planet of the Apes (2014), ja se on Apinoiden planeetan reboot-sarjan kolmas osa. Elokuvan pääosissa nähdään Andy Serkis, Woody Harrelson ja Steve Zahn, ja siinä seurataan Caesarin johtamien apinoiden ja ihmisten välistä yhteenottoa Maan hallinnasta. Edeltäjänsä tavoin sen lähtökohdat ovat monin tavoin samanlaiset kuin alkuperäisen sarjan viidennessä elokuvassa Battle for the Planet of the Apes, mutta kyseessä ei ole suora uusintafilmatisointi.</w:t>
      </w:r>
    </w:p>
    <w:p>
      <w:r>
        <w:rPr>
          <w:b/>
        </w:rPr>
        <w:t xml:space="preserve">Tulos</w:t>
      </w:r>
    </w:p>
    <w:p>
      <w:r>
        <w:t xml:space="preserve">onko Woody Harrelson mukana uudessa Apinoiden planeetta -elokuvassa?</w:t>
      </w:r>
    </w:p>
    <w:p>
      <w:r>
        <w:rPr>
          <w:b/>
        </w:rPr>
        <w:t xml:space="preserve">Esimerkki 4.149</w:t>
      </w:r>
    </w:p>
    <w:p>
      <w:r>
        <w:t xml:space="preserve">Teksasin alkoholilainsäädäntö -- Texas on yksi kymmenestä osavaltiosta (Kalifornia, Colorado, Maryland, Montana, New York, Texas, Länsi-Virginia, Washington, Wisconsin ja Wyoming), jotka sallivat alaikäisten alkoholinkäytön suostumuksensa antaneiden ja valvovien perheenjäsenten läsnä ollessa. Teksasin osavaltiossa vanhemmat ottavat vastuun alle 18-vuotiaiden alaikäisten turvallisuudesta, kun alaikäinen on heidän omaisuudellaan tai heidän vuokraamallaan omaisuudella ja heidän hoidossaan, huollossaan ja valvonnassaan; aikuinen voi antaa alkoholia alaikäiselle, jos hän on alaikäisen täysi-ikäinen vanhempi, holhooja tai puoliso ja on näkyvästi läsnä, kun alaikäinen pitää hallussaan tai nauttii alkoholijuomaa. On lainvastaista tarjota alkoholia alle 21-vuotiaalle muulle kuin perheenjäsenelle jopa omassa asunnossa, vaikka vanhemman luvalla.</w:t>
      </w:r>
    </w:p>
    <w:p>
      <w:r>
        <w:rPr>
          <w:b/>
        </w:rPr>
        <w:t xml:space="preserve">Tulos</w:t>
      </w:r>
    </w:p>
    <w:p>
      <w:r>
        <w:t xml:space="preserve">voiko 20-vuotias juoda vanhempien kanssa Texasissa?</w:t>
      </w:r>
    </w:p>
    <w:p>
      <w:r>
        <w:rPr>
          <w:b/>
        </w:rPr>
        <w:t xml:space="preserve">Esimerkki 4.150</w:t>
      </w:r>
    </w:p>
    <w:p>
      <w:r>
        <w:t xml:space="preserve">Dance Moms (kausi 7) -- Seitsemäs kausi Dance Moms, Collins Avenue Productionsin luoma amerikkalainen tanssitodellisuustelevisio, sai ensi-iltansa 29. marraskuuta 2016 Lifetime-televisioverkossa. Monet huhut olivat kiertäneet, että tämä kausi olisi viimeinen kausi. Johtava tuottaja Bryan Stinson kuitenkin kiisti nämä huhut ja totesi Twitterissä, että uusi kausi todellakin tulee. Tämä on viimeinen kausi, jota tähdittää Abby Lee Miller. Hän ilmoitti lähdöstään Instagramissa antamassaan lausunnossa. Hänet korvaa Cheryl Burke sarjan kahdeksannella kaudella. Chloe Lukasiak palasi ``Dance Momsiin'' vierailevaksi tähdeksi 7. kauden finaalissa ja 7B-kaudella.</w:t>
      </w:r>
    </w:p>
    <w:p>
      <w:r>
        <w:rPr>
          <w:b/>
        </w:rPr>
        <w:t xml:space="preserve">Tulos</w:t>
      </w:r>
    </w:p>
    <w:p>
      <w:r>
        <w:t xml:space="preserve">Onko Dance Moms -ohjelmasta olemassa 7. tuotantokausi?</w:t>
      </w:r>
    </w:p>
    <w:p>
      <w:r>
        <w:rPr>
          <w:b/>
        </w:rPr>
        <w:t xml:space="preserve">Esimerkki 4.151</w:t>
      </w:r>
    </w:p>
    <w:p>
      <w:r>
        <w:t xml:space="preserve">Kollektiivisesti tyhjentävät tapahtumat -- Yksi esimerkki tapahtumasta, joka on sekä kollektiivisesti tyhjentävä että toisensa poissulkeva, on kolikon heittäminen. Tuloksen on oltava joko kruuna tai klaava, tai p (kruuna tai klaava) = 1, joten tulokset ovat kollektiivisesti tyhjentäviä. Kun kruunaa tapahtuu, kruunaa ei voi tapahtua, tai p (kruunaa ja klaavaa) = 0, joten tulokset ovat myös toisensa poissulkevia.</w:t>
      </w:r>
    </w:p>
    <w:p>
      <w:r>
        <w:rPr>
          <w:b/>
        </w:rPr>
        <w:t xml:space="preserve">Tulos</w:t>
      </w:r>
    </w:p>
    <w:p>
      <w:r>
        <w:t xml:space="preserve">jos tapahtumat a ja b ovat toisensa poissulkevia, ovatko ne myös kollektiivisesti tyhjentäviä?</w:t>
      </w:r>
    </w:p>
    <w:p>
      <w:r>
        <w:rPr>
          <w:b/>
        </w:rPr>
        <w:t xml:space="preserve">Esimerkki 4.152</w:t>
      </w:r>
    </w:p>
    <w:p>
      <w:r>
        <w:t xml:space="preserve">Tabu (2017 TV-sarja) -- Sen ovat luoneet Steven Knight, Tom Hardy ja hänen isänsä Chips Hardy, ja se perustuu Tom ja Chips Hardyn kirjoittamaan tarinaan. Kahdeksanosainen sarja, joka sijoittuu vuoteen 1814, alkaa, kun James Delaney (Tom Hardy) palaa Englantiin oltuaan kaksitoista vuotta Afrikassa neljätoista varastettua timanttia mukanaan isänsä kuoleman jälkeen ja kun sota Yhdysvaltojen kanssa on päättymässä.</w:t>
      </w:r>
    </w:p>
    <w:p>
      <w:r>
        <w:rPr>
          <w:b/>
        </w:rPr>
        <w:t xml:space="preserve">Tulos</w:t>
      </w:r>
    </w:p>
    <w:p>
      <w:r>
        <w:t xml:space="preserve">perustuuko tabu tositarinaan?</w:t>
      </w:r>
    </w:p>
    <w:p>
      <w:r>
        <w:rPr>
          <w:b/>
        </w:rPr>
        <w:t xml:space="preserve">Esimerkki 4.153</w:t>
      </w:r>
    </w:p>
    <w:p>
      <w:r>
        <w:t xml:space="preserve">Yhdistyneen kuningaskunnan parlamentin jäsenten palkat -- Yhdistyneen kuningaskunnan parlamentin ylähuoneen jäsenet eivät saa palkkaa. He voivat halutessaan saada 305 punnan päivärahan sekä matkakulut ja tuetut ravintolapalvelut. Kansanedustajat voivat myös halutessaan saada alennetun, 150 punnan päivärahan.</w:t>
      </w:r>
    </w:p>
    <w:p>
      <w:r>
        <w:rPr>
          <w:b/>
        </w:rPr>
        <w:t xml:space="preserve">Tulos</w:t>
      </w:r>
    </w:p>
    <w:p>
      <w:r>
        <w:t xml:space="preserve">saavatko ylähuoneen jäsenet palkkaa?</w:t>
      </w:r>
    </w:p>
    <w:p>
      <w:r>
        <w:rPr>
          <w:b/>
        </w:rPr>
        <w:t xml:space="preserve">Esimerkki 4.154</w:t>
      </w:r>
    </w:p>
    <w:p>
      <w:r>
        <w:t xml:space="preserve">Luettelo Kuinka tapasin äitisi hahmoista -- Cristin Milioti näyttelee äitiä, joka on sarjan nimihenkilö; Tedin kertomus sarjasta perustuu siihen, miten hän tapasi äidin. Vaikka sarjan aikana paljastuu useita vihjeitä Äidistä (kuten tarina keltaisesta sateenvarjosta), hänet nähdään kokonaisuudessaan vasta kahdeksannen kauden finaalissa ``Something New''. Yhdeksäs kausi paljastaa enemmän Äidistä useiden takaumien kautta koko kauden aikana ja 200. jaksossa, ``How Your Mother Met Me'', jossa näytetään vuodet 2005-2013 Äidin näkökulmasta. Jaksossa paljastuu, että hänen poikaystävänsä Max kuoli hänen 21-vuotissyntymäpäivänään ja että hän pidättäytyi seurustelusta seuraavina vuosina; hänen ensimmäinen poikaystävänsä Maxin jälkeen, Louis, kosi häntä Barneyn ja Robinin häitä edeltävänä iltana, mutta hän hylkäsi ehdotuksen ja antoi itsensä jatkaa eteenpäin. Jakso on sarjan korkeimmin arvioitu jakso IMDb:ssä.</w:t>
      </w:r>
    </w:p>
    <w:p>
      <w:r>
        <w:rPr>
          <w:b/>
        </w:rPr>
        <w:t xml:space="preserve">Tulos</w:t>
      </w:r>
    </w:p>
    <w:p>
      <w:r>
        <w:t xml:space="preserve">Onko Victoria äiti elokuvassa Kuinka tapasin äitisi?</w:t>
      </w:r>
    </w:p>
    <w:p>
      <w:r>
        <w:rPr>
          <w:b/>
        </w:rPr>
        <w:t xml:space="preserve">Esimerkki 4.155</w:t>
      </w:r>
    </w:p>
    <w:p>
      <w:r>
        <w:t xml:space="preserve">Perustutkinto -- Perustutkinto (myös ensimmäinen tutkinto, kandidaatin tutkinto tai yksinkertaisesti tutkinto) on puhekielinen termi akateemiselle tutkinnolle, jonka suorittaa henkilö, joka on suorittanut perustutkintokursseja. Sitä tarjotaan yleensä korkeakoulussa, kuten yliopistossa. Yleisin tutkintotyyppi on kandidaatin tutkinto, jonka suorittaminen kestää yleensä vähintään kolme tai neljä vuotta. Nämä tutkinnot voidaan luokitella perustutkinnoiksi.</w:t>
      </w:r>
    </w:p>
    <w:p>
      <w:r>
        <w:rPr>
          <w:b/>
        </w:rPr>
        <w:t xml:space="preserve">Tulos</w:t>
      </w:r>
    </w:p>
    <w:p>
      <w:r>
        <w:t xml:space="preserve">katsotaanko kandidaatin tutkinto jatkotutkinnoksi?</w:t>
      </w:r>
    </w:p>
    <w:p>
      <w:r>
        <w:rPr>
          <w:b/>
        </w:rPr>
        <w:t xml:space="preserve">Esimerkki 4.156</w:t>
      </w:r>
    </w:p>
    <w:p>
      <w:r>
        <w:t xml:space="preserve">Säännöstely Yhdistyneessä kuningaskunnassa -- Elintarvikeministeriö otti käyttöön säännöstelyjärjestelmän, jolla pyrittiin ratkaisemaan toisinaan äärimmäisiä puutteita. Useimpien säännösteltyjen tuotteiden ostamista varten jokaisen henkilön oli ilmoittauduttava valituissa kaupoissa, ja hänelle annettiin kuponkeja sisältävä säännöstelykirja. Myymälän pitäjä sai riittävästi elintarvikkeita rekisteröityneille asiakkaille. Ostajien oli otettava säännöstelykirjat mukaansa ostoksia tehdessään, jotta kyseinen kuponki tai kupongit voitiin mitätöidä.</w:t>
      </w:r>
    </w:p>
    <w:p>
      <w:r>
        <w:rPr>
          <w:b/>
        </w:rPr>
        <w:t xml:space="preserve">Tulos</w:t>
      </w:r>
    </w:p>
    <w:p>
      <w:r>
        <w:t xml:space="preserve">täytyikö annoksista maksaa sodan aikana?</w:t>
      </w:r>
    </w:p>
    <w:p>
      <w:r>
        <w:rPr>
          <w:b/>
        </w:rPr>
        <w:t xml:space="preserve">Esimerkki 4.157</w:t>
      </w:r>
    </w:p>
    <w:p>
      <w:r>
        <w:t xml:space="preserve">Éowyn -- Alkuperäisessä romaanissa ja Jacksonin elokuvasovituksessa annetaan ymmärtää, että Saruman lupasi Éowynin Grímalle maksuna tämän vakoilupalveluista. Eräässä kohtauksessa, kun hän suree kuollutta serkkuaan, hän joutuu Gríman vastenmielisen kiintymyksen kohteeksi, josta hän kieltäytyy. Hän laulaa surumusiikin Théodredin hautajaisissa. Kaksi tornia -elokuvan laajennetussa versiossa Éowynin näytetään hämmästyksekseen toteavan, että Aragorn on pitkäikäinen dúnadanilainen. Taru sormusten herrasta -elokuvan alkuperäisessä teatteriversiossa: Kuninkaan paluu -elokuvassa Éowynilla on paljon suurempi rooli Pelennorin kenttien taistelussa kuin kirjassa, jossa mainitaan vain hänen taistelunsa Noitakuninkaan ja myös Gothmogin kanssa. Hänen henkilöllisyytensä paljastava puheensa on leikattu pois, ja se on korvattu yksinkertaisella julistuksella "En ole mies!". Hän myös korvaa Merryn henkilönä, joka istuu Théodenin vierellä tämän kuollessa. Elokuvan laajennetussa versiossa Éowynin kuvataan olevan lähellä kuolemaa taisteltuaan noitakuninkaan kanssa; hänen veljensä löytää hänet ja huutaa tuskissaan, koska pelkää Éowynin kuolleen. Myöhemmin hänet nähdään Aragornin parantamassa ja Faramirin tapaamassa Parantumisen talossa.</w:t>
      </w:r>
    </w:p>
    <w:p>
      <w:r>
        <w:rPr>
          <w:b/>
        </w:rPr>
        <w:t xml:space="preserve">Tulos</w:t>
      </w:r>
    </w:p>
    <w:p>
      <w:r>
        <w:t xml:space="preserve">Kuoleeko Eowyn kuninkaan paluussa?</w:t>
      </w:r>
    </w:p>
    <w:p>
      <w:r>
        <w:rPr>
          <w:b/>
        </w:rPr>
        <w:t xml:space="preserve">Esimerkki 4.158</w:t>
      </w:r>
    </w:p>
    <w:p>
      <w:r>
        <w:t xml:space="preserve">Mexican Train -- Meksikon juna on peli, jota pelataan dominolla. Pelin tarkoituksena on, että pelaaja pelaa kaikki kädessään olevat dominot yhteen tai useampaan ketjuun eli "junaan", jotka lähtevät keskusasemalta. Pelin suosituin nimi tulee erityisestä valinnaisesta junasta, joka kuuluu kaikille pelaajille. Peliä voidaan kuitenkin pelata myös ilman meksikolaista junaa; tällaisia muunnelmia kutsutaan yleensä nimellä ``Private Trains'' tai ``Domino Trains''. Se on sukua Chicken Foot -pelille.</w:t>
      </w:r>
    </w:p>
    <w:p>
      <w:r>
        <w:rPr>
          <w:b/>
        </w:rPr>
        <w:t xml:space="preserve">Tulos</w:t>
      </w:r>
    </w:p>
    <w:p>
      <w:r>
        <w:t xml:space="preserve">voitko pelata meksikolaista junaa tavallisella dominolla?</w:t>
      </w:r>
    </w:p>
    <w:p>
      <w:r>
        <w:rPr>
          <w:b/>
        </w:rPr>
        <w:t xml:space="preserve">Esimerkki 4.159</w:t>
      </w:r>
    </w:p>
    <w:p>
      <w:r>
        <w:t xml:space="preserve">Kveekarit Pohjois-Amerikassa -- Vapaiden kveekareiden uskonnollinen seura, jonka alkuperäinen nimi oli ``Religious Society of Friends, joidenkin mukaan Free Quakers'', perustettiin 20. helmikuuta 1781 Philadelphiassa, Pennsylvaniassa. Seuran, joka tunnetaan yleisemmin nimellä Vapaat kveekarit, perustivat Ystävien uskonnollisen seuran eli kveekarien jäsenet, jotka oli karkotettu, koska he eivät olleet noudattaneet rauhantodistusta Yhdysvaltain vapaussodan aikana. Monet sen varhaisista jäsenistä olivat merkittäviä kveekareita, jotka olivat osallistuneet Amerikan vallankumoukseen ennen seuran perustamista. Varhaisiin kokouksiin osallistuneisiin merkittäviin vapaakveekareihin kuuluivat muun muassa Lydia Darragh ja Betsy Ross. Yhdysvaltain vapaussodan päätyttyä vapaiden kveekarien määrä alkoi vähentyä, kun osa jäsenistä kuoli ja osa hyväksyttiin joko takaisin Ystäväin seuraan tai muihin uskonnollisiin instituutioihin. Indianassa on pieni ryhmä vapaakveekareita, jotka jatkavat viiden periaatteen (sisäinen valo, rauha, yksinkertaisuus, oikeudenmukaisuus, taloudenhoito) ja viiden vapauden (uskontunnustuksista, papistosta, julkisesta jumalanpalveluksesta, järjestäytyneestä jäsenyydestä ja evankelioinnista) perinnettä. Nykyään alkuperäisten vapaakveekarien jälkeläiset pitävät Vapaakveekarien uskonnollisen seuran (Religious Society of Free Quakers) vuosikokouksen Philadelphiassa, Pennsylvaniassa sijaitsevassa Free Quaker Meetinghousessa.</w:t>
      </w:r>
    </w:p>
    <w:p>
      <w:r>
        <w:rPr>
          <w:b/>
        </w:rPr>
        <w:t xml:space="preserve">Tulos</w:t>
      </w:r>
    </w:p>
    <w:p>
      <w:r>
        <w:t xml:space="preserve">Onko Yhdysvalloissa vielä kveekareita?</w:t>
      </w:r>
    </w:p>
    <w:p>
      <w:r>
        <w:rPr>
          <w:b/>
        </w:rPr>
        <w:t xml:space="preserve">Esimerkki 4.160</w:t>
      </w:r>
    </w:p>
    <w:p>
      <w:r>
        <w:t xml:space="preserve">Liiketoiminnan rahavirta -- Rahoituslaskennassa liiketoiminnan rahavirta (OCF), liiketoiminnan rahavirta, liiketoiminnan rahavirta (CFO) tai liiketoiminnan vapaa rahavirta (FCFO) tarkoittaa rahamäärää, jonka yritys saa tuottamistaan tuloista ilman pitkäaikaisiin pääomasijoituksiin tai arvopaperisijoituksiin liittyviä kustannuksia. Kansainvälisissä tilinpäätösstandardeissa liiketoiminnan rahavirta määritellään liiketoiminnan rahavirraksi, joka on saatu liiketoiminnasta vähennettynä verotuksella ja maksetuilla koroilla, saaduilla sijoitustuotoilla ja maksetuilla osingoilla, jotka johtavat liiketoiminnan rahavirtoihin. Liiketoiminnan rahavirran laskemiseksi on laskettava asiakkailta saadut rahavirrat ja toimittajille maksetut rahavirrat. Näiden kahden erotus kuvastaa liiketoiminnan rahavirtaa.</w:t>
      </w:r>
    </w:p>
    <w:p>
      <w:r>
        <w:rPr>
          <w:b/>
        </w:rPr>
        <w:t xml:space="preserve">Tulos</w:t>
      </w:r>
    </w:p>
    <w:p>
      <w:r>
        <w:t xml:space="preserve">Onko liiketoiminnan kassavirta sama kuin vapaa kassavirta?</w:t>
      </w:r>
    </w:p>
    <w:p>
      <w:r>
        <w:rPr>
          <w:b/>
        </w:rPr>
        <w:t xml:space="preserve">Esimerkki 4.161</w:t>
      </w:r>
    </w:p>
    <w:p>
      <w:r>
        <w:t xml:space="preserve">Puuma -- P. concolorilla on laaja levinneisyysalue eri puolilla Amerikkaa, ja sillä on kymmeniä nimiä ja erilaisia viittauksia Amerikan alkuperäiskansojen mytologiassa ja nykykulttuurissa. Tällä hetkellä useimmat tutkijat ja väestöt 21:ssä Amerikan 23:sta maasta kutsuvat sitä nimellä "puma". ``Puma'' on yleinen nimi espanjan- tai portugalinkielisissä maissa, mutta Yhdysvalloissa ja Kanadassa kissalla on monia paikallisia tai alueellisia nimiä, joista puuma, puma, puuma, puuma ja pantteri ovat suosittuja. ``Vuoristoleijona'' oli termi, jota käytettiin ensimmäisen kerran kirjallisesti vuonna 1858 Coloradossa asuvan George Andrew Jacksonin päiväkirjasta. Muita nimityksiä ovat muun muassa catamount (luultavasti lyhenne sanoista ``vuoriston kissa''), mountain screamer ja painter. Leksikografit pitävät painteria lähinnä Yhdysvaltojen eteläosien alueellisena muunnoksena pantterista.</w:t>
      </w:r>
    </w:p>
    <w:p>
      <w:r>
        <w:rPr>
          <w:b/>
        </w:rPr>
        <w:t xml:space="preserve">Tulos</w:t>
      </w:r>
    </w:p>
    <w:p>
      <w:r>
        <w:t xml:space="preserve">ovatko puma ja pantteri sama asia?</w:t>
      </w:r>
    </w:p>
    <w:p>
      <w:r>
        <w:rPr>
          <w:b/>
        </w:rPr>
        <w:t xml:space="preserve">Esimerkki 4.162</w:t>
      </w:r>
    </w:p>
    <w:p>
      <w:r>
        <w:t xml:space="preserve">Pyruvaattidehydrogenaasikompleksi - Pyruvaatti dekarboksyloituu mitokondrioon päästyään, jolloin syntyy asetyyli-CoA:ta. Tämä palautumaton reaktio sitoo asetyyli-CoA:n mitokondrioiden sisälle (asetyyli-CoA voidaan kuljettaa pois mitokondriomatriisista vain olosuhteissa, joissa oksaloasetaattipitoisuus on korkea, sitraattisukkulan kautta, joka on TCA-väliaine, jota on normaalisti vähän). Tässä reaktiossa syntyvä hiilidioksidi on poolitonta ja pientä, ja se voi diffundoitua ulos mitokondrioista ja ulos solusta.</w:t>
      </w:r>
    </w:p>
    <w:p>
      <w:r>
        <w:rPr>
          <w:b/>
        </w:rPr>
        <w:t xml:space="preserve">Tulos</w:t>
      </w:r>
    </w:p>
    <w:p>
      <w:r>
        <w:t xml:space="preserve">Onko pyruvaatin muuttuminen asetyylikoaksi palautuva?</w:t>
      </w:r>
    </w:p>
    <w:p>
      <w:r>
        <w:rPr>
          <w:b/>
        </w:rPr>
        <w:t xml:space="preserve">Esimerkki 4.163</w:t>
      </w:r>
    </w:p>
    <w:p>
      <w:r>
        <w:t xml:space="preserve">Arrival (elokuva) -- Arrival on Denis Villeneuven ohjaama ja Eric Heissererin käsikirjoittama yhdysvaltalainen tieteisdraamaelokuva vuodelta 2016. Se perustuu Ted Chiangin novelliin ``Story of Your Life'' vuodelta 1998, ja sen pääosissa nähdään Amy Adams, Jeremy Renner ja Forest Whitaker. Elokuvassa seurataan Yhdysvaltain armeijan värväämää kielitieteilijää, jonka tehtävänä on selvittää, miten kommunikoida avaruusolioiden kanssa ja miksi ne ovat saapuneet Maahan, ennen kuin jännitteet johtavat sotaan.</w:t>
      </w:r>
    </w:p>
    <w:p>
      <w:r>
        <w:rPr>
          <w:b/>
        </w:rPr>
        <w:t xml:space="preserve">Tulos</w:t>
      </w:r>
    </w:p>
    <w:p>
      <w:r>
        <w:t xml:space="preserve">perustuuko elokuvan saapuminen kirjaan</w:t>
      </w:r>
    </w:p>
    <w:p>
      <w:r>
        <w:rPr>
          <w:b/>
        </w:rPr>
        <w:t xml:space="preserve">Esimerkki 4.164</w:t>
      </w:r>
    </w:p>
    <w:p>
      <w:r>
        <w:t xml:space="preserve">Kaksikymmentätuhatta merivuotta meren alla -- Kaksikymmentätuhatta merivuotta meren alla: Tuhat tuhatta tuhatta tuhatta tuhatta tuhatta tuhatta tuhatta vettä: Kierros vedenalaiseen maailmaan (ransk: Vingt mille lieues sous les mers: Tour du monde sous-marin, ``Twenty Thousand Leagues Under the Seas: A Tour of the Underwater World'') on vuonna 1870 julkaistu ranskalaisen kirjailijan Jules Vernen klassinen tieteisseikkailuromaani.</w:t>
      </w:r>
    </w:p>
    <w:p>
      <w:r>
        <w:rPr>
          <w:b/>
        </w:rPr>
        <w:t xml:space="preserve">Tulos</w:t>
      </w:r>
    </w:p>
    <w:p>
      <w:r>
        <w:t xml:space="preserve">onko 20 000 merilegendaa meren alla tositarina?</w:t>
      </w:r>
    </w:p>
    <w:p>
      <w:r>
        <w:rPr>
          <w:b/>
        </w:rPr>
        <w:t xml:space="preserve">Esimerkki 4.165</w:t>
      </w:r>
    </w:p>
    <w:p>
      <w:r>
        <w:t xml:space="preserve">Hyundai Genesis Coupe -- Hyundai Genesis Coupé on Hyundai Motor Companyn takavetoinen urheilullinen coupé, joka julkaistiin 13. lokakuuta 2008 Korean markkinoille. Se on Hyundain ensimmäinen takavetoinen urheilukupé, ja se jakaa perusalustansa Hyundai Genesis -luksussedanin kanssa.</w:t>
      </w:r>
    </w:p>
    <w:p>
      <w:r>
        <w:rPr>
          <w:b/>
        </w:rPr>
        <w:t xml:space="preserve">Tulos</w:t>
      </w:r>
    </w:p>
    <w:p>
      <w:r>
        <w:t xml:space="preserve">Onko hyundai genesis coupe urheiluauto?</w:t>
      </w:r>
    </w:p>
    <w:p>
      <w:r>
        <w:rPr>
          <w:b/>
        </w:rPr>
        <w:t xml:space="preserve">Esimerkki 4.166</w:t>
      </w:r>
    </w:p>
    <w:p>
      <w:r>
        <w:t xml:space="preserve">Englannin jalkapalloliigan pudotuspelit -- Ennen kautta 1999-2000 vierasmaaleja käytettiin ratkaisevana tekijänä jatkoajan jälkeen, mutta tämä poistettiin seuran silloisen Ipswich Townin puheenjohtajan David Sheepshanksin aloitteesta sen jälkeen, kun hänen seuransa oli hävinnyt kahdesti vierasmaaleilla vuosina 1997 ja 1999. Sen jälkeen vierasmaaleilla ei ole ollut merkitystä pudotuspelijärjestelmässä.</w:t>
      </w:r>
    </w:p>
    <w:p>
      <w:r>
        <w:rPr>
          <w:b/>
        </w:rPr>
        <w:t xml:space="preserve">Tulos</w:t>
      </w:r>
    </w:p>
    <w:p>
      <w:r>
        <w:t xml:space="preserve">lasketaanko vierasmaali mestaruussarjan pudotuspeleissä?</w:t>
      </w:r>
    </w:p>
    <w:p>
      <w:r>
        <w:rPr>
          <w:b/>
        </w:rPr>
        <w:t xml:space="preserve">Esimerkki 4.167</w:t>
      </w:r>
    </w:p>
    <w:p>
      <w:r>
        <w:t xml:space="preserve">Scotty Doesn't Know -- Elokuvassa EuroTrip Scotty (Scott Mechlowicz) saa tyttöystävältään Fionalta (Kristin Kreuk) potkut bändin laulajan vuoksi (jota elokuvassa esittää Matt Damon). Bändi esittää kappaleen Scottyn juhlissa, ja monet elokuvan hahmot (mukaan lukien Scottyn vanhemmat ja lopulta Scotty itse) ylistävät sitä "tarttuvaksi". Kappaleesta tulee jonkinlainen populaari ilmiö, jota esitetään radiossa ja ympäri maailmaa; Bratislavassa kappaleesta on tehty uusi mix ja se soi suositussa yökerhossa. Elokuvan lopussa siitä on tullut niin yleinen ja suosittu, että Scottyn paras ystävä Cooper voi käyttää sitä kännykän soittoäänenä.</w:t>
      </w:r>
    </w:p>
    <w:p>
      <w:r>
        <w:rPr>
          <w:b/>
        </w:rPr>
        <w:t xml:space="preserve">Tulos</w:t>
      </w:r>
    </w:p>
    <w:p>
      <w:r>
        <w:t xml:space="preserve">Laulaako Matt Damon Scotty ei tiedä, -</w:t>
      </w:r>
    </w:p>
    <w:p>
      <w:r>
        <w:rPr>
          <w:b/>
        </w:rPr>
        <w:t xml:space="preserve">Esimerkki 4.168</w:t>
      </w:r>
    </w:p>
    <w:p>
      <w:r>
        <w:t xml:space="preserve">Pääministerin kysymykset -- Vaikka pääministerit ovat vastanneet kysymyksiin parlamentissa vuosisatojen ajan, 1880-luvulle asti pääministerille esitettyjä kysymyksiä käsiteltiin samoin kuin muille kruununministereille esitettyjä kysymyksiä: ne esitettiin ilman ennakkoilmoitusta, niinä päivinä, jolloin ministerit olivat käytettävissä, ja siinä järjestyksessä kuin kansanedustajat nousivat kysymään niitä. Vuonna 1881 otettiin käyttöön kiinteät aikarajat kysymyksille, ja pääministerille osoitetut kysymykset siirrettiin päivän viimeiselle istuntokerralle kohteliaisuudesta tuolloin 72-vuotiasta pääministeriä William Gladstonea kohtaan, jotta hän voisi tulla parlamentin kokoukseen myöhemmin päivällä. Vuonna 1953, kun Winston Churchill oli pääministerinä, sovittiin, että kysymykset esitettäisiin kiinteinä päivinä (tiistaisin ja torstaisin).</w:t>
      </w:r>
    </w:p>
    <w:p>
      <w:r>
        <w:rPr>
          <w:b/>
        </w:rPr>
        <w:t xml:space="preserve">Tulos</w:t>
      </w:r>
    </w:p>
    <w:p>
      <w:r>
        <w:t xml:space="preserve">ovatko pääministerin kysymykset tiedossa etukäteen</w:t>
      </w:r>
    </w:p>
    <w:p>
      <w:r>
        <w:rPr>
          <w:b/>
        </w:rPr>
        <w:t xml:space="preserve">Esimerkki 4.169</w:t>
      </w:r>
    </w:p>
    <w:p>
      <w:r>
        <w:t xml:space="preserve">Alice Through the Looking Glass (2016 elokuva) -- Alice Through the Looking Glass on James Bobinin ohjaama ja Linda Woolvertonin käsikirjoittama yhdysvaltalainen fantasiaseikkailuelokuva vuodelta 2016, jonka ovat tuottaneet Tim Burton, Joe Roth, Suzanne Todd ja Jennifer Todd. Se perustuu Lewis Carrollin luomiin hahmoihin ja on jatko-osa vuoden 2010 elokuvalle Liisa Ihmemaassa. Elokuvan pääosissa nähdään Johnny Depp, Anne Hathaway, Mia Wasikowska, Matt Lucas, Rhys Ifans, Helena Bonham Carter ja Sacha Baron Cohen, ja sen ääninäyttelijöitä ovat Stephen Fry, Michael Sheen, Timothy Spall ja Alan Rickman.</w:t>
      </w:r>
    </w:p>
    <w:p>
      <w:r>
        <w:rPr>
          <w:b/>
        </w:rPr>
        <w:t xml:space="preserve">Tulos</w:t>
      </w:r>
    </w:p>
    <w:p>
      <w:r>
        <w:t xml:space="preserve">Onko olemassa esiosaa elokuvalle Alice etsivän lasin läpi?</w:t>
      </w:r>
    </w:p>
    <w:p>
      <w:r>
        <w:rPr>
          <w:b/>
        </w:rPr>
        <w:t xml:space="preserve">Esimerkki 4.170</w:t>
      </w:r>
    </w:p>
    <w:p>
      <w:r>
        <w:t xml:space="preserve">Thanksgiving (Yhdysvallat) -- Koska kiitospäivä vahvistettiin vuonna 1941 lailla marraskuun neljänneksi torstaiksi, se voidaan Yhdysvalloissa viettää minä tahansa päivänä 22.-28. marraskuuta välisenä aikana. Kun se osuu 22. tai 23. marraskuuta, se ei ole marraskuun viimeinen torstai vaan marraskuun toiseksi viimeinen torstai. Se on kuitenkin marraskuun viimeistä lauantaita edeltävä torstai.</w:t>
      </w:r>
    </w:p>
    <w:p>
      <w:r>
        <w:rPr>
          <w:b/>
        </w:rPr>
        <w:t xml:space="preserve">Tulos</w:t>
      </w:r>
    </w:p>
    <w:p>
      <w:r>
        <w:t xml:space="preserve">onko kiitospäivä joka vuosi marraskuun viimeinen torstai?</w:t>
      </w:r>
    </w:p>
    <w:p>
      <w:r>
        <w:rPr>
          <w:b/>
        </w:rPr>
        <w:t xml:space="preserve">Esimerkki 4.171</w:t>
      </w:r>
    </w:p>
    <w:p>
      <w:r>
        <w:t xml:space="preserve">Nuorten kuolemanrangaistus Yhdysvalloissa -- Vuodesta 1642 lähtien yksittäiset osavaltiot (siirtokunnat ennen vuotta 1776) ja liittovaltion hallitus ovat teloittaneet arviolta 364 nuorta rikoksentekijää kuolemanrangaistukseen kolmessatoista siirtokunnassa, liittovaltion pykälien mukaisissa Yhdysvalloissa ja perustuslain mukaisissa Yhdysvalloissa.</w:t>
      </w:r>
    </w:p>
    <w:p>
      <w:r>
        <w:rPr>
          <w:b/>
        </w:rPr>
        <w:t xml:space="preserve">Tulos</w:t>
      </w:r>
    </w:p>
    <w:p>
      <w:r>
        <w:t xml:space="preserve">Onko Yhdysvallat koskaan teloittanut nuorta -</w:t>
      </w:r>
    </w:p>
    <w:p>
      <w:r>
        <w:rPr>
          <w:b/>
        </w:rPr>
        <w:t xml:space="preserve">Esimerkki 4.172</w:t>
      </w:r>
    </w:p>
    <w:p>
      <w:r>
        <w:t xml:space="preserve">Estée Lauder Companies -- Estée Lauderin Clinique-brändistä tuli ensimmäinen naisten kosmetiikkayritys, joka toi markkinoille toisen, miehille suunnatun linjan, kun se aloitti vuonna 1976 erillisen linjan nimeltä ``Skin Supplies for Men'', jota myydään edelleen Cliniquen tiskeillä maailmanlaajuisesti. Vuonna 1981 yhtiön tuotteita tuli saataville Neuvostoliitossa.</w:t>
      </w:r>
    </w:p>
    <w:p>
      <w:r>
        <w:rPr>
          <w:b/>
        </w:rPr>
        <w:t xml:space="preserve">Tulos</w:t>
      </w:r>
    </w:p>
    <w:p>
      <w:r>
        <w:t xml:space="preserve">ovatko Estee Lauder ja Clinique sama yritys?</w:t>
      </w:r>
    </w:p>
    <w:p>
      <w:r>
        <w:rPr>
          <w:b/>
        </w:rPr>
        <w:t xml:space="preserve">Esimerkki 4.173</w:t>
      </w:r>
    </w:p>
    <w:p>
      <w:r>
        <w:t xml:space="preserve">Truth or Dare (2018 elokuva) -- Elokuvan piti alun perin ilmestyä 27. huhtikuuta 2018, mutta tammikuussa 2018 päivämäärä siirrettiin kahdella viikolla 13. huhtikuuta 2018, perjantaina 13. päivä. Elokuvan virallinen traileri julkaistiin 3. tammikuuta 2018.</w:t>
      </w:r>
    </w:p>
    <w:p>
      <w:r>
        <w:rPr>
          <w:b/>
        </w:rPr>
        <w:t xml:space="preserve">Tulos</w:t>
      </w:r>
    </w:p>
    <w:p>
      <w:r>
        <w:t xml:space="preserve">Onko elokuva totuus tai uhma netflixissä?</w:t>
      </w:r>
    </w:p>
    <w:p>
      <w:r>
        <w:rPr>
          <w:b/>
        </w:rPr>
        <w:t xml:space="preserve">Esimerkki 4.174</w:t>
      </w:r>
    </w:p>
    <w:p>
      <w:r>
        <w:t xml:space="preserve">West Edmonton Mall -- West Edmonton Mall (WEM), joka sijaitsee Summerleassa, Edmontonissa, Albertassa, Kanadassa, on Pohjois-Amerikan suurin ostoskeskus, jota seuraa Mall of America, ja 23. suurin ostoskeskus maailmassa (yhdessä The Dubai Mallin kanssa) bruttovuokrattavalla pinta-alalla mitattuna. Se oli maailman suurin ostoskeskus vuoteen 2004 asti. Kauppakeskuksen perustivat Ghermezianin veljekset, jotka muuttivat Iranista vuonna 1959.</w:t>
      </w:r>
    </w:p>
    <w:p>
      <w:r>
        <w:rPr>
          <w:b/>
        </w:rPr>
        <w:t xml:space="preserve">Tulos</w:t>
      </w:r>
    </w:p>
    <w:p>
      <w:r>
        <w:t xml:space="preserve">onko west edmontonin ostoskeskus maailman suurin?</w:t>
      </w:r>
    </w:p>
    <w:p>
      <w:r>
        <w:rPr>
          <w:b/>
        </w:rPr>
        <w:t xml:space="preserve">Esimerkki 4.175</w:t>
      </w:r>
    </w:p>
    <w:p>
      <w:r>
        <w:t xml:space="preserve">Lana Lang (Smallville) -- Vaikka Lana meni lopulta naimisiin Lexin kanssa kuudennella kaudella, Al Gough väittää, että Lana rakasti yhä Clarkia ja Clark häntä. Lana oli Lexin kanssa vain siksi, että Clark pakotti hänet siihen suuntaan, ja Lana päätyi lopulta yli oman päänsä. Käsikirjoittaja Caroline Driesin mielestä Lana sen sijaan rakasti Lexiä, eikä hän tehnyt hätiköityjä päätöksiä suostuessaan naimisiin Lexin kanssa. Driesin mielestä sarjan kehitys osoittaa, että Lex ansaitsi Lanan rakkauden. Vastauksena katsojille, jotka inhosivat Lanan avioitumista Lexin kanssa, Dries väittää, että katsojina näemme Lexin kokonaisuudessaan, myös sen, kuinka paha hän todella on, kun taas Lana näkee Lexistä vain sen osan, joka vaikuttaa hyvältä.</w:t>
      </w:r>
    </w:p>
    <w:p>
      <w:r>
        <w:rPr>
          <w:b/>
        </w:rPr>
        <w:t xml:space="preserve">Tulos</w:t>
      </w:r>
    </w:p>
    <w:p>
      <w:r>
        <w:t xml:space="preserve">meneekö Lana Lang naimisiin Lex Luthorin kanssa Smallvillessä?</w:t>
      </w:r>
    </w:p>
    <w:p>
      <w:r>
        <w:rPr>
          <w:b/>
        </w:rPr>
        <w:t xml:space="preserve">Esimerkki 4.176</w:t>
      </w:r>
    </w:p>
    <w:p>
      <w:r>
        <w:t xml:space="preserve">Enrolled Agent - Enrolled Agent -asema ei oikeuta harjoittamaan ammattitoimintaa Yhdysvaltojen verotuomioistuimessa tai missään muussa tuomioistuimessa. Yhdysvaltain verotuomioistuimessa toimiminen on rajoitettu tuomioistuimen asianajajakunnan jäsenille. Internal Revenue Code -lain mukaan "keneltäkään pätevältä henkilöltä ei saa evätä oikeutta harjoittaa ammattitoimintaa verotuomioistuimessa sen vuoksi, että hän ei kuulu mihinkään ammattiin tai kutsumukseen". Muiden kuin asianajajien on läpäistävä vero-oikeudellinen koe, jotta heidät voidaan hyväksyä tuomioistuimen asianajajakuntaan. Asianajajat hyväksytään Tax Courtin asianajajaksi ilman Tax Courtin kokeen suorittamista. Muissa liittovaltion tuomioistuimissa voivat yleensä harjoittaa ammattiaan vain henkilöt, joilla on asianajajan lupa.</w:t>
      </w:r>
    </w:p>
    <w:p>
      <w:r>
        <w:rPr>
          <w:b/>
        </w:rPr>
        <w:t xml:space="preserve">Tulos</w:t>
      </w:r>
    </w:p>
    <w:p>
      <w:r>
        <w:t xml:space="preserve">voiko valtuutettu asiamies edustaa verovelvollista vero-oikeudessa?</w:t>
      </w:r>
    </w:p>
    <w:p>
      <w:r>
        <w:rPr>
          <w:b/>
        </w:rPr>
        <w:t xml:space="preserve">Esimerkki 4.177</w:t>
      </w:r>
    </w:p>
    <w:p>
      <w:r>
        <w:t xml:space="preserve">Puerto Ricon kansalaisuus -- Kun Yhdysvaltain kongressi hyväksyi Puerto Ricon liittovaltion perustuslain vuonna 1952, se vahvisti Puerto Ricon kansalaisuuden olevan edelleen voimassa. Tämä vahvistettiin uudelleen vuonna 2006, kun Yhdysvaltain senaatti tutki Puerto Ricon asemaa käsittelevää presidentin työryhmää. Vuonna 1953 Yhdysvaltain suurlähettiläs Henry Cabot Lodge Jr. tunnusti Yhdistyneille Kansakunnille lähettämässään muistiossa, että "Puerto Ricon asukkaat ovat edelleen sekä Yhdysvaltojen että Puerto Ricon kansalaisia".</w:t>
      </w:r>
    </w:p>
    <w:p>
      <w:r>
        <w:rPr>
          <w:b/>
        </w:rPr>
        <w:t xml:space="preserve">Tulos</w:t>
      </w:r>
    </w:p>
    <w:p>
      <w:r>
        <w:t xml:space="preserve">jos olet syntynyt Puerto Ricossa, oletko Amerikan kansalainen?</w:t>
      </w:r>
    </w:p>
    <w:p>
      <w:r>
        <w:rPr>
          <w:b/>
        </w:rPr>
        <w:t xml:space="preserve">Esimerkki 4.178</w:t>
      </w:r>
    </w:p>
    <w:p>
      <w:r>
        <w:t xml:space="preserve">Teksasin irtautumisliikkeet - Korkeimman oikeuden nykyisen ennakkotapauksen (Texas v. White) mukaan osavaltiot eivät voi irtautua unionista osavaltion toimesta. Hiljattain korkeimman oikeuden tuomari Antonin Scalia totesi: ``Jos sisällissodassa ratkaistiin jokin perustuslaillinen kysymys, niin se on se, että ei ole oikeutta irtautua''.</w:t>
      </w:r>
    </w:p>
    <w:p>
      <w:r>
        <w:rPr>
          <w:b/>
        </w:rPr>
        <w:t xml:space="preserve">Tulos</w:t>
      </w:r>
    </w:p>
    <w:p>
      <w:r>
        <w:t xml:space="preserve">Onko Texasilla edelleen oikeus irtautua maasta?</w:t>
      </w:r>
    </w:p>
    <w:p>
      <w:r>
        <w:rPr>
          <w:b/>
        </w:rPr>
        <w:t xml:space="preserve">Esimerkki 4.179</w:t>
      </w:r>
    </w:p>
    <w:p>
      <w:r>
        <w:t xml:space="preserve">Venuskärpäsloukku -- Venuskärpäsloukku esiintyy typpi- ja fosforiköyhissä ympäristöissä, kuten soilla ja kosteilla savanneilla. Venuskärpäsloukku on pienikokoinen ja hidaskasvuinen, ja se sietää hyvin tulta ja on riippuvainen ajoittaisesta polttamisesta kilpailunsa tukahduttamiseksi. Palojen hävittäminen uhkaa sen tulevaisuutta luonnossa. Se selviytyy kosteassa hiekka- ja turvemaassa. Vaikka sitä on menestyksekkäästi istutettu ja kasvatettu monilla paikkakunnilla ympäri maailmaa, se on kotoisin vain Pohjois- ja Etelä-Carolinan rannikon soilta Yhdysvalloissa, erityisesti 100 kilometrin säteellä Wilmingtonista, Pohjois-Carolinasta. Yksi tällainen paikka on Pohjois-Carolinan Green Swamp. Lisäksi Pohjois-Floridassa näyttää olevan luonnontilaisen Venus flytrapsin populaatio sekä Länsi-Washingtoniin tuotu populaatio. Maaperän ravinneköyhyys on syy siihen, että kasvi turvautuu näin taidokkaisiin ansoihin: hyönteisten saalis tuottaa proteiininmuodostukseen typpeä, jota maaperä ei pysty tuottamaan. Venuskärpäsloukku ei ole trooppinen kasvi, ja se sietää leutoja talvia. Itse asiassa Venuskärpäsloukut, jotka eivät käy läpi talvilepotilaa, heikkenevät ja kuolevat jonkin ajan kuluttua.</w:t>
      </w:r>
    </w:p>
    <w:p>
      <w:r>
        <w:rPr>
          <w:b/>
        </w:rPr>
        <w:t xml:space="preserve">Tulos</w:t>
      </w:r>
    </w:p>
    <w:p>
      <w:r>
        <w:t xml:space="preserve">Onko Venus-kärpäsloukku Amazonin sademetsässä?</w:t>
      </w:r>
    </w:p>
    <w:p>
      <w:r>
        <w:rPr>
          <w:b/>
        </w:rPr>
        <w:t xml:space="preserve">Esimerkki 4.180</w:t>
      </w:r>
    </w:p>
    <w:p>
      <w:r>
        <w:t xml:space="preserve">Simon vs. the Homo Sapiens Agenda -- Leahin hahmoon keskittyvä jatko-osa Leah on the Offbeat julkaistiin 24. huhtikuuta 2018.</w:t>
      </w:r>
    </w:p>
    <w:p>
      <w:r>
        <w:rPr>
          <w:b/>
        </w:rPr>
        <w:t xml:space="preserve">Tulos</w:t>
      </w:r>
    </w:p>
    <w:p>
      <w:r>
        <w:t xml:space="preserve">Onko Simon vs. Homosapiens -ohjelmalle olemassa jatko-osaa?</w:t>
      </w:r>
    </w:p>
    <w:p>
      <w:r>
        <w:rPr>
          <w:b/>
        </w:rPr>
        <w:t xml:space="preserve">Esimerkki 4.181</w:t>
      </w:r>
    </w:p>
    <w:p>
      <w:r>
        <w:t xml:space="preserve">Yhdysvaltojen laivastotoiminta Yokosuka -- Yhdysvaltojen laivastotoiminta Yokosuka (横須賀海軍施設, Yokosuka kaigunshisetsu) tai Commander Fleet Activities Yokosuka (司令官艦隊活動横須賀, Shirei-kan kantai katsudō Yokosuka) on Yhdysvaltain laivaston tukikohta Yokosukassa, Japanissa. Sen tehtävänä on ylläpitää ja ylläpitää tukikohdan tiloja Yhdysvaltain Japanin merivoimien, seitsemännen laivaston ja muiden läntiselle Tyynellemerelle sijoitettujen joukkojen logistiikka-, virkistys- ja hallinnollista tukea ja palvelua varten. CFAY on suurin strategisesti tärkeä Yhdysvaltain laivastolaitoksen sijaintipaikka läntisellä Tyynellämerellä. Elokuussa 2013 sitä komensi kapteeni David Glenister.</w:t>
      </w:r>
    </w:p>
    <w:p>
      <w:r>
        <w:rPr>
          <w:b/>
        </w:rPr>
        <w:t xml:space="preserve">Tulos</w:t>
      </w:r>
    </w:p>
    <w:p>
      <w:r>
        <w:t xml:space="preserve">Onko Japanissa Yhdysvaltain laivastotukikohta?</w:t>
      </w:r>
    </w:p>
    <w:p>
      <w:r>
        <w:rPr>
          <w:b/>
        </w:rPr>
        <w:t xml:space="preserve">Esimerkki 4.182</w:t>
      </w:r>
    </w:p>
    <w:p>
      <w:r>
        <w:t xml:space="preserve">Färsaaret ja Euroopan unioni -- Färsaaret, Tanskan kuningaskuntaan kuuluva itsehallinnollinen valtio, ei kuulu EU:hun, kuten molemmissa Rooman sopimuksissa nimenomaisesti todetaan.</w:t>
      </w:r>
    </w:p>
    <w:p>
      <w:r>
        <w:rPr>
          <w:b/>
        </w:rPr>
        <w:t xml:space="preserve">Tulos</w:t>
      </w:r>
    </w:p>
    <w:p>
      <w:r>
        <w:t xml:space="preserve">ovatko Färsaaret osa EU:ta</w:t>
      </w:r>
    </w:p>
    <w:p>
      <w:r>
        <w:rPr>
          <w:b/>
        </w:rPr>
        <w:t xml:space="preserve">Esimerkki 4.183</w:t>
      </w:r>
    </w:p>
    <w:p>
      <w:r>
        <w:t xml:space="preserve">The Greatest Game Ever Played -- The Greatest Game Ever Played on vuonna 2005 valmistunut elämäkerrallinen urheiluelokuva, joka perustuu golfmestari Francis Ouimetin varhaiselämään. Elokuvan ohjasi Bill Paxton, ja se oli hänen viimeinen elokuvansa ohjaajana. Shia LaBeouf näyttelee Ouimetia. Elokuvan käsikirjoituksen sovitti Mark Frost kirjastaan The Greatest Game Ever Played: Harry Vardon, Francis Ouimet, and the Birth of Modern Golf. Elokuva kuvattiin Montrealissa, Quebecissä, Kanadassa, ja Kanawaki Golf Club, Kahnawakessa, Quebecissä, oli golfkohtausten tapahtumapaikka.</w:t>
      </w:r>
    </w:p>
    <w:p>
      <w:r>
        <w:rPr>
          <w:b/>
        </w:rPr>
        <w:t xml:space="preserve">Tulos</w:t>
      </w:r>
    </w:p>
    <w:p>
      <w:r>
        <w:t xml:space="preserve">on suurin peli koskaan pelattu tositarina</w:t>
      </w:r>
    </w:p>
    <w:p>
      <w:r>
        <w:rPr>
          <w:b/>
        </w:rPr>
        <w:t xml:space="preserve">Esimerkki 4.184</w:t>
      </w:r>
    </w:p>
    <w:p>
      <w:r>
        <w:t xml:space="preserve">Double Duty -- Neljä kuljettajaa (John Andretti, Robby Gordon, Tony Stewart ja Kurt Busch) on yrittänyt Indianapolis/Charlotte ``Double Duty'' -tehtävää. Näistä Tony Stewartin vuoden 2001 yritys on paras yhteistulos. Hän sijoittui Indianapolisissa kuudenneksi ja Charlottessa kolmanneksi ja ajoi kaikki 1100 mailia. Niistä harvoista kuljettajista, jotka 1960- ja 1970-luvuilla yrittivät ``crossoveria'', Donnie Allison kilpaili molemmissa osakilpailuissa vuonna, jolloin ne järjestettiin peräkkäisinä päivinä.</w:t>
      </w:r>
    </w:p>
    <w:p>
      <w:r>
        <w:rPr>
          <w:b/>
        </w:rPr>
        <w:t xml:space="preserve">Tulos</w:t>
      </w:r>
    </w:p>
    <w:p>
      <w:r>
        <w:t xml:space="preserve">onko nascar-kuljettaja koskaan voittanut indy 500 -kilpailun?</w:t>
      </w:r>
    </w:p>
    <w:p>
      <w:r>
        <w:rPr>
          <w:b/>
        </w:rPr>
        <w:t xml:space="preserve">Esimerkki 4.185</w:t>
      </w:r>
    </w:p>
    <w:p>
      <w:r>
        <w:t xml:space="preserve">Stand-your-ground -laki - Osavaltiot, jotka ovat hyväksyneet lainsäätäjien päätöksellä stand-your-ground -lain, ovat Alabama, Alaska, Arizona, Florida, Georgia, Idaho, Indiana, Iowa, Kansas, Kentucky, Louisiana, Michigan, Mississippi, Missouri, Montana, Nevada, New Hampshire, Pohjois-Carolina, Oklahoma, Pennsylvania, Etelä-Carolina, Etelä-Dakota, Tennessee, Teksas, Utah, Länsi-Virginia ja Wyoming.</w:t>
      </w:r>
    </w:p>
    <w:p>
      <w:r>
        <w:rPr>
          <w:b/>
        </w:rPr>
        <w:t xml:space="preserve">Tulos</w:t>
      </w:r>
    </w:p>
    <w:p>
      <w:r>
        <w:t xml:space="preserve">Onko Georgia on stand your ground laki</w:t>
      </w:r>
    </w:p>
    <w:p>
      <w:r>
        <w:rPr>
          <w:b/>
        </w:rPr>
        <w:t xml:space="preserve">Esimerkki 4.186</w:t>
      </w:r>
    </w:p>
    <w:p>
      <w:r>
        <w:t xml:space="preserve">Charlie ja Lola -- Charlie ja Lola ovat englantilaisen kirjailijan ja kuvittajan Lauren Childin vuonna 2000 luomat kuvitteelliset lapset. Heidät esiteltiin kuvakirjasarjassa, ja myöhemmin heistä tehtiin televisioanimaatiohahmoja. Lola on energinen ja mielikuvituksellinen pikkutyttö; Charlie on hänen kärsivällinen ja kiltti isoveljensä, joka on aina valmis auttamaan Lolaa oppimaan ja kasvamaan.</w:t>
      </w:r>
    </w:p>
    <w:p>
      <w:r>
        <w:rPr>
          <w:b/>
        </w:rPr>
        <w:t xml:space="preserve">Tulos</w:t>
      </w:r>
    </w:p>
    <w:p>
      <w:r>
        <w:t xml:space="preserve">Onko Charlie elokuvasta Charlie ja Lola tyttö?</w:t>
      </w:r>
    </w:p>
    <w:p>
      <w:r>
        <w:rPr>
          <w:b/>
        </w:rPr>
        <w:t xml:space="preserve">Esimerkki 4.187</w:t>
      </w:r>
    </w:p>
    <w:p>
      <w:r>
        <w:t xml:space="preserve">Taru sormusten herrasta -elokuvasarjan pääkuvaukset -- Taru sormusten herrasta -elokuvatrilogian pääkuvauksia suoritettiin Uudessa-Seelannissa samanaikaisesti 438 päivän ajan 11. lokakuuta 1999 ja 22. joulukuuta 2000 välisenä aikana. Lisäkuvauksia tehtiin vuosittain vuosina 2001-2003. Trilogiaa kuvattiin yli 150 eri kuvauspaikalla, joissa oli seitsemän eri kuvausyksikköä, sekä Wellingtonin ja Queenstownin ympäristössä sijaitsevilla ääninäyttämöillä. Peter Jackson ohjasi koko tuotannon, ja muita ohjaajia olivat Alun Bollinger, John Mahaffie, Geoff Murphy, Fran Walsh, Barrie Osborne ja Rick Porras. Jackson valvoi näitä yksiköitä suorilla satelliittilähetyksillä, ja jatkuvien käsikirjoitusmuutosten ja hänen näkemystään käsittelevien useiden yksiköiden aiheuttaman paineen vuoksi hän sai nukkua vain noin neljä tuntia yössä.</w:t>
      </w:r>
    </w:p>
    <w:p>
      <w:r>
        <w:rPr>
          <w:b/>
        </w:rPr>
        <w:t xml:space="preserve">Tulos</w:t>
      </w:r>
    </w:p>
    <w:p>
      <w:r>
        <w:t xml:space="preserve">kuvattiinko Sormusten herraa kerralla?</w:t>
      </w:r>
    </w:p>
    <w:p>
      <w:r>
        <w:rPr>
          <w:b/>
        </w:rPr>
        <w:t xml:space="preserve">Esimerkki 4.188</w:t>
      </w:r>
    </w:p>
    <w:p>
      <w:r>
        <w:t xml:space="preserve">Recording Industry Association of America -sertifikaatti -- Tällä hetkellä amerikkalainen RIAA:n kultasertifioima levy on single tai albumi, jota on myyty 500 000 kappaletta (levyt, nauhat tai CD-levyt). Palkinto otettiin käyttöön vuonna 1958; alun perin kultasinkun edellytyksenä oli miljoona myytyä kappaletta ja kultalevyn edellytyksenä oli miljoonan dollarin myynti (tukkuhintaan, noin kolmasosa listahinnasta). Vuonna 1975 kultalevyille lisättiin 500 000 myydyn kappaleen vaatimus. Levymyynnin kasvun vuoksi vuonna 1976 lisättiin platinapalkinto, joka myönnettiin miljoona kappaletta myyneille albumeille ja kaksi miljoonaa kappaletta myyneille singleille. Vuonna 1984 otettiin käyttöön moninkertainen platinapalkinto, joka tarkoittaa useiden albumien ja singlejen platinatasoa. Vuonna 1989 singlejen myyntikynnystä alennettiin 500 000 kappaleeseen kultaa ja 1 000 000 kappaleeseen platinaa varten, mikä heijasti singlejen myynnin vähenemistä. Vuonna 1992 RIAA alkoi laskea usean levyn sarjan jokaista levyä yhdeksi yksiköksi sertifioinnissa. Musiikkimyynnin kasvun myötä vuonna 1999 otettiin käyttöön timanttimitali, joka myönnetään kymmenen miljoonaa kappaletta myyneille albumeille tai singleille. Näiden kriteerien muutosten vuoksi tiettyyn palkintoon liittyvä myyntitaso riippuu siitä, milloin palkinto on myönnetty.</w:t>
      </w:r>
    </w:p>
    <w:p>
      <w:r>
        <w:rPr>
          <w:b/>
        </w:rPr>
        <w:t xml:space="preserve">Tulos</w:t>
      </w:r>
    </w:p>
    <w:p>
      <w:r>
        <w:t xml:space="preserve">onko mitään korkeampaa kuin platinalevy</w:t>
      </w:r>
    </w:p>
    <w:p>
      <w:r>
        <w:rPr>
          <w:b/>
        </w:rPr>
        <w:t xml:space="preserve">Esimerkki 4.189</w:t>
      </w:r>
    </w:p>
    <w:p>
      <w:r>
        <w:t xml:space="preserve">Yhdysvaltain merijalkaväki -- Yhdysvaltain merijalkaväki (United States Marine Corps, USMC), josta käytetään myös nimitystä Yhdysvaltain merijalkaväki, on Yhdysvaltain asevoimien haara, joka vastaa amfibio-operaatioiden toteuttamisesta Yhdysvaltain laivaston kanssa. Yhdysvaltain merijalkaväki on yksi Yhdysvaltain puolustusministeriön (DoD) neljästä asevoimien haarasta ja yksi Yhdysvaltain seitsemästä univormupalveluksesta.</w:t>
      </w:r>
    </w:p>
    <w:p>
      <w:r>
        <w:rPr>
          <w:b/>
        </w:rPr>
        <w:t xml:space="preserve">Tulos</w:t>
      </w:r>
    </w:p>
    <w:p>
      <w:r>
        <w:t xml:space="preserve">Onko merijalkaväki osa Yhdysvaltain laivastoa?</w:t>
      </w:r>
    </w:p>
    <w:p>
      <w:r>
        <w:rPr>
          <w:b/>
        </w:rPr>
        <w:t xml:space="preserve">Esimerkki 4.190</w:t>
      </w:r>
    </w:p>
    <w:p>
      <w:r>
        <w:t xml:space="preserve">Ehdokkuusikä -- Yhdysvalloissa presidentiksi tai varapresidentiksi voi pyrkiä vähintään 35-vuotiaana, senaattoriksi vähintään 30-vuotiaana ja edustajaksi vähintään 25-vuotiaana, kuten Yhdysvaltain perustuslaissa säädetään. Useimmissa Yhdysvaltojen osavaltioissa on myös ikävaatimuksia kuvernöörin, osavaltion senaattorin ja osavaltion edustajan virkoihin. Joissakin osavaltioissa on vähimmäisikävaatimus minkä tahansa vaaleilla valitun viran hoitamiseksi (yleensä 21 tai 18 vuotta).</w:t>
      </w:r>
    </w:p>
    <w:p>
      <w:r>
        <w:rPr>
          <w:b/>
        </w:rPr>
        <w:t xml:space="preserve">Tulos</w:t>
      </w:r>
    </w:p>
    <w:p>
      <w:r>
        <w:t xml:space="preserve">pitääkö olla tietyn ikäinen ollakseen presidentti?</w:t>
      </w:r>
    </w:p>
    <w:p>
      <w:r>
        <w:rPr>
          <w:b/>
        </w:rPr>
        <w:t xml:space="preserve">Esimerkki 4.191</w:t>
      </w:r>
    </w:p>
    <w:p>
      <w:r>
        <w:t xml:space="preserve">Hypokondria -- Hypokondria tai luulosairaus on tila, jossa henkilö on kohtuuttoman huolissaan vakavasta sairaudesta. Se on vanha käsite, jonka merkitys on toistuvasti muuttunut sen lähdemetaforien uudelleenmäärittelyn vuoksi. On väitetty, että tämä heikentävä tila johtuu epätarkasta käsityksestä kehon tai mielen tilasta, vaikka varsinaista lääketieteellistä diagnoosia ei olekaan. Yksilöä, jolla on luulosairaus, kutsutaan luulosairaaksi. Hypokondriaasi-ihminen huolestuu kohtuuttomasti kaikista havaitsemistaan fyysisistä tai psyykkisistä oireista, olivatpa oireet kuinka vähäisiä tahansa, ja on vakuuttunut siitä, että hänellä on vakava sairaus tai että hänellä on pian vakava sairausdiagnoosi.</w:t>
      </w:r>
    </w:p>
    <w:p>
      <w:r>
        <w:rPr>
          <w:b/>
        </w:rPr>
        <w:t xml:space="preserve">Tulos</w:t>
      </w:r>
    </w:p>
    <w:p>
      <w:r>
        <w:t xml:space="preserve">voitko vakuuttaa itsellesi, että sinulla on sairaus</w:t>
      </w:r>
    </w:p>
    <w:p>
      <w:r>
        <w:rPr>
          <w:b/>
        </w:rPr>
        <w:t xml:space="preserve">Esimerkki 4.192</w:t>
      </w:r>
    </w:p>
    <w:p>
      <w:r>
        <w:t xml:space="preserve">Puerto Ricon jalkapallomaajoukkue -- 5. kesäkuuta 2015 Puerto Rico pelasi ystävyysottelun Bermudaa vastaan viimeisen ystävyysottelunsa ennen vuoden 2018 jalkapallon MM-karsintoja, joka päättyi 1-1 tasapeliin. Hävittyään Grenadalle 2-1 vuoden 2018 MM-karsintojen toisella kierroksella Puerto Ricon väliaikainen valmentaja Jose "Cukito" Martinez erosi ja muutamaa päivää myöhemmin uruguaylainen Carlos Avedissian ratkaisi viisumiongelmansa ja pääsi vihdoin saapumaan maajoukkueen päävalmentajaksi. 11. joulukuuta 2015 Puerto Rico pelasi ystävyysottelun MLS-joukkue New York City FC:tä vastaan häviten 2-1.</w:t>
      </w:r>
    </w:p>
    <w:p>
      <w:r>
        <w:rPr>
          <w:b/>
        </w:rPr>
        <w:t xml:space="preserve">Tulos</w:t>
      </w:r>
    </w:p>
    <w:p>
      <w:r>
        <w:t xml:space="preserve">Onko Puerto Ricolla jalkapallojoukkue MM-kisoissa?</w:t>
      </w:r>
    </w:p>
    <w:p>
      <w:r>
        <w:rPr>
          <w:b/>
        </w:rPr>
        <w:t xml:space="preserve">Esimerkki 4.193</w:t>
      </w:r>
    </w:p>
    <w:p>
      <w:r>
        <w:t xml:space="preserve">Saint Croix, Yhdysvaltain Neitsytsaaret -- Saint Croix (/ˌseɪnt ˈkrɔɪ/; espanjaksi: Santa Cruz; hollanniksi: Sint-Kruis; ranskaksi: Sainte-Croix; tanska ja norja: Croix, Taino: Ay Ay) on saari Karibianmerellä ja Yhdysvaltojen Neitsytsaaret (USVI), joka on Yhdysvaltojen liittymätön alue.</w:t>
      </w:r>
    </w:p>
    <w:p>
      <w:r>
        <w:rPr>
          <w:b/>
        </w:rPr>
        <w:t xml:space="preserve">Tulos</w:t>
      </w:r>
    </w:p>
    <w:p>
      <w:r>
        <w:t xml:space="preserve">kuuluuko St. Croix Yhdysvaltain neitsytsaariin?</w:t>
      </w:r>
    </w:p>
    <w:p>
      <w:r>
        <w:rPr>
          <w:b/>
        </w:rPr>
        <w:t xml:space="preserve">Esimerkki 4.194</w:t>
      </w:r>
    </w:p>
    <w:p>
      <w:r>
        <w:t xml:space="preserve">New York (osavaltio) -- Osavaltion väkirikkaimman kaupungin, New York Cityn, osuus osavaltion väestöstä on yli 40 prosenttia. Kaksi kolmasosaa osavaltion väestöstä asuu New Yorkin suurkaupunkialueella, ja lähes 40 prosenttia asuu Long Islandilla. Sekä osavaltio että kaupunki on nimetty 1600-luvulla eläneen Yorkin herttuan, Englannin tulevan kuninkaan James II:n mukaan. New Yorkin väkiluku oli arviolta 8,55 miljoonaa vuonna 2015, ja se on Yhdysvaltojen väkirikkain kaupunki ja tärkein laillisen maahanmuuton portti Yhdysvaltoihin. New Yorkin suurkaupunkialue on yksi maailman väkirikkaimmista. New York City on globaali kaupunki, jossa sijaitsee Yhdistyneiden Kansakuntien päämaja, ja sitä on kuvattu maailman kulttuuri-, rahoitus- ja mediapääkaupungiksi sekä maailman taloudellisesti voimakkaimmaksi kaupungiksi. Seuraavat neljä väkirikkainta kaupunkia osavaltiossa ovat Buffalo, Rochester, Yonkers ja Syracuse, ja osavaltion pääkaupunki on Albany.</w:t>
      </w:r>
    </w:p>
    <w:p>
      <w:r>
        <w:rPr>
          <w:b/>
        </w:rPr>
        <w:t xml:space="preserve">Tulos</w:t>
      </w:r>
    </w:p>
    <w:p>
      <w:r>
        <w:t xml:space="preserve">ovatko New Yorkin osavaltio ja New York City sama asia?</w:t>
      </w:r>
    </w:p>
    <w:p>
      <w:r>
        <w:rPr>
          <w:b/>
        </w:rPr>
        <w:t xml:space="preserve">Esimerkki 4.195</w:t>
      </w:r>
    </w:p>
    <w:p>
      <w:r>
        <w:t xml:space="preserve">Historiallinen hankintameno -- Perinteisen historiallisen hankintamenon mallin mukaisessa kirjanpidossa historiallinen hankintameno on taloudellisen hyödykkeen alkuperäinen nimellinen rahallinen arvo. Historiallinen hankintameno perustuu oletukseen vakaasta mittayksiköstä. Joissakin tilanteissa varat ja velat voidaan esittää niiden alkuperäiseen hankintamenoon, ikään kuin niiden arvo ei olisi muuttunut hankinta-ajankohdan jälkeen. Erän tasearvo voi siten poiketa todellisesta arvosta.</w:t>
      </w:r>
    </w:p>
    <w:p>
      <w:r>
        <w:rPr>
          <w:b/>
        </w:rPr>
        <w:t xml:space="preserve">Tulos</w:t>
      </w:r>
    </w:p>
    <w:p>
      <w:r>
        <w:t xml:space="preserve">alkuperäinen hankintameno on aina asianmukainen omaisuuserän mittaustapa.</w:t>
      </w:r>
    </w:p>
    <w:p>
      <w:r>
        <w:rPr>
          <w:b/>
        </w:rPr>
        <w:t xml:space="preserve">Esimerkki 4.196</w:t>
      </w:r>
    </w:p>
    <w:p>
      <w:r>
        <w:t xml:space="preserve">Me Talk Pretty One Day -- Vuonna 2000 julkaistu Me Talk Pretty One Day on amerikkalaisen humoristin David Sedarisin bestseller-kokoelma esseitä. Kirja on jaettu kahteen osaan. Ensimmäinen osa koostuu esseistä, jotka kertovat Sedarisin elämästä ennen muuttoa Normandiaan, Ranskaan, mukaan lukien hänen kasvatuksensa Raleighin esikaupunkialueella Pohjois-Carolinassa, hänen aikansa työskennellessään hanttihommissa New Yorkissa ja lapsuudenystävänsä ja tämän mänttihenkisen tyttöystävän vierailu New Yorkissa. Toinen osa, ``Deux'', kertoo Sedarisin muutosta Normandiaan kumppaninsa Hugh'n kanssa, ja siinä kerrotaan usein humoristisesti Sedarisin yrityksistä elää Ranskassa puhumatta ranskan kieltä ja hänen turhautuneista yrityksistään oppia sitä. Ennen julkaisua kirjailija luki useita esseitä Public Radio Internationalin This American Life -ohjelmassa.</w:t>
      </w:r>
    </w:p>
    <w:p>
      <w:r>
        <w:rPr>
          <w:b/>
        </w:rPr>
        <w:t xml:space="preserve">Tulos</w:t>
      </w:r>
    </w:p>
    <w:p>
      <w:r>
        <w:t xml:space="preserve">on minä puhun kaunis yksi päivä omaelämäkerta</w:t>
      </w:r>
    </w:p>
    <w:p>
      <w:r>
        <w:rPr>
          <w:b/>
        </w:rPr>
        <w:t xml:space="preserve">Esimerkki 4.197</w:t>
      </w:r>
    </w:p>
    <w:p>
      <w:r>
        <w:t xml:space="preserve">Fruit Roll-Ups -- Betty Crocker myy Fruit Roll-Ups -hedelmärullia yhden maun laatikoissa ja makuvalikoimapakkauksissa.</w:t>
      </w:r>
    </w:p>
    <w:p>
      <w:r>
        <w:rPr>
          <w:b/>
        </w:rPr>
        <w:t xml:space="preserve">Tulos</w:t>
      </w:r>
    </w:p>
    <w:p>
      <w:r>
        <w:t xml:space="preserve">ovatko kaikki hedelmäkääryleet samanmakuisia?</w:t>
      </w:r>
    </w:p>
    <w:p>
      <w:r>
        <w:rPr>
          <w:b/>
        </w:rPr>
        <w:t xml:space="preserve">Esimerkki 4.198</w:t>
      </w:r>
    </w:p>
    <w:p>
      <w:r>
        <w:t xml:space="preserve">Juurijuuret -- Kaksisirkkaiset, toinen angiospermaisten kahdesta osastosta, saavat alkunsa juurijuuresta, joka on yksi pääjuuri, joka muodostuu siemenen laajenevasta sädekehästä. Juurakko voi säilyä koko kasvin eliniän, mutta useimmiten se korvataan myöhemmin kasvin kehityksen aikana kuitujuurijärjestelmällä. Jatkuva vesijuurijärjestelmä muodostuu, kun sädekehä jatkaa kasvuaan ja vesijuuren varrelle muodostuu pienempiä sivujuuria. Tapijuurten muoto voi vaihdella, mutta tyypillisiä muotoja ovat:</w:t>
      </w:r>
    </w:p>
    <w:p>
      <w:r>
        <w:rPr>
          <w:b/>
        </w:rPr>
        <w:t xml:space="preserve">Tulos</w:t>
      </w:r>
    </w:p>
    <w:p>
      <w:r>
        <w:t xml:space="preserve">Onko kaikilla kaksisirkkaisilla kasveilla juuristo vesijohtoverkosto?</w:t>
      </w:r>
    </w:p>
    <w:p>
      <w:r>
        <w:rPr>
          <w:b/>
        </w:rPr>
        <w:t xml:space="preserve">Esimerkki 4.199</w:t>
      </w:r>
    </w:p>
    <w:p>
      <w:r>
        <w:t xml:space="preserve">Fosterin mielikuvitusystävien koti -- Maaliskuussa 2006 sarjan hahmojen leluja esiteltiin Burger Kingin Kids Meals -aterioissa. Joulukuussa 2007 Cartoon Network ja Hot Topic -myymälät Yhdysvalloissa perustivat sarjan pohjalta toimivan tuotemalliston, ja yli 693 myymälässä oli myynnissä tuotteita, kuten vaatteita, asusteita ja Warner Home Videon DVD-julkaisuja. Sarjan jaksot ovat nyt ladattavissa Hulusta, iTunesista ja Amazon Videosta. Sarjan toinen kausi oli saatavilla Netflixissä maaliskuuhun 2015 asti. Kaikki kuusi kautta lisättiin Huluun toukokuussa 2015.</w:t>
      </w:r>
    </w:p>
    <w:p>
      <w:r>
        <w:rPr>
          <w:b/>
        </w:rPr>
        <w:t xml:space="preserve">Tulos</w:t>
      </w:r>
    </w:p>
    <w:p>
      <w:r>
        <w:t xml:space="preserve">on Fosterin mielikuvitusystävien koti hulussa...</w:t>
      </w:r>
    </w:p>
    <w:p>
      <w:r>
        <w:rPr>
          <w:b/>
        </w:rPr>
        <w:t xml:space="preserve">Esimerkki 4.200</w:t>
      </w:r>
    </w:p>
    <w:p>
      <w:r>
        <w:t xml:space="preserve">Hedelmäpuiden pölytys -- Hedelmäpuiden pölytys on tarpeen, jotta ne voivat tuottaa siemeniä ympäröivien hedelmien kanssa. Se on prosessi, jossa siitepöly siirtyy siitepölyä anterista stigmaan joko samassa kukassa tai toisessa kukassa. Jotkin puulajit, mukaan lukien monet hedelmäpuut, eivät tuota hedelmiä itsepölytyksellä, joten hedelmätarhoihin istutetaan pölyttäviä puita.</w:t>
      </w:r>
    </w:p>
    <w:p>
      <w:r>
        <w:rPr>
          <w:b/>
        </w:rPr>
        <w:t xml:space="preserve">Tulos</w:t>
      </w:r>
    </w:p>
    <w:p>
      <w:r>
        <w:t xml:space="preserve">Onko kukkia pölytettävä hedelmien tuottamiseksi?</w:t>
      </w:r>
    </w:p>
    <w:p>
      <w:r>
        <w:rPr>
          <w:b/>
        </w:rPr>
        <w:t xml:space="preserve">Esimerkki 4.201</w:t>
      </w:r>
    </w:p>
    <w:p>
      <w:r>
        <w:t xml:space="preserve">The Charge of the Light Brigade (runo) -- ``The Charge of the Light Brigade'' on Alfred lordi Tennysonin vuonna 1854 kirjoittama runo kevyen prikaatin hyökkäyksestä Balaclavan taistelussa Krimin sodan aikana. Hän kirjoitti sen 2. joulukuuta 1854, ja se julkaistiin 9. joulukuuta 1854 The Examiner -lehdessä. Hän oli tuolloin Yhdistyneen kuningaskunnan runoilija.</w:t>
      </w:r>
    </w:p>
    <w:p>
      <w:r>
        <w:rPr>
          <w:b/>
        </w:rPr>
        <w:t xml:space="preserve">Tulos</w:t>
      </w:r>
    </w:p>
    <w:p>
      <w:r>
        <w:t xml:space="preserve">Onko kevytprikaatin hyökkäys balladi?</w:t>
      </w:r>
    </w:p>
    <w:p>
      <w:r>
        <w:rPr>
          <w:b/>
        </w:rPr>
        <w:t xml:space="preserve">Esimerkki 4.202</w:t>
      </w:r>
    </w:p>
    <w:p>
      <w:r>
        <w:t xml:space="preserve">Blue Bloods (TV-sarja) -- Blue Bloods on yhdysvaltalainen fiktiivinen poliisisarja, joka esitetään CBS:llä. Sarja on kuvattu New Yorkissa, ja se sijoittuu ajoittain myös läheisiin lähiöihin. Sarja sai ensiesityksensä 24. syyskuuta 2010, ja jaksot esitettiin perjantaisin CSI: NY:n jälkeen ennen kuin ne siirrettiin keskiviikkoisin kello 22.00 itäisen ja Tyynenmeren aikaa ja kello 21.00 keski- ja vuoristoalueen aikaa neljän viikon koejakson ajaksi. Neljän viikon jälkeen se palasi alkuperäiselle perjantai-iltapäivälle kello 22.00 itäiseen aikaan, jossa se on pysynyt siitä lähtien. 18. huhtikuuta 2018 CBS uudisti sarjan yhdeksännelle kaudelle, jonka ensi-ilta on 28. syyskuuta 2018.</w:t>
      </w:r>
    </w:p>
    <w:p>
      <w:r>
        <w:rPr>
          <w:b/>
        </w:rPr>
        <w:t xml:space="preserve">Tulos</w:t>
      </w:r>
    </w:p>
    <w:p>
      <w:r>
        <w:t xml:space="preserve">jatkuuko blue bloods -televisio-ohjelma yhä</w:t>
      </w:r>
    </w:p>
    <w:p>
      <w:r>
        <w:rPr>
          <w:b/>
        </w:rPr>
        <w:t xml:space="preserve">Esimerkki 4.203</w:t>
      </w:r>
    </w:p>
    <w:p>
      <w:r>
        <w:t xml:space="preserve">Marv (Sin City) -- Marv jää kuitenkin henkiin, mikä aiheuttaa ongelmia Roarkin perheelle ja korruptoituneille poliisivoimille, sillä hänellä on hallussaan tietoa, joka saisi kaupungin romahtamaan. Poliisi uhkaa tappaa Marvin äidin, ellei Marv tunnusta Roarkin ja Kevinin tekemiä murhia; Marv suostuu, mutta vasta murrettuaan asianajajan käden kolmesta kohtaa. Hänet tuomitaan kuolemaan sähkötuoliin. Ennen teloitusta Wendy vierailee Marvin luona viimeisen kerran ja kiittää häntä kaikesta, mitä hän on tehnyt. Marv menee tuoliin, mutta selviää ensimmäisestä tärähdyksestä ja sanoo uhmakkaasti teloittajilleen: "Ettekö parempaan pysty, senkin nössöt? Heidän on vedettävä kytkimestä uudelleen, jotta Marv saadaan hengiltä, ja he ilmoittavat: "Hän on poissa".</w:t>
      </w:r>
    </w:p>
    <w:p>
      <w:r>
        <w:rPr>
          <w:b/>
        </w:rPr>
        <w:t xml:space="preserve">Tulos</w:t>
      </w:r>
    </w:p>
    <w:p>
      <w:r>
        <w:t xml:space="preserve">kuoleeko Marv ensimmäisessä Sin Cityssä</w:t>
      </w:r>
    </w:p>
    <w:p>
      <w:r>
        <w:rPr>
          <w:b/>
        </w:rPr>
        <w:t xml:space="preserve">Esimerkki 4.204</w:t>
      </w:r>
    </w:p>
    <w:p>
      <w:r>
        <w:t xml:space="preserve">Pimeä keskiaika (historiankirjoitus) -- "Pimeä keskiaika" on historiallinen ajanjakso, joka viittaa perinteisesti keskiaikaan ja jonka mukaan Länsi-Euroopassa tapahtui väestöllinen, kulttuurinen ja taloudellinen rappio Rooman valtakunnan rappion jälkeen.</w:t>
      </w:r>
    </w:p>
    <w:p>
      <w:r>
        <w:rPr>
          <w:b/>
        </w:rPr>
        <w:t xml:space="preserve">Tulos</w:t>
      </w:r>
    </w:p>
    <w:p>
      <w:r>
        <w:t xml:space="preserve">ovatko pimeä keskiaika ja keskiaika sama asia</w:t>
      </w:r>
    </w:p>
    <w:p>
      <w:r>
        <w:rPr>
          <w:b/>
        </w:rPr>
        <w:t xml:space="preserve">Esimerkki 4.205</w:t>
      </w:r>
    </w:p>
    <w:p>
      <w:r>
        <w:t xml:space="preserve">Sumukone -- Sumukone, sumugeneraattori tai savukone on laite, joka tuottaa tiheää höyryä, joka näyttää samankaltaiselta kuin sumu tai savu. Tätä keinotekoista sumua käytetään yleisimmin ammattimaisissa viihdesovelluksissa, mutta pienemmät ja edullisemmat sumukoneet ovat yleistymässä yksityiskäyttöön. Sumukoneita käytetään myös erilaisissa teollisuus-, koulutus- ja joissakin sotilaallisissa sovelluksissa. Tyypillisesti sumu luodaan höyrystämällä suojattua vettä ja glykoli- tai glyseriinipohjaisia nesteitä tai sumuttamalla mineraaliöljyä. Tämä neste (josta käytetään usein puhekielessä nimitystä sumumehu) höyrystyy tai sumuuntuu sumukoneen sisällä. Kun höyry poistuu sumukoneesta ja sekoittuu viileämpään ulkoilmaan, se tiivistyy, jolloin syntyy paksu näkyvä sumu.</w:t>
      </w:r>
    </w:p>
    <w:p>
      <w:r>
        <w:rPr>
          <w:b/>
        </w:rPr>
        <w:t xml:space="preserve">Tulos</w:t>
      </w:r>
    </w:p>
    <w:p>
      <w:r>
        <w:t xml:space="preserve">laitetaanko sumukoneeseen vettä</w:t>
      </w:r>
    </w:p>
    <w:p>
      <w:r>
        <w:rPr>
          <w:b/>
        </w:rPr>
        <w:t xml:space="preserve">Esimerkki 4.206</w:t>
      </w:r>
    </w:p>
    <w:p>
      <w:r>
        <w:t xml:space="preserve">Palautusosoite -- Palautusosoitetta ei vaadita postipostissa. Palautusosoitteen puuttuminen estää kuitenkin postipalvelua palauttamasta lähetystä, jos se osoittautuu perillepääsemättömäksi, esimerkiksi vahingoittumisen, maksamattomien postimaksujen tai virheellisen määränpään vuoksi. Tällaisesta postista voi muuten tulla kuollutta kirjepostia.</w:t>
      </w:r>
    </w:p>
    <w:p>
      <w:r>
        <w:rPr>
          <w:b/>
        </w:rPr>
        <w:t xml:space="preserve">Tulos</w:t>
      </w:r>
    </w:p>
    <w:p>
      <w:r>
        <w:t xml:space="preserve">Pitääkö minun laittaa nimeni palautusosoitteeseen?</w:t>
      </w:r>
    </w:p>
    <w:p>
      <w:r>
        <w:rPr>
          <w:b/>
        </w:rPr>
        <w:t xml:space="preserve">Esimerkki 4.207</w:t>
      </w:r>
    </w:p>
    <w:p>
      <w:r>
        <w:t xml:space="preserve">Nami! Brands -- Yum! Brands, Inc. eli Yum! ja aiemmin Tricon Global Restaurants, Inc. on yhdysvaltalainen pikaruokayhtiö. Yum! on Fortune 500 -yritys, joka ylläpitää Taco Bell-, KFC-, Pizza Hut- ja WingStreet-brändejä maailmanlaajuisesti lukuun ottamatta Kiinaa, jossa brändejä ylläpitää erillinen yritys, Yum China. Ennen vuotta 2011 Yum! omisti Long John Silver's- ja A&amp;W-ravintolat.</w:t>
      </w:r>
    </w:p>
    <w:p>
      <w:r>
        <w:rPr>
          <w:b/>
        </w:rPr>
        <w:t xml:space="preserve">Tulos</w:t>
      </w:r>
    </w:p>
    <w:p>
      <w:r>
        <w:t xml:space="preserve">ovatko pizza hut ja kfc sama yritys?</w:t>
      </w:r>
    </w:p>
    <w:p>
      <w:r>
        <w:rPr>
          <w:b/>
        </w:rPr>
        <w:t xml:space="preserve">Esimerkki 4.208</w:t>
      </w:r>
    </w:p>
    <w:p>
      <w:r>
        <w:t xml:space="preserve">Puhelintallennuslait -- Puhelimen kuuntelua säännellään tiukasti monissa maissa, "erityisesti kaikissa kehittyneissä demokratioissa, puhelimen käyttäjien yksityisyyden turvaamiseksi". Puhelinkuunteluun on usein saatava tuomioistuimen lupa, ja se hyväksytään yleensä vain, jos todisteet osoittavat, ettei rikollista tai kumouksellista toimintaa voida havaita vähemmän tunkeilevilla tavoilla; usein laki ja asetukset edellyttävät, että tutkitun rikoksen on oltava vähintään tietyn vakavuuden omaava. Monilla lainkäyttöalueilla lupa puhelinkuunteluun on kuitenkin helppo saada rutiiniluonteisesti ilman, että tuomioistuin tai muu luvan myöntävä taho suorittaa lisätutkimuksia. Laiton tai luvaton puhelinkuuntelu on usein rikos. Tietyillä lainkäyttöalueilla, kuten Saksassa, rikostuomioistuimet voivat kuitenkin hyväksyä laittomasti nauhoitetut puhelut todisteeksi ilman toisen osapuolen suostumusta.</w:t>
      </w:r>
    </w:p>
    <w:p>
      <w:r>
        <w:rPr>
          <w:b/>
        </w:rPr>
        <w:t xml:space="preserve">Tulos</w:t>
      </w:r>
    </w:p>
    <w:p>
      <w:r>
        <w:t xml:space="preserve">Tarvitaanko keskustelun nauhoittamiseen suostumus?</w:t>
      </w:r>
    </w:p>
    <w:p>
      <w:r>
        <w:rPr>
          <w:b/>
        </w:rPr>
        <w:t xml:space="preserve">Esimerkki 4.209</w:t>
      </w:r>
    </w:p>
    <w:p>
      <w:r>
        <w:t xml:space="preserve">Lunar Laser Ranging -koe -- Käynnissä oleva Lunar Laser Ranging -koe mittaa Maan ja Kuun välistä etäisyyttä laserkeilauksen avulla. Maassa olevat laserit kohdistetaan Apollo-ohjelman (11, 14 ja 15), kahden Lunokhod-lennon ja yksityisen MX-1E-laskeutumisaluksen tulevan MoonLIGHT-retroreflektorin avulla Kuuhun asennettuihin heijastimiin. Heijastuneen valon paluuaika mitataan ja etäisyys lasketaan.</w:t>
      </w:r>
    </w:p>
    <w:p>
      <w:r>
        <w:rPr>
          <w:b/>
        </w:rPr>
        <w:t xml:space="preserve">Tulos</w:t>
      </w:r>
    </w:p>
    <w:p>
      <w:r>
        <w:t xml:space="preserve">voiko laser heijastaa kuusta</w:t>
      </w:r>
    </w:p>
    <w:p>
      <w:r>
        <w:rPr>
          <w:b/>
        </w:rPr>
        <w:t xml:space="preserve">Esimerkki 4.210</w:t>
      </w:r>
    </w:p>
    <w:p>
      <w:r>
        <w:t xml:space="preserve">Open Water 2: Adrift -- Elokuva leikataan Amyyn, joka seisoo veneessä auringonpaisteessa, katselee ympärilleen ja vaikuttaa särkyneeltä. Dan nähdään makaamassa veneessä kasvot alaspäin pyyhe alaselän peittämänä, ja hän näyttää nukkuvan.</w:t>
      </w:r>
    </w:p>
    <w:p>
      <w:r>
        <w:rPr>
          <w:b/>
        </w:rPr>
        <w:t xml:space="preserve">Tulos</w:t>
      </w:r>
    </w:p>
    <w:p>
      <w:r>
        <w:t xml:space="preserve">kuolivatko he kaikki elokuvassa adrift</w:t>
      </w:r>
    </w:p>
    <w:p>
      <w:r>
        <w:rPr>
          <w:b/>
        </w:rPr>
        <w:t xml:space="preserve">Esimerkki 4.211</w:t>
      </w:r>
    </w:p>
    <w:p>
      <w:r>
        <w:t xml:space="preserve">Auringonlasku -- Auringonlasku määritellään tähtitieteessä ajankohdaksi, jolloin Auringon kiekon takareuna katoaa horisontin alapuolelle. Lähellä horisonttia ilmakehän taittuminen aiheuttaa sen, että Auringosta tulevan valonsäteen kulku vääristyy niin paljon, että auringonlaskun havaitsemishetkellä Auringon kiekko on jo noin yhden halkaisijan verran horisontin alapuolella.</w:t>
      </w:r>
    </w:p>
    <w:p>
      <w:r>
        <w:rPr>
          <w:b/>
        </w:rPr>
        <w:t xml:space="preserve">Tulos</w:t>
      </w:r>
    </w:p>
    <w:p>
      <w:r>
        <w:t xml:space="preserve">on auringonlasku, kun aurinko alkaa laskea</w:t>
      </w:r>
    </w:p>
    <w:p>
      <w:r>
        <w:rPr>
          <w:b/>
        </w:rPr>
        <w:t xml:space="preserve">Esimerkki 4.212</w:t>
      </w:r>
    </w:p>
    <w:p>
      <w:r>
        <w:t xml:space="preserve">Etikka -- Yhdysvalloissa käytetty termi "tislattu etikka" (jota Yhdistyneessä kuningaskunnassa kutsutaan nimellä "spirit-etikka" ja Kanadassa "valkoviinietikka") on eräänlainen harhaanjohtava nimitys, koska sitä ei valmisteta tislaamalla vaan käymällä tislatusta alkoholista. Fermentaatti laimennetaan, jolloin saadaan väritön liuos, jossa on 5-8 % etikkahappoa vedessä ja jonka pH on noin 2,6. Sitä kutsutaan tislatuksi alkoholiksi, neitsytetkaksi tai valkoviinietikaksi, ja sitä käytetään ruoanlaitossa, leivonnassa, lihan säilömisessä ja marinoinnissa sekä lääke-, laboratorio- ja puhdistustarkoituksiin. Joillakin alueilla yleisin lähtöaine on edullisuutensa vuoksi mallas tai Yhdysvalloissa maissi. Joskus sitä johdetaan öljystä. Yhdistyneessä kuningaskunnassa tislattua etikkaa valmistetaan tislaamalla maltaita, jolloin saadaan kirkasta etikkaa, joka säilyttää osan maltaan mausta. Tislattua etikkaa käytetään pääasiassa ruoanlaittoon, vaikka Skotlannissa sitä käytetäänkin vaihtoehtona ruskealle tai vaalealle mallasetikalle. Valkoista tislattua etikkaa voidaan käyttää myös puhdistukseen, ja sitä myydäänkin jonkin verran nimenomaan tähän tarkoitukseen.</w:t>
      </w:r>
    </w:p>
    <w:p>
      <w:r>
        <w:rPr>
          <w:b/>
        </w:rPr>
        <w:t xml:space="preserve">Tulos</w:t>
      </w:r>
    </w:p>
    <w:p>
      <w:r>
        <w:t xml:space="preserve">Onko tislattu etikka sama kuin valkoinen etikka ruoanlaittoon?</w:t>
      </w:r>
    </w:p>
    <w:p>
      <w:r>
        <w:rPr>
          <w:b/>
        </w:rPr>
        <w:t xml:space="preserve">Esimerkki 4.213</w:t>
      </w:r>
    </w:p>
    <w:p>
      <w:r>
        <w:t xml:space="preserve">The Flume (Alton Towers) -- The Flume oli Alton Towersissa Staffordshiressä sijaitseva hirsirata. Se avattiin vuonna 1981, ja se muutettiin vuonna 2004, jolloin Imperial Leather sponsoroi sitä. Ajelu oli kylpyaika-aiheinen hirsirata, jossa oli kolme pudotusta. Se oli avaamisajankohtana maailman pisin hirsiradan vetonaula. Vetonaula suljettiin vuonna 2015, ja se poistettiin vuotta myöhemmin, kun alue saneerattiin Wicker Man -vuoristoradaksi.</w:t>
      </w:r>
    </w:p>
    <w:p>
      <w:r>
        <w:rPr>
          <w:b/>
        </w:rPr>
        <w:t xml:space="preserve">Tulos</w:t>
      </w:r>
    </w:p>
    <w:p>
      <w:r>
        <w:t xml:space="preserve">Onko Alton Towersissa vesiajelua?</w:t>
      </w:r>
    </w:p>
    <w:p>
      <w:r>
        <w:rPr>
          <w:b/>
        </w:rPr>
        <w:t xml:space="preserve">Esimerkki 4.214</w:t>
      </w:r>
    </w:p>
    <w:p>
      <w:r>
        <w:t xml:space="preserve">Hutchinson Commons -- Chicagon yliopiston Hutchinson Commons (tunnetaan myös nimellä Hutchinson Hall) on mallinnettu lähes identtisesti Christ Churchin salin mukaan, joka on yksi Oxfordin yliopiston collegesta. Suuri sali (tai pääruokasali) on kooltaan 115 jalkaa kertaa 40 jalkaa, ja se oli monta vuotta yliopiston kokouspaikkana. Se sijaitsee Chicagon Hyde Park -yhteisössä, ja sitä käytetään nykyisin yliopiston opiskelijoiden ja professorien ruokasalina ja oleskelutilana. Harry Potter -elokuvasarja on käyttänyt Christ Churchin alkuperäistä salia jokaisessa elokuvassaan, mikä on herättänyt matkailussa kiinnostusta sen amerikkalaista kopiota kohtaan. . Rakennuksen lahjoitti yliopistolle pankkiiri, filantrooppi ja yliopiston edunvalvoja ja rahastonhoitaja Charles L. Hutchinson 60 000 dollarin (noin 1,7 miljoonaa dollaria vuonna 2015) suuruisella lahjoituksella tarkoitusta varten.</w:t>
      </w:r>
    </w:p>
    <w:p>
      <w:r>
        <w:rPr>
          <w:b/>
        </w:rPr>
        <w:t xml:space="preserve">Tulos</w:t>
      </w:r>
    </w:p>
    <w:p>
      <w:r>
        <w:t xml:space="preserve">kuvattiinko Harry Potter Chicagon yliopistossa?</w:t>
      </w:r>
    </w:p>
    <w:p>
      <w:r>
        <w:rPr>
          <w:b/>
        </w:rPr>
        <w:t xml:space="preserve">Esimerkki 4.215</w:t>
      </w:r>
    </w:p>
    <w:p>
      <w:r>
        <w:t xml:space="preserve">Twisted (TV-sarja) -- Sarjan alkuperäinen nimi oli Socio, mutta se nimettiin uudelleen tuotannon aikana vuoden 2013 alussa.</w:t>
      </w:r>
    </w:p>
    <w:p>
      <w:r>
        <w:rPr>
          <w:b/>
        </w:rPr>
        <w:t xml:space="preserve">Tulos</w:t>
      </w:r>
    </w:p>
    <w:p>
      <w:r>
        <w:t xml:space="preserve">onko sarja kierretty kirjan pohjalta</w:t>
      </w:r>
    </w:p>
    <w:p>
      <w:r>
        <w:rPr>
          <w:b/>
        </w:rPr>
        <w:t xml:space="preserve">Esimerkki 4.216</w:t>
      </w:r>
    </w:p>
    <w:p>
      <w:r>
        <w:t xml:space="preserve">Dance Academy -- Ensimmäisen sarjan casting alkoi vuoden 2009 alussa Brisbanessa, Melbournessa ja Sydneyssä. Kaikkien näyttelijöiden oli oltava taitavia näyttelijöitä ja tanssijoita, ja heidän oli pärjättävä Australian parhaiden koreografien kanssa. Kuvaukset alkoivat 13. heinäkuuta 2009 ja päättyivät marraskuun alussa. Sarjan ensi-illan oli alun perin tarkoitus olla vuoden 2010 puolivälissä ABC3-kanavalla, mutta Dead Gorgeousin tavoin ensi-ilta siirrettiin ABC1-kanavalle 31. toukokuuta 2010 ja ABC3-kanavalle 6. kesäkuuta 2010. Ensimmäinen sarja sai ensi-iltansa Saksan ZDF-kanavalla 26. syyskuuta 2010.</w:t>
      </w:r>
    </w:p>
    <w:p>
      <w:r>
        <w:rPr>
          <w:b/>
        </w:rPr>
        <w:t xml:space="preserve">Tulos</w:t>
      </w:r>
    </w:p>
    <w:p>
      <w:r>
        <w:t xml:space="preserve">Ovatko tanssiakatemian tanssijat oikeita tanssijoita?</w:t>
      </w:r>
    </w:p>
    <w:p>
      <w:r>
        <w:rPr>
          <w:b/>
        </w:rPr>
        <w:t xml:space="preserve">Esimerkki 4.217</w:t>
      </w:r>
    </w:p>
    <w:p>
      <w:r>
        <w:t xml:space="preserve">Hocus Pocus (elokuva vuodelta 1993) -- Vuonna 1994 televisiodokumentissa Hocus Pocus: Begin the Magic ja elokuvan Blu-ray-julkaisussa tuottaja David Kirschner kertoi, että hän keksi elokuvan idean eräänä yönä. Hän istui nuoren tyttärensä kanssa ulkona, kun naapurin musta kissa eksyi ohi. Kirschner keksi tarinan siitä, kuinka kissa oli aikoinaan poika, jonka kolme noitaa muutti kissaksi kolmesataa vuotta sitten.</w:t>
      </w:r>
    </w:p>
    <w:p>
      <w:r>
        <w:rPr>
          <w:b/>
        </w:rPr>
        <w:t xml:space="preserve">Tulos</w:t>
      </w:r>
    </w:p>
    <w:p>
      <w:r>
        <w:t xml:space="preserve">Perustuuko elokuva Hocus Pocus kirjaan?</w:t>
      </w:r>
    </w:p>
    <w:p>
      <w:r>
        <w:rPr>
          <w:b/>
        </w:rPr>
        <w:t xml:space="preserve">Esimerkki 4.218</w:t>
      </w:r>
    </w:p>
    <w:p>
      <w:r>
        <w:t xml:space="preserve">Spartacus (elokuva) -- Sillä välin Crassus on löytänyt Varinian ja Spartacuksen vastasyntyneen pojan ja ottanut heidät vangiksi. Häntä häiritsee ajatus siitä, että Spartacus voi vaatia enemmän rakkautta ja uskollisuutta kuin hän itse, ja hän toivoo voivansa kompensoida tämän tekemällä Variniasta yhtä omistautuneen hänelle kuin tämä oli entiselle miehelleen. Kun Varinia hylkää hänet, hän etsii raivoissaan Spartacuksen (jonka hän tunnistaa katseltuaan tätä Batiatuksen koulussa) ja pakottaa tämän taistelemaan Antoninusta vastaan kuolemaan asti. Eloonjäänyt ristiinnaulitaan yhdessä kaikkien muiden suuren taistelun jälkeen vangiksi jääneiden miesten kanssa. Spartacus tappaa Antoninuksen säästääkseen hänet tältä kauhealta kohtalolta. Tapaus saa Crassuksen huolestumaan Spartacuksen mahdollisuudesta elää legendassa marttyyrina. Muilta osin hän on huolissaan myös Caesarista, jonka hän aavistaa jonain päivänä jättävän hänet varjoonsa.</w:t>
      </w:r>
    </w:p>
    <w:p>
      <w:r>
        <w:rPr>
          <w:b/>
        </w:rPr>
        <w:t xml:space="preserve">Tulos</w:t>
      </w:r>
    </w:p>
    <w:p>
      <w:r>
        <w:t xml:space="preserve">kuoliko Spartacus elokuvan lopussa?</w:t>
      </w:r>
    </w:p>
    <w:p>
      <w:r>
        <w:rPr>
          <w:b/>
        </w:rPr>
        <w:t xml:space="preserve">Esimerkki 4.219</w:t>
      </w:r>
    </w:p>
    <w:p>
      <w:r>
        <w:t xml:space="preserve">Kuolintodistus -- Yhdysvalloissa vuoden 1990 jälkeen tapahtuneista kuolemantapauksista yleisölle annetut todistukset voidaan joissakin osavaltioissa muokata siten, että niistä poistetaan erityinen kuolinsyy (tapauksissa, joissa kuolema johtui luonnollisista syistä) HIV:n salassapitosäännösten noudattamiseksi. Esimerkiksi New Yorkin osavaltiossa yleisessä kuolintodistuksessa kuolinsyy ilmoitetaan vain, jos kuolema oli tapaturma, henkirikos, itsemurha tai poissaolevaksi julistettu kuolemantapaus; kaikkiin muihin kuolemantapauksiin viitataan vain luonnollisena kuolemana. Kaikissa osavaltioissa on kuitenkin säännöksiä, joiden mukaan lähiomaiset, lainvalvontaviranomaiset ja valtion viranomaiset (kuten työterveys- ja työturvallisuusryhmät) voivat saada kuolintodistukset, joissa on täydellinen kuolinsyy, myös luonnollisen kuoleman tapauksissa.</w:t>
      </w:r>
    </w:p>
    <w:p>
      <w:r>
        <w:rPr>
          <w:b/>
        </w:rPr>
        <w:t xml:space="preserve">Tulos</w:t>
      </w:r>
    </w:p>
    <w:p>
      <w:r>
        <w:t xml:space="preserve">onko kuolintodistuksessa mainittava kuolinsyy?</w:t>
      </w:r>
    </w:p>
    <w:p>
      <w:r>
        <w:rPr>
          <w:b/>
        </w:rPr>
        <w:t xml:space="preserve">Esimerkki 4.220</w:t>
      </w:r>
    </w:p>
    <w:p>
      <w:r>
        <w:t xml:space="preserve">Elliot Reid -- Chalke oli vakituinen näyttelijä kahdeksan ensimmäisen kauden ajan ja esiintyi neljässä jaksossa 9. kaudella. Elliot on päähenkilö John ``J.D.'' läheinen ystävä ja usein myös rakkauden kohde. Dorianin (Zach Braff) kanssa kahdeksan ensimmäisen kauden ajan, ja yhdeksännellä kaudella hänestä tulee hänen vaimonsa. Hän on läheinen myös sarjan muiden päähenkilöiden Carla Espinosan (Judy Reyes) ja Christopher Turkin (Donald Faison) kanssa.</w:t>
      </w:r>
    </w:p>
    <w:p>
      <w:r>
        <w:rPr>
          <w:b/>
        </w:rPr>
        <w:t xml:space="preserve">Tulos</w:t>
      </w:r>
    </w:p>
    <w:p>
      <w:r>
        <w:t xml:space="preserve">menevätkö JD ja Elliot naimisiin leikkauspuvussa?</w:t>
      </w:r>
    </w:p>
    <w:p>
      <w:r>
        <w:rPr>
          <w:b/>
        </w:rPr>
        <w:t xml:space="preserve">Esimerkki 4.221</w:t>
      </w:r>
    </w:p>
    <w:p>
      <w:r>
        <w:t xml:space="preserve">Nashville Sounds -- Nashville Sounds on Minor League Baseball -joukkue Pacific Coast Leaguessa (PCL) ja Oakland Athleticsin Triple-A-liigajoukkue. Joukkue sijaitsee Nashvillessä, Tennesseessä, ja se on saanut nimensä kaupungin ja musiikkiteollisuuden välisen yhteyden mukaan. Joukkue pelaa kotiottelunsa First Tennessee Parkissa, joka avattiin vuonna 2015 ja joka sijaitsee historiallisen Sulphur Dell -palloiluhallin paikalla. Sounds pelasi aiemmin Herschel Greer Stadiumilla sen avaamisesta vuonna 1978 kauden 2014 loppuun asti.</w:t>
      </w:r>
    </w:p>
    <w:p>
      <w:r>
        <w:rPr>
          <w:b/>
        </w:rPr>
        <w:t xml:space="preserve">Tulos</w:t>
      </w:r>
    </w:p>
    <w:p>
      <w:r>
        <w:t xml:space="preserve">Onko Nashvillessä baseball-joukkue ala-asteella?</w:t>
      </w:r>
    </w:p>
    <w:p>
      <w:r>
        <w:rPr>
          <w:b/>
        </w:rPr>
        <w:t xml:space="preserve">Esimerkki 4.222</w:t>
      </w:r>
    </w:p>
    <w:p>
      <w:r>
        <w:t xml:space="preserve">Warriors (Imagine Dragonsin kappale) -- ``Warriors'' on yhdysvaltalaisen rockyhtye Imagine Dragonsin kappale musiikkivideota varten League of Legends 2014 World Championship. Lisäksi ``Warriors'' oli WWE Survivor Seriesin (2015) virallinen tunnuskappale ja se on mukana elokuvassa The Divergent Series: Insurgent -- Original Motion Picture Soundtrack -elokuvan soundtrackissa ja USA Networkin tv-sarjan Colony virallisessa trailerissa sekä Wonder Womanin lopputrailerissa. Kappale julkaistiin digitaalisesti singlenä 18. syyskuuta 2014. Kappaleen musiikkivideo on tällä hetkellä League of Legendsin katsotuin video verkossa yli 100 miljoonalla katselukerralla. Se oli myös vuoden 2015 FIFA:n naisten MM-kisojen virallinen laulu Kanadassa.</w:t>
      </w:r>
    </w:p>
    <w:p>
      <w:r>
        <w:rPr>
          <w:b/>
        </w:rPr>
        <w:t xml:space="preserve">Tulos</w:t>
      </w:r>
    </w:p>
    <w:p>
      <w:r>
        <w:t xml:space="preserve">oli kuvitella lohikäärmeiden soturit tehty League of Legends</w:t>
      </w:r>
    </w:p>
    <w:p>
      <w:r>
        <w:rPr>
          <w:b/>
        </w:rPr>
        <w:t xml:space="preserve">Esimerkki 4.223</w:t>
      </w:r>
    </w:p>
    <w:p>
      <w:r>
        <w:t xml:space="preserve">Kuolemanrangaistus Illinoisissa - Demokraattinen kuvernööri Pat Quinn allekirjoitti 9. maaliskuuta 2011 lain kuolemanrangaistuksen poistamisesta Illinoisissa, joka tulee voimaan 1. heinäkuuta 2011, ja muutti viidentoista Illinoisin kuolemaantuomitun vangin kuolemanrangaistuksen elinkautiseksi vankeudeksi. Quinnia arvosteltiin lakiesityksen allekirjoittamisesta sen jälkeen, kun hän oli sanonut kannattavansa kuolemanrangaistusta vuoden 2010 kuvernöörikampanjan aikana, jonka jälkeen hän voitti republikaanien ehdokkaan 50,4 prosentilla äänistä.</w:t>
      </w:r>
    </w:p>
    <w:p>
      <w:r>
        <w:rPr>
          <w:b/>
        </w:rPr>
        <w:t xml:space="preserve">Tulos</w:t>
      </w:r>
    </w:p>
    <w:p>
      <w:r>
        <w:t xml:space="preserve">Onko Illinoisin osavaltiossa kuolemanrangaistus?</w:t>
      </w:r>
    </w:p>
    <w:p>
      <w:r>
        <w:rPr>
          <w:b/>
        </w:rPr>
        <w:t xml:space="preserve">Esimerkki 4.224</w:t>
      </w:r>
    </w:p>
    <w:p>
      <w:r>
        <w:t xml:space="preserve">Kingdom Hearts -- Kingdom Hearts on Disney-maailman eri osien ristikkäisversio, joka perustuu erityisesti sarjaa varten luotuun universumiin. Sarja keskittyy ensisijaisesti päähenkilö Soraan ja hänen matkaansa ja kokemuksiinsa eri Disney-, Final Fantasy- ja The World Ends with You -hahmojen kanssa, samalla kun se pysäyttää päävastustajan Xehanortin eri inkarnaatiot koko sarjan ajan. Kaikki Kingdom Hearts -sarjan alkuperäiset hahmot ovat The Walt Disney Companyn omistuksessa.</w:t>
      </w:r>
    </w:p>
    <w:p>
      <w:r>
        <w:rPr>
          <w:b/>
        </w:rPr>
        <w:t xml:space="preserve">Tulos</w:t>
      </w:r>
    </w:p>
    <w:p>
      <w:r>
        <w:t xml:space="preserve">Onko Kingdom Hearts Final Fantasyn spin off?</w:t>
      </w:r>
    </w:p>
    <w:p>
      <w:r>
        <w:rPr>
          <w:b/>
        </w:rPr>
        <w:t xml:space="preserve">Esimerkki 4.225</w:t>
      </w:r>
    </w:p>
    <w:p>
      <w:r>
        <w:t xml:space="preserve">Fair Labor Standards Act of 1938 - Vuonna 1938 hyväksyttiin senaattori Blackin ehdotuksen tarkistettu versio, jossa otettiin käyttöön kahdeksan tunnin työpäivä ja neljänkymmenen tunnin työviikko ja annettiin työntekijöille mahdollisuus ansaita palkkaa myös neljän tunnin ylimääräisistä ylityötunneista. Lain mukaan työntekijöille on maksettava vähimmäispalkka ja ylityökorvauksen on oltava puolitoistakertainen säännölliseen palkkaan verrattuna. Alle kahdeksantoista-vuotiaat eivät saa tehdä tiettyjä vaarallisia töitä, ja alle kuusitoistavuotiaat eivät saa työskennellä kouluaikana. Fair Labor Standards Act vaikutti 700 000 työntekijään, ja presidentti Franklin Roosevelt kutsui sitä tärkeimmäksi New Deal -lainsäädännöksi sitten vuoden 1935 sosiaaliturvalain.</w:t>
      </w:r>
    </w:p>
    <w:p>
      <w:r>
        <w:rPr>
          <w:b/>
        </w:rPr>
        <w:t xml:space="preserve">Tulos</w:t>
      </w:r>
    </w:p>
    <w:p>
      <w:r>
        <w:t xml:space="preserve">oliko reiluja työelämän normeja koskeva laki osa uutta sopimusta?</w:t>
      </w:r>
    </w:p>
    <w:p>
      <w:r>
        <w:rPr>
          <w:b/>
        </w:rPr>
        <w:t xml:space="preserve">Esimerkki 4.226</w:t>
      </w:r>
    </w:p>
    <w:p>
      <w:r>
        <w:t xml:space="preserve">Yhdysvaltain korkein oikeus -- Yhdysvaltain perustuslain III artiklassa ei määritellä tuomareiden lukumäärää. Vuoden 1789 oikeuslaitosta koskevassa laissa vaadittiin kuuden "tuomarin" nimittämistä. Vaikka vuoden 1801 laki olisi pienentänyt tuomioistuimen koon viiteen jäseneen, kun sen seuraava virka vapautuu, vuoden 1802 laki kumosi vuoden 1801 lain ja palautti tuomioistuimen koon kuuteen jäseneen ennen kuin virka vapautui. Kun maan rajat kasvoivat, kongressi lisäsi tuomareita vastaamaan kasvavaa tuomiopiirien määrää: seitsemän vuonna 1807, yhdeksän vuonna 1837 ja kymmenen vuonna 1863.</w:t>
      </w:r>
    </w:p>
    <w:p>
      <w:r>
        <w:rPr>
          <w:b/>
        </w:rPr>
        <w:t xml:space="preserve">Tulos</w:t>
      </w:r>
    </w:p>
    <w:p>
      <w:r>
        <w:t xml:space="preserve">Onko korkeimman oikeuden tuomareiden lukumäärää rajoitettu perustuslailla?</w:t>
      </w:r>
    </w:p>
    <w:p>
      <w:r>
        <w:rPr>
          <w:b/>
        </w:rPr>
        <w:t xml:space="preserve">Esimerkki 4.227</w:t>
      </w:r>
    </w:p>
    <w:p>
      <w:r>
        <w:t xml:space="preserve">System of a Down -- System of a Down, joskus lyhennettynä System ja lyhennettynä SOAD, on armenialais-amerikkalainen heavy metal -yhtye Glendalesta, Kaliforniasta, joka perustettiin vuonna 1994. Yhtyeeseen kuuluvat tällä hetkellä Serj Tankian (lauluääni, koskettimet), Daron Malakian (lauluääni, kitara), Shavo Odadjian (basso, taustalaulu) ja John Dolmayan (rummut).</w:t>
      </w:r>
    </w:p>
    <w:p>
      <w:r>
        <w:rPr>
          <w:b/>
        </w:rPr>
        <w:t xml:space="preserve">Tulos</w:t>
      </w:r>
    </w:p>
    <w:p>
      <w:r>
        <w:t xml:space="preserve">onko system of a downilla 2 laulajaa</w:t>
      </w:r>
    </w:p>
    <w:p>
      <w:r>
        <w:rPr>
          <w:b/>
        </w:rPr>
        <w:t xml:space="preserve">Esimerkki 4.228</w:t>
      </w:r>
    </w:p>
    <w:p>
      <w:r>
        <w:t xml:space="preserve">Boston Pizza -- Boston's oli Boston Pizza -franchisingin yhdysvaltalainen ja meksikolainen versio. Vuonna 1998 Yhdysvaltojen pääkonttori perustettiin Dallasiin, Texasiin. Boston Pizzan nimi muutettiin Boston's The Gourmet Pizzaksi. Boston'silla oli yli 30 myymälää Yhdysvalloissa ja neljä Meksikossa.</w:t>
      </w:r>
    </w:p>
    <w:p>
      <w:r>
        <w:rPr>
          <w:b/>
        </w:rPr>
        <w:t xml:space="preserve">Tulos</w:t>
      </w:r>
    </w:p>
    <w:p>
      <w:r>
        <w:t xml:space="preserve">Onko Yhdysvalloissa boston pizzan toimipisteitä?</w:t>
      </w:r>
    </w:p>
    <w:p>
      <w:r>
        <w:rPr>
          <w:b/>
        </w:rPr>
        <w:t xml:space="preserve">Esimerkki 4.229</w:t>
      </w:r>
    </w:p>
    <w:p>
      <w:r>
        <w:t xml:space="preserve">Vince Carter -- 25. kesäkuuta 2009 Carter vaihdettiin yhdessä Ryan Andersonin kanssa Orlando Magiciin vaihdossa Rafer Alstoniin, Tony Battieen ja Courtney Leehen. Orlando toivoi Carterin tuovan sentteri Dwight Howardille laitahyökkääjän, joka pystyy luomaan omia heittojaan - jotain, mitä Magicilta puuttui, kun se hävisi NBA-finaalit Los Angeles Lakersille. Helmikuun 8. päivänä 2010 hän teki kauden ennätyksensä 48 pistettä, joista 34 toisella puoliajalla, kun Magic nousi 17 pisteen takaa-ajoasemasta ja voitti New Orleans Hornetsin 123-117. Carter auttoi Magicin itäisen konferenssin finaaleihin, joissa se hävisi Boston Celticsille 4-2. Se oli hänen ensimmäinen ja toistaiseksi ainoa konferenssifinaalisarjansa.</w:t>
      </w:r>
    </w:p>
    <w:p>
      <w:r>
        <w:rPr>
          <w:b/>
        </w:rPr>
        <w:t xml:space="preserve">Tulos</w:t>
      </w:r>
    </w:p>
    <w:p>
      <w:r>
        <w:t xml:space="preserve">Onko Vince Carter koskaan ollut finaalissa?</w:t>
      </w:r>
    </w:p>
    <w:p>
      <w:r>
        <w:rPr>
          <w:b/>
        </w:rPr>
        <w:t xml:space="preserve">Esimerkki 4.230</w:t>
      </w:r>
    </w:p>
    <w:p>
      <w:r>
        <w:t xml:space="preserve">Now Tour (Shania Twain) -- 11. huhtikuuta 2018 sveitsiläinen laulaja Bastian Baker vahvisti olevansa kiertueen kaikkien 77 keikan avausnäyttelijä. Baker avasi aiemmin Twainin kiertueen Rock This Country -kiertueen kahdella viimeisellä päivämäärällä vuonna 2015.</w:t>
      </w:r>
    </w:p>
    <w:p>
      <w:r>
        <w:rPr>
          <w:b/>
        </w:rPr>
        <w:t xml:space="preserve">Tulos</w:t>
      </w:r>
    </w:p>
    <w:p>
      <w:r>
        <w:t xml:space="preserve">Onko Shania Twainin konsertin avajaisnäyttelijä?</w:t>
      </w:r>
    </w:p>
    <w:p>
      <w:r>
        <w:rPr>
          <w:b/>
        </w:rPr>
        <w:t xml:space="preserve">Esimerkki 4.231</w:t>
      </w:r>
    </w:p>
    <w:p>
      <w:r>
        <w:t xml:space="preserve">Augusta National Golf Club -- Augusta National Golf Clubilla on aina noin 300 jäsentä. Jäsenyys tapahtuu yksinomaan kutsun perusteella: hakuprosessia ei ole. USA Today julkaisi vuonna 2004 luettelon kaikista nykyisistä jäsenistä. Jäsenyyden uskotaan maksavan 10 000-30 000 dollaria, ja vuotuisten jäsenmaksujen arvioitiin vuonna 2009 olevan alle 10 000 dollaria vuodessa.</w:t>
      </w:r>
    </w:p>
    <w:p>
      <w:r>
        <w:rPr>
          <w:b/>
        </w:rPr>
        <w:t xml:space="preserve">Tulos</w:t>
      </w:r>
    </w:p>
    <w:p>
      <w:r>
        <w:t xml:space="preserve">onko Augustan golfkenttä avoinna yleisölle</w:t>
      </w:r>
    </w:p>
    <w:p>
      <w:r>
        <w:rPr>
          <w:b/>
        </w:rPr>
        <w:t xml:space="preserve">Esimerkki 4.232</w:t>
      </w:r>
    </w:p>
    <w:p>
      <w:r>
        <w:t xml:space="preserve">Navatähti -- Navatähtien identiteetti muuttuu vähitellen ajan myötä, koska taivaan navoilla on hidas ja jatkuva siirtymä tähtikentässä. Tärkein syy tähän on Maan pyörimisakselin prekessio, joka aiheuttaa sen suunnan muuttumisen ajan myötä. Prekessio aiheuttaa sen, että taivaannavat kiertävät taivaankehän ympyrää noin kerran 26 000 vuodessa ja kulkevat eri aikoina eri tähtien läheltä (lisäksi tähtien ominaistaivutusliikkeestä johtuva pieni siirtymä).</w:t>
      </w:r>
    </w:p>
    <w:p>
      <w:r>
        <w:rPr>
          <w:b/>
        </w:rPr>
        <w:t xml:space="preserve">Tulos</w:t>
      </w:r>
    </w:p>
    <w:p>
      <w:r>
        <w:t xml:space="preserve">onko napatähti aina ollut pohjoistähti, joka tunnetaan myös nimellä napatähti?</w:t>
      </w:r>
    </w:p>
    <w:p>
      <w:r>
        <w:rPr>
          <w:b/>
        </w:rPr>
        <w:t xml:space="preserve">Esimerkki 4.233</w:t>
      </w:r>
    </w:p>
    <w:p>
      <w:r>
        <w:t xml:space="preserve">Friend Request -- Elokuvan alkuperäinen nimi oli Unknown Error, mutta myöhemmin se nimettiin kansainvälisesti Friend Requestiksi, jotta se ei menisi sekaisin vuoden 2014 elokuvan Unfriended kanssa. Saksassa elokuvan nimi on Unfriend, sillä Unfriended julkaistiin Saksassa nimellä Unknown User.</w:t>
      </w:r>
    </w:p>
    <w:p>
      <w:r>
        <w:rPr>
          <w:b/>
        </w:rPr>
        <w:t xml:space="preserve">Tulos</w:t>
      </w:r>
    </w:p>
    <w:p>
      <w:r>
        <w:t xml:space="preserve">on unfriended ja kaveripyyntö samaan elokuvaan</w:t>
      </w:r>
    </w:p>
    <w:p>
      <w:r>
        <w:rPr>
          <w:b/>
        </w:rPr>
        <w:t xml:space="preserve">Esimerkki 4.234</w:t>
      </w:r>
    </w:p>
    <w:p>
      <w:r>
        <w:t xml:space="preserve">Heitto -- Maalia ei voi tehdä suoraan sisäänheitosta; jos pelaaja heittää pallon suoraan omaan maaliinsa ilman, että kukaan muu pelaaja koskettaa palloa, tuloksena on kulmapotku vastapuolelle. Samoin hyökkäysmaalia ei voi tehdä suoraan sisäänheitosta; tässä tapauksessa tulos on maalipotku puolustavalle joukkueelle.</w:t>
      </w:r>
    </w:p>
    <w:p>
      <w:r>
        <w:rPr>
          <w:b/>
        </w:rPr>
        <w:t xml:space="preserve">Tulos</w:t>
      </w:r>
    </w:p>
    <w:p>
      <w:r>
        <w:t xml:space="preserve">lasketaanko sisäänheitto maaliksi</w:t>
      </w:r>
    </w:p>
    <w:p>
      <w:r>
        <w:rPr>
          <w:b/>
        </w:rPr>
        <w:t xml:space="preserve">Esimerkki 4.235</w:t>
      </w:r>
    </w:p>
    <w:p>
      <w:r>
        <w:t xml:space="preserve">Atlanta Braves -- Vuosina 1991-2005 Braves oli yksi baseballin menestyneimmistä joukkueista, joka voitti divisioonan mestaruuden ennennäkemättömät 14 kertaa peräkkäin (pois lukien lakon lyhentämä kausi 1994, jolloin ei ollut virallista divisioonamestaria) ja tuotti yhden baseballin historian parhaista syöttökierroksista. Braves voitti NL Westin 1991-1993 ja NL Eastin 1995-2005, ja se palasi pudotuspeleihin National Leaguen Wild Cardina vuonna 2010. Braves eteni 1990-luvulla viisi kertaa World Seriesiin ja voitti mestaruuden vuonna 1995. Vuonna 1876 National Leaguessa debytoineesta joukkueesta lähtien se on voittanut 17 divisioonan mestaruutta, 17 National Leaguen viirin ja kolme World Series -mestaruutta - vuonna 1914 Boston Bravesina, vuonna 1957 Milwaukee Bravesina ja vuonna 1995 Atlantassa. Braves on ainoa Major League Baseball -joukkue, joka on voittanut World Seriesin kolmessa eri kaupungissa.</w:t>
      </w:r>
    </w:p>
    <w:p>
      <w:r>
        <w:rPr>
          <w:b/>
        </w:rPr>
        <w:t xml:space="preserve">Tulos</w:t>
      </w:r>
    </w:p>
    <w:p>
      <w:r>
        <w:t xml:space="preserve">voittivatko Atlanta Braves koskaan World Seriesin?</w:t>
      </w:r>
    </w:p>
    <w:p>
      <w:r>
        <w:rPr>
          <w:b/>
        </w:rPr>
        <w:t xml:space="preserve">Esimerkki 4.236</w:t>
      </w:r>
    </w:p>
    <w:p>
      <w:r>
        <w:t xml:space="preserve">2018 FIFA World Cupin karsinnat -- 2018 FIFA World Cupin karsintaprosessi oli sarja turnauksia, jotka kuusi FIFA:n liittovaltiota järjesti päättääkseen 31 joukkueesta 32:sta, jotka pelaisivat vuoden 2018 FIFA World Cupissa, ja Venäjä kelpuutettiin automaattisesti isäntänä. Kaikki 210 jäljellä olevaa FIFA:n jäsenliittoa olivat oikeutettuja osallistumaan karsintoihin, ja ensimmäistä kertaa MM-kisojen historiassa kaikki karsintakelpoiset maajoukkueet ilmoittautuivat alkukilpailuun, mutta Zimbabwe ja Indonesia hylättiin ennen ensimmäisten otteluidensa pelaamista. Bhutan, Etelä-Sudan, Gibraltar ja Kosovo debytoivat FIFA:n MM-karsinnoissa. Myanmar, joka oli valittanut menestyksekkäästi kilpailukiellosta, jonka se oli saanut väkijoukkojen häiriköinnin vuoksi vuoden 2014 MM-karsintaottelussa Omania vastaan, joutui pelaamaan kaikki kotiottelunsa maan ulkopuolella.</w:t>
      </w:r>
    </w:p>
    <w:p>
      <w:r>
        <w:rPr>
          <w:b/>
        </w:rPr>
        <w:t xml:space="preserve">Tulos</w:t>
      </w:r>
    </w:p>
    <w:p>
      <w:r>
        <w:t xml:space="preserve">pääseekö Venäjä automaattisesti maailmanmestaruuskisoihin</w:t>
      </w:r>
    </w:p>
    <w:p>
      <w:r>
        <w:rPr>
          <w:b/>
        </w:rPr>
        <w:t xml:space="preserve">Esimerkki 4.237</w:t>
      </w:r>
    </w:p>
    <w:p>
      <w:r>
        <w:t xml:space="preserve">Bostonin teekutsut -- Vuoden 1767 korvauslaki, joka antoi Itä-Intian yhtiölle palautuksen siirtomaihin jälleenviedyn teen tulleista, raukesi vuonna 1772. Parlamentti hyväksyi vuonna 1772 uuden lain, jolla vähennettiin tätä palautusta, jolloin Britanniaan tuotavasta teestä kannettiin 10 prosentin tulli. Lailla palautettiin myös Britanniassa vuonna 1767 kumotut teeverot ja jätettiin kolmen pennin Townshendin vero siirtomaissa. Tämä uusi verorasitus nosti brittiläisen teen hintaa, ja myynti romahti. Yhtiö jatkoi kuitenkin teen tuontia Isoon-Britanniaan ja keräsi valtavan ylijäämätuotteen, jota kukaan ei halunnut ostaa. Näistä ja muista syistä Itä-Intian yhtiö, yksi Britannian tärkeimmistä kaupallisista instituutioista, oli vuoden 1772 lopulla vakavassa taloudellisessa kriisissä. Bengalin vakava nälänhätä vuosina 1769-1773 oli vähentänyt rajusti Itä-Intian yhtiön Intiasta saamia tuloja ja saattanut yhtiön konkurssin partaalle, ja Itä-Intian yhtiön auttamiseksi säädettiin vuoden 1773 teelaki.</w:t>
      </w:r>
    </w:p>
    <w:p>
      <w:r>
        <w:rPr>
          <w:b/>
        </w:rPr>
        <w:t xml:space="preserve">Tulos</w:t>
      </w:r>
    </w:p>
    <w:p>
      <w:r>
        <w:t xml:space="preserve">nosti teelaki teen hintaa</w:t>
      </w:r>
    </w:p>
    <w:p>
      <w:r>
        <w:rPr>
          <w:b/>
        </w:rPr>
        <w:t xml:space="preserve">Esimerkki 4.238</w:t>
      </w:r>
    </w:p>
    <w:p>
      <w:r>
        <w:t xml:space="preserve">Vapaaposti -- Vapaaposti on eri postihallintojen tarjoama postipalvelu, jossa henkilö lähettää postia ilman postimaksua, ja vastaanottaja maksaa postimaksun noutaessaan postin. Vapaapostipalvelu eroaa itseosoitetuista postimerkkikirjekuorista, maksuttomasta vastauspostista ja mitatusta vastauspostista siinä, että vapaapostipalvelun vastaanottaja maksaa vain niistä lähetyksistä, jotka hän todella vastaanottaa, eikä kaikista jaetuista lähetyksistä.</w:t>
      </w:r>
    </w:p>
    <w:p>
      <w:r>
        <w:rPr>
          <w:b/>
        </w:rPr>
        <w:t xml:space="preserve">Tulos</w:t>
      </w:r>
    </w:p>
    <w:p>
      <w:r>
        <w:t xml:space="preserve">Tarvitsenko postimerkin freepostiosoitteeseen?</w:t>
      </w:r>
    </w:p>
    <w:p>
      <w:r>
        <w:rPr>
          <w:b/>
        </w:rPr>
        <w:t xml:space="preserve">Esimerkki 4.239</w:t>
      </w:r>
    </w:p>
    <w:p>
      <w:r>
        <w:t xml:space="preserve">Dextrokardia -- Dextrokardia (latinan sanoista dexter, joka tarkoittaa ``oikea'', ja kreikan kardia, joka tarkoittaa ``sydän'') on harvinainen synnynnäinen sairaus, jossa sydämen kärki sijaitsee kehon oikealla puolella. Dextrokardiaa on kahta päätyyppiä: alkionpysähdyksen aiheuttama dextrokardia (tunnetaan myös nimellä eristetty dextrokardia ) ja dextrokardia situs inversus. Dextrocardia situs inversus jaetaan edelleen.</w:t>
      </w:r>
    </w:p>
    <w:p>
      <w:r>
        <w:rPr>
          <w:b/>
        </w:rPr>
        <w:t xml:space="preserve">Tulos</w:t>
      </w:r>
    </w:p>
    <w:p>
      <w:r>
        <w:t xml:space="preserve">Voiko sydän olla kehon oikealla puolella?</w:t>
      </w:r>
    </w:p>
    <w:p>
      <w:r>
        <w:rPr>
          <w:b/>
        </w:rPr>
        <w:t xml:space="preserve">Esimerkki 4.240</w:t>
      </w:r>
    </w:p>
    <w:p>
      <w:r>
        <w:t xml:space="preserve">Tuberkuloosin historia -- Vuosisadan edetessä tuberkuloosin hoitoon käytettiin joitakin kirurgisia toimenpiteitä, kuten pneumothorax- tai plombage-tekniikkaa, jossa tartunnan saanutta keuhkoa suljetaan, jotta se "lepää" ja vauriot voivat parantua. Pneumothorax ei ollut mitenkään uusi tekniikka. Vuonna 1696 Giorgio Baglivi raportoi tuberkuloosia sairastavien yleisestä paranemisesta sen jälkeen, kun he olivat saaneet miekalla haavan rintaan. F.H. Ramadge aiheutti ensimmäisen onnistuneen terapeuttisen pneumothoraxin vuonna 1834 ja raportoi myöhemmin potilaan parantuneen. Tutkijat pyrkivät kuitenkin vasta 1900-luvulla tutkimaan perusteellisesti tällaisten toimenpiteiden tehokkuutta. Vuonna 1939 British Journal of Tuberculosis -lehdessä julkaistiin Oli Hjaltestedin ja Kjeld Törningin tutkimus 191 potilaasta, joille toimenpide oli tehty vuosina 1925-1931; vuonna 1951 Roger Mitchell julkaisi useita artikkeleita 557 potilaan hoitotuloksista, jotka oli hoidettu vuosina 1930-1939 Trudeau Sanatoriumissa Saranac Lakessa. Lääkkeellisen parannuskeinon etsiminen jatkui kuitenkin vilkkaana.</w:t>
      </w:r>
    </w:p>
    <w:p>
      <w:r>
        <w:rPr>
          <w:b/>
        </w:rPr>
        <w:t xml:space="preserve">Tulos</w:t>
      </w:r>
    </w:p>
    <w:p>
      <w:r>
        <w:t xml:space="preserve">oliko tuberkuloosiin parannuskeinoa 1800-luvulla?</w:t>
      </w:r>
    </w:p>
    <w:p>
      <w:r>
        <w:rPr>
          <w:b/>
        </w:rPr>
        <w:t xml:space="preserve">Esimerkki 4.241</w:t>
      </w:r>
    </w:p>
    <w:p>
      <w:r>
        <w:t xml:space="preserve">Lauren Conrad -- Vuonna 2008 Conrad alkoi seurustella näyttelijä Kyle Howardin kanssa. Howard ilmaisi huolensa siitä, että tosi-tv:ssä esiintyminen haittaisi hänen näyttelijänuraansa, joten heidän suhdettaan ei dokumentoitu The Hillsissä. (Kolmen yhteisen vuoden jälkeen Conrad ja Howard lopettivat suhteensa vuonna 2011). Sarjan neljännen tuotantokauden päätyttyä joulukuussa Conrad halusi jättää sarjan tavoitellakseen muita uramahdollisuuksia. Tuottajien toiveiden mukaisesti hän kuitenkin kuvasi seuraavalle kaudelle kymmenen jaksoa, joissa hän sulki tarinat. Conrad esiintyi sarjassa viimeisen kerran toukokuussa 2009 osallistumalla Montagin ja Prattin häihin pitkän harkinnan jälkeen viidennen kauden puolivälin finaalissa. Cosmopolitanin heinäkuun 2009 numerossa hän kuitenkin totesi, että tuottajat olivat painostaneet häntä sovintoon Montagin kanssa koko kauden ajan, ja lisäsi, että hän oli tyytymätön, kun he eivät sallineet muuta. Conradin tilalle tuli Laguna Beachin entinen näyttelijätär Kristin Cavallari, kunnes sarja päättyi heinäkuussa 2010.</w:t>
      </w:r>
    </w:p>
    <w:p>
      <w:r>
        <w:rPr>
          <w:b/>
        </w:rPr>
        <w:t xml:space="preserve">Tulos</w:t>
      </w:r>
    </w:p>
    <w:p>
      <w:r>
        <w:t xml:space="preserve">Onko Lauren Conrad mukana The Hillsin 5. kaudella?</w:t>
      </w:r>
    </w:p>
    <w:p>
      <w:r>
        <w:rPr>
          <w:b/>
        </w:rPr>
        <w:t xml:space="preserve">Esimerkki 4.242</w:t>
      </w:r>
    </w:p>
    <w:p>
      <w:r>
        <w:t xml:space="preserve">Stewie Griffin -- On paljon keskustelua siitä, ketkä Family Guyn hahmoista ymmärtävät Stewieta. Haastattelussa MacFarlane sanoi, että periaatteessa kaikki ymmärtävät Stewiea, mutta eivät välitä hänestä tai ajattelevat itsekseen, että "voi miten söpö", kun hän puhuu. Vuoden 2011 ComicCon-paneelissa hän kuitenkin vertasi tätä vanhojen Merrie Melodies -piirrettyjen Wile E. Coyoteen. MacFarlane jatkoi sanomalla, että Brian kuulee Stewien aina, ja viime aikoina myös Chris, mutta käsikirjoittajat pyrkivät yleensä siihen, että Peter, Lois ja Meg eivät kuule häntä. Kun Stewie lähtee talosta, kysymys siitä, kuka häntä kuulee, riippuu hyvin paljon tarinasta. MacFarlane toteaa myös, että näitä sääntöjä voidaan rikkoa komedian vuoksi, joten tämä voi muuttua jaksosta toiseen. Jaksossa ``Inside Family Guy'' Peter pyytää perheeltä anteeksi, mihin Stewie kommentoi: ``Oh se oli kiltisti sanottu''. Peter vastaa: ``Kiitos, Stewie, jota minä ymmärrän'', viitaten jatkuvaan keskusteluun siitä, ymmärtävätkö muut perheenjäsenet kuin Brian häntä vai eivät. Peterin vastaus näyttää kuitenkin olevan osa jakson offset-asetelmaa, jossa kaikki ovat poissa luonteestaan.</w:t>
      </w:r>
    </w:p>
    <w:p>
      <w:r>
        <w:rPr>
          <w:b/>
        </w:rPr>
        <w:t xml:space="preserve">Tulos</w:t>
      </w:r>
    </w:p>
    <w:p>
      <w:r>
        <w:t xml:space="preserve">Onko Brian ainoa, joka voi kuulla Stevieä...</w:t>
      </w:r>
    </w:p>
    <w:p>
      <w:r>
        <w:rPr>
          <w:b/>
        </w:rPr>
        <w:t xml:space="preserve">Esimerkki 4.243</w:t>
      </w:r>
    </w:p>
    <w:p>
      <w:r>
        <w:t xml:space="preserve">The Looming Tower (minisarja) -- On kerrottu, että jos rajoitettu sarja osoittautuu tarpeeksi menestyksekkääksi, siitä voitaisiin mahdollisesti tilata jatkosarja. Tuottajat ovat aloittaneet ensimmäiset keskustelut, ja heidän konseptinsa pyörii Muslimiveljeskunnan syntyyn.</w:t>
      </w:r>
    </w:p>
    <w:p>
      <w:r>
        <w:rPr>
          <w:b/>
        </w:rPr>
        <w:t xml:space="preserve">Tulos</w:t>
      </w:r>
    </w:p>
    <w:p>
      <w:r>
        <w:t xml:space="preserve">onko uhkaavasta tornista tulossa toinen kausi</w:t>
      </w:r>
    </w:p>
    <w:p>
      <w:r>
        <w:rPr>
          <w:b/>
        </w:rPr>
        <w:t xml:space="preserve">Esimerkki 4.244</w:t>
      </w:r>
    </w:p>
    <w:p>
      <w:r>
        <w:t xml:space="preserve">Puhelintallennuslainsäädäntö -- Vuoden 2000 tutkintavaltuuksien sääntelystä annettu laki (Regulation of Investigatory Powers Act 2000) kieltää yleisesti ottaen kolmannen osapuolen suorittaman viestinnän kuuntelun, lukuun ottamatta valtion virastoja koskevia poikkeuksia. Puhelun tai sähköpostin osapuolen tekemä nauhoitus, josta toinen osapuoli ei ilmoita toiselle osapuolelle, ei ole kiellettyä, jos nauhoitus on tarkoitettu omaan käyttöön. Ilmoittamatta jättäminen on kiellettyä, jos osa viestinnän sisällöstä - puhelinkeskustelu tai sähköposti - annetaan kolmannen osapuolen käyttöön. Yritykset voivat nauhoittaa työntekijöidensä tieten, mutta ilmoittamatta toiselle osapuolelle, seuraavia tarkoituksia varten</w:t>
      </w:r>
    </w:p>
    <w:p>
      <w:r>
        <w:rPr>
          <w:b/>
        </w:rPr>
        <w:t xml:space="preserve">Tulos</w:t>
      </w:r>
    </w:p>
    <w:p>
      <w:r>
        <w:t xml:space="preserve">voitko tallentaa puheluita Yhdistyneessä kuningaskunnassa</w:t>
      </w:r>
    </w:p>
    <w:p>
      <w:r>
        <w:rPr>
          <w:b/>
        </w:rPr>
        <w:t xml:space="preserve">Esimerkki 4.245</w:t>
      </w:r>
    </w:p>
    <w:p>
      <w:r>
        <w:t xml:space="preserve">Jon Snow (hahmo) -- "Tulevissa sodissa" Stannis värvää Jonin välittäjäksi itsensä ja Mancen välille toivoen voivansa lisätä villien armeijan omaan armeijaansa. Mance kieltäytyy alistumasta Stanniksen alaisuuteen, ja punainen papitar Melisandre polttaa villien kuninkaan roviolla. Kertomuksessa ``Mustan ja valkoisen talo'' Stannis tarjoutuu laillistamaan Jonin ja tekemään hänestä Talvivaaran herran vastineeksi tämän tuesta. Jon äänestetään Yövartion uudeksi lordikomentajaksi, aluksi tasapisteissä vihollisensa Thornen kanssa, mutta Maester Aemon ratkaisee tasapelin. Jonin aikomus toivottaa villit tervetulleiksi Westerosiin ja antaa heille maita Muurin varrella raivostuttaa entisestään Thornen johtamaa Vartioryhmää, joka vihaa villit syvältä. Kertomuksessa ``Hardhome'' Jon matkustaa laivalla Muurin pohjoispuolelle samannimiseen villiintyneiden kylään ja pyytää heiltä tukea suunnitelmalleen liittoutua Yövartion ja villiintyneiden kanssa valkoisten kulkijoiden kasvavaa uhkaa vastaan. Kun osa villiintyneiden klaaneista nousee Stannisin laivoihin matkatakseen etelään, valkeakulkijoiden ja heidän Yökuninkaansa johtama valtava joukko wighteja hyökkää kylään. Jon tappaa valkoisen kävelijän Longclaw'lla ja oppii, että Valyrian teräksestä taotut aseet voivat tuhota ne kokonaan. Jon ja hänen ryhmänsä selviytyvät hädin tuskin hengissä, ja mukana on vain murto-osa villimiehen joukoista. Sen jälkeen Jon sallii villiintyneiden joukkojen kulkea muurin läpi pohjoiseen. Pian palattuaan Mustaan linnaan kauden finaalissa ``Äidin armo'' Jon kutsutaan kuulemaan uutisia kadonneesta Benjen-sedästään, mutta Thorne ja hänen kapinallisryhmänsä puukottavat hänet kuoliaaksi.</w:t>
      </w:r>
    </w:p>
    <w:p>
      <w:r>
        <w:rPr>
          <w:b/>
        </w:rPr>
        <w:t xml:space="preserve">Tulos</w:t>
      </w:r>
    </w:p>
    <w:p>
      <w:r>
        <w:t xml:space="preserve">kuoleeko Jon Snow kauden 5 lopussa</w:t>
      </w:r>
    </w:p>
    <w:p>
      <w:r>
        <w:rPr>
          <w:b/>
        </w:rPr>
        <w:t xml:space="preserve">Esimerkki 4.246</w:t>
      </w:r>
    </w:p>
    <w:p>
      <w:r>
        <w:t xml:space="preserve">Rotat New Yorkissa -- Vuonna 2014 televisiokanava Animal Planet nimesi New Yorkin "maailman pahimmaksi rottakaupungiksi", ja jyrsijätutkija Bobby Corrigan kutsui New Yorkia "Yhdysvaltojen rottakaupungiksi nro 1". Tutkimukset osoittavat, että muihin Yhdysvaltojen kaupunkeihin verrattuna kaupunki soveltuu erityisen hyvin rotille, kun otetaan huomioon sellaiset muuttujat kuin ihmisten asumismuodot, julkiset sanitaatiokäytännöt, ilmasto, asuntojen rakentamisstandardit ja muut muuttujat. Asiantuntijat katsovat, että todellinen populaatio vaihtelee ilmaston, sanitaatiokäytäntöjen, populaation hallintaan tähtäävien toimien ja vuodenaikojen mukaan.</w:t>
      </w:r>
    </w:p>
    <w:p>
      <w:r>
        <w:rPr>
          <w:b/>
        </w:rPr>
        <w:t xml:space="preserve">Tulos</w:t>
      </w:r>
    </w:p>
    <w:p>
      <w:r>
        <w:t xml:space="preserve">Onko New Yorkissa rottaongelma</w:t>
      </w:r>
    </w:p>
    <w:p>
      <w:r>
        <w:rPr>
          <w:b/>
        </w:rPr>
        <w:t xml:space="preserve">Esimerkki 4.247</w:t>
      </w:r>
    </w:p>
    <w:p>
      <w:r>
        <w:t xml:space="preserve">Fool's Gold (2008 elokuva) -- Fool's Gold on Warner Bros. Picturesin vuonna 2008 valmistunut yhdysvaltalainen seikkailu-romanssielokuva, joka kertoo hiljattain eronneesta pariskunnasta, joka elvyttää romanttisen elämänsä etsiessään kadonnutta aarretta. Elokuvan ohjasi Andy Tennant ja siinä kohtaavat How to Lose a Guy in 10 Days -tähdet Matthew McConaughey ja Kate Hudson.</w:t>
      </w:r>
    </w:p>
    <w:p>
      <w:r>
        <w:rPr>
          <w:b/>
        </w:rPr>
        <w:t xml:space="preserve">Tulos</w:t>
      </w:r>
    </w:p>
    <w:p>
      <w:r>
        <w:t xml:space="preserve">Onko elokuva Fool's Gold tositarina?</w:t>
      </w:r>
    </w:p>
    <w:p>
      <w:r>
        <w:rPr>
          <w:b/>
        </w:rPr>
        <w:t xml:space="preserve">Esimerkki 4.248</w:t>
      </w:r>
    </w:p>
    <w:p>
      <w:r>
        <w:t xml:space="preserve">Karitsa ja lampaanliha -- Ensimmäisen vuoden ikäistä lammasta kutsutaan karitsaksi, ja sen lihaa kutsutaan myös karitsaksi. Yli vuoden ikäisen nuoren lampaan liha on hogget; Yhdysvaltojen ulkopuolella tämä on myös elävän eläimen nimitys. Täysikasvuisen lampaan liha on lampaanlihaa (mutton), jota käytetään vain lihasta, ei elävästä eläimestä. Intian niemimaalla termiä lampaanliha käytetään myös vuohenlihasta.</w:t>
      </w:r>
    </w:p>
    <w:p>
      <w:r>
        <w:rPr>
          <w:b/>
        </w:rPr>
        <w:t xml:space="preserve">Tulos</w:t>
      </w:r>
    </w:p>
    <w:p>
      <w:r>
        <w:t xml:space="preserve">onko lammas sama kuin karitsa</w:t>
      </w:r>
    </w:p>
    <w:p>
      <w:r>
        <w:rPr>
          <w:b/>
        </w:rPr>
        <w:t xml:space="preserve">Esimerkki 4.249</w:t>
      </w:r>
    </w:p>
    <w:p>
      <w:r>
        <w:t xml:space="preserve">Sister Act -- Elokuvan soundtrack julkaistiin elokuvan yhteydessä, ja se sisälsi näyttelijöiden elokuvassa esittämät musiikkinumerot, ennalta nauhoitettuja kappaleita, joita käytettiin osana taustamusiikkia, sekä Marc Shaimanin elokuvaa varten säveltämää instrumentaalimusiikkia. Soundtrack-albumi debytoi sijalla 74 ja nousi lopulta sijalle 40 Billboard Top 200 Albums Chart -listalla, jossa se pysyi 54 viikkoa. Albumi sai RIAA:lta kultasertifikaatin 500 000 kappaleen toimituksesta 13. tammikuuta 1993.</w:t>
      </w:r>
    </w:p>
    <w:p>
      <w:r>
        <w:rPr>
          <w:b/>
        </w:rPr>
        <w:t xml:space="preserve">Tulos</w:t>
      </w:r>
    </w:p>
    <w:p>
      <w:r>
        <w:t xml:space="preserve">laulaako Whoopi Goldberg todella sisaressa Actissa</w:t>
      </w:r>
    </w:p>
    <w:p>
      <w:r>
        <w:rPr>
          <w:b/>
        </w:rPr>
        <w:t xml:space="preserve">Esimerkki 4.250</w:t>
      </w:r>
    </w:p>
    <w:p>
      <w:r>
        <w:t xml:space="preserve">Kiitos palveluksestasi (2017 elokuva) -- Kiitos palveluksestasi on yhdysvaltalainen elämäkerrallinen sotadraamaelokuva vuodelta 2017, jonka on kirjoittanut ja ohjannut Jason Hall debyyttinsä ohjaajana ja joka perustuu David Finkelin samannimiseen tietokirjaan vuodelta 2013. Washington Postin toimittaja Finkel kirjoitti 16. jalkaväkirykmentin 2. pataljoonan veteraaneista, jotka palasivat Fort Rileyn lähistölle Kansasiin 15 kuukauden Irak-komennuksen jälkeen vuonna 2007. Elokuva kertoo traumaperäisestä stressihäiriöstä (PTSD) ja kuvaa yhdysvaltalaisia sotilaita, jotka yrittävät sopeutua siviilielämään, ja sen pääosissa nähdään Miles Teller, Haley Bennett, Beulah Koale, Amy Schumer ja Scott Haze. Uusi Bruce Springsteenin kappale ``Freedom Cadence'' on sävelletty erityisesti lopputekstejä varten.</w:t>
      </w:r>
    </w:p>
    <w:p>
      <w:r>
        <w:rPr>
          <w:b/>
        </w:rPr>
        <w:t xml:space="preserve">Tulos</w:t>
      </w:r>
    </w:p>
    <w:p>
      <w:r>
        <w:t xml:space="preserve">on kiitos palveluksestanne, joka perustuu tositarinaan...</w:t>
      </w:r>
    </w:p>
    <w:p>
      <w:r>
        <w:rPr>
          <w:b/>
        </w:rPr>
        <w:t xml:space="preserve">Esimerkki 4.251</w:t>
      </w:r>
    </w:p>
    <w:p>
      <w:r>
        <w:t xml:space="preserve">The Tunnel (TV-sarja) -- Kolmannen ja viimeisen sarjan uusimisesta ilmoitettiin 20. tammikuuta 2017 nimellä The Tunnel: Vengeance, joka koostuu kuudesta jaksosta. Sarjan kuvaukset alkoivat maaliskuussa 2017, ja se sai ensi-iltansa Sky Atlanticilla 14. joulukuuta 2017, ja kaikki jaksot julkaistiin samana päivänä. Canal+ ei ilmoittanut vastaavaa päivämäärää Ranskassa Yhdistyneen kuningaskunnan julkaisun aikaan. Kolmannen kauden on määrä saada ensi-iltansa Canal+:lla 4. kesäkuuta 2018.</w:t>
      </w:r>
    </w:p>
    <w:p>
      <w:r>
        <w:rPr>
          <w:b/>
        </w:rPr>
        <w:t xml:space="preserve">Tulos</w:t>
      </w:r>
    </w:p>
    <w:p>
      <w:r>
        <w:t xml:space="preserve">tuleeko tunnelista 3. kausi</w:t>
      </w:r>
    </w:p>
    <w:p>
      <w:r>
        <w:rPr>
          <w:b/>
        </w:rPr>
        <w:t xml:space="preserve">Esimerkki 4.252</w:t>
      </w:r>
    </w:p>
    <w:p>
      <w:r>
        <w:t xml:space="preserve">Pyhän Patrickin päivä -- Pyhän Patrickin päivästä tehtiin virallinen kristillinen juhlapäivä 1600-luvun alussa, ja sitä viettävät katolinen kirkko, anglikaaninen yhteisö (erityisesti Irlannin kirkko), itäortodoksinen kirkko ja luterilainen kirkko. Päivänä muistetaan Pyhää Patrickia ja kristinuskon saapumista Irlantiin sekä juhlistetaan irlantilaisten perintöä ja kulttuuria yleensä. Juhlallisuuksiin kuuluu yleensä julkisia paraateja ja festivaaleja, cèilidh-tapahtumia ja vihreiden vaatteiden tai shamrockien käyttämistä. Liturgisiin uskontokuntiin kuuluvat kristityt osallistuvat myös jumalanpalveluksiin, ja historiallisesti paastonajan alkoholin syöntiä ja juomista koskevat rajoitukset poistettiin tältä päivältä, mikä on rohkaissut ja levittänyt juhlapäivän alkoholinkäyttöperinnettä.</w:t>
      </w:r>
    </w:p>
    <w:p>
      <w:r>
        <w:rPr>
          <w:b/>
        </w:rPr>
        <w:t xml:space="preserve">Tulos</w:t>
      </w:r>
    </w:p>
    <w:p>
      <w:r>
        <w:t xml:space="preserve">onko Pyhän Patrickin päivä skotlantilainen juhlapäivä?</w:t>
      </w:r>
    </w:p>
    <w:p>
      <w:r>
        <w:rPr>
          <w:b/>
        </w:rPr>
        <w:t xml:space="preserve">Esimerkki 4.253</w:t>
      </w:r>
    </w:p>
    <w:p>
      <w:r>
        <w:t xml:space="preserve">Washington Capitals -- Capitals perustettiin vuonna 1974 Kansas City Scoutsin rinnalle. Sen jälkeen kun Leonsis osti joukkueen vuonna 1999, hän elvytti sarjan hankkimalla tähtipelaajia, kuten Alexander Ovechkinin, Nicklas Backstromin, Mike Greenin ja Braden Holtbyn. Capitals voitti kaudella 2009-10 kaikkien aikojen ensimmäisen Presidents' Trophyn, koska se oli joukkue, jolla oli eniten pisteitä runkosarjan lopussa. Se voitti sen toisen kerran kaudella 2015--16 ja kolmannen kerran seuraavalla kaudella 2016--17. Yksitoista divisioonan mestaruuden ja kolmen Presidents' Trophyn lisäksi Capitals on päässyt kahdesti (1998 ja 2018) Stanley Cupin finaaliin, jonka se voitti vuonna 2018.</w:t>
      </w:r>
    </w:p>
    <w:p>
      <w:r>
        <w:rPr>
          <w:b/>
        </w:rPr>
        <w:t xml:space="preserve">Tulos</w:t>
      </w:r>
    </w:p>
    <w:p>
      <w:r>
        <w:t xml:space="preserve">Onko Capitals ollut Stanley Cupissa?</w:t>
      </w:r>
    </w:p>
    <w:p>
      <w:r>
        <w:rPr>
          <w:b/>
        </w:rPr>
        <w:t xml:space="preserve">Esimerkki 4.254</w:t>
      </w:r>
    </w:p>
    <w:p>
      <w:r>
        <w:t xml:space="preserve">All I Want for Christmas Is You -- ``All I Want for Christmas Is You'' on amerikkalaisen laulajan ja lauluntekijän Mariah Careyn esittämä joululaulu. Hän kirjoitti ja tuotti kappaleen yhdessä Walter Afanasieffin kanssa. Columbia Records julkaisi sen 1. marraskuuta 1994 hänen neljännen studioalbuminsa ja ensimmäisen joulualbuminsa Merry Christmas (1994) pääsingleksi. Kappale on nopeatempoinen rakkauslaulu, joka sisältää kellonsoittoa, raskasta taustalaulua ja syntetisaattoreita. Sitä pidetään myös kaikkien aikojen myydyimpänä modernina joululauluna.</w:t>
      </w:r>
    </w:p>
    <w:p>
      <w:r>
        <w:rPr>
          <w:b/>
        </w:rPr>
        <w:t xml:space="preserve">Tulos</w:t>
      </w:r>
    </w:p>
    <w:p>
      <w:r>
        <w:t xml:space="preserve">kirjoitti mariah carey kaikki mitä haluan jouluksi</w:t>
      </w:r>
    </w:p>
    <w:p>
      <w:r>
        <w:rPr>
          <w:b/>
        </w:rPr>
        <w:t xml:space="preserve">Esimerkki 4.255</w:t>
      </w:r>
    </w:p>
    <w:p>
      <w:r>
        <w:t xml:space="preserve">Yhdysvaltain edustajainhuoneen puhemies -- Edustajainhuone valitsee edustajainhuoneen puhemiehen jokaisen uuden kongressin ensimmäisenä päivänä ja siinä tapauksessa, että edustajainhuoneen puhemies kuolee, eroaa tai erotetaan tehtävästään. Edustajainhuoneen sihteeri pyytää ehdokkaita: yleensä ehdokkaita on kaksi, yksi kummastakin suuresta puolueesta (kukin puolue on aiemmin kokoontunut päättämään ehdokkaastaan). Tämän jälkeen edustajainhuoneen hoitaja kutsuu edustajat nimenhuutoon, ja kukin edustaja ilmoittaa sen ehdokkaan sukunimen, jota hän tukee. Edustajat eivät ole sidottuja äänestämään vain yhtä asetetuista ehdokkaista, vaan he voivat äänestää ketä tahansa henkilöä, jopa sellaista, joka ei ole lainkaan parlamentin jäsen. He voivat myös pidättäytyä äänestämästä äänestämällä "läsnä".</w:t>
      </w:r>
    </w:p>
    <w:p>
      <w:r>
        <w:rPr>
          <w:b/>
        </w:rPr>
        <w:t xml:space="preserve">Tulos</w:t>
      </w:r>
    </w:p>
    <w:p>
      <w:r>
        <w:t xml:space="preserve">valitseeko presidentti edustajainhuoneen puhemiehen</w:t>
      </w:r>
    </w:p>
    <w:p>
      <w:r>
        <w:rPr>
          <w:b/>
        </w:rPr>
        <w:t xml:space="preserve">Esimerkki 4.256</w:t>
      </w:r>
    </w:p>
    <w:p>
      <w:r>
        <w:t xml:space="preserve">Chitty Chitty Bang Bang -- Chitty Chitty Bang Bang Bang on Ken Hughesin ohjaama ja Roald Dahlin ja Hughesin käsikirjoittama brittiläinen musiikkiseikkailufantasiaelokuva vuodelta 1968, joka perustuu löyhästi Ian Flemingin vuonna 1964 ilmestyneeseen romaaniin Chitty-Chitty-Bang-Bang: The Magical Car. Elokuvan pääosissa nähdään Dick Van Dyke, Sally Ann Howes, Adrian Hall, Heather Ripley, Lionel Jeffries, James Robertson Justice, Robert Helpmann ja Gert Fröbe.</w:t>
      </w:r>
    </w:p>
    <w:p>
      <w:r>
        <w:rPr>
          <w:b/>
        </w:rPr>
        <w:t xml:space="preserve">Tulos</w:t>
      </w:r>
    </w:p>
    <w:p>
      <w:r>
        <w:t xml:space="preserve">Onko Chitty Chitty Bang Bang vain tarina?</w:t>
      </w:r>
    </w:p>
    <w:p>
      <w:r>
        <w:rPr>
          <w:b/>
        </w:rPr>
        <w:t xml:space="preserve">Esimerkki 4.257</w:t>
      </w:r>
    </w:p>
    <w:p>
      <w:r>
        <w:t xml:space="preserve">Minä ennen sinua -- Yönä, jona Will lähtee Sveitsiin, Louisa vierailee hänen luonaan viimeisen kerran. He ovat yhtä mieltä siitä, että viimeiset kuusi kuukautta ovat olleet heidän elämänsä parhaat. Will kuolee pian tämän jälkeen klinikalla, ja paljastuu, että hän jätti Louisalle huomattavan perinnön, jonka tarkoituksena oli jatkaa hänen koulutustaan ja kokea elämää täysillä. Romaani päättyy, kun Louisa lukee Pariisin kahvilassa Willin viimeiset sanat, jotka hän on kirjoittanut hänelle kirjeestä ja joissa häntä kehotetaan "elämään hyvin".</w:t>
      </w:r>
    </w:p>
    <w:p>
      <w:r>
        <w:rPr>
          <w:b/>
        </w:rPr>
        <w:t xml:space="preserve">Tulos</w:t>
      </w:r>
    </w:p>
    <w:p>
      <w:r>
        <w:t xml:space="preserve">kuolee minussa ennen sinua</w:t>
      </w:r>
    </w:p>
    <w:p>
      <w:r>
        <w:rPr>
          <w:b/>
        </w:rPr>
        <w:t xml:space="preserve">Esimerkki 4.258</w:t>
      </w:r>
    </w:p>
    <w:p>
      <w:r>
        <w:t xml:space="preserve">Golden State Warriors -- Warriors meni vuoden 2018 pudotuspeleihin läntisen konferenssin toisena siemenenä ansaittuaan runkosarjan 2017-18 ennätyksen 58-24. Voitettuaan sekä Spursin että Pelicansin 4-1 Warriors kohtasi läntisen konferenssin finaaleissa ykkössijoitetun Houston Rocketsin. Huolimatta siitä, että Warriors pääsi 3-2 -tappioasemaan Rocketsia vastaan pelin 5 jälkeen, Warriors pystyi estämään putoamisen ja palasi voittamaan sarjan 4-3. Vuoden 2018 finaaleissa Warriors kohtasi jälleen kerran Cavaliersin, ja siitä tuli ensimmäinen kerta NBA:n historiassa, kun kaksi joukkuetta kohtasi finaaleissa neljänä peräkkäisenä vuonna. Warriors voitti toisen peräkkäisen NBA-mestaruutensa voitettuaan finaaleissa 4-0. Tämä oli ensimmäinen NBA-finaalien voitto sitten vuoden 2007.</w:t>
      </w:r>
    </w:p>
    <w:p>
      <w:r>
        <w:rPr>
          <w:b/>
        </w:rPr>
        <w:t xml:space="preserve">Tulos</w:t>
      </w:r>
    </w:p>
    <w:p>
      <w:r>
        <w:t xml:space="preserve">Onko Golden State Warriors pudotuspeleissä?</w:t>
      </w:r>
    </w:p>
    <w:p>
      <w:r>
        <w:rPr>
          <w:b/>
        </w:rPr>
        <w:t xml:space="preserve">Esimerkki 4.259</w:t>
      </w:r>
    </w:p>
    <w:p>
      <w:r>
        <w:t xml:space="preserve">Game Boy Advance -- Game Boy- ja Game Boy Color -pelien taaksepäin yhteensopivuuden tarjoaa oma 4,194/8,388 MHz:n Z80-pohjainen koprosessori (Game Boy Advance -ohjelmistot voivat käyttää äänigeneraattoreita täydentämään ensisijaista äänentoistojärjestelmää), ja laitteen yläosassa on linkkiportti, jonka avulla se voidaan liittää muihin laitteisiin Game Link -kaapelilla tai GameCube-linkkikaapelilla. Kun pelaat Game Boy- tai Game Boy Color -pelejä Game Boy Advancella, L- ja R-painikkeilla voit vaihtaa venytetyn laajakuvamuodon (240×144) ja alkuperäisen Game Boy -kuvaformaatin (160×144) välillä. Game Boy -pelejä voi pelata samoilla valittavilla väripaleteilla kuin Game Boy Colorissa. Jokaisessa Nintendon kannettavassa järjestelmässä on Game Boy Advance SP:n julkaisun jälkeen ollut sisäänrakennettu valo ja ladattava akku.</w:t>
      </w:r>
    </w:p>
    <w:p>
      <w:r>
        <w:rPr>
          <w:b/>
        </w:rPr>
        <w:t xml:space="preserve">Tulos</w:t>
      </w:r>
    </w:p>
    <w:p>
      <w:r>
        <w:t xml:space="preserve">voiko game boy advance pelata game boy -pelejä</w:t>
      </w:r>
    </w:p>
    <w:p>
      <w:r>
        <w:rPr>
          <w:b/>
        </w:rPr>
        <w:t xml:space="preserve">Esimerkki 4.260</w:t>
      </w:r>
    </w:p>
    <w:p>
      <w:r>
        <w:t xml:space="preserve">Greyn anatomia (kausi 14) -- 20. huhtikuuta 2018 ABC uusi virallisesti Greyn anatomian ennätyksellisen viidennentoista kauden.</w:t>
      </w:r>
    </w:p>
    <w:p>
      <w:r>
        <w:rPr>
          <w:b/>
        </w:rPr>
        <w:t xml:space="preserve">Tulos</w:t>
      </w:r>
    </w:p>
    <w:p>
      <w:r>
        <w:t xml:space="preserve">Onko kausi 14 Greyn anatomian viimeinen kausi?</w:t>
      </w:r>
    </w:p>
    <w:p>
      <w:r>
        <w:rPr>
          <w:b/>
        </w:rPr>
        <w:t xml:space="preserve">Esimerkki 4.261</w:t>
      </w:r>
    </w:p>
    <w:p>
      <w:r>
        <w:t xml:space="preserve">Keskushermosto -- Selkäydin välittää tietoa aivoihin selkäydinreittien kautta ``viimeisen yhteisen reitin'' kautta talamukseen ja lopulta aivokuorelle.</w:t>
      </w:r>
    </w:p>
    <w:p>
      <w:r>
        <w:rPr>
          <w:b/>
        </w:rPr>
        <w:t xml:space="preserve">Tulos</w:t>
      </w:r>
    </w:p>
    <w:p>
      <w:r>
        <w:t xml:space="preserve">on keskushermoston osa.</w:t>
      </w:r>
    </w:p>
    <w:p>
      <w:r>
        <w:rPr>
          <w:b/>
        </w:rPr>
        <w:t xml:space="preserve">Esimerkki 4.262</w:t>
      </w:r>
    </w:p>
    <w:p>
      <w:r>
        <w:t xml:space="preserve">Etelä-Carolinan aselainsäädäntö -- Etelä-Carolinan laki tukee nyt myös ``stand your ground'' -filosofiaa ``Protection of Persons and Property Act'' SECTION 16-11-440(C) nojalla seuraavalla kielellä. Lain ei ilmeisesti katsottu olevan taannehtiva tuomiossa osavaltio vastaan Dickey.</w:t>
      </w:r>
    </w:p>
    <w:p>
      <w:r>
        <w:rPr>
          <w:b/>
        </w:rPr>
        <w:t xml:space="preserve">Tulos</w:t>
      </w:r>
    </w:p>
    <w:p>
      <w:r>
        <w:t xml:space="preserve">Onko Etelä-Carolinassa laki "stand your ground"?</w:t>
      </w:r>
    </w:p>
    <w:p>
      <w:r>
        <w:rPr>
          <w:b/>
        </w:rPr>
        <w:t xml:space="preserve">Esimerkki 4.263</w:t>
      </w:r>
    </w:p>
    <w:p>
      <w:r>
        <w:t xml:space="preserve">Etelänapa - Etelämantereella sijaitsee Yhdysvaltojen Amundsen-Scottin Etelänapa-asema, joka perustettiin vuonna 1956 ja jossa on ollut vakituista henkilökuntaa siitä vuodesta lähtien. Maantieteellinen etelänapa eroaa magneettisesta etelänavasta, jonka sijainti määritellään Maan magneettikentän perusteella. Etelänapa sijaitsee eteläisen pallonpuoliskon keskellä.</w:t>
      </w:r>
    </w:p>
    <w:p>
      <w:r>
        <w:rPr>
          <w:b/>
        </w:rPr>
        <w:t xml:space="preserve">Tulos</w:t>
      </w:r>
    </w:p>
    <w:p>
      <w:r>
        <w:t xml:space="preserve">ovatko Etelämanner ja etelänapa sama asia?</w:t>
      </w:r>
    </w:p>
    <w:p>
      <w:r>
        <w:rPr>
          <w:b/>
        </w:rPr>
        <w:t xml:space="preserve">Esimerkki 4.264</w:t>
      </w:r>
    </w:p>
    <w:p>
      <w:r>
        <w:t xml:space="preserve">Miranda (TV-sarja) -- Miranda oli brittiläinen tv-sarjakuva, jonka kirjoitti ja jonka pääosassa oli koomikko Miranda Hart. Se esitettiin alun perin BBC Two -kanavalla 9. marraskuuta 2009 alkaen ja myöhemmin BBC One -kanavalla. Tilannekomedia perustuu Hartin puoliksi omaelämäkerralliseen BBC Radio 2:n komediaan Miranda Hart's Joke Shop (2008), ja sen päähenkilö on sosiaalisesti taitamaton Miranda, joka joutuu usein hankaliin tilanteisiin. Sarjassa esiintyvät näyttelijät Sarah Hadland, Tom Ellis, Patricia Hodge, Sally Phillips, James Holmes ja Bo Poraj. Se kuvattiin suoran yleisön edessä BBC:n televisiokeskuksessa ja Lontoon studiolla.</w:t>
      </w:r>
    </w:p>
    <w:p>
      <w:r>
        <w:rPr>
          <w:b/>
        </w:rPr>
        <w:t xml:space="preserve">Tulos</w:t>
      </w:r>
    </w:p>
    <w:p>
      <w:r>
        <w:t xml:space="preserve">Onko Miranda kuvattu elävän yleisön edessä?</w:t>
      </w:r>
    </w:p>
    <w:p>
      <w:r>
        <w:rPr>
          <w:b/>
        </w:rPr>
        <w:t xml:space="preserve">Esimerkki 4.265</w:t>
      </w:r>
    </w:p>
    <w:p>
      <w:r>
        <w:t xml:space="preserve">Station 19 -- Station 19 on yhdysvaltalainen toimintadraama-televisiosarja, jonka on luonut Stacy McKee ABC:lle. McKee, Shonda Rhimes, Betsy Beers ja Paris Barclay toimivat tuottajina sarjassa, joka on Greyn anatomian toinen spin-off. Sarja sijoittuu Seattleen ja keskittyy Seattlen paloaseman 19 miesten ja naisten elämään. Sarjan tuottavat Shondaland ja ABC Studios, ja McKee toimii sarjan juontajana.</w:t>
      </w:r>
    </w:p>
    <w:p>
      <w:r>
        <w:rPr>
          <w:b/>
        </w:rPr>
        <w:t xml:space="preserve">Tulos</w:t>
      </w:r>
    </w:p>
    <w:p>
      <w:r>
        <w:t xml:space="preserve">Onko asema 19 Grey's Anatomy -ohjelman spin off -jakso?</w:t>
      </w:r>
    </w:p>
    <w:p>
      <w:r>
        <w:rPr>
          <w:b/>
        </w:rPr>
        <w:t xml:space="preserve">Esimerkki 4.266</w:t>
      </w:r>
    </w:p>
    <w:p>
      <w:r>
        <w:t xml:space="preserve">Neitsyystesti -- Toinen neitsyystestin muoto on emättimen lihasten löysyyden testaaminen sormilla (kahden sormen testi). Lääkäri tekee testin työntämällä sormen naisen emättimeen emättimen löysyyden tason tarkistamiseksi, minkä perusteella määritetään, onko nainen ``valmis sukupuoliyhteyteen''. Lääketieteelliset viranomaiset ja neitsyystestien vastustajat ovat kuitenkin kyseenalaistaneet näiden kriteerien hyödyllisyyden, koska emättimen löysyys ja immenkalvon puuttuminen voivat molemmat johtua muista tekijöistä, ja "kahden sormen testi" perustuu subjektiiviseen havainnointiin. Neitsyystesteissä käytetään usein immenkalvon olemassaoloa määrittämään, onko nainen neitsyt.</w:t>
      </w:r>
    </w:p>
    <w:p>
      <w:r>
        <w:rPr>
          <w:b/>
        </w:rPr>
        <w:t xml:space="preserve">Tulos</w:t>
      </w:r>
    </w:p>
    <w:p>
      <w:r>
        <w:t xml:space="preserve">voitko saada testata, jos olet neitsyt?</w:t>
      </w:r>
    </w:p>
    <w:p>
      <w:r>
        <w:rPr>
          <w:b/>
        </w:rPr>
        <w:t xml:space="preserve">Esimerkki 4.267</w:t>
      </w:r>
    </w:p>
    <w:p>
      <w:r>
        <w:t xml:space="preserve">Rintaliivien koko -- Vuonna 1937 Warner esitteli Alphabet Bra -rintaliivinsä, jonka tuoteselosteissa oli neljä kuppikokoa (A, B, C ja D). Ennen pitkää nämä kuppikoot saivat lempinimet: munakuppi, teekuppi, kahvikuppi ja haastekuppi. Kaksi muuta yritystä, Model ja Fay-Miss (joka nimettiin vuonna 1935 uudelleen Bali Brassiere Companyksi), seurasivat perässä ja tarjosivat A-, B-, C- ja D-kuppikokoja 1930-luvun lopulla. Luetteloyritykset käyttivät edelleen nimityksiä Small, Medium ja Large 1940-luvulla. Iso-Britannia ei ottanut amerikkalaisia kuppikokoja käyttöön vuonna 1933, ja se vastusti kuppikokojen käyttöä tuotteissaan vuoteen 1948 asti. Sears Company käytti vihdoin kuppikokoja rintaliiveihin luettelossaan 1950-luvulla.</w:t>
      </w:r>
    </w:p>
    <w:p>
      <w:r>
        <w:rPr>
          <w:b/>
        </w:rPr>
        <w:t xml:space="preserve">Tulos</w:t>
      </w:r>
    </w:p>
    <w:p>
      <w:r>
        <w:t xml:space="preserve">onko kirjain rintaliivien kuppikoko</w:t>
      </w:r>
    </w:p>
    <w:p>
      <w:r>
        <w:rPr>
          <w:b/>
        </w:rPr>
        <w:t xml:space="preserve">Esimerkki 4.268</w:t>
      </w:r>
    </w:p>
    <w:p>
      <w:r>
        <w:t xml:space="preserve">Vicks VapoRub - Vicks VapoRub -voide on mentoloitu paikallinen voide. VapoRub on tarkoitettu käytettäväksi rintakehään, selkään ja kurkkuun flunssan aiheuttaman yskän tukahduttamiseen tai lihaksiin ja niveliin lieviin särkyihin ja kipuihin. Vicks VapoRubia on käytetty myös hyttysenpistojen hoitoon. VapoRubin käyttäjät käyttävät sitä usein juuri ennen nukkumaanmenoa. VapoRubia valmisti alun perin Pohjois-Carolinan Greensborossa sijaitseva perheyritys Richardson-Vicks, Inc.</w:t>
      </w:r>
    </w:p>
    <w:p>
      <w:r>
        <w:rPr>
          <w:b/>
        </w:rPr>
        <w:t xml:space="preserve">Tulos</w:t>
      </w:r>
    </w:p>
    <w:p>
      <w:r>
        <w:t xml:space="preserve">Onko Vicks vapor rubissa alkoholia?</w:t>
      </w:r>
    </w:p>
    <w:p>
      <w:r>
        <w:rPr>
          <w:b/>
        </w:rPr>
        <w:t xml:space="preserve">Esimerkki 4.269</w:t>
      </w:r>
    </w:p>
    <w:p>
      <w:r>
        <w:t xml:space="preserve">Radiologia -- Erilaisia kuvantamistekniikoita, kuten röntgenkuvausta, ultraääntä, tietokonetomografiaa (CT), ydinlääketiedettä, mukaan lukien positroniemissiotomografia (PET), ja magneettikuvausta (MRI) käytetään sairauksien diagnosointiin ja/tai hoitoon. Toimenpideradiologia on (yleensä vähän invasiivisten) lääketieteellisten toimenpiteiden suorittamista kuvantamistekniikoiden avulla.</w:t>
      </w:r>
    </w:p>
    <w:p>
      <w:r>
        <w:rPr>
          <w:b/>
        </w:rPr>
        <w:t xml:space="preserve">Tulos</w:t>
      </w:r>
    </w:p>
    <w:p>
      <w:r>
        <w:t xml:space="preserve">Onko radiologia ja röntgen sama asia?</w:t>
      </w:r>
    </w:p>
    <w:p>
      <w:r>
        <w:rPr>
          <w:b/>
        </w:rPr>
        <w:t xml:space="preserve">Esimerkki 4.270</w:t>
      </w:r>
    </w:p>
    <w:p>
      <w:r>
        <w:t xml:space="preserve">Rintakysta - Rintakystat voivat olla kivuliaita ja huolestuttavia, mutta ne ovat yleensä hyvänlaatuisia. Ne ovat yleisimpiä 30- tai 40-vuotiailla naisilla, jotka ovat ennen vaihdevuosia. Ne häviävät yleensä vaihdevuosien jälkeen, mutta saattavat säilyä tai ilmaantua uudelleen hormonihoidon yhteydessä. Ne ovat yleisiä myös nuorilla. Rintakystat voivat olla osa fibrokystista tautia. Kipu ja turvotus ovat yleensä pahempia kuukautiskierron jälkipuoliskolla tai raskauden aikana.</w:t>
      </w:r>
    </w:p>
    <w:p>
      <w:r>
        <w:rPr>
          <w:b/>
        </w:rPr>
        <w:t xml:space="preserve">Tulos</w:t>
      </w:r>
    </w:p>
    <w:p>
      <w:r>
        <w:t xml:space="preserve">tuleeko rintojen kysta mennä pois itsestään</w:t>
      </w:r>
    </w:p>
    <w:p>
      <w:r>
        <w:rPr>
          <w:b/>
        </w:rPr>
        <w:t xml:space="preserve">Esimerkki 4.271</w:t>
      </w:r>
    </w:p>
    <w:p>
      <w:r>
        <w:t xml:space="preserve">Yhdysvaltojen perustuslain kahdennenkymmenennen kahdennen lisäyksen 1 §. Ketään ei saa valita presidentin virkaan useammin kuin kaksi kertaa, eikä ketään, joka on ollut presidentin virassa tai toiminut presidenttinä yli kaksi vuotta siitä kaudesta, jolle joku muu henkilö on valittu presidentiksi, saa valita presidentin virkaan useammin kuin kerran. Tätä artiklaa ei kuitenkaan sovelleta henkilöön, joka oli presidentin virassa silloin, kun kongressi ehdotti tätä artiklaa, eikä se estä henkilöä, joka on presidentin virassa tai toimii presidenttinä sinä aikana, jona tämä artikla tulee voimaan, toimimasta presidentin virassa tai toimimasta presidenttinä jäljellä olevan toimikauden aikana.</w:t>
      </w:r>
    </w:p>
    <w:p>
      <w:r>
        <w:rPr>
          <w:b/>
        </w:rPr>
        <w:t xml:space="preserve">Tulos</w:t>
      </w:r>
    </w:p>
    <w:p>
      <w:r>
        <w:t xml:space="preserve">voiko presidentti toimia useammin kuin kaksi kautta</w:t>
      </w:r>
    </w:p>
    <w:p>
      <w:r>
        <w:rPr>
          <w:b/>
        </w:rPr>
        <w:t xml:space="preserve">Esimerkki 4.272</w:t>
      </w:r>
    </w:p>
    <w:p>
      <w:r>
        <w:t xml:space="preserve">Rangaistuspotkukilpailu (jalkapallo) -- Rangaistuspotkukilpailu katsotaan yleensä tilastollisiin tarkoituksiin erilliseksi ottelusta, joka sitä edelsi. Kahden ottelun tapauksessa molemmat ottelut katsotaan edelleen joko kahdeksi tasapeliksi tai yhdeksi voitoksi ja yhdeksi tappioksi; yhden ottelun tapauksessa se katsotaan edelleen tasapeliksi. Tämä on ristiriidassa jatkoajalla voitetun ottelun kanssa, jossa varsinaisen peliajan päättyessä saavutettu pistemäärä korvataan. Rangaistuspotkukilpailun rangaistuspotkukilpailussa tehtyjä maaleja ei oteta huomioon pelaajan tekeminä maaleina hänen henkilökohtaisissa ennätyksissään tai "kultainen kenkä" -kilpailuissa.</w:t>
      </w:r>
    </w:p>
    <w:p>
      <w:r>
        <w:rPr>
          <w:b/>
        </w:rPr>
        <w:t xml:space="preserve">Tulos</w:t>
      </w:r>
    </w:p>
    <w:p>
      <w:r>
        <w:t xml:space="preserve">lasketaanko rangaistuspotkukilpailun maalit mukaan kultaiseen saappaaseen?</w:t>
      </w:r>
    </w:p>
    <w:p>
      <w:r>
        <w:rPr>
          <w:b/>
        </w:rPr>
        <w:t xml:space="preserve">Esimerkki 4.273</w:t>
      </w:r>
    </w:p>
    <w:p>
      <w:r>
        <w:t xml:space="preserve">Sacramento Kings -- Kings on yksi maan vanhimmista yhtäjaksoisesti toimivista koripalloammattilaisjoukkueista. Se sai alkunsa Rochesterissa, New Yorkissa Rochester Seagramsina (puoliammattilaisjoukkue) vuonna 1923 ja liittyi National Basketball Leagueen vuonna 1945 Rochester Royalsina. Se siirtyi vuonna 1948 Basketball Association of Americaan, NBA:n edeltäjään. Royalsina joukkue menestyi kentällä usein, ja se voitti NBA:n mestaruuden vuonna 1951. Sen oli kuitenkin yhä vaikeampi tehdä voittoa Rochesterin verrattain pienillä markkinoilla, ja se muutti vuonna 1957 Cincinnatiin, josta tuli Cincinnati Royals. Vuonna 1972 joukkue muutti Kansas Cityyn, Missourin osavaltioon, ja sen nimi muutettiin Kansas City-Omaha Kingsiksi, koska se jakoi aluksi kotiottelunsa Kansas Cityn ja Nebraskan Omahan välillä. Vuonna 1975 Kings lakkasi pelaamasta kotiotteluita Omahassa ja siitä tuli yksinkertaisesti Kansas City Kings. Joukkue ei taaskaan onnistunut menestymään markkinoillaan, ja se muutti Sacramentoon vuonna 1985.</w:t>
      </w:r>
    </w:p>
    <w:p>
      <w:r>
        <w:rPr>
          <w:b/>
        </w:rPr>
        <w:t xml:space="preserve">Tulos</w:t>
      </w:r>
    </w:p>
    <w:p>
      <w:r>
        <w:t xml:space="preserve">onko Sacramento Kings koskaan voittanut mestaruuden?</w:t>
      </w:r>
    </w:p>
    <w:p>
      <w:r>
        <w:rPr>
          <w:b/>
        </w:rPr>
        <w:t xml:space="preserve">Esimerkki 4.274</w:t>
      </w:r>
    </w:p>
    <w:p>
      <w:r>
        <w:t xml:space="preserve">Kenian jalkapallomaajoukkue -- Kenian jalkapallomaajoukkue edustaa Keniaa kansainvälisessä jalkapallossa. Sitä valvoo Kenian jalkapalloliitto Football Kenya Federation, joka on Kenian jalkapallon hallintoelin, ja se kilpailee Afrikan jalkapalloliiton (CAF) ja Itä- ja Keski-Afrikan jalkapalloliiton (CECAFA) jäsenenä, joka on CAF:n alaliitto, jolla on toimivalta Itä- ja Keski-Afrikassa. Joukkue tunnetaan puhekielellä nimellä Harambee Stars, ja se pelaa kotiottelunsa pääasiassa maan pääkaupungissa Nairobissa sijaitsevalla Nyayo National Stadiumilla. Joukkue ei ole koskaan päässyt FIFA:n MM-lopputurnaukseen.</w:t>
      </w:r>
    </w:p>
    <w:p>
      <w:r>
        <w:rPr>
          <w:b/>
        </w:rPr>
        <w:t xml:space="preserve">Tulos</w:t>
      </w:r>
    </w:p>
    <w:p>
      <w:r>
        <w:t xml:space="preserve">onko Kenia koskaan ollut maailmanmestaruuskilpailuissa</w:t>
      </w:r>
    </w:p>
    <w:p>
      <w:r>
        <w:rPr>
          <w:b/>
        </w:rPr>
        <w:t xml:space="preserve">Esimerkki 4.275</w:t>
      </w:r>
    </w:p>
    <w:p>
      <w:r>
        <w:t xml:space="preserve">Las Vegas Stadium -- Las Vegas Stadium on Nevadan Paradiseen rakennettavan kupolistadionin työnimi, joka on tarkoitettu National Football Leaguen (NFL) Las Vegas Raidersille ja Nevadan yliopiston (UNLV) UNLV Rebels -jalkapallojoukkueelle. Se sijaitsee noin 62 hehtaarin alueella Mandalay Bayn länsipuolella Russell Roadin ja Hacienda Avenuen sekä Polaris Avenuen ja Dean Martin Driven välissä, heti Interstate 15:n länsipuolella. 1,8 miljardin dollarin stadionin rakentaminen alkoi syyskuussa 2017, ja sen odotetaan valmistuvan ajoissa NFL-kaudeksi 2020.</w:t>
      </w:r>
    </w:p>
    <w:p>
      <w:r>
        <w:rPr>
          <w:b/>
        </w:rPr>
        <w:t xml:space="preserve">Tulos</w:t>
      </w:r>
    </w:p>
    <w:p>
      <w:r>
        <w:t xml:space="preserve">Onko Las Vegasissa ammattilaisjalkapallojoukkue</w:t>
      </w:r>
    </w:p>
    <w:p>
      <w:r>
        <w:rPr>
          <w:b/>
        </w:rPr>
        <w:t xml:space="preserve">Esimerkki 4.276</w:t>
      </w:r>
    </w:p>
    <w:p>
      <w:r>
        <w:t xml:space="preserve">Thirteen Reasons Why -- Thirteen Reasons Why on saanut tunnustusta ja palkintoja useilta nuorten aikuisten kirjallisuusjärjestöiltä, ja taskukirjapainos nousi heinäkuussa 2011 New York Timesin bestseller-listan ykköseksi. Kirjan alkuperäisjulkaisun pohjalta kirjoitettiin käsikirjoitus, jonka pohjalta tehtiin dramaattinen televisiosarja 13 Reasons Why, joka julkaistiin Netflixin kautta 31. maaliskuuta 2017. Käsikirjoitus sisältää useita poikkeamia kirjasta, muun muassa nimimuutoksia, juonielementtejä ja hahmojen persoonallisuuksia.</w:t>
      </w:r>
    </w:p>
    <w:p>
      <w:r>
        <w:rPr>
          <w:b/>
        </w:rPr>
        <w:t xml:space="preserve">Tulos</w:t>
      </w:r>
    </w:p>
    <w:p>
      <w:r>
        <w:t xml:space="preserve">on kolmetoista syytä miksi perustuu kirjaan.</w:t>
      </w:r>
    </w:p>
    <w:p>
      <w:r>
        <w:rPr>
          <w:b/>
        </w:rPr>
        <w:t xml:space="preserve">Esimerkki 4.277</w:t>
      </w:r>
    </w:p>
    <w:p>
      <w:r>
        <w:t xml:space="preserve">Gibraltarin salmen ylitys -- Gibraltarin salmen ylitys on hypoteettinen silta tai tunneli, joka ylittäisi Gibraltarin salmen (noin 14 km kapeimmasta kohdastaan) ja yhdistäisi Euroopan ja Afrikan. Espanjan ja Marokon hallitukset nimittivät vuonna 1979 yhteisen komitean tutkimaan kahden mantereen yhdistämisen toteutettavuutta, minkä tuloksena syntyi paljon laajempi Euromed-liikennehanke.</w:t>
      </w:r>
    </w:p>
    <w:p>
      <w:r>
        <w:rPr>
          <w:b/>
        </w:rPr>
        <w:t xml:space="preserve">Tulos</w:t>
      </w:r>
    </w:p>
    <w:p>
      <w:r>
        <w:t xml:space="preserve">Onko Espanjasta Gibraltarille johtava silta olemassa?</w:t>
      </w:r>
    </w:p>
    <w:p>
      <w:r>
        <w:rPr>
          <w:b/>
        </w:rPr>
        <w:t xml:space="preserve">Esimerkki 4.278</w:t>
      </w:r>
    </w:p>
    <w:p>
      <w:r>
        <w:t xml:space="preserve">Havaijin oikeudellinen asema -- Havaijin oikeudellinen asema - toisin kuin sen poliittinen asema - on vakiintunut oikeudellinen kysymys, mutta siitä on käyty tieteellistä ja oikeudellista keskustelua. Vaikka Havaiji on kansainvälisesti tunnustettu Amerikan yhdysvaltojen osavaltioksi ja se on myös yleisesti hyväksytty sellaisena valtavirran käsityksessä, on kirjoitettu esseitä, joissa on kiistetty tämän aseman laillisuus. Väitteen mukaan Havaiji on itsenäinen valtio, joka on sotilaallisessa miehityksessä. Havaijin Yhdysvaltojen harjoittaman valvonnan laillisuus on nostettu esiin myös hävinneen osapuolen puolelta tapauksissa Yhdysvaltain korkeimmassa oikeudessa ja Yhdysvaltain piirituomioistuimessa.</w:t>
      </w:r>
    </w:p>
    <w:p>
      <w:r>
        <w:rPr>
          <w:b/>
        </w:rPr>
        <w:t xml:space="preserve">Tulos</w:t>
      </w:r>
    </w:p>
    <w:p>
      <w:r>
        <w:t xml:space="preserve">Onko Havaiji osa Yhdysvaltoja?</w:t>
      </w:r>
    </w:p>
    <w:p>
      <w:r>
        <w:rPr>
          <w:b/>
        </w:rPr>
        <w:t xml:space="preserve">Esimerkki 4.279</w:t>
      </w:r>
    </w:p>
    <w:p>
      <w:r>
        <w:t xml:space="preserve">Särkynyt sydän - Monissa legendoissa ja fiktiivisissä tarinoissa hahmot kuolevat kärsittyään tuhoisan menetyksen; kuitenkin myös todellisuudessa ihmiset kuolevat siihen, mikä näyttää särkyneeltä sydämeltä. Murtuneen sydämen oireyhtymää kuvataan yleisesti fyysisenä kipuna sydämen tai rintakehän alueella, joka johtuu traumaattisen eron tai läheisen kuoleman aiheuttamasta emotionaalisesta stressistä.</w:t>
      </w:r>
    </w:p>
    <w:p>
      <w:r>
        <w:rPr>
          <w:b/>
        </w:rPr>
        <w:t xml:space="preserve">Tulos</w:t>
      </w:r>
    </w:p>
    <w:p>
      <w:r>
        <w:t xml:space="preserve">Onko todella olemassa sellaista asiaa kuin särkynyt sydän?</w:t>
      </w:r>
    </w:p>
    <w:p>
      <w:r>
        <w:rPr>
          <w:b/>
        </w:rPr>
        <w:t xml:space="preserve">Esimerkki 4.280</w:t>
      </w:r>
    </w:p>
    <w:p>
      <w:r>
        <w:t xml:space="preserve">Hyvää syntymäpäivää sinulle -- Yksikään ``Happy Birthday to You'' -sanoituksen varhaisista esiintymisistä ei sisältänyt krediittejä tai tekijänoikeusmerkintöjä. Summy Company rekisteröi tekijänoikeuden vuonna 1935 ja mainitsi tekijöiksi Preston Ware Oremin ja R. R. Formanin. Vuonna 1988 Warner/Chappell Music osti tekijänoikeudet omistavan yhtiön 25 miljoonalla Yhdysvaltain dollarilla, ja ``Happy Birthday'':n arvoksi arvioitiin 5 miljoonaa dollaria. Vuonna 1935 tehtyyn tekijänoikeusrekisteröintiin perustuen Warner väitti, että Yhdysvaltojen tekijänoikeudet päättyvät vasta vuonna 2030 ja että kappaleen luvaton julkinen esittäminen on laitonta, ellei Warnerille makseta rojalteja. Eräässä helmikuussa 2010 tapahtuneessa tapauksessa rojaltin sanottiin olevan 700 Yhdysvaltain dollaria yhdestä käytöstä. Erään arvion mukaan kappale on historian eniten tienaava yksittäinen kappale, sillä sen luomisen jälkeen sen tuottojen on arvioitu olevan 50 miljoonaa Yhdysvaltain dollaria. Euroopan unionissa kappaleen tekijänoikeudet päättyivät 1. tammikuuta 2017.</w:t>
      </w:r>
    </w:p>
    <w:p>
      <w:r>
        <w:rPr>
          <w:b/>
        </w:rPr>
        <w:t xml:space="preserve">Tulos</w:t>
      </w:r>
    </w:p>
    <w:p>
      <w:r>
        <w:t xml:space="preserve">onko sinun maksettava tekijänoikeuskorvauksia onnellista syntymäpäivää varten?</w:t>
      </w:r>
    </w:p>
    <w:p>
      <w:r>
        <w:rPr>
          <w:b/>
        </w:rPr>
        <w:t xml:space="preserve">Esimerkki 4.281</w:t>
      </w:r>
    </w:p>
    <w:p>
      <w:r>
        <w:t xml:space="preserve">Charlotten metropolialue -- Charlotten metropolialue (myös Metrolina, Charlotte Metro tai Charlotte USA ) on Pohjois- ja Etelä-Carolinassa sijaitseva metropolialue Charlotten kaupungissa ja sen ympäristössä. Se sijaitsee Piemontessa, ja se on suurin Carolinassa ja neljänneksi suurin metropolialue Yhdysvaltojen kaakkoisella alueella Miamin, Atlantan ja Tampan jälkeen.</w:t>
      </w:r>
    </w:p>
    <w:p>
      <w:r>
        <w:rPr>
          <w:b/>
        </w:rPr>
        <w:t xml:space="preserve">Tulos</w:t>
      </w:r>
    </w:p>
    <w:p>
      <w:r>
        <w:t xml:space="preserve">Onko olemassa charlotte north and south carolina</w:t>
      </w:r>
    </w:p>
    <w:p>
      <w:r>
        <w:rPr>
          <w:b/>
        </w:rPr>
        <w:t xml:space="preserve">Esimerkki 4.282</w:t>
      </w:r>
    </w:p>
    <w:p>
      <w:r>
        <w:t xml:space="preserve">Erie-kanava -- Vuonna 2000 Yhdysvaltain kongressi nimesi Erie-kanavan kansalliseksi kulttuuriperintökäytäväksi tunnustaakseen kanavajärjestelmän kansallisen merkityksen menestyksekkäimpänä ja vaikutusvaltaisimpana ihmisen rakentamana vesiväylänä ja yhtenä Pohjois-Amerikan tärkeimmistä rakennusteknisistä ja rakennustöistä. Kanava on ollut pääasiassa huviveneiden käytössä sen jälkeen, kun viimeinen suuri kauppa-alus, Day Peckinpaugh, poistui käytöstä vuonna 1994. Kaupallinen liikenne elpyi kanavalla vuonna 2008.</w:t>
      </w:r>
    </w:p>
    <w:p>
      <w:r>
        <w:rPr>
          <w:b/>
        </w:rPr>
        <w:t xml:space="preserve">Tulos</w:t>
      </w:r>
    </w:p>
    <w:p>
      <w:r>
        <w:t xml:space="preserve">käytetäänkö Erie-kanavaa edelleen tavaroiden kuljetukseen?</w:t>
      </w:r>
    </w:p>
    <w:p>
      <w:r>
        <w:rPr>
          <w:b/>
        </w:rPr>
        <w:t xml:space="preserve">Esimerkki 4.283</w:t>
      </w:r>
    </w:p>
    <w:p>
      <w:r>
        <w:t xml:space="preserve">Quark (maitotuote) -- Vaikka quarkia kutsutaankin joskus väljästi eräänlaiseksi "tuorejuustoksi", ne voidaan erottaa toisistaan erilaisten valmistustapojen ja koostumuksen laadun perusteella, ja tuorejuuston jyviä kuvataan enemmän pureskeltaviksi tai lihaisiksi.</w:t>
      </w:r>
    </w:p>
    <w:p>
      <w:r>
        <w:rPr>
          <w:b/>
        </w:rPr>
        <w:t xml:space="preserve">Tulos</w:t>
      </w:r>
    </w:p>
    <w:p>
      <w:r>
        <w:t xml:space="preserve">Onko kvarkki ja raejuusto sama asia?</w:t>
      </w:r>
    </w:p>
    <w:p>
      <w:r>
        <w:rPr>
          <w:b/>
        </w:rPr>
        <w:t xml:space="preserve">Esimerkki 4.284</w:t>
      </w:r>
    </w:p>
    <w:p>
      <w:r>
        <w:t xml:space="preserve">Apple ID -- iTunes Store, App Store (iOS-sovelluksille), Mac App Store, iBooks Store ja Newsstand käyttävät kaikki Apple ID:tä. Osoitteeseen</w:t>
      </w:r>
    </w:p>
    <w:p>
      <w:r>
        <w:rPr>
          <w:b/>
        </w:rPr>
        <w:t xml:space="preserve">Tulos</w:t>
      </w:r>
    </w:p>
    <w:p>
      <w:r>
        <w:t xml:space="preserve">Onko apple id-salasanani sama itunesissa?</w:t>
      </w:r>
    </w:p>
    <w:p>
      <w:r>
        <w:rPr>
          <w:b/>
        </w:rPr>
        <w:t xml:space="preserve">Esimerkki 4.285</w:t>
      </w:r>
    </w:p>
    <w:p>
      <w:r>
        <w:t xml:space="preserve">Englannin punnan setelit -- Englannin keskuspankki ei ole vuoden 1945 jälkeen laskenut liikkeeseen 50 puntaa suurempia seteleitä, vaikka Skotlannin ja Pohjois-Irlannin pankit käyttävät edelleen 100 punnan seteleitä. Englannin keskuspankki tuottaa kuitenkin arvoltaan suurempia seteleitä, joita käytetään säilyttämään pariteetti Skotlannin ja Pohjois-Irlannin seteleiden kanssa. Skotlannin ja Pohjois-Irlannin pankkien liikkeeseen laskemien seteleiden on oltava Englannin pankin seteleiden punta punnasta puntaan (lukuun ottamatta pientä määrää, joka vastaa vuonna 1845 liikkeessä ollutta valuuttaa), ja tähän tarkoitukseen käytetään erityisiä 1 miljoonan ja 100 miljoonan punnan seteleitä. Niiden ulkoasu perustuu vanhoihin A-sarjan seteleihin.</w:t>
      </w:r>
    </w:p>
    <w:p>
      <w:r>
        <w:rPr>
          <w:b/>
        </w:rPr>
        <w:t xml:space="preserve">Tulos</w:t>
      </w:r>
    </w:p>
    <w:p>
      <w:r>
        <w:t xml:space="preserve">saatko 100 punnan setelin</w:t>
      </w:r>
    </w:p>
    <w:p>
      <w:r>
        <w:rPr>
          <w:b/>
        </w:rPr>
        <w:t xml:space="preserve">Esimerkki 4.286</w:t>
      </w:r>
    </w:p>
    <w:p>
      <w:r>
        <w:t xml:space="preserve">Sairausvakuutus Yhdysvalloissa -- Vuoden 2017 veroleikkaus- ja työllistämislaki (Tax Cuts and Jobs Act of 2017) kumosi tehokkaasti yksilöllisen toimeksiannon, mikä tarkoittaa, että yksilöitä ei enää rangaista siitä, että he eivät pidä yllä sairausvakuutusta vuodesta 2019 alkaen. CBO:n ennusteiden mukaan tämä muutos johtaa siihen, että vuoteen 2019 mennessä vakuuttamattomien määrä kasvaa neljällä miljoonalla ja vuoteen 2027 mennessä 13 miljoonalla.</w:t>
      </w:r>
    </w:p>
    <w:p>
      <w:r>
        <w:rPr>
          <w:b/>
        </w:rPr>
        <w:t xml:space="preserve">Tulos</w:t>
      </w:r>
    </w:p>
    <w:p>
      <w:r>
        <w:t xml:space="preserve">Onko kaikilla Yhdysvalloissa oltava sairausvakuutus?</w:t>
      </w:r>
    </w:p>
    <w:p>
      <w:r>
        <w:rPr>
          <w:b/>
        </w:rPr>
        <w:t xml:space="preserve">Esimerkki 4.287</w:t>
      </w:r>
    </w:p>
    <w:p>
      <w:r>
        <w:t xml:space="preserve">Yhdysvaltain Neitsytsaaret -- Yhdysvaltain Neitsytsaaret (USVI; myös Amerikan Neitsytsaaret), virallisesti Yhdysvaltain Neitsytsaaret, on saariryhmä Karibianmerellä ja Yhdysvaltojen järjestäytymätön ja organisoitu alue. Saaret ovat maantieteellisesti osa Neitsytsaarten saaristoa ja sijaitsevat Pieniin Antilleihin kuuluvilla Leewardsaarilla.</w:t>
      </w:r>
    </w:p>
    <w:p>
      <w:r>
        <w:rPr>
          <w:b/>
        </w:rPr>
        <w:t xml:space="preserve">Tulos</w:t>
      </w:r>
    </w:p>
    <w:p>
      <w:r>
        <w:t xml:space="preserve">ovatko Neitsytsaaret osa Yhdysvaltoja?</w:t>
      </w:r>
    </w:p>
    <w:p>
      <w:r>
        <w:rPr>
          <w:b/>
        </w:rPr>
        <w:t xml:space="preserve">Esimerkki 4.288</w:t>
      </w:r>
    </w:p>
    <w:p>
      <w:r>
        <w:t xml:space="preserve">Iso kala: Big Fish: A Novel of Mythic Proportions -- Big Fish: Wallacen romaani vuodelta 1998. Tim Burton teki siitä elokuvan Big Fish vuonna 2003. Norbert Leo Butzin tähdittämä musikaalisovitus sai ensi-iltansa Chicagossa huhtikuussa 2013.</w:t>
      </w:r>
    </w:p>
    <w:p>
      <w:r>
        <w:rPr>
          <w:b/>
        </w:rPr>
        <w:t xml:space="preserve">Tulos</w:t>
      </w:r>
    </w:p>
    <w:p>
      <w:r>
        <w:t xml:space="preserve">perustuuko elokuva Big Fish kirjaan</w:t>
      </w:r>
    </w:p>
    <w:p>
      <w:r>
        <w:rPr>
          <w:b/>
        </w:rPr>
        <w:t xml:space="preserve">Esimerkki 4.289</w:t>
      </w:r>
    </w:p>
    <w:p>
      <w:r>
        <w:t xml:space="preserve">3-suuntainen lamppu -- Lampun keskimmäinen kosketin kytkeytyy tavallisesti keskitehoiseen hehkulankaan ja rengas kytkeytyy pienitehoiseen hehkulankaan. Jos kolmitoiminen hehkulamppu ruuvataan tavalliseen pistorasiaan, jossa on vain keskikoskettimen kosketus, vain keskitehoinen hehkulanka toimii. Kun kyseessä on 50 W / 100 W / 150 W hehkulamppu, se käyttäytyy tavalliseen lampunpitimeen kiinnitettynä kuin tavallinen 100 W hehkulamppu.</w:t>
      </w:r>
    </w:p>
    <w:p>
      <w:r>
        <w:rPr>
          <w:b/>
        </w:rPr>
        <w:t xml:space="preserve">Tulos</w:t>
      </w:r>
    </w:p>
    <w:p>
      <w:r>
        <w:t xml:space="preserve">toimiiko 3-tie hehkulamput missä tahansa lampussa?</w:t>
      </w:r>
    </w:p>
    <w:p>
      <w:r>
        <w:rPr>
          <w:b/>
        </w:rPr>
        <w:t xml:space="preserve">Esimerkki 4.290</w:t>
      </w:r>
    </w:p>
    <w:p>
      <w:r>
        <w:t xml:space="preserve">Talk:Quadruple-double -- ``NBA tunnustaa virallisesti neljä nelinkertaista tuplaa''; ``NBA ei tunnusta tätä nelinkertaiseksi tuplaukseksi hänen elämäkerrassaan''. Selventäkää tämä. --Preceding unsigned comment added by 71.207.219.120 (talk) 07:00, 19. joulukuuta 2008 (UTC)</w:t>
      </w:r>
    </w:p>
    <w:p>
      <w:r>
        <w:rPr>
          <w:b/>
        </w:rPr>
        <w:t xml:space="preserve">Tulos</w:t>
      </w:r>
    </w:p>
    <w:p>
      <w:r>
        <w:t xml:space="preserve">Onko kukaan NBA-pelaaja koskaan saanut nelinkertaista tuplaa?</w:t>
      </w:r>
    </w:p>
    <w:p>
      <w:r>
        <w:rPr>
          <w:b/>
        </w:rPr>
        <w:t xml:space="preserve">Esimerkki 4.291</w:t>
      </w:r>
    </w:p>
    <w:p>
      <w:r>
        <w:t xml:space="preserve">Pohjoiskardinaali -- Pohjoiskardinaalia tavataan asuinalueilla koko sen levinneisyysalueella. Takapihan lintuharrastajat houkuttelevat sitä siemeniä, erityisesti auringonkukansiemeniä ja saflorin siemeniä, sisältävillä ruokintapaikoilla. Vaikka lintujen ruokintaan liittyy joitakin kiistoja, ihmisten tekemä takapiharuokinta on yleensä hyödyttänyt tätä lajia. IUCN:n punaisella listalla se on luokiteltu vähiten huolestuttavaksi lajiksi, ja sen maailmanlaajuinen levinneisyysalue on arviolta 5 800 000 km ja maailmanlaajuinen populaatio noin 100 miljoonaa. Populaatiot näyttävät pysyvän vakaina, eikä niitä uhkaa uhanalaisuuskynnys, joka edellyttää yli 30 prosentin vähenemistä kymmenessä vuodessa tai kolmessa sukupolvessa. Sitä arvostettiin aikoinaan lemmikkieläimenä sen kirkkaan värin ja tunnusomaisen laulun vuoksi. Yhdysvalloissa tämä laji nauttii erityistä oikeudellista suojelua vuoden 1918 muuttolintusopimuslain (Migratory Bird Treaty Act of 1918) nojalla, joka myös kielsi niiden myynnin häkkilinnuiksi. Sitä suojelee myös Kanadan muuttolintujen suojelua koskeva yleissopimus. Pohjoiskardinaalien pyydystäminen, tappaminen tai hallussapito on laitonta, ja lain rikkomisesta voidaan määrätä 15 000 Yhdysvaltain dollarin sakko ja enintään kuuden kuukauden vankeusrangaistus.</w:t>
      </w:r>
    </w:p>
    <w:p>
      <w:r>
        <w:rPr>
          <w:b/>
        </w:rPr>
        <w:t xml:space="preserve">Tulos</w:t>
      </w:r>
    </w:p>
    <w:p>
      <w:r>
        <w:t xml:space="preserve">Onko kardinaalin tappaminen laitonta Pohjois-Carolinassa?</w:t>
      </w:r>
    </w:p>
    <w:p>
      <w:r>
        <w:rPr>
          <w:b/>
        </w:rPr>
        <w:t xml:space="preserve">Esimerkki 4.292</w:t>
      </w:r>
    </w:p>
    <w:p>
      <w:r>
        <w:t xml:space="preserve">Vahingonkorvaus -- Vahingonkorvaus on common law -lainsäädännössä siviilioikeudellinen vääryys, joka aiheuttaa jollekin toiselle vahinkoa tai haittaa ja johtaa vahingonkorvauksen tekijän oikeudelliseen vastuuseen.</w:t>
      </w:r>
    </w:p>
    <w:p>
      <w:r>
        <w:rPr>
          <w:b/>
        </w:rPr>
        <w:t xml:space="preserve">Tulos</w:t>
      </w:r>
    </w:p>
    <w:p>
      <w:r>
        <w:t xml:space="preserve">Onko siviilioikeus ja vahingonkorvausoikeus sama asia?</w:t>
      </w:r>
    </w:p>
    <w:p>
      <w:r>
        <w:rPr>
          <w:b/>
        </w:rPr>
        <w:t xml:space="preserve">Esimerkki 4.293</w:t>
      </w:r>
    </w:p>
    <w:p>
      <w:r>
        <w:t xml:space="preserve">Criminal Minds -- Sarjassa on ensemble-roolit, joiden jäsenet ovat vaihtuneet usein sarjan perustamisesta lähtien. Thomas Gibson, Shemar Moore, Matthew Gray Gubler, A.J. Cook ja Kirsten Vangsness ovat ainoat näyttelijät, jotka ovat esiintyneet jokaisella kaudella. Sarjassa seurataan ryhmää FBI:n profiloijia, jotka ryhtyvät nappaamaan erilaisia rikollisia käyttäytymisprofiilien avulla. Juoni keskittyy tapauksia käsittelevään ryhmään ja hahmojen henkilökohtaiseen elämään kuvaten profiloijan kovaa elämää ja lakisääteisiä vaatimuksia. Sarjasta on tehty kaksi spin-off-sarjaa: Criminal Minds: Suspect Behavior (2011) ja Criminal Minds: Beyond Borders (2016--2017). Huhtikuun 7. päivänä 2017 CBS uudisti sarjan kolmannellatoista kaudella.</w:t>
      </w:r>
    </w:p>
    <w:p>
      <w:r>
        <w:rPr>
          <w:b/>
        </w:rPr>
        <w:t xml:space="preserve">Tulos</w:t>
      </w:r>
    </w:p>
    <w:p>
      <w:r>
        <w:t xml:space="preserve">tehdäänkö Criminal Mindsista lisää kausia?</w:t>
      </w:r>
    </w:p>
    <w:p>
      <w:r>
        <w:rPr>
          <w:b/>
        </w:rPr>
        <w:t xml:space="preserve">Esimerkki 4.294</w:t>
      </w:r>
    </w:p>
    <w:p>
      <w:r>
        <w:t xml:space="preserve">Singaporen pääministeri -- Singaporen tasavallan pääministeri (malaiji: Perdana Menteri Republik Singapura; kiinaksi: 新加坡共和国总理, pinyin: Xīnjiāpō gònghéguó zǒnglǐ; tamil: சிங்கப்பூர் குடியரசின் பிரதமர், Ciṅkappūr kuṭiyaraciṉ piratamar) on Singaporen tasavallan hallituksen päämies ja Singaporen politiikan vaikutusvaltaisin henkilö. Singaporen presidentti nimittää pääministeriksi parlamentin jäsenen (MP), joka hänen mielestään todennäköisimmin nauttii parlamentin jäsenten enemmistön luottamusta. Käytännössä pääministeri on yleensä lainsäätäjien enemmistöpuolueen johtaja.</w:t>
      </w:r>
    </w:p>
    <w:p>
      <w:r>
        <w:rPr>
          <w:b/>
        </w:rPr>
        <w:t xml:space="preserve">Tulos</w:t>
      </w:r>
    </w:p>
    <w:p>
      <w:r>
        <w:t xml:space="preserve">onko presidentti korkeampi kuin pääministeri Singaporessa</w:t>
      </w:r>
    </w:p>
    <w:p>
      <w:r>
        <w:rPr>
          <w:b/>
        </w:rPr>
        <w:t xml:space="preserve">Esimerkki 4.295</w:t>
      </w:r>
    </w:p>
    <w:p>
      <w:r>
        <w:t xml:space="preserve">Orpokodit -- Yhdysvalloissa on edelleen joitakin yksityisiä orpokoteja, jotka eivät ole riippuvaisia valtion lastensuojelupalveluista. Toisen maailmansodan jälkeen useimmat orpokodit Yhdysvalloissa alkoivat sulkea tai muuttua sisäoppilaitoksiksi tai ryhmäkodeiksi. Viime vuosikymmeninä orpokodit on korvattu Yhdysvalloissa pienemmillä laitoksilla, jotka pyrkivät tarjoamaan ryhmäkoti- tai sisäoppilaitosympäristön. Useimmat lapset, jotka olisivat olleet orpokodeissa, ovat näissä hoitokeskuksissa, ryhmäkodeissa tai sijaisperheissä. Adoptio RTC:stä, ryhmäkodeista tai sijaisperheistä ei edellytä työskentelyä adoptiotoimiston kanssa, ja monilla alueilla adoptioon tähtäävää sijaisvanhemmuutta kannustetaan voimakkaasti.</w:t>
      </w:r>
    </w:p>
    <w:p>
      <w:r>
        <w:rPr>
          <w:b/>
        </w:rPr>
        <w:t xml:space="preserve">Tulos</w:t>
      </w:r>
    </w:p>
    <w:p>
      <w:r>
        <w:t xml:space="preserve">Onko meillä orpokoteja Yhdysvalloissa?</w:t>
      </w:r>
    </w:p>
    <w:p>
      <w:r>
        <w:rPr>
          <w:b/>
        </w:rPr>
        <w:t xml:space="preserve">Esimerkki 4.296</w:t>
      </w:r>
    </w:p>
    <w:p>
      <w:r>
        <w:t xml:space="preserve">Limbinen järjestelmä -- Limbinen järjestelmä on joukko aivorakenteita, jotka sijaitsevat talamuksen molemmin puolin, välittömästi aivojen alapuolella. Siihen on viitattu myös nimellä paleomammalinen aivokuori. Se ei ole erillinen järjestelmä vaan kokoelma telencephalon, diencephalon ja mesencephalon rakenteita. Siihen kuuluvat hajulohkot, hippokampus, hypotalamus, amygdala, talamuksen etummaiset ytimet, fornix, fornixin pylväät, mammillaarirunko, septum pellucidum, habenular commissure, cingulaarinen gyrus, parahippokampuksen gyrus, entorinaalinen aivokuori ja limbiset keskiaivojen alueet.</w:t>
      </w:r>
    </w:p>
    <w:p>
      <w:r>
        <w:rPr>
          <w:b/>
        </w:rPr>
        <w:t xml:space="preserve">Tulos</w:t>
      </w:r>
    </w:p>
    <w:p>
      <w:r>
        <w:t xml:space="preserve">sijaitseeko hippokampus limbisessä järjestelmässä?</w:t>
      </w:r>
    </w:p>
    <w:p>
      <w:r>
        <w:rPr>
          <w:b/>
        </w:rPr>
        <w:t xml:space="preserve">Esimerkki 4.297</w:t>
      </w:r>
    </w:p>
    <w:p>
      <w:r>
        <w:t xml:space="preserve">What the Health -- What the Health on vuonna 2017 valmistunut dokumenttielokuva, jossa kritisoidaan lihan ja maitotuotteiden kulutuksen terveysvaikutuksia ja kyseenalaistetaan johtavien terveys- ja lääkealan organisaatioiden käytäntöjä. Sen ensisijainen tarkoitus on puolustaa kasvipohjaista ruokavaliota.</w:t>
      </w:r>
    </w:p>
    <w:p>
      <w:r>
        <w:rPr>
          <w:b/>
        </w:rPr>
        <w:t xml:space="preserve">Tulos</w:t>
      </w:r>
    </w:p>
    <w:p>
      <w:r>
        <w:t xml:space="preserve">Onko olemassa elokuva nimeltä what the health</w:t>
      </w:r>
    </w:p>
    <w:p>
      <w:r>
        <w:rPr>
          <w:b/>
        </w:rPr>
        <w:t xml:space="preserve">Esimerkki 4.298</w:t>
      </w:r>
    </w:p>
    <w:p>
      <w:r>
        <w:t xml:space="preserve">Kemiallinen kinetiikka -- Reaktiot johtuvat reagoivien lajien törmäyksistä. Molekyylien tai ionien törmäystiheys riippuu niiden pitoisuuksista. Mitä enemmän molekyylejä on, sitä todennäköisemmin ne törmäävät ja reagoivat keskenään. Näin ollen reagoivien aineiden pitoisuuksien kasvattaminen johtaa yleensä vastaavaan reaktionopeuden kasvuun, kun taas pitoisuuksien pienentämisellä on yleensä päinvastainen vaikutus. Esimerkiksi palaminen tapahtuu nopeammin puhtaassa hapessa kuin ilmassa (21 % happea).</w:t>
      </w:r>
    </w:p>
    <w:p>
      <w:r>
        <w:rPr>
          <w:b/>
        </w:rPr>
        <w:t xml:space="preserve">Tulos</w:t>
      </w:r>
    </w:p>
    <w:p>
      <w:r>
        <w:t xml:space="preserve">ovat kemiallisia reaktioita, joita rajoittaa reagoivien aineiden saatavuus.</w:t>
      </w:r>
    </w:p>
    <w:p>
      <w:r>
        <w:rPr>
          <w:b/>
        </w:rPr>
        <w:t xml:space="preserve">Esimerkki 4.299</w:t>
      </w:r>
    </w:p>
    <w:p>
      <w:r>
        <w:t xml:space="preserve">Luettelo Yhdysvaltojen alkoholilaeista -- 17. heinäkuuta 1984 kongressi hyväksyi National Minimum Drinking Age Act -lain. Lakiesitys pakottaisi kaikki osavaltiot nostamaan juomisen ikärajan 18, 19 tai 20 vuodesta 21 vuoteen. Ne osavaltiot, jotka eivät nostaisi juomisen alaikärajaa 21 vuoteen, olisivat vaarassa menettää rangaistuksena 8 prosenttia (10 prosenttia ennen vuotta 2012) liittovaltion valtatierahoituksesta. Heinäkuusta 1988 lähtien kaikissa 50 osavaltiossa ja District of Columbiassa oli 21 vuoden vähimmäisostosikäraja, joidenkin isännyyslausekkeiden kanssa ja lukuun ottamatta Louisianan monimutkaista oikeudellista tilannetta, joka ratkaistiin vasta 2. heinäkuuta 1996. Ennen vuotta 1988 oston alaikäraja vaihteli alueittain. Kun kongressi hyväksyi heinäkuussa 1984 kansallisen juomisen alaikärajaa koskevan lain (National Minimum Drinking Age Act), osavaltiot, jotka eivät noudattaneet lakia, pidättivät osan liittovaltion moottoritiebudjetistaan. Etelä-Dakota ja Wyoming olivat kaksi viimeistä osavaltiota, jotka noudattivat vaatimuksia vuoden 1988 puolivälissä. Useimmat osavaltiot sallivat kuitenkin edelleen alle 21-vuotiaiden juomisen tietyissä olosuhteissa. Esimerkkinä voidaan mainita eräät osavaltiot, kuten Tennessee ja Washington, jotka sallivat alle 21-vuotiaiden juomisen uskonnollisista syistä. Osavaltioissa, kuten Oregonissa ja New Yorkissa, alle 21-vuotiaat saavat juoda yksityisissä tiloissa, joissa ei myydä alkoholia.</w:t>
      </w:r>
    </w:p>
    <w:p>
      <w:r>
        <w:rPr>
          <w:b/>
        </w:rPr>
        <w:t xml:space="preserve">Tulos</w:t>
      </w:r>
    </w:p>
    <w:p>
      <w:r>
        <w:t xml:space="preserve">pitääkö sinun olla 21-vuotias voidaksesi juoda kaikissa 50 osavaltiossa?</w:t>
      </w:r>
    </w:p>
    <w:p>
      <w:r>
        <w:rPr>
          <w:b/>
        </w:rPr>
        <w:t xml:space="preserve">Esimerkki 4.300</w:t>
      </w:r>
    </w:p>
    <w:p>
      <w:r>
        <w:t xml:space="preserve">Legioona (kausi 2) -- Amerikkalaisen kaapelitelevisiosarjan Legioona toinen kausi perustuu Marvel Comicsin hahmoon David Halleriin / Legioonaan, joka on mutantti, jolla on nuorena diagnosoitu skitsofrenia. Kausi liittyy X-Men-elokuvasarjaan, ja sen tuottaa FX Productions yhdessä Marvel Televisionin kanssa. Noah Hawley toimii showrunnerina.</w:t>
      </w:r>
    </w:p>
    <w:p>
      <w:r>
        <w:rPr>
          <w:b/>
        </w:rPr>
        <w:t xml:space="preserve">Tulos</w:t>
      </w:r>
    </w:p>
    <w:p>
      <w:r>
        <w:t xml:space="preserve">tuleeko legioonasta 2. kausi</w:t>
      </w:r>
    </w:p>
    <w:p>
      <w:r>
        <w:rPr>
          <w:b/>
        </w:rPr>
        <w:t xml:space="preserve">Esimerkki 4.301</w:t>
      </w:r>
    </w:p>
    <w:p>
      <w:r>
        <w:t xml:space="preserve">Xbox 360 -ohjain -- Xbox 360 -ohjain on Microsoftin Xbox 360 -videopelikonsolin ensisijainen ohjain, joka esiteltiin E3 2005 -tapahtumassa. Xbox 360 -ohjaimesta on sekä langallinen että langaton versio. Alkuperäiset Xbox-ohjaimet eivät ole yhteensopivia Xbox 360:n kanssa. Langalliset ja langattomat versiot ovat yhteensopivia myös Microsoftin PC-käyttöjärjestelmien, kuten Windows XP, Windows Vista, Windows 7, Windows 8 ja Windows 10 kanssa.</w:t>
      </w:r>
    </w:p>
    <w:p>
      <w:r>
        <w:rPr>
          <w:b/>
        </w:rPr>
        <w:t xml:space="preserve">Tulos</w:t>
      </w:r>
    </w:p>
    <w:p>
      <w:r>
        <w:t xml:space="preserve">Ovatko kaikki xbox 360 -ohjaimet yhteensopivia pc:n kanssa?</w:t>
      </w:r>
    </w:p>
    <w:p>
      <w:r>
        <w:rPr>
          <w:b/>
        </w:rPr>
        <w:t xml:space="preserve">Esimerkki 4.302</w:t>
      </w:r>
    </w:p>
    <w:p>
      <w:r>
        <w:t xml:space="preserve">Konfederaation kongressi -- Konfederaation kongressi tai konfederaation kongressi, josta käytetään virallisesti nimitystä Yhdysvallat kokoontuneessa kongressissa, oli Amerikan yhdysvaltojen hallintoelin, joka toimi 1. maaliskuuta 1781-4. maaliskuuta 1789. Se oli yksikamarinen elin, jolla oli lainsäädäntö- ja toimeenpanovalta, ja se koostui eri osavaltioiden lainsäädäntöelinten nimittämistä edustajista. Kullakin osavaltion valtuuskunnalla oli yksi ääni. Sitä edelsi toinen Mannerheimintien kongressi (1775-1781), ja sen hallinto perustui vastikään hyväksyttyihin liittovaltion ja ikuisen liiton artikloihin, joita ehdotettiin vuosina 1776-1777, jotka Mannerheimintien kongressi hyväksyi heinäkuussa 1778 ja jotka lopulta hyväksyttiin kaikkien kolmentoista osavaltion yksimielisellä päätöksellä vuoteen 1781 mennessä; tätä viivytti pitkä kiista läntisten alueiden luovuttamisesta läntisille alueille Appalakkien takana Marylandin johtamalle keskushallinnolle ja pienempien osavaltioiden koalitiolle, joilla ei ollut länsivaatimuksia, Marylandin poliitikko John Hansonin esittämä suunnitelma; suunnitelmasta käytetään nimitystä "Hansonin suunnitelma". Tuolloin vasta uudelleen järjestäytynyt kongressi jatkoi itseään nimellä Mannerheimin kongressi koko kahdeksanvuotisen historiansa ajan, vaikka nykyaikaiset historioitsijat erottavat sen aikaisemmista elimistä, jotka toimivat hieman erilaisten sääntöjen ja menettelyjen mukaisesti Amerikan vapaussodan loppupuolelle saakka. Toisen Mannerheimin kongressin jäsenistö siirtyi automaattisesti Konfederaation kongressiin, kun tämä perustettiin ratifioimalla Konfederaation artiklat. Sillä oli sama sihteeri kuin toisella Manner-Euroopan kongressilla, nimittäin Charles Thomson. Konfederaation kongressin seuraaja oli Yhdysvaltain kongressi, josta säädettiin Philadelphiassa 17. syyskuuta 1787 ehdotetussa uudessa Yhdysvaltain perustuslaissa, jonka osavaltiot ratifioivat vuosina 1787-1788 ja jopa vuosina 1789 ja 1790.</w:t>
      </w:r>
    </w:p>
    <w:p>
      <w:r>
        <w:rPr>
          <w:b/>
        </w:rPr>
        <w:t xml:space="preserve">Tulos</w:t>
      </w:r>
    </w:p>
    <w:p>
      <w:r>
        <w:t xml:space="preserve">perustivatko liittosopimusartiklat kongressin?</w:t>
      </w:r>
    </w:p>
    <w:p>
      <w:r>
        <w:rPr>
          <w:b/>
        </w:rPr>
        <w:t xml:space="preserve">Esimerkki 4.303</w:t>
      </w:r>
    </w:p>
    <w:p>
      <w:r>
        <w:t xml:space="preserve">Luettelo New Yorkin korkeimmista rakennuksista -- Empire State Building oli maailman korkein rakennus valmistumisestaan vuoteen 1972 asti, jolloin alkuperäisen World Trade Centerin 110-kerroksinen pohjoistorni valmistui. World Trade Center oli 417 metrin (1 368 jalan) korkeudellaan hetken maailman korkeimman rakennuksen titteliä, kunnes 108-kerroksinen Willis Tower (entinen Sears Tower) valmistui Chicagossa vuonna 1974. World Trade Centerin tornit tuhoutuivat terrori-iskuissa vuonna 2001, ja Empire State Building sai takaisin maailman korkeimman rakennuksen tittelin. Se pysyi korkeimpana huhtikuuhun 2012 asti, jolloin One World Trade Centerin rakennustyöt ylittivät sen. Neljänneksi korkein rakennus New Yorkissa on Bank of America Tower, jonka korkeus on 366 metriä (1 200 jalkaa) torni mukaan lukien. Viidenneksi korkeimmasta rakennuksesta ovat tasapisteissä 319 metriä korkea Chrysler Building, joka oli maailman korkein rakennus vuosina 1930-1931, ja New York Times Building, joka valmistui vuonna 2007. Jos kaksoistornit olisivat yhä pystyssä, ne olisivat kaupungin kolmanneksi ja neljänneksi korkeimmat rakennukset tai toiseksi ja kolmanneksi korkeimmat, jos uusia rakennuksia ei olisi rakennettu. Vain 432 Park Avenue on korkeampi.</w:t>
      </w:r>
    </w:p>
    <w:p>
      <w:r>
        <w:rPr>
          <w:b/>
        </w:rPr>
        <w:t xml:space="preserve">Tulos</w:t>
      </w:r>
    </w:p>
    <w:p>
      <w:r>
        <w:t xml:space="preserve">ovatko kaksoistornit korkeammat kuin Empire State Building?</w:t>
      </w:r>
    </w:p>
    <w:p>
      <w:r>
        <w:rPr>
          <w:b/>
        </w:rPr>
        <w:t xml:space="preserve">Esimerkki 4.304</w:t>
      </w:r>
    </w:p>
    <w:p>
      <w:r>
        <w:t xml:space="preserve">The Hand That Rocks the Cradle (elokuva) -- Myöhemmin rouva Mott murtautuu taloon ja houkuttelee Michaelin kellariin, jossa hän tyrmää hänet portaita alas ja murtaa hänen jalkansa lapiolla. Tämän jälkeen rouva Mott yrittää viedä Emman ja Joeyn, mutta nähtyään rouva Mottin pahoinpitelevän äitiään Emma lukitsee rouva Mottin lastenhuoneeseen. Rouva Mott pakenee ja kuulee Joeyn olevan ullakolla. Hän menee sisään ja näkee Salomonin auttavan lapsia pakenemaan. Claire tulee sisään ja rouva Mott yrittää tappaa hänet, mutta lopettaa sen, kun Claire näyttää saavan taas astmakohtauksen, jolloin rouva Mott voi pilkata häntä. Kun rouva Mott yrittää viedä Joeyn, Claire nousee takaisin ylös teeskenneltyään astmakohtauksen ja työntää rouva Mottin ulos ikkunasta, puukottaa tämän aitaan ja tappaa hänet. Claire on liikuttunut siitä, miten Solomon vaaransi henkensä suojellakseen hänen perhettään, ja toivottaa hänet tervetulleeksi takaisin heidän elämäänsä, kun he lähtevät ullakolta poliisin ja ensihoitajien saapuessa talolle.</w:t>
      </w:r>
    </w:p>
    <w:p>
      <w:r>
        <w:rPr>
          <w:b/>
        </w:rPr>
        <w:t xml:space="preserve">Tulos</w:t>
      </w:r>
    </w:p>
    <w:p>
      <w:r>
        <w:t xml:space="preserve">kuoliko Salomo käteen, joka keinuttaa kehtoa?</w:t>
      </w:r>
    </w:p>
    <w:p>
      <w:r>
        <w:rPr>
          <w:b/>
        </w:rPr>
        <w:t xml:space="preserve">Esimerkki 4.305</w:t>
      </w:r>
    </w:p>
    <w:p>
      <w:r>
        <w:t xml:space="preserve">Pennsylvanian alkoholilainsäädäntö -- Pieniä määriä olutta ja viiniä voi ostaa ravintolasta, baarista tai luvan saaneesta vähittäismyyjästä. Nämä laitokset voivat myydä kuuden ja kahdentoista oluen pakkauksia sekä yksittäisiä pulloja, kuten 40 unssin tai 24 unssin oluita. Niiden toimiluvat sallivat niiden myydä enintään 192 nestemäistä unssia olutta ostokertaa kohti. Ne voivat myös myydä enintään 4 pulloa viiniä ostokertaa kohti.</w:t>
      </w:r>
    </w:p>
    <w:p>
      <w:r>
        <w:rPr>
          <w:b/>
        </w:rPr>
        <w:t xml:space="preserve">Tulos</w:t>
      </w:r>
    </w:p>
    <w:p>
      <w:r>
        <w:t xml:space="preserve">Tarvitsetko anniskeluluvan myydä olutta pa</w:t>
      </w:r>
    </w:p>
    <w:p>
      <w:r>
        <w:rPr>
          <w:b/>
        </w:rPr>
        <w:t xml:space="preserve">Esimerkki 4.306</w:t>
      </w:r>
    </w:p>
    <w:p>
      <w:r>
        <w:t xml:space="preserve">Lippujen häpäisy -- Yhdysvaltojen lippu poltetaan joskus vastalauseena Yhdysvaltojen hallituksen politiikalle sekä kotimaassa että ulkomailla. Yhdysvaltain korkein oikeus on tuomiossaan Texas v. Johnson, 491 U.S. 397 (1989), ja vahvistanut tämän tuomiossaan U.S. v. Eichman, 496 U.S. 310 (1990), todennut, että Yhdysvaltain perustuslain ensimmäisen lisäyksen nojalla on perustuslain vastaista, että hallitus (liittovaltion, osavaltion tai kunnan) voi kieltää lipun häpäisyn, koska se on "symbolista puhetta". Sisällöllisesti neutraaleja rajoituksia voidaan kuitenkin edelleen asettaa tällaisen ilmaisun ajankohdan, paikan ja tavan sääntelemiseksi. Ja jos poltettu lippu oli jonkun toisen omaisuutta (kuten Johnsonin tapauksessa, sillä Johnson oli varastanut lipun teksasilaisen pankin lipputangosta), häntä voidaan syyttää pikkuvarkaudesta (lippu maksaa vähittäismyynnissä yleensä alle 20 Yhdysvaltain dollaria) tai yksityisomaisuuden tuhoamisesta tai mahdollisesti molemmista.</w:t>
      </w:r>
    </w:p>
    <w:p>
      <w:r>
        <w:rPr>
          <w:b/>
        </w:rPr>
        <w:t xml:space="preserve">Tulos</w:t>
      </w:r>
    </w:p>
    <w:p>
      <w:r>
        <w:t xml:space="preserve">onko lippujen päällä seisominen laitonta?</w:t>
      </w:r>
    </w:p>
    <w:p>
      <w:r>
        <w:rPr>
          <w:b/>
        </w:rPr>
        <w:t xml:space="preserve">Esimerkki 4.307</w:t>
      </w:r>
    </w:p>
    <w:p>
      <w:r>
        <w:t xml:space="preserve">Euroopan talousalue -- Vuodesta 2014 ETA:n sopimuspuolia ovat kolme neljästä EFTAn jäsenvaltiosta ja 27 EU:n 28 jäsenvaltiosta. EU:n 28. ja uusin jäsenmaa Kroatia sai neuvottelut ETA:an liittymisestä päätökseen marraskuussa 2013, ja se on 12. huhtikuuta 2014 alkaen soveltanut sopimusta väliaikaisesti, kunnes kaikki ETA:n jäsenvaltiot ovat ratifioineet sen.</w:t>
      </w:r>
    </w:p>
    <w:p>
      <w:r>
        <w:rPr>
          <w:b/>
        </w:rPr>
        <w:t xml:space="preserve">Tulos</w:t>
      </w:r>
    </w:p>
    <w:p>
      <w:r>
        <w:t xml:space="preserve">kuuluuko Kroatia Euroopan talousalueeseen?</w:t>
      </w:r>
    </w:p>
    <w:p>
      <w:r>
        <w:rPr>
          <w:b/>
        </w:rPr>
        <w:t xml:space="preserve">Esimerkki 4.308</w:t>
      </w:r>
    </w:p>
    <w:p>
      <w:r>
        <w:t xml:space="preserve">Suur-Antillit -- Suur-Antillit on Karibianmeren suurten saarten ryhmä: Kuuba, Hispaniola (johon kuuluvat Haiti ja Dominikaaninen tasavalta), Puerto Rico, Jamaika ja Caymansaaret.</w:t>
      </w:r>
    </w:p>
    <w:p>
      <w:r>
        <w:rPr>
          <w:b/>
        </w:rPr>
        <w:t xml:space="preserve">Tulos</w:t>
      </w:r>
    </w:p>
    <w:p>
      <w:r>
        <w:t xml:space="preserve">ovatko Caymansaaret osa Suur-Antilleja?</w:t>
      </w:r>
    </w:p>
    <w:p>
      <w:r>
        <w:rPr>
          <w:b/>
        </w:rPr>
        <w:t xml:space="preserve">Esimerkki 4.309</w:t>
      </w:r>
    </w:p>
    <w:p>
      <w:r>
        <w:t xml:space="preserve">Pohjois-Dakotan aselait - Pohjois-Dakota on osavaltio, jossa aseiden kantaminen on sallittua. North Dakotan rikostutkintavirasto (BCI) myöntää kätkettyyn aseeseen oikeuttavan luvan pätevälle hakijalle. Hakijan on läpäistävä kirjallinen koe ja toimitettava hakemus paikalliselle lainvalvontaviranomaiselle, joka suorittaa paikallisen taustatarkastuksen ennen hakemuksen toimittamista BCI:lle. Lupa on voimassa viisi vuotta. Piilotetun aseen kuljettamiseen ajoneuvossa vaaditaan piilotetun aseen lupa. Piilotettua asetta ei saa kantaa laitoksen osassa, joka on varattu alkoholijuomien vähittäismyyntiä ja kulutusta varten. Piilotettu kantaminen on sallittua anniskelupaikan ravintolaosassa, jos alle 21-vuotias henkilö ei ole kielletty kyseisessä osassa. Aseellinen kantaminen ei ole sallittua myöskään koulussa, kirkossa, urheilutapahtumassa tai julkisessa rakennuksessa, ellei paikallinen laki sitä salli.</w:t>
      </w:r>
    </w:p>
    <w:p>
      <w:r>
        <w:rPr>
          <w:b/>
        </w:rPr>
        <w:t xml:space="preserve">Tulos</w:t>
      </w:r>
    </w:p>
    <w:p>
      <w:r>
        <w:t xml:space="preserve">tarvitsetko piilotetun kantoluvan Pohjois-Dakotassa?</w:t>
      </w:r>
    </w:p>
    <w:p>
      <w:r>
        <w:rPr>
          <w:b/>
        </w:rPr>
        <w:t xml:space="preserve">Esimerkki 4.310</w:t>
      </w:r>
    </w:p>
    <w:p>
      <w:r>
        <w:t xml:space="preserve">Kaksoistutkinto -- Kaksoistutkinto, jota kutsutaan joskus kaksoistutkinnoksi, yhdistetyksi tutkinnoksi, yhteiseksi tutkinnoksi, yhteistutkinnoksi, samanaikaiseksi tutkinnoksi tai kaksoistutkinto-ohjelmaksi, tarkoittaa, että opiskelija suorittaa kaksi eri korkeakoulututkintoa rinnakkain joko samassa oppilaitoksessa tai eri oppilaitoksissa (toisinaan eri maissa), jolloin hän suorittaa tutkinnot lyhyemmässä ajassa kuin mitä niiden suorittaminen erikseen vaatisi. Nämä kaksi tutkintoa voivat olla samalta aihealueelta (erityisesti silloin, kun kurssi on jaettu eri maihin) tai kahdesta eri oppiaineesta.</w:t>
      </w:r>
    </w:p>
    <w:p>
      <w:r>
        <w:rPr>
          <w:b/>
        </w:rPr>
        <w:t xml:space="preserve">Tulos</w:t>
      </w:r>
    </w:p>
    <w:p>
      <w:r>
        <w:t xml:space="preserve">voiko saman alan pääaineena opiskella kahta eri alaa</w:t>
      </w:r>
    </w:p>
    <w:p>
      <w:r>
        <w:rPr>
          <w:b/>
        </w:rPr>
        <w:t xml:space="preserve">Esimerkki 4.311</w:t>
      </w:r>
    </w:p>
    <w:p>
      <w:r>
        <w:t xml:space="preserve">Sota ja rauha -- Romaanin ensimmäinen luonnos valmistui vuonna 1863. Vuonna 1865 aikakauslehti Russkiy Vestnik (Venäläinen sanansaattaja) julkaisi luonnoksen ensimmäisen osan otsikolla 1805, ja seuraavana vuonna julkaistiin lisää. Tolstoi oli tyytymätön tähän versioon, vaikka hän salli useiden osien julkaisemisen erilaisella lopetuksella vuonna 1867. Hän kirjoitti koko romaanin perusteellisesti uudelleen vuosina 1866-1869. Tolstoin vaimo Sofia Tolstaja kopioi jopa seitsemän erillistä kokonaista käsikirjoitusta, ennen kuin Tolstoi katsoi sen jälleen valmiiksi julkaistavaksi. Russkiy Vestnik -lehdessä julkaistussa versiossa oli hyvin erilainen loppu kuin versiossa, joka lopulta julkaistiin nimellä Sota ja rauha vuonna 1869. Venäläiset, jotka olivat lukeneet sarjaversion, halusivat innokkaasti ostaa koko romaanin, ja se myytiin loppuun lähes välittömästi. Romaani käännettiin lähes välittömästi julkaisun jälkeen monille muille kielille.</w:t>
      </w:r>
    </w:p>
    <w:p>
      <w:r>
        <w:rPr>
          <w:b/>
        </w:rPr>
        <w:t xml:space="preserve">Tulos</w:t>
      </w:r>
    </w:p>
    <w:p>
      <w:r>
        <w:t xml:space="preserve">oliko sota ja rauha alun perin nimeltään sota, mitä hyötyä siitä on?</w:t>
      </w:r>
    </w:p>
    <w:p>
      <w:r>
        <w:rPr>
          <w:b/>
        </w:rPr>
        <w:t xml:space="preserve">Esimerkki 4.312</w:t>
      </w:r>
    </w:p>
    <w:p>
      <w:r>
        <w:t xml:space="preserve">Ruskea sokeri -- Luonnollinen ruskea sokeri, raakasokeri tai kokonainen ruokosokeri ovat sokereita, joissa on pieni tai suuri määrä emäliuoksen (osittain haihdutetun sokeriruo'on mehun) melassia. Painon perusteella ruskeasta ruokosokerista saadaan täysin puhdistettuna jopa 70 prosenttia valkoista sokeria, ja tämä määrä riippuu siitä, kuinka paljon melassia on jäänyt sokerikiteisiin, mikä puolestaan riippuu siitä, onko ruskea sokeri sentrifugoitu vai ei. Koska luonnollisessa ruskeassa sokerissa on enemmän melassia, sen ravintoarvo ja kivennäisainepitoisuus on pienempi. Joillakin luonnollisilla ruskeilla sokereilla on erityisiä nimiä ja ominaisuuksia, ja niitä myydään turbinado-, demerara- tai raakasokerina, jos ne on sentrifugoitu pitkälle. Ruskeissa sokereissa, jotka on sentrifugoitu vain vähän tai joita ei ole puhdistettu (ei sentrifugoitu), on paljon enemmän melassia, ja niitä kutsutaan eri puolilla maailmaa eri nimillä niiden alkuperämaan mukaan: esim. panela, rapadura, jaggery, muscovado, piloncillo jne.</w:t>
      </w:r>
    </w:p>
    <w:p>
      <w:r>
        <w:rPr>
          <w:b/>
        </w:rPr>
        <w:t xml:space="preserve">Tulos</w:t>
      </w:r>
    </w:p>
    <w:p>
      <w:r>
        <w:t xml:space="preserve">Onko ruskea ruokosokeri sama kuin ruskea sokeri?</w:t>
      </w:r>
    </w:p>
    <w:p>
      <w:r>
        <w:rPr>
          <w:b/>
        </w:rPr>
        <w:t xml:space="preserve">Esimerkki 4.313</w:t>
      </w:r>
    </w:p>
    <w:p>
      <w:r>
        <w:t xml:space="preserve">Loyola Ramblers miesten koripallo -- Vuonna 1963 Loyola voitti vuoden 1963 NCAA:n miesten koripalloturnauksen I divisioonan (tuolloin ``NCAA University Division'') miesten koripallon kansallisen mestaruuden All-American Jerry Harknessin johdolla voittamalla kaksinkertaisen puolustavan mestarin Cincinnatin 60-58 jatkoajalla mestaruusottelussa. Ramblersin kaikki viisi aloittavaa pelaajaa pelasivat koko mestaruusottelun ilman vaihtoa.</w:t>
      </w:r>
    </w:p>
    <w:p>
      <w:r>
        <w:rPr>
          <w:b/>
        </w:rPr>
        <w:t xml:space="preserve">Tulos</w:t>
      </w:r>
    </w:p>
    <w:p>
      <w:r>
        <w:t xml:space="preserve">onko loyola-chicago koskaan voittanut ncaa:n?</w:t>
      </w:r>
    </w:p>
    <w:p>
      <w:r>
        <w:rPr>
          <w:b/>
        </w:rPr>
        <w:t xml:space="preserve">Esimerkki 4.314</w:t>
      </w:r>
    </w:p>
    <w:p>
      <w:r>
        <w:t xml:space="preserve">Game of Thrones (kausi 7) -- Fantasiadraamasarjan Game of Thrones seitsemäs ja toiseksi viimeinen kausi sai ensi-iltansa HBO:lla 16. heinäkuuta 2017 ja päättyi 27. elokuuta 2017. Toisin kuin aiemmat kaudet, jotka koostuivat kukin kymmenestä jaksosta, seitsemäs kausi koostui vain seitsemästä jaksosta. Edellisen kauden tavoin se koostui suurelta osin omaperäisestä sisällöstä, jota ei löydy George R. R. Martinin A Song of Ice and Fire -sarjasta, mutta sisälsi myös materiaalia, jonka Martin paljasti showrunnereille sarjan tulevista romaaneista. Sarjan sovittivat televisiolle David Benioff ja D.B. Weiss.</w:t>
      </w:r>
    </w:p>
    <w:p>
      <w:r>
        <w:rPr>
          <w:b/>
        </w:rPr>
        <w:t xml:space="preserve">Tulos</w:t>
      </w:r>
    </w:p>
    <w:p>
      <w:r>
        <w:t xml:space="preserve">päättyikö Game of Thrones 7. kaudella?</w:t>
      </w:r>
    </w:p>
    <w:p>
      <w:r>
        <w:rPr>
          <w:b/>
        </w:rPr>
        <w:t xml:space="preserve">Esimerkki 4.315</w:t>
      </w:r>
    </w:p>
    <w:p>
      <w:r>
        <w:t xml:space="preserve">Kommandiittiyhtiö -- Kommandiittiyhtiö on samankaltainen yhtiömuoto kuin avoin yhtiö, mutta kun avoimessa yhtiössä on oltava vähintään kaksi yhtiömiestä, kommandiittiyhtiössä on oltava vähintään yksi yhtiömies ja vähintään yksi kommandiittiyhtiö.</w:t>
      </w:r>
    </w:p>
    <w:p>
      <w:r>
        <w:rPr>
          <w:b/>
        </w:rPr>
        <w:t xml:space="preserve">Tulos</w:t>
      </w:r>
    </w:p>
    <w:p>
      <w:r>
        <w:t xml:space="preserve">voiko kommandiittiyhtiöllä olla kaksi täysivaltaista yhtiömiestä</w:t>
      </w:r>
    </w:p>
    <w:p>
      <w:r>
        <w:rPr>
          <w:b/>
        </w:rPr>
        <w:t xml:space="preserve">Esimerkki 4.316</w:t>
      </w:r>
    </w:p>
    <w:p>
      <w:r>
        <w:t xml:space="preserve">Solenoidi -- Intuitiivista argumenttia voidaan käyttää myös osoittamaan, että vuontiheys solenoidin ulkopuolella on itse asiassa nolla. Magneettikenttäviivat ovat olemassa vain silmukoina, ne eivät voi poiketa pisteestä tai lähestyä pistettä, kuten sähkökenttäviivat voivat (ks. Gaussin laki magnetismista). Magneettikenttäviivat noudattavat solenoidin sisäistä pitkittäissuuntaista polkua, joten niiden on kuljettava vastakkaiseen suuntaan solenoidin ulkopuolella, jotta viivat voivat muodostaa silmukan. Solenoidin ulkopuolella oleva tilavuus on kuitenkin paljon suurempi kuin sen sisällä oleva tilavuus, joten magneettikenttäviivojen tiheys ulkopuolella on huomattavasti pienempi. Muistetaan nyt, että kenttä ulkopuolella on vakio. Jotta kenttälinjojen kokonaismäärä säilyisi, ulkopuolella olevan kentän täytyy mennä nollaan, kun solenoidi pitenee.</w:t>
      </w:r>
    </w:p>
    <w:p>
      <w:r>
        <w:rPr>
          <w:b/>
        </w:rPr>
        <w:t xml:space="preserve">Tulos</w:t>
      </w:r>
    </w:p>
    <w:p>
      <w:r>
        <w:t xml:space="preserve">Onko magneettikenttä solenoidin ulkopuolella?</w:t>
      </w:r>
    </w:p>
    <w:p>
      <w:r>
        <w:rPr>
          <w:b/>
        </w:rPr>
        <w:t xml:space="preserve">Esimerkki 4.317</w:t>
      </w:r>
    </w:p>
    <w:p>
      <w:r>
        <w:t xml:space="preserve">Gateway Arch National Park -- Gateway Arch National Park, joka tunnettiin vuoteen 2018 asti nimellä Jefferson National Expansion Memorial, on yhdysvaltalainen kansallispuisto, joka sijaitsee St. Louisissa, Missourissa, lähellä Lewisin ja Clarkin retkikunnan lähtöpaikkaa. Gateway Arch ja sen lähiympäristö nimettiin alun perin kansalliseksi muistomerkiksi 21. joulukuuta 1935 annetulla toimeenpanomääräyksellä 7523, ja se nimettiin uudelleen kansallispuistoksi vuonna 2018. Puistoa ylläpitää National Park Service (NPS).</w:t>
      </w:r>
    </w:p>
    <w:p>
      <w:r>
        <w:rPr>
          <w:b/>
        </w:rPr>
        <w:t xml:space="preserve">Tulos</w:t>
      </w:r>
    </w:p>
    <w:p>
      <w:r>
        <w:t xml:space="preserve">onko St. Louisin kaari kansallinen muistomerkki?</w:t>
      </w:r>
    </w:p>
    <w:p>
      <w:r>
        <w:rPr>
          <w:b/>
        </w:rPr>
        <w:t xml:space="preserve">Esimerkki 4.318</w:t>
      </w:r>
    </w:p>
    <w:p>
      <w:r>
        <w:t xml:space="preserve">Olympian Zeuksen patsas -- Olympian Zeuksen patsas oli kreikkalaisen kuvanveistäjän Phidiaksen noin 435 eaa. valmistama, noin 13 m (43 jalkaa) korkea jättiläismäinen istuva hahmo, joka pystytettiin Olympian pyhäkköön Kreikassa Zeuksen temppeliin. Norsunluulevyistä ja kultalevyistä koostuva veistos, joka oli puisen kehyksen päällä, esitti Zeus-jumalaa, joka istui hienostuneella setripuusta tehdyllä valtaistuimella, jota oli koristeltu eebenpuulla, norsunluulla, kullalla ja jalokivillä. Se oli yksi muinaisen maailman seitsemästä ihmeestä, mutta se katosi ja tuhoutui 5. vuosisadalla jKr. eikä sen kopiota ole koskaan löydetty, ja sen muodon yksityiskohdat tunnetaan vain muinaiskreikkalaisista kuvauksista ja kolikoissa olevista kuvauksista.</w:t>
      </w:r>
    </w:p>
    <w:p>
      <w:r>
        <w:rPr>
          <w:b/>
        </w:rPr>
        <w:t xml:space="preserve">Tulos</w:t>
      </w:r>
    </w:p>
    <w:p>
      <w:r>
        <w:t xml:space="preserve">onko olympian Zeuksen patsas yhä olemassa?</w:t>
      </w:r>
    </w:p>
    <w:p>
      <w:r>
        <w:rPr>
          <w:b/>
        </w:rPr>
        <w:t xml:space="preserve">Esimerkki 4.319</w:t>
      </w:r>
    </w:p>
    <w:p>
      <w:r>
        <w:t xml:space="preserve">Luonnollisista syistä johtuva kuolema -- Kuolemansyyntutkijoiden kirjaama ja kuolintodistuksiin ja muihin asiakirjoihin kirjattu luonnollisista syistä johtuva kuolema on sairauden tai kehon sisäisen toimintahäiriön lopputulos, joka ei johdu suoraan ulkoisista voimista ja joka yleensä johtuu vanhuudesta. Tämä pätee erityisesti silloin, kun iäkkäällä henkilöllä on useita eri sairauksia, mutta näyttää siltä, että mikään niistä ei yksin tai yhdessä selvästi johda kuolemaan, ja on epävarmaa, mikä sairaus lopulta aiheutti kuoleman. Toisin kuin aiemmin todettiin, kaikki on jossain vaiheessa luonnollista. Esimerkiksi henkilö, joka kuolee influenssan (infektion) komplikaatioihin tai sydänkohtaukseen (elimistön sisäinen toimintahäiriö) tai äkilliseen sydämen vajaatoimintaan, merkitään luonnollisista syistä kuolleeksi. Terveysviranomaiset eivät suosittele vanhuuden merkitsemistä kuolinsyyksi, koska se ei hyödytä kansanterveyttä tai lääketieteellistä tutkimusta. Vanhuus ei ole tieteellisesti tunnustettu kuolinsyy, vaan kuolemalle on aina jokin välittömämpi syy, joka tosin voi tietyissä tapauksissa olla tuntematon ja joka voi olla jokin monista ikääntymiseen liittyvistä sairauksista.</w:t>
      </w:r>
    </w:p>
    <w:p>
      <w:r>
        <w:rPr>
          <w:b/>
        </w:rPr>
        <w:t xml:space="preserve">Tulos</w:t>
      </w:r>
    </w:p>
    <w:p>
      <w:r>
        <w:t xml:space="preserve">voiko nuori ihminen kuolla luonnollisista syistä</w:t>
      </w:r>
    </w:p>
    <w:p>
      <w:r>
        <w:rPr>
          <w:b/>
        </w:rPr>
        <w:t xml:space="preserve">Esimerkki 4.320</w:t>
      </w:r>
    </w:p>
    <w:p>
      <w:r>
        <w:t xml:space="preserve">Salami -- Valmistaja käy raakaa lihaseosta yleensä päivän ajan, sitten se täytetään joko syötävään luonnonsuoleen tai syömäkelvottomaan selluloosakuoreen ja ripustetaan kypsymään. Joissakin resepteissä käytetään lämpöä noin 40 °C:een (104 °F) käymisen ja kuivumisen nopeuttamiseksi. Korkeammissa lämpötiloissa (noin 60 °C) käyminen lopetetaan, kun salami saavuttaa halutun pH-arvon, mutta tuote ei ole täysin kypsennetty (75 °C tai korkeampi). Valmistajat käsittelevät usein suolet syötävällä homekasvustolla (Penicillium). Home antaa makua, auttaa kuivausprosessissa ja estää pilaantumista kypsytyksen aikana.</w:t>
      </w:r>
    </w:p>
    <w:p>
      <w:r>
        <w:rPr>
          <w:b/>
        </w:rPr>
        <w:t xml:space="preserve">Tulos</w:t>
      </w:r>
    </w:p>
    <w:p>
      <w:r>
        <w:t xml:space="preserve">Syötkö salamin valkoisen päällysteen?</w:t>
      </w:r>
    </w:p>
    <w:p>
      <w:r>
        <w:rPr>
          <w:b/>
        </w:rPr>
        <w:t xml:space="preserve">Esimerkki 4.321</w:t>
      </w:r>
    </w:p>
    <w:p>
      <w:r>
        <w:t xml:space="preserve">Presidio of San Francisco -- Presidio of San Francisco (alun perin El Presidio Real de San Francisco eli Pyhän Fransiskuksen kuninkaallinen linnoitus) on puisto ja entinen Yhdysvaltain armeijan sotilaslinnoitus San Franciscon niemimaan pohjoiskärjessä San Franciscossa, Kaliforniassa, ja se on osa Golden Gate National Recreation Area -aluetta.</w:t>
      </w:r>
    </w:p>
    <w:p>
      <w:r>
        <w:rPr>
          <w:b/>
        </w:rPr>
        <w:t xml:space="preserve">Tulos</w:t>
      </w:r>
    </w:p>
    <w:p>
      <w:r>
        <w:t xml:space="preserve">Onko San Franciscossa sotilastukikohtia?</w:t>
      </w:r>
    </w:p>
    <w:p>
      <w:r>
        <w:rPr>
          <w:b/>
        </w:rPr>
        <w:t xml:space="preserve">Esimerkki 4.322</w:t>
      </w:r>
    </w:p>
    <w:p>
      <w:r>
        <w:t xml:space="preserve">Bar Council of India -- Bar Council of India on lakisääteinen elin, joka on perustettu vuoden 1961 asianajajalain 4 §:n nojalla ja joka sääntelee oikeudellista toimintaa ja oikeudellista koulutusta Intiassa. Sen jäsenet valitaan Intian asianajajien keskuudesta, ja se edustaa näin ollen Intian asianajajakuntaa. Se määrittelee ammattikäyttäytymistä ja etikettiä koskevat normit ja käyttää asianajajayhdistyksen kurinpitovaltaa. Se asettaa myös normeja oikeustieteelliselle koulutukselle ja myöntää tunnustuksen yliopistoille, joiden oikeustieteellinen tutkinto antaa opiskelijoille kelpoisuuden ilmoittautua asianajajiksi valmistuttuaan.</w:t>
      </w:r>
    </w:p>
    <w:p>
      <w:r>
        <w:rPr>
          <w:b/>
        </w:rPr>
        <w:t xml:space="preserve">Tulos</w:t>
      </w:r>
    </w:p>
    <w:p>
      <w:r>
        <w:t xml:space="preserve">onko Intian asianajajaneuvosto oikeushenkilö</w:t>
      </w:r>
    </w:p>
    <w:p>
      <w:r>
        <w:rPr>
          <w:b/>
        </w:rPr>
        <w:t xml:space="preserve">Esimerkki 4.323</w:t>
      </w:r>
    </w:p>
    <w:p>
      <w:r>
        <w:t xml:space="preserve">Williamsin siskosten kilpailu - Venus Williams ja Serena Williams (s. 17. kesäkuuta 1980 ja 26. syyskuuta 1981) ovat tennisammattilaisia ja siskoksia, jotka ovat kohdanneet 29 kertaa ammattilaisturnauksissa, viimeksi Indian Wells Masters 1000 -tapahtumassa 2018. Serena johtaa heidän keskinäistä otteluaan 17-12.</w:t>
      </w:r>
    </w:p>
    <w:p>
      <w:r>
        <w:rPr>
          <w:b/>
        </w:rPr>
        <w:t xml:space="preserve">Tulos</w:t>
      </w:r>
    </w:p>
    <w:p>
      <w:r>
        <w:t xml:space="preserve">pelaavatko Venus ja Serena toisiaan vastaan?</w:t>
      </w:r>
    </w:p>
    <w:p>
      <w:r>
        <w:rPr>
          <w:b/>
        </w:rPr>
        <w:t xml:space="preserve">Esimerkki 4.324</w:t>
      </w:r>
    </w:p>
    <w:p>
      <w:r>
        <w:t xml:space="preserve">Yhdysvaltojen perustuslain kahdeksas lisäys -- Yhdysvaltojen perustuslain kahdeksas lisäys (lisäys VIII) kieltää liittovaltion hallitusta määräämästä kohtuuttomia takuita, kohtuuttomia sakkoja tai julmia ja epätavallisia rangaistuksia. Yhdysvaltain korkein oikeus on päättänyt, että tämän lisäyksen julmaa ja epätavallisen rangaistuksen lauseketta sovelletaan myös osavaltioihin. Tämän lisäyksen lauseet ovat peräisin Englannin vuoden 1689 Bill of Rights -asiakirjasta. Tämä lisäys hyväksyttiin 15. joulukuuta 1791 yhdessä Yhdysvaltojen Bill of Rights -lain muiden osien kanssa.</w:t>
      </w:r>
    </w:p>
    <w:p>
      <w:r>
        <w:rPr>
          <w:b/>
        </w:rPr>
        <w:t xml:space="preserve">Tulos</w:t>
      </w:r>
    </w:p>
    <w:p>
      <w:r>
        <w:t xml:space="preserve">perustuslain ensimmäinen muutos suojaa kansalaisia julmilta ja epätavallisilta rangaistuksilta.</w:t>
      </w:r>
    </w:p>
    <w:p>
      <w:r>
        <w:rPr>
          <w:b/>
        </w:rPr>
        <w:t xml:space="preserve">Esimerkki 4.325</w:t>
      </w:r>
    </w:p>
    <w:p>
      <w:r>
        <w:t xml:space="preserve">Laakerinlehti -- Joidenkin laakeripensaiden sekä niihin kuulumattomien mutta ulkonäöltään samankaltaisten vuoristolaakerin ja kirsikkalaakerin lehdet ovat myrkyllisiä ihmisille ja karjalle. Vaikka näitä kasveja ei myydä missään ruokakäyttöön, niiden visuaalinen samankaltaisuus laakerinlehtien kanssa on johtanut usein toistettuun uskomukseen, jonka mukaan laakerinlehdet olisi poistettava ruoasta ruoanlaiton jälkeen, koska ne ovat myrkyllisiä. Tämä ei pidä paikkaansa; laakerinlehtiä voi syödä ilman myrkyllistä vaikutusta. Ne pysyvät kuitenkin epämiellyttävän jäykkinä perusteellisen kypsennyksen jälkeenkin, ja kokonaisina tai suurina paloina nieltynä ne voivat aiheuttaa ruoansulatuskanavan vaurioitumisen tai tukehtumisen vaaran. On esiintynyt tapauksia, joissa laakerinlehtien nieleminen on aiheuttanut suoliston puhkeamisen, joten jos reseptissä olevia lehtiä ei ole jauhettu, ne on poistettava ruoasta ennen tarjoilua; muutoin kirurgisen hätätilanteen vaara säilyy. Useimmissa laakerinlehtiä käyttävissä resepteissä suositellaankin niiden poistamista ruoanvalmistuksen päätyttyä.</w:t>
      </w:r>
    </w:p>
    <w:p>
      <w:r>
        <w:rPr>
          <w:b/>
        </w:rPr>
        <w:t xml:space="preserve">Tulos</w:t>
      </w:r>
    </w:p>
    <w:p>
      <w:r>
        <w:t xml:space="preserve">onko vaarallista syödä laakerinlehti</w:t>
      </w:r>
    </w:p>
    <w:p>
      <w:r>
        <w:rPr>
          <w:b/>
        </w:rPr>
        <w:t xml:space="preserve">Esimerkki 4.326</w:t>
      </w:r>
    </w:p>
    <w:p>
      <w:r>
        <w:t xml:space="preserve">I Am Number Four (elokuva) -- Vuonna 2011 käsikirjoittaja Noxon kertoi Collider.com-sivustolle, että suunnitelmat tulevasta jatko-osasta hyllytettiin ensimmäisen osan pettymyksen aiheuttaneen lipputulotuloksen vuoksi.</w:t>
      </w:r>
    </w:p>
    <w:p>
      <w:r>
        <w:rPr>
          <w:b/>
        </w:rPr>
        <w:t xml:space="preserve">Tulos</w:t>
      </w:r>
    </w:p>
    <w:p>
      <w:r>
        <w:t xml:space="preserve">Onko I am number 4:llä jatko-osaa?</w:t>
      </w:r>
    </w:p>
    <w:p>
      <w:r>
        <w:rPr>
          <w:b/>
        </w:rPr>
        <w:t xml:space="preserve">Esimerkki 4.327</w:t>
      </w:r>
    </w:p>
    <w:p>
      <w:r>
        <w:t xml:space="preserve">Hämähäkkimies -- Hämähäkkimies on kirjailija-toimittaja Stan Leen ja kirjailija-kuvataiteilija Steve Ditkon luoma fiktiivinen supersankari. Hän esiintyi ensimmäisen kerran sarjakuvakirjojen hopeakauden antologiasarjakuvassa Amazing Fantasy #15 (elokuu 1962). Hän esiintyy Marvel Comicsin julkaisemissa amerikkalaisissa sarjakuvissa sekä useissa Marvel-universumiin sijoittuvissa elokuvissa, televisio-ohjelmissa ja videopelisovituksissa. Tarinoissa Hämähäkkimies on Peter Parkerin peitenimi, joka on orpo lapsi, jonka May-täti ja Ben-setä kasvattivat New Yorkissa sen jälkeen, kun hänen vanhempansa Richard ja Mary Parker kuolivat lento-onnettomuudessa. Lee ja Ditko laittoivat hahmon käsittelemään murrosiän kamppailuja ja taloudellisia ongelmia, ja mukana oli monia sivuhahmoja, kuten J. Jonah Jameson, Flash Thompson, Harry Osborn, romanttiset kiinnostuksen kohteet Gwen Stacy ja Mary Jane Watson sekä vihollisia, kuten tohtori Octopus, Vihreä peikko ja Venom. Alkuperätarinan mukaan hän saa hämähäkkiin liittyviä kykyjä radioaktiivisen hämähäkin pureman jälkeen; näihin kykyihin kuuluu tarttuminen pintoihin, hämähäkinseittien ampuminen ranteeseen kiinnitetyistä laitteista ja vaaran havaitseminen "hämähäkkiaistillaan".</w:t>
      </w:r>
    </w:p>
    <w:p>
      <w:r>
        <w:rPr>
          <w:b/>
        </w:rPr>
        <w:t xml:space="preserve">Tulos</w:t>
      </w:r>
    </w:p>
    <w:p>
      <w:r>
        <w:t xml:space="preserve">Tekeekö Hämähäkkimies sarjakuvissa oman verkkonsa?</w:t>
      </w:r>
    </w:p>
    <w:p>
      <w:r>
        <w:rPr>
          <w:b/>
        </w:rPr>
        <w:t xml:space="preserve">Esimerkki 4.328</w:t>
      </w:r>
    </w:p>
    <w:p>
      <w:r>
        <w:t xml:space="preserve">Sikstuksen kappelin katto -- Sikstuksen kappelin katto, jonka Michelangelo maalasi vuosina 1508-1512, on renessanssin taiteen kulmakiviä.</w:t>
      </w:r>
    </w:p>
    <w:p>
      <w:r>
        <w:rPr>
          <w:b/>
        </w:rPr>
        <w:t xml:space="preserve">Tulos</w:t>
      </w:r>
    </w:p>
    <w:p>
      <w:r>
        <w:t xml:space="preserve">michelangelo maalasi Sisinän kappelin katon</w:t>
      </w:r>
    </w:p>
    <w:p>
      <w:r>
        <w:rPr>
          <w:b/>
        </w:rPr>
        <w:t xml:space="preserve">Esimerkki 4.329</w:t>
      </w:r>
    </w:p>
    <w:p>
      <w:r>
        <w:t xml:space="preserve">Luettelo Fairy Tailin jaksoista -- Fairy Tail on Hiro Mashiman samannimisestä mangasta tehty animesarja. A-1 Picturesin ja Satelightin tuottama ja Shinji Ishihiran ohjaama sarja esitettiin TV Tokiossa 12. lokakuuta 2009-30. maaliskuuta 2013. Myöhemmin se jatkui 5. huhtikuuta 2014 ja päättyi 26. maaliskuuta 2016. 20. heinäkuuta 2017 Mashima vahvisti Twitterissä, että Fairy Tailin viimeinen kausi esitetään vuonna 2018. Sarjassa seurataan Fairy Tailin velhokillan jäsenen ja maagin Natsu Dragneelin seikkailuja, joka etsii lohikäärme Igneelia ja saa kumppanikseen taivaallisen velhon Lucy Heartfilian.</w:t>
      </w:r>
    </w:p>
    <w:p>
      <w:r>
        <w:rPr>
          <w:b/>
        </w:rPr>
        <w:t xml:space="preserve">Tulos</w:t>
      </w:r>
    </w:p>
    <w:p>
      <w:r>
        <w:t xml:space="preserve">Tuleeko Fairy Tailista uusia jaksoja?</w:t>
      </w:r>
    </w:p>
    <w:p>
      <w:r>
        <w:rPr>
          <w:b/>
        </w:rPr>
        <w:t xml:space="preserve">Esimerkki 4.330</w:t>
      </w:r>
    </w:p>
    <w:p>
      <w:r>
        <w:t xml:space="preserve">Law Enforcement Officers Safety Act -- LEOSA-kelpoisuus määräytyy työtehtävissä olevan henkilön aseman perusteella. Näin ollen niin kauan kuin henkilö täyttää "pätevän lainvalvontaviranomaisen" määritelmän virkatehtävissä, sillä, onko virkamies kokopäiväinen, osa-aikainen, ylimääräinen tai reserviläinen rauhanturvaaja, ei ole merkitystä määriteltäessä, onko henkilö LEOSA:n mukainen "pätevä lainvalvontaviranomainen". LEOSA:n määritelmä "pätevästä lainvalvontaviranomaisesta" ei sisällä vaatimusta siitä, että henkilöllä on lainvalvontavaltuudet virka-ajan ulkopuolella.</w:t>
      </w:r>
    </w:p>
    <w:p>
      <w:r>
        <w:rPr>
          <w:b/>
        </w:rPr>
        <w:t xml:space="preserve">Tulos</w:t>
      </w:r>
    </w:p>
    <w:p>
      <w:r>
        <w:t xml:space="preserve">voiko poliisi, joka ei ole palveluksessa, kantaa asetta</w:t>
      </w:r>
    </w:p>
    <w:p>
      <w:r>
        <w:rPr>
          <w:b/>
        </w:rPr>
        <w:t xml:space="preserve">Esimerkki 4.331</w:t>
      </w:r>
    </w:p>
    <w:p>
      <w:r>
        <w:t xml:space="preserve">Aivolisäkkeen takaosa -- Kahden hormonin katsotaan perinteisesti liittyvän aivolisäkkeen takaosaan: oksitosiini ja vasopressiini. Nämä hormonit syntyvät hypotalamuksessa ja vapautuvat aivolisäkkeen takaosassa. Luomisen jälkeen ne varastoituvat neurosekretorisiin rakkuloihin, jotka ryhmittyvät uudelleen Herringin kappaleiksi, ennen kuin ne erittyvät verenkierron kautta aivolisäkkeen takaosaan.</w:t>
      </w:r>
    </w:p>
    <w:p>
      <w:r>
        <w:rPr>
          <w:b/>
        </w:rPr>
        <w:t xml:space="preserve">Tulos</w:t>
      </w:r>
    </w:p>
    <w:p>
      <w:r>
        <w:t xml:space="preserve">hypotalamus säätelee hormonien vapautumista aivolisäkkeestä.</w:t>
      </w:r>
    </w:p>
    <w:p>
      <w:r>
        <w:rPr>
          <w:b/>
        </w:rPr>
        <w:t xml:space="preserve">Esimerkki 4.332</w:t>
      </w:r>
    </w:p>
    <w:p>
      <w:r>
        <w:t xml:space="preserve">Barbara Enright - Enright oli ensimmäinen nainen, joka voitti World Series of Pokerin avoimen turnauksen ja ensimmäinen nainen, joka voitti kolme WSOP-ranneketta, ja hän on ainoa naispelaaja (vuodesta 2017), joka on päässyt 10 000 dollarin sisäänoston pääturnauksen finaalipöytään.</w:t>
      </w:r>
    </w:p>
    <w:p>
      <w:r>
        <w:rPr>
          <w:b/>
        </w:rPr>
        <w:t xml:space="preserve">Tulos</w:t>
      </w:r>
    </w:p>
    <w:p>
      <w:r>
        <w:t xml:space="preserve">Onko nainen koskaan voittanut wsopin päätapahtuman?</w:t>
      </w:r>
    </w:p>
    <w:p>
      <w:r>
        <w:rPr>
          <w:b/>
        </w:rPr>
        <w:t xml:space="preserve">Esimerkki 4.333</w:t>
      </w:r>
    </w:p>
    <w:p>
      <w:r>
        <w:t xml:space="preserve">Kolmion kulmien summa -- Useissa geometrioissa kolmiolla on kolme kärkeä ja kolme sivua, jolloin kolmion kolme kulmaa muodostuu kussakin kärkipisteessä vierekkäisten sivujen muodostamasta parista. Euklidisessa avaruudessa minkä tahansa kolmion näiden kolmen kulman mittasumma on aina yhtä suuri kuin suora kulma, joka ilmaistaan myös 180°:na, π radiaaneina, kahtena suorana kulmana tai puolikierroksena.</w:t>
      </w:r>
    </w:p>
    <w:p>
      <w:r>
        <w:rPr>
          <w:b/>
        </w:rPr>
        <w:t xml:space="preserve">Tulos</w:t>
      </w:r>
    </w:p>
    <w:p>
      <w:r>
        <w:t xml:space="preserve">ovatko kaikki kolmion kulmat 180:n suuruisia?</w:t>
      </w:r>
    </w:p>
    <w:p>
      <w:r>
        <w:rPr>
          <w:b/>
        </w:rPr>
        <w:t xml:space="preserve">Esimerkki 4.334</w:t>
      </w:r>
    </w:p>
    <w:p>
      <w:r>
        <w:t xml:space="preserve">Walt Disney World Swan -- Walt Disney World Swan on arkkitehti Michael Gravesin suunnittelema lomahotelli, joka sijaitsee Epcotin ja Disney's Hollywood Studiosin välissä Disney's BoardWalk Resortin takana ja vastapäätä sisarhotellia, Walt Disney World Dolphinia. Joutsen, joka avattiin 13. tammikuuta 1990 Disneyn alueelle, on Walt Disney Companyn, Tishman Hotel Corporationin, MetLifen ja Starwood Hotels and Resortsin yhteisyritys. Lomakeskuksen maa-alueen omistaa Walt Disney Company, kun taas itse rakennukset Disney on vuokrannut Tishman Hotel Corporationille ja MetLifelle, ja Starwood Hotels &amp; Resorts Worldwide operoi niitä Westin-tuotemerkillä. Walt Disney World Swan and Dolphin on osa Walt Disney Collection -lomakeskusten kokonaisuutta, minkä vuoksi ne ovat Disney-brändättyjä, ja lomakeskuksen vieraat voivat käyttää Disneyn erikoisetuja, jotka ovat saatavilla vain Disney Resort Hotel -hotellin vieraille.</w:t>
      </w:r>
    </w:p>
    <w:p>
      <w:r>
        <w:rPr>
          <w:b/>
        </w:rPr>
        <w:t xml:space="preserve">Tulos</w:t>
      </w:r>
    </w:p>
    <w:p>
      <w:r>
        <w:t xml:space="preserve">onko joutsen- ja delfiinihotelli disneyn omistuksessa?</w:t>
      </w:r>
    </w:p>
    <w:p>
      <w:r>
        <w:rPr>
          <w:b/>
        </w:rPr>
        <w:t xml:space="preserve">Esimerkki 4.335</w:t>
      </w:r>
    </w:p>
    <w:p>
      <w:r>
        <w:t xml:space="preserve">Jif (sitruunamehu) -- Jif on merkki luonnollisesta sitruunamehusta, joka on valmistettu sitruunamehutiivisteestä ja vedestä, jolloin tiiviste on valmistettu vedellä. Valmistuksen jälkeen se pakataan ja saatetaan markkinoille. Unilever myy sitä Yhdistyneessä kuningaskunnassa ja Irlannissa. Jifiä käytetään ruokien makuaineena ja ainesosana sekä mausteena. Kaksi ruokalusikallista vastaa noin yhden sitruunan mehua. Tuotteen säilyvyysaika on kuusi kuukautta.</w:t>
      </w:r>
    </w:p>
    <w:p>
      <w:r>
        <w:rPr>
          <w:b/>
        </w:rPr>
        <w:t xml:space="preserve">Tulos</w:t>
      </w:r>
    </w:p>
    <w:p>
      <w:r>
        <w:t xml:space="preserve">Onko sitruunamehu tiivisteestä sama kuin todellinen sitruunamehu?</w:t>
      </w:r>
    </w:p>
    <w:p>
      <w:r>
        <w:rPr>
          <w:b/>
        </w:rPr>
        <w:t xml:space="preserve">Esimerkki 4.336</w:t>
      </w:r>
    </w:p>
    <w:p>
      <w:r>
        <w:t xml:space="preserve">Homologinen kromosomi -- Kun homologisten kromosomien tetradit on erotettu toisistaan meioosi I:ssä, kunkin parin sisarkromatidit erotetaan toisistaan. Kaksi haploidia(koska kromosomien lukumäärä on pienentynyt puoleen. Aikaisemmin kromosomeja oli kaksi sarjaa, mutta nyt kumpikin sarja on kahdessa eri tytärsolussa, jotka ovat syntyneet yhdestä diploidista emosolusta meioosi I:n avulla) Meioosi I:n tuloksena syntyneet tytärsolut käyvät läpi toisen solunjakautumisen meioosi II:ssa, mutta ilman toista kromosomien monistumiskierrosta. Kahden tytärsolun sisarkromatidit vedetään anafaasi II:n aikana erilleen ydinkara-kuitujen avulla, jolloin syntyy neljä haploidista tytärsolua.</w:t>
      </w:r>
    </w:p>
    <w:p>
      <w:r>
        <w:rPr>
          <w:b/>
        </w:rPr>
        <w:t xml:space="preserve">Tulos</w:t>
      </w:r>
    </w:p>
    <w:p>
      <w:r>
        <w:t xml:space="preserve">muodostavatko homologiset kromosomit parin meioosissa 2?</w:t>
      </w:r>
    </w:p>
    <w:p>
      <w:r>
        <w:rPr>
          <w:b/>
        </w:rPr>
        <w:t xml:space="preserve">Esimerkki 4.337</w:t>
      </w:r>
    </w:p>
    <w:p>
      <w:r>
        <w:t xml:space="preserve">Crazy Eyes (hahmo) -- Viidennellä kaudella Suzanne jatkaa toipumistaan vammoistaan ja tekee kaikkensa auttaakseen Maureenia, jonka vammat ovat vakavia. Hän uskoo edelleen, että Pousseyn henki yrittää puhua hänelle, ja hän pitää istunnon sillä paikalla kahvilassa, jossa Poussey kuoli. Lorna ja Nicky ottavat vastuun lääkkeiden jakamisesta; Lorna kieltäytyy antamasta Suzannelle lääkkeitään ja painostaa häntä uskomaan, ettei hän enää tarvitse niitä. Tämän seurauksena Suzannen todellisuudentaju karkaa pian käsistä, varsinkin kun hän repii asuntolan kattoon kuitulevyä yrittäessään löytää ``taivaan''. Cindy puuttuu asiaan, mutta koska hän ei tiedä oikeita lääkemääräyksiä, hän syöttää Suzannelle litiumia. Suzannesta tulee katatoninen, mutta hänet herätetään myöhemmin henkiin epipenin avulla.</w:t>
      </w:r>
    </w:p>
    <w:p>
      <w:r>
        <w:rPr>
          <w:b/>
        </w:rPr>
        <w:t xml:space="preserve">Tulos</w:t>
      </w:r>
    </w:p>
    <w:p>
      <w:r>
        <w:t xml:space="preserve">kuoleeko Suzanne Orange is the new black -ohjelmassa?</w:t>
      </w:r>
    </w:p>
    <w:p>
      <w:r>
        <w:rPr>
          <w:b/>
        </w:rPr>
        <w:t xml:space="preserve">Esimerkki 4.338</w:t>
      </w:r>
    </w:p>
    <w:p>
      <w:r>
        <w:t xml:space="preserve">Salt Belt -- Termi Salt Belt viittaa Yhdysvaltojen osavaltioihin, joissa teille levitetään talvikaudella suuria määriä suolaa lumen ja jään torjumiseksi. Suolavyöhykkeeseen kuuluvat Connecticut, Delaware, Illinois, Indiana, Iowa, Kansas, Maine, Maryland, Massachusetts, Michigan, Minnesota, Missouri, New Hampshire, New Jersey, New York, Pohjois-Dakota, Ohio, Pennsylvania, Rhode Island, Etelä-Dakota, Vermont, Virginia, Länsi-Virginia, Wisconsin ja Washington DC. Myös muita osavaltioita, kuten Coloradoa ja Utahia, pidetään osana suolavyöhykettä, mutta niissä käytetään vähemmän syövyttäviä aineita.</w:t>
      </w:r>
    </w:p>
    <w:p>
      <w:r>
        <w:rPr>
          <w:b/>
        </w:rPr>
        <w:t xml:space="preserve">Tulos</w:t>
      </w:r>
    </w:p>
    <w:p>
      <w:r>
        <w:t xml:space="preserve">käytetäänkö Pennsylvanian teillä suolaa?</w:t>
      </w:r>
    </w:p>
    <w:p>
      <w:r>
        <w:rPr>
          <w:b/>
        </w:rPr>
        <w:t xml:space="preserve">Esimerkki 4.339</w:t>
      </w:r>
    </w:p>
    <w:p>
      <w:r>
        <w:t xml:space="preserve">Azazel (Supernatural) -- Azazelin viimeinen kronologinen esiintyminen on toisen kauden finaalissa ``All Hell Breaks Loose'', jossa hän kidnappaa Samin ja muut nuoret aikuiset, jotka hän oli tartuttanut. Hän vierailee Samin luona unessa ja paljastaa, että hänen ``erityislastensa'' on taisteltava kuolemaan asti siitä, kuka johtaa hänen armeijaansa. Vaikka Sam on demonin suosikki, voittajaksi selviää supervahva Jake Talley. Kun Dean myy sielunsa toiselle demonille vastineeksi Samin ylösnousemuksesta, Azazel antaa Jakelle Coltin ja pakottaa hänet matkustamaan hautausmaalle keskelle jättimäistä paholaisloukkua. Vaikka Sam ja Dean sekä muut metsästäjät yrittävät pysäyttää hänet, Jake käyttää Coltia avaimena avatakseen siellä olevan mausoleumin. Tämä teko avaa hetkeksi portin helvettiin ja vapauttaa Lilithin ja satoja muita demoneja. Kun paholaisen ansa hautausmaan ympärillä on nyt murrettu, Azazel kohtaa Winchesterit ja voittaa heidät helposti. Johnin sielu kuitenkin pakenee portin läpi ja harhauttaa Azazelia tarpeeksi kauan, jotta Dean voi ampua hänet kuoliaaksi Coltilla.</w:t>
      </w:r>
    </w:p>
    <w:p>
      <w:r>
        <w:rPr>
          <w:b/>
        </w:rPr>
        <w:t xml:space="preserve">Tulos</w:t>
      </w:r>
    </w:p>
    <w:p>
      <w:r>
        <w:t xml:space="preserve">Löytävätkö Sam ja Dean äitinsä murhaajan -</w:t>
      </w:r>
    </w:p>
    <w:p>
      <w:r>
        <w:rPr>
          <w:b/>
        </w:rPr>
        <w:t xml:space="preserve">Esimerkki 4.340</w:t>
      </w:r>
    </w:p>
    <w:p>
      <w:r>
        <w:t xml:space="preserve">Opel -- Opel-merkki on läsnä suurimmassa osassa Eurooppaa, osassa Pohjois-Afrikkaa, Etelä-Afrikassa, Lähi-idässä, Chilessä ja Singaporessa. Opel-malleja on vaihdettu ja myyty muissa maissa ja maanosissa, kuten Vauxhall Isossa-Britanniassa, Chevrolet Latinalaisessa Amerikassa, Holden Australiassa ja Uudessa-Seelannissa ja aiemmin Saturn Yhdysvalloissa ja Kanadassa. General Motors Corporationin Pohjois-Amerikan Saturn-divisioonan lopettamisen jälkeen Opel-autoja myydään nykyisin Yhdysvalloissa, Kanadassa, Meksikossa ja Kiinassa Buick-nimellä, esimerkiksi malleilla Opel Insignia/Buick Regal, Opel Astra sedan/Buick Verano (molemmilla on sama runko kuin Chevrolet Cruzella) ja Opel Mokka/Buick Encore.</w:t>
      </w:r>
    </w:p>
    <w:p>
      <w:r>
        <w:rPr>
          <w:b/>
        </w:rPr>
        <w:t xml:space="preserve">Tulos</w:t>
      </w:r>
    </w:p>
    <w:p>
      <w:r>
        <w:t xml:space="preserve">voitko ostaa opelin Yhdysvalloissa?</w:t>
      </w:r>
    </w:p>
    <w:p>
      <w:r>
        <w:rPr>
          <w:b/>
        </w:rPr>
        <w:t xml:space="preserve">Esimerkki 4.341</w:t>
      </w:r>
    </w:p>
    <w:p>
      <w:r>
        <w:t xml:space="preserve">Sisäänajo (mekaaninen sisäänajo) -- Uusi moottori ajetaan sisään noudattamalla tiettyjä ajo-ohjeita ensimmäisten käyttötuntien aikana. Moottorin sisäänajossa keskitytään moottorin männänrenkaiden ja sylinterin seinämän väliseen kosketukseen. Moottorin sisäänajoa varten ei ole olemassa yleispäteviä valmisteita tai ohjeita. Ennen kaikkea asiantuntijat ovat eri mieltä siitä, onko moottorin sisäänajo parempi aloittaa suurella vai pienellä teholla. Vaikka epäonnistuneella sisäänajolla on edelleen seurauksia, niitä on nykyaikaisissa moottoreissa vaikeampi mitata kuin vanhemmissa malleissa. Yleisesti ottaen ihmiset eivät enää auton tai moottoripyörän ostamisen jälkeen käynnistä omien ajoneuvojensa moottoreita, koska tämä prosessi tehdään tuotannossa. Vielä nykyäänkin on tavallista, että omistajan käsikirjassa suositellaan aluksi varovaista käyttöä (usein ensimmäiset 500 tai 1000 kilometriä tai mailia). Yleensä kuitenkin mainitaan vain normaali käyttö ilman liiallisia vaatimuksia, toisin kuin kevyt/rajoitettu käyttö. Käyttöoppaassa määrätään esimerkiksi, että autolla on ajettava normaalisti, mutta ei kuitenkaan maantienopeusrajoitusta ylempänä.</w:t>
      </w:r>
    </w:p>
    <w:p>
      <w:r>
        <w:rPr>
          <w:b/>
        </w:rPr>
        <w:t xml:space="preserve">Tulos</w:t>
      </w:r>
    </w:p>
    <w:p>
      <w:r>
        <w:t xml:space="preserve">tarvitseeko auton moottorit totutella</w:t>
      </w:r>
    </w:p>
    <w:p>
      <w:r>
        <w:rPr>
          <w:b/>
        </w:rPr>
        <w:t xml:space="preserve">Esimerkki 4.342</w:t>
      </w:r>
    </w:p>
    <w:p>
      <w:r>
        <w:t xml:space="preserve">White spirit -- White spirit (Iso-Britannia) tai mineral spirits (Yhdysvallat, Kanada), joka tunnetaan myös nimellä mineral tärpätti (AU/NZ), tärpätin korvike, petroliöljy, liuotinbensiini, Varsol, Stoddardin liuotin tai yleisesti "maalin ohennin", on maaöljystä peräisin oleva kirkas neste, jota käytetään yleisenä orgaanisena liuottimena maalauksessa.</w:t>
      </w:r>
    </w:p>
    <w:p>
      <w:r>
        <w:rPr>
          <w:b/>
        </w:rPr>
        <w:t xml:space="preserve">Tulos</w:t>
      </w:r>
    </w:p>
    <w:p>
      <w:r>
        <w:t xml:space="preserve">Ovatko valkoviina ja metyylialkoholi sama aine?</w:t>
      </w:r>
    </w:p>
    <w:p>
      <w:r>
        <w:rPr>
          <w:b/>
        </w:rPr>
        <w:t xml:space="preserve">Esimerkki 4.343</w:t>
      </w:r>
    </w:p>
    <w:p>
      <w:r>
        <w:t xml:space="preserve">Hypokondriaasi - Hypokondriaasiaa sairastavat potilaat eivät useinkaan ole tietoisia siitä, että masennus ja ahdistuneisuus aiheuttavat omia fyysisiä oireita, ja luulevat näitä oireita jonkin muun psyykkisen tai fyysisen häiriön tai sairauden oireiksi. Esimerkiksi masennuksesta kärsivillä on usein muutoksia ruokahalussa ja painon vaihtelussa, väsymystä, vähentynyttä kiinnostusta seksiin ja vähentynyttä motivaatiota elämään yleensä. Voimakkaaseen ahdistuneisuuteen liittyy sydämen tiheälyöntisyyttä, sydämentykytystä, hikoilua, lihasjännitystä, vatsavaivoja, huimausta ja tunnottomuutta tai pistelyä tietyissä kehon osissa (kädet, otsa jne.).</w:t>
      </w:r>
    </w:p>
    <w:p>
      <w:r>
        <w:rPr>
          <w:b/>
        </w:rPr>
        <w:t xml:space="preserve">Tulos</w:t>
      </w:r>
    </w:p>
    <w:p>
      <w:r>
        <w:t xml:space="preserve">voiko mielisairaudesta olla luulosairas?</w:t>
      </w:r>
    </w:p>
    <w:p>
      <w:r>
        <w:rPr>
          <w:b/>
        </w:rPr>
        <w:t xml:space="preserve">Esimerkki 4.344</w:t>
      </w:r>
    </w:p>
    <w:p>
      <w:r>
        <w:t xml:space="preserve">Povidonijodi -- Povidonijodi on laajakirjoinen antiseptinen aine, jota käytetään paikallisesti haavainfektioiden hoitoon ja ehkäisyyn. Sitä voidaan käyttää ensiapuna pienissä viilloissa, hiertymissä, palovammoissa, hiertymissä ja rakkuloissa. Povidoni-jodilla on joditintruuttia pidempään kestävä antiseptinen vaikutus, koska se imeytyy hitaasti pehmytkudokseen, minkä vuoksi se on valinta pidempiin leikkauksiin. Klooriheksidiini tuottaa samanlaisia tuloksia, mutta sen myrkyllisyyteen liittyy samanlaisia ongelmia.</w:t>
      </w:r>
    </w:p>
    <w:p>
      <w:r>
        <w:rPr>
          <w:b/>
        </w:rPr>
        <w:t xml:space="preserve">Tulos</w:t>
      </w:r>
    </w:p>
    <w:p>
      <w:r>
        <w:t xml:space="preserve">Onko povidoni jodi sama kuin joditinktuura?</w:t>
      </w:r>
    </w:p>
    <w:p>
      <w:r>
        <w:rPr>
          <w:b/>
        </w:rPr>
        <w:t xml:space="preserve">Esimerkki 4.345</w:t>
      </w:r>
    </w:p>
    <w:p>
      <w:r>
        <w:t xml:space="preserve">Maaorava -- Maaoravat kuuluvat jyrsijöiden (Sciuridae) oravaperheeseen, jotka yleensä elävät maan päällä tai maassa, eivät puissa. Termiä käytetään useimmiten keskikokoisista maaoravista, sillä suuremmat tunnetaan yleisemmin marmoteina (Marmota-suku) tai preeriakoirina, kun taas pienemmät ja vähemmän pusikkohäntäiset maaoravat tunnetaan yleensä liito-oravina. Yhdessä ne muodostavat oravien ``marmottiheimon'', Marmotini, ja isojen ja pääasiassa maaoravien Xerinae-alasuvun, joka sisältää kuusi elävää sukua. Tämän suurelta osin holarktisen ryhmän tunnettuja jäseniä ovat marmotat (Marmota), joihin kuuluvat amerikkalainen maaorava, liito-oravat, susiliskot (Spermophilus) ja preerikoirat (Cynomys). Ne vaihtelevat suuresti kooltaan ja elintavoiltaan, mutta useimmat niistä pystyvät huomattavan hyvin nousemaan takajaloilleen ja seisomaan täysin pystyssä mukavasti pitkiä aikoja. Ne ovat myös yleensä paljon seurallisempia kuin muut oravat, ja monet niistä elävät yhdyskunnissa, joilla on monimutkainen sosiaalinen rakenne. Useimmat marmotiinit ovat melko lyhythäntäisiä ja kookkaita oravia, ja alppimarmotti (Marmota marmota) on Sciuridae-heimon suurin elossa oleva jäsen 53-73 cm:n pituudellaan ja 5-8 kg:n painollaan.</w:t>
      </w:r>
    </w:p>
    <w:p>
      <w:r>
        <w:rPr>
          <w:b/>
        </w:rPr>
        <w:t xml:space="preserve">Tulos</w:t>
      </w:r>
    </w:p>
    <w:p>
      <w:r>
        <w:t xml:space="preserve">Ovatko maaoravat ja preeriakoirat samaa lajia?</w:t>
      </w:r>
    </w:p>
    <w:p>
      <w:r>
        <w:rPr>
          <w:b/>
        </w:rPr>
        <w:t xml:space="preserve">Esimerkki 4.346</w:t>
      </w:r>
    </w:p>
    <w:p>
      <w:r>
        <w:t xml:space="preserve">George Washington Bridge -- Itään päin menevien ajoneuvojen on maksettava tietulli sillan ylittämisestä; kuten kaikki Hudson-joen ylityspaikat North Riverin varrella, länteen päin menevät ajoneuvot ylittävät sillan ilmaiseksi. Joulukuun 6. päivästä 2015 alkaen New Jerseystä New Yorkiin menevien autojen ja moottoripyörien käteismaksut ovat 15 dollaria. E-ZPassin käyttäjiltä peritään 10,50 dollaria autoista ja 9,50 dollaria moottoripyöristä ruuhka-aikojen ulkopuolella ja 12,50 dollaria autoista ja 11,50 dollaria moottoripyöristä ruuhka-aikoina. Kuorma-autoilta peritään käteismaksuna 20,00 dollaria akselilta, ja E-ZPass-maksut ovat alennettuja ruuhka-aikana, ruuhka-ajan ulkopuolella ja yöllä. Alennettu kimppatiemaksu (6,50 dollaria) on aina saatavilla henkilöautoille, joissa on vähintään kolme matkustajaa ja jotka käyttävät NY:n tai NJ:n E-ZPass-järjestelmää ja jotka kulkevat henkilökunnalla varustetun tietullikaistan kautta (edellyttäen, että he ovat rekisteröityneet maksuttomaan kimppatiemaksusuunnitelmaan (``Carpool Plan'')). Ruuhka-aikojen ulkopuolella peritään 7,00 dollarin tiemaksu vähäpäästöisille henkilöautoille, jotka ovat saaneet Green E-ZPass -tunnuksen rekisteröitymällä Port Authorityn Green Pass -alennussuunnitelmaan.</w:t>
      </w:r>
    </w:p>
    <w:p>
      <w:r>
        <w:rPr>
          <w:b/>
        </w:rPr>
        <w:t xml:space="preserve">Tulos</w:t>
      </w:r>
    </w:p>
    <w:p>
      <w:r>
        <w:t xml:space="preserve">peritäänkö George Washingtonin sillalla tietullia molempiin suuntiin?</w:t>
      </w:r>
    </w:p>
    <w:p>
      <w:r>
        <w:rPr>
          <w:b/>
        </w:rPr>
        <w:t xml:space="preserve">Esimerkki 4.347</w:t>
      </w:r>
    </w:p>
    <w:p>
      <w:r>
        <w:t xml:space="preserve">The Beatles -- The Beatles loi maineensa soittamalla klubeilla Liverpoolissa ja Hampurissa kolmen vuoden ajan vuodesta 1960 alkaen, ja Stuart Sutcliffe toimi aluksi basistina. Lennonin, McCartneyn ja Harrisonin muodostama ydinkolmikko, joka oli ollut yhdessä vuodesta 1958, vaihtoi rumpaleita, muun muassa Pete Bestiä, ennen kuin he pyysivät Starria mukaan vuonna 1962. Manageri Brian Epstein muovasi heistä ammattimaisen esiintyjän, ja tuottaja George Martin ohjasi ja kehitti heidän levytystyötään, mikä lisäsi yhtyeen suosiota Yhdistyneessä kuningaskunnassa huomattavasti ensimmäisen hitin, ``Love Me Do'', jälkeen vuoden 1962 lopulla. He saivat lempinimen ``Fab Four'', kun Beatlemania kasvoi Britanniassa seuraavan vuoden aikana, ja vuoden 1964 alussa heistä tuli kansainvälisiä tähtiä, jotka johtivat ``British Invasion'' -hyökkäystä Yhdysvaltojen popmarkkinoille. Vuodesta 1965 lähtien Beatles tuotti yhä innovatiivisempia äänitteitä, kuten albumit Rubber Soul (1965), Revolver (1966), Sgt. Pepper's Lonely Hearts Club Band (1967), The Beatles (tunnetaan myös nimellä ``White Album'', 1968) ja Abbey Road (1969). Vuonna 1970 tapahtuneen hajoamisen jälkeen he menestyivät soolourallaan. Lennon ammuttiin joulukuussa 1980 ja Harrison kuoli keuhkosyöpään marraskuussa 2001. McCartney ja Starr ovat edelleen musiikillisesti aktiivisia.</w:t>
      </w:r>
    </w:p>
    <w:p>
      <w:r>
        <w:rPr>
          <w:b/>
        </w:rPr>
        <w:t xml:space="preserve">Tulos</w:t>
      </w:r>
    </w:p>
    <w:p>
      <w:r>
        <w:t xml:space="preserve">Onko Beatlesista vielä ketään elossa?</w:t>
      </w:r>
    </w:p>
    <w:p>
      <w:r>
        <w:rPr>
          <w:b/>
        </w:rPr>
        <w:t xml:space="preserve">Esimerkki 4.348</w:t>
      </w:r>
    </w:p>
    <w:p>
      <w:r>
        <w:t xml:space="preserve">Roosevelt Roads Naval Station -- Roosevelt Roads Naval Station on entinen Yhdysvaltain laivaston tukikohta Ceiban kaupungissa Puerto Ricossa. Nykyään siellä toimii José Aponte de la Torren lentokenttä, joka on julkinen lentokenttä.</w:t>
      </w:r>
    </w:p>
    <w:p>
      <w:r>
        <w:rPr>
          <w:b/>
        </w:rPr>
        <w:t xml:space="preserve">Tulos</w:t>
      </w:r>
    </w:p>
    <w:p>
      <w:r>
        <w:t xml:space="preserve">Onko Puerto Ricossa laivastotukikohta?</w:t>
      </w:r>
    </w:p>
    <w:p>
      <w:r>
        <w:rPr>
          <w:b/>
        </w:rPr>
        <w:t xml:space="preserve">Esimerkki 4.349</w:t>
      </w:r>
    </w:p>
    <w:p>
      <w:r>
        <w:t xml:space="preserve">Star Wars: The Clone Wars (elokuva) -- Star Wars: The Clone Wars tehtiin sekä itsenäiseksi tarinaksi että johdannoksi samannimiselle viikoittaiselle animaatiosarjalle. George Lucas sai idean elokuvasta nähtyään valkokankaalla joitakin valmiita otoksia varhaisista jaksoista. Nämä ensimmäiset jaksot, jotka oli alun perin suunniteltu julkaistavaksi televisiossa, nivottiin sitten yhteen teatterilevitykseksi. Kidnapatun Huttin tarina sai inspiraationsa Sonny Chiban samuraielokuvasta Shogunin varjo. Warner Bros. oli seurannut sarjan kehitystä alusta asti, ja Lucas päätti teatterilevitykseen nähtyään varhaista kuvamateriaalia, jossa hän julisti: ``Tämä on niin kaunista, miksemme vain käyttäisi kuvausryhmää ja tekisi elokuvasta elokuvan?'' Lucas kuvaili elokuvan olleen ``melkein jälkiviisas ajatus''. Howard Roffman, Lucas Licensingin johtaja, sanoi päätöksestä: ``Joskus George toimii oudoilla tavoilla.'' Tuottaja Catherine Winder sanoi, että äkillinen päätös lisäsi jo ennestään suurta haastetta, kun sarjan perustaminen oli "näin hienostunutta ja monimutkaista", mutta hänen mielestään se oli hyvä tapa aloittaa sarja, ja hän ajatteli, että budjettirajoitukset pakottivat tuotantotiimin ajattelemaan laatikon ulkopuolelta positiivisella tavalla.</w:t>
      </w:r>
    </w:p>
    <w:p>
      <w:r>
        <w:rPr>
          <w:b/>
        </w:rPr>
        <w:t xml:space="preserve">Tulos</w:t>
      </w:r>
    </w:p>
    <w:p>
      <w:r>
        <w:t xml:space="preserve">katsonko ensin kloonisodat-elokuvan?</w:t>
      </w:r>
    </w:p>
    <w:p>
      <w:r>
        <w:rPr>
          <w:b/>
        </w:rPr>
        <w:t xml:space="preserve">Esimerkki 4.350</w:t>
      </w:r>
    </w:p>
    <w:p>
      <w:r>
        <w:t xml:space="preserve">Punaisen valon kamera -- Punaisen valon kamera (lyhenne sanoista red light running camera) on eräänlainen liikennevalvontakamera, joka tallentaa kuvan ajoneuvosta, joka on ajanut risteykseen liikennemerkin punaisesta merkistä huolimatta (punaisen vaiheen aikana). Kun punaisia valoja ajavat ajoneuvot kuvataan automaattisesti, kuva on todiste, joka auttaa viranomaisia liikennelakien noudattamisen valvonnassa. Yleensä kamera käynnistyy, kun ajoneuvo ajaa risteykseen (ohittaa pysäytyspylvään) sen jälkeen, kun liikennemerkki on muuttunut punaiseksi. Tavallisesti lainvalvontaviranomainen tarkastelee valokuvatodisteita ja päättää, onko rikkomus tapahtunut. Tämän jälkeen lainvastaiseksi todetun ajoneuvon omistajalle lähetetään yleensä huomautus. Näitä kameroita käytetään maailmanlaajuisesti muun muassa seuraavissa maissa: Australiassa, Uudessa-Seelannissa, Kanadassa, Yhdistyneessä kuningaskunnassa, Singaporessa ja Yhdysvalloissa. Jos asianmukaista tunnistusta ei voida tehdä, jotkut poliisilaitokset lähettävät sakon sijaan ajoneuvon omistajalle rikkomusilmoituksen, jossa pyydetään tunnistetietoja, jotta sakko voidaan antaa myöhemmin.</w:t>
      </w:r>
    </w:p>
    <w:p>
      <w:r>
        <w:rPr>
          <w:b/>
        </w:rPr>
        <w:t xml:space="preserve">Tulos</w:t>
      </w:r>
    </w:p>
    <w:p>
      <w:r>
        <w:t xml:space="preserve">Onko vasemmalle kääntyville tarkoitettuja punaisia valoja valvovia kameroita?</w:t>
      </w:r>
    </w:p>
    <w:p>
      <w:r>
        <w:rPr>
          <w:b/>
        </w:rPr>
        <w:t xml:space="preserve">Esimerkki 4.351</w:t>
      </w:r>
    </w:p>
    <w:p>
      <w:r>
        <w:t xml:space="preserve">Luettelo Xbox Onen taaksepäin yhteensopivista peleistä -- Xbox One -pelikonsoli on saanut Microsoftilta vuonna 2013 tapahtuneen julkaisunsa jälkeen päivityksiä, joiden ansiosta sillä voi pelata tiettyjä pelejä kahdelta edeltäjäkonsoliltaan, Xboxilta ja Xbox 360:ltä. Kesäkuun 15. päivänä 2015 taaksepäin yhteensopivuus tuettujen Xbox 360 -pelien kanssa tuli saataville Xbox Preview -ohjelman kelpoisuusehdot täyttäville käyttäjille Xbox One -järjestelmäohjelmiston beta-päivityksen myötä. Taaksepäin yhteensopivuuden sisältävä kojelautapäivitys julkaistiin julkisesti 12. marraskuuta 2015. Lokakuun 24. päivänä 2017 toinen tällainen päivitys lisäsi pelejä alkuperäisestä Xbox-kirjastosta. Seuraavassa on luettelo kaikista Xbox Onen taaksepäin yhteensopivista peleistä tämän toiminnallisuuden puitteissa.</w:t>
      </w:r>
    </w:p>
    <w:p>
      <w:r>
        <w:rPr>
          <w:b/>
        </w:rPr>
        <w:t xml:space="preserve">Tulos</w:t>
      </w:r>
    </w:p>
    <w:p>
      <w:r>
        <w:t xml:space="preserve">toimiiko xbox 360 -pelit one-pelissä</w:t>
      </w:r>
    </w:p>
    <w:p>
      <w:r>
        <w:rPr>
          <w:b/>
        </w:rPr>
        <w:t xml:space="preserve">Esimerkki 4.352</w:t>
      </w:r>
    </w:p>
    <w:p>
      <w:r>
        <w:t xml:space="preserve">Anne Shirley -- Anne ja Gilbert menevät vihdoin naimisiin Green Gablesissa, talossa, jossa Anne varttui, ja muuttavat Four Windsin kylään P.E.I:ssä. Siellä he asuvat pienessä talossa, jota Anne kutsuu "Unelmien taloksi", ja Gilbert ottaa vastaan setänsä lääkärin vastaanoton läheisessä Glen St. Maryn kaupungissa. Anne kehuu ``unelmien taloa'' ``kuin sataman rantaan rantautunutta kermanväristä simpukankuorta'', jota ympäröivät kuuset ``salaisuuksia taittavat'', kun taas talolle johtava kuja on täynnä kukkivia puita. Talosta avautuu näkymä satamaan toisella puolella ja alla olevassa laaksossa kiiltävään puroon. Annen suurin ongelma Unelmien talossa on auttaa naapurinsa Leslie Mooren apua, jonka aviomies sai onnettomuudessa aivovamman ja joka on henkisesti yhtä vaurioitunut kuin hänen miehensä on aivovammainen.</w:t>
      </w:r>
    </w:p>
    <w:p>
      <w:r>
        <w:rPr>
          <w:b/>
        </w:rPr>
        <w:t xml:space="preserve">Tulos</w:t>
      </w:r>
    </w:p>
    <w:p>
      <w:r>
        <w:t xml:space="preserve">menikö Anne of Green Gables naimisiin Gilbert Blythen kanssa?</w:t>
      </w:r>
    </w:p>
    <w:p>
      <w:r>
        <w:rPr>
          <w:b/>
        </w:rPr>
        <w:t xml:space="preserve">Esimerkki 4.353</w:t>
      </w:r>
    </w:p>
    <w:p>
      <w:r>
        <w:t xml:space="preserve">The Outsiders (romaani) -- The Outsiders on S.E. Hintonin kirjoittama aikuistumisromaani, joka julkaistiin ensimmäisen kerran vuonna 1967 Viking Pressin kustantamana. Hinton oli 15-vuotias aloittaessaan romaanin kirjoittamisen, mutta teki suurimman osan teoksesta ollessaan 16-vuotias ja lukion yläasteella. Hinton oli 18-vuotias, kun kirja julkaistiin. Kirjassa kerrotaan kahden kilpailevan jengin välisestä konfliktista, jotka jakautuvat sosioekonomisen aseman perusteella: työväenluokkaiset ``greasers'' ja yläluokkaiset ``Socs'' (lausutaan /ˈsoʊʃɪz/- lyhenne sanoista Socials). Tarinan kertoo ensimmäisen persoonan näkökulmasta teini-ikäinen päähenkilö Ponyboy Curtis.</w:t>
      </w:r>
    </w:p>
    <w:p>
      <w:r>
        <w:rPr>
          <w:b/>
        </w:rPr>
        <w:t xml:space="preserve">Tulos</w:t>
      </w:r>
    </w:p>
    <w:p>
      <w:r>
        <w:t xml:space="preserve">Perustuuko The Outsiders tositarinaan?</w:t>
      </w:r>
    </w:p>
    <w:p>
      <w:r>
        <w:rPr>
          <w:b/>
        </w:rPr>
        <w:t xml:space="preserve">Esimerkki 4.354</w:t>
      </w:r>
    </w:p>
    <w:p>
      <w:r>
        <w:t xml:space="preserve">Mehiläisen pisto - Urokset ovat suurempia, eikä niillä ole pistimiä. Ainoastaan naaraspuoliset mehiläiset (työmehiläiset ja kuningattaret) voivat pistää, ja niiden pistin on muunnettu munasolmuke. Mehiläiskuningattarella on piikikäs mutta sileämpi pistin, ja se voi tarvittaessa pistää ihoa kantavia olentoja useita kertoja, mutta kuningatar ei poistu pesästä normaalioloissa. Sen pistoa ei käytetä pesän puolustamiseen, vaan ainoastaan kilpailevien kuningattarien hävittämiseen, mieluiten ennen kuin ne pääsevät nousemaan ulos kennostaan. Kuningattaren piston saavat joskus kuningattaret, jotka käsittelevät useita kuningattaria ja joilla on kuningattaren hajua käsissään.</w:t>
      </w:r>
    </w:p>
    <w:p>
      <w:r>
        <w:rPr>
          <w:b/>
        </w:rPr>
        <w:t xml:space="preserve">Tulos</w:t>
      </w:r>
    </w:p>
    <w:p>
      <w:r>
        <w:t xml:space="preserve">Menettävätkö kaikki mehiläiset pistimensä, kun ne pistävät sinua?</w:t>
      </w:r>
    </w:p>
    <w:p>
      <w:r>
        <w:rPr>
          <w:b/>
        </w:rPr>
        <w:t xml:space="preserve">Esimerkki 4.355</w:t>
      </w:r>
    </w:p>
    <w:p>
      <w:r>
        <w:t xml:space="preserve">San Diego-Coronadon silta -- Alun perin tietulli oli 0,60 dollaria kumpaankin suuntaan. Useita vuosia myöhemmin tämä muutettiin 1,00 dollarin tiemaksuksi, joka perittiin vain Coronadoon länteen suuntautuvalta liikenteeltä. Vaikka sillan piti tulla "maksuttomaksi", kun alkuperäinen siltaobligaatio oli maksettu (mikä tapahtui vuonna 1986), tiemaksut jatkuivat vielä kuusitoista vuotta. Kesäkuun 27. päivänä 2002 siitä tuli Etelä-Kalifornian viimeinen maksullinen silta, joka lopetti maksujen perimisen, vaikka jotkut asukkaat vastustivat, että liikenne saarelle lisääntyisi. Saarekkeet, joilla tiemaksukopit sijaitsivat, sekä tiemaksualueen katos ovat yhä ehjiä ja sijaitsevat sillan länsipäässä länteen menevillä kaistoilla. Vaikka tietulleja ei enää kerätä, 19. helmikuuta 2009 alkaen puhuttiin länteen suuntautuvien tietullien keräämisen aloittamisesta uudelleen merkittävien liikenneratkaisujen ja tunnelin rahoittamiseksi. Keskusteluista ei kuitenkaan tullut mitään, ja viime aikoina on keskusteltu käyttämättömän maksupaikan poistamisesta kokonaan.</w:t>
      </w:r>
    </w:p>
    <w:p>
      <w:r>
        <w:rPr>
          <w:b/>
        </w:rPr>
        <w:t xml:space="preserve">Tulos</w:t>
      </w:r>
    </w:p>
    <w:p>
      <w:r>
        <w:t xml:space="preserve">peritäänkö Coronadon sillalta tietullia?</w:t>
      </w:r>
    </w:p>
    <w:p>
      <w:r>
        <w:rPr>
          <w:b/>
        </w:rPr>
        <w:t xml:space="preserve">Esimerkki 4.356</w:t>
      </w:r>
    </w:p>
    <w:p>
      <w:r>
        <w:t xml:space="preserve">Mailapoika - Minkä tahansa major league -ottelun aikana sekä kotijoukkueen että vierasjoukkueen mailapojat valitaan siitä kaupungista, jossa ottelu pelataan (mailapojat eivät yleensä matkusta joukkueen mukana, elleivät he ole pelaajan sukulaisia). Kotijoukkueen mailapojilla on usein vakituinen työpaikka joukkueessa, joten he voivat käyttää etunimeään peliasussaan; vierasjoukkueet taas eivät yleensä tiedä, ketkä toimivat niiden mailapojina matkalla, ja siksi ne lähettävät erikokoisia peliasuja, jotta eri pituiset ja -painoiset mailapojat mahtuisivat mukaan.</w:t>
      </w:r>
    </w:p>
    <w:p>
      <w:r>
        <w:rPr>
          <w:b/>
        </w:rPr>
        <w:t xml:space="preserve">Tulos</w:t>
      </w:r>
    </w:p>
    <w:p>
      <w:r>
        <w:t xml:space="preserve">matkustaako mailapoika joukkueen mukana</w:t>
      </w:r>
    </w:p>
    <w:p>
      <w:r>
        <w:rPr>
          <w:b/>
        </w:rPr>
        <w:t xml:space="preserve">Esimerkki 4.357</w:t>
      </w:r>
    </w:p>
    <w:p>
      <w:r>
        <w:t xml:space="preserve">Sisällysluettelo -- Sisällysluetteloa edeltäviä asioita ei yleensä luetella siinä. Kaikki sivut ulkokantta lukuun ottamatta lasketaan kuitenkin, ja sisällysluettelo numeroidaan usein pienellä roomalaisella sivunumerolla. Monet suositut tekstinkäsittelyohjelmat, kuten Microsoft Word, WordPerfect ja StarWriter, pystyvät luomaan sisällysluettelon automaattisesti, jos tekstin kirjoittaja käyttää tiettyjä tyylejä luvuille, jaksoille, alaluvuille jne.</w:t>
      </w:r>
    </w:p>
    <w:p>
      <w:r>
        <w:rPr>
          <w:b/>
        </w:rPr>
        <w:t xml:space="preserve">Tulos</w:t>
      </w:r>
    </w:p>
    <w:p>
      <w:r>
        <w:t xml:space="preserve">lasketaanko sisällysluettelo sivuksi 1</w:t>
      </w:r>
    </w:p>
    <w:p>
      <w:r>
        <w:rPr>
          <w:b/>
        </w:rPr>
        <w:t xml:space="preserve">Esimerkki 4.358</w:t>
      </w:r>
    </w:p>
    <w:p>
      <w:r>
        <w:t xml:space="preserve">Korkeus (kolmio) -- On tavallista merkitä korkeus h-kirjaimella (kuten korkeus), usein sen sivun nimellä, johon korkeus on piirretty.</w:t>
      </w:r>
    </w:p>
    <w:p>
      <w:r>
        <w:rPr>
          <w:b/>
        </w:rPr>
        <w:t xml:space="preserve">Tulos</w:t>
      </w:r>
    </w:p>
    <w:p>
      <w:r>
        <w:t xml:space="preserve">Onko kolmion korkeus sama kuin korkeus?</w:t>
      </w:r>
    </w:p>
    <w:p>
      <w:r>
        <w:rPr>
          <w:b/>
        </w:rPr>
        <w:t xml:space="preserve">Esimerkki 4.359</w:t>
      </w:r>
    </w:p>
    <w:p>
      <w:r>
        <w:t xml:space="preserve">Tulikärpänen -- Lampyridae on hyönteisten suku kovakuoriaisten (Coleoptera) heimossa. Ne ovat siivekkäitä kovakuoriaisia, joita kutsutaan yleisesti tulikärpäsiksi tai salamakärpäsiksi, koska ne käyttävät hämärän aikana bioluminesenssia houkutellakseen kumppaneita tai saalista. Tulikärpäset tuottavat "kylmää valoa", jossa ei ole infrapuna- tai ultraviolettitaajuuksia. Tämä alavatsasta kemiallisesti tuotettu valo voi olla keltaista, vihreää tai vaaleanpunaista, ja sen aallonpituus on 510-670 nanometriä. Yhdysvaltojen itäosissa elää laji Phausis reticulata, joka säteilee tasaisen sinistä valoa.</w:t>
      </w:r>
    </w:p>
    <w:p>
      <w:r>
        <w:rPr>
          <w:b/>
        </w:rPr>
        <w:t xml:space="preserve">Tulos</w:t>
      </w:r>
    </w:p>
    <w:p>
      <w:r>
        <w:t xml:space="preserve">Ovatko valaistusvirheet ja tulikärpäset sama asia?</w:t>
      </w:r>
    </w:p>
    <w:p>
      <w:r>
        <w:rPr>
          <w:b/>
        </w:rPr>
        <w:t xml:space="preserve">Esimerkki 4.360</w:t>
      </w:r>
    </w:p>
    <w:p>
      <w:r>
        <w:t xml:space="preserve">The Rocky Horror Show -- Jim Sharmanin tuottama ja ohjaama musikaalin alkuperäinen Lontoon tuotanto sai ensi-iltansa Royal Court Theatre (Upstairs) -teatterissa 19. kesäkuuta 1973 (kahden 16. ja 18. kesäkuuta 1973 pidetyn ennakkonäytöksen jälkeen), minkä jälkeen se siirtyi useisiin muihin paikkoihin Lontoossa ja lopetti toimintansa 13. syyskuuta 1980, ja sitä esitettiin yhteensä 2960 esitystä. Vuonna 1974 Los Angelesissa Yhdysvalloissa ensi-iltansa saanut teos menestyi yhdeksän kuukautta, mutta vuonna 1975 Belasco-teatterissa Broadwaylla ensi-iltansa saanut teatteri kesti vain kolme ennakkonäytöstä ja neljäkymmentäviisi esitystä, vaikka se sai yhden Tony-ehdokkuuden ja kolme Drama Desk -ehdokkuutta. Sen jälkeen teoksesta on tehty useita kansainvälisiä tuotantoja kuudella mantereella, West Endin ja Broadwayn uusintaversioita sekä kahdeksan kiertuetta Yhdistyneessä kuningaskunnassa. Näyttelijä Tim Curry, joka esitti tohtori Frank N. Furteria Lontoon alkuperäisessä tuotannossa, liitettiin musikaaliin erityisesti.</w:t>
      </w:r>
    </w:p>
    <w:p>
      <w:r>
        <w:rPr>
          <w:b/>
        </w:rPr>
        <w:t xml:space="preserve">Tulos</w:t>
      </w:r>
    </w:p>
    <w:p>
      <w:r>
        <w:t xml:space="preserve">Onko Rocky Horror Picture Show Broadway-musikaali?</w:t>
      </w:r>
    </w:p>
    <w:p>
      <w:r>
        <w:rPr>
          <w:b/>
        </w:rPr>
        <w:t xml:space="preserve">Esimerkki 4.361</w:t>
      </w:r>
    </w:p>
    <w:p>
      <w:r>
        <w:t xml:space="preserve">The Secret Life of Walter Mitty (elokuva 2013) -- Nuukiin, Grönlantiin sijoittuvat osat elokuvasta kuvattiin itse asiassa Stykkishólmurissa, Snæfellsnesin niemimaalla Islannissa sijaitsevassa kylässä, ja Höfnissä, Kaakkois-Islannissa sijaitsevassa kylässä. Myöhemmin Stykkishólmuriin sijoittuvat jaksot kuvattiin Seyðisfjörðurissa. Jaksot, joissa Walter Mitty seuraa Seania Afganistaniin, kuvattiin myös Islannissa, Skogafossin vesiputouksella ja Vatnajökullin kansallispuistossa.</w:t>
      </w:r>
    </w:p>
    <w:p>
      <w:r>
        <w:rPr>
          <w:b/>
        </w:rPr>
        <w:t xml:space="preserve">Tulos</w:t>
      </w:r>
    </w:p>
    <w:p>
      <w:r>
        <w:t xml:space="preserve">kuvattiinko Walter Mittyn salainen elämä Islannissa?</w:t>
      </w:r>
    </w:p>
    <w:p>
      <w:r>
        <w:rPr>
          <w:b/>
        </w:rPr>
        <w:t xml:space="preserve">Esimerkki 4.362</w:t>
      </w:r>
    </w:p>
    <w:p>
      <w:r>
        <w:t xml:space="preserve">Yhdysvaltojen itsenäisyysjulistus -- Leen itsenäisyyspäätös hyväksyttiin 2. heinäkuuta ilman vastaääniä. Viiden hengen komitea oli laatinut julistuksen valmiiksi, jotta se olisi valmis, kun kongressi äänestää itsenäisyydestä. John Adams, itsenäisyyden ajamisen johtaja, oli saanut komitean valitsemaan Thomas Jeffersonin laatimaan asiakirjan alkuperäisen luonnoksen, jota kongressi muokkasi lopullisen version aikaansaamiseksi. Julistus oli virallinen selitys sille, miksi kongressi oli äänestänyt itsenäisyyden julistamisesta Isosta-Britanniasta, yli vuosi Yhdysvaltain vapaussodan puhkeamisen jälkeen. Adams kirjoitti vaimolleen Abigailille: "Heinäkuun toinen päivä vuonna 1776 tulee olemaan Amerikan historian ikimuistettavin epookki" - vaikka itsenäisyyspäivää juhlitaan itse asiassa 4. heinäkuuta, jolloin itsenäisyysjulistuksen sanamuoto hyväksyttiin.</w:t>
      </w:r>
    </w:p>
    <w:p>
      <w:r>
        <w:rPr>
          <w:b/>
        </w:rPr>
        <w:t xml:space="preserve">Tulos</w:t>
      </w:r>
    </w:p>
    <w:p>
      <w:r>
        <w:t xml:space="preserve">oli itsenäisyysjulistus ennen vallankumouksellista sotaa.</w:t>
      </w:r>
    </w:p>
    <w:p>
      <w:r>
        <w:rPr>
          <w:b/>
        </w:rPr>
        <w:t xml:space="preserve">Esimerkki 4.363</w:t>
      </w:r>
    </w:p>
    <w:p>
      <w:r>
        <w:t xml:space="preserve">Luettelo lingua francasta -- Esimerkkejä lingua francasta on lukuisia, ja niitä on joka mantereella. Ilmeisin nykyaikainen esimerkki on englanti, joka on tällä hetkellä kansainvälisen diplomatian, liike-elämän, tieteen, teknologian ja ilmailun hallitseva lingua franca, mutta monet muut kielet toimivat tai ovat toimineet eri historiallisina aikoina lingua francana tietyillä alueilla tai erityisissä yhteyksissä.</w:t>
      </w:r>
    </w:p>
    <w:p>
      <w:r>
        <w:rPr>
          <w:b/>
        </w:rPr>
        <w:t xml:space="preserve">Tulos</w:t>
      </w:r>
    </w:p>
    <w:p>
      <w:r>
        <w:t xml:space="preserve">englanti on nyt globaalin liiketoiminnan lingua franca.</w:t>
      </w:r>
    </w:p>
    <w:p>
      <w:r>
        <w:rPr>
          <w:b/>
        </w:rPr>
        <w:t xml:space="preserve">Esimerkki 4.364</w:t>
      </w:r>
    </w:p>
    <w:p>
      <w:r>
        <w:t xml:space="preserve">Kulmataajuus -- Kulmataajuus (tai kulmanopeus) on vektorisuureen kulmanopeuden suuruus. Termiä kulmataajuusvektori ω → (\displaystyle (\vec (\omega ))) käytetään joskus vektorisuureen kulmanopeus synonyyminä.</w:t>
      </w:r>
    </w:p>
    <w:p>
      <w:r>
        <w:rPr>
          <w:b/>
        </w:rPr>
        <w:t xml:space="preserve">Tulos</w:t>
      </w:r>
    </w:p>
    <w:p>
      <w:r>
        <w:t xml:space="preserve">Onko kulmanopeus sama kuin kulmataajuus?</w:t>
      </w:r>
    </w:p>
    <w:p>
      <w:r>
        <w:rPr>
          <w:b/>
        </w:rPr>
        <w:t xml:space="preserve">Esimerkki 4.365</w:t>
      </w:r>
    </w:p>
    <w:p>
      <w:r>
        <w:t xml:space="preserve">Aero (suklaa) -- Nestlé tarjosi Aero-patukkaa lyhyen aikaa Yhdysvalloissa 1980-luvulla, mutta se ei näytä olleen kaupallinen menestys. Niitä on kuitenkin edelleen saatavilla tietyissä erikoismyyjissä tai supermarketeissa, kuten Big Y:ssä, Wegmansissa ja Publixissa, jotka tuovat patukoita maahan. Aiemmin The Hershey Company myi Aero-patukoita Yhdysvalloissa Rowntree Chocolate Companyn lisenssillä vuodesta 1937 vuoteen 1939. Hershey markkinoi nykyisin samanlaista patukkaa nimeltä Hershey's Air Delight.</w:t>
      </w:r>
    </w:p>
    <w:p>
      <w:r>
        <w:rPr>
          <w:b/>
        </w:rPr>
        <w:t xml:space="preserve">Tulos</w:t>
      </w:r>
    </w:p>
    <w:p>
      <w:r>
        <w:t xml:space="preserve">saako aero baareja Yhdysvalloissa</w:t>
      </w:r>
    </w:p>
    <w:p>
      <w:r>
        <w:rPr>
          <w:b/>
        </w:rPr>
        <w:t xml:space="preserve">Esimerkki 4.366</w:t>
      </w:r>
    </w:p>
    <w:p>
      <w:r>
        <w:t xml:space="preserve">Yhdysvaltain miesten jalkapallomaajoukkue -- Yhdysvaltain miesten jalkapallomaajoukkuetta valvoo Yhdysvaltain jalkapalloliitto, ja se kilpailee Pohjois-, Väli-Amerikan ja Karibian alueen jalkapalloliiton liitossa. Joukkue on osallistunut kymmeneen FIFA:n maailmanmestaruuskilpailuun, joista ensimmäiseen vuonna 1930, jossa se pääsi välieriin. Yhdysvallat osallistui vuosien 1934 ja 1950 MM-kisoihin, joista jälkimmäisessä se voitti Englannin 1-0. Vuoden 1950 jälkeen Yhdysvallat pääsi MM-kisoihin vasta vuonna 1990. Yhdysvallat isännöi vuoden 1994 MM-kisoja, joissa se hävisi Brasilialle kuudentoista joukkoon pääsyssä. Vuoden 1990 jälkeen Yhdysvallat pääsi vielä viiteen peräkkäiseen maailmanmestaruuskilpailuun (yhteensä seitsemän kertaa peräkkäin, mikä on yhteinen saavutus vain seitsemän muun maan kanssa), ja siitä tuli yksi turnauksen vakiokilpailijoista, joka eteni usein pudotuspelivaiheeseen. Yhdysvallat pääsi vuoden 2002 MM-kisoissa puolivälieriin, jossa se hävisi Saksalle. Vuoden 2009 Confederations Cupissa se pudotti välierissä huippusijoitetun Espanjan ja hävisi sitten finaalissa Brasilialle, joka oli sen ainoa finaalipaikka. Joukkue ei päässyt vuoden 2018 MM-kisoihin, sillä se karsiutui maanosan karsinnoissa, mikä päätti peräkkäisten MM-kisojen putken seitsemään.</w:t>
      </w:r>
    </w:p>
    <w:p>
      <w:r>
        <w:rPr>
          <w:b/>
        </w:rPr>
        <w:t xml:space="preserve">Tulos</w:t>
      </w:r>
    </w:p>
    <w:p>
      <w:r>
        <w:t xml:space="preserve">Onko Yhdysvalloissa jalkapallojoukkue?</w:t>
      </w:r>
    </w:p>
    <w:p>
      <w:r>
        <w:rPr>
          <w:b/>
        </w:rPr>
        <w:t xml:space="preserve">Esimerkki 4.367</w:t>
      </w:r>
    </w:p>
    <w:p>
      <w:r>
        <w:t xml:space="preserve">Once Upon a Time (kausi 7) -- Amerikkalaisen ABC:n fantasiadraaman Once Upon a Time seitsemäs kausi tilattiin 11. toukokuuta 2017. Se koostui 22 jaksosta, jotka esitettiin perjantaisin, ja sen ensi-ilta oli 6. lokakuuta 2017.</w:t>
      </w:r>
    </w:p>
    <w:p>
      <w:r>
        <w:rPr>
          <w:b/>
        </w:rPr>
        <w:t xml:space="preserve">Tulos</w:t>
      </w:r>
    </w:p>
    <w:p>
      <w:r>
        <w:t xml:space="preserve">on kerran oli kerran 7. tuotantokausi</w:t>
      </w:r>
    </w:p>
    <w:p>
      <w:r>
        <w:rPr>
          <w:b/>
        </w:rPr>
        <w:t xml:space="preserve">Esimerkki 4.368</w:t>
      </w:r>
    </w:p>
    <w:p>
      <w:r>
        <w:t xml:space="preserve">Meksiko -- Meksiko (espanj: México (ˈmexiko) ( kuuntele); Nahuatl-kielet: Meksiko (ˈmexiko) ( kuuntele): Mēxihco), virallisesti Meksikon Yhdysvallat (espanj: Estados Unidos Mexicanos, kuuntele (help info)), on liittotasavalta Pohjois-Amerikan eteläisimmässä osassa. Se rajoittuu pohjoisessa Yhdysvaltoihin, etelässä ja lännessä Tyyneen valtamereen, kaakossa Guatemalaan, Belizeen ja Karibianmereen ja idässä Meksikonlahteen. Pinta-alaltaan lähes 2 000 000 neliökilometrin (770 000 sq mi) maa on kokonaispinta-alaltaan Amerikan viidenneksi suurin maa ja maailman 13. suurin itsenäinen valtio.</w:t>
      </w:r>
    </w:p>
    <w:p>
      <w:r>
        <w:rPr>
          <w:b/>
        </w:rPr>
        <w:t xml:space="preserve">Tulos</w:t>
      </w:r>
    </w:p>
    <w:p>
      <w:r>
        <w:t xml:space="preserve">pidetäänkö Meksikoa osana Yhdysvaltoja?</w:t>
      </w:r>
    </w:p>
    <w:p>
      <w:r>
        <w:rPr>
          <w:b/>
        </w:rPr>
        <w:t xml:space="preserve">Esimerkki 4.369</w:t>
      </w:r>
    </w:p>
    <w:p>
      <w:r>
        <w:t xml:space="preserve">Välilyönti (välimerkit) -- Kansainvälisessä mittayksikköjärjestelmässä (SI) määrätään välilyönnin käyttämisestä numeron ja mittayksikön sekä yhdistelmäyksiköiden yksiköiden välillä, mutta ei koskaan etuliitteen ja perusyksikön välillä.</w:t>
      </w:r>
    </w:p>
    <w:p>
      <w:r>
        <w:rPr>
          <w:b/>
        </w:rPr>
        <w:t xml:space="preserve">Tulos</w:t>
      </w:r>
    </w:p>
    <w:p>
      <w:r>
        <w:t xml:space="preserve">laitetaanko numeron ja yksikön väliin välilyönti</w:t>
      </w:r>
    </w:p>
    <w:p>
      <w:r>
        <w:rPr>
          <w:b/>
        </w:rPr>
        <w:t xml:space="preserve">Esimerkki 4.370</w:t>
      </w:r>
    </w:p>
    <w:p>
      <w:r>
        <w:t xml:space="preserve">The Championships, Wimbledon -- Turnaus järjestettiin perinteisesti kahden viikon ajan kesäkuun lopulla ja heinäkuun alussa, ja se alkoi kesäkuun viimeisenä maanantaina ja huipentui naisten ja miesten kaksinpelien loppuotteluihin, jotka järjestettiin toisen viikon lopun lauantaina ja sunnuntaina. Tenniskalenteriin viime aikoina tehtyjen muutosten vuoksi tapahtumaa on kuitenkin siirretty viikolla eteenpäin heinäkuun alkuun. Vuosittain järjestetään viisi päätapahtumaa, ja lisäksi järjestetään juniori- ja kutsukilpailuja.</w:t>
      </w:r>
    </w:p>
    <w:p>
      <w:r>
        <w:rPr>
          <w:b/>
        </w:rPr>
        <w:t xml:space="preserve">Tulos</w:t>
      </w:r>
    </w:p>
    <w:p>
      <w:r>
        <w:t xml:space="preserve">oliko Wimbledonin tennisturnaus ennen kesäkuussa?</w:t>
      </w:r>
    </w:p>
    <w:p>
      <w:r>
        <w:rPr>
          <w:b/>
        </w:rPr>
        <w:t xml:space="preserve">Esimerkki 4.371</w:t>
      </w:r>
    </w:p>
    <w:p>
      <w:r>
        <w:t xml:space="preserve">Puolimasto -- Puolimasto tai puolimasto tarkoittaa lippua, joka liehuu tangon huipun alapuolella. Monissa maissa tämä on kunnioituksen, surun, hädän tai joissakin tapauksissa tervehdyksen symboli. Tarkkaan ottaen lipun sanotaan olevan puolimasto, jos se liehuu laivalla, ja puolimasto, jos se liehuu maalla, vaikka kaikki englannin kielen alueelliset muunnelmat eivät käytä sanaa "half-staff".</w:t>
      </w:r>
    </w:p>
    <w:p>
      <w:r>
        <w:rPr>
          <w:b/>
        </w:rPr>
        <w:t xml:space="preserve">Tulos</w:t>
      </w:r>
    </w:p>
    <w:p>
      <w:r>
        <w:t xml:space="preserve">voiko lippu liehua puolimastossa</w:t>
      </w:r>
    </w:p>
    <w:p>
      <w:r>
        <w:rPr>
          <w:b/>
        </w:rPr>
        <w:t xml:space="preserve">Esimerkki 4.372</w:t>
      </w:r>
    </w:p>
    <w:p>
      <w:r>
        <w:t xml:space="preserve">Veriryhmä (ei-ihmisen veriryhmä) -- Yli 13 koiran veriryhmää on kuvattu. Kahdeksan DEA-tyyppiä (koiran erytrosyyttiantigeeni) on tunnustettu kansainvälisiksi standardeiksi. Näistä DEA-tyypeistä DEA 4 ja DEA 6 esiintyvät punasoluissa ~98 prosentilla koirista. Koirat, joilla on vain DEA 4 tai DEA 6, voivat siten toimia verenluovuttajina suurimmalle osalle koiraväestöä. Mikä tahansa näistä DEA-tyypeistä voi aiheuttaa immuunivasteen verensiirron vastaanottajassa, mutta DEA 1.1+:n aiheuttamat reaktiot ovat vakavimpia.</w:t>
      </w:r>
    </w:p>
    <w:p>
      <w:r>
        <w:rPr>
          <w:b/>
        </w:rPr>
        <w:t xml:space="preserve">Tulos</w:t>
      </w:r>
    </w:p>
    <w:p>
      <w:r>
        <w:t xml:space="preserve">onko koirilla kaikilla sama veriryhmä</w:t>
      </w:r>
    </w:p>
    <w:p>
      <w:r>
        <w:rPr>
          <w:b/>
        </w:rPr>
        <w:t xml:space="preserve">Esimerkki 4.373</w:t>
      </w:r>
    </w:p>
    <w:p>
      <w:r>
        <w:t xml:space="preserve">Espanjan kuninkaallinen perhe -- Bourbon-Anjoun talo (tai yksinkertaisesti Bourbon-Espanjan talo) on nykyinen Espanjan kuninkaallinen perhe. Siihen kuuluvat nykyinen kuningas, puoliso-kuningatar, heidän lapsensa ja kuninkaan vanhemmat. Espanjan kuningasperhe kuuluu Bourbonien sukuun.</w:t>
      </w:r>
    </w:p>
    <w:p>
      <w:r>
        <w:rPr>
          <w:b/>
        </w:rPr>
        <w:t xml:space="preserve">Tulos</w:t>
      </w:r>
    </w:p>
    <w:p>
      <w:r>
        <w:t xml:space="preserve">Onko Espanjassa yhä kuninkaallinen perhe?</w:t>
      </w:r>
    </w:p>
    <w:p>
      <w:r>
        <w:rPr>
          <w:b/>
        </w:rPr>
        <w:t xml:space="preserve">Esimerkki 4.374</w:t>
      </w:r>
    </w:p>
    <w:p>
      <w:r>
        <w:t xml:space="preserve">Jeep Grand Cherokee -- Kun Grand Cherokee esiteltiin huhtikuussa 1992 alkuvuoden 1993 ajoneuvona, Grand Cherokeessa oli vain yksi voimansiirtovaihtoehto: AMC:stä peräisin oleva 4,0-litrainen kuutosmoottori, joka tuotti 190 hevosvoimaa. Siitä tuli Grand Cherokeen vakiomoottori. Vaihteistovaihtoehtoina oli nelivaihteinen automaattivaihteisto (alkutuotannon ZJ:ssä käytettiin AW4-vaihteistoa - A500SE (myöhemmin 42RE) korvasi AW4-vaihteiston mallivuoden 1993 jälkipuoliskolla) tai Aisin AX15 -manuaalivaihteisto. Manuaalivaihteiston vähäinen kysyntä johti sen käytöstä poistamiseen vuoden 1994 jälkeen, mutta Euroopan markkinoilla myytävissä ZJ-malleissa se säilyi, kun se yhdistettiin dieselmoottoriin (jota ei ollut saatavilla Pohjois-Amerikassa). Voimansiirtovaihtoehtoina oli taka- tai neliveto. Vuonna 1995 moottorin teho putosi 5 hevosvoimaa 185:een uusien EPA-määräysten vuoksi, jotka tulivat voimaan mallivuonna 1996.</w:t>
      </w:r>
    </w:p>
    <w:p>
      <w:r>
        <w:rPr>
          <w:b/>
        </w:rPr>
        <w:t xml:space="preserve">Tulos</w:t>
      </w:r>
    </w:p>
    <w:p>
      <w:r>
        <w:t xml:space="preserve">Onko Jeep Grand Cherokee etuvetoinen?</w:t>
      </w:r>
    </w:p>
    <w:p>
      <w:r>
        <w:rPr>
          <w:b/>
        </w:rPr>
        <w:t xml:space="preserve">Esimerkki 4.375</w:t>
      </w:r>
    </w:p>
    <w:p>
      <w:r>
        <w:t xml:space="preserve">New Jerseyn alkoholilainsäädäntö -- Sen lisäksi, että New Jerseyn lainsäädännössä annetaan paikallisille viranomaisille laaja liikkumavara alkoholijuomien myynnissä, siinä on muitakin epätavallisia piirteitä. Yrityksillä on vain kaksi vähittäismyyntilupaa, mikä tekee alkoholijuomien myynnin ketjuille mahdottomaksi; tämä rajoitus yhdessä kuntien asetusten kanssa rajoittaa vakavasti supermarket- ja päivittäistavarakauppaketjujen mahdollisuutta myydä olutta, kuten monissa muissa osavaltioissa tehdään. Osavaltion lainsäädännössä rattijuopumusta pidetään pikemminkin liikennerikkomuksena kuin rikoksena, ja yksittäiset kunnat voivat määritellä alaikäisten juomista koskevien lakien soveltamisalan.</w:t>
      </w:r>
    </w:p>
    <w:p>
      <w:r>
        <w:rPr>
          <w:b/>
        </w:rPr>
        <w:t xml:space="preserve">Tulos</w:t>
      </w:r>
    </w:p>
    <w:p>
      <w:r>
        <w:t xml:space="preserve">myydäänkö New Jerseyssä olutta ruokakaupoissa?</w:t>
      </w:r>
    </w:p>
    <w:p>
      <w:r>
        <w:rPr>
          <w:b/>
        </w:rPr>
        <w:t xml:space="preserve">Esimerkki 4.376</w:t>
      </w:r>
    </w:p>
    <w:p>
      <w:r>
        <w:t xml:space="preserve">Tenniksen pisteytysjärjestelmä -- Tenniksen pisteytysjärjestelmä on tapa seurata tennisotteluita ja -turnauksia. Tenniskilpailut järjestetään turnauksina, joissa tarjotaan otteluita kaksinpeleissä ja kaksinpeleissä. Suurin osa turnauksista järjestetään yhden ottelun turnauksina, joissa kilpailijat putoavat pois yhden tappion jälkeen ja kokonaisvoittaja on viimeinen kilpailija, joka ei ole hävinnyt. Optimaalisimmillaan tällaisissa turnauksissa kilpailijoiden määrä on yhtä suuri kuin kahden potenssi, jotta yhden ottelun pudotuspeliryhmä saadaan täyteen. Monissa ammattilais- ja huipputason amatööritapahtumissa sarjapaikat sijoitetaan tunnustetun ranking-järjestelmän mukaan, jotta kentän parhaat pelaajat eivät joudu kohtaamaan toisiaan mahdollisimman myöhään turnauksen aikana; lisäksi, jos pelioikeudet ovat välttämättömiä, koska sarjapaikat eivät ole täysiä, ensimmäisellä kierroksella pelioikeudet annetaan yleensä korkeimmalle sijoitetuille kilpailijoille.</w:t>
      </w:r>
    </w:p>
    <w:p>
      <w:r>
        <w:rPr>
          <w:b/>
        </w:rPr>
        <w:t xml:space="preserve">Tulos</w:t>
      </w:r>
    </w:p>
    <w:p>
      <w:r>
        <w:t xml:space="preserve">pitääkö tennissarja voittaa 2 pelillä?</w:t>
      </w:r>
    </w:p>
    <w:p>
      <w:r>
        <w:rPr>
          <w:b/>
        </w:rPr>
        <w:t xml:space="preserve">Esimerkki 4.377</w:t>
      </w:r>
    </w:p>
    <w:p>
      <w:r>
        <w:t xml:space="preserve">Erin Brockovich -- Brockovichin työ oikeudenkäyntien käynnistämisessä Pacific Gas and Electricia vastaan oli vuonna 2000 ilmestyneen Erin Brockovich -elokuvan aiheena, jonka nimiroolin näytteli Julia Roberts. Elokuva oli ehdolla viidelle Oscar-palkinnolle: Paras naispääosa, paras miessivuosa, paras ohjaus, paras elokuva ja paras käsikirjoitus suoraan valkokankaalle kirjoitetusta käsikirjoituksesta. Roberts voitti parhaan naispääosan Oscarin Erin Brockovichin roolistaan. Erin Brockovichilla itsellään oli cameorooli tarjoilijattarena nimeltä Julia R.</w:t>
      </w:r>
    </w:p>
    <w:p>
      <w:r>
        <w:rPr>
          <w:b/>
        </w:rPr>
        <w:t xml:space="preserve">Tulos</w:t>
      </w:r>
    </w:p>
    <w:p>
      <w:r>
        <w:t xml:space="preserve">Onko Erin Brockovich elokuvassa todellinen Erin Brockovich?</w:t>
      </w:r>
    </w:p>
    <w:p>
      <w:r>
        <w:rPr>
          <w:b/>
        </w:rPr>
        <w:t xml:space="preserve">Esimerkki 4.378</w:t>
      </w:r>
    </w:p>
    <w:p>
      <w:r>
        <w:t xml:space="preserve">My Little Pony: Friendship Is Magic (kausi 8) -- Lauren Faustin kehittämän My Little Pony: Friendship Is Magic -animaatiosarjan kahdeksas kausi esitettiin alun perin Discovery Family -kanavalla Yhdysvalloissa. Sarja perustuu Hasbron My Little Pony -lelu- ja animaatiosarjaan, ja keräilijät kutsuvat sitä usein My Little Pony -sarjan neljänneksi sukupolveksi eli ``G4''. Sarjan kahdeksas kausi sai ensi-iltansa 24. maaliskuuta 2018 Discovery Family -kanavalla, joka on yhdysvaltalainen maksullinen televisiokanava, jonka Hasbro omistaa osittain.</w:t>
      </w:r>
    </w:p>
    <w:p>
      <w:r>
        <w:rPr>
          <w:b/>
        </w:rPr>
        <w:t xml:space="preserve">Tulos</w:t>
      </w:r>
    </w:p>
    <w:p>
      <w:r>
        <w:t xml:space="preserve">Tuleeko My Little Pony -kausi 8?</w:t>
      </w:r>
    </w:p>
    <w:p>
      <w:r>
        <w:rPr>
          <w:b/>
        </w:rPr>
        <w:t xml:space="preserve">Esimerkki 4.379</w:t>
      </w:r>
    </w:p>
    <w:p>
      <w:r>
        <w:t xml:space="preserve">Harry Potter ja viisasten kivi -- Kirja julkaistiin ensimmäisen kerran Yhdistyneessä kuningaskunnassa vuonna 1997 Bloomsburyn kustantamana. Vuonna 1998 Scholastic Corporation julkaisi sen Yhdysvalloissa nimellä Harry Potter and the Sorcerer's Stone. Se voitti suurimman osan Britannian kirjapalkinnoista, joita arvioivat lapset, sekä muita palkintoja Yhdysvalloissa. Kirja nousi elokuussa 1999 New York Timesin kaunokirjallisuuden myydyimpien kirjojen listan kärkeen ja pysytteli listan kärjen tuntumassa suurimman osan vuotta 1999 ja 2000. Se on käännetty ainakin seitsemällekymmenelle kolmelle muulle kielelle, ja siitä on tehty samanniminen pitkä elokuva, samoin kuin sen kaikista kuudesta jatko-osasta.</w:t>
      </w:r>
    </w:p>
    <w:p>
      <w:r>
        <w:rPr>
          <w:b/>
        </w:rPr>
        <w:t xml:space="preserve">Tulos</w:t>
      </w:r>
    </w:p>
    <w:p>
      <w:r>
        <w:t xml:space="preserve">Onko Harry Potterin velhokivi ja viisasten kivi sama asia?</w:t>
      </w:r>
    </w:p>
    <w:p>
      <w:r>
        <w:rPr>
          <w:b/>
        </w:rPr>
        <w:t xml:space="preserve">Esimerkki 4.380</w:t>
      </w:r>
    </w:p>
    <w:p>
      <w:r>
        <w:t xml:space="preserve">MonsterVerse -- The MonsterVerse on yhdysvaltalainen mediafranchise ja jaettu fiktiivinen maailmankaikkeus, jonka keskiössä on sarja hirviöelokuvia, joissa esiintyvät Godzilla ja King Kong, ja jonka tuottajana on Legendary Entertainment ja yhteistuottajana ja jakelijana Warner Bros. Ensimmäinen osa oli Godzilla (2014), Godzilla-franchisingin uudelleenkäynnistys, jota seurasi King Kong: Skull Island (2017), King Kongin uudelleenkäynnistys. Seuraavaksi ilmestyy Godzilla: King of the Monsters (2019), jota seuraa Godzilla vs. Kong (2020). Sarja on tähän mennessä tuottanut maailmanlaajuisesti yli miljardi dollaria.</w:t>
      </w:r>
    </w:p>
    <w:p>
      <w:r>
        <w:rPr>
          <w:b/>
        </w:rPr>
        <w:t xml:space="preserve">Tulos</w:t>
      </w:r>
    </w:p>
    <w:p>
      <w:r>
        <w:t xml:space="preserve">ovatko King Kong ja Godzilla samassa universumissa?</w:t>
      </w:r>
    </w:p>
    <w:p>
      <w:r>
        <w:rPr>
          <w:b/>
        </w:rPr>
        <w:t xml:space="preserve">Esimerkki 4.381</w:t>
      </w:r>
    </w:p>
    <w:p>
      <w:r>
        <w:t xml:space="preserve">Kaksinkertaisesti linkitetty lista -- Tietojenkäsittelytieteessä kaksinkertaisesti linkitetty lista on linkitetty tietorakenne, joka koostuu joukosta peräkkäin linkitettyjä tietueita, joita kutsutaan solmuiksi. Kukin solmu sisältää kaksi kenttää, joita kutsutaan linkeiksi ja jotka ovat viittauksia edelliseen ja seuraavaan solmuun solmujen sarjassa. Aloitussolmun edellinen ja lopetussolmun seuraava linkki viittaavat jonkinlaiseen lopettajaan, tyypillisesti vartijasolmuun tai nollaan, helpottamaan luettelon läpikäyntiä. Jos on vain yksi vartijasolmu, lista on ympyrälinkitetty vartijasolmun kautta. Se voidaan käsitteellistää kahtena yksittäisesti linkitettynä listana, jotka on muodostettu samoista tietoelementeistä, mutta vastakkaisessa järjestyksessä.</w:t>
      </w:r>
    </w:p>
    <w:p>
      <w:r>
        <w:rPr>
          <w:b/>
        </w:rPr>
        <w:t xml:space="preserve">Tulos</w:t>
      </w:r>
    </w:p>
    <w:p>
      <w:r>
        <w:t xml:space="preserve">onko kaksoislinkkiluettelo lineaarinen tietorakenne</w:t>
      </w:r>
    </w:p>
    <w:p>
      <w:r>
        <w:rPr>
          <w:b/>
        </w:rPr>
        <w:t xml:space="preserve">Esimerkki 4.382</w:t>
      </w:r>
    </w:p>
    <w:p>
      <w:r>
        <w:t xml:space="preserve">Sunnuntai - Useimmat noudattavat sunnuntaita jumalanpalvelus- ja lepopäivänä, koska se on Herran päivä ja Kristuksen ylösnousemuksen päivä. Joissakin muslimimaissa ja Israelissa sunnuntai on viikon ensimmäinen työpäivä. Heprealaisen kalenterin ja perinteisten kristillisten kalenterien mukaan sunnuntai on viikon ensimmäinen päivä. Kansainvälisen standardisoimisjärjestön ISO 8601:n mukaan sunnuntai on kuitenkin viikon seitsemäs päivä.</w:t>
      </w:r>
    </w:p>
    <w:p>
      <w:r>
        <w:rPr>
          <w:b/>
        </w:rPr>
        <w:t xml:space="preserve">Tulos</w:t>
      </w:r>
    </w:p>
    <w:p>
      <w:r>
        <w:t xml:space="preserve">mikä päivä on viikon ensimmäinen päivä</w:t>
      </w:r>
    </w:p>
    <w:p>
      <w:r>
        <w:rPr>
          <w:b/>
        </w:rPr>
        <w:t xml:space="preserve">Esimerkki 4.383</w:t>
      </w:r>
    </w:p>
    <w:p>
      <w:r>
        <w:t xml:space="preserve">Cracker Barrel -- Vastauksena Kraft Foods nosti helmikuussa 2013 kanteen tavaramerkin loukkaamisesta. Kraft on myynyt juustoa vähittäismyymälöissä Cracker Barrel -tuotemerkillä vuodesta 1954 lähtien. Yhtiön mukaan Cracker Barrel -myymälät eivät ole myyneet merkittävästi vähittäiskaupan elintarvikkeita ravintolavalikoimansa lisäksi, ja se pyysi Smithfield Foodsin sopimuksen mitätöimistä Yhdysvaltain Illinoisin pohjoisen piirikunnan piirituomioistuimessa.</w:t>
      </w:r>
    </w:p>
    <w:p>
      <w:r>
        <w:rPr>
          <w:b/>
        </w:rPr>
        <w:t xml:space="preserve">Tulos</w:t>
      </w:r>
    </w:p>
    <w:p>
      <w:r>
        <w:t xml:space="preserve">liittyykö cracker barrel -ravintola juustoon?</w:t>
      </w:r>
    </w:p>
    <w:p>
      <w:r>
        <w:rPr>
          <w:b/>
        </w:rPr>
        <w:t xml:space="preserve">Esimerkki 4.384</w:t>
      </w:r>
    </w:p>
    <w:p>
      <w:r>
        <w:t xml:space="preserve">The Lizzie Borden Chronicles -- The Lizzie Borden Chronicles on yhdysvaltalainen televisiosarja, jossa seurataan Lizzie Bordenia sen jälkeen, kun hänet on vapautettu isänsä ja äitipuolensa murhista vuonna 1892. Se sai ensi-iltansa Lifetime-kanavalla pääsiäissunnuntaina 5. huhtikuuta 2015 ja päättyi 25. toukokuuta 2015. Sarja on jatkoa verkoston vuonna 2014 tekemässä elokuvassa Lizzie Borden Took an Ax aloitetulle tarinalle, ja se on elokuvan tavoin fiktiivinen ja spekulatiivinen.</w:t>
      </w:r>
    </w:p>
    <w:p>
      <w:r>
        <w:rPr>
          <w:b/>
        </w:rPr>
        <w:t xml:space="preserve">Tulos</w:t>
      </w:r>
    </w:p>
    <w:p>
      <w:r>
        <w:t xml:space="preserve">Onko Lizzie Bordenin kronikoissa mitään perää?</w:t>
      </w:r>
    </w:p>
    <w:p>
      <w:r>
        <w:rPr>
          <w:b/>
        </w:rPr>
        <w:t xml:space="preserve">Esimerkki 4.385</w:t>
      </w:r>
    </w:p>
    <w:p>
      <w:r>
        <w:t xml:space="preserve">Kaksoissoitto -- Musiikissa kaksoissoitto tarkoittaa tekniikkaa, jolla soitetaan kahta nuottia samanaikaisesti jousitetuilla jousisoittimilla, kuten viululla, alttoviululla, sellolla tai kontrabassolla. Kaksoisstoppia soitettaessa kahta eri jousenjousitusta jousitetaan tai nykäistään samanaikaisesti. Vaikka termi itsessään viittaa siihen, että nämä jouset on sormitettava (pysäytettävä), käytännössä toinen tai molemmat jouset voivat olla auki.</w:t>
      </w:r>
    </w:p>
    <w:p>
      <w:r>
        <w:rPr>
          <w:b/>
        </w:rPr>
        <w:t xml:space="preserve">Tulos</w:t>
      </w:r>
    </w:p>
    <w:p>
      <w:r>
        <w:t xml:space="preserve">voiko viulu soittaa kahta nuottia kerralla</w:t>
      </w:r>
    </w:p>
    <w:p>
      <w:r>
        <w:rPr>
          <w:b/>
        </w:rPr>
        <w:t xml:space="preserve">Esimerkki 4.386</w:t>
      </w:r>
    </w:p>
    <w:p>
      <w:r>
        <w:t xml:space="preserve">Äitini ja muut muukalaiset -- Äitini ja muut muukalaiset sijoittuu toisen maailmansodan aikaan vuonna 1943 kuvitteelliseen Moybegin kylään Lough Neaghin rannalla Pohjois-Irlannissa. Sarjan keskipisteenä on Coynen perhe ja heidän naapurinsa, jotka sopeutuvat siihen, että heidän pieneen maaseutuyhteisöönsä saapuu tuhansia amerikkalaisia sotilaita USAAF:n kahdeksannesta ilmavoimasta. Kirjailija Barry Devlin, joka itse kasvoi pienessä Ardboen kylässä Lough Neaghin rannalla, totesi haluavansa luoda ``eksoottisen rakkaustarinan'', joka sijoittuu tuttuun ympäristöön, jonka hän tuntee.</w:t>
      </w:r>
    </w:p>
    <w:p>
      <w:r>
        <w:rPr>
          <w:b/>
        </w:rPr>
        <w:t xml:space="preserve">Tulos</w:t>
      </w:r>
    </w:p>
    <w:p>
      <w:r>
        <w:t xml:space="preserve">äitini ja muita tuntemattomia on se tositarina</w:t>
      </w:r>
    </w:p>
    <w:p>
      <w:r>
        <w:rPr>
          <w:b/>
        </w:rPr>
        <w:t xml:space="preserve">Esimerkki 4.387</w:t>
      </w:r>
    </w:p>
    <w:p>
      <w:r>
        <w:t xml:space="preserve">Yhdysvaltojen suurlähetystö Havannassa -- Rakennuksessa toimi vuosina 1977-2015 Yhdysvaltojen Havannassa sijaitseva Yhdysvaltojen etuosasto, joka toimi Sveitsin suurlähetystön alaisuudessa (joka toimi suojeluvaltiona). Heinäkuun 1. päivänä 2015 ilmoitettiin, että diplomaattisuhteiden palauttamisen myötä rakennus aloitti uudelleen toimintansa Yhdysvaltain Kuuban suurlähetystönä 20. heinäkuuta 2015. Suurlähetystöä johtaa väliaikainen asiainhoitaja, suurlähettiläs Philip Goldberg.</w:t>
      </w:r>
    </w:p>
    <w:p>
      <w:r>
        <w:rPr>
          <w:b/>
        </w:rPr>
        <w:t xml:space="preserve">Tulos</w:t>
      </w:r>
    </w:p>
    <w:p>
      <w:r>
        <w:t xml:space="preserve">Onko Yhdysvalloilla suurlähetystö Kuubassa?</w:t>
      </w:r>
    </w:p>
    <w:p>
      <w:r>
        <w:rPr>
          <w:b/>
        </w:rPr>
        <w:t xml:space="preserve">Esimerkki 4.388</w:t>
      </w:r>
    </w:p>
    <w:p>
      <w:r>
        <w:t xml:space="preserve">Kehtolakki - Kehtolakki on pikkulapsilla esiintyvä seborrooinen ihottuma. Se esiintyy päänahassa rasvaisina hilseilevinä laikkuina, jotka näyttävät paksulta, karstaiselta, keltaiselta, valkoiselta tai ruskealta. Kyseiset alueet eivät yleensä kutise eivätkä häiritse lasta. Muita sairastuneita alueita voivat olla silmäluomet, korva, nenän ympärys ja nivuset. Myös hiustenlähtöä voi esiintyä.</w:t>
      </w:r>
    </w:p>
    <w:p>
      <w:r>
        <w:rPr>
          <w:b/>
        </w:rPr>
        <w:t xml:space="preserve">Tulos</w:t>
      </w:r>
    </w:p>
    <w:p>
      <w:r>
        <w:t xml:space="preserve">voi kehtolakki tehdä vauvan hiukset putoavat pois</w:t>
      </w:r>
    </w:p>
    <w:p>
      <w:r>
        <w:rPr>
          <w:b/>
        </w:rPr>
        <w:t xml:space="preserve">Esimerkki 4.389</w:t>
      </w:r>
    </w:p>
    <w:p>
      <w:r>
        <w:t xml:space="preserve">Promootio (shakki) -- Promootio on shakkisääntö, joka edellyttää, että sotilas, joka saavuttaa kahdeksannen sijan, korvataan välittömästi pelaajan valitsemalla samanvärisellä kuningattarella, ratsulla, tornilla tai lähettiläällä. Uusi nappula korvaa sotilaan osana samaa siirtoa. Uuden nappulan valintaa ei ole rajoitettu aiemmin kaapattuihin nappuloihin, joten ylennys voi johtaa siihen, että pelaaja omistaa esimerkiksi kaksi tai useampia kuningattaria, vaikka hän aloitti pelin yhdellä. Sotilaan siirtäminen tai sen uhka ratkaisee usein loppupelin lopputuloksen. Koska kuningatar on voimakkain nappula, valtaosa siirroista tehdään kuningattarelle. Kuningattarelle tapahtuvaa siirtoa kutsutaan usein kuningattareksi; jollekin muulle nappulalle tapahtuvaa siirtoa kutsutaan vajaaksi siirtämiseksi (Golombek 1977).</w:t>
      </w:r>
    </w:p>
    <w:p>
      <w:r>
        <w:rPr>
          <w:b/>
        </w:rPr>
        <w:t xml:space="preserve">Tulos</w:t>
      </w:r>
    </w:p>
    <w:p>
      <w:r>
        <w:t xml:space="preserve">Onko mahdollista, että shakissa on 2 kuningatarta?</w:t>
      </w:r>
    </w:p>
    <w:p>
      <w:r>
        <w:rPr>
          <w:b/>
        </w:rPr>
        <w:t xml:space="preserve">Esimerkki 4.390</w:t>
      </w:r>
    </w:p>
    <w:p>
      <w:r>
        <w:t xml:space="preserve">Meksikonlahti -- Meksikonlahti (espanjaksi Golfo de México) on merialue ja Atlantin valtameren reunameri, joka on suurelta osin Pohjois-Amerikan mantereen ympäröimä. Se rajoittuu koillisesta, pohjoisesta ja luoteesta Yhdysvaltojen Persianlahden rannikkoon, lounaasta ja etelästä Meksikoon ja kaakosta Kuubaan. Yhdysvaltain Teksasin, Louisianan, Mississippin, Alabaman ja Floridan osavaltiot rajaavat Persianlahtea pohjoisessa, ja niitä kutsutaan usein "kolmanneksi rannikoksi" verrattuna Yhdysvaltain Atlantin ja Tyynenmeren rannikoihin.</w:t>
      </w:r>
    </w:p>
    <w:p>
      <w:r>
        <w:rPr>
          <w:b/>
        </w:rPr>
        <w:t xml:space="preserve">Tulos</w:t>
      </w:r>
    </w:p>
    <w:p>
      <w:r>
        <w:t xml:space="preserve">Onko Meksikonlahti Atlantin valtameri?</w:t>
      </w:r>
    </w:p>
    <w:p>
      <w:r>
        <w:rPr>
          <w:b/>
        </w:rPr>
        <w:t xml:space="preserve">Esimerkki 4.391</w:t>
      </w:r>
    </w:p>
    <w:p>
      <w:r>
        <w:t xml:space="preserve">Fear the Walking Dead -- Fear the Walking Dead on yhdysvaltalainen post-apokalyptinen kauhudraama-televisiosarja, jonka ovat luoneet Robert Kirkman ja Dave Erickson ja joka sai ensi-iltansa AMC-kanavalla 23. elokuuta 2015. Se on seuraaja ja esiosa The Walking Dead -sarjalle, joka perustuu Robert Kirkmanin, Tony Mooren ja Charlie Adlardin samannimiseen sarjakuvasarjaan.</w:t>
      </w:r>
    </w:p>
    <w:p>
      <w:r>
        <w:rPr>
          <w:b/>
        </w:rPr>
        <w:t xml:space="preserve">Tulos</w:t>
      </w:r>
    </w:p>
    <w:p>
      <w:r>
        <w:t xml:space="preserve">onko pelko Walking Dead sama kuin Walking Dead</w:t>
      </w:r>
    </w:p>
    <w:p>
      <w:r>
        <w:rPr>
          <w:b/>
        </w:rPr>
        <w:t xml:space="preserve">Esimerkki 4.392</w:t>
      </w:r>
    </w:p>
    <w:p>
      <w:r>
        <w:t xml:space="preserve">Polytetrafluorieteeni -- Polytetrafluorieteeni (PTFE) on tetrafluorieteenin synteettinen fluoripolymeeri, jolla on lukuisia sovelluksia. PTFE-pohjaisten kaavojen tunnetuin tuotemerkki on Chemoursin Teflon. Chemours on DuPont Co:n, joka löysi yhdisteen vuonna 1938, vuonna 2015 perustama spin-off.</w:t>
      </w:r>
    </w:p>
    <w:p>
      <w:r>
        <w:rPr>
          <w:b/>
        </w:rPr>
        <w:t xml:space="preserve">Tulos</w:t>
      </w:r>
    </w:p>
    <w:p>
      <w:r>
        <w:t xml:space="preserve">Onko teflon-teippi ja ptfe sama asia?</w:t>
      </w:r>
    </w:p>
    <w:p>
      <w:r>
        <w:rPr>
          <w:b/>
        </w:rPr>
        <w:t xml:space="preserve">Esimerkki 4.393</w:t>
      </w:r>
    </w:p>
    <w:p>
      <w:r>
        <w:t xml:space="preserve">MS Harmony of the Seas -- MS Harmony of the Seas on Oasis-luokan risteilyalus, jonka STX France on rakentanut Royal Caribbean Internationalille Saint-Nazairessa, Ranskassa sijaitsevalla Chantiers de l'Atlantique -telakalla. Bruttovetoisuudeltaan 226 963 bruttotonnia se on maailman suurin matkustajalaiva, joka ohittaa vanhemmat sisarensa Oasis of the Seas ja Allure of the Seas.</w:t>
      </w:r>
    </w:p>
    <w:p>
      <w:r>
        <w:rPr>
          <w:b/>
        </w:rPr>
        <w:t xml:space="preserve">Tulos</w:t>
      </w:r>
    </w:p>
    <w:p>
      <w:r>
        <w:t xml:space="preserve">royal caribbean suurin alus harmony of the seas</w:t>
      </w:r>
    </w:p>
    <w:p>
      <w:r>
        <w:rPr>
          <w:b/>
        </w:rPr>
        <w:t xml:space="preserve">Esimerkki 4.394</w:t>
      </w:r>
    </w:p>
    <w:p>
      <w:r>
        <w:t xml:space="preserve">Kävelytiellä käveleminen - Kävelytiellä kävelemistä pidetään rikkomuksena, mutta joillakin lainkäyttöalueilla se on rikkomus tai vaatii oikeuden eteen käyntiä. Rangaistus on yleensä sakko. Joissakin kaupungeissa (esimerkiksi New Yorkissa, Chicagossa ja Bostonissa) jalankulku on kielletty, mutta se on ollut niin tavallista, että poliisi yleensä syyttää tai pidättää jalankulkijoita vain, jos heidän käyttäytymisensä katsotaan liian vaaralliseksi tai häiritseväksi, esimerkiksi jos he juoksevat liikkuvan ajoneuvon eteen tai ylittävät suojatiet valojen vaihtuessa, jotta poikittaisliikenne voisi jatkua. Jalankulkijoista määrättävät rangaistukset vaihtelevat osavaltioittain, ja osavaltion sisällä ne voivat vaihdella lääneittäin tai kunnittain. Arizonan Tempen kaupungissa kesäkuussa 2006 jaywalkingista määrättiin jopa 118 Yhdysvaltain dollarin sakot; muissa Yhdysvaltojen kaupungeissa sakot vaihtelivat 1 ja 1 000 dollarin välillä.</w:t>
      </w:r>
    </w:p>
    <w:p>
      <w:r>
        <w:rPr>
          <w:b/>
        </w:rPr>
        <w:t xml:space="preserve">Tulos</w:t>
      </w:r>
    </w:p>
    <w:p>
      <w:r>
        <w:t xml:space="preserve">onko laitonta kävellä päin pimeää New Yorkissa?</w:t>
      </w:r>
    </w:p>
    <w:p>
      <w:r>
        <w:rPr>
          <w:b/>
        </w:rPr>
        <w:t xml:space="preserve">Esimerkki 4.395</w:t>
      </w:r>
    </w:p>
    <w:p>
      <w:r>
        <w:t xml:space="preserve">Earliest deadline first scheduling -- Earliest deadline first (EDF) tai least time to go on dynaaminen aikataulutusalgoritmi, jota käytetään reaaliaikaisissa käyttöjärjestelmissä prosessien sijoittamiseen prioriteettijonoon. Aina kun aikataulutustapahtuma tapahtuu (tehtävä päättyy, uusi tehtävä vapautuu jne.), jonosta etsitään prosessi, joka on lähimpänä määräaikaa. Tämä prosessi on seuraava, joka ajoitetaan suoritettavaksi.</w:t>
      </w:r>
    </w:p>
    <w:p>
      <w:r>
        <w:rPr>
          <w:b/>
        </w:rPr>
        <w:t xml:space="preserve">Tulos</w:t>
      </w:r>
    </w:p>
    <w:p>
      <w:r>
        <w:t xml:space="preserve">onko edf todella dynaaminen prioriteettien aikataulutusalgoritmi?</w:t>
      </w:r>
    </w:p>
    <w:p>
      <w:r>
        <w:rPr>
          <w:b/>
        </w:rPr>
        <w:t xml:space="preserve">Esimerkki 4.396</w:t>
      </w:r>
    </w:p>
    <w:p>
      <w:r>
        <w:t xml:space="preserve">Halloween III: Season of the Witch -- Halloween III on sarjan ainoa osa, jossa ei ole sarjan antagonistia Michael Myersia, eikä se sisällä tarinan osia Halloweenista (1978) tai Halloween II:sta (1981). Itse asiassa se käsittelee ensimmäistä elokuvaa ja ilmeisesti myös sen jatko-osaa fiktiivisinä elokuvina, sillä yksi hahmoista katsoo elokuvan aikana alkuperäisen elokuvan trailerin; lisäksi elokuvan iskulause viittaa myös alkuperäisen elokuvan iskulauseeseen. Se myös poikkeaa slasher-genrestä, johon kaksi ensimmäistä osaa kuuluivat, ja sen sijaan siinä on ``witchcraft'' -teema, jossa on scifi-aspekteja ja rinnastuksia vanhoihin kelttiläisiin satuihin. John Carpenter ja Debra Hill uskoivat, että Halloween-sarjalla olisi potentiaalia haarautua kauhuelokuvien antologiasarjaksi, jonka keskiössä olisi Halloween-yö ja jossa jokainen jatko-osa sisältäisi omat hahmonsa, ympäristönsä ja juonensa. Ohjaaja Wallace totesi, että Halloween-aiheisia elokuvia varten oli monia ideoita, joista osa olisi voinut mahdollisesti luoda minkä tahansa määrän omia jatko-osia, ja että Season of the Witchin oli tarkoitus olla antologiasarjan ensimmäinen osa. Elokuvan pettymyksenä olleen kriittisen vastaanoton ja lipputulojen romahduksen jälkeen Michael Myers tuotiin kuitenkin takaisin kuusi vuotta myöhemmin elokuvassa Halloween 4: The Return of Michael Myers (1988).</w:t>
      </w:r>
    </w:p>
    <w:p>
      <w:r>
        <w:rPr>
          <w:b/>
        </w:rPr>
        <w:t xml:space="preserve">Tulos</w:t>
      </w:r>
    </w:p>
    <w:p>
      <w:r>
        <w:t xml:space="preserve">tuleeko Michael Myers esiin Halloween 3:ssa?</w:t>
      </w:r>
    </w:p>
    <w:p>
      <w:r>
        <w:rPr>
          <w:b/>
        </w:rPr>
        <w:t xml:space="preserve">Esimerkki 4.397</w:t>
      </w:r>
    </w:p>
    <w:p>
      <w:r>
        <w:t xml:space="preserve">Haulikko - Sen lisäksi, että haulikkoa käytetään yleisimmin pieniä, nopeasti liikkuvia kohteita vastaan, sillä on useita etuja, kun sitä käytetään liikkumattomia kohteita vastaan. Ensinnäkin sillä on valtava pysäytysvoima lyhyellä etäisyydellä, enemmän kuin lähes kaikilla käsiaseilla ja monilla kivääreillä. Vaikka monet uskovat, että haulikko on loistava ase kokemattomille ampujille, totuus on, että lähietäisyydellä laukauksen hajonta ei ole kovinkaan suuri, ja tähtäämisen osaamista tarvitaan edelleen. Tyypillinen itsepuolustuslaatikko hauleja sisältää 8-27 isoa lyijyhaulia, jolloin kohteeseen syntyy useita haavajälkiä. Lisäksi toisin kuin täysvaippaisen kiväärin luodin kohdalla, jokainen haulikon hauli läpäisee vähemmän todennäköisesti seiniä ja osuu sivullisiin. Lainvalvontaviranomaiset suosivat sitä sen alhaisen läpäisykyvyn ja suuren pysäytysvoiman vuoksi.</w:t>
      </w:r>
    </w:p>
    <w:p>
      <w:r>
        <w:rPr>
          <w:b/>
        </w:rPr>
        <w:t xml:space="preserve">Tulos</w:t>
      </w:r>
    </w:p>
    <w:p>
      <w:r>
        <w:t xml:space="preserve">Onko kivääri sama kuin haulikko?</w:t>
      </w:r>
    </w:p>
    <w:p>
      <w:r>
        <w:rPr>
          <w:b/>
        </w:rPr>
        <w:t xml:space="preserve">Esimerkki 4.398</w:t>
      </w:r>
    </w:p>
    <w:p>
      <w:r>
        <w:t xml:space="preserve">Yhdysvaltain laivaston SEALit -- Yhdysvaltain laivaston meri-, ilma- ja maajoukkueet, joista käytetään yleisesti lyhennettä Navy SEALit, ovat Yhdysvaltain laivaston ensisijaiset erikoisoperaatiojoukot ja osa laivaston erikoisjoukkojen komentokeskusta. SEAL-joukkojen tärkeimpiin tehtäviin kuuluu pienen yksikön merisotilasoperaatioiden suorittaminen, jotka alkavat joesta, merestä, suosta, suistosta tai rannikolta ja palaavat sinne. SEALit on koulutettu toimimaan kaikissa ympäristöissä (meri-, ilma- ja maaympäristöissä), joiden mukaan ne on nimetty.</w:t>
      </w:r>
    </w:p>
    <w:p>
      <w:r>
        <w:rPr>
          <w:b/>
        </w:rPr>
        <w:t xml:space="preserve">Tulos</w:t>
      </w:r>
    </w:p>
    <w:p>
      <w:r>
        <w:t xml:space="preserve">ovatko merivoimien hylkeet osa merivoimia?</w:t>
      </w:r>
    </w:p>
    <w:p>
      <w:r>
        <w:rPr>
          <w:b/>
        </w:rPr>
        <w:t xml:space="preserve">Esimerkki 4.399</w:t>
      </w:r>
    </w:p>
    <w:p>
      <w:r>
        <w:t xml:space="preserve">Konventti, joka ehdottaa muutoksia Yhdysvaltojen perustuslakiin -- Jotta muutos tulisi osaksi perustuslakia, se on ratifioitava joko - kongressin päättämällä tavalla - kolmen neljäsosan (tällä hetkellä 38) osavaltioiden lainsäätäjien tai osavaltioiden ratifiointikonventtien toimesta kolmessa neljäsosassa osavaltioista. Kongressi on hyväksynyt 33 Yhdysvaltain perustuslain muutosta, jotka on lähetetty osavaltioille ratifioitaviksi. Näistä muutoksista 27 on ratifioitu, ja ne ovat nyt osa perustuslakia. Vuodesta 2018 lähtien kongressimenettelyä ei ole koskaan käytetty perustuslain muutosten ehdottamiseen.</w:t>
      </w:r>
    </w:p>
    <w:p>
      <w:r>
        <w:rPr>
          <w:b/>
        </w:rPr>
        <w:t xml:space="preserve">Tulos</w:t>
      </w:r>
    </w:p>
    <w:p>
      <w:r>
        <w:t xml:space="preserve">Onko koskaan ollut valtiokokousta</w:t>
      </w:r>
    </w:p>
    <w:p>
      <w:r>
        <w:rPr>
          <w:b/>
        </w:rPr>
        <w:t xml:space="preserve">Esimerkki 4.400</w:t>
      </w:r>
    </w:p>
    <w:p>
      <w:r>
        <w:t xml:space="preserve">Luettelo Rugbyn maailmanmestaruuskilpailujen loppuotteluista -- Uusi-Seelanti on turnauksen historian menestynein joukkue kolmella voitollaan. Se on myös ainoa joukkue, joka on voittanut peräkkäiset turnaukset, sillä se on voittanut vuosien 2011 ja 2015 Rugby World Cupin. Australia ja Etelä-Afrikka ovat voittaneet kilpailun kahdesti, kun taas Englannilla on yksi voitto. Se on ainoa pohjoisen pallonpuoliskon maa, joka on voittanut kilpailun. Ranska on ainoa joukkue, joka on osallistunut finaaliin voittamatta, sillä se on hävinnyt kaikki kolme finaalia, joihin se on osallistunut.</w:t>
      </w:r>
    </w:p>
    <w:p>
      <w:r>
        <w:rPr>
          <w:b/>
        </w:rPr>
        <w:t xml:space="preserve">Tulos</w:t>
      </w:r>
    </w:p>
    <w:p>
      <w:r>
        <w:t xml:space="preserve">Onko Englanti koskaan voittanut rugbyn maailmanmestaruuden?</w:t>
      </w:r>
    </w:p>
    <w:p>
      <w:r>
        <w:rPr>
          <w:b/>
        </w:rPr>
        <w:t xml:space="preserve">Esimerkki 4.401</w:t>
      </w:r>
    </w:p>
    <w:p>
      <w:r>
        <w:t xml:space="preserve">Konservatiivinen voima -- Termi konservatiivinen voima tulee siitä, että kun konservatiivinen voima on olemassa, se säästää mekaanista energiaa. Tunnetuimpia konservatiivisia voimia ovat painovoima, sähköinen voima (ajasta riippumattomassa magneettikentässä, ks. Faradayn laki) ja jousivoima.</w:t>
      </w:r>
    </w:p>
    <w:p>
      <w:r>
        <w:rPr>
          <w:b/>
        </w:rPr>
        <w:t xml:space="preserve">Tulos</w:t>
      </w:r>
    </w:p>
    <w:p>
      <w:r>
        <w:t xml:space="preserve">Onko jousen voima konservatiivinen voima?</w:t>
      </w:r>
    </w:p>
    <w:p>
      <w:r>
        <w:rPr>
          <w:b/>
        </w:rPr>
        <w:t xml:space="preserve">Esimerkki 4.402</w:t>
      </w:r>
    </w:p>
    <w:p>
      <w:r>
        <w:t xml:space="preserve">Britannian passi -- Britannian passit ovat Yhdistyneen kuningaskunnan myöntämiä passeja henkilöille, joilla on jokin Britannian kansalaisuuden muoto. Britannian kansalaisuutta on erilaisia, ja sen seurauksena on olemassa erilaisia brittipasseja. Britannian passin haltija voi matkustaa maailmanlaajuisesti, ja se toimii todisteena kansalaisuudesta. Se helpottaa myös konsuliavun saamista Britannian suurlähetystöistä eri puolilla maailmaa tai, jos henkilö on myös Euroopan unionin kansalainen, minkä tahansa muun Euroopan unionin jäsenvaltion suurlähetystöstä. Passi myönnetään kuninkaallisen etuoikeuden nojalla, jota käyttää Hänen Majesteettinsa hallitus.</w:t>
      </w:r>
    </w:p>
    <w:p>
      <w:r>
        <w:rPr>
          <w:b/>
        </w:rPr>
        <w:t xml:space="preserve">Tulos</w:t>
      </w:r>
    </w:p>
    <w:p>
      <w:r>
        <w:t xml:space="preserve">tarkoittaako Yhdistyneen kuningaskunnan passi sitä, että olet kansalainen?</w:t>
      </w:r>
    </w:p>
    <w:p>
      <w:r>
        <w:rPr>
          <w:b/>
        </w:rPr>
        <w:t xml:space="preserve">Esimerkki 4.403</w:t>
      </w:r>
    </w:p>
    <w:p>
      <w:r>
        <w:t xml:space="preserve">Vapaa putoaminen -- Lähellä Maan pintaa tyhjiössä vapaasti putoava kappale kiihtyy noin 9,8 m/s, riippumatta sen massasta. Kun pudotettuun esineeseen kohdistuu ilmanvastus, se saavuttaa lopulta loppunopeuden, joka on noin 53 m/s (195 km/h) laskuvarjohyppääjällä. Loppunopeus riippuu monista tekijöistä, kuten massasta, vastuskertoimesta ja suhteellisesta pinta-alasta, ja se saavutetaan vain, jos pudotus tapahtuu riittävän korkealta. Tyypillinen laskuvarjohyppääjä saavuttaa loppunopeuden noin 12 sekunnin kuluttua, jolloin hän on pudonnut noin 450 metriä (1 500 jalkaa).</w:t>
      </w:r>
    </w:p>
    <w:p>
      <w:r>
        <w:rPr>
          <w:b/>
        </w:rPr>
        <w:t xml:space="preserve">Tulos</w:t>
      </w:r>
    </w:p>
    <w:p>
      <w:r>
        <w:t xml:space="preserve">Onko tyhjiössä olemassa loppunopeutta?</w:t>
      </w:r>
    </w:p>
    <w:p>
      <w:r>
        <w:rPr>
          <w:b/>
        </w:rPr>
        <w:t xml:space="preserve">Esimerkki 4.404</w:t>
      </w:r>
    </w:p>
    <w:p>
      <w:r>
        <w:t xml:space="preserve">Kastelu -- Kastelu on kasvien kastelua valvotuin vesimäärin tarvittavin väliajoin. Kastelu auttaa kasvattamaan viljelykasveja, ylläpitämään maisemia ja elvyttämään häiriintyneitä maita kuivilla alueilla ja keskimääräistä pienempien sateiden aikana. Kasteluilla on myös muita käyttötarkoituksia kasvintuotannossa, kuten pakkaselta suojaaminen, rikkakasvien kasvun tukahduttaminen viljapelloilla ja maaperän tiivistymisen estäminen. Sitä vastoin maataloutta, joka on riippuvainen ainoastaan suorasta sateesta, kutsutaan sateella ruokituksi tai kuivaviljelyksi.</w:t>
      </w:r>
    </w:p>
    <w:p>
      <w:r>
        <w:rPr>
          <w:b/>
        </w:rPr>
        <w:t xml:space="preserve">Tulos</w:t>
      </w:r>
    </w:p>
    <w:p>
      <w:r>
        <w:t xml:space="preserve">voimmeko pitää sadetta kastelulähteenä?</w:t>
      </w:r>
    </w:p>
    <w:p>
      <w:r>
        <w:rPr>
          <w:b/>
        </w:rPr>
        <w:t xml:space="preserve">Esimerkki 4.405</w:t>
      </w:r>
    </w:p>
    <w:p>
      <w:r>
        <w:t xml:space="preserve">Susikoira -- Susikoira on koiraeläin, joka syntyy kotikoiran (Canis lupus familiaris) ja harmaasuden (Canis lupus) tai kotikoiran ja itäisen metsäsuden (Canis lycaon), punasuden (Canis rufus) tai etiopialaisen suden (Canis simensis) parittelusta hybridin tuottamiseksi.</w:t>
      </w:r>
    </w:p>
    <w:p>
      <w:r>
        <w:rPr>
          <w:b/>
        </w:rPr>
        <w:t xml:space="preserve">Tulos</w:t>
      </w:r>
    </w:p>
    <w:p>
      <w:r>
        <w:t xml:space="preserve">voiko suden ja koiran risteyttää?</w:t>
      </w:r>
    </w:p>
    <w:p>
      <w:r>
        <w:rPr>
          <w:b/>
        </w:rPr>
        <w:t xml:space="preserve">Esimerkki 4.406</w:t>
      </w:r>
    </w:p>
    <w:p>
      <w:r>
        <w:t xml:space="preserve">NCAA:n I divisioonan miesten koripalloturnaus - Vain kerran on käynyt niin, että kaikki neljä ykkössijoitettua ovat päässeet Final Fouriin:</w:t>
      </w:r>
    </w:p>
    <w:p>
      <w:r>
        <w:rPr>
          <w:b/>
        </w:rPr>
        <w:t xml:space="preserve">Tulos</w:t>
      </w:r>
    </w:p>
    <w:p>
      <w:r>
        <w:t xml:space="preserve">onko final fourissa koskaan ollut vain 1-siemenisiä pelaajia?</w:t>
      </w:r>
    </w:p>
    <w:p>
      <w:r>
        <w:rPr>
          <w:b/>
        </w:rPr>
        <w:t xml:space="preserve">Esimerkki 4.407</w:t>
      </w:r>
    </w:p>
    <w:p>
      <w:r>
        <w:t xml:space="preserve">Luettelo Downton Abbeyn jaksoista -- Downton Abbey on Julian Fellowesin luoma brittiläinen draamasarja, jonka ovat tuottaneet Carnival Films ja Masterpiece. Se esitettiin ensimmäisen kerran ITV:llä Yhdistyneessä kuningaskunnassa 26. syyskuuta 2010 ja PBS:llä Yhdysvalloissa 9. tammikuuta 2011 osana Masterpiece Classic -antologiaa. Sarjoja on tehty kuusi, joista kuudes esitettiin syksyllä 2015 Yhdistyneessä kuningaskunnassa ja Irlannissa ja tammikuussa 2016 Yhdysvalloissa. Kuudes sarja vahvistettiin 26. maaliskuuta 2015 viimeiseksi sarjaksi, ja viimeinen jakso esitettiin Yhdistyneessä kuningaskunnassa 25. joulukuuta 2015 ITV:llä. Ohjelman aikana Downton Abbeyn 52 jaksoa esitettiin kuuden sarjan aikana.</w:t>
      </w:r>
    </w:p>
    <w:p>
      <w:r>
        <w:rPr>
          <w:b/>
        </w:rPr>
        <w:t xml:space="preserve">Tulos</w:t>
      </w:r>
    </w:p>
    <w:p>
      <w:r>
        <w:t xml:space="preserve">Downton Abbey tuleeko 7. kausi?</w:t>
      </w:r>
    </w:p>
    <w:p>
      <w:r>
        <w:rPr>
          <w:b/>
        </w:rPr>
        <w:t xml:space="preserve">Esimerkki 4.408</w:t>
      </w:r>
    </w:p>
    <w:p>
      <w:r>
        <w:t xml:space="preserve">Luettelo National Basketball Associationin pelaajavalmentajista -- Pelaajavalmentaja on joukkueen jäsen, jolla on samanaikaisesti sekä pelaajan että valmentajan tehtävät. Termiä voidaan käyttää viittaamaan sekä pelaajiin, jotka toimivat päävalmentajina että apuvalmentajina. National Basketball Associationissa (NBA) on ollut 40 pelaajaa, jotka ovat toimineet samaan aikaan myös joukkueensa päävalmentajina. NBA perustettiin vuonna 1946 nimellä Basketball Association of America (BAA). Liiga otti nykyisen nimensä käyttöön kauden 1949--50 alussa, kun se yhdistyi National Basketball Leaguen (NBL) kanssa. Sen jälkeen kun palkkakatto otettiin käyttöön kaudella 1984--85, NBA on kieltänyt joukkueita palkkaamasta pelaaja-valmentajaa. Määräyksellä haluttiin estää se, että joukkue kiertäisi palkkakattoa palkkaamalla pelaajan pelaajavalmentajaksi, sillä valmentajien palkkoja ei lasketa palkkakattoon.</w:t>
      </w:r>
    </w:p>
    <w:p>
      <w:r>
        <w:rPr>
          <w:b/>
        </w:rPr>
        <w:t xml:space="preserve">Tulos</w:t>
      </w:r>
    </w:p>
    <w:p>
      <w:r>
        <w:t xml:space="preserve">voiko nba-valmentaja pelata ottelussa</w:t>
      </w:r>
    </w:p>
    <w:p>
      <w:r>
        <w:rPr>
          <w:b/>
        </w:rPr>
        <w:t xml:space="preserve">Esimerkki 4.409</w:t>
      </w:r>
    </w:p>
    <w:p>
      <w:r>
        <w:t xml:space="preserve">Detroit: Become Human -- Detroit: Become Human on Quantic Dreamin kehittämä ja Sony Interactive Entertainmentin julkaisema seikkailupeli PlayStation 4:lle, joka julkaistiin maailmanlaajuisesti 25. toukokuuta 2018. Juoni pyörii kolmen androidin ympärillä: Kara (Valorie Curry), joka pakenee omistajalta, jota hän palveli, tutkiakseen uutta tuntemustaan ja suojellakseen nuorta tyttöä; Connor (Bryan Dechart), jonka tehtävänä on metsästää tuntevia androideja; ja Markus (Jesse Williams), joka omistautuu vapauttamaan muita androideja orjuudesta. He voivat selvitä tai tuhoutua riippuen tarinaa muokkaavista dialogivalinnoista.</w:t>
      </w:r>
    </w:p>
    <w:p>
      <w:r>
        <w:rPr>
          <w:b/>
        </w:rPr>
        <w:t xml:space="preserve">Tulos</w:t>
      </w:r>
    </w:p>
    <w:p>
      <w:r>
        <w:t xml:space="preserve">voiko Detroitista tulla ihminen pelata pc:llä</w:t>
      </w:r>
    </w:p>
    <w:p>
      <w:r>
        <w:rPr>
          <w:b/>
        </w:rPr>
        <w:t xml:space="preserve">Esimerkki 4.410</w:t>
      </w:r>
    </w:p>
    <w:p>
      <w:r>
        <w:t xml:space="preserve">Tiedän miksi häkkilintu laulaa -- Tiedän miksi häkkilintu laulaa on vuonna 1969 julkaistu omaelämäkerta, joka kuvaa amerikkalaisen kirjailijan ja runoilijan Maya Angeloun varhaisvuosia. Seitsemänosaisen sarjan ensimmäinen teos on tarina aikuistumisesta, joka kuvaa, miten luonteenlujuus ja rakkaus kirjallisuuteen voivat auttaa voittamaan rasismin ja traumat. Kirja alkaa, kun kolmevuotias Maya ja hänen isoveljensä lähetetään Arkansasin Stampsiin asumaan isoäitinsä luokse, ja päättyy, kun Mayasta tulee äiti 16-vuotiaana. Caged Birdin aikana Maya muuttuu rasismin uhrista, jolla on alemmuuskompleksi, itsevarmaksi ja arvokkaaksi nuoreksi naiseksi, joka pystyy vastaamaan ennakkoluuloihin.</w:t>
      </w:r>
    </w:p>
    <w:p>
      <w:r>
        <w:rPr>
          <w:b/>
        </w:rPr>
        <w:t xml:space="preserve">Tulos</w:t>
      </w:r>
    </w:p>
    <w:p>
      <w:r>
        <w:t xml:space="preserve">Tiedänkö miksi häkkilintu laulaa runoa?</w:t>
      </w:r>
    </w:p>
    <w:p>
      <w:r>
        <w:rPr>
          <w:b/>
        </w:rPr>
        <w:t xml:space="preserve">Esimerkki 4.411</w:t>
      </w:r>
    </w:p>
    <w:p>
      <w:r>
        <w:t xml:space="preserve">Kuka haluaa miljonääriksi (yhdysvaltalainen peliohjelma) -- Ohjelman historian aikana 12 ihmistä on vastannut oikein viimeiseen kysymykseen ja saanut pääpalkinnon. Näihin kuuluvat mm:</w:t>
      </w:r>
    </w:p>
    <w:p>
      <w:r>
        <w:rPr>
          <w:b/>
        </w:rPr>
        <w:t xml:space="preserve">Tulos</w:t>
      </w:r>
    </w:p>
    <w:p>
      <w:r>
        <w:t xml:space="preserve">miljoonavoittajia, jotka haluavat tulla miljonääriksi.</w:t>
      </w:r>
    </w:p>
    <w:p>
      <w:r>
        <w:rPr>
          <w:b/>
        </w:rPr>
        <w:t xml:space="preserve">Esimerkki 4.412</w:t>
      </w:r>
    </w:p>
    <w:p>
      <w:r>
        <w:t xml:space="preserve">Raskaus yli 50-vuotiaana -- Maria del Carmen Bousada de Lara on vanhin todennettu äiti; hän oli 67-vuotias ja 3 päivää vanhempi synnyttäessään kaksoset; hän oli 130 päivää vanhempi kuin Adriana Iliescu, joka synnytti tyttövauvan vuonna 2005. Kummassakin tapauksessa lapset saatiin alkunsa IVF:n avulla luovutusmunien avulla. Vanhin todennettu luonnollisesti raskaaksi tullut äiti (tällä hetkellä Guinnessin ennätysten luettelossa 26. tammikuuta 2017) on Dawn Brooke (Yhdistynyt kuningaskunta); hän sai pojan 59-vuotiaana vuonna 1997.</w:t>
      </w:r>
    </w:p>
    <w:p>
      <w:r>
        <w:rPr>
          <w:b/>
        </w:rPr>
        <w:t xml:space="preserve">Tulos</w:t>
      </w:r>
    </w:p>
    <w:p>
      <w:r>
        <w:t xml:space="preserve">voiko nainen tulla raskaaksi 57-vuotiaana</w:t>
      </w:r>
    </w:p>
    <w:p>
      <w:r>
        <w:rPr>
          <w:b/>
        </w:rPr>
        <w:t xml:space="preserve">Esimerkki 4.413</w:t>
      </w:r>
    </w:p>
    <w:p>
      <w:r>
        <w:t xml:space="preserve">Luettelo Kuninkaan puhe -elokuvan saamista palkinnoista ja ehdokkuuksista -- 83. Oscar-gaalassa elokuva sai yhteensä kaksitoista ehdokkuutta, enemmän kuin mikään muu elokuva, ja voitti neljä: Parhaan elokuvan, parhaan ohjauksen (Hooper), parhaan alkuperäiskäsikirjoituksen (Seidler) ja parhaan miespääosan (Firth). 68. Golden Globe -gaalassa elokuva sai seitsemän ehdokkuutta, enemmän kuin yksikään muu ehdokas, mutta vain Firth voitti palkinnon, parhaan miespääosan palkinnon. Hooper voitti myös parhaan ohjaajan palkinnon 63. Directors Guild of America Awards -kilpailussa. Screen Actors Guildin 17. palkintogaalassa Firth voitti parhaan miespääosan palkinnon ja näyttelijät parhaan ensemblen palkinnon. Britannian elokuva-akatemian 64. palkintogaalassa se voitti neljästätoista ehdokkuudesta seitsemän palkintoa, enemmän kuin mikään muu elokuva, jotka olivat paras elokuva, erinomainen brittiläinen elokuva, paras miespääosa (Firth), paras miessivuosa (Rush), paras miessivuosa (Bonham Carter), paras alkuperäiskäsikirjoitus (Seidler) ja paras musiikki (Alexandre Desplat).</w:t>
      </w:r>
    </w:p>
    <w:p>
      <w:r>
        <w:rPr>
          <w:b/>
        </w:rPr>
        <w:t xml:space="preserve">Tulos</w:t>
      </w:r>
    </w:p>
    <w:p>
      <w:r>
        <w:t xml:space="preserve">voittiko Kuninkaan puhe mitään palkintoja</w:t>
      </w:r>
    </w:p>
    <w:p>
      <w:r>
        <w:rPr>
          <w:b/>
        </w:rPr>
        <w:t xml:space="preserve">Esimerkki 4.414</w:t>
      </w:r>
    </w:p>
    <w:p>
      <w:r>
        <w:t xml:space="preserve">Sininen laguuni (romaani) -- Tarina kertoo kahdesta serkusta, Dicky ja Emmeline Lestrange, jotka joutuvat haaksirikon jälkeen kaleerikokin kanssa saarelle Etelä-Tyynenmeren saarelle. Kaleerikokki Paddy Button ottaa vastuun lapsista ja opettaa heitä selviytymään varoittaen heitä välttämään "arita"-marjoja, joita hän kutsuu "koskaan heräämättömiksi marjoiksi".</w:t>
      </w:r>
    </w:p>
    <w:p>
      <w:r>
        <w:rPr>
          <w:b/>
        </w:rPr>
        <w:t xml:space="preserve">Tulos</w:t>
      </w:r>
    </w:p>
    <w:p>
      <w:r>
        <w:t xml:space="preserve">ovatko sinisen laguunin hahmot veli ja sisko</w:t>
      </w:r>
    </w:p>
    <w:p>
      <w:r>
        <w:rPr>
          <w:b/>
        </w:rPr>
        <w:t xml:space="preserve">Esimerkki 4.415</w:t>
      </w:r>
    </w:p>
    <w:p>
      <w:r>
        <w:t xml:space="preserve">Sappirakko -- Selkärankaisilla sappirakko on pieni ontto elin, jossa sappi varastoituu ja tiivistyy ennen kuin se vapautuu ohutsuoleen. Ihmisillä päärynänmuotoinen sappirakko sijaitsee maksan alapuolella, vaikka sappirakon rakenne ja sijainti voi vaihdella huomattavasti eläinlajien välillä. Se vastaanottaa ja varastoi maksan tuottaman sapen yhteisen maksakanavan kautta ja vapauttaa sen yhteisen sappitiehyen kautta pohjukaissuoleen, jossa sappi auttaa rasvojen sulatuksessa.</w:t>
      </w:r>
    </w:p>
    <w:p>
      <w:r>
        <w:rPr>
          <w:b/>
        </w:rPr>
        <w:t xml:space="preserve">Tulos</w:t>
      </w:r>
    </w:p>
    <w:p>
      <w:r>
        <w:t xml:space="preserve">Onko sappirakko sama kuin virtsarakko?</w:t>
      </w:r>
    </w:p>
    <w:p>
      <w:r>
        <w:rPr>
          <w:b/>
        </w:rPr>
        <w:t xml:space="preserve">Esimerkki 4.416</w:t>
      </w:r>
    </w:p>
    <w:p>
      <w:r>
        <w:t xml:space="preserve">Morgan Stanley -- 17. syyskuuta 2008 brittiläinen iltauutisohjelma Newsnight kertoi, että Morgan Stanley oli vaikeuksissa sen osakekurssin pudottua 42 prosenttia. Toimitusjohtaja John J. Mack kirjoitti henkilöstölle lähettämässään muistiossa, että "olemme keskellä pelon ja huhujen hallitsemia markkinoita, ja lyhyeksi myyjät ajavat osakettamme alas". Yhtiön kerrottiin tutkineen fuusiomahdollisuuksia CITICin, Wachovian, HSBC:n, Standard Charteredin, Banco Santanderin ja Nomuran kanssa. Eräässä vaiheessa Hank Paulson tarjosi Morgan Stanleylle JPMorgan Chasea ilmaiseksi, mutta Jamie Dimon kieltäytyi tarjouksesta.</w:t>
      </w:r>
    </w:p>
    <w:p>
      <w:r>
        <w:rPr>
          <w:b/>
        </w:rPr>
        <w:t xml:space="preserve">Tulos</w:t>
      </w:r>
    </w:p>
    <w:p>
      <w:r>
        <w:t xml:space="preserve">onko Morgan Stanley osa JP Morgan Chasea?</w:t>
      </w:r>
    </w:p>
    <w:p>
      <w:r>
        <w:rPr>
          <w:b/>
        </w:rPr>
        <w:t xml:space="preserve">Esimerkki 4.417</w:t>
      </w:r>
    </w:p>
    <w:p>
      <w:r>
        <w:t xml:space="preserve">Salt Lake City -- Salt Lake City (usein lyhennettynä Salt Lake ja lyhennettynä SLC) on Utahin osavaltion pääkaupunki ja väkirikkain kunta Yhdysvalloissa. Kaupungin arvioitu väkiluku oli 190 884 vuonna 2014, ja se on Salt Lake Cityn metropolialueen ydin, jonka väkiluku on 1 153 340 (vuoden 2014 arvio). Salt Lake City sijaitsee lisäksi osana suurempaa metropolia, joka tunnetaan nimellä Salt Lake City--Ogden--Provo Combined Statistical Area. Tämä alue on noin 190 kilometrin (120 mailin) pituisen Wasatch Frontin varrella sijaitseva kaupunki- ja esikaupunkialue, jonka väkiluku oli 2 423 912 vuonna 2014. Se on yksi Great Basinin kahdesta suuresta kaupunkialueesta (toinen on Reno, Nevada).</w:t>
      </w:r>
    </w:p>
    <w:p>
      <w:r>
        <w:rPr>
          <w:b/>
        </w:rPr>
        <w:t xml:space="preserve">Tulos</w:t>
      </w:r>
    </w:p>
    <w:p>
      <w:r>
        <w:t xml:space="preserve">Onko Salt Lake City Utahin pääkaupunki?</w:t>
      </w:r>
    </w:p>
    <w:p>
      <w:r>
        <w:rPr>
          <w:b/>
        </w:rPr>
        <w:t xml:space="preserve">Esimerkki 4.418</w:t>
      </w:r>
    </w:p>
    <w:p>
      <w:r>
        <w:t xml:space="preserve">Ant-Man and the Wasp -- Ant-Man and the Wasp on tuleva yhdysvaltalainen supersankarielokuva, joka perustuu Marvel Comicsin hahmoihin Scott Lang / Ant-Man ja Hope van Dyne / Wasp. Marvel Studiosin tuottaman ja Walt Disney Studios Motion Picturesin levittämän elokuvan on tarkoitus olla jatko-osa vuoden 2015 Ant-Manille ja Marvel Cinematic Universen (MCU) kahdeskymmenes elokuva. Elokuvan on ohjannut Peyton Reed ja käsikirjoittajina toimivat Chris McKenna ja Erik Sommers sekä Paul Rudd, Andrew Barrer ja Gabriel Ferrari. Sen pääosissa nähdään Rudd Langin roolissa ja Evangeline Lilly Van Dynen roolissa, sekä Michael Peña, Walton Goggins, Bobby Cannavale, Judy Greer, Tip ``T.I.''. Harris, David Dastmalchian, Hannah John-Kamen, Abby Ryder Fortson, Randall Park, Michelle Pfeiffer, Laurence Fishburne ja Michael Douglas. Ant-Man and the Wasp -elokuvassa nimikkopari lyöttäytyy yhteen ja lähtee Hank Pymin uuteen tehtävään.</w:t>
      </w:r>
    </w:p>
    <w:p>
      <w:r>
        <w:rPr>
          <w:b/>
        </w:rPr>
        <w:t xml:space="preserve">Tulos</w:t>
      </w:r>
    </w:p>
    <w:p>
      <w:r>
        <w:t xml:space="preserve">Tuleeko muurahaismies 2 -elokuva?</w:t>
      </w:r>
    </w:p>
    <w:p>
      <w:r>
        <w:rPr>
          <w:b/>
        </w:rPr>
        <w:t xml:space="preserve">Esimerkki 4.419</w:t>
      </w:r>
    </w:p>
    <w:p>
      <w:r>
        <w:t xml:space="preserve">Kiss Him, Not Me -- Kiss Him, Not Me, joka tunnetaan Japanissa nimellä Watashi ga Motete Dōsunda (jap.: 私がモテてどうすんだ, Hepburn: lit. What's the Point of Me Getting Popular?), on japanilainen romanttinen komedia shōjo manga-sarja, jonka on kirjoittanut ja kuvittanut Junko. Sitä on julkaissut Kodansha vuodesta 2013 lähtien Bessatsu Friend -lehdessä. Tähän mennessä on julkaistu neljätoista lukuja kokoavaa nidettä. Sitä julkaisee verkossa englanniksi Crunchyroll ja niteitä julkaisee Kodansha USA. Ensimmäisen luvun äänidraamasovitus julkaistiin 13. tammikuuta 2015. Brain's Basen anime-sovitus esitettiin Japanissa loka-joulukuussa 2016. Manga voitti parhaan Shōjo-mangan 40. Kodansha Manga Awards -kilpailussa.</w:t>
      </w:r>
    </w:p>
    <w:p>
      <w:r>
        <w:rPr>
          <w:b/>
        </w:rPr>
        <w:t xml:space="preserve">Tulos</w:t>
      </w:r>
    </w:p>
    <w:p>
      <w:r>
        <w:t xml:space="preserve">onko kiss him not me on toinen kausi</w:t>
      </w:r>
    </w:p>
    <w:p>
      <w:r>
        <w:rPr>
          <w:b/>
        </w:rPr>
        <w:t xml:space="preserve">Esimerkki 4.420</w:t>
      </w:r>
    </w:p>
    <w:p>
      <w:r>
        <w:t xml:space="preserve">Luettelo Xbox 360 -peleistä, jotka ovat yhteensopivia Xbox Onen kanssa -- Kaikkia Xbox 360 -pelejä ei tueta; 104 Xbox 360 -peliä oli saatavilla ominaisuuden julkisessa julkaisussa 12. marraskuuta 2015, ja Xbox Onen esikatseluohjelman jäsenet saivat varhaisen käyttöoikeuden. Microsoft totesi, että julkaisijoiden tarvitsee vain antaa yhtiölle lupa uudelleenpakkaamisen sallimiseksi, ja he odottavat listan kasvavan merkittävästi ajan myötä. Toisin kuin alkuperäisten Xbox-pelien emulointi Xbox 360:llä, Xbox One ei vaadi pelien muokkaamista, sillä se emuloi tarkan kopion edeltäjänsä ympäristöstä - sekä laitteistosta että ohjelmistokäyttöjärjestelmistä. Ladattu peli on alkuperäisen pelin uudelleen pakattu versio, joka identifioi itsensä Xbox One -nimikkeeksi konsolille. Gamescom-messuilla Microsoft paljasti, että sillä on suunnitelmia varmistaa, että ``kaikki tulevat Xbox 360 Games with Gold -nimikkeet ovat pelattavissa Xbox Onella. Joulukuun 17. päivänä 2015 Microsoft teki vielä kuudestatoista Xbox 360 -pelistä yhteensopivia Xbox Onen kanssa, mukaan lukien nimikkeet kuten Halo: Reach, Fable III ja Deus Ex: Human Revolution. Tammikuun 21. päivänä 2016 Microsoft teki vielä kymmenen Xbox 360 -peliä yhteensopivaksi, mukaan lukien The Witcher 2: Assassins of Kings ja Counter-Strike: Global Offensive. Toukokuun 13. päivänä 2016 Microsoft teki Xbox 360 -nimikkeistä yhteensopivia useita levyjä sisältäviä pelejä, alkaen Deus Ex: Human Revolution Director's Cutista.</w:t>
      </w:r>
    </w:p>
    <w:p>
      <w:r>
        <w:rPr>
          <w:b/>
        </w:rPr>
        <w:t xml:space="preserve">Tulos</w:t>
      </w:r>
    </w:p>
    <w:p>
      <w:r>
        <w:t xml:space="preserve">ovatko xbox one- ja xbox 360 -pelit yhteensopivia?</w:t>
      </w:r>
    </w:p>
    <w:p>
      <w:r>
        <w:rPr>
          <w:b/>
        </w:rPr>
        <w:t xml:space="preserve">Esimerkki 4.421</w:t>
      </w:r>
    </w:p>
    <w:p>
      <w:r>
        <w:t xml:space="preserve">Jessie (2011 TV-sarja) -- Kun casting oli saatu päätökseen ja useisiin hahmoihin oli tehty muutoksia, jotta ne sopivat valituille näyttelijöille, sarja ohitti pilottivaiheen ja siirtyi suoraan tuotantoon. Kuvaukset alkoivat kesäkuussa 2011 Hollywood Center Studiosin lavalla 3/8, joka ennen tuotannon aloittamista toimi ääninäyttämönä, jossa nauhoitettiin Disney Channelin Wizards of Waverly Place -sarjaa. Ensimmäiselle kaudelle tilattiin alun perin 13 jaksoa, mutta sarjan ensimmäisen tuotantokauden aikana Disney Channel tilasi seitsemän jaksoa lisää, jolloin ensimmäisen kauden jaksojen kokonaismäärä nousi 20:een. Kun Ryanilta kysyttiin MSN TV:n haastattelussa kuvauspaikan ilmapiiristä, hän kuvaili suhdettaan nuoriin näyttelijöihin: ``Olen ehdottomasti kuin lastenhoitaja! He ovat fiksuja lapsia, mutta he ovat oikeita lapsia. He haluavat pitää hauskaa. Periaatteeni on: Koska teemme kovasti töitä, meidän on myös leikittävä kovasti. Sarjan kuvaukset päättyivät 22. helmikuuta 2015.</w:t>
      </w:r>
    </w:p>
    <w:p>
      <w:r>
        <w:rPr>
          <w:b/>
        </w:rPr>
        <w:t xml:space="preserve">Tulos</w:t>
      </w:r>
    </w:p>
    <w:p>
      <w:r>
        <w:t xml:space="preserve">kuvataanko Jessie-sarjaa New Yorkissa?</w:t>
      </w:r>
    </w:p>
    <w:p>
      <w:r>
        <w:rPr>
          <w:b/>
        </w:rPr>
        <w:t xml:space="preserve">Esimerkki 4.422</w:t>
      </w:r>
    </w:p>
    <w:p>
      <w:r>
        <w:t xml:space="preserve">Kondensaatio -- Kondensaatio on aineen fysikaalisen olomuodon muuttuminen kaasufaasista nestefaasiksi, ja se on höyrystymisen kääntöpuoli. Sanalla viitataan useimmiten veden kiertokulkuun. Se voidaan määritellä myös vesihöyryn olomuodon muutokseksi nestemäiseksi vedeksi, kun se joutuu kosketuksiin nestemäisen tai kiinteän pinnan tai ilmakehässä olevien pilvien tiivistymisytimien kanssa. Kun siirtyminen tapahtuu suoraan kaasufaasista kiinteään faasiin, muutosta kutsutaan laskeumaksi.</w:t>
      </w:r>
    </w:p>
    <w:p>
      <w:r>
        <w:rPr>
          <w:b/>
        </w:rPr>
        <w:t xml:space="preserve">Tulos</w:t>
      </w:r>
    </w:p>
    <w:p>
      <w:r>
        <w:t xml:space="preserve">Onko vesihöyryn tiivistyminen fysikaalinen muutos?</w:t>
      </w:r>
    </w:p>
    <w:p>
      <w:r>
        <w:rPr>
          <w:b/>
        </w:rPr>
        <w:t xml:space="preserve">Esimerkki 4.423</w:t>
      </w:r>
    </w:p>
    <w:p>
      <w:r>
        <w:t xml:space="preserve">Englanti FIFA:n maailmanmestaruuskisoissa -- Englanti osallistui kisoihin vasta vuonna 1950, mutta on osallistunut kaikkiin kahdeksaantoista myöhempään turnaukseen. Englanti ei ole päässyt lopputurnaukseen kolmesti, 1974 (Länsi-Saksa), 1978 (Argentiina) ja 1994 (Yhdysvallat), eikä se ole päässyt jatkoon lohkovaiheesta kolmesti: vuoden 1950, vuoden 1958 ja vuoden 2014 jalkapallon maailmanmestaruuskilpailuissa. Sen kaikkien aikojen paras saavutus on cupin voitto Englannissa järjestetyssä vuoden 1966 turnauksessa, ja se on sijoittunut neljänneksi myös vuonna 1990 Italiassa ja vuonna 2018 Venäjällä. Muuten joukkue on yltänyt puolivälieriin yhdeksän kertaa, joista viimeisimmät olivat vuoden 2002 (Etelä-Korea/Japani) ja 2006 (Saksa) turnauksessa.</w:t>
      </w:r>
    </w:p>
    <w:p>
      <w:r>
        <w:rPr>
          <w:b/>
        </w:rPr>
        <w:t xml:space="preserve">Tulos</w:t>
      </w:r>
    </w:p>
    <w:p>
      <w:r>
        <w:t xml:space="preserve">onko englanti aina päässyt maailmanmestaruuskisoihin</w:t>
      </w:r>
    </w:p>
    <w:p>
      <w:r>
        <w:rPr>
          <w:b/>
        </w:rPr>
        <w:t xml:space="preserve">Esimerkki 4.424</w:t>
      </w:r>
    </w:p>
    <w:p>
      <w:r>
        <w:t xml:space="preserve">Kanadan dollari -- 2000-luvun lopusta lähtien Kanadan dollari on arvostettu tasolle, joka on verrattavissa vuoden 2007 nopeaa nousua edeltäviin vuosiin. Yhdysvaltain dollarin kurssi 70 sentin puolivälissä on ollut tavanomainen kurssi suurimman osan 2010-luvusta.</w:t>
      </w:r>
    </w:p>
    <w:p>
      <w:r>
        <w:rPr>
          <w:b/>
        </w:rPr>
        <w:t xml:space="preserve">Tulos</w:t>
      </w:r>
    </w:p>
    <w:p>
      <w:r>
        <w:t xml:space="preserve">Onko amerikkalainen raha arvokkaampaa kuin kanadalainen raha?</w:t>
      </w:r>
    </w:p>
    <w:p>
      <w:r>
        <w:rPr>
          <w:b/>
        </w:rPr>
        <w:t xml:space="preserve">Esimerkki 4.425</w:t>
      </w:r>
    </w:p>
    <w:p>
      <w:r>
        <w:t xml:space="preserve">Napa-kaali -- Napa- tai nappa-kaali (Brassica rapa subsp. pekinensis tai Brassica rapa Pekinensis -ryhmä) on Kiinan Pekingin alueelta peräisin oleva kiinalainen kaalilaji, jota käytetään laajalti Itä-Aasian keittiössä. Se on 1900-luvulta lähtien ollut yleinen viljelykasvi myös Euroopassa, Amerikassa ja Australiassa. Suuressa osassa maailmaa tätä vihannesta kutsutaan nimellä "kiinankaali". Australiassa sitä kutsutaan nimellä "wombok".</w:t>
      </w:r>
    </w:p>
    <w:p>
      <w:r>
        <w:rPr>
          <w:b/>
        </w:rPr>
        <w:t xml:space="preserve">Tulos</w:t>
      </w:r>
    </w:p>
    <w:p>
      <w:r>
        <w:t xml:space="preserve">Onko kiinankaali ja napakaali sama asia?</w:t>
      </w:r>
    </w:p>
    <w:p>
      <w:r>
        <w:rPr>
          <w:b/>
        </w:rPr>
        <w:t xml:space="preserve">Esimerkki 4.426</w:t>
      </w:r>
    </w:p>
    <w:p>
      <w:r>
        <w:t xml:space="preserve">Alexandra Cabot -- Syyttäjät Alexandra Cabot ja Casey Novak palasivat molemmat Law &amp; Orderiin: Special Victims Unit -sarjan 13. tuotantokaudelle. Kauden ensi-illassa ``Scorched Earth'' Cabot esiintyy ensimmäistä kertaa osastolla sitten kauden 11. Hän on johtava syyttäjä Roberto DiStasion (Franco Nero) raiskaustapauksessa, jossa hän on diplomaatti, joka pyrkii Italian seuraavaksi pääministeriksi. Kun syyttäjä, hotellisiivooja, jää nauhalle, kun hän myöntää voivansa tienata rahaa väitetyltä raiskaajaltaan, Cabotin uusi pomo, SVU:n toimistopäällikkö ADA Michael Cutter (Linus Roache), sanoo, että syytteistä luovutaan. Cabot kuitenkin taistelee Cutteria vastaan, ja tapaus pääsee oikeudenkäyntiin, jossa tulokset ovat vaihtelevia: valamiehistö toteaa vastaajan syylliseksi laittomaan vangitsemiseen, mutta raiskaussyytteen osalta he ovat umpikujassa.</w:t>
      </w:r>
    </w:p>
    <w:p>
      <w:r>
        <w:rPr>
          <w:b/>
        </w:rPr>
        <w:t xml:space="preserve">Tulos</w:t>
      </w:r>
    </w:p>
    <w:p>
      <w:r>
        <w:t xml:space="preserve">ovatko Casey Novak ja Alex Cabot sama henkilö?</w:t>
      </w:r>
    </w:p>
    <w:p>
      <w:r>
        <w:rPr>
          <w:b/>
        </w:rPr>
        <w:t xml:space="preserve">Esimerkki 4.427</w:t>
      </w:r>
    </w:p>
    <w:p>
      <w:r>
        <w:t xml:space="preserve">The Avengers (2012 elokuva) -- Marvel's The Avengers (luokiteltu nimellä Marvel Avengers Assemble Yhdistyneessä kuningaskunnassa ja Irlannissa), tai yksinkertaisesti The Avengers, on vuonna 2012 yhdysvaltalainen supersankarielokuva, joka perustuu Marvel Comicsin samannimiseen supersankarijoukkueeseen, jonka on tuottanut Marvel Studios ja levittänyt Walt Disney Studios Motion Pictures. Se on Marvel Cinematic Universen (MCU) kuudes elokuva. Elokuvan käsikirjoitti ja ohjasi Joss Whedon, ja siinä nähdään ensemble-rooli, johon kuuluvat Robert Downey Jr., Chris Evans, Mark Ruffalo, Chris Hemsworth, Scarlett Johansson ja Jeremy Renner nimikkotiimin Kostajat, sekä Tom Hiddleston, Clark Gregg, Cobie Smulders, Stellan Skarsgård ja Samuel L Jackson. Elokuvassa S.H.I.E.L.D. -rauhanturvaorganisaation johtaja Nick Fury värvää Tony Starkin, Kapteeni Amerikan, Hulkin ja Thorin muodostamaan tiimin, jonka on estettävä Thorin veli Lokia alistamasta Maata.</w:t>
      </w:r>
    </w:p>
    <w:p>
      <w:r>
        <w:rPr>
          <w:b/>
        </w:rPr>
        <w:t xml:space="preserve">Tulos</w:t>
      </w:r>
    </w:p>
    <w:p>
      <w:r>
        <w:t xml:space="preserve">ovatko Avengers ja Avengers Assemble sama elokuva?</w:t>
      </w:r>
    </w:p>
    <w:p>
      <w:r>
        <w:rPr>
          <w:b/>
        </w:rPr>
        <w:t xml:space="preserve">Esimerkki 4.428</w:t>
      </w:r>
    </w:p>
    <w:p>
      <w:r>
        <w:t xml:space="preserve">Heinäkuun 2018 kuunpimennys -- 27. heinäkuuta 2018 tapahtui täydellinen kuunpimennys. Kuu kulki Maan varjon keskipisteen läpi ensimmäisessä keskeisessä kuunpimennyksessä sitten 15. kesäkuuta 2011. Se oli myös toinen täydellinen kuunpimennys vuonna 2018 31. tammikuuta tapahtuneen jälkeen.</w:t>
      </w:r>
    </w:p>
    <w:p>
      <w:r>
        <w:rPr>
          <w:b/>
        </w:rPr>
        <w:t xml:space="preserve">Tulos</w:t>
      </w:r>
    </w:p>
    <w:p>
      <w:r>
        <w:t xml:space="preserve">Onko kuunpimennys heinäkuussa 2018?</w:t>
      </w:r>
    </w:p>
    <w:p>
      <w:r>
        <w:rPr>
          <w:b/>
        </w:rPr>
        <w:t xml:space="preserve">Esimerkki 4.429</w:t>
      </w:r>
    </w:p>
    <w:p>
      <w:r>
        <w:t xml:space="preserve">Hillsong Young &amp; Free -- Yhtye perustettiin vuonna 2012 Sydneyssä, Australiassa, jossa se toimi Hillsong Churchin tiloissa. Heidän jäseniään ovat ylistysjohtajat Aodhan King, Alexander Pappas, Tyler Douglass, Renee Sieff, Ben Tan ja Melodie Wagner. Alkuperäinen ryhmä Hillsong United (perustettu vuonna 1998) lähti liikkeelle, kun jäsenet olivat kaikki melko nuoria, sillä se perustettiin osana Hillsong Churchin nuorisotyötä. Kun he kehittyivät ja alkoivat kypsyä, perustaa omia perheitä ja ryhtyä aikuisiksi, monet kirkon työntekijät tunsivat, että tarvittiin uusi ryhmä, joka kohdentaisi sanomansa nuoremmille ihmisille ja jolla olisi uusi innostava soundi.</w:t>
      </w:r>
    </w:p>
    <w:p>
      <w:r>
        <w:rPr>
          <w:b/>
        </w:rPr>
        <w:t xml:space="preserve">Tulos</w:t>
      </w:r>
    </w:p>
    <w:p>
      <w:r>
        <w:t xml:space="preserve">Onko hillsong young and free sama kuin hillsong united?</w:t>
      </w:r>
    </w:p>
    <w:p>
      <w:r>
        <w:rPr>
          <w:b/>
        </w:rPr>
        <w:t xml:space="preserve">Esimerkki 4.430</w:t>
      </w:r>
    </w:p>
    <w:p>
      <w:r>
        <w:t xml:space="preserve">Wisconsinin alkoholilainsäädäntö -- Wisconsinissa juomisen ikäraja on 21 vuotta. Alle täysi-ikäisille saa tarjota alkoholia, pitää hallussaan tai nauttia alkoholia, jos he ovat täysi-ikäisen vanhemman, laillisen huoltajan tai puolison seurassa. Myös 18-20-vuotiaille saa tarjota alkoholia, pitää hallussaan tai nauttia alkoholia, jos he ovat laillisen juomisen ikäisen vanhemman, laillisen huoltajan tai puolison kanssa. 18-20-vuotiaat voivat myös pitää hallussaan (mutta eivät kuluttaa) alkoholia osana työsuhdettaan.</w:t>
      </w:r>
    </w:p>
    <w:p>
      <w:r>
        <w:rPr>
          <w:b/>
        </w:rPr>
        <w:t xml:space="preserve">Tulos</w:t>
      </w:r>
    </w:p>
    <w:p>
      <w:r>
        <w:t xml:space="preserve">voitko juoda alkoholia Wisconsinissa vanhempiesi kanssa?</w:t>
      </w:r>
    </w:p>
    <w:p>
      <w:r>
        <w:rPr>
          <w:b/>
        </w:rPr>
        <w:t xml:space="preserve">Esimerkki 4.431</w:t>
      </w:r>
    </w:p>
    <w:p>
      <w:r>
        <w:t xml:space="preserve">Ruby Tuesday (ravintola) -- Ravintolan nimi on peräisin Rolling Stonesin kappaleesta "Ruby Tuesday", joka oli suosittu ensimmäisen ravintolan perustamisen aikaan. Nimen ehdotti perustajalle Sandy Beallille Bob Hope.</w:t>
      </w:r>
    </w:p>
    <w:p>
      <w:r>
        <w:rPr>
          <w:b/>
        </w:rPr>
        <w:t xml:space="preserve">Tulos</w:t>
      </w:r>
    </w:p>
    <w:p>
      <w:r>
        <w:t xml:space="preserve">Onko Ruby Tuesday -ravintola nimetty kappaleen mukaan...</w:t>
      </w:r>
    </w:p>
    <w:p>
      <w:r>
        <w:rPr>
          <w:b/>
        </w:rPr>
        <w:t xml:space="preserve">Esimerkki 4.432</w:t>
      </w:r>
    </w:p>
    <w:p>
      <w:r>
        <w:t xml:space="preserve">Dominikaanisen tasavallan jalkapallomaajoukkue -- Dominikaanisen tasavallan jalkapallomaajoukkue on Dominikaanisen tasavallan maajoukkue, jota valvoo Dominikaaninen jalkapalloliitto. Joukkue kuuluu Pohjois- ja Keski-Amerikan ja Karibian alueen jalkapalloa hallinnoivaan CONCACAF:n Karibian jalkapalloliittoon. Dominikaaninen tasavalta ei ole koskaan päässyt FIFA:n maailmanmestaruuskilpailuihin.</w:t>
      </w:r>
    </w:p>
    <w:p>
      <w:r>
        <w:rPr>
          <w:b/>
        </w:rPr>
        <w:t xml:space="preserve">Tulos</w:t>
      </w:r>
    </w:p>
    <w:p>
      <w:r>
        <w:t xml:space="preserve">onko Dominikaaninen tasavalta koskaan ollut maailmanmestaruuskilpailuissa?</w:t>
      </w:r>
    </w:p>
    <w:p>
      <w:r>
        <w:rPr>
          <w:b/>
        </w:rPr>
        <w:t xml:space="preserve">Esimerkki 4.433</w:t>
      </w:r>
    </w:p>
    <w:p>
      <w:r>
        <w:t xml:space="preserve">Ice Breakers -karkit -- Ice Breakers valmistaa ja myy useita minttu- ja purukumituotteita, kuten viileitä minttupastilleja, piparminttupurukumeja ja pehmeitä, kuution muotoisia purukumeja, jotka se on nimennyt nimellä Ice Cubes. Vuonna 2003 Ice Breakers toi markkinoille Liquid Ice -nimisen nestetäytteisen minttupurukumin. Tuotteen markkinoimiseksi käynnistettiin myös mainos- ja PR-kampanja, jonka keskiössä oli Jessica Simpson. Vuonna 2004 yritys julkaisi kaksoispakkaus-purukumin ja -minttupurukumin. Myöhemmin samana vuonna Ice Breakers sai Hilary ja Haylie Duffin brändin tiedottajiksi. Yritys on myös sponsoroinut urheilijoita, kuten NASCAR-kuljettaja Kevin Harvickia ja Yhdysvaltain hiihto- ja lumilautaliittoa (USSA).</w:t>
      </w:r>
    </w:p>
    <w:p>
      <w:r>
        <w:rPr>
          <w:b/>
        </w:rPr>
        <w:t xml:space="preserve">Tulos</w:t>
      </w:r>
    </w:p>
    <w:p>
      <w:r>
        <w:t xml:space="preserve">valmistetaanko jäänmurtajia yhä nestemäisellä jäällä</w:t>
      </w:r>
    </w:p>
    <w:p>
      <w:r>
        <w:rPr>
          <w:b/>
        </w:rPr>
        <w:t xml:space="preserve">Esimerkki 4.434</w:t>
      </w:r>
    </w:p>
    <w:p>
      <w:r>
        <w:t xml:space="preserve">Andrei Nikolajevitš Bolkonski -- Borodinon taistelussa hän saa osuman räjähtävästä kranaatista ja haavoittuu vakavasti vatsaan. Tuskissaan hän näkee Anatolin, jonka jalka on amputoitu sotavammojen vuoksi, ja tajuaa, että hänellä on kyky antaa anteeksi sekä Anatolille että Natashalle ja että hän rakastaa Natashaa yhä. Hänet ajetaan takaisin Moskovaan, jossa Sonya (Natashan serkku) huomaa hänet, kun Rostovit auttavat haavoittuneiden sotilaiden kuljetuksessa. Lopulta Natasha löytää hänet, ja he palaavat yhteen. Natasha yrittää hoivata miestä takaisin terveeksi. Vaikka ruhtinas Andrein haavat alkavat parantua ja terveys palaa hitaasti, hän menettää lopulta elämänhalunsa ja kuolee Natashan hoivissa.</w:t>
      </w:r>
    </w:p>
    <w:p>
      <w:r>
        <w:rPr>
          <w:b/>
        </w:rPr>
        <w:t xml:space="preserve">Tulos</w:t>
      </w:r>
    </w:p>
    <w:p>
      <w:r>
        <w:t xml:space="preserve">kuoleeko prinssi Andrei sodassa ja rauhassa?</w:t>
      </w:r>
    </w:p>
    <w:p>
      <w:r>
        <w:rPr>
          <w:b/>
        </w:rPr>
        <w:t xml:space="preserve">Esimerkki 4.435</w:t>
      </w:r>
    </w:p>
    <w:p>
      <w:r>
        <w:t xml:space="preserve">Yhdysvaltain rahan suuret nimellisarvot -- Yhdysvaltain valtiovarainministeriö laski liikkeelle yli 100 dollarin suuruisia Yhdysvaltain rahan suuria nimellisarvoja vuoteen 1969 asti. Sen jälkeen Yhdysvaltain dollarin seteleitä on laskettu liikkeelle vain seitsemänä nimellisarvona: 1, 2, 5, 10, 20, 50 ja 100 dollaria.</w:t>
      </w:r>
    </w:p>
    <w:p>
      <w:r>
        <w:rPr>
          <w:b/>
        </w:rPr>
        <w:t xml:space="preserve">Tulos</w:t>
      </w:r>
    </w:p>
    <w:p>
      <w:r>
        <w:t xml:space="preserve">Onko liikkeessä tuhannen dollarin seteliä</w:t>
      </w:r>
    </w:p>
    <w:p>
      <w:r>
        <w:rPr>
          <w:b/>
        </w:rPr>
        <w:t xml:space="preserve">Esimerkki 4.436</w:t>
      </w:r>
    </w:p>
    <w:p>
      <w:r>
        <w:t xml:space="preserve">The Tussauds Group -- The Tussauds Group on nyt osa Merlin Entertainmentsia, joka on Disneyn jälkeen maailman toiseksi suurin vapaa-ajan konserni. Sen pääkonttori sijaitsee Poolesta, Dorsetista, josta käsin se hallinnoi useita tuotemerkkejä ja yli 50:tä nähtävyyttä, kuten Madame Tussaudsin vahakabinetteja, Legoland-teemapuistoja, Legoland Discovery Centereitä, Sea Life -keskuksia, Gardalandia Italiassa, Heide Park Resortia Saksassa, The Dungeonsia, The London Eyea, Blackpoolin tornin nähtävyyksiä, The Orlando Eyea, Warwickin linnaa, Alton Towersia, Thorpe Parkia ja Chessington World of Adventuresia.</w:t>
      </w:r>
    </w:p>
    <w:p>
      <w:r>
        <w:rPr>
          <w:b/>
        </w:rPr>
        <w:t xml:space="preserve">Tulos</w:t>
      </w:r>
    </w:p>
    <w:p>
      <w:r>
        <w:t xml:space="preserve">kuuluuko Lontoon eläintarha Merlin-konserniin?</w:t>
      </w:r>
    </w:p>
    <w:p>
      <w:r>
        <w:rPr>
          <w:b/>
        </w:rPr>
        <w:t xml:space="preserve">Esimerkki 4.437</w:t>
      </w:r>
    </w:p>
    <w:p>
      <w:r>
        <w:t xml:space="preserve">Section 8 (asuminen) -- Vuoden 1937 asuntolain (Housing Act of 1937) 8. pykälässä (42 U.S.C. § 1437f), jota kutsutaan usein Section 8:ksi, sellaisena kuin sitä on toistuvasti muutettu, sallitaan vuokra-asuntotuen maksaminen yksityisille vuokranantajille noin 4,8 miljoonalle pienituloiselle kotitaloudelle Yhdysvalloissa vuonna 2008. Jakson suurin osa on Housing Choice Voucher -ohjelma, joka maksaa suuren osan noin 2,1 miljoonan kotitalouden vuokrista ja yleiskustannuksista. Yhdysvaltain asunto- ja kaupunkikehitysministeriö hallinnoi Section 8 -ohjelmia.</w:t>
      </w:r>
    </w:p>
    <w:p>
      <w:r>
        <w:rPr>
          <w:b/>
        </w:rPr>
        <w:t xml:space="preserve">Tulos</w:t>
      </w:r>
    </w:p>
    <w:p>
      <w:r>
        <w:t xml:space="preserve">Onko asumisvalinta-asiakirjaohjelma sama kuin 8. jakso?</w:t>
      </w:r>
    </w:p>
    <w:p>
      <w:r>
        <w:rPr>
          <w:b/>
        </w:rPr>
        <w:t xml:space="preserve">Esimerkki 4.438</w:t>
      </w:r>
    </w:p>
    <w:p>
      <w:r>
        <w:t xml:space="preserve">Luettelo Eminemin saamista palkinnoista ja ehdokkuuksista -- Oscar-palkinto, joka tunnetaan myös nimellä ``Oscar'', on Academy of Motion Picture Arts and Sciences (AMPAS) -akatemian (Academy of Motion Picture Arts and Sciences) vuosittaisessa seremoniassa jakama palkinto, jolla palkitaan elokuva-alan henkilöitä. Eminem voitti parhaan alkuperäisen laulun Oscar-palkinnon 75. Oscar-gaalassa 8 Mile -elokuvan soundtrackilla julkaistusta singlestään ``Lose Yourself''.</w:t>
      </w:r>
    </w:p>
    <w:p>
      <w:r>
        <w:rPr>
          <w:b/>
        </w:rPr>
        <w:t xml:space="preserve">Tulos</w:t>
      </w:r>
    </w:p>
    <w:p>
      <w:r>
        <w:t xml:space="preserve">voittiko Eminem Oscarin elokuvasta 8 mile?</w:t>
      </w:r>
    </w:p>
    <w:p>
      <w:r>
        <w:rPr>
          <w:b/>
        </w:rPr>
        <w:t xml:space="preserve">Esimerkki 4.439</w:t>
      </w:r>
    </w:p>
    <w:p>
      <w:r>
        <w:t xml:space="preserve">Pizza Pizza -- Etelä-Ontarion suurimpiin kilpailijoihin kuuluvat Pizza Hut, Domino's Pizza, Little Caesars, Gino's Pizza, Mamma's Pizza, Pizzaiolo, 241 Pizza, Double Double Pizza ja Pizza Nova. Ontarion markkinoille on tullut kaksi muuta suurta kanadalaista ketjua, Greco ja Panago, joilla on samanlainen asema kuin Pizza Pizzalla Atlantilla ja Länsi-Kanadassa. Montrealissa, Quebecissä sen kilpailijoita ovat Mikes , Pizza Hut ja Double Pizza.</w:t>
      </w:r>
    </w:p>
    <w:p>
      <w:r>
        <w:rPr>
          <w:b/>
        </w:rPr>
        <w:t xml:space="preserve">Tulos</w:t>
      </w:r>
    </w:p>
    <w:p>
      <w:r>
        <w:t xml:space="preserve">ovatko pizza pizza ja little caesars sama asia?</w:t>
      </w:r>
    </w:p>
    <w:p>
      <w:r>
        <w:rPr>
          <w:b/>
        </w:rPr>
        <w:t xml:space="preserve">Esimerkki 4.440</w:t>
      </w:r>
    </w:p>
    <w:p>
      <w:r>
        <w:t xml:space="preserve">Serkkuavioliitot -- Yhdistyneessä kuningaskunnassa on viime vuosina keskusteltu paljon siitä, pitäisikö serkkuavioliittoja ehkäistä hallituksen PR-kampanjoilla vai kieltää ne kokonaan. Keskustelua on herättänyt pakistanilainen maahanmuuttajaväestö, jonka osuus Yhdistyneen kuningaskunnan väestöstä on 1,5 prosenttia ja josta noin 50-70 prosenttia menee naimisiin ensimmäisen serkun kanssa. Tutkijat havaitsivat 1980-luvulla, että pakistanilaisten vanhempien läheisten sukulaisten lapsilla oli 4 prosenttia autosomaalisesti periytyviä perinnöllisiä sairauksia, kun eurooppalaisilla lapsilla vastaava luku oli 0,1 prosenttia. Esimerkiksi ympäristöministeri (sittemmin maahanmuuttoministeri) Phil Woolas sanoi vuonna 2008: "Jos saat lapsen serkkusi kanssa, on todennäköistä, että siinä on geneettinen ongelma" ja että tällaiset avioliitot ovat "elefantti huoneessa". Lääkäri Mohammad Walji on vastustanut käytäntöä ja sanonut, että se on "hyvin merkittävä" syy imeväiskuolemiin, ja hänen vastaanotollaan on tuotettu esitteitä, joissa varoitetaan siitä. Alan Bittles australialaisesta Centre for Comparative Genomics -keskuksesta toteaa kuitenkin, että syntymävirheiden riski nousee noin 2 prosentista väestössä 4 prosenttiin ensimmäisten serkkujen kohdalla, ja siksi olisi virhe kieltää se. Myös Aamra Darr Leedsin yliopistosta on arvostellut tietoja, joita hän kutsuu "pelotteluksi" ja jotka liioittelevat riskiä.</w:t>
      </w:r>
    </w:p>
    <w:p>
      <w:r>
        <w:rPr>
          <w:b/>
        </w:rPr>
        <w:t xml:space="preserve">Tulos</w:t>
      </w:r>
    </w:p>
    <w:p>
      <w:r>
        <w:t xml:space="preserve">Onko laillista mennä naimisiin ensimmäisen serkun kanssa Englannissa?</w:t>
      </w:r>
    </w:p>
    <w:p>
      <w:r>
        <w:rPr>
          <w:b/>
        </w:rPr>
        <w:t xml:space="preserve">Esimerkki 4.441</w:t>
      </w:r>
    </w:p>
    <w:p>
      <w:r>
        <w:t xml:space="preserve">Overhead press -- Press, overhead press tai shoulder press on painoharjoitteluharjoitus, josta on monia variaatioita ja joka suoritetaan yleensä seisten, jolloin painoa painetaan suoraan ylöspäin telineasennosta, kunnes kädet ovat lukittuneet pään yläpuolelle, samalla kun jalat, alaselkä ja vatsalihakset ylläpitävät tasapainoa. Harjoitus auttaa rakentamaan lihaksikkaita hartioita ja isompia käsivarsia, ja se on yksi vaikeimmista yläkehon yhdistelmäharjoituksista.</w:t>
      </w:r>
    </w:p>
    <w:p>
      <w:r>
        <w:rPr>
          <w:b/>
        </w:rPr>
        <w:t xml:space="preserve">Tulos</w:t>
      </w:r>
    </w:p>
    <w:p>
      <w:r>
        <w:t xml:space="preserve">ovatko yläpainallus ja olkapainallus sama asia</w:t>
      </w:r>
    </w:p>
    <w:p>
      <w:r>
        <w:rPr>
          <w:b/>
        </w:rPr>
        <w:t xml:space="preserve">Esimerkki 4.442</w:t>
      </w:r>
    </w:p>
    <w:p>
      <w:r>
        <w:t xml:space="preserve">Afroamerikkalaisen historian ja kulttuurin kansallismuseo -- Varhaiset pyrkimykset perustaa liittovaltion omistama afroamerikkalaista historiaa ja kulttuuria esittelevä museo juontavat juurensa vuoteen 1915, vaikka nykyaikainen pyrkimys tällaisen organisaation perustamiseen alkoi vasta 1970-luvulla. Vuosien vähäisen menestyksen jälkeen vuonna 1988 aloitettiin paljon vakavampi lainsäädännöllinen ponnistus, joka johti museon perustamiseen vuonna 2003. Museon sijaintipaikka valittiin vuonna 2006. Museo avattiin 24. syyskuuta 2016 Yhdysvaltain presidentin Barack Obaman johtamassa seremoniassa.</w:t>
      </w:r>
    </w:p>
    <w:p>
      <w:r>
        <w:rPr>
          <w:b/>
        </w:rPr>
        <w:t xml:space="preserve">Tulos</w:t>
      </w:r>
    </w:p>
    <w:p>
      <w:r>
        <w:t xml:space="preserve">onko afroamerikkalaisten historian kansallismuseo avoinna?</w:t>
      </w:r>
    </w:p>
    <w:p>
      <w:r>
        <w:rPr>
          <w:b/>
        </w:rPr>
        <w:t xml:space="preserve">Esimerkki 4.443</w:t>
      </w:r>
    </w:p>
    <w:p>
      <w:r>
        <w:t xml:space="preserve">Skunkit lemmikkeinä -- Lukuun ottamatta eläinten pitäjiä, jotka aikovat pitää skunkkeja paikallisviranomaistensa omistamassa kiinteistössä, jolloin heiltä saatetaan vaatia lupaa, Yhdistyneessä kuningaskunnassa ei ole mitään rajoituksia, jotka rajoittaisivat henkilöiden mahdollisuutta pitää skunkkia lemmikkinä.</w:t>
      </w:r>
    </w:p>
    <w:p>
      <w:r>
        <w:rPr>
          <w:b/>
        </w:rPr>
        <w:t xml:space="preserve">Tulos</w:t>
      </w:r>
    </w:p>
    <w:p>
      <w:r>
        <w:t xml:space="preserve">voiko haisunäätä pitää lemmikkinä Yhdistyneessä kuningaskunnassa?</w:t>
      </w:r>
    </w:p>
    <w:p>
      <w:r>
        <w:rPr>
          <w:b/>
        </w:rPr>
        <w:t xml:space="preserve">Esimerkki 4.444</w:t>
      </w:r>
    </w:p>
    <w:p>
      <w:r>
        <w:t xml:space="preserve">Terminaaliarvo (rahoitus) -- Poistumis- tai terminaalikertoimen lähestymistavassa oletetaan, että yritys myydään ennustekauden lopussa. Arvostusanalytiikka määritetään eri toimintatilastoille käyttäen vertailukelpoisia yritysostoja. Usein käytetty terminaalikerroin on Enterprise Value/EBITDA tai EV/EBITDA. Vertailukelpoisten yrityskauppojen analyysi osoittaa sopivan käytettävän kertoimen vaihteluvälin. Kerrointa sovelletaan sitten ennustettuun käyttökatteeseen vuonna N, joka on ennustejakson viimeinen vuosi. Näin saadaan tuleva arvo vuoden N lopussa. Lopullinen arvo diskontataan käyttämällä ennustekauden vuosien lukumäärää vastaavaa kerrointa. Jos vuosi N on kauden viides ja viimeinen vuosi, loppuarvo jaetaan (1+k). Terminaaliarvon nykyarvo lisätään sitten ennustekauden vapaiden kassavirtojen PV:hen, jotta saadaan laskennallinen yritysarvo. Huomattakoon, että jos on käytettävä julkisesti noteerattujen vertailukelpoisten yritysten kertoimia, tuloksena saatava implisiittinen yritysarvo ei kuvasta määräysvaltapreemiota. Arvonmäärityksen tarkoituksesta riippuen tämä ei välttämättä ole asianmukainen vertailuväli.</w:t>
      </w:r>
    </w:p>
    <w:p>
      <w:r>
        <w:rPr>
          <w:b/>
        </w:rPr>
        <w:t xml:space="preserve">Tulos</w:t>
      </w:r>
    </w:p>
    <w:p>
      <w:r>
        <w:t xml:space="preserve">onko loppuarvo sama kuin yrityksen arvo</w:t>
      </w:r>
    </w:p>
    <w:p>
      <w:r>
        <w:rPr>
          <w:b/>
        </w:rPr>
        <w:t xml:space="preserve">Esimerkki 4.445</w:t>
      </w:r>
    </w:p>
    <w:p>
      <w:r>
        <w:t xml:space="preserve">Kaakkois-Aasia -- Kaakkois-Aasia tai Kaakkois-Aasia on Aasian osa-alue, joka koostuu maista, jotka sijaitsevat maantieteellisesti Kiinan eteläpuolella, Intian itäpuolella, Uuden-Guinean länsipuolella ja Australian pohjoispuolella. Kaakkois-Aasia rajoittuu pohjoisessa Itä-Aasiaan, lännessä Etelä-Aasiaan ja Bengalinlahteen, idässä Oseaniaan ja Tyyneen valtamereen sekä etelässä Australiaan ja Intian valtamereen. Alue on ainoa osa Aasiaa, joka sijaitsee osittain eteläisellä pallonpuoliskolla, vaikka suurin osa siitä onkin pohjoisella pallonpuoliskolla. Nykymääritelmän mukaan Kaakkois-Aasia koostuu kahdesta maantieteellisestä alueesta:</w:t>
      </w:r>
    </w:p>
    <w:p>
      <w:r>
        <w:rPr>
          <w:b/>
        </w:rPr>
        <w:t xml:space="preserve">Tulos</w:t>
      </w:r>
    </w:p>
    <w:p>
      <w:r>
        <w:t xml:space="preserve">Onko Intia osa Kaakkois-Aasiaa?</w:t>
      </w:r>
    </w:p>
    <w:p>
      <w:r>
        <w:rPr>
          <w:b/>
        </w:rPr>
        <w:t xml:space="preserve">Esimerkki 4.446</w:t>
      </w:r>
    </w:p>
    <w:p>
      <w:r>
        <w:t xml:space="preserve">Coal Miner's Daughter (elokuva) -- Lynnin elämästä oli tarkoitus tehdä elokuva omaelämäkerran julkaisemisen jälkeen. Elokuvan tuotanto alkoi loppuvuodesta 1979, ja Lynn itse valitsi Spacekin näyttelemään häntä valkokankaalla nähtyään hänestä valokuvan, vaikka ei tuntenutkaan hänen elokuviaan. Elokuvan soundtrackilla kuultiin kaikki Lynnin hittisinglet, jotka kaikki lauloi Spacek, sekä Patsy Clinen ``Sweet Dreams'', jonka lauloi D'Angelo. Soundtrack nousi Yhdysvalloissa Billboard 200 -listan 40 parhaan joukkoon ja sitä myytiin yli 500 000 kappaletta, joten RIAA myönsi sille kultaisen sertifikaatin. Coal Miner's Daughter julkaistiin teattereissa 7. maaliskuuta 1980. Elokuva oli ilmestyessään kriittinen ja kaupallinen menestys, ja Spacekin suoritusta ylistettiin suuresti. Elokuva tuotti maailmanlaajuisesti 67 miljoonaa dollaria 15 miljoonan dollarin budjetilla, ja siitä tuli vuoden 1980 seitsemänneksi tuottoisin elokuva.</w:t>
      </w:r>
    </w:p>
    <w:p>
      <w:r>
        <w:rPr>
          <w:b/>
        </w:rPr>
        <w:t xml:space="preserve">Tulos</w:t>
      </w:r>
    </w:p>
    <w:p>
      <w:r>
        <w:t xml:space="preserve">lauloiko sissy spacek coal miner's daughter -elokuvassa?</w:t>
      </w:r>
    </w:p>
    <w:p>
      <w:r>
        <w:rPr>
          <w:b/>
        </w:rPr>
        <w:t xml:space="preserve">Esimerkki 4.447</w:t>
      </w:r>
    </w:p>
    <w:p>
      <w:r>
        <w:t xml:space="preserve">Magneettimomentti -- Myös elektroneilla ja monilla alkeishiukkasilla on oma magneettimomenttinsa, jonka selittäminen vaatii kvanttimekaanista käsittelyä ja liittyy hiukkasten omaan kulmamomenttiin, kuten artikkelissa Elektronin magneettimomentti käsitellään. Juuri nämä luontaiset magneettiset momentit aiheuttavat magnetismin makroskooppisia vaikutuksia ja muita ilmiöitä, kuten elektronien paramagneettisen resonanssin.</w:t>
      </w:r>
    </w:p>
    <w:p>
      <w:r>
        <w:rPr>
          <w:b/>
        </w:rPr>
        <w:t xml:space="preserve">Tulos</w:t>
      </w:r>
    </w:p>
    <w:p>
      <w:r>
        <w:t xml:space="preserve">Onko kaikilla elektroneilla magneettinen nettomomentti?</w:t>
      </w:r>
    </w:p>
    <w:p>
      <w:r>
        <w:rPr>
          <w:b/>
        </w:rPr>
        <w:t xml:space="preserve">Esimerkki 4.448</w:t>
      </w:r>
    </w:p>
    <w:p>
      <w:r>
        <w:t xml:space="preserve">Isle of Wight -- Isle of Wight (/waɪt/; epävirallisesti myös IoW tai The Island) on kreivikunta ja Englannin suurin ja toiseksi väkirikkain saari. Se sijaitsee Englannin kanaalissa, noin 3,2 kilometrin (2 mailia) päässä Hampshiren rannikosta, ja sen erottaa Solent. Saarella on lomakohteita, jotka ovat olleet lomakohteita jo viktoriaanisesta ajasta lähtien, ja se on tunnettu leudosta ilmastostaan, rannikkomaisemistaan sekä peltojen, alankojen ja kiinien vehreästä maisemasta.</w:t>
      </w:r>
    </w:p>
    <w:p>
      <w:r>
        <w:rPr>
          <w:b/>
        </w:rPr>
        <w:t xml:space="preserve">Tulos</w:t>
      </w:r>
    </w:p>
    <w:p>
      <w:r>
        <w:t xml:space="preserve">onko Wightin saari osa Englantia?</w:t>
      </w:r>
    </w:p>
    <w:p>
      <w:r>
        <w:rPr>
          <w:b/>
        </w:rPr>
        <w:t xml:space="preserve">Esimerkki 4.449</w:t>
      </w:r>
    </w:p>
    <w:p>
      <w:r>
        <w:t xml:space="preserve">Jerry Mouse -- Jerry Mouse on fiktiivinen hahmo ja yksi Metro-Goldwyn-Mayerin Tom ja Jerry -elokuvasarjan nimihenkilöistä (toinen on Tom Cat). William Hannan ja Joseph Barberan luoma Jerry on ruskea antropomorfinen kotihiiri, joka esiintyi ensimmäisen kerran Jinx-nimisenä hiirenä MGM:n vuonna 1940 tekemässä lyhytelokuvassa Puss Gets the Boot. Hanna antoi hiiren alkuperäiseksi nimeksi ``Jinx'', kun taas Barbera väitti hiiren jääneen nimettömäksi ensimmäisessä esiintymisessään.</w:t>
      </w:r>
    </w:p>
    <w:p>
      <w:r>
        <w:rPr>
          <w:b/>
        </w:rPr>
        <w:t xml:space="preserve">Tulos</w:t>
      </w:r>
    </w:p>
    <w:p>
      <w:r>
        <w:t xml:space="preserve">oliko Tom ja Jerryn Jerry tyttö?</w:t>
      </w:r>
    </w:p>
    <w:p>
      <w:r>
        <w:rPr>
          <w:b/>
        </w:rPr>
        <w:t xml:space="preserve">Esimerkki 4.450</w:t>
      </w:r>
    </w:p>
    <w:p>
      <w:r>
        <w:t xml:space="preserve">Norjan ja Ruotsin raja -- Molemmat maat ovat Schengen-alueen jäseniä, joten maahantulotarkastuksia ei ole. Kuitenkin vain Ruotsi on osa Euroopan unionia, joten siellä on tullitarkastuksia. Niitä suorittavat Norjan tulli- ja valmisteveroviranomaiset ja Ruotsin tullilaitos. Tarkastuksia tehdään satunnaisesti Norjan ja Ruotsin rajalla. Autoja ei yleensä pakoteta pysähtymään. Huumausaineiden salakuljetuksen torjumiseksi valvontakameravalvontaa on viime aikoina lisätty, ja automaattista rekisterikilven tunnistusta käyttävät järjestelmät otettiin käyttöön vuosina 2016 ja 2017.</w:t>
      </w:r>
    </w:p>
    <w:p>
      <w:r>
        <w:rPr>
          <w:b/>
        </w:rPr>
        <w:t xml:space="preserve">Tulos</w:t>
      </w:r>
    </w:p>
    <w:p>
      <w:r>
        <w:t xml:space="preserve">Onko Ruotsin ja Norjan välillä rajavalvontaa?</w:t>
      </w:r>
    </w:p>
    <w:p>
      <w:r>
        <w:rPr>
          <w:b/>
        </w:rPr>
        <w:t xml:space="preserve">Esimerkki 4.451</w:t>
      </w:r>
    </w:p>
    <w:p>
      <w:r>
        <w:t xml:space="preserve">Sveitsin aselainsäädäntö -- Sveitsin ampuma-aselainsäädäntö sallii Sveitsin kansalaisille ja ulkomaalaisille, joilla on pysyvä asuinpaikka, puoliautomaattisten mutta ei täysin automaattisten ampuma-aseiden vapaan ostamisen. Lupia piilotetun aseen kantamiseen julkisesti myönnetään harvoin. Täysautomaattisten aseiden, äänenvaimentimien ja maalilaserien hankkiminen edellyttää niin ikään erityislupia, jotka myöntää kantonin ampuma-asevirasto. Onttokärkisten ja pehmeäkärkisten ammusten käyttö on rajoitettu metsästykseen.</w:t>
      </w:r>
    </w:p>
    <w:p>
      <w:r>
        <w:rPr>
          <w:b/>
        </w:rPr>
        <w:t xml:space="preserve">Tulos</w:t>
      </w:r>
    </w:p>
    <w:p>
      <w:r>
        <w:t xml:space="preserve">annetaanko Sveitsissä jokaiselle kotitaloudelle ase</w:t>
      </w:r>
    </w:p>
    <w:p>
      <w:r>
        <w:rPr>
          <w:b/>
        </w:rPr>
        <w:t xml:space="preserve">Esimerkki 4.452</w:t>
      </w:r>
    </w:p>
    <w:p>
      <w:r>
        <w:t xml:space="preserve">Zabeel-puisto -- Puisto avattiin yleisölle joulukuussa 2005 sheikki Hamdan bin Rashid Al Maktoumin avajaisseremoniassa. Zabeel Parkin pinta-ala on 47,5 hehtaaria, mikä vastaa suunnilleen 45 jalkapallokenttää. Pysäköintikapasiteettiin mahtuu 2 300 ajoneuvoa.</w:t>
      </w:r>
    </w:p>
    <w:p>
      <w:r>
        <w:rPr>
          <w:b/>
        </w:rPr>
        <w:t xml:space="preserve">Tulos</w:t>
      </w:r>
    </w:p>
    <w:p>
      <w:r>
        <w:t xml:space="preserve">Onko Zabeel-puiston pinta-ala yhtä suuri kuin 45 jalkapallokentän pinta-ala?</w:t>
      </w:r>
    </w:p>
    <w:p>
      <w:r>
        <w:rPr>
          <w:b/>
        </w:rPr>
        <w:t xml:space="preserve">Esimerkki 4.453</w:t>
      </w:r>
    </w:p>
    <w:p>
      <w:r>
        <w:t xml:space="preserve">Eddie and the Cruisers -- Eddie and the Cruisers on Martin Davidsonin ohjaama yhdysvaltalainen elokuva vuodelta 1983, jonka käsikirjoituksen ovat kirjoittaneet ohjaaja ja Arlene Davidson ja joka perustuu P.F. Klugen romaaniin. Jatko-osa, Eddie and the Cruisers II: Eddie Lives!, seurasi vuonna 1989.</w:t>
      </w:r>
    </w:p>
    <w:p>
      <w:r>
        <w:rPr>
          <w:b/>
        </w:rPr>
        <w:t xml:space="preserve">Tulos</w:t>
      </w:r>
    </w:p>
    <w:p>
      <w:r>
        <w:t xml:space="preserve">oliko elokuva "Eddie ja risteilijät" tositarina?</w:t>
      </w:r>
    </w:p>
    <w:p>
      <w:r>
        <w:rPr>
          <w:b/>
        </w:rPr>
        <w:t xml:space="preserve">Esimerkki 4.454</w:t>
      </w:r>
    </w:p>
    <w:p>
      <w:r>
        <w:t xml:space="preserve">Marylandin aselainsäädäntö -- Käsiaseen kantaminen, joko avoimesti tai piilotettuna, on kielletty, ellei henkilöllä ole lupaa kantaa käsiasetta tai ellei hän ole omalla kiinteistöllään tai omalla työpaikallaan. Marylandin osavaltion poliisi voi harkintansa mukaan ja tutkinnan perusteella myöntää luvan käsiaseen kantamiseen. Käytännössä hyvin harvat hakijat saavat kantoluvan, ja luvan myöntäminen edellyttää yleensä, että hakija esittää todisteet siitä, että hänen henkeään uhkaa selvä ja välitön uhka. Esimerkiksi hakijan toimittamat poliisiraportit, jotka osoittavat äskettäisen pahoinpitelyn, kidnappausyrityksen, autovarkauden tai asuntomurron, erityisesti jos hyökkääjä on edelleen vapaalla jalalla, on yleensä hyväksytty riittäväksi "päteväksi syyksi" kantoluvan myöntämiseksi. Jos osavaltion poliisi hylkää lupahakemuksen, hakija voi valittaa hylkäämisestä käsiaselupien valvontalautakunnalle. Tarkastuslautakunta, jossa työskentelee kuvernöörin nimittämiä henkilöitä, voi harkintansa mukaan hyväksyä tai hylätä valituksen tapauskohtaisesti. Lupia ei uusita automaattisesti, ja luvanhaltijan on uusimista hakiessaan perusteltava luvan jatkuva tarve. Kuuden miljoonan asukkaan alueella oli huhtikuussa 2014 yhteensä 14 298 voimassa olevaa kantolupaa. Marylandissa ei tarvita lupaa kiväärin tai haulikon avoimeen kantamiseen.</w:t>
      </w:r>
    </w:p>
    <w:p>
      <w:r>
        <w:rPr>
          <w:b/>
        </w:rPr>
        <w:t xml:space="preserve">Tulos</w:t>
      </w:r>
    </w:p>
    <w:p>
      <w:r>
        <w:t xml:space="preserve">voitko avoimesti kantaa kiväärin Marylandissa?</w:t>
      </w:r>
    </w:p>
    <w:p>
      <w:r>
        <w:rPr>
          <w:b/>
        </w:rPr>
        <w:t xml:space="preserve">Esimerkki 4.455</w:t>
      </w:r>
    </w:p>
    <w:p>
      <w:r>
        <w:t xml:space="preserve">Dollar General -- Dollar General jätti 20. elokuuta 2009 hakemuksen enintään 750 miljoonan dollarin suuruisen listautumisannin järjestämiseksi, jolloin yhtiöstä tulee jälleen julkisesti noteerattu yhtiö. Vuonna 2013 Dollar General alkoi myydä savukkeita vastauksena kilpailijansa Family Dollarin savukkeiden myyntiin vuonna 2012. Dollar Generalin 12. jakelukeskus avattiin 31. toukokuuta 2014 Bethelissä, Pennsylvaniassa, palvelemaan koillis- ja keskilännen myymälöitä. Dollar General teki 18. elokuuta 2014 Family Dollarista kilpailevan 9,7 miljardin dollarin tarjouksen Dollar Treetä vastaan. Family Dollarin hallitus hylkäsi tarjouksen 20. elokuuta 2014 ja ilmoitti jatkavansa kauppaa Dollar Treen kanssa.</w:t>
      </w:r>
    </w:p>
    <w:p>
      <w:r>
        <w:rPr>
          <w:b/>
        </w:rPr>
        <w:t xml:space="preserve">Tulos</w:t>
      </w:r>
    </w:p>
    <w:p>
      <w:r>
        <w:t xml:space="preserve">ovatko Dollar General ja Dollar Tree saman yhtiön omistuksessa?</w:t>
      </w:r>
    </w:p>
    <w:p>
      <w:r>
        <w:rPr>
          <w:b/>
        </w:rPr>
        <w:t xml:space="preserve">Esimerkki 4.456</w:t>
      </w:r>
    </w:p>
    <w:p>
      <w:r>
        <w:t xml:space="preserve">Nigeria FIFA:n maailmanmestaruuskilpailuissa -- Nigeria on ollut FIFA:n maailmanmestaruuskilpailujen loppuottelussa kuusi kertaa, ensimmäisen kerran vuonna 1994, jolloin se pääsi toiselle kierrokselle. Kuudes ja viimeisin esiintyminen lopputurnauksessa oli vuoden 2018 FIFA:n maailmanmestaruuskilpailut Venäjällä.</w:t>
      </w:r>
    </w:p>
    <w:p>
      <w:r>
        <w:rPr>
          <w:b/>
        </w:rPr>
        <w:t xml:space="preserve">Tulos</w:t>
      </w:r>
    </w:p>
    <w:p>
      <w:r>
        <w:t xml:space="preserve">onko Nigeria koskaan voittanut jalkapallon maailmanmestaruuskilpailuja?</w:t>
      </w:r>
    </w:p>
    <w:p>
      <w:r>
        <w:rPr>
          <w:b/>
        </w:rPr>
        <w:t xml:space="preserve">Esimerkki 4.457</w:t>
      </w:r>
    </w:p>
    <w:p>
      <w:r>
        <w:t xml:space="preserve">Marco Polo (TV-sarja) -- 12. joulukuuta 2016 Netflix ilmoitti peruuttaneensa Marco Polon kahden tuotantokauden jälkeen. Lähteet kertoivat The Hollywood Reporterille, että sarjan kaksi kautta tuottivat Netflixille 200 miljoonan dollarin tappion, ja päätöksen sarjan lopettamisesta tekivät yhdessä Netflix ja The Weinstein Company.</w:t>
      </w:r>
    </w:p>
    <w:p>
      <w:r>
        <w:rPr>
          <w:b/>
        </w:rPr>
        <w:t xml:space="preserve">Tulos</w:t>
      </w:r>
    </w:p>
    <w:p>
      <w:r>
        <w:t xml:space="preserve">tuleeko 3. kausi marco polo?</w:t>
      </w:r>
    </w:p>
    <w:p>
      <w:r>
        <w:rPr>
          <w:b/>
        </w:rPr>
        <w:t xml:space="preserve">Esimerkki 4.458</w:t>
      </w:r>
    </w:p>
    <w:p>
      <w:r>
        <w:t xml:space="preserve">Kuulopuheet Yhdysvaltojen lainsäädännössä -- "Väitteellinen lausuma" määritellään yleensä tarkoitukselliseksi tosiasioiden ilmoittamiseksi. Federal Rules of Evidence -sääntöjen mukaan väitteellinen lausuma voi olla suullista, kirjallista tai sanatonta käytöstä, jos se on tarkoitettu väitteeksi. Sanallista tai sanatonta käytöstä, jonka tarkoituksena ei ole ollut tosiseikan ilmoittaminen, ei kuitenkaan pidetä vakuuttelevana lausumana.</w:t>
      </w:r>
    </w:p>
    <w:p>
      <w:r>
        <w:rPr>
          <w:b/>
        </w:rPr>
        <w:t xml:space="preserve">Tulos</w:t>
      </w:r>
    </w:p>
    <w:p>
      <w:r>
        <w:t xml:space="preserve">voidaanko kirjallista lausuntoa käyttää oikeudessa</w:t>
      </w:r>
    </w:p>
    <w:p>
      <w:r>
        <w:rPr>
          <w:b/>
        </w:rPr>
        <w:t xml:space="preserve">Esimerkki 4.459</w:t>
      </w:r>
    </w:p>
    <w:p>
      <w:r>
        <w:t xml:space="preserve">Lanttukaalit -- Lanttukaalit ovat Yhdysvaltojen eteläisen keittiön peruskasvis. Ne valmistetaan usein yhdessä muiden samankaltaisten vihreiden lehtivihannesten, kuten lehtikaalin, nauriin, pinaatin ja sinapinvihannesten kanssa ruokalajeiksi, joita kutsutaan nimellä "mixed greens". Tyypillisiä mausteita kaalisalaattia valmistettaessa ovat savustettu ja suolattu liha (kinkkukiinni, savustetut kalkkunan rumpupalat, savustetut kalkkunan niskat, sian kaulaluut, rasvaselkä tai muu rasvainen liha), kuutioitu sipuli, etikka, suola ja mustapippuri, valkopippuri tai rouhittu punainen pippuri, ja jotkut kokit lisäävät siihen pienen määrän sokeria. Perinteisesti lehtikaalia syödään uudenvuodenpäivänä yhdessä mustasilmäisten herneiden tai peltohernesten ja maissileivän kanssa tulevan vuoden varallisuuden takaamiseksi. Maissileipää käytetään imeyttämään "pottulientä", joka on ravinteikasta lehtikaalin lientä. Lanttukaali voidaan myös viipaloida ohuiksi ja fermentoida, jolloin siitä saadaan lanttukaalia, joka valmistetaan usein litteiden nyyttien kanssa.</w:t>
      </w:r>
    </w:p>
    <w:p>
      <w:r>
        <w:rPr>
          <w:b/>
        </w:rPr>
        <w:t xml:space="preserve">Tulos</w:t>
      </w:r>
    </w:p>
    <w:p>
      <w:r>
        <w:t xml:space="preserve">ovatko lehtikaalin vihannekset samaa kuin nauriin vihannekset?</w:t>
      </w:r>
    </w:p>
    <w:p>
      <w:r>
        <w:rPr>
          <w:b/>
        </w:rPr>
        <w:t xml:space="preserve">Esimerkki 4.460</w:t>
      </w:r>
    </w:p>
    <w:p>
      <w:r>
        <w:t xml:space="preserve">Juominen julkisilla paikoilla -- Edinburghin kaupunki sallii alkoholin nauttimisen julkisilla paikoilla, mutta Edinburghin lisälain mukaan kaikkien julkisilla paikoilla juovien on lopetettava juominen poliisin pyynnöstä. Strathclyden alueella, johon Glasgow kuuluu, alkoholin nauttiminen tai avoimen alkoholiastian hallussapito julkisilla paikoilla on ollut laitonta vuodesta 1996 lähtien. Lain rikkomisesta voi seurata sakko. Kielto pantiin täytäntöön, koska alkoholiin liittyvät väkivaltarikokset olivat lisääntyneet. Perth &amp; Kinrossin paikallishallinnon alueella alkoholin nauttiminen julkisilla paikoilla on laitonta seuraavissa paikoissa: Alyth, Crieff, Kinross, Scone, Aberfeldy, Blairgowrie, Dunkeld &amp; Birnam, Milnathort, Coupar Angus, Errol, Perth City. Julkinen juominen näillä alueilla on maksullinen rikkomus. Fifeen kuuluvassa St Andrewsissa on laitonta juoda tai pitää edes avointa juomapulloa kadulla. Poliisi voi antaa sakkoja paikan päällä. Alkoholin nauttiminen St Andrewsin rannoilla on kuitenkin laillista.</w:t>
      </w:r>
    </w:p>
    <w:p>
      <w:r>
        <w:rPr>
          <w:b/>
        </w:rPr>
        <w:t xml:space="preserve">Tulos</w:t>
      </w:r>
    </w:p>
    <w:p>
      <w:r>
        <w:t xml:space="preserve">voitko juoda kadulla Glasgow'ssa?</w:t>
      </w:r>
    </w:p>
    <w:p>
      <w:r>
        <w:rPr>
          <w:b/>
        </w:rPr>
        <w:t xml:space="preserve">Esimerkki 4.461</w:t>
      </w:r>
    </w:p>
    <w:p>
      <w:r>
        <w:t xml:space="preserve">Massa erityisessä suhteellisuusteoriassa - Thomson ja Searle huomauttivat sitten, että tämä sähkömagneettinen massa kasvaa myös nopeuden myötä. Hendrik Lorentz (1899, 1904) kehitti tätä edelleen Lorentzin eetteriteorian puitteissa. Hän määritteli massan voiman ja kiihtyvyyden suhteeksi, ei momentin ja nopeuden suhteeksi, joten hänen täytyi erottaa toisistaan liikesuunnan suuntainen massa m L = γ 3 m (\displaystyle m_(L)=\gamma ^(3)m) ja liikesuuntaan nähden kohtisuorassa oleva massa m T = γ m (\displaystyle m_(T)=\gamma m) (jossa γ = 1 / 1 - v 2 / c 2 (\displaystyle \gamma =1/(\sqrt (1-v^(2)/c^(2)))) on Lorentz-kerroin, v on eetterin ja kappaleen välinen suhteellinen nopeus ja c on valon nopeus). Vain silloin, kun voima on kohtisuorassa nopeuteen nähden, Lorentzin massa on yhtä suuri kuin se, mitä nykyään kutsutaan ``relativistiseksi massaksi''. Max Abraham (1902) kutsui m L (\displaystyle m_(L)) pitkittäismassaksi ja m T (\displaystyle m_(T)) poikittaismassaksi (vaikka Abraham käytti monimutkaisempia ilmaisuja kuin Lorentzin relativistiset ilmaisut). Lorentzin teorian mukaan mikään kappale ei siis voi saavuttaa valonnopeutta, koska massa kasvaa äärettömän suureksi tällä nopeudella.</w:t>
      </w:r>
    </w:p>
    <w:p>
      <w:r>
        <w:rPr>
          <w:b/>
        </w:rPr>
        <w:t xml:space="preserve">Tulos</w:t>
      </w:r>
    </w:p>
    <w:p>
      <w:r>
        <w:t xml:space="preserve">lisääntyykö massa lähestyttäessä valonnopeutta?</w:t>
      </w:r>
    </w:p>
    <w:p>
      <w:r>
        <w:rPr>
          <w:b/>
        </w:rPr>
        <w:t xml:space="preserve">Esimerkki 4.462</w:t>
      </w:r>
    </w:p>
    <w:p>
      <w:r>
        <w:t xml:space="preserve">The Winter's Tale -- Leontes, joka on raivoissaan heidän pakomatkastaan, syyttää nyt julkisesti vaimoaan uskottomuudesta ja julistaa, että vaimon synnyttämän lapsen täytyy olla avioton. Hän heittää vaimonsa vankilaan aatelistensa vastalauseista huolimatta ja lähettää kaksi herraansa, Kleomenesin ja Dionin, Delphoksen oraakkelin luo saadakseen varmuuden epäilyksilleen. Sillä välin kuningatar synnyttää tytön, ja hänen uskollinen ystävänsä Paulina vie vauvan kuninkaalle siinä toivossa, että lapsen näkeminen pehmentäisi hänen sydäntään. Kuningas kuitenkin suuttuu yhä enemmän ja määrää Paulinan aviomiehen, lordi Antigonuksen, ottamaan lapsen ja hylkäämään sen autioon paikkaan. Kleomenes ja Dion palaavat Delphoksesta oraakkelin sanoman kanssa ja huomaavat, että Hermione joutuu julkisesti ja nöyryyttävästi oikeuden eteen kuninkaan edessä. Hermione vakuuttaa syyttömyyttään ja pyytää, että oraakkelin sana luettaisiin oikeudessa. Oraakkeli toteaa jyrkästi, että Hermione ja Polixenes ovat syyttömiä, Camillo on rehellinen mies ja että Leontes ei saa perillistä ennen kuin hänen kadonnut tyttärensä on löydetty. Leontes torjuu uutisen, koska hän kieltäytyy uskomasta sitä totuutena. Kun uutinen paljastuu, tulee tieto, että Leonteksen poika Mamillius on kuollut rappeutumissairauteen, jonka ovat aiheuttaneet hänen äitiään vastaan esitetyt syytökset. Tästä Hermione pyörtyy, ja Paulina vie hänet pois, minkä jälkeen hän ilmoittaa kuningattaren kuolemasta särkyneelle ja katuvalle aviomiehelleen. Leontes vannoo viettävänsä loppuelämänsä sovittaen poikansa, hylätyn tyttärensä ja kuningattarensa menetystä.</w:t>
      </w:r>
    </w:p>
    <w:p>
      <w:r>
        <w:rPr>
          <w:b/>
        </w:rPr>
        <w:t xml:space="preserve">Tulos</w:t>
      </w:r>
    </w:p>
    <w:p>
      <w:r>
        <w:t xml:space="preserve">kuoleeko Hermione talven tarinassa?</w:t>
      </w:r>
    </w:p>
    <w:p>
      <w:r>
        <w:rPr>
          <w:b/>
        </w:rPr>
        <w:t xml:space="preserve">Esimerkki 4.463</w:t>
      </w:r>
    </w:p>
    <w:p>
      <w:r>
        <w:t xml:space="preserve">New Girl (kausi 7) -- Amerikkalaisen komediasarjan New Girl seitsemäs ja viimeinen kausi sai ensi-iltansa 10. huhtikuuta 2018 Foxilla kello 21.30 (itäistä aikaa).</w:t>
      </w:r>
    </w:p>
    <w:p>
      <w:r>
        <w:rPr>
          <w:b/>
        </w:rPr>
        <w:t xml:space="preserve">Tulos</w:t>
      </w:r>
    </w:p>
    <w:p>
      <w:r>
        <w:t xml:space="preserve">tuleeko New Girl 7. kausi</w:t>
      </w:r>
    </w:p>
    <w:p>
      <w:r>
        <w:rPr>
          <w:b/>
        </w:rPr>
        <w:t xml:space="preserve">Esimerkki 4.464</w:t>
      </w:r>
    </w:p>
    <w:p>
      <w:r>
        <w:t xml:space="preserve">Amazonin vesistöalue -- Amazonjoki virtaa Andien vuoristossa vesistöalueen länsiosassa, ja sen tärkein sivujoki on Marañón-joki Perussa. Sitä pidetään yleensä maailman toiseksi pisimpänä jokena. Brasilialaisten tutkijoiden ryhmä on kuitenkin väittänyt, että Amazon on maailman pisin joki. Se kattaa noin 6 400 kilometriä ennen kuin se laskee Atlantin valtamereen. Amazon ja sen sivujoet muodostavat suurimman vesimäärän. Amazonin osuus jokien valtameriin kuljettamasta kokonaisvedestä on noin 20 prosenttia. Osa Amazonin sademetsistä on hävitetty karjatilojen ja soijapapupeltojen lisääntymisen vuoksi.</w:t>
      </w:r>
    </w:p>
    <w:p>
      <w:r>
        <w:rPr>
          <w:b/>
        </w:rPr>
        <w:t xml:space="preserve">Tulos</w:t>
      </w:r>
    </w:p>
    <w:p>
      <w:r>
        <w:t xml:space="preserve">Onko Amazonin sademetsän lähellä jokien rannikoita ja vuoristoalueita?</w:t>
      </w:r>
    </w:p>
    <w:p>
      <w:r>
        <w:rPr>
          <w:b/>
        </w:rPr>
        <w:t xml:space="preserve">Esimerkki 4.465</w:t>
      </w:r>
    </w:p>
    <w:p>
      <w:r>
        <w:t xml:space="preserve">Kylpytynnyrin follikuliitti - Tämä tila johtuu Pseudomonas aeruginosa -bakteerin aiheuttamasta infektiosta karvatupissa. Bakteeria esiintyy yleisesti porealtaissa, vesiliukumäissä ja vastaavissa paikoissa. Lapset ovat alttiimpia tälle, koska he yleensä oleskelevat vedessä pidempään kuin aikuiset. Kylpytynnyrin follikuliitti ilmestyy iholle ihottumana, joka muistuttaa suunnilleen vesirokkoa ja kehittyy sitten edelleen näppyläksi. Kylpytynnyrin follikuliitti voi olla erittäin kivulias ja/tai kutiava, ja jos sitä ei raaputeta, se häviää paljon nopeammin. Jos ihottumaa pahennetaan, se voi jäädä, pahentua ja levitä ja kestää kuukausia. Silloin sitä on paljon vaikeampi hoitaa. Pisteet häviävät yleensä noin 7-10 päivän kuluttua, mutta sairaus jättää hyperpigmentoituneen vaurion, joka häviää muutaman kuukauden kuluttua.</w:t>
      </w:r>
    </w:p>
    <w:p>
      <w:r>
        <w:rPr>
          <w:b/>
        </w:rPr>
        <w:t xml:space="preserve">Tulos</w:t>
      </w:r>
    </w:p>
    <w:p>
      <w:r>
        <w:t xml:space="preserve">voiko porealtaasta saada ihottumaa?</w:t>
      </w:r>
    </w:p>
    <w:p>
      <w:r>
        <w:rPr>
          <w:b/>
        </w:rPr>
        <w:t xml:space="preserve">Esimerkki 4.466</w:t>
      </w:r>
    </w:p>
    <w:p>
      <w:r>
        <w:t xml:space="preserve">Daucus carota -- Daucus carota, jonka yleisnimiä ovat muun muassa villiporkkana, linnunpesä, piispan pitsi ja kuningatar Annan pitsi (Pohjois-Amerikka), on Apiaceae-suvun valkoinen kukkiva kasvi, joka on kotoisin Euroopan ja Lounais-Aasian lauhkeilta alueilta ja joka on kotiutunut Pohjois-Amerikkaan ja Australiaan.</w:t>
      </w:r>
    </w:p>
    <w:p>
      <w:r>
        <w:rPr>
          <w:b/>
        </w:rPr>
        <w:t xml:space="preserve">Tulos</w:t>
      </w:r>
    </w:p>
    <w:p>
      <w:r>
        <w:t xml:space="preserve">ovatko kuningatar Annen pitsi ja villiporkkana sama asia?</w:t>
      </w:r>
    </w:p>
    <w:p>
      <w:r>
        <w:rPr>
          <w:b/>
        </w:rPr>
        <w:t xml:space="preserve">Esimerkki 4.467</w:t>
      </w:r>
    </w:p>
    <w:p>
      <w:r>
        <w:t xml:space="preserve">Taru sormusten herrasta -- Taru sormusten herrasta on englantilaisen kirjailijan ja oppineen J.R.R. Tolkienin kirjoittama eeppinen fantasiaromaani. Tarina alkoi jatko-osana Tolkienin vuonna 1937 ilmestyneelle fantasiaromaanille Hobitti, mutta kehittyi lopulta paljon laajemmaksi teokseksi. Sormusten herra kirjoitettiin vaiheittain vuosina 1937-1949, ja se on yksi kaikkien aikojen myydyimmistä romaaneista, jota on myyty yli 150 miljoonaa kappaletta.</w:t>
      </w:r>
    </w:p>
    <w:p>
      <w:r>
        <w:rPr>
          <w:b/>
        </w:rPr>
        <w:t xml:space="preserve">Tulos</w:t>
      </w:r>
    </w:p>
    <w:p>
      <w:r>
        <w:t xml:space="preserve">pidetäänkö Sormusten herraa eepoksena?</w:t>
      </w:r>
    </w:p>
    <w:p>
      <w:r>
        <w:rPr>
          <w:b/>
        </w:rPr>
        <w:t xml:space="preserve">Esimerkki 4.468</w:t>
      </w:r>
    </w:p>
    <w:p>
      <w:r>
        <w:t xml:space="preserve">The Lego Movie (sarja) -- The Lego Movie on Lego-rakennusleluihin perustuva mediasarja. Franchising alkoi vuonna 2014 ilmestyneestä samannimisestä elokuvasta, jonka ovat ohjanneet ja käsikirjoittaneet Phil Lord ja Christopher Miller. Elokuvan menestys johti siihen, että se sai muun muassa kaksi lisensoitua videopeliä, teemapuiston elokuvakyyti-vetonaulan, kaksi spin-off-elokuvaa ja animaatiosarjan. Sekä jatko-osa että kolmas spin-off-elokuva on tarkoitus julkaista vuonna 2019.</w:t>
      </w:r>
    </w:p>
    <w:p>
      <w:r>
        <w:rPr>
          <w:b/>
        </w:rPr>
        <w:t xml:space="preserve">Tulos</w:t>
      </w:r>
    </w:p>
    <w:p>
      <w:r>
        <w:t xml:space="preserve">onko tulossa lisää lego-elokuvia</w:t>
      </w:r>
    </w:p>
    <w:p>
      <w:r>
        <w:rPr>
          <w:b/>
        </w:rPr>
        <w:t xml:space="preserve">Esimerkki 4.469</w:t>
      </w:r>
    </w:p>
    <w:p>
      <w:r>
        <w:t xml:space="preserve">Brittiläinen Hongkong -- Brittiläinen Hongkong oli ajanjakso, jolloin Hongkong oli Britannian siirtomaavallan alaisuudessa vuodesta 1841 vuoteen 1997 (lukuun ottamatta Japanin miehitystä vuosina 1941-1945). Siirtomaavalta alkoi, kun britit miehittivät Hongkongin saaren 26. tammikuuta 1841 ensimmäisen oopiumisodan (1839-1842) aikana. Kiinan Qing-dynastia luovutti saaren Yhdistyneelle kuningaskunnalle 29. elokuuta 1842, ja se perustettiin kruunun siirtomaaksi 26. kesäkuuta 1843. Myöhemmin se nimettiin Britannian riippuvaiseksi alueeksi vuonna 1981. Kowloonin niemimaa liitettiin siirtokuntaan toisen oopiumisodan (1856-1860) jälkeen. Uudet alueet lisättiin 99 vuoden vuokrasopimuksella vuonna 1898. Vaikka Hongkongin saari ja Kowloon luovutettiin Britannialle ikuisiksi ajoiksi, uusilla alueilla - jotka muodostivat yli 90 prosenttia Hongkongin maa-alasta - oli niin tärkeä asema taloudessa, että Britannian hallitus suostui siirtämään koko Hongkongin suvereniteetin Kiinalle vuokrasopimuksen päättyessä vuonna 1997. Monet ovat katsoneet, että siirto merkitsi brittiläisen imperiumin loppua.</w:t>
      </w:r>
    </w:p>
    <w:p>
      <w:r>
        <w:rPr>
          <w:b/>
        </w:rPr>
        <w:t xml:space="preserve">Tulos</w:t>
      </w:r>
    </w:p>
    <w:p>
      <w:r>
        <w:t xml:space="preserve">oliko Hongkong osa brittiläistä imperiumia?</w:t>
      </w:r>
    </w:p>
    <w:p>
      <w:r>
        <w:rPr>
          <w:b/>
        </w:rPr>
        <w:t xml:space="preserve">Esimerkki 4.470</w:t>
      </w:r>
    </w:p>
    <w:p>
      <w:r>
        <w:t xml:space="preserve">Public Health England -- Public Health England (PHE) on Yhdistyneen kuningaskunnan terveys- ja sosiaalihuoltoministeriön toimeenpanovirasto, joka aloitti toimintansa 1. huhtikuuta 2013. Sen perustaminen oli seurausta Englannin kansallisen terveyspalvelun (NHS) uudelleenjärjestelystä, joka hahmoteltiin vuoden 2012 Health and Social Care Act -laissa. Se otti hoitaakseen Health Protection Agencyn, päihteiden väärinkäytön kansallisen hoitoviraston ja useiden muiden terveysalan elinten tehtävät.</w:t>
      </w:r>
    </w:p>
    <w:p>
      <w:r>
        <w:rPr>
          <w:b/>
        </w:rPr>
        <w:t xml:space="preserve">Tulos</w:t>
      </w:r>
    </w:p>
    <w:p>
      <w:r>
        <w:t xml:space="preserve">Onko Public Health England osa terveydenhuoltolaitosta?</w:t>
      </w:r>
    </w:p>
    <w:p>
      <w:r>
        <w:rPr>
          <w:b/>
        </w:rPr>
        <w:t xml:space="preserve">Esimerkki 4.471</w:t>
      </w:r>
    </w:p>
    <w:p>
      <w:r>
        <w:t xml:space="preserve">Ruoansulatuskanava -- Ruoansulatuskanava (ruoansulatuskanava, ruoansulatuskanava, GI-kanava, GIT, suolisto tai ruuansulatuskanava) on ihmisen ja muiden eläinten elinjärjestelmä, joka ottaa vastaan ruokaa, sulattaa sen energian ja ravintoaineiden talteenottoa ja imeytymistä varten ja poistaa jäljelle jäävät jätteet ulosteena. Suu, ruokatorvi, vatsa ja suolisto ovat osa ruoansulatuskanavaa. Gastrointestinaalinen on adjektiivi, joka tarkoittaa vatsaa ja suolistoa tai niihin liittyvää. Trakti on kokoelma toisiinsa liittyviä anatomisia rakenteita tai sarja toisiinsa liittyviä kehon elimiä.</w:t>
      </w:r>
    </w:p>
    <w:p>
      <w:r>
        <w:rPr>
          <w:b/>
        </w:rPr>
        <w:t xml:space="preserve">Tulos</w:t>
      </w:r>
    </w:p>
    <w:p>
      <w:r>
        <w:t xml:space="preserve">on ruoansulatuskanavan suuosa.</w:t>
      </w:r>
    </w:p>
    <w:p>
      <w:r>
        <w:rPr>
          <w:b/>
        </w:rPr>
        <w:t xml:space="preserve">Esimerkki 4.472</w:t>
      </w:r>
    </w:p>
    <w:p>
      <w:r>
        <w:t xml:space="preserve">Linnoitus -- Linnoitus muodostuu kuninkaan siirtämisestä kahdella ruudulla kohti pelaajan ensimmäisellä rivillä olevaa tornia ja tornin siirtämisestä ruutuun, jonka kuningas ylitti. Linnoitus voidaan tehdä vain, jos kuningas ei ole koskaan liikkunut, kyseinen torni ei ole koskaan liikkunut, kuninkaan ja kyseisen tornin väliset ruudut ovat tyhjiä, kuningas ei ole shakissa, eikä kuningas ylitä tai päädy ruutuun, jossa se olisi shakissa. Linnoitus on yksi shakin säännöistä, ja se on teknisesti ottaen kuninkaan siirto (Hooper &amp; Whyld 1992:71).</w:t>
      </w:r>
    </w:p>
    <w:p>
      <w:r>
        <w:rPr>
          <w:b/>
        </w:rPr>
        <w:t xml:space="preserve">Tulos</w:t>
      </w:r>
    </w:p>
    <w:p>
      <w:r>
        <w:t xml:space="preserve">onko laillista tehdä linnoitus ilman shekkiä</w:t>
      </w:r>
    </w:p>
    <w:p>
      <w:r>
        <w:rPr>
          <w:b/>
        </w:rPr>
        <w:t xml:space="preserve">Esimerkki 4.473</w:t>
      </w:r>
    </w:p>
    <w:p>
      <w:r>
        <w:t xml:space="preserve">Paholaisenruokakakku -- Paholaisenruokakakku on kostea, ilmava ja täyteläinen suklaakerroskakku. Sitä pidetään valkoisen tai keltaisen enkelikakun vastineena. Koska reseptit ovat vaihdelleet ja raaka-aineiden saatavuus on muuttunut 1900-luvun kuluessa, on vaikea määritellä tarkasti, mikä erottaa pirunruokakakun tavanomaisemmasta suklaakakusta, mutta siinä on perinteisesti enemmän suklaata kuin tavallisessa suklaakakussa, mikä tekee siitä tummemman. Kakun kanssa käytetään yleensä täyteläistä suklaakuorrutetta.</w:t>
      </w:r>
    </w:p>
    <w:p>
      <w:r>
        <w:rPr>
          <w:b/>
        </w:rPr>
        <w:t xml:space="preserve">Tulos</w:t>
      </w:r>
    </w:p>
    <w:p>
      <w:r>
        <w:t xml:space="preserve">Onko pirunruokakakku sama kuin suklaa?</w:t>
      </w:r>
    </w:p>
    <w:p>
      <w:r>
        <w:rPr>
          <w:b/>
        </w:rPr>
        <w:t xml:space="preserve">Esimerkki 4.474</w:t>
      </w:r>
    </w:p>
    <w:p>
      <w:r>
        <w:t xml:space="preserve">Kroatia FIFA:n maailmanmestaruuskilpailuissa -- Kroatian jalkapallomaajoukkue on osallistunut FIFA:n maailmanmestaruuskilpailuihin viisi kertaa (1998, 2002, 2006, 2014 ja 2018) sen jälkeen, kun se itsenäistyi vuonna 1991. Sitä ennen Kroatia oli vuosina 1930-1990 osa Jugoslaviaa. Sen paras tulos tähän mennessä oli hopeasijoitus vuoden 2018 lopputurnauksessa, jossa se hävisi Ranskalle 4-2.</w:t>
      </w:r>
    </w:p>
    <w:p>
      <w:r>
        <w:rPr>
          <w:b/>
        </w:rPr>
        <w:t xml:space="preserve">Tulos</w:t>
      </w:r>
    </w:p>
    <w:p>
      <w:r>
        <w:t xml:space="preserve">Onko Kroatia koskaan voittanut MM-finaalin?</w:t>
      </w:r>
    </w:p>
    <w:p>
      <w:r>
        <w:rPr>
          <w:b/>
        </w:rPr>
        <w:t xml:space="preserve">Esimerkki 4.475</w:t>
      </w:r>
    </w:p>
    <w:p>
      <w:r>
        <w:t xml:space="preserve">Hit the Floor (TV-sarja) -- 27. huhtikuuta 2017 ilmoitettiin, että sarja siirtyy BET:lle tulevien kausiensa ajaksi. Lokakuussa 2017 BET ilmoitti, että Cain, Elise, Freeman, Bailess, O'Keefe ja Antonello palaisivat sarjaan, ja sarjan luoja James LaRosa vahvisti, että Paige ja Senn eivät palaisi neljännelle kaudelle. Teyana Taylor valittiin tuntemattomaan rooliin lokakuussa, ja neljä uutta vakituista näyttelijää julkistettiin marraskuussa 2017: Tiffany Hines ``salaperäisenä naisena'' Eevena, Cort King aloittelevana pelaajana Paxina, Kyndall uutena tanssijana Jamie ja Kristian Kordula reportteri Noahina. Tuotanto alkoi marraskuussa 2017, ja sarjan kahdeksanjaksoinen neljäs kausi saa ensi-iltansa 10. heinäkuuta 2018.</w:t>
      </w:r>
    </w:p>
    <w:p>
      <w:r>
        <w:rPr>
          <w:b/>
        </w:rPr>
        <w:t xml:space="preserve">Tulos</w:t>
      </w:r>
    </w:p>
    <w:p>
      <w:r>
        <w:t xml:space="preserve">onko hit the floorilla uusi näyttelijäkaarti</w:t>
      </w:r>
    </w:p>
    <w:p>
      <w:r>
        <w:rPr>
          <w:b/>
        </w:rPr>
        <w:t xml:space="preserve">Esimerkki 4.476</w:t>
      </w:r>
    </w:p>
    <w:p>
      <w:r>
        <w:t xml:space="preserve">Kääntyminen punaisella -- Kääntyminen punaisella on oikeusperiaate, joka sallii ajoneuvojen kääntyä liikennevaloissa punaisen merkin näyttäessä (lähes aina täydellisen pysähtymisen jälkeen) heitä lähempänä olevan liikenteen suuntaan, kun tie on vapaa, ilman että niiden tarvitsee odottaa vihreää merkkiä. Tarkoituksena on mahdollistaa liikenteen jatkaminen mahdollisimman pienellä riskillä, kunhan noudatetaan asianmukaista varovaisuutta.</w:t>
      </w:r>
    </w:p>
    <w:p>
      <w:r>
        <w:rPr>
          <w:b/>
        </w:rPr>
        <w:t xml:space="preserve">Tulos</w:t>
      </w:r>
    </w:p>
    <w:p>
      <w:r>
        <w:t xml:space="preserve">Onko punaisia päin ajaminen koskaan laillista?</w:t>
      </w:r>
    </w:p>
    <w:p>
      <w:r>
        <w:rPr>
          <w:b/>
        </w:rPr>
        <w:t xml:space="preserve">Esimerkki 4.477</w:t>
      </w:r>
    </w:p>
    <w:p>
      <w:r>
        <w:t xml:space="preserve">Ydinkäyttö -- Monenlaisia ydinkäyttövoimatyyppejä on ehdotettu, ja joitakin niistä (esim. NERVA) on testattu avaruusalusten sovelluksissa.</w:t>
      </w:r>
    </w:p>
    <w:p>
      <w:r>
        <w:rPr>
          <w:b/>
        </w:rPr>
        <w:t xml:space="preserve">Tulos</w:t>
      </w:r>
    </w:p>
    <w:p>
      <w:r>
        <w:t xml:space="preserve">voimmeko käyttää ydinvoimaa avaruusalusten kuljettamiseen?</w:t>
      </w:r>
    </w:p>
    <w:p>
      <w:r>
        <w:rPr>
          <w:b/>
        </w:rPr>
        <w:t xml:space="preserve">Esimerkki 4.478</w:t>
      </w:r>
    </w:p>
    <w:p>
      <w:r>
        <w:t xml:space="preserve">Scott Clifton -- Clifton meni naimisiin pitkäaikaisen tyttöystävänsä Nicole Lampsonin kanssa lauantaina 20. lokakuuta 2012. Heidän häihinsä osallistui joitakin The Bold and the Beautiful -tähtiä: John McCook, Don Diamont, Ronn Moss, Adam Gregory, Kim Matula, Jacqueline MacInnes Wood ja monet muut. Toukokuun 6. päivänä 2016 he toivottivat tervetulleeksi ensimmäisen lapsensa, Ford Robert Cliftonin.</w:t>
      </w:r>
    </w:p>
    <w:p>
      <w:r>
        <w:rPr>
          <w:b/>
        </w:rPr>
        <w:t xml:space="preserve">Tulos</w:t>
      </w:r>
    </w:p>
    <w:p>
      <w:r>
        <w:t xml:space="preserve">Onko liam b&amp;b:ssä naimisissa oikeassa elämässä?</w:t>
      </w:r>
    </w:p>
    <w:p>
      <w:r>
        <w:rPr>
          <w:b/>
        </w:rPr>
        <w:t xml:space="preserve">Esimerkki 4.479</w:t>
      </w:r>
    </w:p>
    <w:p>
      <w:r>
        <w:t xml:space="preserve">Olympic-luokan valtamerialus -- Olympic-luokan valtamerialukset olivat kolmikko brittiläisiä valtamerialuksia, jotka Harland &amp; Wolffin telakka rakensi White Star Linelle 1900-luvun alussa. Ne olivat Olympic (1911), Titanic (1912) ja Britannic (1915). Kaikki kolme suunniteltiin maailman suurimmiksi ja ylellisimmiksi matkustaja-aluksiksi, joiden tarkoituksena oli antaa White Starille etulyöntiasema Atlantin ylittävässä matkustajaliikenteessä. Kaksi niistä menehtyi jo varhaisessa vaiheessa uraansa: Titanic upposi neitsytmatkallaan vuonna 1912 törmättyään jäävuoreen Pohjois-Atlantilla ja Britannic vuonna 1916 törmättyään miinalaiva U-73:n asettamaan miinaan Kean edustalla Egeanmerellä sijaitsevassa esteessä ensimmäisen maailmansodan aikana. Olympic, johtoalus, teki uransa 24 vuoden ajan, ja se poistui käytöstä vuonna 1934 ja myytiin romutettavaksi vuonna 1935.</w:t>
      </w:r>
    </w:p>
    <w:p>
      <w:r>
        <w:rPr>
          <w:b/>
        </w:rPr>
        <w:t xml:space="preserve">Tulos</w:t>
      </w:r>
    </w:p>
    <w:p>
      <w:r>
        <w:t xml:space="preserve">upposivatko Titanic, Britannic ja Olympic kaikki?</w:t>
      </w:r>
    </w:p>
    <w:p>
      <w:r>
        <w:rPr>
          <w:b/>
        </w:rPr>
        <w:t xml:space="preserve">Esimerkki 4.480</w:t>
      </w:r>
    </w:p>
    <w:p>
      <w:r>
        <w:t xml:space="preserve">Sormussormi -- Sormussormi on sormi, johon tietyssä kulttuurissa on tapana asettaa vihkisormus vihkiseremonian aikana ja jossa vihkisormusta käytetään myöhemmin osoittamaan kantajan asemaa naimisissa olevana henkilönä. Sormus on yleensä keskisormen ja pikkusormen välissä oleva sormi, ja se on saanut nimensä siksi, että joissakin kulttuureissa sormi on sormi, johon vihkisormus yleensä puetaan avioliiton solmimisen jälkeen. Joissakin kulttuureissa vihkisormusta pidetään vasemman käden sormessa ja toisissa oikeassa kädessä. Perinteisesti vihkisormusta on pitänyt vain morsian/vaimo, mutta viime aikoina yhä useammat miehet ovat käyttäneet vihkisormusta. Joissakin kulttuureissa on myös tapana pitää kihlasormusta sormussormessa.</w:t>
      </w:r>
    </w:p>
    <w:p>
      <w:r>
        <w:rPr>
          <w:b/>
        </w:rPr>
        <w:t xml:space="preserve">Tulos</w:t>
      </w:r>
    </w:p>
    <w:p>
      <w:r>
        <w:t xml:space="preserve">käyttävätkö kaikki kulttuurit vihkisormusta vasemmalla kädellä</w:t>
      </w:r>
    </w:p>
    <w:p>
      <w:r>
        <w:rPr>
          <w:b/>
        </w:rPr>
        <w:t xml:space="preserve">Esimerkki 4.481</w:t>
      </w:r>
    </w:p>
    <w:p>
      <w:r>
        <w:t xml:space="preserve">Täydellinen kausi -- Monilla jalkapallojoukkueilla on myös ollut täydellisiä kausia, mutta 20 tai useamman ottelun kausi on hyvin harvinainen. Tähän ovat yltäneet muun muassa seuraavat seurat: (23 voittoa 23 ottelusta), unkarilainen Ferencvárosi vuosina 1931-32 (22), Mauritiuksen Sunrise Flacq United vuosina 1995-96 (22) ja uruguaylainen Nacional vuonna 1941 (20). Al-Ahly (Egypti) pitää hallussaan ennätystä, jonka mukaan se on ollut koko kauden ajan tappioton kaikissa mahdollisissa kilpailuissa, joissa se on ollut mukana (yhteensä 46 ottelua): Egyptin Valioliiga, Egyptin Cup, Egyptin Super Cup ja CAF:n Mestarien liiga vuosina 2005-2006). Joukkueista pisin usean kauden voittoputki oli Sparta Prahan vähintään 51 peräkkäistä voittoa vuosina 1920-1923.</w:t>
      </w:r>
    </w:p>
    <w:p>
      <w:r>
        <w:rPr>
          <w:b/>
        </w:rPr>
        <w:t xml:space="preserve">Tulos</w:t>
      </w:r>
    </w:p>
    <w:p>
      <w:r>
        <w:t xml:space="preserve">Onko mikään joukkue voittanut Mestarien liigan voittamattomana?</w:t>
      </w:r>
    </w:p>
    <w:p>
      <w:r>
        <w:rPr>
          <w:b/>
        </w:rPr>
        <w:t xml:space="preserve">Esimerkki 4.482</w:t>
      </w:r>
    </w:p>
    <w:p>
      <w:r>
        <w:t xml:space="preserve">Northwest Florida State College -- Koulu äänesti nimensä muuttamisesta Okaloosa-Walton Community Collegeksi vuonna 1988, ja se sai nelivuotisen statuksen vuonna 2003, jolloin sen nimi muuttui Okaloosa-Walton Collegeksi.</w:t>
      </w:r>
    </w:p>
    <w:p>
      <w:r>
        <w:rPr>
          <w:b/>
        </w:rPr>
        <w:t xml:space="preserve">Tulos</w:t>
      </w:r>
    </w:p>
    <w:p>
      <w:r>
        <w:t xml:space="preserve">Onko Northwest Florida State College 4-vuotinen korkeakoulu?</w:t>
      </w:r>
    </w:p>
    <w:p>
      <w:r>
        <w:rPr>
          <w:b/>
        </w:rPr>
        <w:t xml:space="preserve">Esimerkki 4.483</w:t>
      </w:r>
    </w:p>
    <w:p>
      <w:r>
        <w:t xml:space="preserve">Bennie and the Jets -- Gus Dudgeonin tuottama kappale äänitettiin "Goodbye Yellow Brick Road" -sessioiden aikana Ranskassa Château d'Hérouvillen Strawberry Studiosissa, jossa John ja Taupin olivat äänittäneet kaksi edellistä albumiaan, Honky Château ja Don't Shoot Me I'm Only the Piano Player.</w:t>
      </w:r>
    </w:p>
    <w:p>
      <w:r>
        <w:rPr>
          <w:b/>
        </w:rPr>
        <w:t xml:space="preserve">Tulos</w:t>
      </w:r>
    </w:p>
    <w:p>
      <w:r>
        <w:t xml:space="preserve">Onko Bennie and the Jetsistä olemassa muuta kuin liveversiota?</w:t>
      </w:r>
    </w:p>
    <w:p>
      <w:r>
        <w:rPr>
          <w:b/>
        </w:rPr>
        <w:t xml:space="preserve">Esimerkki 4.484</w:t>
      </w:r>
    </w:p>
    <w:p>
      <w:r>
        <w:t xml:space="preserve">Dariénin aukko -- Dariénin aukko on Pan-Amerikan valtatien katkos, joka koostuu laajasta rakentamattomasta suo- ja metsäalueesta Panaman Dariénin maakunnassa Keski-Amerikassa ja Kolumbian Chocón departementin pohjoisosassa Etelä-Amerikassa. Aukko alkaa Panaman Yavizasta ja päättyy Kolumbian Turboon, ja se on 106 kilometriä pitkä. Tienrakentaminen tämän alueen läpi on kallista, ja ympäristökustannukset ovat suuret. Poliittista yksimielisyyttä tien rakentamisen puolesta ei ole syntynyt. Näin ollen Dariénin aukon kautta ei ole tieyhteyttä, joka yhdistäisi Pohjois-Amerikan Etelä-Amerikkaan, ja se on Pan-Amerikan valtatien puuttuva lenkki.</w:t>
      </w:r>
    </w:p>
    <w:p>
      <w:r>
        <w:rPr>
          <w:b/>
        </w:rPr>
        <w:t xml:space="preserve">Tulos</w:t>
      </w:r>
    </w:p>
    <w:p>
      <w:r>
        <w:t xml:space="preserve">voitko ajaa Pohjois- ja Etelä-Amerikan välillä</w:t>
      </w:r>
    </w:p>
    <w:p>
      <w:r>
        <w:rPr>
          <w:b/>
        </w:rPr>
        <w:t xml:space="preserve">Esimerkki 4.485</w:t>
      </w:r>
    </w:p>
    <w:p>
      <w:r>
        <w:t xml:space="preserve">Safety (gridiron football score) -- Gridiron-jalkapallossa safety (amerikkalainen jalkapallo) tai safety touch (kanadalainen jalkapallo) on pisteytyspeli, jonka tuloksena kaksi pistettä (tai harvoissa tapauksissa yksi piste) annetaan pisteyttävälle joukkueelle. Safeteista voidaan tehdä pisteitä monella eri tavalla, esimerkiksi kun pallon kantaja taklataan omalla päätyalueella tai kun hyökkäys tekee virheen omalla päätyalueella. Kun safety on tehty amerikkalaisessa jalkapallossa, pallo potkaistaan pois 20 jaardin linjalta safetyn tehneelle joukkueelle; kanadalaisessa jalkapallossa pisteet tehneellä joukkueella on myös mahdollisuus ottaa pallo haltuunsa omalta 35 jaardin linjaltaan tai potkaista pallo pois myös omalta 35 jaardin linjaltaan. Maalintekijäjoukkueen mahdollisuus saada pallo haltuunsa aloituspotkun kautta eroaa touchdownista ja field goalista, jotka edellyttävät, että maalintekijäjoukkue potkaisee pallon pois maalintekijäjoukkueelle. Vaikka safetien pistearvo on suhteellisen alhainen, niillä voi olla merkittävä vaikutus ottelun lopputulokseen, ja Brian Burke (Advanced NFL Stats) arvioi, että safeteilla on suurempi abstrakti arvo kuin kenttämaaleilla, vaikka niiden arvo on pisteen verran alhaisempi, johtuen kenttäasemasta ja turvapotkusta saadusta takaisin saadusta hallintaoikeudesta.</w:t>
      </w:r>
    </w:p>
    <w:p>
      <w:r>
        <w:rPr>
          <w:b/>
        </w:rPr>
        <w:t xml:space="preserve">Tulos</w:t>
      </w:r>
    </w:p>
    <w:p>
      <w:r>
        <w:t xml:space="preserve">onko mahdollista saada 1 piste jalkapallossa</w:t>
      </w:r>
    </w:p>
    <w:p>
      <w:r>
        <w:rPr>
          <w:b/>
        </w:rPr>
        <w:t xml:space="preserve">Esimerkki 4.486</w:t>
      </w:r>
    </w:p>
    <w:p>
      <w:r>
        <w:t xml:space="preserve">Virtsan osoittava väriaine -- Virtsan osoittava väriaine on aine, jonka on tarkoitus reagoida virtsan kanssa muodostaen värillisen pilven uima-altaassa, mikä osoittaa niiden ihmisten sijainnin, jotka virtsaavat altaassa ollessaan. National Swimming Pool Foundationin vuonna 2015 julkaisemassa raportissa tätä kutsuttiin "kaikkien aikojen yleisimmäksi uima-allasmyytiksi", sillä lähes puolet tutkijoiden kyselyyn osallistuneista amerikkalaisista uskoi väriaineen olemassaoloon.</w:t>
      </w:r>
    </w:p>
    <w:p>
      <w:r>
        <w:rPr>
          <w:b/>
        </w:rPr>
        <w:t xml:space="preserve">Tulos</w:t>
      </w:r>
    </w:p>
    <w:p>
      <w:r>
        <w:t xml:space="preserve">muuttuuko uima-altaan vesi siniseksi, jos pissaat siihen</w:t>
      </w:r>
    </w:p>
    <w:p>
      <w:r>
        <w:rPr>
          <w:b/>
        </w:rPr>
        <w:t xml:space="preserve">Esimerkki 4.487</w:t>
      </w:r>
    </w:p>
    <w:p>
      <w:r>
        <w:t xml:space="preserve">Rogue One -- Rogue One: A Star Wars Story, tai yksinkertaisesti Rogue One, on Gareth Edwardsin ohjaama yhdysvaltalainen eeppinen avaruusoopperaelokuva vuodelta 2016. Chris Weitzin ja Tony Gilroyn käsikirjoitus perustuu John Knollin ja Gary Whittan tarinaan. Sen tuotti Lucasfilm ja levittää Walt Disney Studios Motion Pictures. Se on ensimmäinen osa Star Wars -antologiasarjaa, joka sijoittuu välittömästi ennen alkuperäisen Star Wars -elokuvan tapahtumia. Näyttelijäkaartiin kuuluvat Felicity Jones, Diego Luna, Riz Ahmed, Ben Mendelsohn, Donnie Yen, Mads Mikkelsen, Alan Tudyk, Jiang Wen ja Forest Whitaker. Rogue One seuraa kapinallisryhmää, jonka tehtävänä on varastaa Kuolemantähden, Galaktisen imperiumin superaseen, suunnitelmat.</w:t>
      </w:r>
    </w:p>
    <w:p>
      <w:r>
        <w:rPr>
          <w:b/>
        </w:rPr>
        <w:t xml:space="preserve">Tulos</w:t>
      </w:r>
    </w:p>
    <w:p>
      <w:r>
        <w:t xml:space="preserve">onko rogue one jatkoa force awakensille?</w:t>
      </w:r>
    </w:p>
    <w:p>
      <w:r>
        <w:rPr>
          <w:b/>
        </w:rPr>
        <w:t xml:space="preserve">Esimerkki 4.488</w:t>
      </w:r>
    </w:p>
    <w:p>
      <w:r>
        <w:t xml:space="preserve">Night at the Museum -- Night at the Museum on Shawn Levyn ohjaama ja Robert Ben Garantin ja Thomas Lennonin käsikirjoittama yhdysvaltalainen fantasiakomediaelokuva vuodelta 2006, joka perustuu kroatialaisen kuvittajan Milan Trencin samannimiseen lastenkirjaan vuodelta 1993. Elokuvan pääosassa Ben Stiller näyttelee Larry Daleya, eronnutta isää, joka hakeutuu yövartijaksi New Yorkin Amerikan luonnonhistorialliseen museoon ja huomaa, että näyttelyesineet heräävät yöllä henkiin maagisen egyptiläisen artefaktin animoimina.</w:t>
      </w:r>
    </w:p>
    <w:p>
      <w:r>
        <w:rPr>
          <w:b/>
        </w:rPr>
        <w:t xml:space="preserve">Tulos</w:t>
      </w:r>
    </w:p>
    <w:p>
      <w:r>
        <w:t xml:space="preserve">on yö museossa, joka perustuu kirjaan</w:t>
      </w:r>
    </w:p>
    <w:p>
      <w:r>
        <w:rPr>
          <w:b/>
        </w:rPr>
        <w:t xml:space="preserve">Esimerkki 4.489</w:t>
      </w:r>
    </w:p>
    <w:p>
      <w:r>
        <w:t xml:space="preserve">Ranska ja Amerikan sisällissota -- Ranskan toinen keisarikunta pysyi virallisesti puolueettomana koko Amerikan sisällissodan ajan eikä koskaan tunnustanut Amerikan liittovaltioita. Yhdysvallat varoitti, että tunnustaminen merkitsisi sotaa. Ranska oli haluton toimimaan ilman Britannian yhteistyötä, ja Britannia torjui väliintulon.</w:t>
      </w:r>
    </w:p>
    <w:p>
      <w:r>
        <w:rPr>
          <w:b/>
        </w:rPr>
        <w:t xml:space="preserve">Tulos</w:t>
      </w:r>
    </w:p>
    <w:p>
      <w:r>
        <w:t xml:space="preserve">taistelivatko ranskalaiset sisällissodassa</w:t>
      </w:r>
    </w:p>
    <w:p>
      <w:r>
        <w:rPr>
          <w:b/>
        </w:rPr>
        <w:t xml:space="preserve">Esimerkki 4.490</w:t>
      </w:r>
    </w:p>
    <w:p>
      <w:r>
        <w:t xml:space="preserve">NBA:n vuoden tulokas -palkinto -- Viimeisin vuoden tulokas -palkinnon voittaja on Ben Simmons. Kaksikymmentäyksi voittajaa on valittu ensimmäiseksi. Kuusitoista voittajaa on voittanut urallaan myös NBA:n arvokkaimman pelaajan (MVP) palkinnon; Wilt Chamberlain ja Wes Unseld saivat molemmat palkinnot samalla kaudella. Neljästäkymmenestäkahdeksästäkymmenestäkahdesta ei-aktiivisesta voittajasta yhdeksäntoista on valittu Naismith Memorial Basketball Hall of Fameen. Kolmella kaudella voittajat olivat yhteisiä: Dave Cowens ja Geoff Petrie kaudella 1970-71, Grant Hill ja Jason Kidd kaudella 1994-95 sekä Elton Brand ja Steve Francis kaudella 1999-2000. Viisi pelaajaa voitti palkinnon yksimielisesti (saaden kaikki ensimmäiset äänet) -- Ralph Sampson, David Robinson, Blake Griffin, Damian Lillard ja Karl-Anthony Towns.</w:t>
      </w:r>
    </w:p>
    <w:p>
      <w:r>
        <w:rPr>
          <w:b/>
        </w:rPr>
        <w:t xml:space="preserve">Tulos</w:t>
      </w:r>
    </w:p>
    <w:p>
      <w:r>
        <w:t xml:space="preserve">Onko kukaan koskaan voittanut mvp ja rookie of the year nba</w:t>
      </w:r>
    </w:p>
    <w:p>
      <w:r>
        <w:rPr>
          <w:b/>
        </w:rPr>
        <w:t xml:space="preserve">Esimerkki 4.491</w:t>
      </w:r>
    </w:p>
    <w:p>
      <w:r>
        <w:t xml:space="preserve">Pikkusormi -- Pikkusormi eli pikkusormi (amerikanenglanniksi pinky finger), joka tunnetaan myös nimellä neljäs sormi eli pinkie, on ihmiskäden ulnaarisin ja pienin sormi, peukaloa vastapäätä ja sormussormen vieressä.</w:t>
      </w:r>
    </w:p>
    <w:p>
      <w:r>
        <w:rPr>
          <w:b/>
        </w:rPr>
        <w:t xml:space="preserve">Tulos</w:t>
      </w:r>
    </w:p>
    <w:p>
      <w:r>
        <w:t xml:space="preserve">onko pikkusormi sormi kyllä vai ei</w:t>
      </w:r>
    </w:p>
    <w:p>
      <w:r>
        <w:rPr>
          <w:b/>
        </w:rPr>
        <w:t xml:space="preserve">Esimerkki 4.492</w:t>
      </w:r>
    </w:p>
    <w:p>
      <w:r>
        <w:t xml:space="preserve">Linnoitus -- Sekä kuvailevissa että algebrallisissa järjestelmissä linnoituksen merkintätapa on 0-0 kuninkaansivustan tornilla ja 0-0-0 kuningassivustan tornilla; PGN:ssä käytetään sen sijaan O-O ja O-O-O-O. Kuninkaansivustalla tapahtuvaa linnoittautumista kutsutaan joskus lyhyeksi linnoittautumiseksi ja kuningattarensivustalla tapahtuvaa linnoittautumista pitkäksi linnoittautumiseksi - ero perustuu siihen, siirtyykö torni lyhyen matkan (kaksi ruutua) vai pitkän matkan (kolme ruutua) (Hooper &amp; Whyld 1992).</w:t>
      </w:r>
    </w:p>
    <w:p>
      <w:r>
        <w:rPr>
          <w:b/>
        </w:rPr>
        <w:t xml:space="preserve">Tulos</w:t>
      </w:r>
    </w:p>
    <w:p>
      <w:r>
        <w:t xml:space="preserve">voitko linnan molemmilla puolilla shakki</w:t>
      </w:r>
    </w:p>
    <w:p>
      <w:r>
        <w:rPr>
          <w:b/>
        </w:rPr>
        <w:t xml:space="preserve">Esimerkki 4.493</w:t>
      </w:r>
    </w:p>
    <w:p>
      <w:r>
        <w:t xml:space="preserve">Lantio -- Kaksi lonkkaluuta yhdistävät selkärangan alaraajoihin. Ne ovat kiinnittyneet ristiluun takaosaan, etupuolella toisiinsa ja yhdistyvät lonkkanivelissä molempiin reisiluihin. Lantion luisen lantion ympäröimä aukko, jota kutsutaan lantiononteloksi, on vatsan alapuolella oleva ruumiinosa, ja se koostuu pääasiassa sukuelimistä (sukupuolielimet) ja peräsuolesta, kun taas lantionontelon pohjalla oleva lantionpohja auttaa tukemaan vatsan elimiä.</w:t>
      </w:r>
    </w:p>
    <w:p>
      <w:r>
        <w:rPr>
          <w:b/>
        </w:rPr>
        <w:t xml:space="preserve">Tulos</w:t>
      </w:r>
    </w:p>
    <w:p>
      <w:r>
        <w:t xml:space="preserve">ovatko lantio ja lantio sama asia?</w:t>
      </w:r>
    </w:p>
    <w:p>
      <w:r>
        <w:rPr>
          <w:b/>
        </w:rPr>
        <w:t xml:space="preserve">Esimerkki 4.494</w:t>
      </w:r>
    </w:p>
    <w:p>
      <w:r>
        <w:t xml:space="preserve">Hautaaminen merelle -- Seremoniaan voi kuulua hautaaminen arkkuun, hautaaminen purjekankaaseen ommeltuna, hautaaminen uurnaan tai tuhkajäännösten sirottelu aluksesta. Merihautaaminen lentokoneella tehdään yleensä vain polttohautauksen yhteydessä. Muihin merihautaustapoihin kuuluu tuhkan sekoittaminen betoniin ja betonilohkareen pudottaminen keinotekoisen riutan, kuten Atlantis Reefin, muodostamiseksi.</w:t>
      </w:r>
    </w:p>
    <w:p>
      <w:r>
        <w:rPr>
          <w:b/>
        </w:rPr>
        <w:t xml:space="preserve">Tulos</w:t>
      </w:r>
    </w:p>
    <w:p>
      <w:r>
        <w:t xml:space="preserve">saako tuhkan laittaa mereen?</w:t>
      </w:r>
    </w:p>
    <w:p>
      <w:r>
        <w:rPr>
          <w:b/>
        </w:rPr>
        <w:t xml:space="preserve">Esimerkki 4.495</w:t>
      </w:r>
    </w:p>
    <w:p>
      <w:r>
        <w:t xml:space="preserve">Britannian kansalaisuuslaki -- 1. tammikuuta 1983 alkaen Yhdistyneessä kuningaskunnassa syntynyt lapsi, jonka vanhempi on Britannian kansalainen tai joka on "asettautunut" Yhdistyneeseen kuningaskuntaan, on automaattisesti syntyessään Britannian kansalainen. Tämä säännös ulotetaan koskemaan myös lapsia, jotka ovat syntyneet tällaisille vanhemmille muulla Yhdistyneen kuningaskunnan merentakaisella alueella kuin Akrotirissa ja Dhekeliassa 21. toukokuuta 2002 jälkeen. Tammikuun 13. päivästä 2010 lähtien myös lapsi, jonka vanhempi on syntymähetkellä Ison-Britannian asevoimien jäsen, saa automaattisesti Ison-Britannian kansalaisuuden, jos hän on syntynyt Yhdistyneessä kuningaskunnassa tai merentakaisella merentakaisella alueella.</w:t>
      </w:r>
    </w:p>
    <w:p>
      <w:r>
        <w:rPr>
          <w:b/>
        </w:rPr>
        <w:t xml:space="preserve">Tulos</w:t>
      </w:r>
    </w:p>
    <w:p>
      <w:r>
        <w:t xml:space="preserve">oletko automaattisesti Yhdistyneen kuningaskunnan kansalainen, jos olet syntynyt Yhdistyneessä kuningaskunnassa?</w:t>
      </w:r>
    </w:p>
    <w:p>
      <w:r>
        <w:rPr>
          <w:b/>
        </w:rPr>
        <w:t xml:space="preserve">Esimerkki 4.496</w:t>
      </w:r>
    </w:p>
    <w:p>
      <w:r>
        <w:t xml:space="preserve">Sinitiainen -- Sinitiainen asuu laajalla levinneisyysalueellaan monissa eri elinympäristöissä Floridan mäntymetsistä Pohjois-Ontarion kuusivaltaisiin metsiin. Se on harvinaisempi tiheämmissä metsissä, ja se suosii tammien ja pyökkien sekametsää. Se on sopeutunut taitavasti ihmistoimintaan ja esiintyy puistoissa ja asuinalueilla, ja se voi sopeutua suhteellisen helposti laajamittaiseen metsäkatoon, jos ihmistoiminta luo tiaisille muita keinoja selviytyä.</w:t>
      </w:r>
    </w:p>
    <w:p>
      <w:r>
        <w:rPr>
          <w:b/>
        </w:rPr>
        <w:t xml:space="preserve">Tulos</w:t>
      </w:r>
    </w:p>
    <w:p>
      <w:r>
        <w:t xml:space="preserve">Onko sinitiaisen näkeminen harvinaista?</w:t>
      </w:r>
    </w:p>
    <w:p>
      <w:r>
        <w:rPr>
          <w:b/>
        </w:rPr>
        <w:t xml:space="preserve">Esimerkki 4.497</w:t>
      </w:r>
    </w:p>
    <w:p>
      <w:r>
        <w:t xml:space="preserve">Rook (lävistys) -- Rook-lävistys on korvan vastakierukan rei'itys korujen käyttämistä varten. Se sijaitsee juuri traguksen yläpuolella sisä- ja ulkokartiokielekkeen välisellä harjanteella, ja lävistys kulkee tämän harjanteen alapuolelta yläpuolelle, mikä eroaa monista korvalävistyksistä, jotka lähinnä ulottuvat "etu-" ja "takapinnan" välille. Erik Dakotan, tunnetun ammattilaisen, joka on vastuussa lävistyksen alkuperästä ja popularisoinnista, sanotaan nimenneen tämän lävistyksen etunimensä lyhennetyn version mukaan. Lävistys nimettiin ensimmäisen kerran Body Play and Modern Primitives Quarterly -lehden numerossa 4 (julkaisija Fakir Musafar) noin vuonna 1992 yhdessä ensimmäisen painetun viittauksen kanssa teolliseen lävistykseen, jota silloin kutsuttiin nimellä ``industrial ear project''.</w:t>
      </w:r>
    </w:p>
    <w:p>
      <w:r>
        <w:rPr>
          <w:b/>
        </w:rPr>
        <w:t xml:space="preserve">Tulos</w:t>
      </w:r>
    </w:p>
    <w:p>
      <w:r>
        <w:t xml:space="preserve">Meneekö lävistys korvan takaosasta läpi?</w:t>
      </w:r>
    </w:p>
    <w:p>
      <w:r>
        <w:rPr>
          <w:b/>
        </w:rPr>
        <w:t xml:space="preserve">Esimerkki 4.498</w:t>
      </w:r>
    </w:p>
    <w:p>
      <w:r>
        <w:t xml:space="preserve">Bharatiya Mahila Bank -- Pankin alkupääoma on 1 000 miljoonaa rupiaa. Hallitus suunnittelee, että maaliskuun 2014 loppuun mennessä kyseisellä pankilla on 25 konttoria ja neljänteen toimintavuoteen (2017) mennessä 500 konttoria. Tällä hetkellä sillä on 105 konttoria.</w:t>
      </w:r>
    </w:p>
    <w:p>
      <w:r>
        <w:rPr>
          <w:b/>
        </w:rPr>
        <w:t xml:space="preserve">Tulos</w:t>
      </w:r>
    </w:p>
    <w:p>
      <w:r>
        <w:t xml:space="preserve">onko Bhartiya Mahila Bank julkisen sektorin pankki?</w:t>
      </w:r>
    </w:p>
    <w:p>
      <w:r>
        <w:rPr>
          <w:b/>
        </w:rPr>
        <w:t xml:space="preserve">Esimerkki 4.499</w:t>
      </w:r>
    </w:p>
    <w:p>
      <w:r>
        <w:t xml:space="preserve">The Terror (romaani) -- The Terror on yhdysvaltalaisen kirjailijan Dan Simmonsin romaani vuodelta 2007. Se on fiktiivinen kertomus kapteeni Sir John Franklinin kadonneesta retkikunnasta HMS Erebusin ja HMS Terrorin retkikunnasta arktiselle alueelle vuosina 1845-1848 Luoteisväylän löytämiseksi. Romaanissa Franklinia ja hänen miehistöään vaivaa nälkä ja sairaudet, ja he joutuvat kamppailemaan kapinoinnin ja kannibalismin kanssa, ja samalla hirviö vaanii heitä läpi karun arktisen maiseman.</w:t>
      </w:r>
    </w:p>
    <w:p>
      <w:r>
        <w:rPr>
          <w:b/>
        </w:rPr>
        <w:t xml:space="preserve">Tulos</w:t>
      </w:r>
    </w:p>
    <w:p>
      <w:r>
        <w:t xml:space="preserve">Perustuuko kauhu todelliseen tarinaan?</w:t>
      </w:r>
    </w:p>
    <w:p>
      <w:r>
        <w:rPr>
          <w:b/>
        </w:rPr>
        <w:t xml:space="preserve">Esimerkki 4.500</w:t>
      </w:r>
    </w:p>
    <w:p>
      <w:r>
        <w:t xml:space="preserve">Tuomio tuomiosta huolimatta -- Tuomari ei saa antaa tuomiota "syyllisyydestä" sen jälkeen, kun valamiehistö on vapauttanut hänet syytteestä yhdysvaltalaisessa rikosasiassa; tällainen toiminta rikkoisi vastaajan viidennen lisäyksen mukaista oikeutta olla joutumatta kaksinkertaisen vaaran kohteeksi ja kuudennen lisäyksen mukaista oikeutta valamiesoikeudenkäyntiin. Jos tuomari kuitenkin hyväksyy tuomion kumoamista koskevan pyynnön sen jälkeen, kun valamiehistö on antanut tuomion, syyttäjä voi kumota tämän toimenpiteen muutoksenhaun yhteydessä.</w:t>
      </w:r>
    </w:p>
    <w:p>
      <w:r>
        <w:rPr>
          <w:b/>
        </w:rPr>
        <w:t xml:space="preserve">Tulos</w:t>
      </w:r>
    </w:p>
    <w:p>
      <w:r>
        <w:t xml:space="preserve">Voiko tuomari kumota valamiehistön tuomion rikosasiassa?</w:t>
      </w:r>
    </w:p>
    <w:p>
      <w:r>
        <w:rPr>
          <w:b/>
        </w:rPr>
        <w:t xml:space="preserve">Esimerkki 4.501</w:t>
      </w:r>
    </w:p>
    <w:p>
      <w:r>
        <w:t xml:space="preserve">Makapansgat-kivi -- Makapansgat-kiveä ei voida pitää taiteena, jos käytetään termin tavanomaista määritelmää, koska esine on löydetty eikä tehty. Se, että australopithecus on voinut tunnistaa kasvot, osoittaa kuitenkin, että varhaishominidilla oli jonkinlainen kyky symboliseen ajatteluun, joka on välttämätön taiteen ja kielen kehittymiselle. Epäselväksi jää, oliko varhainen hominidi nähnyt tämän esineen todella kasvoina, oliko hänellä maagisia spekulaatioita tätä esinettä kohtaan vai nauttiiko hän vain kivestä.</w:t>
      </w:r>
    </w:p>
    <w:p>
      <w:r>
        <w:rPr>
          <w:b/>
        </w:rPr>
        <w:t xml:space="preserve">Tulos</w:t>
      </w:r>
    </w:p>
    <w:p>
      <w:r>
        <w:t xml:space="preserve">Onko makapansgat-kivikappaleen nimittäminen taideteokseksi perusteltua?</w:t>
      </w:r>
    </w:p>
    <w:p>
      <w:r>
        <w:rPr>
          <w:b/>
        </w:rPr>
        <w:t xml:space="preserve">Esimerkki 4.502</w:t>
      </w:r>
    </w:p>
    <w:p>
      <w:r>
        <w:t xml:space="preserve">Spile -- Spile on pieni puinen tai metallinen tappi, jota käytetään ohjaamaan ilman virtausta oluttynnyriin ja hiilidioksidin poistumista tynnyristä. Piilejä voidaan käyttää myös veden haravoimiseen puista.</w:t>
      </w:r>
    </w:p>
    <w:p>
      <w:r>
        <w:rPr>
          <w:b/>
        </w:rPr>
        <w:t xml:space="preserve">Tulos</w:t>
      </w:r>
    </w:p>
    <w:p>
      <w:r>
        <w:t xml:space="preserve">voiko puusta saada vettä kaadolla?</w:t>
      </w:r>
    </w:p>
    <w:p>
      <w:r>
        <w:rPr>
          <w:b/>
        </w:rPr>
        <w:t xml:space="preserve">Esimerkki 4.503</w:t>
      </w:r>
    </w:p>
    <w:p>
      <w:r>
        <w:t xml:space="preserve">Elena Gilbert -- Suuri osa Elenan tarinasta pyörii hänen suhteidensa ympärillä vampyyri Stefan Salvatoren ja hänen isoveljensä Damonin kanssa. Paljastuu, että Elena on Petrovan kaksoisolento, joka on siis vastuussa siitä, että hän on identtinen esi-isänsä Katherine Piercen (o.s. Katerina Petrova) kanssa. Tämä tekee hänestä myös yliluonnollisen olennon. Dobrev esitti myös ``siveellistä'' Katherinea, joka on Elenan vastakohta. Näyttelijä totesi, että näiden kahden erottaminen toisistaan on ollut haastavaa, ja hän nauttii molempien näyttelemisestä. Televisiosarjan neljännellä kaudella Elenasta tulee vampyyri ja hän käsittelee muutoksensa mukanaan tuomia vaikeuksia. Hän otti parannuskeinon ja muuttui jälleen ihmiseksi kuudennen kauden loppupuolella. Kuudennen kauden finaalissa Kai yhdisti Elenan Bonnien elämään taikuudella. Elena herää vasta, kun Bonnie kuolee noin 60 vuoden kuluttua. Hänet lukittiin Salvatoren hautakammioon, jota muutettiin seitsemännellä kaudella, ja hänet siirrettiin Brooklyniin, New Yorkiin. Kun vuoden 2016 lopulla ilmoitettiin, että kahdeksas kausi olisi viimeinen, Dobrev kävi keskusteluja paluusta tv-sarjaan uusimaan roolinsa viimeisessä jaksossa. Paljon spekulaatioiden jälkeen. Dobrevin paluu vahvistettiin 26. tammikuuta 2017 Instagram-postauksen kautta. Dobrev esiintyi sarjan viimeisessä jaksossa sekä Elenana että hänen pahana kaksoisolennonaan Katherine Pierce.</w:t>
      </w:r>
    </w:p>
    <w:p>
      <w:r>
        <w:rPr>
          <w:b/>
        </w:rPr>
        <w:t xml:space="preserve">Tulos</w:t>
      </w:r>
    </w:p>
    <w:p>
      <w:r>
        <w:t xml:space="preserve">Onko Elena yhä vampyyri kaudella 6?</w:t>
      </w:r>
    </w:p>
    <w:p>
      <w:r>
        <w:rPr>
          <w:b/>
        </w:rPr>
        <w:t xml:space="preserve">Esimerkki 4.504</w:t>
      </w:r>
    </w:p>
    <w:p>
      <w:r>
        <w:t xml:space="preserve">Liittovaltion äänioikeus Puerto Ricossa -- Yhdysvaltojen kansalaisten äänioikeus Puerto Ricossa eroaa Yhdysvaltojen muiden alueiden asukkaiden äänioikeuden tavoin Yhdysvaltojen kansalaisten äänioikeudesta kussakin viidessäkymmenessä osavaltiossa ja Kolumbian piirikunnassa. Puerto Ricon ja muiden Yhdysvaltojen alueiden asukkailla ei ole äänivaltaista edustusta Yhdysvaltojen kongressissa, eikä heillä ole oikeutta presidentinvaaliin. Yhdysvaltain perustuslaissa myönnetään kongressin äänivaltainen edustus Yhdysvaltain osavaltioille, joita Puerto Rico ja muut Yhdysvaltain alueet eivät ole, ja siinä määrätään, että kongressin jäsenet valitaan suoralla kansanvaalilla ja että presidentti ja varapresidentti valitaan osavaltioiden valitsemilla äänestäjillä.</w:t>
      </w:r>
    </w:p>
    <w:p>
      <w:r>
        <w:rPr>
          <w:b/>
        </w:rPr>
        <w:t xml:space="preserve">Tulos</w:t>
      </w:r>
    </w:p>
    <w:p>
      <w:r>
        <w:t xml:space="preserve">voiko puerto rico äänestää presidentinvaaleissa?</w:t>
      </w:r>
    </w:p>
    <w:p>
      <w:r>
        <w:rPr>
          <w:b/>
        </w:rPr>
        <w:t xml:space="preserve">Esimerkki 4.505</w:t>
      </w:r>
    </w:p>
    <w:p>
      <w:r>
        <w:t xml:space="preserve">Englanti FIFA:n MM-kisoissa -- Lopputurnauksessa Englanti voitti kaikki kolme lohkopeliä: se voitti Ranskan 3-1 Bryan Robsonin osumalla, voitti Tšekkoslovakian 2-0 Jozef Barmosin omalla maalilla ja voitti Kuwaitin 1-0 Trevor Francisin maalilla.</w:t>
      </w:r>
    </w:p>
    <w:p>
      <w:r>
        <w:rPr>
          <w:b/>
        </w:rPr>
        <w:t xml:space="preserve">Tulos</w:t>
      </w:r>
    </w:p>
    <w:p>
      <w:r>
        <w:t xml:space="preserve">Onko Englanti koskaan pelannut Ranskaa vastaan MM-kisoissa?</w:t>
      </w:r>
    </w:p>
    <w:p>
      <w:r>
        <w:rPr>
          <w:b/>
        </w:rPr>
        <w:t xml:space="preserve">Esimerkki 4.506</w:t>
      </w:r>
    </w:p>
    <w:p>
      <w:r>
        <w:t xml:space="preserve">Äänioikeus Yhdysvalloissa -- Äänioikeus Yhdysvalloissa on määritelty sekä liittovaltion perustuslaissa että osavaltioiden laeissa. Useissa perustuslain muutoksissa (erityisesti 15., 19. ja 26. muutos) edellytetään, että äänioikeutta ei saa rajoittaa rodun, ihonvärin, aikaisemman orjuuden, sukupuolen tai iän perusteella 18 vuotta täyttäneiden osalta; perustuslaki ei alun perin kirjoitetussa muodossaan säätänyt tällaisista oikeuksista vuosina 1787-1870. Koska liittovaltion lakia tai perustuslain määräystä ei ole, kullakin osavaltiolla on huomattava harkintavalta määritellä äänioikeutta ja ehdokkuutta koskevat vaatimukset omalla lainkäyttöalueellaan; lisäksi osavaltiot ja alemman tason lainkäyttöalueet ottavat käyttöön vaalijärjestelmiä, kuten laajamittaiset tai yksijäseniset piirivaalit piirikuntien valtuustoihin tai koululautakuntiin.</w:t>
      </w:r>
    </w:p>
    <w:p>
      <w:r>
        <w:rPr>
          <w:b/>
        </w:rPr>
        <w:t xml:space="preserve">Tulos</w:t>
      </w:r>
    </w:p>
    <w:p>
      <w:r>
        <w:t xml:space="preserve">takaako perustuslaki äänioikeuden</w:t>
      </w:r>
    </w:p>
    <w:p>
      <w:r>
        <w:rPr>
          <w:b/>
        </w:rPr>
        <w:t xml:space="preserve">Esimerkki 4.507</w:t>
      </w:r>
    </w:p>
    <w:p>
      <w:r>
        <w:t xml:space="preserve">Tulot asukasta kohti -- Tuloja asukasta kohti käytetään usein mittaamaan alueen keskimääräisiä tuloja. Tätä käytetään, kun halutaan nähdä väestön varallisuus suhteessa muiden varallisuuteen. Asukaskohtaista tuloa käytetään usein mittaamaan maan elintasoa. Se ilmaistaan yleensä yleisesti käytettynä kansainvälisenä valuuttana, kuten euroina tai Yhdysvaltain dollareina, ja se on käyttökelpoinen, koska se tunnetaan laajalti, se on helposti laskettavissa helposti saatavilla olevista bruttokansantuote- (BKT) ja väestöarvioista ja se tuottaa käyttökelpoisen tilastotiedon suvereenien alueiden varallisuuden vertailuun. Tämä auttaa selvittämään maan kehitystasoa. Se on yksi kolmesta mittarista, joiden avulla lasketaan maan inhimillisen kehityksen indeksi.</w:t>
      </w:r>
    </w:p>
    <w:p>
      <w:r>
        <w:rPr>
          <w:b/>
        </w:rPr>
        <w:t xml:space="preserve">Tulos</w:t>
      </w:r>
    </w:p>
    <w:p>
      <w:r>
        <w:t xml:space="preserve">Onko tulot asukasta kohti todellinen taloudellisen kehityksen indeksi?</w:t>
      </w:r>
    </w:p>
    <w:p>
      <w:r>
        <w:rPr>
          <w:b/>
        </w:rPr>
        <w:t xml:space="preserve">Esimerkki 4.508</w:t>
      </w:r>
    </w:p>
    <w:p>
      <w:r>
        <w:t xml:space="preserve">Waiting All Night -- Waiting All Night -kappaleen julkaisuun liittyvä musiikkivideo julkaistiin ensimmäisen kerran YouTubessa 4. huhtikuuta 2013, ja sen kokonaispituus oli viisi minuuttia ja neljätoista sekuntia. Musiikkivideo on inspiroiva tositarina San Franciscosta kotoisin olevasta BMX-mestarista ja näyttelijästä Kurt Yaegerista, joka amputoitiin onnettomuuden jälkeen vuonna 2006. Kaikki klipin hahmot ovat BMX-ammattilaisia ja Yaegerin todellisia ystäviä. Ohjaaja Nez Khammal lähestyi Yaegeria löydettyään hänen tietonsa tämän verkkosivuilta ja kertoi Yaegerille, että yhtye oli kiinnostunut hänen tarinastaan.</w:t>
      </w:r>
    </w:p>
    <w:p>
      <w:r>
        <w:rPr>
          <w:b/>
        </w:rPr>
        <w:t xml:space="preserve">Tulos</w:t>
      </w:r>
    </w:p>
    <w:p>
      <w:r>
        <w:t xml:space="preserve">Rudimental odottaa koko yön video on se todellinen</w:t>
      </w:r>
    </w:p>
    <w:p>
      <w:r>
        <w:rPr>
          <w:b/>
        </w:rPr>
        <w:t xml:space="preserve">Esimerkki 4.509</w:t>
      </w:r>
    </w:p>
    <w:p>
      <w:r>
        <w:t xml:space="preserve">Guam -- Guam (/ˈɡwɑːm/ ( kuuntele); chamorro: Guåhån (ˈɡwɑhɑn)) on Yhdysvaltojen liittymätön ja järjestäytynyt alue Mikronesiassa Tyynenmeren länsiosassa. Se on Yhdysvaltojen läntisin piste (lainkäyttövaltaan nähden) ja alue yhdessä Pohjois-Mariaanien kanssa. Guamin pääkaupunki on Hagåtña ja väkirikkain kaupunki Dededo. Guamin asukkaita kutsutaan guamalaisiksi, ja he ovat syntyperäisiä Yhdysvaltain kansalaisia. Guaman alkuperäiskansat ovat chamorroja, jotka ovat sukua muille austronesialaisille alkuperäiskansoille lännessä Filippiineillä ja Taiwanissa.</w:t>
      </w:r>
    </w:p>
    <w:p>
      <w:r>
        <w:rPr>
          <w:b/>
        </w:rPr>
        <w:t xml:space="preserve">Tulos</w:t>
      </w:r>
    </w:p>
    <w:p>
      <w:r>
        <w:t xml:space="preserve">Onko Guam osa Yhdysvaltoja?</w:t>
      </w:r>
    </w:p>
    <w:p>
      <w:r>
        <w:rPr>
          <w:b/>
        </w:rPr>
        <w:t xml:space="preserve">Esimerkki 4.510</w:t>
      </w:r>
    </w:p>
    <w:p>
      <w:r>
        <w:t xml:space="preserve">Tupakointi lennon aikana -- Lähes kaikki lentoyhtiöt kieltävät tupakoinnin lennon aikana. Tupakointi esimerkiksi Yhdysvaltojen kotimaan lentokoneissa kiellettiin vuonna 1988 alkaen kaikilla enintään kaksi tuntia kestävillä kotimaanlennoilla, ja 1990-luvun loppuun mennessä kaikki koneet olivat savuttomia. FAA:n määräysten mukaan sytytettyjen savukkeiden tai muiden savua tai liekkiä tuottavien aineiden polttaminen on kielletty useimmissa liikennelentokoneissa. Lokakuusta 2015 lähtien USDOT on kieltänyt sähkösavukkeiden käytön lennoilla sekä tällaisten laitteiden kuljettamisen kirjatuissa matkatavaroissa.</w:t>
      </w:r>
    </w:p>
    <w:p>
      <w:r>
        <w:rPr>
          <w:b/>
        </w:rPr>
        <w:t xml:space="preserve">Tulos</w:t>
      </w:r>
    </w:p>
    <w:p>
      <w:r>
        <w:t xml:space="preserve">onko maailmassa tupakointilentoja</w:t>
      </w:r>
    </w:p>
    <w:p>
      <w:r>
        <w:rPr>
          <w:b/>
        </w:rPr>
        <w:t xml:space="preserve">Esimerkki 4.511</w:t>
      </w:r>
    </w:p>
    <w:p>
      <w:r>
        <w:t xml:space="preserve">Hyvän samarialaisen laki - Hyvän samarialaisen lait tarjoavat oikeussuojaa ihmisille, jotka antavat kohtuullista apua loukkaantuneille, sairaille, vaarassa oleville tai muuten toimintakyvyttömille henkilöille. Suojan tarkoituksena on vähentää sivullisten epäröintiä auttaa, koska he pelkäävät joutuvansa syytteeseen tahattomasta loukkaantumisesta tai väärästä kuolemasta. Esimerkki tällaisesta laista Kanadan common law -alueilla: Good Samaritan doctrine on oikeusperiaate, joka estää pelastajan, joka on vapaaehtoisesti auttanut hädässä olevaa uhria, joutumasta menestyksekkäästi syytteeseen väärinkäytöksestä. Sen tarkoituksena on estää ihmisiä epäröimästä auttaa hädässä olevaa tuntematonta ihmistä oikeudellisten seuraamusten pelossa, jos he tekevät jonkin hoitovirheen. Sen sijaan pelastamisvelvollisuutta koskevassa laissa edellytetään, että ihmisten on tarjottava apua, ja laiminlyöjät asetetaan vastuuseen.</w:t>
      </w:r>
    </w:p>
    <w:p>
      <w:r>
        <w:rPr>
          <w:b/>
        </w:rPr>
        <w:t xml:space="preserve">Tulos</w:t>
      </w:r>
    </w:p>
    <w:p>
      <w:r>
        <w:t xml:space="preserve">Suojaavatko lailliset samarialaislait niitä, jotka auttavat onnettomuustilanteessa?</w:t>
      </w:r>
    </w:p>
    <w:p>
      <w:r>
        <w:rPr>
          <w:b/>
        </w:rPr>
        <w:t xml:space="preserve">Esimerkki 4.512</w:t>
      </w:r>
    </w:p>
    <w:p>
      <w:r>
        <w:t xml:space="preserve">Disneyland Monorail System -- Disneylandin ALWEG Monorail avattiin 14. kesäkuuta 1959 Disneylandin Tomorrowlandin nähtävyytenä yhdessä Disneylandin laajennuksen kanssa, johon kuuluivat Matterhornin kelkat, sukellusvenematkat, Autopian laajennettu versio ja moottoriveneen risteily. Mark I -junissa (punainen ja sininen) oli kussakin kolme vaunua. Vuonna 1961 siitä tuli varsinainen liikennejärjestelmä, kun Tomorrowlandin asemaa pidennettiin neljän vaunun Mark II -junan ja uuden keltaisen junan ensiesittelyä varten; rataa pidennettiin 21⁄2 mailia puiston ulkopuolelle ja rakennettiin toinen laituri - Disneyland-hotellin asema. Vuonna 1968 Mark III Monorail Green liittyi laivastoon, ja molempia laitureita pidennettiin virtaviivaisempien ja tehokkaampien viiden vaunun Mark III -monorail-junien saapumista varten.</w:t>
      </w:r>
    </w:p>
    <w:p>
      <w:r>
        <w:rPr>
          <w:b/>
        </w:rPr>
        <w:t xml:space="preserve">Tulos</w:t>
      </w:r>
    </w:p>
    <w:p>
      <w:r>
        <w:t xml:space="preserve">pysähtyykö disneylandin monorail disneyland-hotellin luona?</w:t>
      </w:r>
    </w:p>
    <w:p>
      <w:r>
        <w:rPr>
          <w:b/>
        </w:rPr>
        <w:t xml:space="preserve">Esimerkki 4.513</w:t>
      </w:r>
    </w:p>
    <w:p>
      <w:r>
        <w:t xml:space="preserve">Williamsburg Bridge -- Silta on yksi neljästä maksuttomasta Manhattanin ja Long Islandin välisestä sillasta. Muut ovat Queensboron, Manhattanin ja Brooklynin sillat.</w:t>
      </w:r>
    </w:p>
    <w:p>
      <w:r>
        <w:rPr>
          <w:b/>
        </w:rPr>
        <w:t xml:space="preserve">Tulos</w:t>
      </w:r>
    </w:p>
    <w:p>
      <w:r>
        <w:t xml:space="preserve">Onko Williamsburgin silta sama kuin Brooklynin silta?</w:t>
      </w:r>
    </w:p>
    <w:p>
      <w:r>
        <w:rPr>
          <w:b/>
        </w:rPr>
        <w:t xml:space="preserve">Esimerkki 4.514</w:t>
      </w:r>
    </w:p>
    <w:p>
      <w:r>
        <w:t xml:space="preserve">Oletusyhdyskäytävä -- Oletusyhdyskäytävä on Internet Protocol Suite -protokollaa käyttävän tietokoneverkon solmu, joka toimii edelleenlähettävänä isäntänä (reitittimenä) muihin verkkoihin, kun mikään muu reittimääritys ei vastaa paketin IP-kohdeosoitetta.</w:t>
      </w:r>
    </w:p>
    <w:p>
      <w:r>
        <w:rPr>
          <w:b/>
        </w:rPr>
        <w:t xml:space="preserve">Tulos</w:t>
      </w:r>
    </w:p>
    <w:p>
      <w:r>
        <w:t xml:space="preserve">Onko yhdyskäytävä sama kuin ip-osoite?</w:t>
      </w:r>
    </w:p>
    <w:p>
      <w:r>
        <w:rPr>
          <w:b/>
        </w:rPr>
        <w:t xml:space="preserve">Esimerkki 4.515</w:t>
      </w:r>
    </w:p>
    <w:p>
      <w:r>
        <w:t xml:space="preserve">Suklaalikööri -- Suklaalikööriä on kolmea eri tyyppiä: likööri, kermalikööri ja crème de cacao.</w:t>
      </w:r>
    </w:p>
    <w:p>
      <w:r>
        <w:rPr>
          <w:b/>
        </w:rPr>
        <w:t xml:space="preserve">Tulos</w:t>
      </w:r>
    </w:p>
    <w:p>
      <w:r>
        <w:t xml:space="preserve">Onko creme de cacao sama kuin suklaalikööri?</w:t>
      </w:r>
    </w:p>
    <w:p>
      <w:r>
        <w:rPr>
          <w:b/>
        </w:rPr>
        <w:t xml:space="preserve">Esimerkki 4.516</w:t>
      </w:r>
    </w:p>
    <w:p>
      <w:r>
        <w:t xml:space="preserve">Wii U Pro Controller -- Wii U Pro Controller (Wii U PRO コントローラー) on Nintendon tuottama videopeliohjain Wii U -videopelikonsolia varten.</w:t>
      </w:r>
    </w:p>
    <w:p>
      <w:r>
        <w:rPr>
          <w:b/>
        </w:rPr>
        <w:t xml:space="preserve">Tulos</w:t>
      </w:r>
    </w:p>
    <w:p>
      <w:r>
        <w:t xml:space="preserve">toimivatko wii pro -ohjaimet wii u:ssa?</w:t>
      </w:r>
    </w:p>
    <w:p>
      <w:r>
        <w:rPr>
          <w:b/>
        </w:rPr>
        <w:t xml:space="preserve">Esimerkki 4.517</w:t>
      </w:r>
    </w:p>
    <w:p>
      <w:r>
        <w:t xml:space="preserve">House of Cards (kausi 6) -- Netflix vahvisti amerikkalaisen poliittisen draamasarjan House of Cardsin kuudennen ja viimeisen kauden 4. joulukuuta 2017, ja sen on määrä ilmestyä vuoden 2018 lopulla. Toisin kuin aiemmat kaudet, jotka koostuivat kolmestatoista jaksosta kukin, kuudes kausi koostuu vain kahdeksasta jaksosta. Kaudella ei ole mukana entinen pääosanäyttelijä Kevin Spacey, joka erotettiin sarjasta seksuaalisen väärinkäytöksen syytösten vuoksi.</w:t>
      </w:r>
    </w:p>
    <w:p>
      <w:r>
        <w:rPr>
          <w:b/>
        </w:rPr>
        <w:t xml:space="preserve">Tulos</w:t>
      </w:r>
    </w:p>
    <w:p>
      <w:r>
        <w:t xml:space="preserve">Onko olemassa kauden 6 House of Cards</w:t>
      </w:r>
    </w:p>
    <w:p>
      <w:r>
        <w:rPr>
          <w:b/>
        </w:rPr>
        <w:t xml:space="preserve">Esimerkki 4.518</w:t>
      </w:r>
    </w:p>
    <w:p>
      <w:r>
        <w:t xml:space="preserve">FIFA:n MM-karsinnat -- MM-kisojen isäntämaa saa automaattisen paikan. Toisin kuin monissa muissa urheilulajeissa, aiempien MM-kisojen tai maanosien mestaruuskilpailujen tuloksia ei oteta huomioon. Vuoteen 2002 asti myös puolustava mestari sai automaattisen paikan, mutta vuoden 2006 MM-kisoista lähtien näin ei enää ole.</w:t>
      </w:r>
    </w:p>
    <w:p>
      <w:r>
        <w:rPr>
          <w:b/>
        </w:rPr>
        <w:t xml:space="preserve">Tulos</w:t>
      </w:r>
    </w:p>
    <w:p>
      <w:r>
        <w:t xml:space="preserve">pääseekö isäntämaa automaattisesti maailmanmestaruuskilpailuihin?</w:t>
      </w:r>
    </w:p>
    <w:p>
      <w:r>
        <w:rPr>
          <w:b/>
        </w:rPr>
        <w:t xml:space="preserve">Esimerkki 4.519</w:t>
      </w:r>
    </w:p>
    <w:p>
      <w:r>
        <w:t xml:space="preserve">Hamilton Burger -- Burger voitti Masonin kahdesti televisiosarjassa: "Kauhistuneen konekirjoittajan tapauksessa" (jakso 1-38) ja "Tappavan tuomion tapauksessa" (jakso 7-4), paljon julkisuutta saaneessa jaksossa, joka alkaa sillä, että Masonin asiakas tuomitaan kuolemaan.</w:t>
      </w:r>
    </w:p>
    <w:p>
      <w:r>
        <w:rPr>
          <w:b/>
        </w:rPr>
        <w:t xml:space="preserve">Tulos</w:t>
      </w:r>
    </w:p>
    <w:p>
      <w:r>
        <w:t xml:space="preserve">voittiko hamilton burger koskaan jutun perry masonia vastaan?</w:t>
      </w:r>
    </w:p>
    <w:p>
      <w:r>
        <w:rPr>
          <w:b/>
        </w:rPr>
        <w:t xml:space="preserve">Esimerkki 4.520</w:t>
      </w:r>
    </w:p>
    <w:p>
      <w:r>
        <w:t xml:space="preserve">Dazed and Confused (elokuva) -- Kun Richard Linklaterilta kysyttiin haastattelussa, mitä hän halusi tehdä Slackerin jälkeen, hän sanoi: "Haluan tehdä tämän teini-ikäisen rock'n'roll-räiskinnän. Tiesin, että halusin tarinan sijoittuvan yhteen päivään keväällä 1976, mutta jossain vaiheessa se oli paljon kokeellisempi. Koko elokuva tapahtui autossa, jossa hahmot ajelivat ympäriinsä kuunnellen ZZ Topia. Kuvaaja Lee Daniel kuvaili konseptia seuraavasti: ``Se olisi ollut kaksi kuvaa - toisessa kaveri laittaa ZZ Topin Fandango! -kappaleen kahdeksanraitaiselle levylle ja toisessa kaksi miestä ajaa ympäriinsä ja juttelee. Elokuva olisi ollut varsinaisen albumin mittainen, ja jokainen kappale olisi kuultu taustalta lähteenä.''</w:t>
      </w:r>
    </w:p>
    <w:p>
      <w:r>
        <w:rPr>
          <w:b/>
        </w:rPr>
        <w:t xml:space="preserve">Tulos</w:t>
      </w:r>
    </w:p>
    <w:p>
      <w:r>
        <w:t xml:space="preserve">on tositapahtumiin perustuva huumaantunut ja hämmentynyt.</w:t>
      </w:r>
    </w:p>
    <w:p>
      <w:r>
        <w:rPr>
          <w:b/>
        </w:rPr>
        <w:t xml:space="preserve">Esimerkki 4.521</w:t>
      </w:r>
    </w:p>
    <w:p>
      <w:r>
        <w:t xml:space="preserve">United States Postal Service -- USPS:n palveluksessa oli helmikuussa 2015 617 254 aktiivista työntekijää ja se käytti 211 264 ajoneuvoa vuonna 2014. USPS:llä on maailman suurin siviiliajoneuvokanta. USPS:llä on lakisääteinen velvollisuus palvella kaikkia amerikkalaisia maantieteellisestä sijainnista riippumatta yhdenmukaisella hinnalla ja laadulla. USPS:llä on edelleen yksinoikeus kirjelaatikoihin, joissa lukee ``U.S. Mail'', ja henkilökohtaisiin kirjelaatikoihin Yhdysvalloissa, mutta sen on nyt kilpailtava yksityisten pakettipalvelujen, kuten United Parcel Servicen ja FedExin, kanssa.</w:t>
      </w:r>
    </w:p>
    <w:p>
      <w:r>
        <w:rPr>
          <w:b/>
        </w:rPr>
        <w:t xml:space="preserve">Tulos</w:t>
      </w:r>
    </w:p>
    <w:p>
      <w:r>
        <w:t xml:space="preserve">onko fedex osa Yhdysvaltojen postilaitosta?</w:t>
      </w:r>
    </w:p>
    <w:p>
      <w:r>
        <w:rPr>
          <w:b/>
        </w:rPr>
        <w:t xml:space="preserve">Esimerkki 4.522</w:t>
      </w:r>
    </w:p>
    <w:p>
      <w:r>
        <w:t xml:space="preserve">Hirvi -- Nykyaikaiset alalajit polveutuvat hirvistä, jotka asuttivat aikoinaan Beringiaa, Aasian ja Pohjois-Amerikan välistä aroaluetta, joka yhdisti nämä kaksi maanosaa pleistoseenin aikana. Beringia tarjosi vaellusreitin lukuisille nisäkäslajeille, kuten ruskeakarhulle, kamelille, hevoselle, karibulle ja hirvelle sekä ihmisille. Pleistoseenin päättyessä merenpinta alkoi nousta, ja hirvet vaelsivat etelään Aasiaan ja Pohjois-Amerikkaan. Pohjois-Amerikassa hirvi sopeutui lähes kaikkiin ekosysteemeihin lukuun ottamatta tundraa, aitoja aavikoita ja Yhdysvaltainlahden rannikkoa. Etelä-Siperian ja Keski-Aasian hirvet olivat aikoinaan laajemmin levinneet, mutta nykyään ne ovat rajoittuneet Baikal-järven länsipuolella sijaitseville vuoristoalueille, mukaan lukien Mongolian Sayan- ja Altai-vuoret sekä Tianshanin alue, joka rajoittuu Kirgisian, Kazakstanin ja Kiinan Xinjiangin maakuntaan. Siperianhirven elinympäristö Aasiassa on samanlainen kuin Rocky Mountain -alalajin elinympäristö Pohjois-Amerikassa.</w:t>
      </w:r>
    </w:p>
    <w:p>
      <w:r>
        <w:rPr>
          <w:b/>
        </w:rPr>
        <w:t xml:space="preserve">Tulos</w:t>
      </w:r>
    </w:p>
    <w:p>
      <w:r>
        <w:t xml:space="preserve">Onko karibu sama kuin hirvi?</w:t>
      </w:r>
    </w:p>
    <w:p>
      <w:r>
        <w:rPr>
          <w:b/>
        </w:rPr>
        <w:t xml:space="preserve">Esimerkki 4.523</w:t>
      </w:r>
    </w:p>
    <w:p>
      <w:r>
        <w:t xml:space="preserve">Sophia Peletier -- Sophia on yhä elossa ja voi hyvin Hilltopin siirtokunnassa, ja hän on myös ainoa eloonjäänyt Atlantan ryhmästä Rickin ja Carlin lisäksi.</w:t>
      </w:r>
    </w:p>
    <w:p>
      <w:r>
        <w:rPr>
          <w:b/>
        </w:rPr>
        <w:t xml:space="preserve">Tulos</w:t>
      </w:r>
    </w:p>
    <w:p>
      <w:r>
        <w:t xml:space="preserve">kuoliko Sophia Walking Dead -sarjakuvassa?</w:t>
      </w:r>
    </w:p>
    <w:p>
      <w:r>
        <w:rPr>
          <w:b/>
        </w:rPr>
        <w:t xml:space="preserve">Esimerkki 4.524</w:t>
      </w:r>
    </w:p>
    <w:p>
      <w:r>
        <w:t xml:space="preserve">Salottisipuli -- Sen lähisukulaisia ovat valkosipuli, purjo, ruohosipuli ja kiinalainen sipuli.</w:t>
      </w:r>
    </w:p>
    <w:p>
      <w:r>
        <w:rPr>
          <w:b/>
        </w:rPr>
        <w:t xml:space="preserve">Tulos</w:t>
      </w:r>
    </w:p>
    <w:p>
      <w:r>
        <w:t xml:space="preserve">Onko salottisipuli sama kuin purjo?</w:t>
      </w:r>
    </w:p>
    <w:p>
      <w:r>
        <w:rPr>
          <w:b/>
        </w:rPr>
        <w:t xml:space="preserve">Esimerkki 4.525</w:t>
      </w:r>
    </w:p>
    <w:p>
      <w:r>
        <w:t xml:space="preserve">Slay the Spire -- Slay the Spire on roguelike-videopeli, jossa on korttipelimekaniikka. Peliä kehittää MegaCrit. Se on tällä hetkellä varhaisessa vaiheessa Microsoft Windows-, OS X- ja Linux-tietokoneille, ja sen odotettu julkaisupäivä on 2018, ja Nintendo Switch -versio on tarkoitus julkaista vuoden 2019 alussa.</w:t>
      </w:r>
    </w:p>
    <w:p>
      <w:r>
        <w:rPr>
          <w:b/>
        </w:rPr>
        <w:t xml:space="preserve">Tulos</w:t>
      </w:r>
    </w:p>
    <w:p>
      <w:r>
        <w:t xml:space="preserve">voitko pelata slay the spireä macilla?</w:t>
      </w:r>
    </w:p>
    <w:p>
      <w:r>
        <w:rPr>
          <w:b/>
        </w:rPr>
        <w:t xml:space="preserve">Esimerkki 4.526</w:t>
      </w:r>
    </w:p>
    <w:p>
      <w:r>
        <w:t xml:space="preserve">All About Eve -- Elokuvan pääosassa Bette Davis näyttelee Margo Channingia, arvostettua mutta ikääntyvää Broadway-tähteä. Anne Baxter esittää Eve Harringtonia, kunnianhimoista nuorta fania, joka tunkeutuu Channingin elämään ja uhkaa lopulta Channingin uraa ja hänen henkilökohtaisia suhteitaan. Elokuvan pääosissa nähdään George Sanders, Celeste Holm, Gary Merrill, Hugh Marlowe, Thelma Ritter, Marilyn Monroe yhdessä varhaisimmista rooleistaan, Gregory Ratoff, Barbara Bates ja Walter Hampden.</w:t>
      </w:r>
    </w:p>
    <w:p>
      <w:r>
        <w:rPr>
          <w:b/>
        </w:rPr>
        <w:t xml:space="preserve">Tulos</w:t>
      </w:r>
    </w:p>
    <w:p>
      <w:r>
        <w:t xml:space="preserve">oli kyse Eve Marilyn Monroen ensimmäisestä elokuvasta.</w:t>
      </w:r>
    </w:p>
    <w:p>
      <w:r>
        <w:rPr>
          <w:b/>
        </w:rPr>
        <w:t xml:space="preserve">Esimerkki 4.527</w:t>
      </w:r>
    </w:p>
    <w:p>
      <w:r>
        <w:t xml:space="preserve">Luettelo Michiganin matelijoista -- Michiganissa, joka on yksi viidestäkymmenestä Yhdysvaltain osavaltiosta, elää kaksi liskotyyppiä, yhdeksäntoista käärmetyyppiä ja yksitoista kilpikonnatyyppiä, jotka kaikki kuuluvat luokkaan Reptilia. Matelijoita tavataan kaikkialla Michiganissa, mutta ainoa myrkyllinen laji, itäinen massasauga-killikäärme, esiintyy vain Lower Peninsulassa. Matelijat ovat kylmäverisiä, joten ne viettävät Michiganin kylmät talvet yleensä pakkasettomilla alueilla, kuten maanalaisissa koloissa (käärmeet ja maalla elävät kilpikonnat) tai järvien ja purojen pohjissa (vedessä elävät kilpikonnat). Useimpia Michiganin matelijoita suojellaan osavaltion lailla, mutta monet niistä ovat silti vaarassa, koska ihminen tunkeutuu niiden elinympäristöön, kosteikkoja kuivatetaan ja käärmeiden tapauksessa pelokkaat ihmiset tappavat niitä umpimähkään. Vuonna 1995 maalattu kilpikonna nimettiin Michiganin osavaltion matelijaksi.</w:t>
      </w:r>
    </w:p>
    <w:p>
      <w:r>
        <w:rPr>
          <w:b/>
        </w:rPr>
        <w:t xml:space="preserve">Tulos</w:t>
      </w:r>
    </w:p>
    <w:p>
      <w:r>
        <w:t xml:space="preserve">Onko Michiganin yläpuolisessa niemimaassa käärmeitä?</w:t>
      </w:r>
    </w:p>
    <w:p>
      <w:r>
        <w:rPr>
          <w:b/>
        </w:rPr>
        <w:t xml:space="preserve">Esimerkki 4.528</w:t>
      </w:r>
    </w:p>
    <w:p>
      <w:r>
        <w:t xml:space="preserve">Moottoroitu polkupyörä -- ICE-moottoroidun polkupyörän oikeudellinen asema Yhdysvalloissa määräytyy tällä hetkellä kunkin osavaltion ja/tai paikallisen lainkäyttöalueen lakien mukaan. Useissa osavaltioissa ICE-moottoripyöriä saa käyttää maanteillä ilman rekisteröintiä, veroja tai lupia samalla tavalla kuin polkupyöriä, kunhan tiettyjä rajoituksia noudatetaan. Monet osavaltioiden lainkäyttöalueet käyttävät enimmäisnopeutta ja/tai moottorin iskutilavuutta koskevia rajoituksia määrittäessään, vaativatko ICE-moottoripyörät rekisteröintiä ja lupia - joskus mopojen ja joskus moottoripyörien tapaan. Joissakin osavaltioissa moottoripyörien käyttö on kielletty monikäyttöisillä virkistysreiteillä tai nopeilla, rajoitetusti liikennöitävillä teillä, kun taas toisissa osavaltioissa edellytetään ylimääräisiä turvavarusteita, kuten kypärän käyttämistä yleisillä teillä. Monet Yhdysvaltojen kaupungit ja muut paikalliset hallintoalueet voivat asettaa lisärajoituksia ICE-moottoripyörille, kun niitä käytetään yleisillä kaduilla ja teillä.</w:t>
      </w:r>
    </w:p>
    <w:p>
      <w:r>
        <w:rPr>
          <w:b/>
        </w:rPr>
        <w:t xml:space="preserve">Tulos</w:t>
      </w:r>
    </w:p>
    <w:p>
      <w:r>
        <w:t xml:space="preserve">Onko polkupyörään laittoman moottorin laittaminen laitonta?</w:t>
      </w:r>
    </w:p>
    <w:p>
      <w:r>
        <w:rPr>
          <w:b/>
        </w:rPr>
        <w:t xml:space="preserve">Esimerkki 4.529</w:t>
      </w:r>
    </w:p>
    <w:p>
      <w:r>
        <w:t xml:space="preserve">iPad Mini 2 -- iPad Mini 2 on ensimmäinen iPad Mini, joka tukee kuutta iOS:n pääversiota iOS 7:stä iOS 12:een.</w:t>
      </w:r>
    </w:p>
    <w:p>
      <w:r>
        <w:rPr>
          <w:b/>
        </w:rPr>
        <w:t xml:space="preserve">Tulos</w:t>
      </w:r>
    </w:p>
    <w:p>
      <w:r>
        <w:t xml:space="preserve">voiko ipad mini 2 saada ios 10:n?</w:t>
      </w:r>
    </w:p>
    <w:p>
      <w:r>
        <w:rPr>
          <w:b/>
        </w:rPr>
        <w:t xml:space="preserve">Esimerkki 4.530</w:t>
      </w:r>
    </w:p>
    <w:p>
      <w:r>
        <w:t xml:space="preserve">Frasier -- Näyttelijöillä oli epätavallisen paljon vapautta ehdottaa muutoksia käsikirjoitukseen. Grammer käytti näyttelijäntyön menetelmää, jota hän kutsui nimellä ``requisite disrespect'', eikä harjoitellut muiden kanssa, vaan hän opetteli ja harjoitteli repliikkinsä kerran juuri ennen jokaisen kohtauksen kuvaamista studioyleisön edessä. Vaikka järjestelmä oli tehokas, se aiheutti usein paniikkia vierailevien tähtien keskuudessa. Vuonna 1996 Grammerin toistuva alkoholismi johti auto-onnettomuuteen; näyttelijät ja kuvausryhmä puuttuivat asiaan ja saivat hänet suostuteltua Betty Ford -klinikalle, mikä viivästytti tuotantoa kuukaudella.</w:t>
      </w:r>
    </w:p>
    <w:p>
      <w:r>
        <w:rPr>
          <w:b/>
        </w:rPr>
        <w:t xml:space="preserve">Tulos</w:t>
      </w:r>
    </w:p>
    <w:p>
      <w:r>
        <w:t xml:space="preserve">kuvattiinko Frasieria elävän yleisön edessä -</w:t>
      </w:r>
    </w:p>
    <w:p>
      <w:r>
        <w:rPr>
          <w:b/>
        </w:rPr>
        <w:t xml:space="preserve">Esimerkki 4.531</w:t>
      </w:r>
    </w:p>
    <w:p>
      <w:r>
        <w:t xml:space="preserve">Isles of Scilly -- Poliittisesti saaret ovat osa Englantia, joka on yksi Yhdistyneen kuningaskunnan neljästä maasta. Ne ovat edustettuina Yhdistyneen kuningaskunnan parlamentissa osana St Ivesin vaalipiiriä. Yhdistyneeseen kuningaskuntaan kuuluvina saaret ovat osa Euroopan unionia, ja ne ovat edustettuina Euroopan parlamentissa osana monijäsenistä Lounais-Englannin vaalipiiriä.</w:t>
      </w:r>
    </w:p>
    <w:p>
      <w:r>
        <w:rPr>
          <w:b/>
        </w:rPr>
        <w:t xml:space="preserve">Tulos</w:t>
      </w:r>
    </w:p>
    <w:p>
      <w:r>
        <w:t xml:space="preserve">ovatko Scillyn saaret osa Isoa-Britanniaa?</w:t>
      </w:r>
    </w:p>
    <w:p>
      <w:r>
        <w:rPr>
          <w:b/>
        </w:rPr>
        <w:t xml:space="preserve">Esimerkki 4.532</w:t>
      </w:r>
    </w:p>
    <w:p>
      <w:r>
        <w:t xml:space="preserve">Law Enforcement Officers Safety Act -- Law Enforcement Officers Safety Act (LEOSA) on vuonna 2004 säädetty Yhdysvaltojen liittovaltion laki, joka sallii kahdelle henkilöluokalle - "pätevälle lainvalvontaviranomaiselle" ja "pätevälle eläkkeelle jääneelle tai erotetulle lainvalvontaviranomaiselle" - kantaa piilotettua ampuma-asetta missä tahansa Yhdysvaltojen lainkäyttöalueella osavaltioiden tai paikallisista laeista riippumatta tietyin poikkeuksin.</w:t>
      </w:r>
    </w:p>
    <w:p>
      <w:r>
        <w:rPr>
          <w:b/>
        </w:rPr>
        <w:t xml:space="preserve">Tulos</w:t>
      </w:r>
    </w:p>
    <w:p>
      <w:r>
        <w:t xml:space="preserve">voivatko virkavapaalla olevat poliisit kantaa aseita muissa osavaltioissa?</w:t>
      </w:r>
    </w:p>
    <w:p>
      <w:r>
        <w:rPr>
          <w:b/>
        </w:rPr>
        <w:t xml:space="preserve">Esimerkki 4.533</w:t>
      </w:r>
    </w:p>
    <w:p>
      <w:r>
        <w:t xml:space="preserve">Toinen Manner-Euroopan kongressi -- Toinen Manner-Euroopan kongressi oli kolmentoista siirtokunnan edustajien kokous, joka alkoi kokoontua keväällä 1775 Philadelphiassa, Pennsylvaniassa. Se seurasi ensimmäistä Manner-Euroopan kongressia, joka kokoontui Philadelphiassa 5. syyskuuta 1774 ja 26. lokakuuta 1774 välisenä aikana. Toinen kongressi johti siirtomaiden sotatoimia ja eteni asteittain kohti itsenäisyyttä. Se hyväksyi lopulta Lee-päätöslauselman, jolla uusi valtio perustettiin 2. heinäkuuta 1776, ja se hyväksyi Yhdysvaltojen itsenäisyysjulistuksen 4. heinäkuuta 1776. Kongressi toimi Yhdysvaltojen tosiasiallisena kansallisena hallituksena kokoamalla armeijoita, ohjaamalla strategiaa, nimittämällä diplomaatteja ja tekemällä virallisia sopimuksia, kuten oliivinhaaravetoomuksen.</w:t>
      </w:r>
    </w:p>
    <w:p>
      <w:r>
        <w:rPr>
          <w:b/>
        </w:rPr>
        <w:t xml:space="preserve">Tulos</w:t>
      </w:r>
    </w:p>
    <w:p>
      <w:r>
        <w:t xml:space="preserve">oliko itsenäisyysjulistus kirjoitettu toisessa mantereen maanosan kongressissa?</w:t>
      </w:r>
    </w:p>
    <w:p>
      <w:r>
        <w:rPr>
          <w:b/>
        </w:rPr>
        <w:t xml:space="preserve">Esimerkki 4.534</w:t>
      </w:r>
    </w:p>
    <w:p>
      <w:r>
        <w:t xml:space="preserve">Ashley HomeStore -- Ashley HomeStore on yhdysvaltalainen huonekalukauppaketju, joka myy Ashley Furniture -tuotteita. Vuonna 1997 avattu ketju käsittää yli 800 toimipistettä maailmanlaajuisesti. Ketjulla on sekä yrityksen että itsenäisesti omistamia ja operoimia huonekalumyymälöitä.</w:t>
      </w:r>
    </w:p>
    <w:p>
      <w:r>
        <w:rPr>
          <w:b/>
        </w:rPr>
        <w:t xml:space="preserve">Tulos</w:t>
      </w:r>
    </w:p>
    <w:p>
      <w:r>
        <w:t xml:space="preserve">Onko ashley homestore sama kuin ashley-huonekalut?</w:t>
      </w:r>
    </w:p>
    <w:p>
      <w:r>
        <w:rPr>
          <w:b/>
        </w:rPr>
        <w:t xml:space="preserve">Esimerkki 4.535</w:t>
      </w:r>
    </w:p>
    <w:p>
      <w:r>
        <w:t xml:space="preserve">Kunnioita isääsi ja äitiäsi -- ``Kunnioita isääsi ja äitiäsi'' on yksi heprealaisen Raamatun kymmenestä käskystä. Protestanttisissa ja juutalaisissa lähteissä käskyä pidetään yleisesti viidentenä sekä 2. Mooseksen kirjan 20:1--21 että 5. Mooseksen kirjan (Dvarim) 5:1--23 luettelossa. Katoliset laskevat sen neljänneksi.</w:t>
      </w:r>
    </w:p>
    <w:p>
      <w:r>
        <w:rPr>
          <w:b/>
        </w:rPr>
        <w:t xml:space="preserve">Tulos</w:t>
      </w:r>
    </w:p>
    <w:p>
      <w:r>
        <w:t xml:space="preserve">Raamattu sanoo, että kunnioita äitiäsi ja isääsi</w:t>
      </w:r>
    </w:p>
    <w:p>
      <w:r>
        <w:rPr>
          <w:b/>
        </w:rPr>
        <w:t xml:space="preserve">Esimerkki 4.536</w:t>
      </w:r>
    </w:p>
    <w:p>
      <w:r>
        <w:t xml:space="preserve">Puget Sound -- Puget Sound /ˈpjuːdʒɪt/ on Yhdysvaltain Washingtonin osavaltion luoteisrannikolla sijaitseva ääni, Tyynen valtameren suisto ja osa Salish Sea -merta. Se on monimutkainen, toisiinsa liittyvien meriväylien ja altaiden muodostama suistojärjestelmä, jolla on yksi suuri ja kaksi pientä yhteyttä avoimeen Tyyneen valtamereen Juan de Fucan salmen kautta: Admiralty Inlet on suuri yhteys ja Deception Pass ja Swinomish Channel ovat pienet yhteydet.</w:t>
      </w:r>
    </w:p>
    <w:p>
      <w:r>
        <w:rPr>
          <w:b/>
        </w:rPr>
        <w:t xml:space="preserve">Tulos</w:t>
      </w:r>
    </w:p>
    <w:p>
      <w:r>
        <w:t xml:space="preserve">Onko Puget Sound osa Tyynenmeren aluetta?</w:t>
      </w:r>
    </w:p>
    <w:p>
      <w:r>
        <w:rPr>
          <w:b/>
        </w:rPr>
        <w:t xml:space="preserve">Esimerkki 4.537</w:t>
      </w:r>
    </w:p>
    <w:p>
      <w:r>
        <w:t xml:space="preserve">Täydellinen kemia -- Simone Elkeles on paljastanut monissa haastatteluissa, että hän myöntää kirjoittavansa nuorten aikuisten fiktiivisiä romaaniromaaneja, ja Täydellinen kemia -sarjan kohdalla hän joutui tekemään paljon tutkimusta ymmärtääkseen Alexin meksikolaisen kulttuuritaustan. Kirjaa seurasi kaksi jatko-osaa, jotka keskittyivät seuraaviin Fuentesin veljeksiin, Carlosiin ja Luisiin. Elkeles vie sinut Chicagon kaduille, jossa rakkauden on voitettava kaikki, jotta kaksi teiniä voisi olla yhdessä. Heidän on voitettava jengitappelut, Fuentesin isän murhaan liittyvä mysteeri ja maailman näkemys heidän suhteestaan.</w:t>
      </w:r>
    </w:p>
    <w:p>
      <w:r>
        <w:rPr>
          <w:b/>
        </w:rPr>
        <w:t xml:space="preserve">Tulos</w:t>
      </w:r>
    </w:p>
    <w:p>
      <w:r>
        <w:t xml:space="preserve">on täydellistä kemiaa, joka perustuu tositarinaan.</w:t>
      </w:r>
    </w:p>
    <w:p>
      <w:r>
        <w:rPr>
          <w:b/>
        </w:rPr>
        <w:t xml:space="preserve">Esimerkki 4.538</w:t>
      </w:r>
    </w:p>
    <w:p>
      <w:r>
        <w:t xml:space="preserve">Columbia-joki -- Koska Columbia-joki oli samalla leveysasteella kuin Missouri-joen alkulähteet, arveltiin, että Gray ja Vancouver olivat löytäneet kauan etsityn Luoteisväylän. Vuoden 1798 brittiläisessä kartassa oli katkoviiva, joka yhdisti Columbian ja Missourin. Kun amerikkalaiset tutkimusmatkailijat Meriwether Lewis ja William Clark kartoittivat Amerikan lännen laajat, kartoittamattomat alueet maastomatkallaan (1803-05), he eivät löytäneet kulkuväylää jokien väliltä. Ylitettyään Kalliovuoret Lewis ja Clark rakensivat kanootteja ja meloivat Snake-jokea pitkin Columbian jokeen lähellä nykyistä Tri-Citiesia Washingtonissa. He tutkivat muutaman mailin matkan jokea ylöspäin Bateman Islandille asti ennen kuin he jatkoivat matkaansa Columbian jokea alaspäin, päättivät matkansa joen suulle ja perustivat Clatsopin linnakkeen, joka oli lyhytikäinen ja jossa he asuivat alle kolme kuukautta.</w:t>
      </w:r>
    </w:p>
    <w:p>
      <w:r>
        <w:rPr>
          <w:b/>
        </w:rPr>
        <w:t xml:space="preserve">Tulos</w:t>
      </w:r>
    </w:p>
    <w:p>
      <w:r>
        <w:t xml:space="preserve">liittyykö Missourijoki Columbian jokeen?</w:t>
      </w:r>
    </w:p>
    <w:p>
      <w:r>
        <w:rPr>
          <w:b/>
        </w:rPr>
        <w:t xml:space="preserve">Esimerkki 4.539</w:t>
      </w:r>
    </w:p>
    <w:p>
      <w:r>
        <w:t xml:space="preserve">Ilma-aselainsäädäntö -- Vaikka liittovaltion hallitus ei yleensä sääntele ilma-aseita, jotkin osavaltiot ja paikallishallinnot sääntelevät niitä; Law Center to Prevent Gun Violence on laatinut luettelon osavaltioista ja tietyistä kunnista, jotka sääntelevät ilma-aseita, ja todennut, että 23 osavaltiota ja District of Columbia sääntelevät ilma-aseita jossain määrin. Kaksi osavaltiota (New Jersey ja Rhode Island) määrittelee kaikki muut kuin ruutiaseet ampuma-aseiksi; yksi osavaltio (Illinois) määrittelee tietyt suuritehoiset ja/tai suurikaliiperiset muut kuin ruutiaseet ampuma-aseiksi; kolme osavaltiota (Connecticut, Delaware ja Pohjois-Dakota) määrittelee muut kuin ruutiaseet vaarallisiksi aseiksi (mutta ei ampuma-aseiksi). Loput ilma-aseita sääntelevät osavaltiot asettavat ikärajoituksia muiden kuin ruutiaseiden hallussapidolle, käytölle tai siirrolle ja/tai sääntelevät nimenomaisesti muiden kuin ruutiaseiden hallussapitoa koulujen alueella.</w:t>
      </w:r>
    </w:p>
    <w:p>
      <w:r>
        <w:rPr>
          <w:b/>
        </w:rPr>
        <w:t xml:space="preserve">Tulos</w:t>
      </w:r>
    </w:p>
    <w:p>
      <w:r>
        <w:t xml:space="preserve">voinko ostaa ilmakiväärin Amerikasta?</w:t>
      </w:r>
    </w:p>
    <w:p>
      <w:r>
        <w:rPr>
          <w:b/>
        </w:rPr>
        <w:t xml:space="preserve">Esimerkki 4.540</w:t>
      </w:r>
    </w:p>
    <w:p>
      <w:r>
        <w:t xml:space="preserve">Kultainen maali -- Helmikuussa 2004 IFAB ilmoitti, että Portugalin EM-kisojen 2004 jälkeen sekä kultainen maali että hopeinen maali poistettaisiin pelisäännöistä. Vuoden 2006 Saksan MM-kisojen jälkeen kultaista maalia ei ole enää koskaan käytetty, jos ottelu on tasan pudotuspelivaiheessa, ja FIFA palautti alkuperäiset säännöt: jos ottelu on tasan alkuperäisen 90 minuutin jälkeen, pelataan kaksi 15 minuutin jatkoaikaa. Jos tasapeli säilyy tämänkin jälkeen, voittaja ratkaistaan rangaistuspotkukilpailussa.</w:t>
      </w:r>
    </w:p>
    <w:p>
      <w:r>
        <w:rPr>
          <w:b/>
        </w:rPr>
        <w:t xml:space="preserve">Tulos</w:t>
      </w:r>
    </w:p>
    <w:p>
      <w:r>
        <w:t xml:space="preserve">onko MM-kisojen jatkoaika kultainen maali</w:t>
      </w:r>
    </w:p>
    <w:p>
      <w:r>
        <w:rPr>
          <w:b/>
        </w:rPr>
        <w:t xml:space="preserve">Esimerkki 4.541</w:t>
      </w:r>
    </w:p>
    <w:p>
      <w:r>
        <w:t xml:space="preserve">Mississippi Yhdysvaltain sisällissodassa -- Mississippi oli toinen eteläinen osavaltio, joka julisti 9. tammikuuta 1861 eroavansa Yhdysvalloista. Se liittyi kuuden muun eteläisen orjia pitävän osavaltion kanssa Konfederaatioon 4. helmikuuta 1861. Mississippi oli strategisesti tärkeä sekä unionille että konfederaatiolle, koska se sijaitsi pitkän Mississippi-joen varrella. Osavaltiossa käytiin kymmeniä taisteluita, kun armeijat ottivat toistuvasti yhteen keskeisten kaupunkien ja kuljetussolmukohtien lähellä.</w:t>
      </w:r>
    </w:p>
    <w:p>
      <w:r>
        <w:rPr>
          <w:b/>
        </w:rPr>
        <w:t xml:space="preserve">Tulos</w:t>
      </w:r>
    </w:p>
    <w:p>
      <w:r>
        <w:t xml:space="preserve">Mississippi oli ensimmäinen osavaltio, joka erosi unionista.</w:t>
      </w:r>
    </w:p>
    <w:p>
      <w:r>
        <w:rPr>
          <w:b/>
        </w:rPr>
        <w:t xml:space="preserve">Esimerkki 4.542</w:t>
      </w:r>
    </w:p>
    <w:p>
      <w:r>
        <w:t xml:space="preserve">Kansainyhteisö -- Hongkongin suvereniteetin siirtyminen vuonna 1997 lopetti siirtomaan siteet Kansainyhteisöön Yhdistyneen kuningaskunnan kautta. Kiinan erityishallintoalueena Hongkongin hallitus ei pyrkinyt jäsenyyteen. Hongkong on kuitenkin jatkanut osallistumista joihinkin Kansainyhteisön järjestöihin, kuten Kansainyhteisön lakimiesyhdistykseen (isännöi Kansainyhteisön lakimieskonferenssia vuosina 1983 ja 2009), Kansainyhteisön parlamentaariseen yhdistykseen (ja Westminsterin seminaariin parlamentaarisista käytännöistä ja menettelyistä), Kansainyhteisön yliopistojen yhdistykseen (Association of Commonwealth Universities) ja Kansainyhteisön lainsäädäntöneuvojien yhdistykseen (Commonwealth Association of Legislative Counsel).</w:t>
      </w:r>
    </w:p>
    <w:p>
      <w:r>
        <w:rPr>
          <w:b/>
        </w:rPr>
        <w:t xml:space="preserve">Tulos</w:t>
      </w:r>
    </w:p>
    <w:p>
      <w:r>
        <w:t xml:space="preserve">onko Hongkong osa kansainyhteisöä?</w:t>
      </w:r>
    </w:p>
    <w:p>
      <w:r>
        <w:rPr>
          <w:b/>
        </w:rPr>
        <w:t xml:space="preserve">Esimerkki 4.543</w:t>
      </w:r>
    </w:p>
    <w:p>
      <w:r>
        <w:t xml:space="preserve">Kiiltävä riisi -- Kiiltävä riisi (Oryza sativa var. glutinosa; myös tahmea riisi, makea riisi tai vahamainen riisi) on pääasiassa Kaakkois- ja Itä-Aasiassa sekä Etelä-Aasian itäosissa viljelty riisityyppi, jonka jyvät ovat läpinäkymättömiä, jonka amyloosipitoisuus on hyvin alhainen ja joka on erityisen tahmeaa keitettäessä. Vaikka sitä kulutetaan laajalti kaikkialla Aasiassa, se on peruselintarvike vain Koillis-Thaimaassa ja Laosissa.</w:t>
      </w:r>
    </w:p>
    <w:p>
      <w:r>
        <w:rPr>
          <w:b/>
        </w:rPr>
        <w:t xml:space="preserve">Tulos</w:t>
      </w:r>
    </w:p>
    <w:p>
      <w:r>
        <w:t xml:space="preserve">Onko gluteeniton riisi sama kuin makea riisijauho?</w:t>
      </w:r>
    </w:p>
    <w:p>
      <w:r>
        <w:rPr>
          <w:b/>
        </w:rPr>
        <w:t xml:space="preserve">Esimerkki 4.544</w:t>
      </w:r>
    </w:p>
    <w:p>
      <w:r>
        <w:t xml:space="preserve">Camp Mabry -- Camp Mabry (ICAO: KATT) on Austinissa, Teksasissa sijaitseva sotilaallinen laitos, jossa on Teksasin asevoimien päämaja ja Teksasin asevoimien museo. Camp Mabry perustettiin vuonna 1892, ja se on Fort Sam Houstonin ja Fort Blissin jälkeen Teksasin kolmanneksi vanhin aktiivinen sotilaslaitos. Se on nimetty prikaatikenraali Woodford H. Mabryn mukaan, joka oli leirin perustamishetkellä Texasin kenraaliadjutantti. Leiri lisättiin National Register of Historic Places -rekisteriin vuonna 1996.</w:t>
      </w:r>
    </w:p>
    <w:p>
      <w:r>
        <w:rPr>
          <w:b/>
        </w:rPr>
        <w:t xml:space="preserve">Tulos</w:t>
      </w:r>
    </w:p>
    <w:p>
      <w:r>
        <w:t xml:space="preserve">onko austin tx:ssä sotilastukikohta?</w:t>
      </w:r>
    </w:p>
    <w:p>
      <w:r>
        <w:rPr>
          <w:b/>
        </w:rPr>
        <w:t xml:space="preserve">Esimerkki 4.545</w:t>
      </w:r>
    </w:p>
    <w:p>
      <w:r>
        <w:t xml:space="preserve">Two-point conversion -- Amerikkalaisessa yliopisto-, ammattilais- ja kanadalaisessa jalkapallossa (sekä huomattavan pitkään Arena Football Leaguessa, jossa menetetyt lisäpisteet palautetaan takaisin pelikentälle), puolustus voi palauttaa pallon puolustuksen haltuunsa saaman muunnosyrityksen toiselle päätyalueelle ja antaa puolustavalle joukkueelle kaksi pistettä. Touchdownin tehnyt joukkue potkaisee sen jälkeen normaalisti. Tämä on harvinaista, koska kahden pisteen muuntoyritystä käytetään harvoin ja koska estettyjä muuntajapotkuja on harvoin ja koska pallon palauttaminen koko kentän pituudelta on vaikeaa. Se on osoittautunut voittomarginaaliksi joissakin peleissä. Vain kerran pelaaja on tehnyt kaksi puolustavaa kahden pisteen konversiota ottelussa: Tony Holmes Texas Longhornsista Big 12 -konferenssin ottelussa Iowa State Cyclonesia vastaan 3. lokakuuta 1998.</w:t>
      </w:r>
    </w:p>
    <w:p>
      <w:r>
        <w:rPr>
          <w:b/>
        </w:rPr>
        <w:t xml:space="preserve">Tulos</w:t>
      </w:r>
    </w:p>
    <w:p>
      <w:r>
        <w:t xml:space="preserve">voitko tehdä pisteet kahden pisteen muuntaminen interception</w:t>
      </w:r>
    </w:p>
    <w:p>
      <w:r>
        <w:rPr>
          <w:b/>
        </w:rPr>
        <w:t xml:space="preserve">Esimerkki 4.546</w:t>
      </w:r>
    </w:p>
    <w:p>
      <w:r>
        <w:t xml:space="preserve">Luettelo Sesame Street Muppets - Muppetit ovat Jim Hensonin luoma ryhmä nukkehahmoja, joista monet esiintyivät lasten televisio-ohjelmassa Sesame Street. Hensonin osallistuminen Sesame Streetiin alkoi, kun hän ja Joan Ganz Cooney, yksi ohjelman luojista, tapasivat kesällä 1968 yhdessä ohjelman viidestä kolmipäiväisestä opetussuunnitelman suunnitteluseminaarista Bostonissa. Kirjoittaja Christopher Finch kertoi, että ohjaaja Jon Stone, joka oli työskennellyt Hensonin kanssa aiemmin, oli sitä mieltä, että jos häntä ei voitaisi ottaa mukaan, heidän olisi "tultava toimeen ilman nukkeja".</w:t>
      </w:r>
    </w:p>
    <w:p>
      <w:r>
        <w:rPr>
          <w:b/>
        </w:rPr>
        <w:t xml:space="preserve">Tulos</w:t>
      </w:r>
    </w:p>
    <w:p>
      <w:r>
        <w:t xml:space="preserve">ovatko muppetit samat kuin Sesamkatu?</w:t>
      </w:r>
    </w:p>
    <w:p>
      <w:r>
        <w:rPr>
          <w:b/>
        </w:rPr>
        <w:t xml:space="preserve">Esimerkki 4.547</w:t>
      </w:r>
    </w:p>
    <w:p>
      <w:r>
        <w:t xml:space="preserve">Luettelo Yhdysvaltain varapresidenttien äänten mennessä tasan -- Yhdysvaltain varapresidentti on viran puolesta senaatin puheenjohtaja, kuten Yhdysvaltain perustuslain I pykälän 3 momentin 4 kohdassa määrätään, mutta hän voi äänestää vain äänten mennessä tasan. Yhdysvaltain senaatin mukaan 28. helmikuuta 2018 mennessä 36 varapresidenttiä oli äänestänyt äänten mennessä tasan 264 kertaa.</w:t>
      </w:r>
    </w:p>
    <w:p>
      <w:r>
        <w:rPr>
          <w:b/>
        </w:rPr>
        <w:t xml:space="preserve">Tulos</w:t>
      </w:r>
    </w:p>
    <w:p>
      <w:r>
        <w:t xml:space="preserve">Onko varapresidentti koskaan ratkaissut tasapelin senaatissa?</w:t>
      </w:r>
    </w:p>
    <w:p>
      <w:r>
        <w:rPr>
          <w:b/>
        </w:rPr>
        <w:t xml:space="preserve">Esimerkki 4.548</w:t>
      </w:r>
    </w:p>
    <w:p>
      <w:r>
        <w:t xml:space="preserve">The River (yhdysvaltalainen televisiosarja) -- The River on vuonna 2012 tehty yhdysvaltalainen löytöelokuvamaisen yliluonnollisen seikkailun ja kauhun televisiosarja, joka sai ensi-iltansa talvikaudella 2011-12 ABC:llä kesken kauden. Ensimmäiselle kaudelle tuotettiin kahdeksan jaksoa. Sarja pyöri 7. helmikuuta 2012 - 20. maaliskuuta 2012. Toukokuun 11. päivänä 2012 ABC perui sarjan virallisesti.</w:t>
      </w:r>
    </w:p>
    <w:p>
      <w:r>
        <w:rPr>
          <w:b/>
        </w:rPr>
        <w:t xml:space="preserve">Tulos</w:t>
      </w:r>
    </w:p>
    <w:p>
      <w:r>
        <w:t xml:space="preserve">onko joesta tulossa 2. tuotantokausi</w:t>
      </w:r>
    </w:p>
    <w:p>
      <w:r>
        <w:rPr>
          <w:b/>
        </w:rPr>
        <w:t xml:space="preserve">Esimerkki 4.549</w:t>
      </w:r>
    </w:p>
    <w:p>
      <w:r>
        <w:t xml:space="preserve">Rick and Morty (kausi 3) -- Rick and Morty -animaatiosarjan kolmas kausi esitettiin alun perin Yhdysvalloissa Cartoon Networkin myöhäisillan ohjelmalohkossa Adult Swimissä. Se sai ensi-iltansa jaksolla ``The Rickshank Rickdemption'', joka esitettiin ennalta ilmoittamatta 1. huhtikuuta 2017 ja uusittiin puolen tunnin välein kello 20.00-12.00 ET, osana Adult Swimin vuosittaista aprillipilaa. Jakso lähetettiin myös samanaikaisena suorana lähetyksenä Adult Swimin sivustolla. Loput jaksot alkoivat pyöriä 30. heinäkuuta 2017. Kaudella nähdään yhteensä 10 jaksoa.</w:t>
      </w:r>
    </w:p>
    <w:p>
      <w:r>
        <w:rPr>
          <w:b/>
        </w:rPr>
        <w:t xml:space="preserve">Tulos</w:t>
      </w:r>
    </w:p>
    <w:p>
      <w:r>
        <w:t xml:space="preserve">Tuleeko Rick and Mortysta kolmas kausi?</w:t>
      </w:r>
    </w:p>
    <w:p>
      <w:r>
        <w:rPr>
          <w:b/>
        </w:rPr>
        <w:t xml:space="preserve">Esimerkki 4.550</w:t>
      </w:r>
    </w:p>
    <w:p>
      <w:r>
        <w:t xml:space="preserve">Vanha St Paulin katedraali -- Katedraali oli jo 1600-luvun alussa rakenteellisesti pahasti rappeutumassa. Inigo Jonesin 1620-luvulla aloittamat restaurointityöt keskeytettiin Englannin sisällissodan (1642-1651) aikana. Sir Christopher Wren oli yrittämässä uutta restaurointia vuonna 1666, kun katedraali tuhoutui Lontoon suuressa tulipalossa. Tuolloin vanha rakennus purettiin, ja paikalle pystytettiin nykyinen, kupolimainen katedraali, jonka englantilainen barokkisuunnittelu oli Wrenin käsialaa.</w:t>
      </w:r>
    </w:p>
    <w:p>
      <w:r>
        <w:rPr>
          <w:b/>
        </w:rPr>
        <w:t xml:space="preserve">Tulos</w:t>
      </w:r>
    </w:p>
    <w:p>
      <w:r>
        <w:t xml:space="preserve">tuhosiko Lontoon suuri tulipalo Paavalin katedraalin?</w:t>
      </w:r>
    </w:p>
    <w:p>
      <w:r>
        <w:rPr>
          <w:b/>
        </w:rPr>
        <w:t xml:space="preserve">Esimerkki 4.551</w:t>
      </w:r>
    </w:p>
    <w:p>
      <w:r>
        <w:t xml:space="preserve">Top Gun -- Laivasto antoi elokuvan käyttöön useita F-14-hävittäjälentolaivueen VF-51 ``Screaming Eagles'' lentokoneita (jotka Tom Skerritt mainitsee kohtauksessa kotonaan). Paramount maksoi jopa 7 800 dollaria tunnilta polttoaineesta ja muista käyttökustannuksista, kun lentokoneita lennätettiin niiden normaalien tehtävien ulkopuolella. Lentotukialusjaksojen otokset kuvattiin USS Enterprisella, ja niissä esiintyivät F-14-laivueiden VF-114 ``Aardvarks'' ja VF-213 ``Black Lions'' koneet. Suurin osa lentotukialuksen lentokannen kuvauksista oli normaalia lentotoimintaa, ja kuvausryhmän oli otettava se, mitä he saivat, lukuun ottamatta satunnaisia ohilentoja, joita kuvausryhmä pyysi. Kuvausten aikana ohjaaja Tony Scott halusi kuvata laskeutuvia ja nousevia lentokoneita auringon taustavalossa. Erään kuvausjakson aikana aluksen komentaja muutti aluksen kurssia, mikä muutti valoa. Kun Scott kysyi, voisivatko he jatkaa aiemmalla kurssilla ja nopeudella, komentaja ilmoitti hänelle, että aluksen kääntäminen ja kurssin jatkaminen maksaisi 25 000 dollaria. Scott kirjoitti lentotukialuksen kapteenille 25 000 dollarin shekin, jotta alus saataisiin käännettyä ja hän voisi jatkaa kuvaamista vielä viisi minuuttia.</w:t>
      </w:r>
    </w:p>
    <w:p>
      <w:r>
        <w:rPr>
          <w:b/>
        </w:rPr>
        <w:t xml:space="preserve">Tulos</w:t>
      </w:r>
    </w:p>
    <w:p>
      <w:r>
        <w:t xml:space="preserve">kuvattiinko Top Gun US Enterprise -aluksella?</w:t>
      </w:r>
    </w:p>
    <w:p>
      <w:r>
        <w:rPr>
          <w:b/>
        </w:rPr>
        <w:t xml:space="preserve">Esimerkki 4.552</w:t>
      </w:r>
    </w:p>
    <w:p>
      <w:r>
        <w:t xml:space="preserve">Lypsylehmä -- Lypsylehmän on oltava jalostettu ja sen on tuotettava vasikoita, jotta lypsykyky säilyy. Markkinaolosuhteista riippuen lehmä voidaan siittää lypsysonnin tai naudanlihasonnin kanssa. Lypsykarjarotuisia naaraspuolisia vasikoita (hiehoja) voidaan pitää lypsykarjan korvaavina lehminä. Jos korvaava lehmä osoittautuu huonoksi maidontuottajaksi, se menee markkinoille ja voidaan teurastaa naudanlihaksi. Urospuolisia vasikoita voidaan joko käyttää myöhemmin siitossonnina tai myydä ja käyttää vasikan- tai naudanlihaksi. Lypsykarjan kasvattajat aloittavat yleensä hiehojen jalostuksen tai keinosiemennyksen noin 13 kuukauden iässä. Lehmän tiineysaika on noin yhdeksän kuukautta. Vastasyntyneet vasikat irrotetaan emostaan nopeasti, yleensä kolmen päivän kuluessa, koska emon ja vasikan välinen side tiivistyy ajan myötä ja erottamisen viivästyminen voi aiheuttaa äärimmäistä stressiä sekä lehmälle että vasikalle.</w:t>
      </w:r>
    </w:p>
    <w:p>
      <w:r>
        <w:rPr>
          <w:b/>
        </w:rPr>
        <w:t xml:space="preserve">Tulos</w:t>
      </w:r>
    </w:p>
    <w:p>
      <w:r>
        <w:t xml:space="preserve">täytyykö lehmän synnyttää tuottaakseen maitoa?</w:t>
      </w:r>
    </w:p>
    <w:p>
      <w:r>
        <w:rPr>
          <w:b/>
        </w:rPr>
        <w:t xml:space="preserve">Esimerkki 4.553</w:t>
      </w:r>
    </w:p>
    <w:p>
      <w:r>
        <w:t xml:space="preserve">Sauron -- Koko Taru sormusten herrasta -sarjassa "Silmä" (Punainen silmä, Paha silmä, Pimeä silmä, Suuri silmä) on useimmiten Sauroniin yhdistetty kuva. Sauronin örkit kantoivat Silmän symbolia kypärissään ja kilvissään ja kutsuivat häntä ``Silmäksi'', koska Aragornin mukaan hän ei sallinut nimensä kirjoittamista tai lausumista (huomattava poikkeus tähän sääntöön oli hänen lähettiläänsä, Sauronin Suu). Lisäksi Nazgûlin herra uhkasi Éowynia kidutuksella ``Lidless Eye'' edessä Pelennorin kenttien taistelussa.</w:t>
      </w:r>
    </w:p>
    <w:p>
      <w:r>
        <w:rPr>
          <w:b/>
        </w:rPr>
        <w:t xml:space="preserve">Tulos</w:t>
      </w:r>
    </w:p>
    <w:p>
      <w:r>
        <w:t xml:space="preserve">Onko Sauronin silmä kirjoissa</w:t>
      </w:r>
    </w:p>
    <w:p>
      <w:r>
        <w:rPr>
          <w:b/>
        </w:rPr>
        <w:t xml:space="preserve">Esimerkki 4.554</w:t>
      </w:r>
    </w:p>
    <w:p>
      <w:r>
        <w:t xml:space="preserve">Irlannin tasavalta -- Irlanti (Irish: Éire (ˈeːɾjə) ( kuuntele)), joka tunnetaan myös nimellä Irlannin tasavalta (Poblacht na hÉireann), on maa Luoteis-Euroopassa, jossa sijaitsee 26 Irlannin saaren 32 kreivikunnasta. Pääkaupunki ja suurin kaupunki on saaren itäosassa sijaitseva Dublin, jonka metropolialueella asuu noin kolmannes maan 4,8 miljoonasta asukkaasta. Itsenäinen valtio jakaa ainoan maarajansa Yhdistyneeseen kuningaskuntaan kuuluvan Pohjois-Irlannin kanssa. Muuten sitä ympäröi Atlantin valtameri, etelässä Kelttienmeri, kaakossa Pyhän Yrjön kanava ja idässä Irlanninmeri. Se on yhtenäinen parlamentaarinen tasavalta. Lainsäätäjä eli Oireachtas koostuu alahuoneesta, Dáil Éireannista, ylähuoneesta, Seanad Éireannista, ja vaaleilla valitusta presidentistä (Uachtarán), joka toimii pitkälti seremoniallisena valtionpäämiehenä, mutta jolla on joitakin tärkeitä valtuuksia ja tehtäviä. Hallituksen päämies on Taoiseach (pääministeri, kirjaimellisesti "päällikkö", titteli, jota ei käytetä englanniksi), jonka Dáil valitsee ja jonka presidentti nimittää; Taoiseach puolestaan nimittää hallituksen muut ministerit.</w:t>
      </w:r>
    </w:p>
    <w:p>
      <w:r>
        <w:rPr>
          <w:b/>
        </w:rPr>
        <w:t xml:space="preserve">Tulos</w:t>
      </w:r>
    </w:p>
    <w:p>
      <w:r>
        <w:t xml:space="preserve">onko dublin osa irlannin tasavaltaa?</w:t>
      </w:r>
    </w:p>
    <w:p>
      <w:r>
        <w:rPr>
          <w:b/>
        </w:rPr>
        <w:t xml:space="preserve">Esimerkki 4.555</w:t>
      </w:r>
    </w:p>
    <w:p>
      <w:r>
        <w:t xml:space="preserve">Lausuma (logiikka) -- Jälkimmäisessä tapauksessa lausuma eroaa lauseesta siinä, että lause on vain yksi lausuman muotoilu, kun taas samaa lausumaa voi ilmaista monilla muilla muotoiluilla.</w:t>
      </w:r>
    </w:p>
    <w:p>
      <w:r>
        <w:rPr>
          <w:b/>
        </w:rPr>
        <w:t xml:space="preserve">Tulos</w:t>
      </w:r>
    </w:p>
    <w:p>
      <w:r>
        <w:t xml:space="preserve">onko lausuma sama kuin lause</w:t>
      </w:r>
    </w:p>
    <w:p>
      <w:r>
        <w:rPr>
          <w:b/>
        </w:rPr>
        <w:t xml:space="preserve">Esimerkki 4.556</w:t>
      </w:r>
    </w:p>
    <w:p>
      <w:r>
        <w:t xml:space="preserve">Kääntyminen punaisella -- Suurimmassa osassa Kanadaa kuljettaja voi kääntyä oikealle punaisen valon kohdalla pysähdyttyään, ellei merkki osoita muuta. Quebecin provinssissa oikealle kääntyminen punaisella oli laitonta, kunnes vuonna 2003 tehty pilottitutkimus osoitti, että oikealle kääntyminen punaisella ei lisännyt onnettomuuksia merkittävästi. Tutkimuksen jälkeen Quebecin maakunta sallii nyt oikealle kääntymisen punaisia päin, paitsi jos se on kielletty merkillä. Kuten New Yorkissa, myös Montrealin saarella on kuitenkin edelleen kiellettyä kääntyä oikealle punaisen kohdalla. Autoilijoita muistutetaan tästä suurilla kylteillä, jotka on sijoitettu kaikkien siltojen sisäänkäyntien yhteyteen.</w:t>
      </w:r>
    </w:p>
    <w:p>
      <w:r>
        <w:rPr>
          <w:b/>
        </w:rPr>
        <w:t xml:space="preserve">Tulos</w:t>
      </w:r>
    </w:p>
    <w:p>
      <w:r>
        <w:t xml:space="preserve">voimmeko kääntyä oikealle punaisissa valoissa Kanadassa?</w:t>
      </w:r>
    </w:p>
    <w:p>
      <w:r>
        <w:rPr>
          <w:b/>
        </w:rPr>
        <w:t xml:space="preserve">Esimerkki 4.557</w:t>
      </w:r>
    </w:p>
    <w:p>
      <w:r>
        <w:t xml:space="preserve">Kuollut meri -- Merta kutsutaan "kuolleeksi", koska sen korkea suolapitoisuus estää makroskooppisia vesieliöitä, kuten kaloja ja vesikasveja, elämästä siinä, vaikka siinä esiintyykin häviävän pieniä määriä bakteereja ja mikrobiperäisiä sieniä.</w:t>
      </w:r>
    </w:p>
    <w:p>
      <w:r>
        <w:rPr>
          <w:b/>
        </w:rPr>
        <w:t xml:space="preserve">Tulos</w:t>
      </w:r>
    </w:p>
    <w:p>
      <w:r>
        <w:t xml:space="preserve">elävätkö kasvit ja kalat kuolleessa meressä</w:t>
      </w:r>
    </w:p>
    <w:p>
      <w:r>
        <w:rPr>
          <w:b/>
        </w:rPr>
        <w:t xml:space="preserve">Esimerkki 4.558</w:t>
      </w:r>
    </w:p>
    <w:p>
      <w:r>
        <w:t xml:space="preserve">Heinäkuu -- Heinäkuu on vuoden seitsemäs kuukausi (kesäkuun ja elokuun välissä) juliaanisessa ja gregoriaanisessa kalenterissa ja neljäs seitsemästä kuukaudesta, jonka pituus on 31 päivää. Rooman senaatti nimesi heinäkuun roomalaisen kenraali Julius Caesarin syntymäkuukauden kunniaksi. Sitä ennen se oli nimeltään Quintilis, koska se oli 10 kuukauden kalenterin viides kuukausi.</w:t>
      </w:r>
    </w:p>
    <w:p>
      <w:r>
        <w:rPr>
          <w:b/>
        </w:rPr>
        <w:t xml:space="preserve">Tulos</w:t>
      </w:r>
    </w:p>
    <w:p>
      <w:r>
        <w:t xml:space="preserve">onko heinäkuu vuoden seitsemäs kuukausi</w:t>
      </w:r>
    </w:p>
    <w:p>
      <w:r>
        <w:rPr>
          <w:b/>
        </w:rPr>
        <w:t xml:space="preserve">Esimerkki 4.559</w:t>
      </w:r>
    </w:p>
    <w:p>
      <w:r>
        <w:t xml:space="preserve">Silmänympärysihon tummat silmänaluset - Ravintoaineiden puute ruokavaliossa tai tasapainoisen ruokavalion puute voi vaikuttaa silmänympärysihon värjäytymiseen. Uskotaan, että myös raudanpuute voi aiheuttaa tummia piirejä. Raudanpuute on yleisin anemiatyyppi, ja tämä tila on merkki siitä, että kehon kudoksiin ei pääse riittävästi happea.</w:t>
      </w:r>
    </w:p>
    <w:p>
      <w:r>
        <w:rPr>
          <w:b/>
        </w:rPr>
        <w:t xml:space="preserve">Tulos</w:t>
      </w:r>
    </w:p>
    <w:p>
      <w:r>
        <w:t xml:space="preserve">voiko raudanpuute aiheuttaa tummia silmänalusia?</w:t>
      </w:r>
    </w:p>
    <w:p>
      <w:r>
        <w:rPr>
          <w:b/>
        </w:rPr>
        <w:t xml:space="preserve">Esimerkki 4.560</w:t>
      </w:r>
    </w:p>
    <w:p>
      <w:r>
        <w:t xml:space="preserve">Dragon Quest -- Dragon Quest, joka julkaistiin Pohjois-Amerikassa nimellä Dragon Warrior vuoteen 2005 asti, on Yuji Horin ja hänen studionsa Armor Projectin luoma japanilainen roolipelisarja. Pelejä julkaisee Square Enix (aiemmin Enix), ja Japanin ulkopuolella Nintendo julkaisee myöhempien osien lokalisoidut versiot Nintendo DS:lle ja 3DS:lle. Ensimmäinen osa julkaistiin vuonna 1986, ja nykyään sarjassa on yksitoista pääpeliä sekä lukuisia spin-off-pelejä. Lisäksi pelisarjan alla on julkaistu lukuisia mangoja, animeja ja romaaneja, ja lähes jokaisesta pääsarjan pelistä on tehty oma adaptaationsa.</w:t>
      </w:r>
    </w:p>
    <w:p>
      <w:r>
        <w:rPr>
          <w:b/>
        </w:rPr>
        <w:t xml:space="preserve">Tulos</w:t>
      </w:r>
    </w:p>
    <w:p>
      <w:r>
        <w:t xml:space="preserve">Onko dragon quest sama kuin dragon warrior?</w:t>
      </w:r>
    </w:p>
    <w:p>
      <w:r>
        <w:rPr>
          <w:b/>
        </w:rPr>
        <w:t xml:space="preserve">Esimerkki 4.561</w:t>
      </w:r>
    </w:p>
    <w:p>
      <w:r>
        <w:t xml:space="preserve">Viivasegmentti -- Geometriassa viivasegmentti on viivan osa, joka rajoittuu kahteen eri päätepisteeseen ja sisältää kaikki päätepisteiden välissä olevat viivan pisteet. Suljettu viivasegmentti sisältää molemmat päätepisteet, kun taas avoin viivasegmentti ei sisällä molempia päätepisteitä; puoliksi avoin viivasegmentti sisältää täsmälleen toisen päätepisteistä.</w:t>
      </w:r>
    </w:p>
    <w:p>
      <w:r>
        <w:rPr>
          <w:b/>
        </w:rPr>
        <w:t xml:space="preserve">Tulos</w:t>
      </w:r>
    </w:p>
    <w:p>
      <w:r>
        <w:t xml:space="preserve">on viivan osa, joka on osa viivaa</w:t>
      </w:r>
    </w:p>
    <w:p>
      <w:r>
        <w:rPr>
          <w:b/>
        </w:rPr>
        <w:t xml:space="preserve">Esimerkki 4.562</w:t>
      </w:r>
    </w:p>
    <w:p>
      <w:r>
        <w:t xml:space="preserve">John Winchester (Supernatural) -- Kaksikymmentäkaksi vuotta Maryn kuoleman jälkeen John katoaa metsästysmatkalla, mikä pakottaa Samin ja Deanin yhdistämään voimansa ja yrittämään epäonnistuneesti löytää hänet. Sam palaa metsästäjän elämään Azazelin tapettua hänen tyttöystävänsä. John päättää vastentahtoisesti välttää poikiaan suurimman osan kaudesta tutkiessaan jotakin, mutta lopulta hän tapaa heidät uudelleen jaksossa ``Shadow''. Demoni Meg Masters kuitenkin hyökkää heidän kimppuunsa ja paljastaa, että Azazel on Johnin perässä. Pakoiltuaan Megiltä veljekset eroavat isästään pitääkseen hänet erossa demoneista. Kun vampyyrit murhaavat hänen vanhan mentorinsa ja varastavat Coltin - mystisen aseen, joka pystyy tappamaan mitä tahansa - John liittoutuu Samin ja Deanin kanssa jaksossa ``Kuolleen miehen verta'' saadakseen sen takaisin. Koska demoneja ei voi tappaa tavanomaisin keinoin, he toivovat, että Colt on tehokas Azazelia vastaan. Vastauksena Meg alkaa tappaa Winchesterien ystäviä ``Salvationissa'' ja uhkaa tappaa lisää, elleivät he toimita Coltia. John jää vangiksi yritettyään antaa hänelle väärennetyn aseen ja paljastuu Azazelin riivaamaksi, kun veljekset tulevat pelastamaan hänet ensimmäisen kauden finaalissa ``Paholaisen ansa''. Hän onnistuu kuitenkin vastustamaan demonin hallintaa. Vaikka John pyytää Samia ampumaan hänet Coltilla, Sam ei pysty tekemään niin ja antaa Azazelin paeta. Kun Winchesterit pakenevat Deanin Impalassa, demonien riivaama rekkakuski törmää heihin.</w:t>
      </w:r>
    </w:p>
    <w:p>
      <w:r>
        <w:rPr>
          <w:b/>
        </w:rPr>
        <w:t xml:space="preserve">Tulos</w:t>
      </w:r>
    </w:p>
    <w:p>
      <w:r>
        <w:t xml:space="preserve">Löytävätkö Sam ja Dean isänsä 1. kaudella?</w:t>
      </w:r>
    </w:p>
    <w:p>
      <w:r>
        <w:rPr>
          <w:b/>
        </w:rPr>
        <w:t xml:space="preserve">Esimerkki 4.563</w:t>
      </w:r>
    </w:p>
    <w:p>
      <w:r>
        <w:t xml:space="preserve">God of War -videopelikokoelmat -- God of War on toiminta-seikkailuvideopelisarja, joka perustuu löyhästi kreikkalaiseen mytologiaan. Vuonna 2005 debytoineesta pelisarjasta on tullut PlayStation-brändin lippulaiva, ja sen hahmo Kratos on yksi sen suosituimmista hahmoista. Sarjaan kuuluu kahdeksan peliä useille eri alustoille. Näistä viisi on julkaistu uudelleen kolmen erillisen kokoelman kautta PlayStation 3 (PS3) -alustalle: God of War Collection (2009), God of War: Origins Collection (2011) ja God of War Saga (2012). God of War Sagan God of War III -peliä lukuun ottamatta jokainen kokoelma sisältää niiden pelien remasteroidut portit, joita ei alun perin julkaistu PS3:lle. God of War III remasteroitiin myöhemmin nimellä God of War III Remastered ja julkaistiin PlayStation 4:lle (PS4) heinäkuussa 2015. God of War: Betrayal, God of War: Ascension ja God of War (2018) ovat ainoat osat, joita ei ole remasteroitu uudemmalle alustalle tai sisällytetty kokoelmaan.</w:t>
      </w:r>
    </w:p>
    <w:p>
      <w:r>
        <w:rPr>
          <w:b/>
        </w:rPr>
        <w:t xml:space="preserve">Tulos</w:t>
      </w:r>
    </w:p>
    <w:p>
      <w:r>
        <w:t xml:space="preserve">voiko god of waria pelata ps3:lla</w:t>
      </w:r>
    </w:p>
    <w:p>
      <w:r>
        <w:rPr>
          <w:b/>
        </w:rPr>
        <w:t xml:space="preserve">Esimerkki 4.564</w:t>
      </w:r>
    </w:p>
    <w:p>
      <w:r>
        <w:t xml:space="preserve">Kaunotar ja hirviö (musikaali) -- Kaunotar ja hirviö sai ensi-iltansa Broadwaylla 18. huhtikuuta 1994 Houstonissa pidettyjen koe-esiintymisten jälkeen, ja Susan Egan ja Terrence Mann näyttelivät samannimisiä Kaunotarta ja Hirviötä. Musikaali sai kriitikoilta vaihtelevia arvosteluja, mutta se oli valtava kaupallinen menestys ja sai hyvän vastaanoton yleisöltä. Kaunotar ehti pyöriä Broadwaylla 5 461 esitystä kolmentoista vuoden ajan (1994-2007), ja siitä tuli Broadwayn historian kymmenenneksi pisimpään pyörinyt tuotanto. Musikaali on tuottanut maailmanlaajuisesti yli 1,4 miljardia dollaria, ja sitä on esitetty kolmessatoista maassa ja 115 kaupungissa. Siitä on tullut myös suosittu valinta lukiolaisproduktioksi.</w:t>
      </w:r>
    </w:p>
    <w:p>
      <w:r>
        <w:rPr>
          <w:b/>
        </w:rPr>
        <w:t xml:space="preserve">Tulos</w:t>
      </w:r>
    </w:p>
    <w:p>
      <w:r>
        <w:t xml:space="preserve">onko Kaunotar ja hirviö yhä Broadwaylla?</w:t>
      </w:r>
    </w:p>
    <w:p>
      <w:r>
        <w:rPr>
          <w:b/>
        </w:rPr>
        <w:t xml:space="preserve">Esimerkki 4.565</w:t>
      </w:r>
    </w:p>
    <w:p>
      <w:r>
        <w:t xml:space="preserve">Cheers Beacon Hill -- Cheers Beacon Hill on baari/ravintola, joka sijaitsee Beacon Streetillä Beacon Hillin kaupunginosassa Bostonissa, Massachusettsissa, Bostonin julkista puutarhaa vastapäätä. Baari perustettiin vuonna 1969 nimellä Bull &amp; Finch Pub, ja se muistetaan kansainvälisesti parhaiten baarin ulkokuorena, joka nähtiin NBC:n menestyksekkäässä komediasarjassa Cheers, jota esitettiin vuosina 1982-1993.</w:t>
      </w:r>
    </w:p>
    <w:p>
      <w:r>
        <w:rPr>
          <w:b/>
        </w:rPr>
        <w:t xml:space="preserve">Tulos</w:t>
      </w:r>
    </w:p>
    <w:p>
      <w:r>
        <w:t xml:space="preserve">Onko Bostonissa baari nimeltä Cheers?</w:t>
      </w:r>
    </w:p>
    <w:p>
      <w:r>
        <w:rPr>
          <w:b/>
        </w:rPr>
        <w:t xml:space="preserve">Esimerkki 4.566</w:t>
      </w:r>
    </w:p>
    <w:p>
      <w:r>
        <w:t xml:space="preserve">Atseotrooppi -- Atseotrooppi (UK /əˈziːəˌtrəʊp/, US /əˈziəˌtroʊp/) tai vakiokiehumispisteen seos on kahden tai useamman nesteen seos, jonka suhteita ei voida muuttaa tai muuttaa yksinkertaisella tislauksella. Tämä johtuu siitä, että kun atseotrooppia keitetään, höyryssä on samat ainesosien suhteet kuin keittämättömässä seoksessa.</w:t>
      </w:r>
    </w:p>
    <w:p>
      <w:r>
        <w:rPr>
          <w:b/>
        </w:rPr>
        <w:t xml:space="preserve">Tulos</w:t>
      </w:r>
    </w:p>
    <w:p>
      <w:r>
        <w:t xml:space="preserve">atseotrooppihöyryllä on sama koostumus kuin keittämättömällä seoksella.</w:t>
      </w:r>
    </w:p>
    <w:p>
      <w:r>
        <w:rPr>
          <w:b/>
        </w:rPr>
        <w:t xml:space="preserve">Esimerkki 4.567</w:t>
      </w:r>
    </w:p>
    <w:p>
      <w:r>
        <w:t xml:space="preserve">Meripeninkulma -- Meripeninkulma on mittayksikkö, joka on määritelty tarkalleen 1852 metriksi (6 076,1 ft; 1,1508 mi). Historiallisesti se määriteltiin yhdeksi leveysminuutiksi, joka vastaa yhtä kuudeskymmenesosaa leveysasteesta. Nykyään se on muu kuin SI-yksikkö, jota käytetään edelleen sekä lento- että merinavigoinnissa ja aluevesien määrittelyssä.</w:t>
      </w:r>
    </w:p>
    <w:p>
      <w:r>
        <w:rPr>
          <w:b/>
        </w:rPr>
        <w:t xml:space="preserve">Tulos</w:t>
      </w:r>
    </w:p>
    <w:p>
      <w:r>
        <w:t xml:space="preserve">ovatko meripeninkulmat samat kuin lentomailit</w:t>
      </w:r>
    </w:p>
    <w:p>
      <w:r>
        <w:rPr>
          <w:b/>
        </w:rPr>
        <w:t xml:space="preserve">Esimerkki 4.568</w:t>
      </w:r>
    </w:p>
    <w:p>
      <w:r>
        <w:t xml:space="preserve">Yhdysvaltain edustajainhuoneen puhemies -- Perustuslaki ei edellytä, että puhemies on edustajainhuoneen vaaleilla valittu jäsen, vaikka tähän mennessä jokainen puhemies on ollut. Puhemies on toinen Yhdysvaltain presidentin viranperimysjärjestyksessä varapresidentin jälkeen ja ennen senaatin väliaikaista puhemiestä.</w:t>
      </w:r>
    </w:p>
    <w:p>
      <w:r>
        <w:rPr>
          <w:b/>
        </w:rPr>
        <w:t xml:space="preserve">Tulos</w:t>
      </w:r>
    </w:p>
    <w:p>
      <w:r>
        <w:t xml:space="preserve">Onko edustajainhuoneen puhemiehen oltava edustaja?</w:t>
      </w:r>
    </w:p>
    <w:p>
      <w:r>
        <w:rPr>
          <w:b/>
        </w:rPr>
        <w:t xml:space="preserve">Esimerkki 4.569</w:t>
      </w:r>
    </w:p>
    <w:p>
      <w:r>
        <w:t xml:space="preserve">Sisäänheitto -- Sisäänheitto suoritetaan siitä kohdasta, jossa pallo ylitti maaliviivan, joko maassa tai ilmassa, vaikka yleensä erotuomari sietää pieniä eroja sen kohdan, jossa pallo ylitti maaliviivan, ja sisäänheittopaikan välillä. Syöttöheiton suorittavat sen pelaajan vastustajat, joka koski palloon viimeksi, kun pallo ylitti maaliviivan. Vastustajan pelaajat voivat seistä minkä tahansa etäisyyden päässä heittäjästä, mutta eivät kuitenkaan 2 metriä lähempänä, kunhan he ovat edelleen kentällä. Pelaaja voi suorittaa sisäänheiton kauempana sivurajasta.</w:t>
      </w:r>
    </w:p>
    <w:p>
      <w:r>
        <w:rPr>
          <w:b/>
        </w:rPr>
        <w:t xml:space="preserve">Tulos</w:t>
      </w:r>
    </w:p>
    <w:p>
      <w:r>
        <w:t xml:space="preserve">voitko heittää itsellesi jalkapallossa</w:t>
      </w:r>
    </w:p>
    <w:p>
      <w:r>
        <w:rPr>
          <w:b/>
        </w:rPr>
        <w:t xml:space="preserve">Esimerkki 4.570</w:t>
      </w:r>
    </w:p>
    <w:p>
      <w:r>
        <w:t xml:space="preserve">Henkilökorttilaki 2006 -- Vuoden 2010 parlamenttivaalien jälkeen muodostettu konservatiivien ja liberaalidemokraattien koalitio ilmoitti, että henkilökorttijärjestelmä romutetaan. Henkilökorttilaki kumottiin 21. tammikuuta 2011 vuoden 2010 henkilöllisyysasiakirjalailla (Identity Documents Act 2010), ja kortit mitätöitiin ilman, että ostajille maksettiin korvauksia. Euroopan unionin ulkopuolelta tulevat ulkomaalaiset tarvitsevat kuitenkin edelleen henkilökortin biometristä oleskelulupaa varten Yhdistyneen kuningaskunnan vuoden 2007 rajoja koskevan lain (UK Borders Act 2007) ja vuoden 2009 rajoja, kansalaisuutta ja maahanmuuttoa koskevan lain (Borders, Citizenship and Immigration Act 2009) säännösten mukaisesti.</w:t>
      </w:r>
    </w:p>
    <w:p>
      <w:r>
        <w:rPr>
          <w:b/>
        </w:rPr>
        <w:t xml:space="preserve">Tulos</w:t>
      </w:r>
    </w:p>
    <w:p>
      <w:r>
        <w:t xml:space="preserve">ovatko henkilökortit edelleen voimassa Yhdistyneessä kuningaskunnassa</w:t>
      </w:r>
    </w:p>
    <w:p>
      <w:r>
        <w:rPr>
          <w:b/>
        </w:rPr>
        <w:t xml:space="preserve">Esimerkki 4.571</w:t>
      </w:r>
    </w:p>
    <w:p>
      <w:r>
        <w:t xml:space="preserve">Larry O'Brien Championship Trophy -- Alkuperäinen pokaali myönnettiin BAA/NBA-mestareille vuosina 1947-1976. Voittajajoukkue säilytti pokaalin yhden vuoden ajan ja antoi sen seuraavan vuoden finaalien voittajajoukkueelle, ellei edellinen joukkue voittanut uudelleen, aivan kuten NHL:n Stanley Cup, joka jatkaa tätä perinnettä tähän päivään asti.</w:t>
      </w:r>
    </w:p>
    <w:p>
      <w:r>
        <w:rPr>
          <w:b/>
        </w:rPr>
        <w:t xml:space="preserve">Tulos</w:t>
      </w:r>
    </w:p>
    <w:p>
      <w:r>
        <w:t xml:space="preserve">tehdäänkö joka vuosi uusi NBA-mestaruuspokaali?</w:t>
      </w:r>
    </w:p>
    <w:p>
      <w:r>
        <w:rPr>
          <w:b/>
        </w:rPr>
        <w:t xml:space="preserve">Esimerkki 4.572</w:t>
      </w:r>
    </w:p>
    <w:p>
      <w:r>
        <w:t xml:space="preserve">City and Guilds of London Institute -- City and Guilds Awards for Professional Recognition -palkinnot ovat akkreditoituja palkintoja, joita tarjotaan säänneltyjen tutkintojen viitekehyksen tasoilla 4 (akateeminen ensimmäisen vuoden perustutkinto tai korkeakoulututkinto) - 7 (akateeminen maisterintutkinto tai jatkotutkintotodistus tai -tutkinto) ja jotka vastaavat instituutin lisensiaatin (LCGI), jäsenyyden (AfCGI), tutkinnon (GCGI) ja jäsenyyden (MCGI) tasoja.</w:t>
      </w:r>
    </w:p>
    <w:p>
      <w:r>
        <w:rPr>
          <w:b/>
        </w:rPr>
        <w:t xml:space="preserve">Tulos</w:t>
      </w:r>
    </w:p>
    <w:p>
      <w:r>
        <w:t xml:space="preserve">on kaupunki ja killat vastaavat tutkintoa.</w:t>
      </w:r>
    </w:p>
    <w:p>
      <w:r>
        <w:rPr>
          <w:b/>
        </w:rPr>
        <w:t xml:space="preserve">Esimerkki 4.573</w:t>
      </w:r>
    </w:p>
    <w:p>
      <w:r>
        <w:t xml:space="preserve">Vähäisiä Sherlock Holmes -hahmoja - Toby esiintyi myös Loren D. Estlemanin romaanissa Sherlock Holmes vs. Dracula; tai The Adventures of the Sanguinary Count, kun Watson ja Holmes pyysivät Tobya jäljittämään kreivi Draculan löydettyään hänet lihapakkausalueelta - Draculan vaunu oli pyörinyt erottuvan roskakappaleen läpi - ja näin nämä kaksi pystyivät jäljittämään Draculan Watsonin talolle ajoissa, jotta he saivat selville, että hän oli kaapannut Mary Watsonin.</w:t>
      </w:r>
    </w:p>
    <w:p>
      <w:r>
        <w:rPr>
          <w:b/>
        </w:rPr>
        <w:t xml:space="preserve">Tulos</w:t>
      </w:r>
    </w:p>
    <w:p>
      <w:r>
        <w:t xml:space="preserve">oliko Mary Watson Sherlock Holmesin kirjoissa?</w:t>
      </w:r>
    </w:p>
    <w:p>
      <w:r>
        <w:rPr>
          <w:b/>
        </w:rPr>
        <w:t xml:space="preserve">Esimerkki 4.574</w:t>
      </w:r>
    </w:p>
    <w:p>
      <w:r>
        <w:t xml:space="preserve">Alpha Centauri -- Alpha Centauri on nimi, joka näkyy paljain silmin yksittäisenä tähtenä ja on eteläisen Centauruksen tähdistön kirkkain tähti. Se on -0,27 näennäisen silmämääräisen magnitudin (A- ja B-magnitudien perusteella laskettuna) arvollaan vain Siriusta ja Canopusta himmeämpi. Seuraavaksi kirkkain tähti yötaivaalla on Arcturus. Alpha Centauri on monitähtijärjestelmä, jonka kaksi päätähteä ovat Alpha Centauri A (α Cen A) ja Alpha Centauri B (α Cen B), jotka yleensä määritellään kaksoistähtijärjestelmän α Cen AB eri osiksi. Kolmas seuralainen - Proxima Centauri (tai Proxima tai α Cen C) - on paljon kauempana kuin tähtien A ja B välinen etäisyys, mutta se on silti gravitaatiokytköksissä AB-järjestelmään. Maasta katsottuna se sijaitsee 2,2°:n kulmaetäisyydellä kahdesta päätähdestä. Proxima Centauri näkyisi paljain silmin α Cen AB:stä erillisenä tähtenä, jos se olisi tarpeeksi kirkas, jotta se voitaisiin nähdä ilman kaukoputkea. Alfa Centauri AB ja Proxima Centauri muodostavat visuaalisen kaksoistähden. Yhdessä nämä kolme komponenttia muodostavat kolmoistähtijärjestelmän, jota kaksoistähtihavaitsijat kutsuvat kolmoistähdeksi (tai monitähdeksi) α Cen AB-C.</w:t>
      </w:r>
    </w:p>
    <w:p>
      <w:r>
        <w:rPr>
          <w:b/>
        </w:rPr>
        <w:t xml:space="preserve">Tulos</w:t>
      </w:r>
    </w:p>
    <w:p>
      <w:r>
        <w:t xml:space="preserve">voitko nähdä alfa centaurin ilman kaukoputkea?</w:t>
      </w:r>
    </w:p>
    <w:p>
      <w:r>
        <w:rPr>
          <w:b/>
        </w:rPr>
        <w:t xml:space="preserve">Esimerkki 4.575</w:t>
      </w:r>
    </w:p>
    <w:p>
      <w:r>
        <w:t xml:space="preserve">Fist of Fury -- Fist of Fury (tunnetaan myös nimellä The Chinese Connection) on Lo Wein ohjaama hongkongilainen taistelulajielokuva vuodelta 1972, jossa Bruce Lee näyttelee toista päärooliaan The Big Bossin (1971) jälkeen. Lee näyttelee Chen Zheniä, Huo Yuanjian oppilasta, joka taistelee puolustaakseen kiinalaisten kunniaa ulkomaista hyökkäystä vastaan ja saadakseen mestarinsa kuolemasta vastuussa olevat oikeuden eteen.</w:t>
      </w:r>
    </w:p>
    <w:p>
      <w:r>
        <w:rPr>
          <w:b/>
        </w:rPr>
        <w:t xml:space="preserve">Tulos</w:t>
      </w:r>
    </w:p>
    <w:p>
      <w:r>
        <w:t xml:space="preserve">Onko Fist of Fury ja Chinese Connection sama elokuva?</w:t>
      </w:r>
    </w:p>
    <w:p>
      <w:r>
        <w:rPr>
          <w:b/>
        </w:rPr>
        <w:t xml:space="preserve">Esimerkki 4.576</w:t>
      </w:r>
    </w:p>
    <w:p>
      <w:r>
        <w:t xml:space="preserve">For King &amp; Country (bändi) -- For King &amp; Country, joka tunnetaan nimellä for KING &amp; COUNTRY ja aiemmin nimellä Joel &amp; Luke sekä Austoville, on kristillinen pop-duo, jonka muodostavat australialaiset veljekset Joel (s. 5. kesäkuuta 1984) ja Luke Smallbone (s. 22. lokakuuta 1986). Nashvillessä asuvien veljesten vuonna 2012 ilmestynyt debyyttilevy Crave on saanut kiitosta, ja Billboard julisti veljekset yhdeksi ``New Artists To Watch'' vuoden 2012 artisteista. American Songwriter kuvaili heitä ``Australian vastaukseksi Coldplaylle''.</w:t>
      </w:r>
    </w:p>
    <w:p>
      <w:r>
        <w:rPr>
          <w:b/>
        </w:rPr>
        <w:t xml:space="preserve">Tulos</w:t>
      </w:r>
    </w:p>
    <w:p>
      <w:r>
        <w:t xml:space="preserve">on kuninkaalle ja maalle kristillinen yhtye</w:t>
      </w:r>
    </w:p>
    <w:p>
      <w:r>
        <w:rPr>
          <w:b/>
        </w:rPr>
        <w:t xml:space="preserve">Esimerkki 4.577</w:t>
      </w:r>
    </w:p>
    <w:p>
      <w:r>
        <w:t xml:space="preserve">Guernseyn punta -- Punta on Guernseyn valuutta. Vuodesta 1921 lähtien Guernsey on ollut rahaliitossa Yhdistyneen kuningaskunnan kanssa, eikä Guernseyn punta ole erillinen valuutta, vaan se on paikallinen seteli- ja kolikkojulkaisu, joka sisältää Englannin punnan määräisiä seteleitä ja kolikoita samaan tapaan kuin Skotlannissa, Englannissa ja Pohjois-Irlannissa liikkeeseen lasketut setelit (katso Englannin punnan setelit). Se voidaan vaihtaa samanarvoisena kuin muut Englannin punnan kolikot ja setelit (ks. myös Englannin punnan vyöhyke).</w:t>
      </w:r>
    </w:p>
    <w:p>
      <w:r>
        <w:rPr>
          <w:b/>
        </w:rPr>
        <w:t xml:space="preserve">Tulos</w:t>
      </w:r>
    </w:p>
    <w:p>
      <w:r>
        <w:t xml:space="preserve">voiko guernseyn rahaa käyttää Yhdistyneessä kuningaskunnassa?</w:t>
      </w:r>
    </w:p>
    <w:p>
      <w:r>
        <w:rPr>
          <w:b/>
        </w:rPr>
        <w:t xml:space="preserve">Esimerkki 4.578</w:t>
      </w:r>
    </w:p>
    <w:p>
      <w:r>
        <w:t xml:space="preserve">Rules of Engagement (TV-sarja) -- 10. toukokuuta 2013 CBS lopetti Rules of Engagementin seitsemän kauden ja 100 jakson jälkeen. Sarjan päätösjakso esitettiin 20. toukokuuta 2013.</w:t>
      </w:r>
    </w:p>
    <w:p>
      <w:r>
        <w:rPr>
          <w:b/>
        </w:rPr>
        <w:t xml:space="preserve">Tulos</w:t>
      </w:r>
    </w:p>
    <w:p>
      <w:r>
        <w:t xml:space="preserve">Tuleeko Rules of engagementista 8. kausi?</w:t>
      </w:r>
    </w:p>
    <w:p>
      <w:r>
        <w:rPr>
          <w:b/>
        </w:rPr>
        <w:t xml:space="preserve">Esimerkki 4.579</w:t>
      </w:r>
    </w:p>
    <w:p>
      <w:r>
        <w:t xml:space="preserve">Doctor Sleep (romaani) -- Doctor Sleep on yhdysvaltalaisen kirjailijan Stephen Kingin kauhuromaani vuodelta 2013 ja jatko-osa hänen vuonna 1977 ilmestyneelle romaanilleen The Shining. King totesi, että se on ``paluu pallien ja valojen pitämiseen tähtäävään kauhuun''. Kirja ylsi The New York Timesin bestseller-listan ensimmäiselle sijalle painetun ja ebook-kirjallisuuden (yhdistettynä), kovakantisen kaunokirjallisuuden ja ebook-kirjallisuuden saralla. Doctor Sleep voitti vuoden 2013 Bram Stoker -palkinnon parhaasta romaanista.</w:t>
      </w:r>
    </w:p>
    <w:p>
      <w:r>
        <w:rPr>
          <w:b/>
        </w:rPr>
        <w:t xml:space="preserve">Tulos</w:t>
      </w:r>
    </w:p>
    <w:p>
      <w:r>
        <w:t xml:space="preserve">onko Doctor Sleep jatkoa Shining</w:t>
      </w:r>
    </w:p>
    <w:p>
      <w:r>
        <w:rPr>
          <w:b/>
        </w:rPr>
        <w:t xml:space="preserve">Esimerkki 4.580</w:t>
      </w:r>
    </w:p>
    <w:p>
      <w:r>
        <w:t xml:space="preserve">Lisävuorot -- Major League Baseballin pisin peli oli Boston Bravesin ja Brooklyn Robinsin välinen 1-1-tasapeli National Leaguessa, joka pelattiin 26 vuoroparin jälkeen Braves Fieldillä Bostonissa 1. toukokuuta 1920. Oli tullut liian pimeää pallon näkemiseen (kentillä ei ollut vielä valoja ja aurinko oli laskemassa), ja peliä pidettiin tasapelinä. Nykystandardien mukaan 26 sisävuoroa pelattiin nopeasti, ja peliaika oli 3 tuntia ja 50 minuuttia. Kuten tapana oli, ensimmäinen syöttö heitettiin kello 15.00; kotipesän tuomari Barry McCormick päätti pelin, kun Charles-joen toisella puolella sijaitsevien rakennusten ikkunoista alkoi näkyä valoja hieman ennen kello 19.00.</w:t>
      </w:r>
    </w:p>
    <w:p>
      <w:r>
        <w:rPr>
          <w:b/>
        </w:rPr>
        <w:t xml:space="preserve">Tulos</w:t>
      </w:r>
    </w:p>
    <w:p>
      <w:r>
        <w:t xml:space="preserve">Onko mlb-peli koskaan päättynyt tasapeliin?</w:t>
      </w:r>
    </w:p>
    <w:p>
      <w:r>
        <w:rPr>
          <w:b/>
        </w:rPr>
        <w:t xml:space="preserve">Esimerkki 4.581</w:t>
      </w:r>
    </w:p>
    <w:p>
      <w:r>
        <w:t xml:space="preserve">Kanaalitunneli -- Kanaalitunneli (ranskaksi Le tunnel sous la Manche, lempinimeltään Chunnel) on 50,45 kilometrin pituinen rautatietunneli, joka yhdistää Folkestonen, Kentissä, Yhdistyneessä kuningaskunnassa ja Coquellesin, Pas-de-Calais'ssa, lähellä Calais'ta, Pohjois-Ranskassa, Englannin kanaalin alla Doverin salmessa. Alimmassa kohdassaan se on 75 metrin syvyydessä merenpohjan alla ja 115 metrin syvyydessä merenpinnan alapuolella. Tunneli on 37,9 kilometrin pituudellaan maailman pisin merenalainen tunneli, vaikka Japanissa sijaitseva Seikan-tunneli on sekä pidempi (53,85 kilometriä) että syvempi (240 metriä) merenpinnan alapuolella. Junien nopeusrajoitus tunnelissa on 160 kilometriä tunnissa (99 mph).</w:t>
      </w:r>
    </w:p>
    <w:p>
      <w:r>
        <w:rPr>
          <w:b/>
        </w:rPr>
        <w:t xml:space="preserve">Tulos</w:t>
      </w:r>
    </w:p>
    <w:p>
      <w:r>
        <w:t xml:space="preserve">Onko Englannista tunneliin Eurooppaan</w:t>
      </w:r>
    </w:p>
    <w:p>
      <w:r>
        <w:rPr>
          <w:b/>
        </w:rPr>
        <w:t xml:space="preserve">Esimerkki 4.582</w:t>
      </w:r>
    </w:p>
    <w:p>
      <w:r>
        <w:t xml:space="preserve">Warped Tour -- Warped Tour oli kiertävä rock-kiertue, joka kiersi Yhdysvalloissa (mukaan lukien kolme tai neljä pysähdystä Kanadassa) vuosittain joka kesä vuodesta 1995 vuoteen 2018. Se oli Yhdysvaltojen suurin kiertävä musiikkifestivaali, ja se oli Pohjois-Amerikan pitkäikäisin kiertävä musiikkifestivaali. Ensimmäinen Warped Tour järjestettiin vuonna 1995, ja rullalautakenkien valmistaja Vansista tuli kiertueen pääsponsori toisesta kiertueesta alkaen vuonna 1996, jolloin se tunnettiin nimellä Vans Warped Tour. Vaikka Vans jatkoi pääsponsorina ja lainasi nimensä festivaalille, myös muut sponsorit osallistuivat, ja festivaalin lavoja tai muita osa-alueita nimettiin toisinaan niiden mukaan.</w:t>
      </w:r>
    </w:p>
    <w:p>
      <w:r>
        <w:rPr>
          <w:b/>
        </w:rPr>
        <w:t xml:space="preserve">Tulos</w:t>
      </w:r>
    </w:p>
    <w:p>
      <w:r>
        <w:t xml:space="preserve">onko vuosi 2018 Warped Tourin viimeinen vuosi</w:t>
      </w:r>
    </w:p>
    <w:p>
      <w:r>
        <w:rPr>
          <w:b/>
        </w:rPr>
        <w:t xml:space="preserve">Esimerkki 4.583</w:t>
      </w:r>
    </w:p>
    <w:p>
      <w:r>
        <w:t xml:space="preserve">Tarkkailijailmiö (fysiikka) -- Erityisen epätavallinen versio tarkkailijailmiöstä esiintyy kvanttimekaniikassa, mikä on parhaiten osoitettu kaksoisrakokokeessa. Fyysikot ovat havainneet, että jopa kvantti-ilmiöiden passiivinen havainnointi (vaihtamalla koelaitteistoa ja "sulkemalla" passiivisesti pois kaikki muut paitsi yksi mahdollisuus) voi itse asiassa muuttaa mitattua tulosta. Erityisen kuuluisa esimerkki on vuonna 1998 tehty Weizmannin koe. Tämän kokeen "tarkkailija" - kehittynyt elektroninen ilmaisin - ei ollut ihminen. Ja silti, ehkä siksi, että sana ``havainnoitsija'' viittaa ihmiseen, tällaiset havainnot ovat johtaneet siihen yleiseen uskomukseen, että tietoinen mieli voi suoraan vaikuttaa todellisuuteen. Valtavirtainen tiede on hylännyt sen, että ``havainnoitsijan'' on oltava tietoinen, väärinkäsityksenä, jonka juuret ovat kvanttiaaltofunktion ψ ja kvanttimittausprosessin huonossa ymmärtämisessä.</w:t>
      </w:r>
    </w:p>
    <w:p>
      <w:r>
        <w:rPr>
          <w:b/>
        </w:rPr>
        <w:t xml:space="preserve">Tulos</w:t>
      </w:r>
    </w:p>
    <w:p>
      <w:r>
        <w:t xml:space="preserve">Kvanttifysiikka kertoo, että havaitsija ei vaikuta mihinkään havaittavaan.</w:t>
      </w:r>
    </w:p>
    <w:p>
      <w:r>
        <w:rPr>
          <w:b/>
        </w:rPr>
        <w:t xml:space="preserve">Esimerkki 4.584</w:t>
      </w:r>
    </w:p>
    <w:p>
      <w:r>
        <w:t xml:space="preserve">Pasilla -- Yhdysvalloissa tuottajat ja elintarvikekauppiaat käyttävät joskus virheellisesti sanaa "pasilla" kuvaamaan poblanopaprikaa, joka on erilainen, laajempi paprikalajike, jonka kuivattua muotoa kutsutaan anchoksi.</w:t>
      </w:r>
    </w:p>
    <w:p>
      <w:r>
        <w:rPr>
          <w:b/>
        </w:rPr>
        <w:t xml:space="preserve">Tulos</w:t>
      </w:r>
    </w:p>
    <w:p>
      <w:r>
        <w:t xml:space="preserve">Ovatko pasilla- ja poblano-tomaatit samoja?</w:t>
      </w:r>
    </w:p>
    <w:p>
      <w:r>
        <w:rPr>
          <w:b/>
        </w:rPr>
        <w:t xml:space="preserve">Esimerkki 4.585</w:t>
      </w:r>
    </w:p>
    <w:p>
      <w:r>
        <w:t xml:space="preserve">Suhteellinen sävellaji -- Esimerkiksi G-duurissa ja e-mollissa on molemmissa sävellajeissa yksi fis F♯; siksi e-molli on G-duurin suhteellinen molli, ja päinvastoin G-duuri on e-mollin suhteellinen duuri. Suhteellisen mollin toonikko on duuriasteikon kuudes aste, kun taas suhteellisen duurin toonikko on molliasteikon kolmas aste. Suhteellista suhdetta voidaan havainnollistaa viitosympyrän avulla.</w:t>
      </w:r>
    </w:p>
    <w:p>
      <w:r>
        <w:rPr>
          <w:b/>
        </w:rPr>
        <w:t xml:space="preserve">Tulos</w:t>
      </w:r>
    </w:p>
    <w:p>
      <w:r>
        <w:t xml:space="preserve">ovatko g-duuri ja e-molli samat</w:t>
      </w:r>
    </w:p>
    <w:p>
      <w:r>
        <w:rPr>
          <w:b/>
        </w:rPr>
        <w:t xml:space="preserve">Esimerkki 4.586</w:t>
      </w:r>
    </w:p>
    <w:p>
      <w:r>
        <w:t xml:space="preserve">Pallonivel -- Esimerkkejä tästä nivelmuodosta on lonkassa, jossa reisiluun pyöristetty pää (pallo) lepää lantion kuppimaisessa acetabulumissa (tyviluussa), ja olkapään nivelessä, jossa olkaluun pyöristetty pää (pallo) lepää lapaluun kuppimaisessa glenoid fossa (tyviluussa). Olkapäässä on myös rintalihasnivel.</w:t>
      </w:r>
    </w:p>
    <w:p>
      <w:r>
        <w:rPr>
          <w:b/>
        </w:rPr>
        <w:t xml:space="preserve">Tulos</w:t>
      </w:r>
    </w:p>
    <w:p>
      <w:r>
        <w:t xml:space="preserve">Onko peukalo pallonivel?</w:t>
      </w:r>
    </w:p>
    <w:p>
      <w:r>
        <w:rPr>
          <w:b/>
        </w:rPr>
        <w:t xml:space="preserve">Esimerkki 4.587</w:t>
      </w:r>
    </w:p>
    <w:p>
      <w:r>
        <w:t xml:space="preserve">Aselait Teksasissa - Kuvernööri Perry allekirjoitti myös lakiehdotuksen H.B. 1815, joka hyväksyttiin vuoden 2007 lainsäädäntöelimessä ja jonka mukaan kuka tahansa Teksasin asukas voi kantaa käsiasetta moottoriajoneuvossaan ilman ampuma-aselupaa tai muuta lupaa. Lakiehdotuksella tarkistettiin rikoslain 46 luvun 2 §:ää siten, että henkilö ei itse asiassa ole lain määritelmän mukaista "laittoman aseen kantamista", jos hän kantaa käsiasetta omistamassaan tai hallitsemassaan moottoriajoneuvossa tai jos hän kantaa sitä matkalla suoraan kotoa kyseiseen autoon. Lainmukainen kantaminen ajoneuvossa edellyttää kuitenkin seuraavia neljää ratkaisevaa edellytystä: (1) ase ei saa olla näkyvillä (Texasin laissa sanat "näkyvillä" ja "kätketty" ovat toisensa poissulkevia vastakkaisia termejä); (2) kantaja ei saa olla osallisena rikollisessa toiminnassa, lukuun ottamatta C-luokan liikennerikoksia; (3) kantajaa ei saa osavaltion tai liittovaltion laissa kieltää pitämästä hallussaan ampuma-asetta; ja (4) kantaja ei saa olla rikollisjengin jäsen.</w:t>
      </w:r>
    </w:p>
    <w:p>
      <w:r>
        <w:rPr>
          <w:b/>
        </w:rPr>
        <w:t xml:space="preserve">Tulos</w:t>
      </w:r>
    </w:p>
    <w:p>
      <w:r>
        <w:t xml:space="preserve">voiko sinulla olla käsiase autossasi texasissa</w:t>
      </w:r>
    </w:p>
    <w:p>
      <w:r>
        <w:rPr>
          <w:b/>
        </w:rPr>
        <w:t xml:space="preserve">Esimerkki 4.588</w:t>
      </w:r>
    </w:p>
    <w:p>
      <w:r>
        <w:t xml:space="preserve">Kanadan viisumipolitiikka -- Ulkomaan kansalaisen, joka haluaa tulla Kanadaan, on hankittava tilapäinen viisumi jostakin Kanadan diplomaattisesta edustustosta, ellei hänellä ole jonkin 51 viisumivapauden piiriin kuuluvan maan tai alueen myöntämää passia tai todistusta pysyvästä oleskelusta Yhdysvalloissa.</w:t>
      </w:r>
    </w:p>
    <w:p>
      <w:r>
        <w:rPr>
          <w:b/>
        </w:rPr>
        <w:t xml:space="preserve">Tulos</w:t>
      </w:r>
    </w:p>
    <w:p>
      <w:r>
        <w:t xml:space="preserve">Milloin Kanadaan matkustaminen vaati passin?</w:t>
      </w:r>
    </w:p>
    <w:p>
      <w:r>
        <w:rPr>
          <w:b/>
        </w:rPr>
        <w:t xml:space="preserve">Esimerkki 4.589</w:t>
      </w:r>
    </w:p>
    <w:p>
      <w:r>
        <w:t xml:space="preserve">Kiina -- Kiina, virallisesti Kiinan kansantasavalta (Kiinan kansantasavalta), on yhtenäinen yksipuolueinen suvereeni valtio Itä-Aasiassa ja maailman väkirikkain maa, jossa asuu noin 1,404 miljardia ihmistä. Se on pinta-alaltaan noin 9 600 000 neliökilometriä, ja se on kokonaispinta-alaltaan kolmanneksi tai neljänneksi suurin maa, riippuen siitä, mitä lähdettä käytetään. Kiinalla on myös eniten naapurimaita maailmassa. Kiinan kommunistinen puolue hallitsee 22 maakuntaa, viittä itsehallintoaluetta, neljää suorassa valvonnassa olevaa kuntaa (Peking, Tianjin, Shanghai ja Chongqing) sekä Hongkongin ja Macaon erityishallintoalueita.</w:t>
      </w:r>
    </w:p>
    <w:p>
      <w:r>
        <w:rPr>
          <w:b/>
        </w:rPr>
        <w:t xml:space="preserve">Tulos</w:t>
      </w:r>
    </w:p>
    <w:p>
      <w:r>
        <w:t xml:space="preserve">Kiina on kolmanneksi suurin maa väestömäärältään.</w:t>
      </w:r>
    </w:p>
    <w:p>
      <w:r>
        <w:rPr>
          <w:b/>
        </w:rPr>
        <w:t xml:space="preserve">Esimerkki 4.590</w:t>
      </w:r>
    </w:p>
    <w:p>
      <w:r>
        <w:t xml:space="preserve">Rombus -- Jokaisessa rombuksessa on kaksi lävistäjää, jotka yhdistävät vastakkaiset kärkipisteet, ja kaksi paria yhdensuuntaisia sivuja. Käyttämällä yhteneviä kolmioita voidaan todistaa, että rhombus on symmetrinen kummankin lävistäjän suhteen. Tästä seuraa, että kaikilla rombeilla on seuraavat ominaisuudet:</w:t>
      </w:r>
    </w:p>
    <w:p>
      <w:r>
        <w:rPr>
          <w:b/>
        </w:rPr>
        <w:t xml:space="preserve">Tulos</w:t>
      </w:r>
    </w:p>
    <w:p>
      <w:r>
        <w:t xml:space="preserve">Onko rombilla kaksi rinnakkaista viivaa?</w:t>
      </w:r>
    </w:p>
    <w:p>
      <w:r>
        <w:rPr>
          <w:b/>
        </w:rPr>
        <w:t xml:space="preserve">Esimerkki 4.591</w:t>
      </w:r>
    </w:p>
    <w:p>
      <w:r>
        <w:t xml:space="preserve">Luxottica -- Vertikaalisesti integroituneena yrityksenä Luxottica suunnittelee, valmistaa, jakelee ja myy silmälasimerkkejä, mukaan lukien LensCrafters, Sunglass Hut, Apex by Sunglass Hut, Pearle Vision, Sears Opticals, Target Optical, Eyemed-näköhoidon suunnitelma ja Glasses.com. Sen tunnetuimpia tuotemerkkejä ovat Ray-Ban, Persol ja Oakley.</w:t>
      </w:r>
    </w:p>
    <w:p>
      <w:r>
        <w:rPr>
          <w:b/>
        </w:rPr>
        <w:t xml:space="preserve">Tulos</w:t>
      </w:r>
    </w:p>
    <w:p>
      <w:r>
        <w:t xml:space="preserve">Ovatko Oakley ja Ray Ban saman yrityksen omistuksessa?</w:t>
      </w:r>
    </w:p>
    <w:p>
      <w:r>
        <w:rPr>
          <w:b/>
        </w:rPr>
        <w:t xml:space="preserve">Esimerkki 4.592</w:t>
      </w:r>
    </w:p>
    <w:p>
      <w:r>
        <w:t xml:space="preserve">Saksanpaimenkoira -- Saksanpaimenkoira (saksaksi Deutscher Schäferhund, saksankielinen ääntäminen: (ˈʃɛːfɐˌhʊnt)) on keskikokoinen tai suurikokoinen käyttökoira, joka on peräisin Saksasta. Rodun virallisesti tunnustettu nimi on englanniksi German Shepherd Dog (joskus lyhennettynä GSD). Britanniassa ja Irlannissa rotu tunnetaan nimellä alsaatti. Saksanpaimenkoira on suhteellisen uusi koirarotu, jonka alkuperä on vuodelta 1899. Saksanpaimenkoira kuuluu paimennusryhmään, ja se on alun perin lampaiden paimennukseen kehitetty työkoira. Siitä lähtien saksanpaimenkoirat ovat kuitenkin vahvuutensa, älykkyytensä, koulutettavuutensa ja tottelevaisuutensa ansiosta olleet eri puolilla maailmaa usein suosituin rotu monenlaiseen työhön, kuten vammaisten avustamiseen, etsintä- ja pelastustöihin, poliisi- ja sotilastehtäviin ja jopa näyttelemiseen. Saksanpaimenkoira on Amerikan Kennelklubin toiseksi eniten rekisteröimä rotu ja Yhdistyneen kuningaskunnan Kennelklubin seitsemänneksi eniten rekisteröimä rotu.</w:t>
      </w:r>
    </w:p>
    <w:p>
      <w:r>
        <w:rPr>
          <w:b/>
        </w:rPr>
        <w:t xml:space="preserve">Tulos</w:t>
      </w:r>
    </w:p>
    <w:p>
      <w:r>
        <w:t xml:space="preserve">ovatko saksanpaimenkoira ja alsaatiankoira samaa rotua?</w:t>
      </w:r>
    </w:p>
    <w:p>
      <w:r>
        <w:rPr>
          <w:b/>
        </w:rPr>
        <w:t xml:space="preserve">Esimerkki 4.593</w:t>
      </w:r>
    </w:p>
    <w:p>
      <w:r>
        <w:t xml:space="preserve">Syntymäkansalaisuus Yhdysvalloissa -- Syntymäkansalaisuuden Yhdysvalloissa saa syntymäolosuhteiden perusteella. Se eroaa kansalaisuudesta, joka on hankittu muilla tavoin, esimerkiksi kansalaistamalla. Syntymäkansalaisuus voidaan myöntää jus soli- tai jus sanguinis -periaatteella. Yhdysvaltain lainsäädännön mukaan Yhdysvaltain kansalaisuus myönnetään automaattisesti jokaiselle henkilölle, joka on syntynyt Yhdysvalloissa ja joka kuuluu Yhdysvaltojen lainkäyttövaltaan. Tämä koskee myös Puerto Ricon, Marianien (Guam ja Pohjois-Mariaanit) ja Yhdysvaltain Neitsytsaarien alueita, ja sitä sovelletaan myös muualla maailmassa syntyneisiin Yhdysvaltain kansalaisten lapsiin (tiettyjä poikkeuksia lukuun ottamatta).</w:t>
      </w:r>
    </w:p>
    <w:p>
      <w:r>
        <w:rPr>
          <w:b/>
        </w:rPr>
        <w:t xml:space="preserve">Tulos</w:t>
      </w:r>
    </w:p>
    <w:p>
      <w:r>
        <w:t xml:space="preserve">oletko automaattisesti kansalainen, jos olet syntynyt Yhdysvalloissa?</w:t>
      </w:r>
    </w:p>
    <w:p>
      <w:r>
        <w:rPr>
          <w:b/>
        </w:rPr>
        <w:t xml:space="preserve">Esimerkki 4.594</w:t>
      </w:r>
    </w:p>
    <w:p>
      <w:r>
        <w:t xml:space="preserve">Amerikkalainen viittomakieli -- ASL:n eri variantteja on kaikkialla maailmassa. Yhdysvaltojen ja Kanadan lajikkeiden välillä ei ole juurikaan ymmärtämisvaikeuksia.</w:t>
      </w:r>
    </w:p>
    <w:p>
      <w:r>
        <w:rPr>
          <w:b/>
        </w:rPr>
        <w:t xml:space="preserve">Tulos</w:t>
      </w:r>
    </w:p>
    <w:p>
      <w:r>
        <w:t xml:space="preserve">Onko amerikkalainen ja kanadalainen viittomakieli sama?</w:t>
      </w:r>
    </w:p>
    <w:p>
      <w:r>
        <w:rPr>
          <w:b/>
        </w:rPr>
        <w:t xml:space="preserve">Esimerkki 4.595</w:t>
      </w:r>
    </w:p>
    <w:p>
      <w:r>
        <w:t xml:space="preserve">Airsoftin oikeudelliset kysymykset -- Vuonna 1987 New Yorkin poliisi takavarikoi yli 1400 rikoksiin liittyvää lelujäljitelmäasetta, mikä on noin 80 prosenttia enemmän kuin edellisinä neljänä vuotena. Lelujäljitelmäaseisiin liittyvien rikosten määrän kasvua koskevan lainsäädännöllisen aikomuksen perusteella New York City otti käyttöön uudet suuntaviivat, joilla säännellään tällaisten asejäljitelmien valmistusta, maahantuontia, jakelua ja myyntiä. New York City edellyttää, että kaikki realistiset lelu- tai ampuma-asejäljitelmät on valmistettava kirkkaasta tai kirkkaanvärisestä muovista. Lisäksi New York City tekee laittomaksi sellaisen pistoolin tai kiväärin tai vastaavan välineen hallussapidon, jossa käyttövoimana on jousi tai ilma, ilman lupaa. Ks. New York City Administrative Code § 10-131(b) ja New York City Administrative Code § 10-131(g)(1)(a).</w:t>
      </w:r>
    </w:p>
    <w:p>
      <w:r>
        <w:rPr>
          <w:b/>
        </w:rPr>
        <w:t xml:space="preserve">Tulos</w:t>
      </w:r>
    </w:p>
    <w:p>
      <w:r>
        <w:t xml:space="preserve">ovat airsoft aseet laillisia New Yorkin osavaltiossa</w:t>
      </w:r>
    </w:p>
    <w:p>
      <w:r>
        <w:rPr>
          <w:b/>
        </w:rPr>
        <w:t xml:space="preserve">Esimerkki 4.596</w:t>
      </w:r>
    </w:p>
    <w:p>
      <w:r>
        <w:t xml:space="preserve">Brittiläinen maatalousvallankumous -- Brittiläinen maatalousvallankumous tai toinen maatalousvallankumous oli ennennäkemätön maataloustuotannon kasvu Britanniassa, joka johtui työn ja maan tuottavuuden kasvusta 1600-luvun puolivälin ja 1800-luvun lopun välillä. Maataloustuotanto kasvoi nopeammin kuin väestö vuosisadan aikana vuoteen 1770 asti, ja sen jälkeen tuottavuus pysyi maailman korkeimpien joukossa. Tämä elintarvikehuollon kasvu vaikutti osaltaan Englannin ja Walesin väestön nopeaan kasvuun, joka oli 5,5 miljoonaa vuonna 1700 ja yli 9 miljoonaa vuonna 1801, vaikka kotimainen tuotanto väistyi 1800-luvulla yhä enemmän elintarvikkeiden tuonnin tieltä, kun väestö yli kolminkertaistui yli 32 miljoonaan. Tuottavuuden kasvu nopeutti maatalouden osuuden vähenemistä työvoimasta ja lisäsi kaupunkityövoimaa, josta teollistuminen oli riippuvainen: maatalouden vallankumousta on siksi pidetty teollisen vallankumouksen yhtenä syynä.</w:t>
      </w:r>
    </w:p>
    <w:p>
      <w:r>
        <w:rPr>
          <w:b/>
        </w:rPr>
        <w:t xml:space="preserve">Tulos</w:t>
      </w:r>
    </w:p>
    <w:p>
      <w:r>
        <w:t xml:space="preserve">Mikä yhteys oli maatalouden kehittymisen ja Britannian teollistumisen välillä?</w:t>
      </w:r>
    </w:p>
    <w:p>
      <w:r>
        <w:rPr>
          <w:b/>
        </w:rPr>
        <w:t xml:space="preserve">Esimerkki 4.597</w:t>
      </w:r>
    </w:p>
    <w:p>
      <w:r>
        <w:t xml:space="preserve">Antihistamiini - Toisen sukupolven antihistamiinit läpäisevät veri-aivoesteen paljon heikommin kuin ensimmäisen sukupolven antihistamiinit. Niiden tärkein etu on, että ne vaikuttavat ensisijaisesti perifeerisiin histamiinireseptoreihin ja ovat siksi vähemmän rauhoittavia. Suuret annokset voivat kuitenkin edelleen aiheuttaa uneliaisuutta vaikuttamalla keskushermostoon. Joillakin toisen sukupolven antihistamiineilla, erityisesti setiritsiinillä, voi olla yhteisvaikutuksia keskushermostoon vaikuttavien psykoaktiivisten lääkkeiden, kuten bupropionin ja bentsodiatsepiinien, kanssa.</w:t>
      </w:r>
    </w:p>
    <w:p>
      <w:r>
        <w:rPr>
          <w:b/>
        </w:rPr>
        <w:t xml:space="preserve">Tulos</w:t>
      </w:r>
    </w:p>
    <w:p>
      <w:r>
        <w:t xml:space="preserve">läpäisevätkö toisen sukupolven antihistamiinit veri-aivoesteen?</w:t>
      </w:r>
    </w:p>
    <w:p>
      <w:r>
        <w:rPr>
          <w:b/>
        </w:rPr>
        <w:t xml:space="preserve">Esimerkki 4.598</w:t>
      </w:r>
    </w:p>
    <w:p>
      <w:r>
        <w:t xml:space="preserve">Nestemäinen lateksi - Kun lateksi kuivuu, siitä tulee hyvin tahmeaa ja se tarttuu itseensä, jos se vahingossa taittuu. Useimmat valmistajat tarjoavat lateksille kuivuttuaan liukasprayta, joka poistaa tahmeuden ja mahdollistaa mallin raajojen liikkumisen. Vaihtoehtoisesti kuivuneen nestemäisen lateksin päälle voidaan pölyttää hohtopulvereita metallinhohtoisten vaikutelmien aikaansaamiseksi. Yksi nestemäisen lateksin tahmeuden etu on, että se voi toimia liimana, jolla voidaan kiinnittää esineitä, kuten vetoketjuja, maaliin.</w:t>
      </w:r>
    </w:p>
    <w:p>
      <w:r>
        <w:rPr>
          <w:b/>
        </w:rPr>
        <w:t xml:space="preserve">Tulos</w:t>
      </w:r>
    </w:p>
    <w:p>
      <w:r>
        <w:t xml:space="preserve">voidaanko nestemäistä lateksia käyttää liimana</w:t>
      </w:r>
    </w:p>
    <w:p>
      <w:r>
        <w:rPr>
          <w:b/>
        </w:rPr>
        <w:t xml:space="preserve">Esimerkki 4.599</w:t>
      </w:r>
    </w:p>
    <w:p>
      <w:r>
        <w:t xml:space="preserve">Turtles All the Way Down (romaani) -- Aza Holmes on 16-vuotias Indianapolisissa asuva lukiolainen, joka kamppailee pakko-oireisen pakkomielteen kanssa, joka ilmenee usein ihmisen mikrobiomin pelkona. Hän on jatkuvasti huolissaan tartunnoista, erityisesti C. diffistä, ja hän avaa toistuvasti sormessaan olevan, koskaan täysin parantumattoman kovettuman yrittäessään valuttaa ulos taudinaiheuttajiksi luulemiaan taudinaiheuttajia. Azalla on koko kirjan ajan kaksi läheistä ystävää: Mychal Turner, pyrkivä taiteilija, ja hänen paras ystävänsä Daisy Ramirez, joka kirjoittaa Star Wars -faniromaaneja.</w:t>
      </w:r>
    </w:p>
    <w:p>
      <w:r>
        <w:rPr>
          <w:b/>
        </w:rPr>
        <w:t xml:space="preserve">Tulos</w:t>
      </w:r>
    </w:p>
    <w:p>
      <w:r>
        <w:t xml:space="preserve">on kilpikonnien päähenkilö koko matkan alaspäin tyttö</w:t>
      </w:r>
    </w:p>
    <w:p>
      <w:r>
        <w:rPr>
          <w:b/>
        </w:rPr>
        <w:t xml:space="preserve">Esimerkki 4.600</w:t>
      </w:r>
    </w:p>
    <w:p>
      <w:r>
        <w:t xml:space="preserve">Fuji-vuori -- Fuji-vuori (富士山, Fujisan, IPA: (ɸɯꜜdʑisaɴ) ( kuuntele)), joka sijaitsee Honshun saarella, on Japanin korkein vuori 3 776,24 metrin korkeudella. Fuji-vuori on aktiivinen kerrostulivuori, joka purkautui viimeksi vuonna 1707-08. Vuori sijaitsee noin 100 kilometriä Tokiosta lounaaseen, ja kirkkaana päivänä sen voi nähdä sieltä käsin. Fuji-vuoren poikkeuksellisen symmetrinen kartio, joka on lumipeitteinen noin viiden kuukauden ajan vuodessa, on tunnettu Japanin symboli, ja sitä kuvataan usein taiteessa ja valokuvissa, ja myös nähtävyyksien katselijat ja kiipeilijät vierailevat siellä.</w:t>
      </w:r>
    </w:p>
    <w:p>
      <w:r>
        <w:rPr>
          <w:b/>
        </w:rPr>
        <w:t xml:space="preserve">Tulos</w:t>
      </w:r>
    </w:p>
    <w:p>
      <w:r>
        <w:t xml:space="preserve">Onko Fuji-vuori Japanin korkein tulivuori?</w:t>
      </w:r>
    </w:p>
    <w:p>
      <w:r>
        <w:rPr>
          <w:b/>
        </w:rPr>
        <w:t xml:space="preserve">Esimerkki 4.601</w:t>
      </w:r>
    </w:p>
    <w:p>
      <w:r>
        <w:t xml:space="preserve">Pahanlaatuinen hypertermia - Muita anestesia-aineita pidetään turvallisina .Näitä ovat paikallispuudutteet (lidokaiini, bupivakaiini, mepivakaiini), opiaatit (morfiini, fentanyyli), ketamiini, barbituraatit, ilokaasu, propofoli, etomidaatti ja bentsodiatsepiinit.</w:t>
      </w:r>
    </w:p>
    <w:p>
      <w:r>
        <w:rPr>
          <w:b/>
        </w:rPr>
        <w:t xml:space="preserve">Tulos</w:t>
      </w:r>
    </w:p>
    <w:p>
      <w:r>
        <w:t xml:space="preserve">laukaiseeko typpioksidi pahanlaatuisen hypertermian?</w:t>
      </w:r>
    </w:p>
    <w:p>
      <w:r>
        <w:rPr>
          <w:b/>
        </w:rPr>
        <w:t xml:space="preserve">Esimerkki 4.602</w:t>
      </w:r>
    </w:p>
    <w:p>
      <w:r>
        <w:t xml:space="preserve">Ryhmäavioliitto -- Useimmissa maissa ei ole nimenomaisesti laitonta, että kolme tai useampi ihminen muodostaa ja jakaa seksuaalisuuden (joskus homoseksuaalisuuden vastaisia lakeja lukuun ottamatta), vaikka tällaiset suhteet saattavat joutua osavaltion tai paikallisen lainsäädännön vastaisiksi, joka kieltää avioliiton ulkopuolisen yhteiselämän. Yksikään länsimaista maata ei salli lakisääteistä avioliittoa useamman kuin kahden henkilön välillä. Ne eivät myöskään anna vahvaa ja yhtäläistä oikeussuojaa (esim. lapsiin liittyvien oikeuksien osalta) avioliiton ulkopuolisille kumppaneille - oikeudellinen järjestelmä ei ole verrattavissa aviopareihin sovellettavaan järjestelmään. Laki ei pidä polyamorisia suhteita solmivia henkilöitä erilaisina kuin ihmisiä, jotka asuvat yhdessä tai seurustelevat muissa olosuhteissa.</w:t>
      </w:r>
    </w:p>
    <w:p>
      <w:r>
        <w:rPr>
          <w:b/>
        </w:rPr>
        <w:t xml:space="preserve">Tulos</w:t>
      </w:r>
    </w:p>
    <w:p>
      <w:r>
        <w:t xml:space="preserve">Onko laillista solmia kolmen osapuolen avioliitto?</w:t>
      </w:r>
    </w:p>
    <w:p>
      <w:r>
        <w:rPr>
          <w:b/>
        </w:rPr>
        <w:t xml:space="preserve">Esimerkki 4.603</w:t>
      </w:r>
    </w:p>
    <w:p>
      <w:r>
        <w:t xml:space="preserve">Egyptin maantiede -- Egyptillä on rannikkoa sekä Välimeren että Punaisenmeren rannalla. Egypti rajoittuu lännessä Libyaan, koillisessa Gazan kaistaleeseen ja Israeliin ja etelässä Sudaniin. Egyptin pinta-ala on 1 001 449 km (386 662 mi).</w:t>
      </w:r>
    </w:p>
    <w:p>
      <w:r>
        <w:rPr>
          <w:b/>
        </w:rPr>
        <w:t xml:space="preserve">Tulos</w:t>
      </w:r>
    </w:p>
    <w:p>
      <w:r>
        <w:t xml:space="preserve">egypti rajoittuu punaiseen mereen ja Välimereen.</w:t>
      </w:r>
    </w:p>
    <w:p>
      <w:r>
        <w:rPr>
          <w:b/>
        </w:rPr>
        <w:t xml:space="preserve">Esimerkki 4.604</w:t>
      </w:r>
    </w:p>
    <w:p>
      <w:r>
        <w:t xml:space="preserve">Sisäkkäiset RAID-tasot -- RAID 10, jota kutsutaan myös RAID 1+0:ksi ja joskus RAID 1&amp;0:ksi, on samanlainen kuin RAID 01 sillä poikkeuksella, että kaksi käytettyä vakio-RAID-tasoa kerrostetaan päinvastaisessa järjestyksessä; RAID 10 on siis peililiuska.</w:t>
      </w:r>
    </w:p>
    <w:p>
      <w:r>
        <w:rPr>
          <w:b/>
        </w:rPr>
        <w:t xml:space="preserve">Tulos</w:t>
      </w:r>
    </w:p>
    <w:p>
      <w:r>
        <w:t xml:space="preserve">Onko raid 1+0 sama kuin raid 10?</w:t>
      </w:r>
    </w:p>
    <w:p>
      <w:r>
        <w:rPr>
          <w:b/>
        </w:rPr>
        <w:t xml:space="preserve">Esimerkki 4.605</w:t>
      </w:r>
    </w:p>
    <w:p>
      <w:r>
        <w:t xml:space="preserve">Bass Pro Shops -- Lokakuussa 2016 Bass Pro Shops ilmoitti tehneensä sopimuksen kilpailija Cabela'sin ostamisesta 5,5 miljardilla dollarilla. Kauppa rahoitetaan Goldman Sachsin ja Pamplonan etuoikeutetulla pääomarahoituksella. Goldman Sachs osallistuu rahoitukseen 1,8 miljardilla dollarilla ja Pamplona lopuilla yhteensä 2,4 miljardilla dollarilla. Uuden yksikön odotetaan muodostuvan ja olevan toiminnassa vuoden 2017 ensimmäisellä tai toisella neljänneksellä. Uusi yksikkö säilyttää Cabela'sin tukikohdan Sidneyssä ja Lincolnissa, Nebraskassa. Morris jatkaa uuden yksikön toimitusjohtajana. Hänestä tulee myös uuden yksityisomistuksessa olevan yksikön enemmistöosakas. Tommy Milner korosti, että yhtiö oli tarkastellut useita vaihtoehtoja, jotka maksimoivat arvon, ja hallitus päätti valita Bass Pro Shopsin tien.</w:t>
      </w:r>
    </w:p>
    <w:p>
      <w:r>
        <w:rPr>
          <w:b/>
        </w:rPr>
        <w:t xml:space="preserve">Tulos</w:t>
      </w:r>
    </w:p>
    <w:p>
      <w:r>
        <w:t xml:space="preserve">ovatko Bass Pro Shopit ja Cabelas saman yhtiön omistuksessa?</w:t>
      </w:r>
    </w:p>
    <w:p>
      <w:r>
        <w:rPr>
          <w:b/>
        </w:rPr>
        <w:t xml:space="preserve">Esimerkki 4.606</w:t>
      </w:r>
    </w:p>
    <w:p>
      <w:r>
        <w:t xml:space="preserve">Number One Observatory Circle -- Number One Observatory Circle on Yhdysvaltain varapresidentin virallinen asuinpaikka.</w:t>
      </w:r>
    </w:p>
    <w:p>
      <w:r>
        <w:rPr>
          <w:b/>
        </w:rPr>
        <w:t xml:space="preserve">Tulos</w:t>
      </w:r>
    </w:p>
    <w:p>
      <w:r>
        <w:t xml:space="preserve">asuuko Yhdysvaltain varapresidentti Valkoisessa talossa?</w:t>
      </w:r>
    </w:p>
    <w:p>
      <w:r>
        <w:rPr>
          <w:b/>
        </w:rPr>
        <w:t xml:space="preserve">Esimerkki 4.607</w:t>
      </w:r>
    </w:p>
    <w:p>
      <w:r>
        <w:t xml:space="preserve">While You Were Sleeping (Vampyyripäiväkirjat) -- Jakso päättyy siihen, kun Elena ja Damon riitelevät suhteestaan ja siitä, kuinka paljon toinen on riippuvainen toisesta. He päättävät erota, koska heidän rakkautensa tekee heistä jotain muuta kuin mitä he oikeasti ovat, mutta he päätyvät sänkyyn yhdessä, koska he eivät voi taistella sitä vastaan, mitä tuntevat toisiaan kohtaan.</w:t>
      </w:r>
    </w:p>
    <w:p>
      <w:r>
        <w:rPr>
          <w:b/>
        </w:rPr>
        <w:t xml:space="preserve">Tulos</w:t>
      </w:r>
    </w:p>
    <w:p>
      <w:r>
        <w:t xml:space="preserve">eroavatko Elena ja Damon 5. kaudella?</w:t>
      </w:r>
    </w:p>
    <w:p>
      <w:r>
        <w:rPr>
          <w:b/>
        </w:rPr>
        <w:t xml:space="preserve">Esimerkki 4.608</w:t>
      </w:r>
    </w:p>
    <w:p>
      <w:r>
        <w:t xml:space="preserve">The Man from U.N.C.L.E. (elokuva) -- Huhtikuussa 2017 kerrottiin, että Wigram työsti jatko-osan käsikirjoitusta Hammerin ehdotuksesta; Cavill ilmoitti, että hän olisi innoissaan palatessaan jatko-osaan.</w:t>
      </w:r>
    </w:p>
    <w:p>
      <w:r>
        <w:rPr>
          <w:b/>
        </w:rPr>
        <w:t xml:space="preserve">Tulos</w:t>
      </w:r>
    </w:p>
    <w:p>
      <w:r>
        <w:t xml:space="preserve">onko jatkoa setämiehelle, joka on kotoisin sedästä</w:t>
      </w:r>
    </w:p>
    <w:p>
      <w:r>
        <w:rPr>
          <w:b/>
        </w:rPr>
        <w:t xml:space="preserve">Esimerkki 4.609</w:t>
      </w:r>
    </w:p>
    <w:p>
      <w:r>
        <w:t xml:space="preserve">Pam Beesly -- "Moving On" -kirjassa Pam hakee työpaikkaa Philadelphiasta ollakseen lähempänä Jimiä, mutta hän ei pidä ajatuksesta, kun hänen tuleva uusi pomonsa muistuttaa käyttäytymiseltään hämmästyttävän paljon Michael Scottia. Illallisella Pam paljastaa Jimille, että hän ei haluakaan muuttaa Philadelphiaan. Kun Athlead ostetaan ja Jimille tarjotaan suurta rahasummaa kolmen kuukauden ajaksi, jotta hän voisi markkinoida yritystä ympäri maata, Pam kuulee, kun Jim kieltäytyy tilaisuudesta hänen takiaan, ja hänellä on ristiriitaisia tunteita tätä päätöstä kohtaan, kun hän sanoo ``Livin' the Dreamissa''. Kohdassa ``A.A.R.M.'' Pam kertoo Jimille pelkäävänsä, että Jim pahoittaa mielensä siitä, että hän pakotti Jimin jäämään ja että Pam ei ehkä riitä Jimille. Jim pyytää kuvausryhmää kokoamaan dokumenttimateriaalia heistä kahdesta näyttääkseen sen Pamille. Kun Pam saa valmiiksi montaasin, jossa Jim ottaa takaisin kirjeen, jonka hän aikoi antaa Pamille joululahjaksi saamansa teekannun mukana; Jim antaa lopulta Pamille tuon kirjeen, ja Pam lukee sen silminnähden liikuttuneena. Sarjan finaalissa, joka tapahtuu vuotta myöhemmin, hän paljastaa Jimille, että hän laittoi talon salaa myyntiin, jotta he voisivat muuttaa Austiniin, Teksasiin, ja ottaa Jimin työpaikan takaisin Athleadissa (nyt Athleap).</w:t>
      </w:r>
    </w:p>
    <w:p>
      <w:r>
        <w:rPr>
          <w:b/>
        </w:rPr>
        <w:t xml:space="preserve">Tulos</w:t>
      </w:r>
    </w:p>
    <w:p>
      <w:r>
        <w:t xml:space="preserve">eroavatko Jim ja Pam toimiston lopussa?</w:t>
      </w:r>
    </w:p>
    <w:p>
      <w:r>
        <w:rPr>
          <w:b/>
        </w:rPr>
        <w:t xml:space="preserve">Esimerkki 4.610</w:t>
      </w:r>
    </w:p>
    <w:p>
      <w:r>
        <w:t xml:space="preserve">Whisky a Go Go -- Whisky a Go Go on yökerho West Hollywoodissa, Kaliforniassa. Se sijaitsee osoitteessa 8901 Sunset Boulevard Sunset Stripillä. Klubi on ollut lähtölaukauspaikka muun muassa Iggy And The Stoogesille, The Doorsille, No Doubtille, System of a Downille, The Byrdsille, Buffalo Springfieldille, Steppenwolfille, Van Halenille, Johnny Riversille, Guns N' Rosesille, Linkin Parkille ja Mötley Crüelle. Vuonna 2006 tapahtumapaikka otettiin Rock and Roll Hall of Fameen.</w:t>
      </w:r>
    </w:p>
    <w:p>
      <w:r>
        <w:rPr>
          <w:b/>
        </w:rPr>
        <w:t xml:space="preserve">Tulos</w:t>
      </w:r>
    </w:p>
    <w:p>
      <w:r>
        <w:t xml:space="preserve">Onko whiskey a go go vielä auki?</w:t>
      </w:r>
    </w:p>
    <w:p>
      <w:r>
        <w:rPr>
          <w:b/>
        </w:rPr>
        <w:t xml:space="preserve">Esimerkki 4.611</w:t>
      </w:r>
    </w:p>
    <w:p>
      <w:r>
        <w:t xml:space="preserve">Damon Salvatore -- Damon Salvatore on fiktiivinen hahmo Vampyyripäiväkirjat-romaanisarjassa. Häntä esittää televisiosarjassa Ian Somerhalder. Aluksi Damon on sarjan alussa tärkein antagonisti, mutta myöhemmin hänestä tuli päähenkilö. Ensimmäisten jaksojen jälkeen Damon alkaa työskennellä nuoremman veljensä Stefan Salvatoren rinnalla suurempia uhkia vastaan, ja vähitellen Elena alkaa pitää häntä ystävänä. Hänen siirtymisensä saatiin päätökseen sen jälkeen, kun hänen nuorempi veljensä Stefan, joka on myös vampyyri, suostutteli hänet juomaan verta. Damon vannoo näin ollen tekevänsä veljensä elämästä surullisen - ja aiheuttaa näin edelleen vuosisadan mittaisen kuilun veljesten välille, jonka keskipisteenä on Katherine ja lopulta rakkauskolmio Elena Gilbertin kanssa. Käytyään on-again/off-again-suhteessa molempien veljesten kanssa Elena valitsee Damonin kanssa sarjan finaalissa.</w:t>
      </w:r>
    </w:p>
    <w:p>
      <w:r>
        <w:rPr>
          <w:b/>
        </w:rPr>
        <w:t xml:space="preserve">Tulos</w:t>
      </w:r>
    </w:p>
    <w:p>
      <w:r>
        <w:t xml:space="preserve">Vampyyripäiväkirjoissa pääsevätkö Damon ja Elena koskaan yhteen?</w:t>
      </w:r>
    </w:p>
    <w:p>
      <w:r>
        <w:rPr>
          <w:b/>
        </w:rPr>
        <w:t xml:space="preserve">Esimerkki 4.612</w:t>
      </w:r>
    </w:p>
    <w:p>
      <w:r>
        <w:t xml:space="preserve">Mehiläisen pisto -- Vaikka yleisesti uskotaan, että työläismehiläinen voi pistää vain kerran, tämä on osittainen harhaluulo: vaikka pistin on itse asiassa piikikäs niin, että se juuttuu uhrin ihoon, irtoaa mehiläisen vatsasta ja johtaa sen kuolemaan muutamassa minuutissa, tämä tapahtuu vain, jos uhrin iho on riittävän paksu, kuten nisäkkään. Hunajamehiläiset ovat ainoat hymenopterat, joilla on vahvasti piikikäs pisto, vaikka keltatakilla ja joillakin muilla ampiaisilla on pienet piikit.</w:t>
      </w:r>
    </w:p>
    <w:p>
      <w:r>
        <w:rPr>
          <w:b/>
        </w:rPr>
        <w:t xml:space="preserve">Tulos</w:t>
      </w:r>
    </w:p>
    <w:p>
      <w:r>
        <w:t xml:space="preserve">Voiko mehiläinen pistää eikä jättää pistiä?</w:t>
      </w:r>
    </w:p>
    <w:p>
      <w:r>
        <w:rPr>
          <w:b/>
        </w:rPr>
        <w:t xml:space="preserve">Esimerkki 4.613</w:t>
      </w:r>
    </w:p>
    <w:p>
      <w:r>
        <w:t xml:space="preserve">Yorkshire -- Yorkshire (/ˈjɔːrkʃər, -ʃɪər/; lyhenne Yorks), viralliselta nimeltään Yorkin kreivikunta, on Pohjois-Englannin historiallinen kreivikunta ja Yhdistyneen kuningaskunnan suurin. Muihin Englannin kreivikuntiin verrattuna suuren kokonsa vuoksi sen tehtäviä ovat ajan mittaan hoitaneet sen alajaostot, joita on myös ajoittain uudistettu. Näiden muutosten aikana Yorkshire on edelleen tunnustettu maantieteelliseksi alueeksi ja kulttuurialueeksi. Nimi on tuttu ja hyvin ymmärretty kaikkialla Yhdistyneessä kuningaskunnassa, ja sitä käytetään yleisesti tiedotusvälineissä ja armeijassa, ja se esiintyy myös nykyisten siviilihallintoalueiden, kuten North Yorkshiren, South Yorkshiren, West Yorkshiren ja East Riding of Yorkshiren, nimissä.</w:t>
      </w:r>
    </w:p>
    <w:p>
      <w:r>
        <w:rPr>
          <w:b/>
        </w:rPr>
        <w:t xml:space="preserve">Tulos</w:t>
      </w:r>
    </w:p>
    <w:p>
      <w:r>
        <w:t xml:space="preserve">Onko Yorkshire Yhdistyneen kuningaskunnan suurin kreivikunta?</w:t>
      </w:r>
    </w:p>
    <w:p>
      <w:r>
        <w:rPr>
          <w:b/>
        </w:rPr>
        <w:t xml:space="preserve">Esimerkki 4.614</w:t>
      </w:r>
    </w:p>
    <w:p>
      <w:r>
        <w:t xml:space="preserve">Jobin kyyneleet -- Jobin kyyneleet (Yhdysvallat) tai Jobin kyyneleet (Yhdistynyt kuningaskunta), tieteellinen nimi Coix lacryma-jobi, tunnetaan myös nimellä adlay tai adlay hirssi, on pitkäjyväinen monivuotinen trooppinen kasvi Poaceae-heimosta (ruohokasvien perhe). Se on kotoisin Kaakkois-Aasiasta, mutta muualla sitä viljellään puutarhoissa yksivuotisena. Se on kotiutunut Yhdysvaltojen eteläosiin ja Uuden maailman tropiikkiin. Alkuperäisympäristössään sitä viljellään korkeammilla alueilla, joilla riisi ja maissi eivät kasva hyvin. Muita yleisiä nimiä ovat coixseed, tear grass ja Yi Yi (kiinan 薏苡 yìyǐ). Job's tears myydään Aasian supermarketeissa yleisesti myös kiinalaisena helmiohrana, vaikka C. lacryma-jobi ei ole läheistä sukua ohralle (Hordeum vulgare).</w:t>
      </w:r>
    </w:p>
    <w:p>
      <w:r>
        <w:rPr>
          <w:b/>
        </w:rPr>
        <w:t xml:space="preserve">Tulos</w:t>
      </w:r>
    </w:p>
    <w:p>
      <w:r>
        <w:t xml:space="preserve">Onko helmiohra sama kuin Jobin kyyneleet?</w:t>
      </w:r>
    </w:p>
    <w:p>
      <w:r>
        <w:rPr>
          <w:b/>
        </w:rPr>
        <w:t xml:space="preserve">Esimerkki 4.615</w:t>
      </w:r>
    </w:p>
    <w:p>
      <w:r>
        <w:t xml:space="preserve">Chicken fried steak -- Samankaltainen ruokalaji tunnetaan joskus nimellä ``country fried steak'' muualla Yhdysvalloissa, jossa siitä on joitakin alueellisia muunnelmia. Harvoin käytetään ruskeaa kastiketta, ja toisinaan liha joko paistetaan pannulla vähässä öljyssä tai haudutetaan kastikkeessa. Joillakin alueilla ``country steak'' voi viitata Salisbury-pihviin, joka on pilkottu tai jauhettu naudanlihapihvi ruskeassa kastikkeessa.</w:t>
      </w:r>
    </w:p>
    <w:p>
      <w:r>
        <w:rPr>
          <w:b/>
        </w:rPr>
        <w:t xml:space="preserve">Tulos</w:t>
      </w:r>
    </w:p>
    <w:p>
      <w:r>
        <w:t xml:space="preserve">Onko kanapihvin ja paistetun pihvin välillä eroa?</w:t>
      </w:r>
    </w:p>
    <w:p>
      <w:r>
        <w:rPr>
          <w:b/>
        </w:rPr>
        <w:t xml:space="preserve">Esimerkki 4.616</w:t>
      </w:r>
    </w:p>
    <w:p>
      <w:r>
        <w:t xml:space="preserve">Turvavyölait Yhdysvalloissa -- Suurin osa Yhdysvaltojen turvavyölaeista on jätetty osavaltioiden päätettäväksi. Ensimmäinen turvavyölaki oli kuitenkin liittovaltion laki, Yhdysvaltojen lakikokoelman 49 osaston 301 luku (Motor Vehicle Safety Standard), joka tuli voimaan 1. tammikuuta 1968 ja jossa edellytettiin, että kaikissa ajoneuvoissa (lukuun ottamatta linja-autoja) on oltava turvavyöt kaikilla niille osoitetuilla istumapaikoilla. Tätä lakia on sittemmin muutettu siten, että kolmipisteturvavöitä vaaditaan ulommilla istumapaikoilla ja lopulta kolmipisteturvavöitä kaikilla istumapaikoilla. Aluksi turvavöiden käyttö oli vapaaehtoista. New York oli ensimmäinen osavaltio, jossa säädettiin laki, joka velvoitti ajoneuvon matkustajat käyttämään turvavöitä, ja tämä laki tuli voimaan 1. joulukuuta 1984. Westchesterin piirikunnan yleisen turvallisuuden osaston konstaapeli Nicholas Cimmino kirjoitti maan ensimmäisen sakon tällaisesta rikkomuksesta. New Hampshire on ainoa osavaltio, jossa ei ole täytäntöönpanokelpoisia lakeja turvavöiden käytöstä ajoneuvossa.</w:t>
      </w:r>
    </w:p>
    <w:p>
      <w:r>
        <w:rPr>
          <w:b/>
        </w:rPr>
        <w:t xml:space="preserve">Tulos</w:t>
      </w:r>
    </w:p>
    <w:p>
      <w:r>
        <w:t xml:space="preserve">Onko turvavyön käyttämättä jättäminen laitonta New Yorkissa?</w:t>
      </w:r>
    </w:p>
    <w:p>
      <w:r>
        <w:rPr>
          <w:b/>
        </w:rPr>
        <w:t xml:space="preserve">Esimerkki 4.617</w:t>
      </w:r>
    </w:p>
    <w:p>
      <w:r>
        <w:t xml:space="preserve">Kirkon ja valtion erottaminen Yhdysvalloissa -- "Kirkon ja valtion erottaminen" on Thomas Jeffersonin parafraasi, jota muut ovat käyttäneet ilmaistessaan käsitystä Yhdysvaltojen perustuslain ensimmäisen lisäyksen "Establishment Clause" ja "Free Exercise Clause" tarkoituksesta ja tehtävästä: "Kongressi ei saa säätää lakia, joka koskee uskonnon perustamista tai kieltää sen vapaata harjoittamista...".</w:t>
      </w:r>
    </w:p>
    <w:p>
      <w:r>
        <w:rPr>
          <w:b/>
        </w:rPr>
        <w:t xml:space="preserve">Tulos</w:t>
      </w:r>
    </w:p>
    <w:p>
      <w:r>
        <w:t xml:space="preserve">sanotaanko ensimmäisessä lisäyksessä kirkon ja valtion erottaminen toisistaan?</w:t>
      </w:r>
    </w:p>
    <w:p>
      <w:r>
        <w:rPr>
          <w:b/>
        </w:rPr>
        <w:t xml:space="preserve">Esimerkki 4.618</w:t>
      </w:r>
    </w:p>
    <w:p>
      <w:r>
        <w:t xml:space="preserve">Cheyenne Mountain Complex -- Cheyenne Mountain Complex on Colorado Springsissä, Coloradossa Cheyenne Mountainin ilmavoimien asemalla sijaitseva sotilaallinen laitos ja ydinbunkkeri, jossa toimii useita vuokralaisyksiköitä. Colorado Springsissä sijaitsee myös Petersonin ilmavoimien tukikohta, jossa sijaitsevat Pohjois-Amerikan ilmatilan puolustusjoukkojen komentokeskus (North American Aerospace Defense Command, NORAD) ja Yhdysvaltain pohjoisen komentokeskuksen (United States Northern Command, USNORTHCOM) päämaja.</w:t>
      </w:r>
    </w:p>
    <w:p>
      <w:r>
        <w:rPr>
          <w:b/>
        </w:rPr>
        <w:t xml:space="preserve">Tulos</w:t>
      </w:r>
    </w:p>
    <w:p>
      <w:r>
        <w:t xml:space="preserve">Onko Colorado Springsissä sotilastukikohta?</w:t>
      </w:r>
    </w:p>
    <w:p>
      <w:r>
        <w:rPr>
          <w:b/>
        </w:rPr>
        <w:t xml:space="preserve">Esimerkki 4.619</w:t>
      </w:r>
    </w:p>
    <w:p>
      <w:r>
        <w:t xml:space="preserve">Christopher John Boyce -- Boyce vapautettiin vankilasta ehdonalaiseen 16. syyskuuta 2002 istuttuaan hieman yli 25 vuotta, kun otetaan huomioon hänen pakenemisensa jälkeen vankilan ulkopuolella viettämänsä aika. Pian tämän jälkeen hän meni naimisiin Kathleen Millsin kanssa, jonka hän oli tavannut työskennellessään lakimiehenä, joka johti pyrkimyksiä saada Lee ehdonalaiseen vapauteen. Menestyttyään Leen kanssa hän käänsi huomionsa Boycen ehdonalaiseen vapauteen pääsyn varmistamiseen, ja heistä kehittyi henkilökohtainen suhde. Pariskunta muutti Oregoniin, ja Boycen oma ehdonalainen päättyi vuonna 2007.</w:t>
      </w:r>
    </w:p>
    <w:p>
      <w:r>
        <w:rPr>
          <w:b/>
        </w:rPr>
        <w:t xml:space="preserve">Tulos</w:t>
      </w:r>
    </w:p>
    <w:p>
      <w:r>
        <w:t xml:space="preserve">Ovatko haukka ja lumiukko yhä vankilassa?</w:t>
      </w:r>
    </w:p>
    <w:p>
      <w:r>
        <w:rPr>
          <w:b/>
        </w:rPr>
        <w:t xml:space="preserve">Esimerkki 4.620</w:t>
      </w:r>
    </w:p>
    <w:p>
      <w:r>
        <w:t xml:space="preserve">Now You See Me (elokuvasarja) -- Toukokuussa 2015 Lionsgaten toimitusjohtaja Jon Feltheimer ilmoitti, että he olivat todellakin "jo aloittaneet Now You See Me 3:n varhaisen suunnittelun". Myöhemmin vahvistettiin, että Lizzy Caplan palaa Lula Mayn rooliin ja että uusi näyttelijä, Benedict Cumberbatch, liittyy näyttelijäkaartiin. Vahvistettiin myös, että Isla Fisher ei todennäköisesti palaa sarjaan Henley Reevesin roolissa, kun hän ei ollut mukana toisessa elokuvassa. Joulukuussa 2016 ilmoitettiin, että käsikirjoittajat Neil Widener ja Gavin James palkattiin kirjoittamaan käsikirjoitus.</w:t>
      </w:r>
    </w:p>
    <w:p>
      <w:r>
        <w:rPr>
          <w:b/>
        </w:rPr>
        <w:t xml:space="preserve">Tulos</w:t>
      </w:r>
    </w:p>
    <w:p>
      <w:r>
        <w:t xml:space="preserve">on Now You See Me 3 tulossa ulos</w:t>
      </w:r>
    </w:p>
    <w:p>
      <w:r>
        <w:rPr>
          <w:b/>
        </w:rPr>
        <w:t xml:space="preserve">Esimerkki 4.621</w:t>
      </w:r>
    </w:p>
    <w:p>
      <w:r>
        <w:t xml:space="preserve">Ironclad-sotalaiva -- Ironclad on höyrykäyttöinen sota-alus, joka on suojattu rauta- tai teräspanssarilevyillä ja jota käytettiin 1800-luvun jälkipuoliskon alkupuolella. Rautaklaadi kehitettiin, koska puiset sota-alukset olivat haavoittuvia räjähde- tai polttopanoksille. Ranskan laivasto laski ensimmäisen rautaklaadilla varustetun taistelulaivan, Gloiren, vesille marraskuussa 1859. Britannian amiraliteetti oli harkinnut panssarisotalaivoja vuodesta 1856 lähtien, ja se laati panssaroidun korvetin luonnoksen vuonna 1857; vuoden 1859 alussa kuninkaallinen laivasto aloitti kahden rautarunkoisen panssaroidun fregatin rakentamisen, ja vuoteen 1861 mennessä se oli tehnyt päätöksen siirtyä kokonaan panssaroituun taistelulaivastoon. Sen jälkeen, kun rautaklaadit kävivät ensimmäiset yhteenotot (sekä puulaivojen kanssa että keskenään) vuonna 1862 Yhdysvaltain sisällissodan aikana, kävi selväksi, että rautaklaadi oli korvannut panssaroimattoman linjalaivan tehokkaimpana sota-aluksena. Tämä laivatyyppi menestyi hyvin Yhdysvaltain sisällissodassa.</w:t>
      </w:r>
    </w:p>
    <w:p>
      <w:r>
        <w:rPr>
          <w:b/>
        </w:rPr>
        <w:t xml:space="preserve">Tulos</w:t>
      </w:r>
    </w:p>
    <w:p>
      <w:r>
        <w:t xml:space="preserve">oliko Virginia ensimmäinen rautalaiva sotalaiva koskaan</w:t>
      </w:r>
    </w:p>
    <w:p>
      <w:r>
        <w:rPr>
          <w:b/>
        </w:rPr>
        <w:t xml:space="preserve">Esimerkki 4.622</w:t>
      </w:r>
    </w:p>
    <w:p>
      <w:r>
        <w:t xml:space="preserve">Aika Australiassa -- Australiassa on käytössä kolme pääaikavyöhykettä: Australian läntinen normaaliaika (AWST; UTC+08:00), Australian keskinen normaaliaika (ACST; UTC+09:30) ja Australian itäinen normaaliaika (AEST; UTC+10:00). Aikaa säätelevät yksittäisten osavaltioiden hallitukset, joista osa noudattaa kesäaikaa (DST). Australian ulkopuoliset alueet noudattavat eri aikavyöhykkeitä.</w:t>
      </w:r>
    </w:p>
    <w:p>
      <w:r>
        <w:rPr>
          <w:b/>
        </w:rPr>
        <w:t xml:space="preserve">Tulos</w:t>
      </w:r>
    </w:p>
    <w:p>
      <w:r>
        <w:t xml:space="preserve">Onko koko Australia samalla aikavyöhykkeellä?</w:t>
      </w:r>
    </w:p>
    <w:p>
      <w:r>
        <w:rPr>
          <w:b/>
        </w:rPr>
        <w:t xml:space="preserve">Esimerkki 4.623</w:t>
      </w:r>
    </w:p>
    <w:p>
      <w:r>
        <w:t xml:space="preserve">Tobitin kirja -- Tobitin kirja (/ˈtoʊbɪt/) on katoliseen ja ortodoksiseen raamattukaanoniin kuuluva pyhien kirjoitusten kirja. Hippoksen konsiili (vuonna 393), Karthagon konsiilit 397 ja 417 sekä Firenzen konsiili (1442) julistivat sen kanoniseksi, ja Trenton konsiili (1546) vahvisti sen vastareformaation aikana. Sitä ei löydy protestanttisista tai juutalaisista raamatunkanoneista.</w:t>
      </w:r>
    </w:p>
    <w:p>
      <w:r>
        <w:rPr>
          <w:b/>
        </w:rPr>
        <w:t xml:space="preserve">Tulos</w:t>
      </w:r>
    </w:p>
    <w:p>
      <w:r>
        <w:t xml:space="preserve">on tobitin kirja toorassa...</w:t>
      </w:r>
    </w:p>
    <w:p>
      <w:r>
        <w:rPr>
          <w:b/>
        </w:rPr>
        <w:t xml:space="preserve">Esimerkki 4.624</w:t>
      </w:r>
    </w:p>
    <w:p>
      <w:r>
        <w:t xml:space="preserve">Let the Right One In (romaani) -- Kirja oli bestseller kirjailijan kotimaassa Ruotsissa, ja se käännettiin useille kielille, myös englanniksi. Ruotsinkielinen elokuva Let the Right One In, jonka on ohjannut Tomas Alfredson, julkaistiin vuonna 2008. Lindqvistin käsikirjoitukseen perustuva englanninkielinen elokuvasovitus Let Me In, jonka ohjasi Matt Reeves, julkaistiin vuonna 2010. Englanninkielinen näyttämösovitus sai ensi-iltansa vuonna 2013. Amerikkalainen TNT-kanava on tilannut romaaniin perustuvan televisiosarjan pilottijakson. Sarja saisi ensi-iltansa vuonna 2017.</w:t>
      </w:r>
    </w:p>
    <w:p>
      <w:r>
        <w:rPr>
          <w:b/>
        </w:rPr>
        <w:t xml:space="preserve">Tulos</w:t>
      </w:r>
    </w:p>
    <w:p>
      <w:r>
        <w:t xml:space="preserve">Onko "päästäkää minut sisään" sama kuin "päästäkää oikea sisään"?</w:t>
      </w:r>
    </w:p>
    <w:p>
      <w:r>
        <w:rPr>
          <w:b/>
        </w:rPr>
        <w:t xml:space="preserve">Esimerkki 4.625</w:t>
      </w:r>
    </w:p>
    <w:p>
      <w:r>
        <w:t xml:space="preserve">Pete's Dragon (2016 elokuva) -- Seuraavina vuosina Grace ja Jack menevät naimisiin ja adoptoivat Peten pojakseen. Paitsi että Elliot on hiljalleen häipynyt kaupungin muistista, Gavin on oppinut olemaan tunnollisempi ja päässyt kokemuksesta eteenpäin. Pete ja hänen perheensä lähtevät lopulta lomalle ja näkevät, että Elliot on vihdoin yhdistetty lohikäärmetovereidensa kanssa.</w:t>
      </w:r>
    </w:p>
    <w:p>
      <w:r>
        <w:rPr>
          <w:b/>
        </w:rPr>
        <w:t xml:space="preserve">Tulos</w:t>
      </w:r>
    </w:p>
    <w:p>
      <w:r>
        <w:t xml:space="preserve">Onko Peten lohikäärmeellä onnellinen loppu?</w:t>
      </w:r>
    </w:p>
    <w:p>
      <w:r>
        <w:rPr>
          <w:b/>
        </w:rPr>
        <w:t xml:space="preserve">Esimerkki 4.626</w:t>
      </w:r>
    </w:p>
    <w:p>
      <w:r>
        <w:t xml:space="preserve">Penn Foster High School -- Penn Foster High School on yhdysvaltalainen voittoa tavoitteleva yksityinen etälukio. Koulu perustettiin vuonna 1890, ja se on nykyään yksi Yhdysvaltojen suurimmista lukioista, jossa opiskelee tällä hetkellä yli 50 000 opiskelijaa kaikissa 50 osavaltiossa. Koulu on alueellisesti ja kansallisesti akkreditoitu. Sen pääkonttori sijaitsee Scrantonissa, Pennsylvaniassa. Se tarjoaa täydellisen lukiodiplomiohjelman, jonka opiskelijat voivat suorittaa verkossa. Koulu tarjoaa myös useita verkossa suoritettavia lukion keskittymisohjelmia, mukaan lukien varhaiskorkeakouluohjelma opiskelijoille, jotka haluavat saada etumatkaa korkeakouluopintoihinsa, sekä ammatillisia keskittymiä puusepänteollisuuden, putkityön, sähkötekniikan, terveydenhuollon tai tietotekniikan aloilla.</w:t>
      </w:r>
    </w:p>
    <w:p>
      <w:r>
        <w:rPr>
          <w:b/>
        </w:rPr>
        <w:t xml:space="preserve">Tulos</w:t>
      </w:r>
    </w:p>
    <w:p>
      <w:r>
        <w:t xml:space="preserve">Onko Penn Foster akkreditoitu lukio verkossa?</w:t>
      </w:r>
    </w:p>
    <w:p>
      <w:r>
        <w:rPr>
          <w:b/>
        </w:rPr>
        <w:t xml:space="preserve">Esimerkki 4.627</w:t>
      </w:r>
    </w:p>
    <w:p>
      <w:r>
        <w:t xml:space="preserve">Carmel-by-the-Sea, Kalifornia -- Carmel-by-the-Sea, /kɑːrˈmɛl/ usein vain Carmel, on kaupunki Montereyn kreivikunnassa, Kaliforniassa, Yhdysvalloissa, joka perustettiin vuonna 1902 ja rekisteröitiin 31. lokakuuta 1916. Montereyn niemimaalla sijaitseva Carmel tunnetaan luonnonmaisemistaan ja rikkaasta taiteellisesta historiastaan. Vuonna 1906 San Francisco Call -lehti omisti koko sivun "Carmel-by-the-Sea'n taiteilijoille, kirjailijoille ja runoilijoille", ja vuonna 1910 se kertoi, että 60 prosenttia Carmelin taloista oli sellaisten asukkaiden rakentamia, jotka "omistivat elämänsä esteettiseen taiteeseen liittyvälle työlle". Varhaiset kaupunginvaltuustot olivat taiteilijoiden hallitsemia, ja kaupungin pormestareina on toiminut useita runoilijoita tai näyttelijöitä, kuten Herbert Heron, Forest Theaterin perustaja, boheemi kirjailija ja näyttelijä Perry Newberry ja näyttelijä-ohjaaja Clint Eastwood.</w:t>
      </w:r>
    </w:p>
    <w:p>
      <w:r>
        <w:rPr>
          <w:b/>
        </w:rPr>
        <w:t xml:space="preserve">Tulos</w:t>
      </w:r>
    </w:p>
    <w:p>
      <w:r>
        <w:t xml:space="preserve">Onko Carmel ja Carmel by the Sea eroja?</w:t>
      </w:r>
    </w:p>
    <w:p>
      <w:r>
        <w:rPr>
          <w:b/>
        </w:rPr>
        <w:t xml:space="preserve">Esimerkki 4.628</w:t>
      </w:r>
    </w:p>
    <w:p>
      <w:r>
        <w:t xml:space="preserve">Kostajat: Infinity War -- Lisäksi useat muut näyttelijät palaavat MCU-rooleihinsa: T'Challan sisko Shuri, William Hurt Yhdysvaltain ulkoministerinä Thaddeus Rossina, Kerry Condon Starkin A.I. F.R.I.D.A.Y.:n äänenä ja Kerry Condon Starkin A.I. F.R.I.D.A.Y.:n äänenä: Danai Gurira Dora Milaje -ryhmän johtajana Okoyena.; Winston Duke M'Bakuna, Wakandan vuoristoheimon Jabarin johtajana; Florence Kasumba Ayona, Dora Milajen jäsenenä; Jacob Batalon Parkerin ystävänä Nedinä; Isabella Amara Parkerin luokkatoverina Sallynä; Tiffany Espensen Parkerin luokkatoverina Cindynä ja Ethan Dizon Parkerin luokkatoverina Tinynä. Samuel L. Jackson ja Cobie Smulders esiintyvät Nick Furyn ja Maria Hillin, S.H.I.E.L.D:n entisen johtajan ja apulaisjohtajan, rooleissa elokuvan jälkilainauskohtauksessa.</w:t>
      </w:r>
    </w:p>
    <w:p>
      <w:r>
        <w:rPr>
          <w:b/>
        </w:rPr>
        <w:t xml:space="preserve">Tulos</w:t>
      </w:r>
    </w:p>
    <w:p>
      <w:r>
        <w:t xml:space="preserve">onko infity warissa loppukohtaus, jossa on lopputekstit?</w:t>
      </w:r>
    </w:p>
    <w:p>
      <w:r>
        <w:rPr>
          <w:b/>
        </w:rPr>
        <w:t xml:space="preserve">Esimerkki 4.629</w:t>
      </w:r>
    </w:p>
    <w:p>
      <w:r>
        <w:t xml:space="preserve">Luettelo Pretty Little Liarsin jaksoista -- 27. kesäkuuta 2017 mennessä Pretty Little Liarsin 160 jaksoa on esitetty, ja sarja on päättynyt.</w:t>
      </w:r>
    </w:p>
    <w:p>
      <w:r>
        <w:rPr>
          <w:b/>
        </w:rPr>
        <w:t xml:space="preserve">Tulos</w:t>
      </w:r>
    </w:p>
    <w:p>
      <w:r>
        <w:t xml:space="preserve">Onko pretty little liars -elokuvasta vielä useampia kausia?</w:t>
      </w:r>
    </w:p>
    <w:p>
      <w:r>
        <w:rPr>
          <w:b/>
        </w:rPr>
        <w:t xml:space="preserve">Esimerkki 4.630</w:t>
      </w:r>
    </w:p>
    <w:p>
      <w:r>
        <w:t xml:space="preserve">Tšekin tasavalta -- Tšekin tasavalta (/ˈtʃɛk -/ ( kuuntele); tsek: Česká republika (ˈtʃɛskaː ˈrɛpublɪka) ( kuuntele)), joka tunnetaan vaihtoehtoisesti lyhennetyllä nimellä Tšekki (/ˈtʃɛkiə/ ( kuuntele); tsek: Česko (ˈtʃɛsko) ( listen)), on sisämaavaltio Keski-Euroopassa, joka rajoittuu lännessä Saksaan, etelässä Itävaltaan, idässä Slovakiaan ja koillisessa Puolaan. Tšekin tasavallan pinta-ala on 78 866 neliökilometriä, ja sen ilmasto on enimmäkseen lauhkea mannerilmasto ja valtameri-ilmasto. Se on parlamentaarinen yhtenäinen tasavalta, jossa on 10,6 miljoonaa asukasta; sen pääkaupunki ja suurin kaupunki on Praha, jossa on 1,3 miljoonaa asukasta. Muita suuria kaupunkeja ovat Brno, Ostrava ja Pilsen. Tšekin tasavalta on Euroopan unionin (EU), Naton, OECD:n, Yhdistyneiden Kansakuntien, Etyjin ja Euroopan neuvoston jäsen.</w:t>
      </w:r>
    </w:p>
    <w:p>
      <w:r>
        <w:rPr>
          <w:b/>
        </w:rPr>
        <w:t xml:space="preserve">Tulos</w:t>
      </w:r>
    </w:p>
    <w:p>
      <w:r>
        <w:t xml:space="preserve">onko tšekki eu:n jäsen?</w:t>
      </w:r>
    </w:p>
    <w:p>
      <w:r>
        <w:rPr>
          <w:b/>
        </w:rPr>
        <w:t xml:space="preserve">Esimerkki 4.631</w:t>
      </w:r>
    </w:p>
    <w:p>
      <w:r>
        <w:t xml:space="preserve">Star Trek: Discovery -- Star Trek: Discovery sai ensi-iltansa 19. syyskuuta 2017 ArcLight Hollywoodissa, ennen kuin se esitettiin CBS:llä ja CBS All Accessilla 24. syyskuuta. Loput 15 jakson ensimmäisestä kaudesta striimattiin viikoittain All Accessissa. Sarjan julkaisu johti All Accessin ennätystilauksiin ja positiivisiin arvosteluihin kriitikoilta, jotka korostivat Martin-Greenin suoritusta. Toinen kausi tilattiin lokakuussa 2017.</w:t>
      </w:r>
    </w:p>
    <w:p>
      <w:r>
        <w:rPr>
          <w:b/>
        </w:rPr>
        <w:t xml:space="preserve">Tulos</w:t>
      </w:r>
    </w:p>
    <w:p>
      <w:r>
        <w:t xml:space="preserve">Tuleeko Star Trek Discovery -ohjelmasta uusi kausi?</w:t>
      </w:r>
    </w:p>
    <w:p>
      <w:r>
        <w:rPr>
          <w:b/>
        </w:rPr>
        <w:t xml:space="preserve">Esimerkki 4.632</w:t>
      </w:r>
    </w:p>
    <w:p>
      <w:r>
        <w:t xml:space="preserve">Ota koirasi töihin -päivä (Take Your Dog to Work Day, TYDTWDay) on Pet Sitters Internationalin perustama päivä, jota vietettiin ensimmäisen kerran vuonna 1999. PSI loi päivän rohkaistakseen yrityksiä sallimaan koirien pääsyn työpaikalle yhden perjantain ajan joka vuosi juhlistamaan koirien loistavaa kumppanuutta ja edistämään niiden adoptioita paikallisista turvakodeista, pelastusryhmistä ja eläinsuojeluyhdistyksistä. PSI uskoo, että tapahtuman avulla koirattomat työtoverit rohkaistuvat adoptoimaan koiria, kun he näkevät ihmisen ja eläimen välisen siteen. Koiraa töihin -päivää edeltävä viikko on Ota lemmikkisi töihin -viikko. Take Your Dog to Work Day ja Take Your Pet to Work Week ovat Pet Sitters International, Inc:n rekisteröityjä tavaramerkkejä.</w:t>
      </w:r>
    </w:p>
    <w:p>
      <w:r>
        <w:rPr>
          <w:b/>
        </w:rPr>
        <w:t xml:space="preserve">Tulos</w:t>
      </w:r>
    </w:p>
    <w:p>
      <w:r>
        <w:t xml:space="preserve">Onko lemmikkieläimen mukaan ottaminen töihin -päivää?</w:t>
      </w:r>
    </w:p>
    <w:p>
      <w:r>
        <w:rPr>
          <w:b/>
        </w:rPr>
        <w:t xml:space="preserve">Esimerkki 4.633</w:t>
      </w:r>
    </w:p>
    <w:p>
      <w:r>
        <w:t xml:space="preserve">Intian hätätila -- Intian hätätila tarkoittaa perustuslaillisen järjestelmän muuttuneen hallinnon ajanjaksoa, jonka Intian presidentti voi julistaa, kun hän havaitsee kansakuntaan kohdistuvia vakavia uhkia sisäisistä ja ulkoisista lähteistä tai taloudellisista kriisitilanteista. Presidentti voi ministerikabinetin neuvojen perusteella ja käyttämällä hänelle Intian perustuslain XVIII osassa annettuja valtuuksia presidentti voi kumota monia perustuslain säännöksiä, jotka takaavat Intian kansalaisille perusoikeudet, sekä säädöksiä, jotka koskevat vallan siirtämistä liittovaltion muodostaville osavaltioille. Itsenäisen Intian historiassa on ollut kolme ajanjaksoa, jolloin poikkeustilan on täytynyt olla voimassa.</w:t>
      </w:r>
    </w:p>
    <w:p>
      <w:r>
        <w:rPr>
          <w:b/>
        </w:rPr>
        <w:t xml:space="preserve">Tulos</w:t>
      </w:r>
    </w:p>
    <w:p>
      <w:r>
        <w:t xml:space="preserve">Intian presidentti voi julistaa kansallisen hätätilan.</w:t>
      </w:r>
    </w:p>
    <w:p>
      <w:r>
        <w:rPr>
          <w:b/>
        </w:rPr>
        <w:t xml:space="preserve">Esimerkki 4.634</w:t>
      </w:r>
    </w:p>
    <w:p>
      <w:r>
        <w:t xml:space="preserve">Australian ja Yhdistyneen kuningaskunnan väliset suhteet -- Vuoteen 1949 asti Iso-Britannialla ja Australialla oli yhteinen kansalaisuuskoodi. Viimeiset perustuslailliset siteet Yhdistyneen kuningaskunnan ja Australian välillä päättyivät vuonna 1986, kun Australia Act 1986 hyväksyttiin.</w:t>
      </w:r>
    </w:p>
    <w:p>
      <w:r>
        <w:rPr>
          <w:b/>
        </w:rPr>
        <w:t xml:space="preserve">Tulos</w:t>
      </w:r>
    </w:p>
    <w:p>
      <w:r>
        <w:t xml:space="preserve">onko Australia yhä osa brittiläistä imperiumia?</w:t>
      </w:r>
    </w:p>
    <w:p>
      <w:r>
        <w:rPr>
          <w:b/>
        </w:rPr>
        <w:t xml:space="preserve">Esimerkki 4.635</w:t>
      </w:r>
    </w:p>
    <w:p>
      <w:r>
        <w:t xml:space="preserve">Pan-American Highway -- Pan-American Highway kulkee monien erilaisten ilmastojen ja ekologisten tyyppien läpi, tiheistä viidakoista kuiviin aavikoihin ja karuun tundraan, joista osa on kulkukelpoisia vain kuivana kautena, ja monilla alueilla ajaminen on ajoittain vaarallista. Pan-American Highway -järjestelmä on fyysisesti enimmäkseen valmis, ja se ulottuu tosiasiallisesti Pohjois-Amerikan Prudhoe Baysta Alaskassa Etelä-Amerikan alajuoksulle. Väitetään olevan useita eteläisiä päätepysäkkejä, kuten Puerto Monttin ja Quellónin kaupungit Chilessä ja Ushuaia Argentiinassa. Darien Gapin länsi- ja pohjoispuolella se tunnetaan myös nimellä Inter-American Highway Keski-Amerikan ja Meksikon läpi, jossa se jakautuu useisiin Meksikon ja Yhdysvaltojen rajalle johtaviin haaroihin.</w:t>
      </w:r>
    </w:p>
    <w:p>
      <w:r>
        <w:rPr>
          <w:b/>
        </w:rPr>
        <w:t xml:space="preserve">Tulos</w:t>
      </w:r>
    </w:p>
    <w:p>
      <w:r>
        <w:t xml:space="preserve">Onko mahdollista ajaa Alaskasta Chileen?</w:t>
      </w:r>
    </w:p>
    <w:p>
      <w:r>
        <w:rPr>
          <w:b/>
        </w:rPr>
        <w:t xml:space="preserve">Esimerkki 4.636</w:t>
      </w:r>
    </w:p>
    <w:p>
      <w:r>
        <w:t xml:space="preserve">Rikollinen HIV:n tartuttaminen -- Rikollinen HIV:n tartuttaminen on ihmisen immuunikatoviruksen (HIV) tahallinen tai holtiton tartuttaminen henkilöön. Tämä yhdistetään usein laeissa ja keskusteluissa rikolliseen HIV:lle altistumiseen, joka ei edellytä viruksen siirtämistä ja johon ei useinkaan, kuten sylkemiseen ja puremiseen, liity todellista tartuntatapaa. Joissakin maissa tai lainkäyttöalueilla, myös joillakin Yhdysvaltojen alueilla, on säädetty lakeja, joilla nimenomaan kriminalisoidaan HIV:n siirtäminen tai altistuminen ja syytetään syytettyjä HIV:n rikollisesta siirtämisestä. Toisissa maissa, kuten Yhdistyneessä kuningaskunnassa, syytettyjä syytetään voimassa olevien lakien nojalla esimerkiksi murhasta, petoksesta (Kanada), taposta, murhayrityksestä tai pahoinpitelystä.</w:t>
      </w:r>
    </w:p>
    <w:p>
      <w:r>
        <w:rPr>
          <w:b/>
        </w:rPr>
        <w:t xml:space="preserve">Tulos</w:t>
      </w:r>
    </w:p>
    <w:p>
      <w:r>
        <w:t xml:space="preserve">voidaanko sinut haastaa oikeuteen siitä, että annat jollekulle hiv:n</w:t>
      </w:r>
    </w:p>
    <w:p>
      <w:r>
        <w:rPr>
          <w:b/>
        </w:rPr>
        <w:t xml:space="preserve">Esimerkki 4.637</w:t>
      </w:r>
    </w:p>
    <w:p>
      <w:r>
        <w:t xml:space="preserve">Ruisleipä -- Ruisleipä on leipätyyppi, joka on valmistettu ruisjyvistä eri suhteissa jauhoja sisältävistä jauhoista. Se voi olla väriltään vaaleaa tai tummaa riippuen käytetystä jauhotyypistä ja väriaineiden lisäämisestä, ja se on tyypillisesti tiheämpää kuin vehnäjauhoista valmistettu leipä. Se sisältää enemmän kuitua kuin vaalea leipä ja on usein väriltään tummempaa ja maultaan voimakkaampaa.</w:t>
      </w:r>
    </w:p>
    <w:p>
      <w:r>
        <w:rPr>
          <w:b/>
        </w:rPr>
        <w:t xml:space="preserve">Tulos</w:t>
      </w:r>
    </w:p>
    <w:p>
      <w:r>
        <w:t xml:space="preserve">Onko ruisleipä sama kuin valkoinen leipä?</w:t>
      </w:r>
    </w:p>
    <w:p>
      <w:r>
        <w:rPr>
          <w:b/>
        </w:rPr>
        <w:t xml:space="preserve">Esimerkki 4.638</w:t>
      </w:r>
    </w:p>
    <w:p>
      <w:r>
        <w:t xml:space="preserve">Deposition (laki) -- Yhdysvaltojen lainsäädännössä deposition tai Kanadan lainsäädännössä examination for discovery tarkoittaa todistajan valaehtoisen, tuomioistuimen ulkopuolisen suullisen todistajanlausunnon antamista, josta voidaan laatia kirjallinen todistus, jota voidaan käyttää myöhemmin oikeudenkäynnissä tai selvitystarkoituksessa. Kuulusteluja käytetään yleisesti oikeudenkäynneissä Yhdysvalloissa ja Kanadassa. Asianajajat suorittavat ne lähes aina tuomioistuimen ulkopuolella ilman, että tuomari valvoo kuulustelua.</w:t>
      </w:r>
    </w:p>
    <w:p>
      <w:r>
        <w:rPr>
          <w:b/>
        </w:rPr>
        <w:t xml:space="preserve">Tulos</w:t>
      </w:r>
    </w:p>
    <w:p>
      <w:r>
        <w:t xml:space="preserve">lausunto on asianosaisen tai todistajan oikeudenkäynnin aikana antama suullinen todistus.</w:t>
      </w:r>
    </w:p>
    <w:p>
      <w:r>
        <w:rPr>
          <w:b/>
        </w:rPr>
        <w:t xml:space="preserve">Esimerkki 4.639</w:t>
      </w:r>
    </w:p>
    <w:p>
      <w:r>
        <w:t xml:space="preserve">The Flash (4. kausi) -- Neljäs kausi alkoi 10. lokakuuta 2017, ja sitä esitettiin 23 jaksoa The CW:llä 22. toukokuuta 2018 asti.</w:t>
      </w:r>
    </w:p>
    <w:p>
      <w:r>
        <w:rPr>
          <w:b/>
        </w:rPr>
        <w:t xml:space="preserve">Tulos</w:t>
      </w:r>
    </w:p>
    <w:p>
      <w:r>
        <w:t xml:space="preserve">tuleeko The Flash takaisin 4. kaudella</w:t>
      </w:r>
    </w:p>
    <w:p>
      <w:r>
        <w:rPr>
          <w:b/>
        </w:rPr>
        <w:t xml:space="preserve">Esimerkki 4.640</w:t>
      </w:r>
    </w:p>
    <w:p>
      <w:r>
        <w:t xml:space="preserve">Pohjois-Korean viisumipolitiikka -- Pohjois-Koreaan matkustavien on hankittava viisumi joltakin Pohjois-Korean diplomaattiselta edustustolta.</w:t>
      </w:r>
    </w:p>
    <w:p>
      <w:r>
        <w:rPr>
          <w:b/>
        </w:rPr>
        <w:t xml:space="preserve">Tulos</w:t>
      </w:r>
    </w:p>
    <w:p>
      <w:r>
        <w:t xml:space="preserve">Tarvitsenko viisumin Pohjois-Koreaan matkustamiseen?</w:t>
      </w:r>
    </w:p>
    <w:p>
      <w:r>
        <w:rPr>
          <w:b/>
        </w:rPr>
        <w:t xml:space="preserve">Esimerkki 4.641</w:t>
      </w:r>
    </w:p>
    <w:p>
      <w:r>
        <w:t xml:space="preserve">Postiloma -- DMM:n (U.S. Domestic Mail Manual) osan 608 jakson 3.2 mukaan juhlapyhät jaotellaan "laajasti noudatettuihin" ja "ei laajasti noudatettuihin". Laajasti noudatettuihin juhlapäiviin kuuluvat uudenvuodenpäivä, muistopäivä, itsenäisyyspäivä, työpäivä, kiitospäivä ja joulupäivä. Juhlapäiviä, joita ei noudateta yleisesti, ovat Martin Luther King Jr:n syntymäpäivä, presidentinpäivä, Kolumbuksen päivä ja veteraanipäivä.</w:t>
      </w:r>
    </w:p>
    <w:p>
      <w:r>
        <w:rPr>
          <w:b/>
        </w:rPr>
        <w:t xml:space="preserve">Tulos</w:t>
      </w:r>
    </w:p>
    <w:p>
      <w:r>
        <w:t xml:space="preserve">toimitetaanko posti maanantaina muistopäivänä?</w:t>
      </w:r>
    </w:p>
    <w:p>
      <w:r>
        <w:rPr>
          <w:b/>
        </w:rPr>
        <w:t xml:space="preserve">Esimerkki 4.642</w:t>
      </w:r>
    </w:p>
    <w:p>
      <w:r>
        <w:t xml:space="preserve">A Streetcar Named Desire (elokuva 1951) -- Viikkoja myöhemmin, toisessa pokeripelissä Kowalskin asunnossa, Stella ja hänen naapurinsa Eunice pakkaavat Blanchen tavaroita. Stella ja Eunice ovat kertoneet Blanchelle, että hän lähtee lomalle, mutta todellisuudessa Blanche joutuu mielisairaalaan. Hän on saanut täydellisen mielenhäiriön. Hän on kertonut Stellalle, mitä on tapahtunut, mutta Stella ei voi uskoa Blanchen tarinaa. Selvän stressin alla oleva Stella ei tiedä, mitä tehdä. Ovelle tulee vanhempi herrasmies ja rouva; lääkäri ja hoitaja tulevat hakemaan Blanchea pois. Blanche ei tunnista heitä ja vastustaa lähtöä; hän lyyhistyy lattialle täydellisen hämmennyksen vallassa. Mitch, joka oli läsnä pokeripelissä, purskahtaa itkuun. Lääkäri lähestyy ja auttaa Blanchen ylös. Hän tarjoaa Blanchelle hellästi kättään, ja Blanche lähtee vapaaehtoisesti hänen mukaansa sanoen: ``Kuka ikinä oletkin, olen aina ollut riippuvainen tuntemattomien ystävällisyydestä. Kun auto ajaa pois Blanchen kanssa, Stella vie vauvan yläkertaan Eunicen luokse ja sanoo, ettei hän enää koskaan palaa Stanleyhin.</w:t>
      </w:r>
    </w:p>
    <w:p>
      <w:r>
        <w:rPr>
          <w:b/>
        </w:rPr>
        <w:t xml:space="preserve">Tulos</w:t>
      </w:r>
    </w:p>
    <w:p>
      <w:r>
        <w:t xml:space="preserve">lähteekö Stella Stanleyn luota katuvaunu nimeltä halu -elokuvan lopussa?</w:t>
      </w:r>
    </w:p>
    <w:p>
      <w:r>
        <w:rPr>
          <w:b/>
        </w:rPr>
        <w:t xml:space="preserve">Esimerkki 4.643</w:t>
      </w:r>
    </w:p>
    <w:p>
      <w:r>
        <w:t xml:space="preserve">Statue of Liberty National Monument -- Vapaudenpatsas on Yhdysvaltain kansallinen muistomerkki, joka sijaitsee New Jerseyn ja New Yorkin osavaltioissa ja käsittää Liberty Islandin ja Ellis Islandin. Siihen kuuluu Liberty Enlightening the World, joka tunnetaan yleisesti nimellä vapaudenpatsas, joka sijaitsee Liberty Islandilla, sekä Ellis Islandin entinen siirtolaisasema, joka avattiin vuonna 1892 ja suljettiin vuonna 1954. Muistomerkkiä hallinnoi National Park Service osana National Parks of New York Harbor -toimistoa.</w:t>
      </w:r>
    </w:p>
    <w:p>
      <w:r>
        <w:rPr>
          <w:b/>
        </w:rPr>
        <w:t xml:space="preserve">Tulos</w:t>
      </w:r>
    </w:p>
    <w:p>
      <w:r>
        <w:t xml:space="preserve">oliko vapaudenpatsas Ellis Islandilla -</w:t>
      </w:r>
    </w:p>
    <w:p>
      <w:r>
        <w:rPr>
          <w:b/>
        </w:rPr>
        <w:t xml:space="preserve">Esimerkki 4.644</w:t>
      </w:r>
    </w:p>
    <w:p>
      <w:r>
        <w:t xml:space="preserve">Tanssii susien kanssa - Costner kehitti elokuvan, jonka alkuperäinen budjetti oli 15 miljoonaa dollaria. Tanssii susien kanssa -elokuvalla oli korkeat tuotantoarvot, ja se voitti seitsemän Oscar-palkintoa, mukaan lukien parhaan elokuvan ja Golden Globe -palkinnon parhaasta draamaelokuvasta. Suuri osa dialogista puhutaan Lakota-kielellä ja se on tekstitetty englanniksi. Elokuva kuvattiin Etelä-Dakotassa ja Wyomingissa, ja sen käänsi Albert White Hat, Sinte Gleska -yliopiston Lakota-tutkimuksen osaston puheenjohtaja.</w:t>
      </w:r>
    </w:p>
    <w:p>
      <w:r>
        <w:rPr>
          <w:b/>
        </w:rPr>
        <w:t xml:space="preserve">Tulos</w:t>
      </w:r>
    </w:p>
    <w:p>
      <w:r>
        <w:t xml:space="preserve">pitäisikö susien kanssa tanssimisessa olla tekstitys?</w:t>
      </w:r>
    </w:p>
    <w:p>
      <w:r>
        <w:rPr>
          <w:b/>
        </w:rPr>
        <w:t xml:space="preserve">Esimerkki 4.645</w:t>
      </w:r>
    </w:p>
    <w:p>
      <w:r>
        <w:t xml:space="preserve">Guardians of the Galaxy (elokuva) -- Guardians of the Galaxy (takautuvasti kutsutaan Guardians of the Galaxy Vol. 1) on vuonna 2014 valmistunut yhdysvaltalainen supersankarielokuva, joka perustuu Marvel Comicsin samannimiseen supersankarijoukkueeseen, jonka on tuottanut Marvel Studios ja jonka levittää Walt Disney Studios Motion Pictures. Se on Marvel Cinematic Universen (MCU) kymmenes elokuva. Elokuvan on ohjannut James Gunn, joka kirjoitti käsikirjoituksen yhdessä Nicole Perlmanin kanssa, ja siinä nähdään ensemble-näyttelijäkaarti, johon kuuluvat Chris Pratt, Zoe Saldana, Dave Bautista, Vin Diesel ja Bradley Cooper nimikkovartijoina sekä Lee Pace, Michael Rooker, Karen Gillan, Djimon Hounsou, John C. Reilly, Glenn Close ja Benicio del Toro. Guardians of the Galaxy -elokuvassa Peter Quill solmii hankalan liiton ryhmän maan ulkopuolisten rikollisten kanssa, jotka pakenevat varastettuaan voimakkaan artefaktin.</w:t>
      </w:r>
    </w:p>
    <w:p>
      <w:r>
        <w:rPr>
          <w:b/>
        </w:rPr>
        <w:t xml:space="preserve">Tulos</w:t>
      </w:r>
    </w:p>
    <w:p>
      <w:r>
        <w:t xml:space="preserve">Onko Guardians of the galaxy Marvel-elokuva?</w:t>
      </w:r>
    </w:p>
    <w:p>
      <w:r>
        <w:rPr>
          <w:b/>
        </w:rPr>
        <w:t xml:space="preserve">Esimerkki 4.646</w:t>
      </w:r>
    </w:p>
    <w:p>
      <w:r>
        <w:t xml:space="preserve">Dispur -- Dispur /dɪsˈpʊər/ ( ääntäminen (ohjearvot)) on Assamin osavaltion pääkaupunki Intiassa.</w:t>
      </w:r>
    </w:p>
    <w:p>
      <w:r>
        <w:rPr>
          <w:b/>
        </w:rPr>
        <w:t xml:space="preserve">Tulos</w:t>
      </w:r>
    </w:p>
    <w:p>
      <w:r>
        <w:t xml:space="preserve">Onko Assamin pääkaupunki Dispur Guwahati?</w:t>
      </w:r>
    </w:p>
    <w:p>
      <w:r>
        <w:rPr>
          <w:b/>
        </w:rPr>
        <w:t xml:space="preserve">Esimerkki 4.647</w:t>
      </w:r>
    </w:p>
    <w:p>
      <w:r>
        <w:t xml:space="preserve">Catch Me If You Can -- Alkuperäinen aloituspäivä oli tammikuu 2002, mutta sitä siirrettiin 7. helmikuuta Los Angelesiin, Kaliforniaan. Kuvauspaikkoja olivat Burbank, Downey, New York City, LA/Ontario International Airport (joka korvasi Miamin kansainvälisen lentokentän), Quebec City ja Montreal. Elokuva kuvattiin 147 kuvauspaikassa vain 52 päivässä. DiCaprio totesi: "Kohtaukset, joiden luulimme vievän kolme päivää, kestivät iltapäivän". Kuvaukset kestivät 25.-30. huhtikuuta Park Avenuella, aivan Waldorf-Astoria-hotellin ulkopuolella. Tuotanto siirtyi New Jerseyn Orangeen ja palasi Brooklyniin pankki- ja oikeustalokohtauksia varten. Kuvauksia tehtiin myös TWA:n lentokeskuksessa John F. Kennedyn kansainvälisellä lentokentällä. Quebec City valittiin sen eurooppalaisen luonteen ja ranskalaisen tunnelman vuoksi. Vanhan Quebecin alueella sijaitseva Place Royale edustaa Montrichardia - pidätyskohtauksen taustalla oleva kirkko on Notre-Dame-des-Victoires. Kuvaukset päättyivät 12. toukokuuta Montrealissa.</w:t>
      </w:r>
    </w:p>
    <w:p>
      <w:r>
        <w:rPr>
          <w:b/>
        </w:rPr>
        <w:t xml:space="preserve">Tulos</w:t>
      </w:r>
    </w:p>
    <w:p>
      <w:r>
        <w:t xml:space="preserve">oli catch me if you can kuvattu quebec cityssä</w:t>
      </w:r>
    </w:p>
    <w:p>
      <w:r>
        <w:rPr>
          <w:b/>
        </w:rPr>
        <w:t xml:space="preserve">Esimerkki 4.648</w:t>
      </w:r>
    </w:p>
    <w:p>
      <w:r>
        <w:t xml:space="preserve">Saksan puolustusvoimien sotilasansiomerkki -- Metallinen merkki on noin 55 mm korkea ja 43 mm leveä soikea tammilehvästön seppele, jonka keskellä on Saksan kotka. Merkki voi olla kultainen, hopeinen tai pronssinen. Kun kultainen arvomerkki myönnetään usean vuoden aikana saavutetusta arvosta, sen alaosaan lisätään 1 cm × 1 cm:n kokoinen neliö, jossa on numero, jossa on viisiportainen numero (5, 10, 15...). Alareunaan lisätään iso kirjain "R" niille, jotka ovat saaneet merkin reserviläisenä ollessaan. Reserviläiset, jotka ovat saaneet kultaisen palkkaluokan useana vuonna, saavat merkin, jonka alareunassa on ``R'' ja yläreunassa numeroitu neliö.</w:t>
      </w:r>
    </w:p>
    <w:p>
      <w:r>
        <w:rPr>
          <w:b/>
        </w:rPr>
        <w:t xml:space="preserve">Tulos</w:t>
      </w:r>
    </w:p>
    <w:p>
      <w:r>
        <w:t xml:space="preserve">meneekö saksalainen pätevyysmerkki palloon</w:t>
      </w:r>
    </w:p>
    <w:p>
      <w:r>
        <w:rPr>
          <w:b/>
        </w:rPr>
        <w:t xml:space="preserve">Esimerkki 4.649</w:t>
      </w:r>
    </w:p>
    <w:p>
      <w:r>
        <w:t xml:space="preserve">Siemennesteanalyysi -- Sperman määrä tai siittiöiden pitoisuus, jotta vältytään sekaannukselta siittiöiden kokonaismäärän kanssa, mittaa siittiöiden pitoisuutta miehen ejakulaatissa, erotuksena siittiöiden kokonaismäärään, joka on siittiöiden määrä kerrottuna tilavuudella. WHO:n vuonna 2010 antamien tietojen mukaan yli 15 miljoonaa siittiöitä millilitrassa pidetään normaalina. Vanhemmissa määritelmissä mainitaan 20 miljoonaa. Pienempää siittiöiden määrää pidetään oligozoosospermiana. Vasektomia katsotaan onnistuneeksi, jos näyte on atsoosperminen (näytteestä ei löydy lainkaan siittiöitä). Jotkut määrittelevät onnistuneen, kun harvinaisia tai satunnaisia liikkumattomia siittiöitä havaitaan (vähemmän kuin 100 000 millilitrassa). Toiset suosittelevat toisen siemennesteanalyysin tekemistä, jotta voidaan varmistaa, että siemennesteen määrä ei ole lisääntymässä (kuten voi tapahtua uudelleenkanalisaation yhteydessä), ja toiset taas saattavat tehdä toistuvan vasektomian tässä tilanteessa.</w:t>
      </w:r>
    </w:p>
    <w:p>
      <w:r>
        <w:rPr>
          <w:b/>
        </w:rPr>
        <w:t xml:space="preserve">Tulos</w:t>
      </w:r>
    </w:p>
    <w:p>
      <w:r>
        <w:t xml:space="preserve">onko siittiöiden pitoisuus sama kuin siittiöiden määrä</w:t>
      </w:r>
    </w:p>
    <w:p>
      <w:r>
        <w:rPr>
          <w:b/>
        </w:rPr>
        <w:t xml:space="preserve">Esimerkki 4.650</w:t>
      </w:r>
    </w:p>
    <w:p>
      <w:r>
        <w:t xml:space="preserve">Burnham-on-Sean rautatieasema -- Burnhamin lähin asema on nykyään entinen GWR:n ja Highbridgen yhteinen risteysasema, joka tunnetaan nimellä Highbridge and Burnham.</w:t>
      </w:r>
    </w:p>
    <w:p>
      <w:r>
        <w:rPr>
          <w:b/>
        </w:rPr>
        <w:t xml:space="preserve">Tulos</w:t>
      </w:r>
    </w:p>
    <w:p>
      <w:r>
        <w:t xml:space="preserve">Onko Burnham on Sea rautatieasema?</w:t>
      </w:r>
    </w:p>
    <w:p>
      <w:r>
        <w:rPr>
          <w:b/>
        </w:rPr>
        <w:t xml:space="preserve">Esimerkki 4.651</w:t>
      </w:r>
    </w:p>
    <w:p>
      <w:r>
        <w:t xml:space="preserve">Tom Clancy's Rainbow Six Siege -- Tom Clancy's Rainbow Six Siege on Ubisoft Montrealin kehittämä ja Ubisoftin julkaisema taktinen räiskintäpeli. Se julkaistiin maailmanlaajuisesti joulukuussa 2015 Microsoft Windowsille, PlayStation 4:lle ja Xbox Onelle. Peli painottaa voimakkaasti ympäristön tuhoamista ja pelaajien välistä yhteistyötä. Pelaajat ottavat haltuunsa hyökkääjän tai puolustajan eri pelitiloissa, kuten panttivankien pelastamisessa ja pommien purkamisessa. Nimikkeessä ei ole kampanjaa, mutta siinä on joukko lyhyitä tehtäviä, joita voi pelata yksin. Näissä tehtävissä on löyhä tarina, jossa keskitytään alokkaiden koulutukseen, jolla heitä valmistellaan tuleviin kohtaamisiin White Masks -terroristiryhmän kanssa, joka uhkaa maailman turvallisuutta.</w:t>
      </w:r>
    </w:p>
    <w:p>
      <w:r>
        <w:rPr>
          <w:b/>
        </w:rPr>
        <w:t xml:space="preserve">Tulos</w:t>
      </w:r>
    </w:p>
    <w:p>
      <w:r>
        <w:t xml:space="preserve">Onko Rainbow Six Siege -kampanjassa kampanja?</w:t>
      </w:r>
    </w:p>
    <w:p>
      <w:r>
        <w:rPr>
          <w:b/>
        </w:rPr>
        <w:t xml:space="preserve">Esimerkki 4.652</w:t>
      </w:r>
    </w:p>
    <w:p>
      <w:r>
        <w:t xml:space="preserve">Sony Crackle -- Sony Crackle on Sony Pictures Entertainmentin yhdysvaltalainen tytäryhtiö, joka tarjoaa mainosrahoitteista videoviihdesisältöä suoratoistomedian muodossa. Sen kirjasto koostuu alkuperäisestä, pitkäkestoisesta sisällöstä, kuten StartUp, Snatch, SuperMansion ja The Oath, sekä muiden tuotantoyhtiöiden hankkimista ohjelmista. Suoratoistoverkko on saatavilla 21 maassa, myös Latinalaisessa Amerikassa, ja sitä voi käyttää liitetyillä laitteilla, kuten mobiililaitteilla (iOS tai Android), tabletilla, älytelevisioilla, pöytäkoneilla ja pelikonsoleilla. Se on nähtävissä myös American Airlinesin lennoilla ja Marriott-hotelleissa.</w:t>
      </w:r>
    </w:p>
    <w:p>
      <w:r>
        <w:rPr>
          <w:b/>
        </w:rPr>
        <w:t xml:space="preserve">Tulos</w:t>
      </w:r>
    </w:p>
    <w:p>
      <w:r>
        <w:t xml:space="preserve">pitääkö sinun maksaa sony crackle -palvelusta?</w:t>
      </w:r>
    </w:p>
    <w:p>
      <w:r>
        <w:rPr>
          <w:b/>
        </w:rPr>
        <w:t xml:space="preserve">Esimerkki 4.653</w:t>
      </w:r>
    </w:p>
    <w:p>
      <w:r>
        <w:t xml:space="preserve">Puupuhallinsoittimet -- Puupuhallinsoittimet ovat soitinperhe, joka kuuluu yleiseen puhallinsoittimien luokkaan. Puupuhaltimia on kahta päätyyppiä: huilut ja kielisoittimet (joita kutsutaan myös kieliputkiksi). Nämä soittimet eroavat muista puhallinsoittimista sen perusteella, miten ne tuottavat äänensä. Kaikki puupuhaltimet tuottavat äänen halkaisemalla uloshengitetyn ilmavirran terävään reunaan, kuten kieliin tai viuluihin. Puupuhallin voi olla valmistettu mistä tahansa materiaalista, ei vain puusta. Yleisiä esimerkkejä ovat messinki, hopea ja ruoko sekä muut metallit, kuten kulta ja platina. Esimerkkejä ovat saksofoni, fagotti ja piccolo.</w:t>
      </w:r>
    </w:p>
    <w:p>
      <w:r>
        <w:rPr>
          <w:b/>
        </w:rPr>
        <w:t xml:space="preserve">Tulos</w:t>
      </w:r>
    </w:p>
    <w:p>
      <w:r>
        <w:t xml:space="preserve">ovatko välineet puuta vai metallia</w:t>
      </w:r>
    </w:p>
    <w:p>
      <w:r>
        <w:rPr>
          <w:b/>
        </w:rPr>
        <w:t xml:space="preserve">Esimerkki 4.654</w:t>
      </w:r>
    </w:p>
    <w:p>
      <w:r>
        <w:t xml:space="preserve">Hart of Dixie -- 8. toukokuuta 2014 CW uusi sarjan neljännelle kaudelle. Heinäkuun 18. päivänä 2014 CW:n puheenjohtaja Mark Pedowitz ilmoitti, että Hart of Dixie saisi kymmenen jaksoa neljännelle kaudelle, joka sai ensi-iltansa 15. joulukuuta 2014. Maaliskuun 14. päivänä 2015 Leila Gerstein paljasti, että Hart of Dixien neljäs kausi olisi sen viimeinen. CW peruutti sarjan virallisesti 7. toukokuuta 2015.</w:t>
      </w:r>
    </w:p>
    <w:p>
      <w:r>
        <w:rPr>
          <w:b/>
        </w:rPr>
        <w:t xml:space="preserve">Tulos</w:t>
      </w:r>
    </w:p>
    <w:p>
      <w:r>
        <w:t xml:space="preserve">jatkuuko Hart of Dixie -ohjelma vielä?</w:t>
      </w:r>
    </w:p>
    <w:p>
      <w:r>
        <w:rPr>
          <w:b/>
        </w:rPr>
        <w:t xml:space="preserve">Esimerkki 4.655</w:t>
      </w:r>
    </w:p>
    <w:p>
      <w:r>
        <w:t xml:space="preserve">Yhdysvaltain miesten jalkapallomaajoukkue -- Kun Klinsmann oli hävinnyt peräkkäin Meksikolle ja Costa Ricalle vuoden 2018 jalkapallon MM-kisojen viimeisen karsintakierroksen avausotteluissa, hänet erotettiin maajoukkueen valmentajan ja teknisen johtajan tehtävistä ja tilalle tuli Yhdysvaltain edellinen manageri Bruce Arena. MM-karsinnat jatkuivat 24. maaliskuuta 2017, jolloin Arena joukkueineen otti ennätyksellisen 6-0-voiton Hondurasista. Neljä päivää myöhemmin joukkue matkusti Panama Cityyn, jossa se pelasi tasapelin Panaman kanssa 1-1. Voitettuaan Trinidad ja Tobagon 2-0, Yhdysvallat sai Estadio Aztecassa MM-karsinnoissa historiansa kolmannen tuloksen, kun se pelasi tasapelin Meksikoa vastaan 1-1. Heinäkuussa 2017 Yhdysvallat voitti kuudennen CONCACAF Gold Cupinsa voittamalla finaalissa Jamaikan 2-1. Tuskallisen 2-1-tappion jälkeen Trinidad ja Tobagolle 10. lokakuuta 2017 Yhdysvallat ei päässyt karsintoihin vuoden 2018 jalkapallon maailmanmestaruuskisoihin, joten se jätti turnauksen väliin ensimmäistä kertaa sitten vuoden 1990. Lokakuun 13. päivänä 2017 Bruce Arena erosi tehtävästään. Monet asiantuntijat ja analyytikot kutsuivat tätä maajoukkueen historian huonoimmaksi tulokseksi ja huonoimmaksi suoritukseksi.</w:t>
      </w:r>
    </w:p>
    <w:p>
      <w:r>
        <w:rPr>
          <w:b/>
        </w:rPr>
        <w:t xml:space="preserve">Tulos</w:t>
      </w:r>
    </w:p>
    <w:p>
      <w:r>
        <w:t xml:space="preserve">onko USA:n jalkapallojoukkue päässyt maailmanmestaruuskilpailuihin</w:t>
      </w:r>
    </w:p>
    <w:p>
      <w:r>
        <w:rPr>
          <w:b/>
        </w:rPr>
        <w:t xml:space="preserve">Esimerkki 4.656</w:t>
      </w:r>
    </w:p>
    <w:p>
      <w:r>
        <w:t xml:space="preserve">Joe Nuxhall -- Osa hänen tavaramerkkinsä radiosignaalilauseesta - ``Tässä on vanha vasenkätinen pelaaja, joka kiertää kolmatta ja suuntaa kotiin'' - näkyy Redsin stadionin, Great American Ball Parkin, joka avattiin vuonna 2003, ulkopuolella. Nuxhallin hahmo (katso kuva) on yksi viidestä patsaasta, jotka koristavat stadionin pääsisäänkäyntiä (muut ovat Ernie Lombardi, Ted Kluszewski, Frank Robinson ja Pete Rose). Hänet valittiin Cincinnati Redsin Hall of Fameen vuonna 1968, ja hän jäi virallisesti eläkkeelle Redsin palveluksesta 3. lokakuuta 2004, 60 vuotta syöttödebyyttinsä jälkeen, vaikka hän esiintyi edelleen vierailevana pelaajana joissakin ottelulähetyksissä. Monien vuosien ajan sen jälkeen, kun Nuxhall oli jäänyt eläkkeelle pelaajana, ja lähetysuransa aikana Nuxhall oli Redsin lyöjä. Sen lisäksi, että Nuxhallia kutsuttiin nimellä ``Nuxy'' ja ``Ole vasuri'', hänet tunnettiin myös nimellä ``Hamilton Joe'', erityisesti paikallisten keskuudessa. Hän vietti lähes 62 kautta 64 baseball-kaudestaan Redsissä (tai jossakin sen pikkuseurassa) pelaajana tai kuuluttajana vuosina 1944-2007; ainoat poikkeukset olivat 1946 (jolloin hän oli "vapaaehtoisesti eläkkeellä" - todellisuudessa hän palasi takaisin lukioon), 1961 (jolloin hänet myytiin Kansas City A's:iin) ja 1962 (hän pelasi muutaman viikon Los Angeles Angelsin joukkueessa ennen kuin palasi takaisin Cincinnatiin).</w:t>
      </w:r>
    </w:p>
    <w:p>
      <w:r>
        <w:rPr>
          <w:b/>
        </w:rPr>
        <w:t xml:space="preserve">Tulos</w:t>
      </w:r>
    </w:p>
    <w:p>
      <w:r>
        <w:t xml:space="preserve">Onko Joe Nuxhall kuulunut Hall of Fameen?</w:t>
      </w:r>
    </w:p>
    <w:p>
      <w:r>
        <w:rPr>
          <w:b/>
        </w:rPr>
        <w:t xml:space="preserve">Esimerkki 4.657</w:t>
      </w:r>
    </w:p>
    <w:p>
      <w:r>
        <w:t xml:space="preserve">Milwaukee Brewers -- Joukkueen ainoa World Series -esiintyminen tapahtui vuonna 1982. Voitettuaan ALCS:n California Angelsia vastaan Brewers kohtasi World Seriesissä St. Louis Cardinalsin ja hävisi 4-3. Vuonna 2011 Brewers voitti NLDS-ottelussa Arizona Diamondbacksin 3-2, mutta hävisi NLCS:ssä lopulliselle World Series -mestarille Cardinalsille 4-2.</w:t>
      </w:r>
    </w:p>
    <w:p>
      <w:r>
        <w:rPr>
          <w:b/>
        </w:rPr>
        <w:t xml:space="preserve">Tulos</w:t>
      </w:r>
    </w:p>
    <w:p>
      <w:r>
        <w:t xml:space="preserve">ovatko milwaukee brewers voittaneet World Seriesin?</w:t>
      </w:r>
    </w:p>
    <w:p>
      <w:r>
        <w:rPr>
          <w:b/>
        </w:rPr>
        <w:t xml:space="preserve">Esimerkki 4.658</w:t>
      </w:r>
    </w:p>
    <w:p>
      <w:r>
        <w:t xml:space="preserve">Neuvostoliiton jalkapallomaajoukkue -- Neuvostoliitto ei päässyt MM-kisoihin vain kahdesti, vuosina 1974 ja 1978, ja osallistui yhteensä seitsemään lopputurnaukseen. Paras sijoitus oli neljäs vuonna 1966, jolloin se hävisi Länsi-Saksalle välierissä 2-1. Neuvostoliitto pääsi viidesti EM-kisoihin, ja voitti avauskilpailun vuonna 1960 voitettuaan Jugoslavian finaalissa 2-1. Se sijoittui kolmesti toiseksi (1964, 1972, 1988) ja kerran neljänneksi (1968), kun se joutui välierässä Italian kanssa tasapisteisiin ja joutui kolikonheiton häviön vuoksi kolmannen sijan pudotuspeliin. Neuvostoliiton maajoukkue osallistui myös useisiin olympiaturnauksiin ja voitti kultamitalin vuosina 1956 ja 1988. Neuvostoliiton joukkue jatkoi maajoukkuepelaajiensa lähettämistä olympiaturnauksiin huolimatta siitä, että FIFA kielsi vuonna 1958 maajoukkuepelaajien lähettämisen olympialaisiin. Vuonna 1960 ja vuonna 1964 Neuvostoliitto oli kuitenkin mukana toisessa maajoukkueessaan.</w:t>
      </w:r>
    </w:p>
    <w:p>
      <w:r>
        <w:rPr>
          <w:b/>
        </w:rPr>
        <w:t xml:space="preserve">Tulos</w:t>
      </w:r>
    </w:p>
    <w:p>
      <w:r>
        <w:t xml:space="preserve">osallistuiko Neuvostoliitto jalkapallon maailmanmestaruuskilpailuihin?</w:t>
      </w:r>
    </w:p>
    <w:p>
      <w:r>
        <w:rPr>
          <w:b/>
        </w:rPr>
        <w:t xml:space="preserve">Esimerkki 4.659</w:t>
      </w:r>
    </w:p>
    <w:p>
      <w:r>
        <w:t xml:space="preserve">Paikallishallinto Yhdysvalloissa - Toisin kuin Yhdysvaltojen hallituksen ja osavaltioiden välillä vallitsevassa federalismin suhteessa (jossa valta jaetaan), kunnallishallinnoilla ei ole muuta valtaa kuin se, minkä osavaltiot ovat niille myöntäneet. Tämän Dillon's Rule -nimisen oikeudellisen opin loi tuomari John Forrest Dillon vuonna 1872, ja Yhdysvaltain korkein oikeus vahvisti sen tuomiossa Hunter v. Pittsburgh, 207 U.S. 161 (1907), jossa vahvistettiin Pennsylvanian oikeus yhdistää Allegheny-kaupunki Pittsburghin kaupunkiin Allegheny-kaupungin asukkaiden enemmistön toiveista huolimatta.</w:t>
      </w:r>
    </w:p>
    <w:p>
      <w:r>
        <w:rPr>
          <w:b/>
        </w:rPr>
        <w:t xml:space="preserve">Tulos</w:t>
      </w:r>
    </w:p>
    <w:p>
      <w:r>
        <w:t xml:space="preserve">Onko paikallisviranomaisilla muita toimivaltuuksia kuin ne, jotka valtio on niille myöntänyt?</w:t>
      </w:r>
    </w:p>
    <w:p>
      <w:r>
        <w:rPr>
          <w:b/>
        </w:rPr>
        <w:t xml:space="preserve">Esimerkki 4.660</w:t>
      </w:r>
    </w:p>
    <w:p>
      <w:r>
        <w:t xml:space="preserve">Kannabis Coloradossa -- Marraskuussa 2012 voimaan tulleen Coloradon lakimuutoksen 64 jälkeen 21 vuotta täyttäneet aikuiset voivat kasvattaa enintään kuutta marihuanakasvia (joista enintään puolet on täysikasvuisia kukkivia kasveja) yksityisesti lukitussa tilassa, pitää laillisesti hallussaan kaikkea kasvattamistaan kasveista saatua marihuanaa (kunhan se pysyy siellä, missä se on kasvatettu), pitää laillisesti hallussaan enintään yhtä unssia marihuanaa matkustaessaan ja antaa lahjoituksena enintään yhden unssin toisille 21 vuotta täyttäneille kansalaisille. Kuka tahansa Coloradon alueella oleva aikuinen voi vuodesta 2016 lähtien pitää hallussaan enintään yhden unssin marihuanaa milloin tahansa riippumatta siitä, onko hän osavaltion sisäinen asukas vai osavaltion ulkopuolinen vierailija. Vähittäismyynnissä myytävien tiivisteiden/syötävien enimmäismäärät ovat seuraavat: Näin ollen 800 mg THC:tä vähittäismyynnissä syötävinä annoksina vastaa yhtä unssia vähittäismyynnissä myytävää kukkaa. Kuluttaminen on sallittua samalla tavalla kuin alkoholin, ja ajamisesta on säädetty vastaavat rikkomukset. Julkinen kulutus hyväksyttiin hiljattain Denverissä asetuksella 300, jossa 53 prosenttia äänesti laillisen julkisen kulutuksen puolesta ja 46 prosenttia vastaan. Uudet säännöt laaditaan 60 päivän kuluessa, ja niiden pitäisi olla samanlaiset kuin nykyiset alkoholin julkista kulutusta koskevat säännöt ja määräykset. Tarkistuksessa 64 säädetään myös viljelylaitosten, tuotteiden valmistuslaitosten, testauslaitosten ja vähittäismyymälöiden toimiluvista. Coloradossa vierailevat matkailijat ja turistit voivat käyttää ja ostaa marihuanaa, mutta heidät voidaan asettaa syytteeseen, jos heidän hallustaan löydetään jossakin naapurivaltiossa. Denverin lentokenttä on kieltänyt kaiken marihuanan hallussapidon, mutta myöntää, ettei se ole syyttänyt yhtään henkilöä hallussapidosta eikä lentokenttä ole takavarikoinut yhtään marihuanaa kiellon voimaantulon jälkeen.</w:t>
      </w:r>
    </w:p>
    <w:p>
      <w:r>
        <w:rPr>
          <w:b/>
        </w:rPr>
        <w:t xml:space="preserve">Tulos</w:t>
      </w:r>
    </w:p>
    <w:p>
      <w:r>
        <w:t xml:space="preserve">voitko kasvattaa omaa ruohoa Coloradossa</w:t>
      </w:r>
    </w:p>
    <w:p>
      <w:r>
        <w:rPr>
          <w:b/>
        </w:rPr>
        <w:t xml:space="preserve">Esimerkki 4.661</w:t>
      </w:r>
    </w:p>
    <w:p>
      <w:r>
        <w:t xml:space="preserve">Aldolikondensaatio - Tämän reaktion ensimmäinen osa on aldolireaktio, toinen osa on dehydraatio - eliminaatioreaktio (sisältää vesimolekyylin tai alkoholimolekyylin poistamisen). Dehydraatioon voi liittyä dekarboksylaatio, kun läsnä on aktivoitunut karboksyyliryhmä. Aldoliadditiotuote voidaan dehydratoida kahdella mekanismilla; vahvalla emäksellä, kuten kalium t-butoksidilla, kaliumhydroksidilla tai natriumhydridillä enolaattimekanismissa tai happokatalyyttisellä enolimekanismilla. Halutun tuotteen luonteesta riippuen aldolikondensaatio voidaan suorittaa kahdessa erityyppisessä olosuhteessa: kineettisessä tai termodynaamisessa.</w:t>
      </w:r>
    </w:p>
    <w:p>
      <w:r>
        <w:rPr>
          <w:b/>
        </w:rPr>
        <w:t xml:space="preserve">Tulos</w:t>
      </w:r>
    </w:p>
    <w:p>
      <w:r>
        <w:t xml:space="preserve">Voiko aldolikondensaatio tapahtua happamassa väliaineessa?</w:t>
      </w:r>
    </w:p>
    <w:p>
      <w:r>
        <w:rPr>
          <w:b/>
        </w:rPr>
        <w:t xml:space="preserve">Esimerkki 4.662</w:t>
      </w:r>
    </w:p>
    <w:p>
      <w:r>
        <w:t xml:space="preserve">Luettelo Robin Williamsin saamista palkinnoista ja ehdokkuuksista -- Robin Williams (1951--2014) oli yhdysvaltalainen näyttelijä ja koomikko, joka voitti uransa aikana lukuisia palkintoja, muun muassa parhaan miessivuosan Oscarin roolistaan elokuvassa Good Will Hunting (1997). Hän voitti myös kuusi Golden Globe -palkintoa, muun muassa parhaan miespääosan -- elokuvamusikaali tai komedia rooleistaan elokuvissa Good Morning, Vietnam (1987), The Fisher King (1991) ja Mrs. Doubtfire (1993), sekä Cecil B. DeMille -palkinnon vuonna 2005.</w:t>
      </w:r>
    </w:p>
    <w:p>
      <w:r>
        <w:rPr>
          <w:b/>
        </w:rPr>
        <w:t xml:space="preserve">Tulos</w:t>
      </w:r>
    </w:p>
    <w:p>
      <w:r>
        <w:t xml:space="preserve">voittiko Robin Williams koskaan Oscar-palkinnon?</w:t>
      </w:r>
    </w:p>
    <w:p>
      <w:r>
        <w:rPr>
          <w:b/>
        </w:rPr>
        <w:t xml:space="preserve">Esimerkki 4.663</w:t>
      </w:r>
    </w:p>
    <w:p>
      <w:r>
        <w:t xml:space="preserve">Kikherne -- Kikherne (Cicer arietinum) on palkokasvi, joka kuuluu Fabaceae-sukuun, Faboideae-heimon alaheimoon. Sen eri lajit tunnetaan myös nimillä gram tai bengal gram, garbanzo tai garbanzo papu ja egyptiläinen herne. Sen siemenet sisältävät runsaasti proteiinia. Se on yksi varhaisimmista viljellyistä palkokasveista: Lähi-idästä on löydetty 7500 vuotta vanhoja jäänteitä. Vuonna 2016 Intia tuotti 64 prosenttia maailman koko kikherneen määrästä.</w:t>
      </w:r>
    </w:p>
    <w:p>
      <w:r>
        <w:rPr>
          <w:b/>
        </w:rPr>
        <w:t xml:space="preserve">Tulos</w:t>
      </w:r>
    </w:p>
    <w:p>
      <w:r>
        <w:t xml:space="preserve">Onko kikherne sama kuin garbanzo papu?</w:t>
      </w:r>
    </w:p>
    <w:p>
      <w:r>
        <w:rPr>
          <w:b/>
        </w:rPr>
        <w:t xml:space="preserve">Esimerkki 4.664</w:t>
      </w:r>
    </w:p>
    <w:p>
      <w:r>
        <w:t xml:space="preserve">6 (New York Cityn metroliikenne) -- 15.-22. joulukuuta 1950 arkipäivisin Pelham Bay Parkista lähteviä ruuhkajunia jatkettiin South Ferryyn. Kesäkuun 23. päivänä 1956 alkoi lauantaiaamun pikavuoroliikenne paikallisjunalla 6. Huhtikuun 8. päivästä 1960 alkaen myöhäisillan ja arkipäivien iltajunia jatkettiin South Ferryyn, ja viikonloppuiltajunia jatkettiin 17. lokakuuta 1965 alkaen; kaikki junat leikattiin kuitenkin takaisin Brooklyn Bridgelle 23. toukokuuta 1976 mennessä, jolloin South Ferryn sisempi laituri suljettiin.</w:t>
      </w:r>
    </w:p>
    <w:p>
      <w:r>
        <w:rPr>
          <w:b/>
        </w:rPr>
        <w:t xml:space="preserve">Tulos</w:t>
      </w:r>
    </w:p>
    <w:p>
      <w:r>
        <w:t xml:space="preserve">kulkeeko 6-juna pikajuna viikonloppuisin?</w:t>
      </w:r>
    </w:p>
    <w:p>
      <w:r>
        <w:rPr>
          <w:b/>
        </w:rPr>
        <w:t xml:space="preserve">Esimerkki 4.665</w:t>
      </w:r>
    </w:p>
    <w:p>
      <w:r>
        <w:t xml:space="preserve">Brian Anderson (urheilutoimittaja) -- Brian Anderson (s. 7. kesäkuuta 1971) on yhdysvaltalainen urheilutoimittaja. Vuodesta 2007 lähtien hän on toiminut Milwaukee Brewersin lähetysten selostajana FSN Wisconsin -kanavalla. Vuoden 2007 Brewers Preview Show'ssa tekemästään työstä Anderson ja FSN:n tiimi palkittiin alueellisella Emmy-palkinnolla.</w:t>
      </w:r>
    </w:p>
    <w:p>
      <w:r>
        <w:rPr>
          <w:b/>
        </w:rPr>
        <w:t xml:space="preserve">Tulos</w:t>
      </w:r>
    </w:p>
    <w:p>
      <w:r>
        <w:t xml:space="preserve">työskenteleekö Brian Anderson yhä Brewersin palveluksessa?</w:t>
      </w:r>
    </w:p>
    <w:p>
      <w:r>
        <w:rPr>
          <w:b/>
        </w:rPr>
        <w:t xml:space="preserve">Esimerkki 4.666</w:t>
      </w:r>
    </w:p>
    <w:p>
      <w:r>
        <w:t xml:space="preserve">Kaksoistakaiskuventtiili -- Kaksoistakaiskuventtiili tai kaksoistakaisuasennelma (DCA) on takaisinvirtauksen estolaite, joka on suunniteltu suojaamaan vesivarastoja saastumiselta. Sitä käytetään myös raskaiden kuorma-autojen ilmajarrujärjestelmissä.</w:t>
      </w:r>
    </w:p>
    <w:p>
      <w:r>
        <w:rPr>
          <w:b/>
        </w:rPr>
        <w:t xml:space="preserve">Tulos</w:t>
      </w:r>
    </w:p>
    <w:p>
      <w:r>
        <w:t xml:space="preserve">Onko kaksinkertainen takaiskuventtiili sama kuin takaisinvirtauksen esto?</w:t>
      </w:r>
    </w:p>
    <w:p>
      <w:r>
        <w:rPr>
          <w:b/>
        </w:rPr>
        <w:t xml:space="preserve">Esimerkki 4.667</w:t>
      </w:r>
    </w:p>
    <w:p>
      <w:r>
        <w:t xml:space="preserve">Suits (kausi 8) -- Amerikkalaisen juridisen draamasarjan Suits kahdeksas kausi tilattiin 30. tammikuuta 2018, ja sitä alettiin esittää USA Network -kanavalla Yhdysvalloissa 18. heinäkuuta 2018.</w:t>
      </w:r>
    </w:p>
    <w:p>
      <w:r>
        <w:rPr>
          <w:b/>
        </w:rPr>
        <w:t xml:space="preserve">Tulos</w:t>
      </w:r>
    </w:p>
    <w:p>
      <w:r>
        <w:t xml:space="preserve">tuleeko pukujen 8. kausi</w:t>
      </w:r>
    </w:p>
    <w:p>
      <w:r>
        <w:rPr>
          <w:b/>
        </w:rPr>
        <w:t xml:space="preserve">Esimerkki 4.668</w:t>
      </w:r>
    </w:p>
    <w:p>
      <w:r>
        <w:t xml:space="preserve">Muuli -- Muuli on urospuolisen aasin (jack) ja naaraspuolisen hevosen (tamma) jälkeläinen. Hevoset ja aasit ovat eri lajeja, joilla on eri määrä kromosomeja. Näiden kahden lajin välisistä F1-hybrideistä (ensimmäisen sukupolven hybridit) muuli on helpompi saada kuin hevonen, joka on naaras-aasin (tamman) ja uroshevosen (ori) jälkeläinen.</w:t>
      </w:r>
    </w:p>
    <w:p>
      <w:r>
        <w:rPr>
          <w:b/>
        </w:rPr>
        <w:t xml:space="preserve">Tulos</w:t>
      </w:r>
    </w:p>
    <w:p>
      <w:r>
        <w:t xml:space="preserve">Onko muuli hevosen ja aasin risteytys?</w:t>
      </w:r>
    </w:p>
    <w:p>
      <w:r>
        <w:rPr>
          <w:b/>
        </w:rPr>
        <w:t xml:space="preserve">Esimerkki 4.669</w:t>
      </w:r>
    </w:p>
    <w:p>
      <w:r>
        <w:t xml:space="preserve">Mustavalo -- Mustavalo (tai usein musta valo), jota kutsutaan myös UV-A-valoksi, Woodin lampuksi tai yksinkertaisesti ultraviolettivaloksi, on lamppu, joka säteilee pitkäaaltoista (UV-A) ultraviolettivaloa eikä juurikaan näkyvää valoa.</w:t>
      </w:r>
    </w:p>
    <w:p>
      <w:r>
        <w:rPr>
          <w:b/>
        </w:rPr>
        <w:t xml:space="preserve">Tulos</w:t>
      </w:r>
    </w:p>
    <w:p>
      <w:r>
        <w:t xml:space="preserve">Onko musta valo ja ultraviolettivalo sama asia?</w:t>
      </w:r>
    </w:p>
    <w:p>
      <w:r>
        <w:rPr>
          <w:b/>
        </w:rPr>
        <w:t xml:space="preserve">Esimerkki 4.670</w:t>
      </w:r>
    </w:p>
    <w:p>
      <w:r>
        <w:t xml:space="preserve">AR-15-kiväärit Kaliforniassa -- Vuoden 1989 Roberti-Roos Assault Weapons Control Act -laki kielsi Coltin AR-15-kiväärit nimeltä Kalifornian osavaltiossa. Kalifornian vuonna 2000 annetussa hyökkäysasekiellossa mentiin pidemmälle ja kiellettiin muiden valmistajien, kuten Bushmasterin, PWA:n ja Olympic Armsin, valmistamat AR-15-kiväärit nimeltä.</w:t>
      </w:r>
    </w:p>
    <w:p>
      <w:r>
        <w:rPr>
          <w:b/>
        </w:rPr>
        <w:t xml:space="preserve">Tulos</w:t>
      </w:r>
    </w:p>
    <w:p>
      <w:r>
        <w:t xml:space="preserve">onko laillista omistaa ar15 Kaliforniassa</w:t>
      </w:r>
    </w:p>
    <w:p>
      <w:r>
        <w:rPr>
          <w:b/>
        </w:rPr>
        <w:t xml:space="preserve">Esimerkki 4.671</w:t>
      </w:r>
    </w:p>
    <w:p>
      <w:r>
        <w:t xml:space="preserve">University of North Carolina at Chapel Hill -- University of North Carolina at Chapel Hill, joka tunnetaan myös nimillä UNC, UNC Chapel Hill, University of North Carolina tai yksinkertaisesti Carolina, on julkinen tutkimusyliopisto Chapel Hillissä, Pohjois-Carolinassa. Se on lippulaiva Pohjois-Carolinan yliopistojärjestelmän 17 kampuksesta. Vuonna 1789 perustettu yliopisto aloitti opiskelijoiden sisäänoton vuonna 1795, minkä ansiosta se on yksi kolmesta koulusta, jotka voivat vaatia Yhdysvaltojen vanhimman julkisen yliopiston titteliä. Kaikista kolmesta kyseistä titteliä vaativasta yliopistosta Pohjois-Carolinan yliopisto Chapel Hillissä oli ainoa julkinen yliopisto, joka järjesti luokkia ja jatko-opiskelijoita 18. vuosisadalla.</w:t>
      </w:r>
    </w:p>
    <w:p>
      <w:r>
        <w:rPr>
          <w:b/>
        </w:rPr>
        <w:t xml:space="preserve">Tulos</w:t>
      </w:r>
    </w:p>
    <w:p>
      <w:r>
        <w:t xml:space="preserve">onko unc chapel hill vapaiden taiteiden koulu</w:t>
      </w:r>
    </w:p>
    <w:p>
      <w:r>
        <w:rPr>
          <w:b/>
        </w:rPr>
        <w:t xml:space="preserve">Esimerkki 4.672</w:t>
      </w:r>
    </w:p>
    <w:p>
      <w:r>
        <w:t xml:space="preserve">Karvaton koira -- Maailmanlaajuisesti tunnustettuja rotuja ovat tällä hetkellä kiinanharjakoira, meksikolainen karvaton koira ja perulainen karvaton koira.</w:t>
      </w:r>
    </w:p>
    <w:p>
      <w:r>
        <w:rPr>
          <w:b/>
        </w:rPr>
        <w:t xml:space="preserve">Tulos</w:t>
      </w:r>
    </w:p>
    <w:p>
      <w:r>
        <w:t xml:space="preserve">Onko olemassa karvattomia koiria?</w:t>
      </w:r>
    </w:p>
    <w:p>
      <w:r>
        <w:rPr>
          <w:b/>
        </w:rPr>
        <w:t xml:space="preserve">Esimerkki 4.673</w:t>
      </w:r>
    </w:p>
    <w:p>
      <w:r>
        <w:t xml:space="preserve">I'll Have Another -- I'll Have Another (varsominen 1. huhtikuuta 2009) on Kentuckyssa kasvatettu pohjoisamerikkalainen täysverinen kilpahevonen, jonka omistaa kanadalainen liikemies J. Paul Reddam ja jonka valmentaja on Doug O'Neill. Toukokuussa 2012 se voitti Mario Gutierrezin ratsastamana Triple Crownin kaksi ensimmäistä etappia voittamalla Kentucky Derbyn ajalla 2:01,83. ja Preakness Stakesin ajalla 1:55,94. Belmont Stakesia edeltävänä päivänä se joutui jännetuppitulehduksen vuoksi pois kilpailusta, jolloin sen mahdollisuudet Triple Crownin voittoon päättyivät, ja se lopetti kilpaurheilun.</w:t>
      </w:r>
    </w:p>
    <w:p>
      <w:r>
        <w:rPr>
          <w:b/>
        </w:rPr>
        <w:t xml:space="preserve">Tulos</w:t>
      </w:r>
    </w:p>
    <w:p>
      <w:r>
        <w:t xml:space="preserve">Onko minulla toinen voittaa kolminkertainen kruunu?</w:t>
      </w:r>
    </w:p>
    <w:p>
      <w:r>
        <w:rPr>
          <w:b/>
        </w:rPr>
        <w:t xml:space="preserve">Esimerkki 4.674</w:t>
      </w:r>
    </w:p>
    <w:p>
      <w:r>
        <w:t xml:space="preserve">Seuraavat parlamenttivaalit Yhdistyneessä kuningaskunnassa -- Seuraavat parlamenttivaalit Yhdistyneessä kuningaskunnassa on määrä järjestää 5. toukokuuta 2022 vuoden 2011 määräaikaisia parlamentteja koskevan lain mukaisesti. Vaalit voidaan pitää aikaisemmin, jos parlamentin alahuoneen kahden kolmasosan enemmistöllä hyväksytään ennenaikaisia vaaleja koskeva esitys tai jos hallitukselle annetaan epäluottamuslause, jota ei seurata 14 päivän kuluessa luottamuslause.</w:t>
      </w:r>
    </w:p>
    <w:p>
      <w:r>
        <w:rPr>
          <w:b/>
        </w:rPr>
        <w:t xml:space="preserve">Tulos</w:t>
      </w:r>
    </w:p>
    <w:p>
      <w:r>
        <w:t xml:space="preserve">järjestetäänkö Yhdistyneessä kuningaskunnassa parlamenttivaalit vuonna 2018</w:t>
      </w:r>
    </w:p>
    <w:p>
      <w:r>
        <w:rPr>
          <w:b/>
        </w:rPr>
        <w:t xml:space="preserve">Esimerkki 4.675</w:t>
      </w:r>
    </w:p>
    <w:p>
      <w:r>
        <w:t xml:space="preserve">The Phantom of the Opera (elokuva 2004) -- Elokuvasta ilmoitettiin vuonna 1989, mutta tuotanto alkoi vasta vuonna 2002 Lloyd Webberin avioeron ja Schumacherin kiireisen uran vuoksi. Se kuvattiin kokonaan Pinewoodin studiolla, ja maisemat luotiin miniatyyreillä ja tietokonegrafiikalla. Rossumilla, Wilsonilla ja Driverilla oli laulukokemusta, mutta Butlerilla ei ollut, joten hän otti musiikkitunteja. The Phantom of the Opera tuotti maailmanlaajuisesti 154,6 miljoonaa dollaria ja sai kriitikoilta vaihtelevia tai negatiivisia arvosteluja, mutta yleisö otti sen hyvin vastaan. Kriitikot kehuivat elokuvan visuaalista ilmettä ja näyttelijäntyötä (erityisesti Rossumin suoritusta), mutta kritisoivat käsikirjoitusta ja ohjausta.</w:t>
      </w:r>
    </w:p>
    <w:p>
      <w:r>
        <w:rPr>
          <w:b/>
        </w:rPr>
        <w:t xml:space="preserve">Tulos</w:t>
      </w:r>
    </w:p>
    <w:p>
      <w:r>
        <w:t xml:space="preserve">lauloivatko oopperan haamun näyttelijät oikeasti -</w:t>
      </w:r>
    </w:p>
    <w:p>
      <w:r>
        <w:rPr>
          <w:b/>
        </w:rPr>
        <w:t xml:space="preserve">Esimerkki 4.676</w:t>
      </w:r>
    </w:p>
    <w:p>
      <w:r>
        <w:t xml:space="preserve">Ihmissieni -- Ihmissieni (Homo sapiens sapiens × Pan) on hypoteettinen simpanssin ja ihmisen risteymä. Ilja Ivanovitsh Ivanov yritti 1920-luvulla epäonnistuneesti kasvattaa tällaista hybridiä.</w:t>
      </w:r>
    </w:p>
    <w:p>
      <w:r>
        <w:rPr>
          <w:b/>
        </w:rPr>
        <w:t xml:space="preserve">Tulos</w:t>
      </w:r>
    </w:p>
    <w:p>
      <w:r>
        <w:t xml:space="preserve">Onko koskaan ollut ihmisen ja simpanssin risteytystä</w:t>
      </w:r>
    </w:p>
    <w:p>
      <w:r>
        <w:rPr>
          <w:b/>
        </w:rPr>
        <w:t xml:space="preserve">Esimerkki 4.677</w:t>
      </w:r>
    </w:p>
    <w:p>
      <w:r>
        <w:t xml:space="preserve">Love Yourself -- ``Love Yourself'' on kanadalaisen laulajan Justin Bieberin neljännelle studioalbumilleen Purpose (2015) levyttämä kappale. Kappale julkaistiin ensin promosinkkuna 8. marraskuuta 2015, ja myöhemmin se julkaistiin albumin kolmantena singlenä. Sen ovat kirjoittaneet Ed Sheeran, Benny Blanco ja Bieber, ja sen on tuottanut Blanco. Akustinen pop-kappale ``Love Yourself'' sisältää pääinstrumenttina sähkökitaran ja lyhyen trumpettien räiskinnän. Kappaleen aikana Bieber käyttää matalammissa rekistereissä kimeää äänensävyä. Sanoituksellisesti kappale on suukko narsistiselle ex-rakastajalle, joka teki päähenkilölle vääryyttä.</w:t>
      </w:r>
    </w:p>
    <w:p>
      <w:r>
        <w:rPr>
          <w:b/>
        </w:rPr>
        <w:t xml:space="preserve">Tulos</w:t>
      </w:r>
    </w:p>
    <w:p>
      <w:r>
        <w:t xml:space="preserve">ed sheeran kirjoitti laulun justin bieberille</w:t>
      </w:r>
    </w:p>
    <w:p>
      <w:r>
        <w:rPr>
          <w:b/>
        </w:rPr>
        <w:t xml:space="preserve">Esimerkki 4.678</w:t>
      </w:r>
    </w:p>
    <w:p>
      <w:r>
        <w:t xml:space="preserve">Silver Spring, Maryland -- Silver Spring on kaupunki, joka sijaitsee Capital Beltwayn sisäpuolella Montgomeryn piirikunnassa, Marylandissa, Yhdysvalloissa. Sen väkiluku oli 76 716 Yhdysvaltain väestönlaskentatoimiston vuoden 2013 arvion mukaan, mikä tekee siitä Marylandin neljänneksi väkirikkaimman paikan Baltimoren, Columbian ja Germantownin jälkeen ja toiseksi suurimman Montgomeryn piirikunnassa Germantownin jälkeen. Inner Silver Spring koostuu seuraavista kaupunginosista: Silver Springin keskusta, East Silver Spring, Woodside, North Woodside, Woodside Park, North Hills Sligo Park, Long Branch, Montgomery Knolls, Franklin Knolls, Indian Spring Terrace, Indian Spring Village, Clifton Park Village, New Hampshire Estates, Oakview ja Woodmoor. Outer Silver Spring koostuu seuraavista kaupunginosista: Four Corners, Wheaton, Glenmont, Forest Glen, Aspen Hill, Hillandale, White Oak, Colesville, Colesville Park, Cloverly, Calverton, Briggs Chaney, Greencastle, Northwood Park, Sunset Terrace, Fairland, Lyttonsville ja Kemp Mill.</w:t>
      </w:r>
    </w:p>
    <w:p>
      <w:r>
        <w:rPr>
          <w:b/>
        </w:rPr>
        <w:t xml:space="preserve">Tulos</w:t>
      </w:r>
    </w:p>
    <w:p>
      <w:r>
        <w:t xml:space="preserve">Onko Silver Spring Prince George'sin piirikunnassa?</w:t>
      </w:r>
    </w:p>
    <w:p>
      <w:r>
        <w:rPr>
          <w:b/>
        </w:rPr>
        <w:t xml:space="preserve">Esimerkki 4.679</w:t>
      </w:r>
    </w:p>
    <w:p>
      <w:r>
        <w:t xml:space="preserve">Pudotuspotku -- Vuonna 1934 pallon päät tehtiin terävämmiksi. Kärkipallon luominen on yleensä Shorty Rayn ansiota, joka oli tuolloin yliopistojalkapallotuomari ja myöhemmin NFL:n tuomarivastaava. Tämä helpotti pallon syöttämistä, kuten oli tarkoituskin, mutta teki pudotuspotkun tarpeettomaksi, koska terävämpi pallo ei pomppinut luotettavasti maasta ylös. Pudotuspotku korvattiin paikkapotkulla, jota ei voi yrittää muodostelmasta, jota käytetään yleensä juoksu- tai syöttöjoukkueena. Pudotuspotku on edelleen säännöissä, mutta sitä nähdään harvoin, ja sitä yritettäessä se on harvoin tehokas. Kanadalaisessa jalkapallossa pudotuspotku voidaan suorittaa mistä tahansa kohtaa kenttää, toisin kuin paikkapotku, jota on yritettävä maalintekolinjan takaa.</w:t>
      </w:r>
    </w:p>
    <w:p>
      <w:r>
        <w:rPr>
          <w:b/>
        </w:rPr>
        <w:t xml:space="preserve">Tulos</w:t>
      </w:r>
    </w:p>
    <w:p>
      <w:r>
        <w:t xml:space="preserve">Onko pudotuspotku edelleen laillinen NFL:ssä?</w:t>
      </w:r>
    </w:p>
    <w:p>
      <w:r>
        <w:rPr>
          <w:b/>
        </w:rPr>
        <w:t xml:space="preserve">Esimerkki 4.680</w:t>
      </w:r>
    </w:p>
    <w:p>
      <w:r>
        <w:t xml:space="preserve">Täydellinen kierros -- Golfissa täydellinen kierros on kahdeksantoista reiän kierros, jossa kaikki reiät pelattiin keskimäärin yhden reiän alle parin (keskimäärin birdie jokaisella reiällä), jolloin tulos on 55 par 73 -kentällä, 54 par 72 -kentällä, 53 par 71 -kentällä ja 52 par 70 -kentällä. Termiä "täydellinen kierros" käytetään 54 lyönnistä, joka on alin tulos, jonka ammattilaisgolfarit yleisesti katsovat olevan mahdollinen par 72 -kentällä. Tämä on pysynyt standardina, eikä ammattilaisgolfari ole koskaan saavuttanut sitä ammattilaiskilpailussa.</w:t>
      </w:r>
    </w:p>
    <w:p>
      <w:r>
        <w:rPr>
          <w:b/>
        </w:rPr>
        <w:t xml:space="preserve">Tulos</w:t>
      </w:r>
    </w:p>
    <w:p>
      <w:r>
        <w:t xml:space="preserve">Onko koskaan ollut täydellistä golfpeliä</w:t>
      </w:r>
    </w:p>
    <w:p>
      <w:r>
        <w:rPr>
          <w:b/>
        </w:rPr>
        <w:t xml:space="preserve">Esimerkki 4.681</w:t>
      </w:r>
    </w:p>
    <w:p>
      <w:r>
        <w:t xml:space="preserve">Gotham (4. kausi) -- Kausi sai positiivisia arvosteluja kriitikoilta ja yleisöltä, jotka pitivät kauden kohokohtina hahmojen kehitystä, käsikirjoitusta ja toimintakohtauksia, ja jotkut kutsuivat sitä parhaaksi kaudeksi tähän mennessä. Ensi-iltaa seurasi 3,21 miljoonaa katsojaa, ja sen katsojaluku oli 1,0 18-49-vuotiaiden keskuudessa, mikä merkitsi 17 prosentin laskua edellisen kauden ensi-iltaan verrattuna, mutta oli samalla tasolla kuin viime kauden keskiarvo. Vaikka katsojaluvut pysyivät tasaisina koko kauden ensimmäisen puoliskon ajan, kauden jälkimmäisellä puoliskolla koettiin keväällä sarjan uudet alamäet ja se oli vaarassa jäädä kesken. Huolimatta katsojalukujen laskusta Fox uusi sarjan viidennelle ja viimeiselle kaudelle 13. toukokuuta 2018.</w:t>
      </w:r>
    </w:p>
    <w:p>
      <w:r>
        <w:rPr>
          <w:b/>
        </w:rPr>
        <w:t xml:space="preserve">Tulos</w:t>
      </w:r>
    </w:p>
    <w:p>
      <w:r>
        <w:t xml:space="preserve">Onko Gothamin 4. kausi viimeinen kausi?</w:t>
      </w:r>
    </w:p>
    <w:p>
      <w:r>
        <w:rPr>
          <w:b/>
        </w:rPr>
        <w:t xml:space="preserve">Esimerkki 4.682</w:t>
      </w:r>
    </w:p>
    <w:p>
      <w:r>
        <w:t xml:space="preserve">Camelot Group -- Maaliskuussa 2010 kanadalainen Ontario Teachers' Pension Plan ilmoitti ostavansa Camelotin 389 miljoonalla punnalla.</w:t>
      </w:r>
    </w:p>
    <w:p>
      <w:r>
        <w:rPr>
          <w:b/>
        </w:rPr>
        <w:t xml:space="preserve">Tulos</w:t>
      </w:r>
    </w:p>
    <w:p>
      <w:r>
        <w:t xml:space="preserve">onko Camelot myyty kanadalaiselle yhtiölle?</w:t>
      </w:r>
    </w:p>
    <w:p>
      <w:r>
        <w:rPr>
          <w:b/>
        </w:rPr>
        <w:t xml:space="preserve">Esimerkki 4.683</w:t>
      </w:r>
    </w:p>
    <w:p>
      <w:r>
        <w:t xml:space="preserve">Kamala (painija) -- James Harris (s. 28. toukokuuta 1950) on yhdysvaltalainen eläkkeellä oleva ammattipainija ja kirjailija. Suurimman osan urastaan Harris paini Kamala-nimellä ja käytti ``villi villimies'' -temppua.</w:t>
      </w:r>
    </w:p>
    <w:p>
      <w:r>
        <w:rPr>
          <w:b/>
        </w:rPr>
        <w:t xml:space="preserve">Tulos</w:t>
      </w:r>
    </w:p>
    <w:p>
      <w:r>
        <w:t xml:space="preserve">Onko Kamala WWE:n Hall of Fameen?</w:t>
      </w:r>
    </w:p>
    <w:p>
      <w:r>
        <w:rPr>
          <w:b/>
        </w:rPr>
        <w:t xml:space="preserve">Esimerkki 4.684</w:t>
      </w:r>
    </w:p>
    <w:p>
      <w:r>
        <w:t xml:space="preserve">Punakorvainen liukastelija -- Punakorvainen liukastelija on kotoisin Mississippi-joen ja Meksikonlahden alueelta, Yhdysvaltojen kaakkoisosan lämpimästä ilmastosta. Niiden alkuperäisalueet ulottuvat Coloradon kaakkoispuolelta Virginiaan ja Floridaan. Luonnossa ne asuvat alueilla, joilla on hiljaista, lämmintä vettä, kuten lammet, järvet, suot, purot, purot tai hitaasti virtaavat joet. Ne elävät tyynen veden alueilla, joilla ne voivat poistua vedestä helposti kiipeämällä kiville tai puunrunkoihin lämmitelläkseen auringossa. Yksilöt ovat usein ryhmässä tai jopa toistensa päällä ottamassa aurinkoa. Ne tarvitsevat myös runsaasti vesikasveja, sillä ne ovat aikuisten eläinten pääravintoa, vaikka ne ovatkin kaikkiruokaisia. Luonnossa kilpikonnat pysyttelevät aina veden lähellä, paitsi jos ne etsivät uutta elinympäristöä tai jos naaraat poistuvat vedestä munimaan.</w:t>
      </w:r>
    </w:p>
    <w:p>
      <w:r>
        <w:rPr>
          <w:b/>
        </w:rPr>
        <w:t xml:space="preserve">Tulos</w:t>
      </w:r>
    </w:p>
    <w:p>
      <w:r>
        <w:t xml:space="preserve">voivatko punakorvaiset liukuhihnat elää luonnossa?</w:t>
      </w:r>
    </w:p>
    <w:p>
      <w:r>
        <w:rPr>
          <w:b/>
        </w:rPr>
        <w:t xml:space="preserve">Esimerkki 4.685</w:t>
      </w:r>
    </w:p>
    <w:p>
      <w:r>
        <w:t xml:space="preserve">Bataatti -- Vaikka pehmeää, oranssia bataattia kutsutaan Pohjois-Amerikassa usein bataatiksi, bataatti on kasvitieteellisesti hyvin erilainen kuin aito bataatti (Dioscorea), joka on kotoisin Afrikasta ja Aasiasta ja kuuluu yksisirkkaisiin Dioscoreaceae-heimoon. Sekaannusta lisää vielä se, että eri viljelykasvia, oca-kasvia (Oxalis tuberosa, metsäalvejuurilaji), kutsutaan "jamssiksi" monissa Polynesian osissa, myös Uudessa-Seelannissa.</w:t>
      </w:r>
    </w:p>
    <w:p>
      <w:r>
        <w:rPr>
          <w:b/>
        </w:rPr>
        <w:t xml:space="preserve">Tulos</w:t>
      </w:r>
    </w:p>
    <w:p>
      <w:r>
        <w:t xml:space="preserve">Ovatko bataatti ja bataatti sama asia?</w:t>
      </w:r>
    </w:p>
    <w:p>
      <w:r>
        <w:rPr>
          <w:b/>
        </w:rPr>
        <w:t xml:space="preserve">Esimerkki 4.686</w:t>
      </w:r>
    </w:p>
    <w:p>
      <w:r>
        <w:t xml:space="preserve">Missourin alkoholilainsäädäntö -- Missouri kuitenkin rajoittaa alkoholin vähittäismyynnin aukioloajat maanantaista lauantaihin kello 6.00 ja 1.30 väliseksi ajaksi ja - lisälupamaksua vastaan - sunnuntaisin kello 9.00 ja 12.00 väliseksi ajaksi.</w:t>
      </w:r>
    </w:p>
    <w:p>
      <w:r>
        <w:rPr>
          <w:b/>
        </w:rPr>
        <w:t xml:space="preserve">Tulos</w:t>
      </w:r>
    </w:p>
    <w:p>
      <w:r>
        <w:t xml:space="preserve">voinko ostaa alkoholia sunnuntaina Missourissa?</w:t>
      </w:r>
    </w:p>
    <w:p>
      <w:r>
        <w:rPr>
          <w:b/>
        </w:rPr>
        <w:t xml:space="preserve">Esimerkki 4.687</w:t>
      </w:r>
    </w:p>
    <w:p>
      <w:r>
        <w:t xml:space="preserve">Fallout (sarja) -- Fallout 3 on Bethesda Game Studiosin kehittämä peli, joka julkaistiin 28. lokakuuta 2008. Tarina jatkuu kolmekymmentä vuotta Fallout 2:n tapahtumien jälkeen ja 200 vuotta pelin maailmaa tuhonneen ydinsodan jälkeen. Pelaajahahmo on Vault 101:ssä asuva holvin asukas, joka joutuu pakenemaan, kun Overseer yrittää pidättää hänet, koska hänen isänsä lähti holvista. Vapauduttuaan pelaaja nimetään Lone Wandereriksi ja hän lähtee etsimään isäänsä Washington D.C.:ssä ja sen lähistöllä sijaitsevalle Capital Wastelandille, joka tunnetaan nimellä Capital Wasteland. Se eroaa sarjan aiemmista peleistä käyttämällä 3D-grafiikkaa, vapaasti liikkuvaa pelimaailmaa ja reaaliaikaista taistelua, toisin kuin aiemmissa peleissä, joissa käytettiin isometristä 2D-grafiikkaa ja vuoropohjaista taistelua. Se kehitettiin samanaikaisesti PC:lle, Xbox 360:lle ja PlayStation 3:lle Gamebryo-moottorin avulla. Se sai erittäin myönteisiä arvosteluja, ja sen PC-, PS3- ja Xbox 360 -versiot saivat Metacriticissä 94/100, 92/100 ja 93/100 keskiarvot. Se voitti IGN:n vuoden 2008 vuoden kokonaispelin, Xbox 360:n vuoden pelin, parhaan roolipelin ja parhaan äänenkäytön palkinnon sekä E3-messujen Best of the Show -palkinnon ja parhaan roolipelin palkinnon.</w:t>
      </w:r>
    </w:p>
    <w:p>
      <w:r>
        <w:rPr>
          <w:b/>
        </w:rPr>
        <w:t xml:space="preserve">Tulos</w:t>
      </w:r>
    </w:p>
    <w:p>
      <w:r>
        <w:t xml:space="preserve">onko fallout 3 yhteydessä fallout 1:een ja 2:een?</w:t>
      </w:r>
    </w:p>
    <w:p>
      <w:r>
        <w:rPr>
          <w:b/>
        </w:rPr>
        <w:t xml:space="preserve">Esimerkki 4.688</w:t>
      </w:r>
    </w:p>
    <w:p>
      <w:r>
        <w:t xml:space="preserve">Kansainvälisen rikostuomioistuimen Rooman perussäännön osapuolina olevat valtiot -- Valtiosopimusoikeutta koskevan Wienin yleissopimuksen mukaan valtio, joka on allekirjoittanut mutta ei ratifioinut sopimusta, on velvollinen pidättäytymään "toimista, jotka voisivat estää sopimuksen tarkoituksen ja päämäärän". Nämä velvoitteet eivät kuitenkaan jatku, jos valtio on "tehnyt selväksi aikomuksensa olla liittymättä sopimukseen". Neljä allekirjoittajavaltiota (Israel, Venäjä, Sudan ja Yhdysvallat) on ilmoittanut YK:n pääsihteerille, että ne eivät enää aio tulla Rooman perussäännön sopimuspuoliksi, eikä niillä näin ollen ole allekirjoituksesta johtuvia oikeudellisia velvoitteita.</w:t>
      </w:r>
    </w:p>
    <w:p>
      <w:r>
        <w:rPr>
          <w:b/>
        </w:rPr>
        <w:t xml:space="preserve">Tulos</w:t>
      </w:r>
    </w:p>
    <w:p>
      <w:r>
        <w:t xml:space="preserve">ovatko Yhdysvallat Rooman perussäännön osapuoli?</w:t>
      </w:r>
    </w:p>
    <w:p>
      <w:r>
        <w:rPr>
          <w:b/>
        </w:rPr>
        <w:t xml:space="preserve">Esimerkki 4.689</w:t>
      </w:r>
    </w:p>
    <w:p>
      <w:r>
        <w:t xml:space="preserve">Luettelo Major League Baseballin yhden pelin kunnarijuoksun johtajista -- Sporting Newsin kirjoittajat kuvailivat neljän kunnarin lyömistä yhdessä Major League Baseballin (MLB) ottelussa ``baseballin suurimmaksi yhden pelin saavutukseksi''. Kahdeksantoista pelaajaa on tähän mennessä saavuttanut tämän saavutuksen, viimeisin on Scooter Gennett 6. kesäkuuta 2017 St. Louis Cardinalsia vastaan. Yksikään pelaaja ei ole tehnyt tätä useammin kuin kerran urallaan, eikä kukaan pelaaja ole koskaan lyönyt enemmän kuin neljä kertaa ottelussa. Bobby Lowe oli ensimmäinen, joka löi neljä kunnaria yhdessä ottelussa, tehden sen 30. toukokuuta 1894. Fanien kerrotaan olleen niin innoissaan, että he heittivät kentälle 160 dollarin hopeakolikoita (nykyään 4 500 dollaria) hänen neljännen kunnarinsa jälkeen.</w:t>
      </w:r>
    </w:p>
    <w:p>
      <w:r>
        <w:rPr>
          <w:b/>
        </w:rPr>
        <w:t xml:space="preserve">Tulos</w:t>
      </w:r>
    </w:p>
    <w:p>
      <w:r>
        <w:t xml:space="preserve">Onko koskaan ollut 5 kunnarin peliä</w:t>
      </w:r>
    </w:p>
    <w:p>
      <w:r>
        <w:rPr>
          <w:b/>
        </w:rPr>
        <w:t xml:space="preserve">Esimerkki 4.690</w:t>
      </w:r>
    </w:p>
    <w:p>
      <w:r>
        <w:t xml:space="preserve">Pat Walshe -- 4. lokakuuta 1938 Walshe sai uransa merkittävimmän roolin. Hän debytoi elokuvassa The Wizard of Oz. Koska Walshe oli saanut tunnustusta eläimiksi pukeutuneista uutuusesityksistään ja ilmeikkäästä liikkeestään, hänelle myönnettiin siivekkäiden apinoiden johtajan Nikon rooli. Toisin kuin muut apinat, Nikko oli merkittävä rooli, sillä hän toimi Pahan noidan (Margaret Hamilton) kakkosmiehenä ja kätyrinä. Vaikka Walshe ei puhunut lainkaan, vaan hän esitti hahmonsa fyysisen suorituksen avulla, hän sai kuitenkin maininnan ruudussa (mikä oli harvinaista bittipelaajille tuohon aikaan). Walshe käytti esityksissään yksinkertaista näyttämömeikkiä, mutta hänen piti käyttää Jack Dawnin suunnittelemia monimutkaisia proteeseja. Kun muut apinat käyttivät yksinkertaisia kuminaamioita, Walshen piti esiintyä lähikuvissa, joten sen sijaan valmistettiin moniosainen proteettinen meikki. Proteesit muotoiltiin Walshen piirteiden mukaan ja liimattiin sitten hänen kasvoihinsa, ja osa laitteista työntyi ulos. Walshe käytti myös kokoturkisvartalopukua, jossa oli lyhyt avoin tunika sekä häntä ja siivet. Walshe mainitaan lopputeksteissä Nikon roolissa, ja vaikka hän esiintyy elokuvassa usein, nimeä Nikko ei mainita elokuvassa koskaan. Kirjassa hahmoa kutsutaan yksinkertaisesti nimellä ``Apinakuningas'', joten monet katsojat olivat epävarmoja siitä, kuka hahmo oli. Jotkut sekoittivat Nikon Winkie-vartijoiden kapteeniin (jota näytteli Mitchell Lewis), vaikka on ilmeistä, että Nikko oli itse asiassa apina, sillä Walshe oli 3'10'' (kuten apina) ja oli tunnettu eläinimitaatioistaan.</w:t>
      </w:r>
    </w:p>
    <w:p>
      <w:r>
        <w:rPr>
          <w:b/>
        </w:rPr>
        <w:t xml:space="preserve">Tulos</w:t>
      </w:r>
    </w:p>
    <w:p>
      <w:r>
        <w:t xml:space="preserve">käytettiinkö Ozin velhossa oikeita apinoita?</w:t>
      </w:r>
    </w:p>
    <w:p>
      <w:r>
        <w:rPr>
          <w:b/>
        </w:rPr>
        <w:t xml:space="preserve">Esimerkki 4.691</w:t>
      </w:r>
    </w:p>
    <w:p>
      <w:r>
        <w:t xml:space="preserve">Eureka Tower -- Eureka Tower on 297,3-metrinen pilvenpiirtäjä, joka sijaitsee Southbankin kaupunginosassa Melbournessa, Victoriassa, Australiassa. Rakennustyöt aloitettiin elokuussa 2002, ja tornin ulkopuoli valmistui 1. kesäkuuta 2006. Aukio valmistui kesäkuussa 2006, ja rakennus avattiin virallisesti 11. lokakuuta 2006. Hankkeen suunnitteli melbournelainen arkkitehtitoimisto Fender Katsalidis Architects ja sen rakensi Grocon (Grollo Australia). Tornin rakennuttaja oli Eureka Tower Pty Ltd, yhteisyritys, johon kuuluivat Daniel Grollo (Grocon), sijoittaja Tab Fried ja yksi tornin arkkitehdeistä Nonda Katsalidis. Se oli maailman korkein asuintorni korkeimpaan kerrokseen mitattuna, kunnes Ocean Heights ja Dubaissa sijaitseva HHHR Tower ohittivat sen. Se on toiseksi korkein rakennus Australiassa Q1:n jälkeen Queenslandissa, ja se on korkein kattoon asti (ilman tornia). Vuodesta 2016 se on maailman 15. korkein asuinrakennus.</w:t>
      </w:r>
    </w:p>
    <w:p>
      <w:r>
        <w:rPr>
          <w:b/>
        </w:rPr>
        <w:t xml:space="preserve">Tulos</w:t>
      </w:r>
    </w:p>
    <w:p>
      <w:r>
        <w:t xml:space="preserve">Onko Eureka Tower Australian korkein rakennus?</w:t>
      </w:r>
    </w:p>
    <w:p>
      <w:r>
        <w:rPr>
          <w:b/>
        </w:rPr>
        <w:t xml:space="preserve">Esimerkki 4.692</w:t>
      </w:r>
    </w:p>
    <w:p>
      <w:r>
        <w:t xml:space="preserve">Slipping Through My Fingers -- ``Slipping Through My Fingers'' on Björn Ulvaeuksen ja Benny Anderssonin säveltämä kappale, jonka ruotsalainen popyhtye ABBA levytti vuonna 1981 ilmestyneeltä The Visitors -albumiltaan ja jonka laulaa Agnetha Fältskog. Kappale kertoo äidin pahoittelusta siitä, miten nopeasti hänen tyttärensä kasvaa aikuiseksi, ja siitä, miten vähän aikaa he ovat viettäneet yhdessä, kun tyttö menee kouluun.</w:t>
      </w:r>
    </w:p>
    <w:p>
      <w:r>
        <w:rPr>
          <w:b/>
        </w:rPr>
        <w:t xml:space="preserve">Tulos</w:t>
      </w:r>
    </w:p>
    <w:p>
      <w:r>
        <w:t xml:space="preserve">liukuu sormieni läpi Abban biisi</w:t>
      </w:r>
    </w:p>
    <w:p>
      <w:r>
        <w:rPr>
          <w:b/>
        </w:rPr>
        <w:t xml:space="preserve">Esimerkki 4.693</w:t>
      </w:r>
    </w:p>
    <w:p>
      <w:r>
        <w:t xml:space="preserve">Osavaltion korkein oikeus -- Tuomioistuin koostuu tuomareista, jotka valitaan osavaltion perustuslaissa säädetyllä tavalla. Osavaltion ylimmät tuomioistuimet ovat täysin erillään osavaltion maantieteellisellä alueella sijaitsevista Yhdysvaltojen liittovaltion tuomioistuimista tai liittovaltion korkeimmasta oikeudesta (vaikka osavaltion korkeimman tuomioistuimen tuomioista voidaankin hakea muutosta joissakin asioissa Yhdysvaltojen korkeimmalta oikeudelta).</w:t>
      </w:r>
    </w:p>
    <w:p>
      <w:r>
        <w:rPr>
          <w:b/>
        </w:rPr>
        <w:t xml:space="preserve">Tulos</w:t>
      </w:r>
    </w:p>
    <w:p>
      <w:r>
        <w:t xml:space="preserve">voiko osavaltion korkeimman oikeuden päätökseen hakea muutosta?</w:t>
      </w:r>
    </w:p>
    <w:p>
      <w:r>
        <w:rPr>
          <w:b/>
        </w:rPr>
        <w:t xml:space="preserve">Esimerkki 4.694</w:t>
      </w:r>
    </w:p>
    <w:p>
      <w:r>
        <w:t xml:space="preserve">Keskihajonta -- Satunnaismuuttujan, tilastollisen perusjoukon, tietokokonaisuuden tai todennäköisyysjakauman keskihajonta on sen varianssin neliöjuuri. Se on algebrallisesti yksinkertaisempi, joskin käytännössä vähemmän kestävä kuin keskimääräinen absoluuttinen poikkeama. Keskihajonnan hyödyllinen ominaisuus on se, että toisin kuin varianssi, se ilmaistaan samoissa yksiköissä kuin aineisto.</w:t>
      </w:r>
    </w:p>
    <w:p>
      <w:r>
        <w:rPr>
          <w:b/>
        </w:rPr>
        <w:t xml:space="preserve">Tulos</w:t>
      </w:r>
    </w:p>
    <w:p>
      <w:r>
        <w:t xml:space="preserve">on varianssi keskihajonnan neliöjuuri.</w:t>
      </w:r>
    </w:p>
    <w:p>
      <w:r>
        <w:rPr>
          <w:b/>
        </w:rPr>
        <w:t xml:space="preserve">Esimerkki 4.695</w:t>
      </w:r>
    </w:p>
    <w:p>
      <w:r>
        <w:t xml:space="preserve">Korvapunkki -- Eläinlääkärin käytännössä koirien ja kissojen korvapunkki-infektiot voivat ilmetä tautina, joka aiheuttaa voimakasta kutinaa toisessa tai molemmissa korvissa, mikä puolestaan aiheuttaa raapimista kyseisessä korvassa. Korvassa voi myös muodostua epätavallisen tummaa korvavahaa (cerumen). Kissoilla sekä koirilla, joilla on pystykorvat ja jotka pystyvät hallitsemaan korvien suuntaa, voidaan nähdä toinen tai molemmat korvatupet oudossa tai litteässä kulmassa.</w:t>
      </w:r>
    </w:p>
    <w:p>
      <w:r>
        <w:rPr>
          <w:b/>
        </w:rPr>
        <w:t xml:space="preserve">Tulos</w:t>
      </w:r>
    </w:p>
    <w:p>
      <w:r>
        <w:t xml:space="preserve">voivatko korvapunkit olla vain yhdessä korvassa</w:t>
      </w:r>
    </w:p>
    <w:p>
      <w:r>
        <w:rPr>
          <w:b/>
        </w:rPr>
        <w:t xml:space="preserve">Esimerkki 4.696</w:t>
      </w:r>
    </w:p>
    <w:p>
      <w:r>
        <w:t xml:space="preserve">Memorial Day -- Memorial Day tai Decoration Day on Yhdysvaltain liittovaltion juhlapäivä, jolloin muistetaan niitä ihmisiä, jotka kuolivat palvellessaan maan asevoimissa. Juhlapäivää, jota vietetään nykyisin joka vuosi toukokuun viimeisenä maanantaina, vietettiin 28. toukokuuta 2018. Vuodesta 1868 vuoteen 1970 juhlapäivää vietettiin 30. toukokuuta. Se merkitsee kesälomakauden epävirallista alkua, kun taas työn päivä merkitsee sen loppua.</w:t>
      </w:r>
    </w:p>
    <w:p>
      <w:r>
        <w:rPr>
          <w:b/>
        </w:rPr>
        <w:t xml:space="preserve">Tulos</w:t>
      </w:r>
    </w:p>
    <w:p>
      <w:r>
        <w:t xml:space="preserve">Onko muistopäivä toukokuun viimeinen maanantai?</w:t>
      </w:r>
    </w:p>
    <w:p>
      <w:r>
        <w:rPr>
          <w:b/>
        </w:rPr>
        <w:t xml:space="preserve">Esimerkki 4.697</w:t>
      </w:r>
    </w:p>
    <w:p>
      <w:r>
        <w:t xml:space="preserve">K2 -- K2 (Urdu: کے ٹو), joka tunnetaan myös nimellä Mount Godwin-Austen tai Chhogori (Balti ja Urdu: چھوغوری), on 8 611 metrin korkeudessa merenpinnasta sijaitseva maailman toiseksi korkein vuori Mount Everestin (8 848 metriä) jälkeen. Se sijaitsee Kiinan ja Pakistanin välisellä rajalla Pohjois-Pakistanissa sijaitsevan Gilgit-Baltistanin alueen Baltistanin ja Xinjiangissa Kiinassa sijaitsevan Taxkorganin tadžikkien autonomisen piirikunnan välillä. K2 on Karakoram-vuoriston korkein kohta ja korkein kohta sekä Pakistanissa että Xinjiangissa.</w:t>
      </w:r>
    </w:p>
    <w:p>
      <w:r>
        <w:rPr>
          <w:b/>
        </w:rPr>
        <w:t xml:space="preserve">Tulos</w:t>
      </w:r>
    </w:p>
    <w:p>
      <w:r>
        <w:t xml:space="preserve">onko k2 maailman korkein vuori</w:t>
      </w:r>
    </w:p>
    <w:p>
      <w:r>
        <w:rPr>
          <w:b/>
        </w:rPr>
        <w:t xml:space="preserve">Esimerkki 4.698</w:t>
      </w:r>
    </w:p>
    <w:p>
      <w:r>
        <w:t xml:space="preserve">Tennesseen aselainsäädäntö - osavaltion korkeimman oikeuden päätökset ja osavaltion oikeusministerin lausunnot tulkitsevat 26 pykälän tarkoittavan, että sääntelyllä ei voida eikä pidä puuttua ampuma-aseiden tavanomaiseen lailliseen käyttöön, mukaan lukien kodin puolustaminen ja metsästys, vaan sen tulisi kohdistua ainoastaan rikolliseen käyttäytymiseen. Andrews v. State (1870) ja Glasscock v. Chattanooga (1928) määrittelivät aseiden sääntelyn merkityksen. ``Going armed'', minkä tahansa aseen kantaminen hyökkäystä tai puolustusta varten julkisesti, on rikos, paitsi käsiaseen kantaminen puolustusta varten on sallittua osavaltion myöntämällä luvalla.</w:t>
      </w:r>
    </w:p>
    <w:p>
      <w:r>
        <w:rPr>
          <w:b/>
        </w:rPr>
        <w:t xml:space="preserve">Tulos</w:t>
      </w:r>
    </w:p>
    <w:p>
      <w:r>
        <w:t xml:space="preserve">voinko ampua aseella omalla tontillani Tennesseessä?</w:t>
      </w:r>
    </w:p>
    <w:p>
      <w:r>
        <w:rPr>
          <w:b/>
        </w:rPr>
        <w:t xml:space="preserve">Esimerkki 4.699</w:t>
      </w:r>
    </w:p>
    <w:p>
      <w:r>
        <w:t xml:space="preserve">Mayberry -- Mayberry, Pohjois-Carolina on kuvitteellinen yhteisö, joka oli kahden suositun amerikkalaisen televisiosarjakuvan, The Andy Griffith Show'n ja Mayberry R.F.D:n, näyttämönä. Mayberry oli myös vuonna 1986 tehdyn paluu Mayberryyn -elokuvan näyttämönä. Mayberryn sanotaan perustuvan Andy Griffithin kotikaupunkiin Mount Airyyn, Pohjois-Carolinaan. Mount Airy tunnetaan myös nimellä Mayberry, ja siellä asuvat ihmiset tuntevat kaupungin molemmilla nimillä.</w:t>
      </w:r>
    </w:p>
    <w:p>
      <w:r>
        <w:rPr>
          <w:b/>
        </w:rPr>
        <w:t xml:space="preserve">Tulos</w:t>
      </w:r>
    </w:p>
    <w:p>
      <w:r>
        <w:t xml:space="preserve">Onko olemassa paikkaa nimeltä Mayberry North Carolina?</w:t>
      </w:r>
    </w:p>
    <w:p>
      <w:r>
        <w:rPr>
          <w:b/>
        </w:rPr>
        <w:t xml:space="preserve">Esimerkki 4.700</w:t>
      </w:r>
    </w:p>
    <w:p>
      <w:r>
        <w:t xml:space="preserve">Maidon juominen - Haasteen suorittamisen ensisijainen vaikeus on vatsan rajallinen kapasiteetti. Yleensä vatsaan mahtuu vain puoli gallonaa (1,9 l). Elimen venytysreseptorit aistivat, milloin sen raja on saavutettu, ja käynnistävät oksentamisrefleksin, joka tyhjentää mahalaukun nopeasti. Lisäksi litran maidon juominen on vaikeampaa kuin litran veden juominen. Maidon rasva ja proteiini estävät kumpikin vatsaa luovuttamasta sisältöään ohutsuoleen, mikä pakottaa suuremman osan nesteestä jäämään vatsaan. Mahahapon ja mahalaukun proteaasien vaikutuksesta maidon proteiinit puolestaan purkautuvat ja laajentavat nesteen paksuksi puolikiinteäksi aineeksi, mikä vähentää entisestään sitä nestemäärää, joka mahtuu mahalaukkuun ilman, että se oksentuu takaisin.</w:t>
      </w:r>
    </w:p>
    <w:p>
      <w:r>
        <w:rPr>
          <w:b/>
        </w:rPr>
        <w:t xml:space="preserve">Tulos</w:t>
      </w:r>
    </w:p>
    <w:p>
      <w:r>
        <w:t xml:space="preserve">voiko juominen liikaa maitoa saa sinut oksentamaan</w:t>
      </w:r>
    </w:p>
    <w:p>
      <w:r>
        <w:rPr>
          <w:b/>
        </w:rPr>
        <w:t xml:space="preserve">Esimerkki 4.701</w:t>
      </w:r>
    </w:p>
    <w:p>
      <w:r>
        <w:t xml:space="preserve">The Palace of Auburn Hills -- Vaikka Palace oli sulkemisajankohtanaan 29 vuotta vanha, se on edelleen huippukunnossa urheilu- ja konserttipaikkana. Se sijaitsee kuitenkin pohjoisessa esikaupunkialueella, suhteellisen kaukana kaupungin keskustasta, kun otetaan huomioon kasvava trendi ``käveltävästä kaupunkisuunnittelusta'', jossa Pistons haluaa kasvattaa kannattajakuntaansa. Vaikka virallisia vahvistuksia ei ole vielä saatu, Palacea odotetaan purettavan, jolloin se voitaisiin rakentaa uudelleen uusien autotoimittajien pääkonttoreiden sekä tutkimus- ja kehityspuistojen tiloihin.</w:t>
      </w:r>
    </w:p>
    <w:p>
      <w:r>
        <w:rPr>
          <w:b/>
        </w:rPr>
        <w:t xml:space="preserve">Tulos</w:t>
      </w:r>
    </w:p>
    <w:p>
      <w:r>
        <w:t xml:space="preserve">Onko Auburn Hillsin palatsi yhä pystyssä?</w:t>
      </w:r>
    </w:p>
    <w:p>
      <w:r>
        <w:rPr>
          <w:b/>
        </w:rPr>
        <w:t xml:space="preserve">Esimerkki 4.702</w:t>
      </w:r>
    </w:p>
    <w:p>
      <w:r>
        <w:t xml:space="preserve">Kukko -- Kukko, joka tunnetaan myös nimellä riistakukko, kukko tai kukko, on täysikasvuinen urospuolinen sappilintu, yleensä uroskana (Gallus gallus domesticus).</w:t>
      </w:r>
    </w:p>
    <w:p>
      <w:r>
        <w:rPr>
          <w:b/>
        </w:rPr>
        <w:t xml:space="preserve">Tulos</w:t>
      </w:r>
    </w:p>
    <w:p>
      <w:r>
        <w:t xml:space="preserve">Onko kanan ja kukon välillä eroa?</w:t>
      </w:r>
    </w:p>
    <w:p>
      <w:r>
        <w:rPr>
          <w:b/>
        </w:rPr>
        <w:t xml:space="preserve">Esimerkki 4.703</w:t>
      </w:r>
    </w:p>
    <w:p>
      <w:r>
        <w:t xml:space="preserve">Ylempi laskimokuolio - Ylempi laskimokuolio (SVC) on ylempi kahdesta laskimokuoliosta, jotka palauttavat hapettoman veren systeemisestä verenkierrosta sydämen oikeaan eteiseen. Se on halkaisijaltaan suuri (24 mm), mutta lyhyt laskimo, joka vastaanottaa laskimopalautuksen kehon yläosasta, pallean yläpuolelta. (Laskimopaluu kehon alemmasta puoliskosta, pallean alapuolelta, virtaa alemman laskimokammion kautta). SVC sijaitsee oikean yläpuolisen välikarsinan etuosassa. Se on tyypillinen keskuslaskimokatetrin tai perifeerisesti asetetun keskuslaskimokatetrin kautta tapahtuvan keskuslaskimokatetrin (CVA) sijaintipaikka. Kun puhutaan "cava" ilman tarkempaa erittelyä, tarkoitetaan yleensä SVC:tä.</w:t>
      </w:r>
    </w:p>
    <w:p>
      <w:r>
        <w:rPr>
          <w:b/>
        </w:rPr>
        <w:t xml:space="preserve">Tulos</w:t>
      </w:r>
    </w:p>
    <w:p>
      <w:r>
        <w:t xml:space="preserve">Onko ylemmän laskimokammion ja oikean eteisen välissä venttiili?</w:t>
      </w:r>
    </w:p>
    <w:p>
      <w:r>
        <w:rPr>
          <w:b/>
        </w:rPr>
        <w:t xml:space="preserve">Esimerkki 4.704</w:t>
      </w:r>
    </w:p>
    <w:p>
      <w:r>
        <w:t xml:space="preserve">Kieltolauseke -- Kieltolauseke, jota kutsutaan myös in terrorem -lausekkeeksi, on oikeudellisessa asiakirjassa, kuten sopimuksessa tai testamentissa, oleva lauseke, jonka tarkoituksena on uhata jotakuta, yleensä oikeudenkäynnillä tai rikosoikeudellisella syytteellä, toimimaan, pidättäytymään toimista tai lopettamaan toiminta. Ilmaisua käytetään tyypillisesti viittaamaan testamentin lausekkeeseen, jossa uhataan testamentin saajan menettämisellä, jos tämä riitauttaa testamentin ehdot oikeudessa. Monissa Yhdysvaltojen osavaltioissa katsotaan, että testamenttiin sisältyvä kieltolauseke ei ole täytäntöönpanokelpoinen, kunhan testamentin kyseenalaistavalla henkilöllä on siihen todennäköinen syy.</w:t>
      </w:r>
    </w:p>
    <w:p>
      <w:r>
        <w:rPr>
          <w:b/>
        </w:rPr>
        <w:t xml:space="preserve">Tulos</w:t>
      </w:r>
    </w:p>
    <w:p>
      <w:r>
        <w:t xml:space="preserve">voiko testamentissa olla kiistämislauseke</w:t>
      </w:r>
    </w:p>
    <w:p>
      <w:r>
        <w:rPr>
          <w:b/>
        </w:rPr>
        <w:t xml:space="preserve">Esimerkki 4.705</w:t>
      </w:r>
    </w:p>
    <w:p>
      <w:r>
        <w:t xml:space="preserve">King of the Hill -- King of the Hill on Mike Judgen ja Greg Danielsin luoma amerikkalainen animaatiosarjakuva, joka esitettiin 12. tammikuuta 1997 - 6. toukokuuta 2010 Foxilla. Sen keskiössä ovat Hillsit, keskiluokkainen amerikkalainen perhe Arlenin kuvitteellisessa kaupungissa Teksasissa. Se pyrkii säilyttämään realistisen lähestymistavan ja etsii huumoria arkielämän tavanomaisista ja arkipäiväisistä asioista.</w:t>
      </w:r>
    </w:p>
    <w:p>
      <w:r>
        <w:rPr>
          <w:b/>
        </w:rPr>
        <w:t xml:space="preserve">Tulos</w:t>
      </w:r>
    </w:p>
    <w:p>
      <w:r>
        <w:t xml:space="preserve">tekeekö King of the Hill yhä uusia jaksoja?</w:t>
      </w:r>
    </w:p>
    <w:p>
      <w:r>
        <w:rPr>
          <w:b/>
        </w:rPr>
        <w:t xml:space="preserve">Esimerkki 4.706</w:t>
      </w:r>
    </w:p>
    <w:p>
      <w:r>
        <w:t xml:space="preserve">A Quiet Place (elokuva) -- A Quiet Place on vuonna 2018 valmistunut yhdysvaltalainen scifi-kauhutrilleri, jonka on ohjannut John Krasinski, ja jonka pääosassa nähdään Emily Blunt, hänen oikea vaimonsa. Elokuvan on tuottanut Michael Bayn yhtiö Platinum Dunes, jota johtavat myös Andrew Form ja Bradley Fuller. Scott Beck ja Bryan Woods alkoivat työstää tarinaa vuonna 2014, ja Paramount Pictures osti heidän spekseihin perustuvan käsikirjoituksensa vuonna 2017. Krasinski tuli sitten mukaan ohjaajaksi ja kirjoitti käsikirjoituksesta uuden luonnoksen. Pääkuvaukset tapahtuivat myöhemmin tänä vuonna New Yorkin osavaltion pohjoisosassa. A Quiet Place -elokuvassa perheen on elettävä elämää hiljaisuudessa ja samalla piileskeltävä äänen avulla metsästäviltä maan ulkopuolisilta olennoilta.</w:t>
      </w:r>
    </w:p>
    <w:p>
      <w:r>
        <w:rPr>
          <w:b/>
        </w:rPr>
        <w:t xml:space="preserve">Tulos</w:t>
      </w:r>
    </w:p>
    <w:p>
      <w:r>
        <w:t xml:space="preserve">on hiljainen paikka, joka perustuu kirjaan</w:t>
      </w:r>
    </w:p>
    <w:p>
      <w:r>
        <w:rPr>
          <w:b/>
        </w:rPr>
        <w:t xml:space="preserve">Esimerkki 4.707</w:t>
      </w:r>
    </w:p>
    <w:p>
      <w:r>
        <w:t xml:space="preserve">Liz Parker -- Liz Parker käy Roswellin lukiota, jossa hänen lempiaineensa on luonnontieteet. Hänen parhaat ystävänsä ovat Alex Whitman ja Maria DeLuca. Sarjan alussa hän eroaa poikaystävästään Kyle Valentista ja aloittaa dramaattisen suhteen avaruusolennon ja ihmisen hybridi Max Evansin kanssa, mikä on televisiosarjan ydin.</w:t>
      </w:r>
    </w:p>
    <w:p>
      <w:r>
        <w:rPr>
          <w:b/>
        </w:rPr>
        <w:t xml:space="preserve">Tulos</w:t>
      </w:r>
    </w:p>
    <w:p>
      <w:r>
        <w:t xml:space="preserve">palaavatko Max ja Liz yhteen Roswellissa?</w:t>
      </w:r>
    </w:p>
    <w:p>
      <w:r>
        <w:rPr>
          <w:b/>
        </w:rPr>
        <w:t xml:space="preserve">Esimerkki 4.708</w:t>
      </w:r>
    </w:p>
    <w:p>
      <w:r>
        <w:t xml:space="preserve">Leave No Trace (elokuva) -- Leave No Trace on Debra Granikin ohjaama ja Granikin ja Anne Rosellinin käsikirjoittama yhdysvaltalainen draamaelokuva vuodelta 2018, joka perustuu Peter Rockin kirjaan My Abandonment. Juoni seuraa PTSD:stä kärsivää veteraani-isää (Ben Foster), joka asuu metsässä nuoren tyttärensä (Thomasin McKenzie) kanssa. Elokuva sai ensi-iltansa Sundance-elokuvafestivaaleilla 2018 ja Bleecker Street julkaisi sen Yhdysvalloissa 29. kesäkuuta 2018. Elokuva sai kriitikoiden ylistystä, jossa kehuttiin Fosterin ja McKenzien suorituksia, ja se on yksi harvoista elokuvista, joilla on 100 %:n hyväksymisarvio Rotten Tomatoesilla.</w:t>
      </w:r>
    </w:p>
    <w:p>
      <w:r>
        <w:rPr>
          <w:b/>
        </w:rPr>
        <w:t xml:space="preserve">Tulos</w:t>
      </w:r>
    </w:p>
    <w:p>
      <w:r>
        <w:t xml:space="preserve">perustuu kirjaan Leave no trace</w:t>
      </w:r>
    </w:p>
    <w:p>
      <w:r>
        <w:rPr>
          <w:b/>
        </w:rPr>
        <w:t xml:space="preserve">Esimerkki 4.709</w:t>
      </w:r>
    </w:p>
    <w:p>
      <w:r>
        <w:t xml:space="preserve">Vaahterasiirappi -- Vaahteratuotteita pidetään Kanadan ja erityisesti Quebecin tunnusmerkkinä, ja niitä myydään usein matkailukaupoissa ja lentokentillä matkamuistoina Kanadasta. Sokerivaahteran lehdestä on tullut Kanadan symboli, ja se on kuvattu maan lipussa. Useissa Yhdysvaltojen osavaltioissa, kuten New Yorkissa, Vermontissa ja Wisconsinissa, sokerivaahtera on osavaltion puu. Vuonna 2001 liikkeeseen lasketussa Vermontin osavaltion kolikossa on kuva mahlankeräyksestä.</w:t>
      </w:r>
    </w:p>
    <w:p>
      <w:r>
        <w:rPr>
          <w:b/>
        </w:rPr>
        <w:t xml:space="preserve">Tulos</w:t>
      </w:r>
    </w:p>
    <w:p>
      <w:r>
        <w:t xml:space="preserve">Onko Kanada ainoa maa, jossa on vaahterapuita?</w:t>
      </w:r>
    </w:p>
    <w:p>
      <w:r>
        <w:rPr>
          <w:b/>
        </w:rPr>
        <w:t xml:space="preserve">Esimerkki 4.710</w:t>
      </w:r>
    </w:p>
    <w:p>
      <w:r>
        <w:t xml:space="preserve">AS/NZS 3112 -- Vasemmalla olevassa pistokkeessa, jota käytetään Australiassa, Uudessa-Seelannissa, Fidžillä, Papua-Uudessa-Guineassa ja monissa Tyynenmeren saarivaltioissa, on kaksi litteää tapia, jotka muodostavat käänteisen V:n muodon, sekä pystysuora maadoitustappi. Nämä litteät terät ovat kooltaan 6,35 x 1,6 mm (⁄ x ⁄ tuumaa), ja aktiivinen ja neutraali tappi ovat 17,35 mm (⁄ tuumaa) pitkiä ja asetettu 30° pystysuoraan ja pystysuora maadoitustappi on 20 mm (0,787 tuumaa) pitkä. Nastat on sijoitettu 120°:n kulmaan yhteisen keskipisteen ympärille siten, että aktiivinen ja neutraali nasta on keskitetty 7,92 mm:n (⁄ tuuman) päähän keskipisteestä ja maadoitusnasta 10,31 mm:n (⁄ tuuman) päähän.</w:t>
      </w:r>
    </w:p>
    <w:p>
      <w:r>
        <w:rPr>
          <w:b/>
        </w:rPr>
        <w:t xml:space="preserve">Tulos</w:t>
      </w:r>
    </w:p>
    <w:p>
      <w:r>
        <w:t xml:space="preserve">Onko nz-virtapistoke sama kuin Australiassa?</w:t>
      </w:r>
    </w:p>
    <w:p>
      <w:r>
        <w:rPr>
          <w:b/>
        </w:rPr>
        <w:t xml:space="preserve">Esimerkki 4.711</w:t>
      </w:r>
    </w:p>
    <w:p>
      <w:r>
        <w:t xml:space="preserve">Kampasimpukka -- Kampasimpukoille on ominaista, että ne tarjoavat kaksi makua ja rakennetta samassa kuoressa: kampasimpukaksi kutsuttu liha, joka on kiinteää ja valkoista, ja mädin, jota kutsutaan nimellä "koralli", joka on pehmeää ja usein kirkkaan punertavan oranssin väristä. Joskus markkinoilla myydään kampasimpukoita jo valmiiksi kuorineen, jolloin vain liha on jäljellä. Yhdysvaltojen ulkopuolella kampasimpukka myydään usein kokonaisena. Yhdistyneessä kuningaskunnassa ja Australiassa niitä on saatavilla sekä korallin kanssa että ilman.</w:t>
      </w:r>
    </w:p>
    <w:p>
      <w:r>
        <w:rPr>
          <w:b/>
        </w:rPr>
        <w:t xml:space="preserve">Tulos</w:t>
      </w:r>
    </w:p>
    <w:p>
      <w:r>
        <w:t xml:space="preserve">Onko kampasimpukan oranssi osa syötävä?</w:t>
      </w:r>
    </w:p>
    <w:p>
      <w:r>
        <w:rPr>
          <w:b/>
        </w:rPr>
        <w:t xml:space="preserve">Esimerkki 4.712</w:t>
      </w:r>
    </w:p>
    <w:p>
      <w:r>
        <w:t xml:space="preserve">Höyrynpaine -- Meteorologiassa termiä höyrynpaine käytetään tarkoittamaan ilmakehän vesihöyryn osapaineita, vaikka ne eivät olisikaan tasapainossa, ja tasapainohöyrynpaine määritellään muuten. Meteorologit käyttävät myös termiä kyllästymishöyrynpaine tarkoittamaan veden tai suolaveden tasapainohöyrynpainetta tasaisen pinnan yläpuolella erotukseksi tasapainohöyrynpaineesta, jossa otetaan huomioon vesipisaroiden ja hiukkasten muoto ja koko ilmakehässä.</w:t>
      </w:r>
    </w:p>
    <w:p>
      <w:r>
        <w:rPr>
          <w:b/>
        </w:rPr>
        <w:t xml:space="preserve">Tulos</w:t>
      </w:r>
    </w:p>
    <w:p>
      <w:r>
        <w:t xml:space="preserve">onko kyllästymispaine sama kuin höyrynpaine?</w:t>
      </w:r>
    </w:p>
    <w:p>
      <w:r>
        <w:rPr>
          <w:b/>
        </w:rPr>
        <w:t xml:space="preserve">Esimerkki 4.713</w:t>
      </w:r>
    </w:p>
    <w:p>
      <w:r>
        <w:t xml:space="preserve">Metsäkato Yhdysvalloissa -- Metsäkato Yhdysvalloissa on jatkuva ympäristökysymys, joka herättää vastustusta ympäristönsuojelijoiden keskuudessa. Ennen eurooppalaisten ja amerikkalaisten saapumista noin puolet Yhdysvaltojen maa-alasta oli metsää, arviolta 1 023 000 000 eekkeriä (4 140 000 km) vuonna 1630. Äskettäin metsäpalvelu ilmoitti, että vuonna 2012 metsää oli yhteensä 766 000 000 hehtaaria (3 100 000 km). Suurin osa metsäkadosta tapahtui ennen vuotta 1910, ja metsäpalvelu ilmoitti metsäpinta-alan vähimmäismääräksi 721 000 000 hehtaaria (2 920 000 km) vuoden 1920 tienoilla. Yhdysvaltojen metsävarat ovat pysyneet suhteellisen vakaina koko 1900-luvun ajan.</w:t>
      </w:r>
    </w:p>
    <w:p>
      <w:r>
        <w:rPr>
          <w:b/>
        </w:rPr>
        <w:t xml:space="preserve">Tulos</w:t>
      </w:r>
    </w:p>
    <w:p>
      <w:r>
        <w:t xml:space="preserve">Onko metsäkato ongelma Yhdysvalloissa?</w:t>
      </w:r>
    </w:p>
    <w:p>
      <w:r>
        <w:rPr>
          <w:b/>
        </w:rPr>
        <w:t xml:space="preserve">Esimerkki 4.714</w:t>
      </w:r>
    </w:p>
    <w:p>
      <w:r>
        <w:t xml:space="preserve">Sarjapilkku -- Sarjapilkun puuttuminen on usein ominaista journalistiselle kirjoitustyylille, kun taas akateemisempi tai muodollisempi tyyli eroaa siitä. Toimittajat eivät yleensä käytä sarjapistettä, mahdollisesti tilan säästämiseksi. Useat journalistiset tyylioppaat (kuten The New York Timesin, The Los Angeles Timesin, Associated Pressin, The Times -sanomalehden Yhdistyneessä kuningaskunnassa ja Canadian Pressin julkaisemat oppaat) suosittelevat sarjapilkun käyttöä (ks. jäljempänä).</w:t>
      </w:r>
    </w:p>
    <w:p>
      <w:r>
        <w:rPr>
          <w:b/>
        </w:rPr>
        <w:t xml:space="preserve">Tulos</w:t>
      </w:r>
    </w:p>
    <w:p>
      <w:r>
        <w:t xml:space="preserve">käyttääkö New York Times Oxfordin pilkkua?</w:t>
      </w:r>
    </w:p>
    <w:p>
      <w:r>
        <w:rPr>
          <w:b/>
        </w:rPr>
        <w:t xml:space="preserve">Esimerkki 4.715</w:t>
      </w:r>
    </w:p>
    <w:p>
      <w:r>
        <w:t xml:space="preserve">Once Upon a Time (7. kausi) -- Juoni käynnistettiin uudelleen, ja pääkertomusta johtaa aikuinen Henry Mills, ja se sijoittuu useita vuosia viime kauden tapahtumien jälkeen. Helmikuussa 2018 ilmoitettiin, että seitsemäs kausi toimisi sarjan viimeisenä kautena; kausi ja sarja päättyivät 18. toukokuuta 2018.</w:t>
      </w:r>
    </w:p>
    <w:p>
      <w:r>
        <w:rPr>
          <w:b/>
        </w:rPr>
        <w:t xml:space="preserve">Tulos</w:t>
      </w:r>
    </w:p>
    <w:p>
      <w:r>
        <w:t xml:space="preserve">tuleeko "Olipa kerran" -sarjasta enää yhtään jaksoa?</w:t>
      </w:r>
    </w:p>
    <w:p>
      <w:r>
        <w:rPr>
          <w:b/>
        </w:rPr>
        <w:t xml:space="preserve">Esimerkki 4.716</w:t>
      </w:r>
    </w:p>
    <w:p>
      <w:r>
        <w:t xml:space="preserve">Yhdysvaltojen alueet -- Yhdysvaltojen alueet ovat subnationaalisia hallintoalueita, joita Yhdysvaltojen liittohallitus valvoo suoraan. Toisin kuin Yhdysvaltojen osavaltiot ja alkuperäisheimot, joilla on suvereniteetti liittovaltion hallituksen rinnalla, territoriot eivät ole suvereeneja (korkeimman oikeuden vuonna 2016 antaman tuomion Puerto Rico v. Sanchez Valle mukaan). Alueet luokitellaan sen mukaan, ovatko ne ``insorporoituja'' (eli osa varsinaista Yhdysvaltoja) ja onko niillä ``organisoitu'' hallitus Yhdysvaltain kongressin hyväksymän orgaanisen lain nojalla.</w:t>
      </w:r>
    </w:p>
    <w:p>
      <w:r>
        <w:rPr>
          <w:b/>
        </w:rPr>
        <w:t xml:space="preserve">Tulos</w:t>
      </w:r>
    </w:p>
    <w:p>
      <w:r>
        <w:t xml:space="preserve">ovatko Yhdysvaltojen alueet osa Yhdysvaltoja?</w:t>
      </w:r>
    </w:p>
    <w:p>
      <w:r>
        <w:rPr>
          <w:b/>
        </w:rPr>
        <w:t xml:space="preserve">Esimerkki 4.717</w:t>
      </w:r>
    </w:p>
    <w:p>
      <w:r>
        <w:t xml:space="preserve">Laura Prepon -- Laura Prepon (s. 7. maaliskuuta 1980) on yhdysvaltalainen näyttelijä, ohjaaja ja kirjailija. Hän tuli tunnetuksi roolistaan Donna Pinciottina Foxin komediasarjassa That '70s Show (1998--2006). Hänet tunnetaan ehkä parhaiten Alex Vausen roolistaan Netflixin alkuperäisessä draamakomediasarjassa Orange Is the New Black (2013--nykyisin). Prepon teki elokuvadebyyttinsä vuonna 2001 riippumattomassa draamassa Southlander. Hänen muihin elokuviinsa kuuluvat romanttinen draama Come Early Morning (2006), komedia Lay the Favorite (2012), trilleri The Girl on the Train (2016) ja draama The Hero (2017).</w:t>
      </w:r>
    </w:p>
    <w:p>
      <w:r>
        <w:rPr>
          <w:b/>
        </w:rPr>
        <w:t xml:space="preserve">Tulos</w:t>
      </w:r>
    </w:p>
    <w:p>
      <w:r>
        <w:t xml:space="preserve">Onko Alex Vause Donna siitä 70-luvun ohjelmasta?</w:t>
      </w:r>
    </w:p>
    <w:p>
      <w:r>
        <w:rPr>
          <w:b/>
        </w:rPr>
        <w:t xml:space="preserve">Esimerkki 4.718</w:t>
      </w:r>
    </w:p>
    <w:p>
      <w:r>
        <w:t xml:space="preserve">Siirtämisvalta -- Yhdysvalloissa siirtämisvallalla tarkoitetaan vastaajan oikeutta siirtää osavaltion tuomioistuimessa nostettu kanne liittovaltion piirituomioistuimeen siinä liittovaltion tuomiopiirissä, jossa osavaltion tuomioistuin sijaitsee. Tämä on yleinen poikkeus tavanomaisesta amerikkalaisesta säännöstä, jonka mukaan kantajalla on oikeus tehdä päätös oikeasta oikeuspaikasta. Siirtäminen tapahtuu, kun vastaaja tekee "siirtämistä koskevan ilmoituksen" siinä osavaltion tuomioistuimessa, jossa kanne on nostettu, ja siinä liittovaltion tuomioistuimessa, johon vastaaja haluaa siirtää asian. Osatekijät ovat seuraavat:</w:t>
      </w:r>
    </w:p>
    <w:p>
      <w:r>
        <w:rPr>
          <w:b/>
        </w:rPr>
        <w:t xml:space="preserve">Tulos</w:t>
      </w:r>
    </w:p>
    <w:p>
      <w:r>
        <w:t xml:space="preserve">voiko maassa asuva vastaaja siirtää asian liittovaltion tuomioistuimeen</w:t>
      </w:r>
    </w:p>
    <w:p>
      <w:r>
        <w:rPr>
          <w:b/>
        </w:rPr>
        <w:t xml:space="preserve">Esimerkki 4.719</w:t>
      </w:r>
    </w:p>
    <w:p>
      <w:r>
        <w:t xml:space="preserve">Neitsyt Superjoukko -- Neitsyt Superjoukko (Virgo SC) tai Paikallinen Superjoukko (LSC tai LS) on galaksien massakeskittymä, joka sisältää Neitsytjoukon ja Paikallisen ryhmän, joka puolestaan sisältää Linnunradan ja Andromedan galaksit. Sen halkaisijan, 33 megaparsecsin (110 miljoonaa valovuotta) sisällä sijaitsee ainakin 100 galaksiryhmää ja -joukkoa. Neitsyt SC on yksi noin 10 miljoonasta havaittavissa olevan maailmankaikkeuden superjoukosta, ja se kuuluu Pisces-Cetus-superjoukkokompleksiin, joka on galaksisäie.</w:t>
      </w:r>
    </w:p>
    <w:p>
      <w:r>
        <w:rPr>
          <w:b/>
        </w:rPr>
        <w:t xml:space="preserve">Tulos</w:t>
      </w:r>
    </w:p>
    <w:p>
      <w:r>
        <w:t xml:space="preserve">kuuluuko Linnunrata galaksijoukkoon?</w:t>
      </w:r>
    </w:p>
    <w:p>
      <w:r>
        <w:rPr>
          <w:b/>
        </w:rPr>
        <w:t xml:space="preserve">Esimerkki 4.720</w:t>
      </w:r>
    </w:p>
    <w:p>
      <w:r>
        <w:t xml:space="preserve">Argentiinan kansallislaulu -- Argentiinan kansallislaulu (espanjaksi Himno Nacional Argentino) on Argentiinan kansallislaulu. Sen sanat on kirjoittanut Buenos Airesissa syntynyt poliitikko Vicente López y Planes ja musiikin on säveltänyt espanjalainen muusikko Blas Parera. Teos hyväksyttiin ainoaksi viralliseksi lauluksi 11. toukokuuta 1813, kolme vuotta toukokuun vallankumouksen jälkeen. 11. toukokuuta on siis nykyään Argentiinan hymnin päivä.</w:t>
      </w:r>
    </w:p>
    <w:p>
      <w:r>
        <w:rPr>
          <w:b/>
        </w:rPr>
        <w:t xml:space="preserve">Tulos</w:t>
      </w:r>
    </w:p>
    <w:p>
      <w:r>
        <w:t xml:space="preserve">Onko Argentiinan kansallislaulussa sanoja?</w:t>
      </w:r>
    </w:p>
    <w:p>
      <w:r>
        <w:rPr>
          <w:b/>
        </w:rPr>
        <w:t xml:space="preserve">Esimerkki 4.721</w:t>
      </w:r>
    </w:p>
    <w:p>
      <w:r>
        <w:t xml:space="preserve">Mary Edwards Walker -- Mary Edwards Walker (26. marraskuuta 1832 - 21. helmikuuta 1919), yleisesti tunnettu nimellä tohtori Mary Walker, oli yhdysvaltalainen abolitionisti, kieltolain kannattaja, sotavanki ja sisällissodan kirurgi. Hän oli ainoa nainen, joka sai kunniamitalin.</w:t>
      </w:r>
    </w:p>
    <w:p>
      <w:r>
        <w:rPr>
          <w:b/>
        </w:rPr>
        <w:t xml:space="preserve">Tulos</w:t>
      </w:r>
    </w:p>
    <w:p>
      <w:r>
        <w:t xml:space="preserve">Onko nainen saanut kunniamitalin -</w:t>
      </w:r>
    </w:p>
    <w:p>
      <w:r>
        <w:rPr>
          <w:b/>
        </w:rPr>
        <w:t xml:space="preserve">Esimerkki 4.722</w:t>
      </w:r>
    </w:p>
    <w:p>
      <w:r>
        <w:t xml:space="preserve">Old Bay Seasoning -- Old Bay Seasoning on yrtti- ja maustesekoitus, jota McCormick &amp; Company markkinoi Yhdysvalloissa ja jota valmistetaan Marylandissa. Sitä valmistetaan Chesapeake Bayn alueella, jossa saksalainen siirtolainen Gustav Brunn kehitti sen vuonna 1939 ja jossa mauste on erittäin suosittu vielä tänäkin päivänä. Tuohon aikaan rapuja oli niin paljon, että Marylandin Baltimoren baarit tarjosivat niitä ilmaiseksi, ja Old Bayn kaltaiset suolaiset mausteet luotiin, jotta asiakkaita kannustettaisiin ostamaan lisää juomia. Old Bay on vain yksi monista tuon aikakauden aikana luoduista rapumausteista, mutta se on yksi niistä harvoista, jotka ovat säilyneet. Muita merkittäviä mausteita ovat J.O. Spice ja Baltimore Spice.</w:t>
      </w:r>
    </w:p>
    <w:p>
      <w:r>
        <w:rPr>
          <w:b/>
        </w:rPr>
        <w:t xml:space="preserve">Tulos</w:t>
      </w:r>
    </w:p>
    <w:p>
      <w:r>
        <w:t xml:space="preserve">Onko old bay -mauste sama kuin creole-mauste?</w:t>
      </w:r>
    </w:p>
    <w:p>
      <w:r>
        <w:rPr>
          <w:b/>
        </w:rPr>
        <w:t xml:space="preserve">Esimerkki 4.723</w:t>
      </w:r>
    </w:p>
    <w:p>
      <w:r>
        <w:t xml:space="preserve">2018 FIFA World Cupin karsinnat - UEFA Group C -- Ryhmän voittaja Saksa, joka pelasi 100-prosenttisesti, pääsi suoraan vuoden 2018 FIFA World Cupiin. Ryhmän kakkonen, Pohjois-Irlanti, eteni pudotuspeleihin yhtenä kahdeksan parhaan joukossa, jossa se hävisi Sveitsille ja jäi näin ollen karsinnoista pois.</w:t>
      </w:r>
    </w:p>
    <w:p>
      <w:r>
        <w:rPr>
          <w:b/>
        </w:rPr>
        <w:t xml:space="preserve">Tulos</w:t>
      </w:r>
    </w:p>
    <w:p>
      <w:r>
        <w:t xml:space="preserve">oliko Saksan karsittava maailmanmestaruuskilpailuihin</w:t>
      </w:r>
    </w:p>
    <w:p>
      <w:r>
        <w:rPr>
          <w:b/>
        </w:rPr>
        <w:t xml:space="preserve">Esimerkki 4.724</w:t>
      </w:r>
    </w:p>
    <w:p>
      <w:r>
        <w:t xml:space="preserve">Panaman jalkapallomaajoukkue -- Panama pääsi ensimmäistä kertaa FIFA:n maailmanmestaruuskilpailuihin Venäjällä vuonna 2018 järjestettävään turnaukseen ja teki MM-kisojen ensimmäisen maalinsa Englantia vastaan, vaikka hävisi ottelun 6-1.</w:t>
      </w:r>
    </w:p>
    <w:p>
      <w:r>
        <w:rPr>
          <w:b/>
        </w:rPr>
        <w:t xml:space="preserve">Tulos</w:t>
      </w:r>
    </w:p>
    <w:p>
      <w:r>
        <w:t xml:space="preserve">Onko Panama koskaan tehnyt maalia MM-kisoissa?</w:t>
      </w:r>
    </w:p>
    <w:p>
      <w:r>
        <w:rPr>
          <w:b/>
        </w:rPr>
        <w:t xml:space="preserve">Esimerkki 4.725</w:t>
      </w:r>
    </w:p>
    <w:p>
      <w:r>
        <w:t xml:space="preserve">Mehiläisen pisto - Kun mehiläinen pistää ihmistä, se ei voi vetää piikkipistiä takaisin ulos. Se jättää jälkeensä pistimen lisäksi osan vatsaa ja ruoansulatuskanavaa sekä lihaksia ja hermoja. Tämä massiivinen vatsan repeämä tappaa mehiläisen. Hunajamehiläiset ovat ainoat mehiläiset, jotka kuolevat pistämisen jälkeen.</w:t>
      </w:r>
    </w:p>
    <w:p>
      <w:r>
        <w:rPr>
          <w:b/>
        </w:rPr>
        <w:t xml:space="preserve">Tulos</w:t>
      </w:r>
    </w:p>
    <w:p>
      <w:r>
        <w:t xml:space="preserve">kuolevatko kaikki mehiläiset ja ampiaiset pistämisen jälkeen?</w:t>
      </w:r>
    </w:p>
    <w:p>
      <w:r>
        <w:rPr>
          <w:b/>
        </w:rPr>
        <w:t xml:space="preserve">Esimerkki 4.726</w:t>
      </w:r>
    </w:p>
    <w:p>
      <w:r>
        <w:t xml:space="preserve">Silicon Valley (TV-sarja) -- Silicon Valley on yhdysvaltalainen komediasarja, jonka ovat luoneet Mike Judge, John Altschuler ja Dave Krinsky. Sarja keskittyy viiteen nuoreen mieheen, jotka perustavat startup-yrityksen Piilaaksoon. Sarja sai ensi-iltansa 6. huhtikuuta 2014 HBO:lla, ja viides kausi sai ensi-iltansa 25. maaliskuuta 2018. 12. huhtikuuta 2018 ilmoitettiin, että HBO oli uusinut sarjan kuudennelle kaudelle.</w:t>
      </w:r>
    </w:p>
    <w:p>
      <w:r>
        <w:rPr>
          <w:b/>
        </w:rPr>
        <w:t xml:space="preserve">Tulos</w:t>
      </w:r>
    </w:p>
    <w:p>
      <w:r>
        <w:t xml:space="preserve">Onko Silicon Valleyn 5. kausi viimeinen kausi?</w:t>
      </w:r>
    </w:p>
    <w:p>
      <w:r>
        <w:rPr>
          <w:b/>
        </w:rPr>
        <w:t xml:space="preserve">Esimerkki 4.727</w:t>
      </w:r>
    </w:p>
    <w:p>
      <w:r>
        <w:t xml:space="preserve">Turvavyölait Yhdysvalloissa -- Suurin osa Yhdysvaltojen turvavyölaeista on jätetty osavaltioiden päätettäväksi. Ensimmäinen turvavyölaki oli kuitenkin liittovaltion laki, Yhdysvaltojen lakikokoelman 49 osaston 301 luku (Motor Vehicle Safety Standard), joka tuli voimaan 1. tammikuuta 1968 ja jossa edellytettiin, että kaikissa ajoneuvoissa (lukuun ottamatta linja-autoja) on oltava turvavyöt kaikilla määrätyillä istumapaikoilla. Tätä lakia on sittemmin muutettu siten, että kolmipisteturvavöitä vaaditaan ulommilla istumapaikoilla ja lopulta kolmipisteturvavöitä kaikilla istumapaikoilla. Aluksi turvavöiden käyttö oli vapaaehtoista. New York oli ensimmäinen osavaltio, jossa säädettiin laki, joka velvoitti ajoneuvon matkustajat käyttämään turvavöitä, ja tämä laki tuli voimaan 1. joulukuuta 1984. Westchesterin piirikunnan yleisen turvallisuuden osaston konstaapeli Nicholas Cimmino kirjoitti maan ensimmäisen sakon tällaisesta rikkomuksesta.</w:t>
      </w:r>
    </w:p>
    <w:p>
      <w:r>
        <w:rPr>
          <w:b/>
        </w:rPr>
        <w:t xml:space="preserve">Tulos</w:t>
      </w:r>
    </w:p>
    <w:p>
      <w:r>
        <w:t xml:space="preserve">onko turvavöiden käyttö pakollista Yhdysvalloissa?</w:t>
      </w:r>
    </w:p>
    <w:p>
      <w:r>
        <w:rPr>
          <w:b/>
        </w:rPr>
        <w:t xml:space="preserve">Esimerkki 4.728</w:t>
      </w:r>
    </w:p>
    <w:p>
      <w:r>
        <w:t xml:space="preserve">Valoa nopeampi - Sähkömagneettisen aallon vaihenopeus voi väliaineen läpi kulkiessaan rutiininomaisesti ylittää valon tyhjiönopeuden c. Näin tapahtuu esimerkiksi useimmissa laseissa röntgensäteilyn taajuuksilla. Aallon vaihenopeus vastaa kuitenkin aallon teoreettisen yksitaajuisen (puhtaasti monokromaattisen) komponentin etenemisnopeutta kyseisellä taajuudella. Tällaisen aaltokomponentin on oltava äärettömän laaja ja amplitudiltaan vakio (muuten se ei ole todella monokromaattinen), eikä se voi siten välittää mitään informaatiota. Näin ollen vaihenopeus yli c ei merkitse signaalien etenemistä nopeudella yli c.</w:t>
      </w:r>
    </w:p>
    <w:p>
      <w:r>
        <w:rPr>
          <w:b/>
        </w:rPr>
        <w:t xml:space="preserve">Tulos</w:t>
      </w:r>
    </w:p>
    <w:p>
      <w:r>
        <w:t xml:space="preserve">voiko vaihenopeus olla suurempi kuin valonnopeus?</w:t>
      </w:r>
    </w:p>
    <w:p>
      <w:r>
        <w:rPr>
          <w:b/>
        </w:rPr>
        <w:t xml:space="preserve">Esimerkki 4.729</w:t>
      </w:r>
    </w:p>
    <w:p>
      <w:r>
        <w:t xml:space="preserve">Maksuton puhelinnumero -- Pohjois-Amerikan numerointisuunnitelman (NANP) maksuttomia numeroita kutsutaan yleisesti "800-numeroiksi" niiden alkuperäisen suuntanumeron mukaan, jota käytettiin niiden valintaan. Niihin kuuluvat suuntanumerot 800 (1. tammikuuta 1966 alkaen), 888 (1. maaliskuuta 1996 alkaen), 877 (4. huhtikuuta 1998 alkaen), 866 (29. heinäkuuta 2000 alkaen), 855 (9. lokakuuta 2010 alkaen), 844 (7. joulukuuta 2013 alkaen) ja 833 (22. huhtikuuta 2017 alkaen). Tulevaa laajentamista varten varattuihin suuntanumeroihin kuuluvat 822, 880-887 ja 889.</w:t>
      </w:r>
    </w:p>
    <w:p>
      <w:r>
        <w:rPr>
          <w:b/>
        </w:rPr>
        <w:t xml:space="preserve">Tulos</w:t>
      </w:r>
    </w:p>
    <w:p>
      <w:r>
        <w:t xml:space="preserve">on maksuton 1-888-numero</w:t>
      </w:r>
    </w:p>
    <w:p>
      <w:r>
        <w:rPr>
          <w:b/>
        </w:rPr>
        <w:t xml:space="preserve">Esimerkki 4.730</w:t>
      </w:r>
    </w:p>
    <w:p>
      <w:r>
        <w:t xml:space="preserve">Challenger Deep -- Vuosien 2009 ja 2010 enimmäissyvyyksiä ei vahvistettu sukelluksilla, jotka Nereus teki pohjaan touko-kesäkuussa 2009 tehdyllä tutkimusmatkalla. Neljän pohjasta raportoineen tutkimusretkikunnan tekemissä suorissa laskumittauksissa syvyydet vaihtelevat kapealla alueella 10 916 metristä (Trieste) 10 911 metriin (Kaikō) ja 10 902 metriin (Nereus) 10 898 metriin (Deepsea Challenger), vaikka sijainteja yritettiinkin suhteuttaa toisiinsa, ei voitu olla täysin varmoja siitä, että Nereus (tai muut laskeutumiset) saavutti täsmälleen samat kohdat, jotka aiempien kartoitusretkikuntien kaikuluotaimilla oli todettu suurimmaksi syvyydeksi, vaikka yksi näistä kaikuluotauksista tehtiin Nereuksen emoaluksella.</w:t>
      </w:r>
    </w:p>
    <w:p>
      <w:r>
        <w:rPr>
          <w:b/>
        </w:rPr>
        <w:t xml:space="preserve">Tulos</w:t>
      </w:r>
    </w:p>
    <w:p>
      <w:r>
        <w:t xml:space="preserve">onko kukaan päässyt challenger deepin pohjalle</w:t>
      </w:r>
    </w:p>
    <w:p>
      <w:r>
        <w:rPr>
          <w:b/>
        </w:rPr>
        <w:t xml:space="preserve">Esimerkki 4.731</w:t>
      </w:r>
    </w:p>
    <w:p>
      <w:r>
        <w:t xml:space="preserve">Nurse Jackie -- 31. maaliskuuta 2014 Showtime jatkoi Nurse Jackie -sarjaa seitsemännellä kaudella, jonka ilmoitettiin seuraavan vuoden syyskuussa olevan sarjan viimeinen kausi. Se sai ensi-iltansa 12. huhtikuuta 2015.</w:t>
      </w:r>
    </w:p>
    <w:p>
      <w:r>
        <w:rPr>
          <w:b/>
        </w:rPr>
        <w:t xml:space="preserve">Tulos</w:t>
      </w:r>
    </w:p>
    <w:p>
      <w:r>
        <w:t xml:space="preserve">Tuleeko sairaanhoitaja Jackiesta 8. kausi?</w:t>
      </w:r>
    </w:p>
    <w:p>
      <w:r>
        <w:rPr>
          <w:b/>
        </w:rPr>
        <w:t xml:space="preserve">Esimerkki 4.732</w:t>
      </w:r>
    </w:p>
    <w:p>
      <w:r>
        <w:t xml:space="preserve">Rahoitusmaksu -- Yhdysvaltojen lainsäädännössä rahoitusmaksu on mikä tahansa maksu, joka edustaa luottokustannuksia tai lainanottokustannuksia. Se on joistakin luottomuodoista kertynyttä korkoa ja niistä perittäviä maksuja. Siihen sisältyy korkojen lisäksi myös muita maksuja, kuten maksutapahtumamaksuja. Yksityiskohtaiset tiedot liittovaltion rahoitusmaksun määritelmästä löytyvät Truth-in-Lending Act -laista ja Federal Reserve Boardin antamasta Regulation Z -asetuksesta.</w:t>
      </w:r>
    </w:p>
    <w:p>
      <w:r>
        <w:rPr>
          <w:b/>
        </w:rPr>
        <w:t xml:space="preserve">Tulos</w:t>
      </w:r>
    </w:p>
    <w:p>
      <w:r>
        <w:t xml:space="preserve">ovatko rahoitusmaksu ja korko sama asia</w:t>
      </w:r>
    </w:p>
    <w:p>
      <w:r>
        <w:rPr>
          <w:b/>
        </w:rPr>
        <w:t xml:space="preserve">Esimerkki 4.733</w:t>
      </w:r>
    </w:p>
    <w:p>
      <w:r>
        <w:t xml:space="preserve">Kuusiokoloavain -- Kuusiokoloavain, kuusiokoloavain tai kuusiokoloavain on työkalu, jota käytetään pulttien ja ruuvien käyttämiseen, joissa on kuusikulmainen pistorasia.</w:t>
      </w:r>
    </w:p>
    <w:p>
      <w:r>
        <w:rPr>
          <w:b/>
        </w:rPr>
        <w:t xml:space="preserve">Tulos</w:t>
      </w:r>
    </w:p>
    <w:p>
      <w:r>
        <w:t xml:space="preserve">Onko kuusiokoloavain sama kuin kuusiokoloavain?</w:t>
      </w:r>
    </w:p>
    <w:p>
      <w:r>
        <w:rPr>
          <w:b/>
        </w:rPr>
        <w:t xml:space="preserve">Esimerkki 4.734</w:t>
      </w:r>
    </w:p>
    <w:p>
      <w:r>
        <w:t xml:space="preserve">Koiramerkki -- Sitkeä huhu kertoo, että kohokuvioidut (kirjaimilla painetut) koiramerkit annettiin toisesta maailmansodasta Vietnamin sodan loppuun asti ja että tällä hetkellä Yhdysvaltain asevoimat antavat kohokuvioidut (kohokirjaimilla painetut) koiramerkit. Todellisuudessa Yhdysvaltain asevoimat antavat koiramerkkejä, joissa on molemmat painatukset, riippuen siitä, mitä konetta tietyssä laitoksessa käytetään. Armeija antoi viime aikoihin asti (viimeisten 10 vuoden aikana) 95 prosenttia tunnisteistaan kohokuvioidulla tekstillä.</w:t>
      </w:r>
    </w:p>
    <w:p>
      <w:r>
        <w:rPr>
          <w:b/>
        </w:rPr>
        <w:t xml:space="preserve">Tulos</w:t>
      </w:r>
    </w:p>
    <w:p>
      <w:r>
        <w:t xml:space="preserve">Vieläkö Yhdysvaltain armeija antaa koiramerkkejä?</w:t>
      </w:r>
    </w:p>
    <w:p>
      <w:r>
        <w:rPr>
          <w:b/>
        </w:rPr>
        <w:t xml:space="preserve">Esimerkki 4.735</w:t>
      </w:r>
    </w:p>
    <w:p>
      <w:r>
        <w:t xml:space="preserve">Return from Witch Mountain -- Return from Witch Mountain on yhdysvaltalainen scifi-seikkailuelokuva vuodelta 1978, jatko-osa elokuvalle Escape to Witch Mountain (1975) ja toinen elokuva Witch Mountain -sarjassa. Sen tuotti Walt Disney Productions. Sen käsikirjoitti Malcolm Marmorstein ja se perustuu Alexander Keyn romaaniin. Ike Eisenmann, Kim Richards ja Denver Pyle näyttelevät jälleen Tonya, Tiaa ja Bené-setää - humanoidisia avaruusolentoja, joilla on erityiskykyjä, kuten telepatia ja telekinesia. Kahta pääpahista näyttelee Bette Davis Letha Wedgenä, ahneena naisena, joka käyttää viimeisetkin rahansa rahoittaakseen Christopher Leen esittämän tohtori Victor Gannonin tieteellisiä kokeita.</w:t>
      </w:r>
    </w:p>
    <w:p>
      <w:r>
        <w:rPr>
          <w:b/>
        </w:rPr>
        <w:t xml:space="preserve">Tulos</w:t>
      </w:r>
    </w:p>
    <w:p>
      <w:r>
        <w:t xml:space="preserve">Onko olemassa toinen kilpailu noitavuorelle</w:t>
      </w:r>
    </w:p>
    <w:p>
      <w:r>
        <w:rPr>
          <w:b/>
        </w:rPr>
        <w:t xml:space="preserve">Esimerkki 4.736</w:t>
      </w:r>
    </w:p>
    <w:p>
      <w:r>
        <w:t xml:space="preserve">Harry Potter (elokuvasarja) -- Jotkut kriitikot, fanit ja yleisö ovat ilmaisseet pettymyksensä siihen, että Harry Potter -sarja ei voittanut yhtään Oscaria saavutuksistaan. Toiset ovat kuitenkin huomauttaneet, että tietyt sarjan elokuvat saivat epätasaisia arvosteluja, toisin kuin esimerkiksi Taru sormusten herrasta -elokuvan kolme elokuvaa, jotka kaikki saivat kriitikoilta kiitosta. Tämä on osittain johtunut siitä, että Harry Potter -elokuvasarjassa on ollut useita ohjaajia, joilla on ollut oma tyylinsä, toisin kuin Taru sormusten herrasta -trilogiassa, joka kuvattiin yhtenä massiivisena kokonaisuutena saman ohjaajan, käsikirjoittajan ja tuottajan toimesta.</w:t>
      </w:r>
    </w:p>
    <w:p>
      <w:r>
        <w:rPr>
          <w:b/>
        </w:rPr>
        <w:t xml:space="preserve">Tulos</w:t>
      </w:r>
    </w:p>
    <w:p>
      <w:r>
        <w:t xml:space="preserve">voittivatko Harry Potter -elokuvat Oscareita?</w:t>
      </w:r>
    </w:p>
    <w:p>
      <w:r>
        <w:rPr>
          <w:b/>
        </w:rPr>
        <w:t xml:space="preserve">Esimerkki 4.737</w:t>
      </w:r>
    </w:p>
    <w:p>
      <w:r>
        <w:t xml:space="preserve">Hastertin sääntö -- Hastertin sääntö, joka tunnetaan myös nimellä "enemmistön enemmistö", on epävirallinen hallintoperiaate, jota republikaaniset edustajainhuoneen puhemiehet ovat käyttäneet Yhdysvalloissa 1990-luvun puolivälistä lähtien säilyttääkseen puhemiehen asemansa ja rajoittaakseen vähemmistöpuolueen valtaa tuoda lakiehdotuksia äänestykseen edustajainhuoneessa. Oppiajattelun mukaan puhemies ei anna äänestää lakiehdotuksesta, ellei enemmistöpuolueen enemmistö tue lakiehdotusta.</w:t>
      </w:r>
    </w:p>
    <w:p>
      <w:r>
        <w:rPr>
          <w:b/>
        </w:rPr>
        <w:t xml:space="preserve">Tulos</w:t>
      </w:r>
    </w:p>
    <w:p>
      <w:r>
        <w:t xml:space="preserve">voiko edustajainhuoneen puhemies estää lakiesityksen</w:t>
      </w:r>
    </w:p>
    <w:p>
      <w:r>
        <w:rPr>
          <w:b/>
        </w:rPr>
        <w:t xml:space="preserve">Esimerkki 4.738</w:t>
      </w:r>
    </w:p>
    <w:p>
      <w:r>
        <w:t xml:space="preserve">New York Lottery -- Mega Millions ja Powerball pääsivät sopimukseen lokakuussa 2009. Kaikki lotot, joilla oli tuolloin jompikumpi peli, saivat myydä lippuja molempiin peleihin 31. tammikuuta 2010 alkaen; New York oli yksi niistä, jotka liittyivät "toiseen" peliin kyseisenä päivänä.</w:t>
      </w:r>
    </w:p>
    <w:p>
      <w:r>
        <w:rPr>
          <w:b/>
        </w:rPr>
        <w:t xml:space="preserve">Tulos</w:t>
      </w:r>
    </w:p>
    <w:p>
      <w:r>
        <w:t xml:space="preserve">myydäänkö New Yorkissa lottokuponkeja?</w:t>
      </w:r>
    </w:p>
    <w:p>
      <w:r>
        <w:rPr>
          <w:b/>
        </w:rPr>
        <w:t xml:space="preserve">Esimerkki 4.739</w:t>
      </w:r>
    </w:p>
    <w:p>
      <w:r>
        <w:t xml:space="preserve">The Impossible (2012 elokuva) -- Kun Maria on leikkauksessa, hänen potilaskorttinsa sekoittuu toiseen potilaaseen, joka on kuollut. Lucas palaa takaisin ja löytää äitinsä sängyn tyhjänä, minkä jälkeen hänet viedään telttaan, jossa perheettömiä lapsia pidetään turvassa. Erehdys paljastuu, kun Lucas ei pysty tunnistamaan kuolleen naisen koruja, ja hän pääsee sittemmin takaisin äitinsä luo, joka on siirretty teho-osaston yksityishuoneeseen. Sairaalassa odottaessaan Lucas löytää Danielin, joka on yhdistetty isänsä kanssa.</w:t>
      </w:r>
    </w:p>
    <w:p>
      <w:r>
        <w:rPr>
          <w:b/>
        </w:rPr>
        <w:t xml:space="preserve">Tulos</w:t>
      </w:r>
    </w:p>
    <w:p>
      <w:r>
        <w:t xml:space="preserve">kuoleeko äiti mahdottomassa elokuvassa</w:t>
      </w:r>
    </w:p>
    <w:p>
      <w:r>
        <w:rPr>
          <w:b/>
        </w:rPr>
        <w:t xml:space="preserve">Esimerkki 4.740</w:t>
      </w:r>
    </w:p>
    <w:p>
      <w:r>
        <w:t xml:space="preserve">Yhdysvaltojen liittovaltion tuomari -- "Artiklan III mukaiset liittovaltion tuomarit" (toisin kuin joidenkin erityistuomioistuinten tuomarit) toimivat "hyvän käytöksen aikana" (usein sanotaan, että heidät nimitetään "eliniäksi"). Tuomarit pysyvät tehtävässään, kunnes he eroavat, kuolevat tai heidät erotetaan virasta. Vaikka oikeuskäytännön mukaan tuomareita ei voida erottaa virasta muutoin kuin edustajainhuoneen syytteeseen asettamalla ja sen jälkeen senaatin tuomitsemalla, useat oikeusoppineet, kuten William Rehnquist, Saikrishna Prakash ja Steven D. Smith, ovat väittäneet, että hyvästä käytöksestä johtuva lauseke voi teoriassa sallia tuomarin erottamisen liittovaltion tuomioistuimessa jätettävällä scire facias -vaatimuksella ilman syytteeseen asettamista.</w:t>
      </w:r>
    </w:p>
    <w:p>
      <w:r>
        <w:rPr>
          <w:b/>
        </w:rPr>
        <w:t xml:space="preserve">Tulos</w:t>
      </w:r>
    </w:p>
    <w:p>
      <w:r>
        <w:t xml:space="preserve">voiko presidentti erottaa liittovaltion tuomarit</w:t>
      </w:r>
    </w:p>
    <w:p>
      <w:r>
        <w:rPr>
          <w:b/>
        </w:rPr>
        <w:t xml:space="preserve">Esimerkki 4.741</w:t>
      </w:r>
    </w:p>
    <w:p>
      <w:r>
        <w:t xml:space="preserve">Leatherface (2017 elokuva) -- Leatherface on yhdysvaltalainen kauhuelokuva vuodelta 2017, jonka ovat ohjanneet Julien Maury ja Alexandre Bustillo, käsikirjoittanut Seth M. Sherwood ja jonka pääosissa nähdään Stephen Dorff, Vanessa Grasse, Sam Strike ja Lili Taylor. Se on kahdeksas elokuva Teksasin moottorisahamurhaaja (TCM) -sarjassa, ja se toimii esiosa elokuvalle The Texas Chain Saw Massacre (Teksasin moottorisahamurhaaja) vuodelta 1974 selittäen sarjan päähenkilön alkuperän.</w:t>
      </w:r>
    </w:p>
    <w:p>
      <w:r>
        <w:rPr>
          <w:b/>
        </w:rPr>
        <w:t xml:space="preserve">Tulos</w:t>
      </w:r>
    </w:p>
    <w:p>
      <w:r>
        <w:t xml:space="preserve">onko nahkanaama esiosa Texasin moottorisahamurhasta?</w:t>
      </w:r>
    </w:p>
    <w:p>
      <w:r>
        <w:rPr>
          <w:b/>
        </w:rPr>
        <w:t xml:space="preserve">Esimerkki 4.742</w:t>
      </w:r>
    </w:p>
    <w:p>
      <w:r>
        <w:t xml:space="preserve">Koulutusministeriö -- Koulutusministeriö (DfE) on Hänen Majesteettinsa hallituksen ministeriö, joka vastaa lastensuojelusta, koulutuksesta (oppivelvollisuus-, jatko- ja korkeakoulutus), oppisopimuskoulutuksesta ja laajemmista taidoista Englannissa. DfE vastaa myös nais- ja tasa-arvopolitiikasta.</w:t>
      </w:r>
    </w:p>
    <w:p>
      <w:r>
        <w:rPr>
          <w:b/>
        </w:rPr>
        <w:t xml:space="preserve">Tulos</w:t>
      </w:r>
    </w:p>
    <w:p>
      <w:r>
        <w:t xml:space="preserve">Onko opetusministeriö valtion virasto?</w:t>
      </w:r>
    </w:p>
    <w:p>
      <w:r>
        <w:rPr>
          <w:b/>
        </w:rPr>
        <w:t xml:space="preserve">Esimerkki 4.743</w:t>
      </w:r>
    </w:p>
    <w:p>
      <w:r>
        <w:t xml:space="preserve">Sectionals -- ``Sectionals'' on yhdysvaltalaisen televisiosarjan Glee kolmastoista jakso. Se sai ensi-iltansa Fox-kanavalla 9. joulukuuta 2009. Jakson käsikirjoitti ja ohjasi sarjan toinen luoja Brad Falchuk, ja se toimii sarjan ensimmäisen kauden päätösjaksona. ``Sectionals'' -jaksossa Glee-klubi voitti sectionals-kilpailun ja eteni aluekilpailuihin. Glee-klubin jäsen Finn (Cory Monteith) saa selville, ettei hän ole tyttöystävänsä Quinnin (Dianna Agron) vauvan isä. Jalkapallovalmentaja Ken Tanaka (Patrick Gallagher) suunnittelee häitään Emman (Jayma Mays) kanssa samalle päivälle kuin karsintakilpailu. Will Schuester (Matthew Morrison) ei pysty viemään oppilaita karsintoihin, ja Emma tarjoutuu viemään heidät. Jaksossa Eve ja Michael Hitchcock palaavat kilpailevina kuoronjohtajina Grace Hitchens ja Dalton Rumba.</w:t>
      </w:r>
    </w:p>
    <w:p>
      <w:r>
        <w:rPr>
          <w:b/>
        </w:rPr>
        <w:t xml:space="preserve">Tulos</w:t>
      </w:r>
    </w:p>
    <w:p>
      <w:r>
        <w:t xml:space="preserve">voittavatko he gleen 1. kaudella osakilpailut?</w:t>
      </w:r>
    </w:p>
    <w:p>
      <w:r>
        <w:rPr>
          <w:b/>
        </w:rPr>
        <w:t xml:space="preserve">Esimerkki 4.744</w:t>
      </w:r>
    </w:p>
    <w:p>
      <w:r>
        <w:t xml:space="preserve">The Dubai Mall -- The Dubai Mall (arabiaksi: دبي مول ``Dubai Mall'') on Dubaissa sijaitseva ostoskeskus ja pinta-alaltaan maailman suurin ostoskeskus. Bruttovuokrattavalla pinta-alalla mitattuna se on maailman 21. suurin ostoskeskus. Se sijaitsee Dubaissa, Yhdistyneissä arabiemiirikunnissa, ja se on osa 20 miljardin dollarin Downtown-kompleksia, ja siihen kuuluu 1 200 liikettä. Vuonna 2011 se oli maailman suosituin rakennus, ja se houkutteli vuosittain yli 54 miljoonaa kävijää. Kauppakeskukseen pääsee Doha Streetin kautta, joka rakennettiin uudelleen kaksikerroksiseksi kaduksi huhtikuussa 2009.</w:t>
      </w:r>
    </w:p>
    <w:p>
      <w:r>
        <w:rPr>
          <w:b/>
        </w:rPr>
        <w:t xml:space="preserve">Tulos</w:t>
      </w:r>
    </w:p>
    <w:p>
      <w:r>
        <w:t xml:space="preserve">Onko Dubain ostoskeskus maailman suurin?</w:t>
      </w:r>
    </w:p>
    <w:p>
      <w:r>
        <w:rPr>
          <w:b/>
        </w:rPr>
        <w:t xml:space="preserve">Esimerkki 4.745</w:t>
      </w:r>
    </w:p>
    <w:p>
      <w:r>
        <w:t xml:space="preserve">Englanninkieliset sanat ilman vokaaleja -- Englannin ortografia esittää vokaaliäänteet yleensä viidellä tavanomaisella vokaalikirjaimella ⟨a, e, i, o, u⟩ sekä ⟨y⟩, joka voi olla myös konsonantti asiayhteydestä riippuen. Lyhenteiden lisäksi englannin kielessä on kuitenkin kourallinen sanoja, joissa ei ole vokaaleja, joko siksi, että vokaaliäänteitä ei kirjoiteta vokaalikirjaimilla, tai siksi, että sanat itse äännetään ilman vokaaliäänteitä.</w:t>
      </w:r>
    </w:p>
    <w:p>
      <w:r>
        <w:rPr>
          <w:b/>
        </w:rPr>
        <w:t xml:space="preserve">Tulos</w:t>
      </w:r>
    </w:p>
    <w:p>
      <w:r>
        <w:t xml:space="preserve">Onko olemassa englanninkielisiä sanoja, joissa ei ole vokaaleja?</w:t>
      </w:r>
    </w:p>
    <w:p>
      <w:r>
        <w:rPr>
          <w:b/>
        </w:rPr>
        <w:t xml:space="preserve">Esimerkki 4.746</w:t>
      </w:r>
    </w:p>
    <w:p>
      <w:r>
        <w:t xml:space="preserve">Luettelo Facebookin tekemistä fuusioista ja yritysostoista -- Suurin osa Facebookin yritysostoista on ollut pääasiassa ``talenttiostoja'', ja ostetut tuotteet on usein suljettu. Facebookin toimitusjohtaja Mark Zuckerberg on todennut vuonna 2010, että ``Me emme ole kertaakaan ostaneet yritystä yritystä varten. Ostamme yrityksiä saadaksemme erinomaisia ihmisiä... Jotta meillä olisi todella yrittäjähenkinen kulttuuri, yksi tärkeimmistä asioista on varmistaa, että rekrytoimme parhaita ihmisiä. Yksi keino tehdä tämä on keskittyä ostamaan hienoja yrityksiä, joilla on hienot perustajat. Instagram-yritysosto, josta ilmoitettiin 9.4.2012, näyttää olleen ensimmäinen poikkeus tähän malliin. Vaikka yritysostot ovat edelleen pääasiassa lahjakkuuksia, muita merkittäviä tuotteisiin keskittyviä yritysostoja ovat muun muassa 19 miljardin dollarin arvoinen WhatsApp-yritysosto ja 2 miljardin dollarin arvoinen Oculus VR -yritysosto.</w:t>
      </w:r>
    </w:p>
    <w:p>
      <w:r>
        <w:rPr>
          <w:b/>
        </w:rPr>
        <w:t xml:space="preserve">Tulos</w:t>
      </w:r>
    </w:p>
    <w:p>
      <w:r>
        <w:t xml:space="preserve">Onko facebook ja instagram saman yrityksen omistuksessa?</w:t>
      </w:r>
    </w:p>
    <w:p>
      <w:r>
        <w:rPr>
          <w:b/>
        </w:rPr>
        <w:t xml:space="preserve">Esimerkki 4.747</w:t>
      </w:r>
    </w:p>
    <w:p>
      <w:r>
        <w:t xml:space="preserve">Ihmisten päätäiden hoito - Täitä voidaan torjua ajelemalla pää tai leikkaamalla hiukset erittäin lyhyiksi. Lyhyitä hiuksia, kaljuuntumista tai ajeltua päänahkaa pidetään yleensä ehkäisevänä toimenpiteenä täitä vastaan. Tämä myös poistaa - erityisesti jos sitä pidetään yllä loisten lisääntymiskierron ajan - täitartunnan.</w:t>
      </w:r>
    </w:p>
    <w:p>
      <w:r>
        <w:rPr>
          <w:b/>
        </w:rPr>
        <w:t xml:space="preserve">Tulos</w:t>
      </w:r>
    </w:p>
    <w:p>
      <w:r>
        <w:t xml:space="preserve">pääseekö pään ajelulla eroon päätäistä?</w:t>
      </w:r>
    </w:p>
    <w:p>
      <w:r>
        <w:rPr>
          <w:b/>
        </w:rPr>
        <w:t xml:space="preserve">Esimerkki 4.748</w:t>
      </w:r>
    </w:p>
    <w:p>
      <w:r>
        <w:t xml:space="preserve">Haima - Anatomisesti haima jakautuu haiman päähän, haiman kaulaan, haiman runkoon ja haiman häntään. Pään ympärillä on pohjukaissuoli koverana. Pään ympärillä on kaksi verisuonta, ylempi suoliliepeen valtimo ja laskimo. Pään takaosasta lähtee pieni uncinate processus, joka ulottuu suoliliepeen yläpuolisen laskimon takaosaan ja päättyy suoliliepeen yläpuoliseen valtimoon. Kaula on noin 2,5 cm pitkä, ja se sijaitsee pään ja vartalon välissä ja ylemmän suoliliepeenvaltimon ja laskimon edessä. Sen etuosan yläpinta tukee mahalaukun pylorusta (mahalaukun pohjaa). Kaula lähtee pään etuosan vasemmasta yläosasta. Se suuntautuu ensin ylöspäin ja eteenpäin ja sitten ylöspäin ja vasemmalle liittyäkseen vartaloon; se on hieman litteä ylhäältä alaspäin ja taaksepäin. Oikealla puolella se on gastroduodenaalisen valtimon urittama. Runko on haiman suurin osa, ja se sijaitsee pyloruksen takana, samalla tasolla kuin transpylorinen taso. Häntä päättyy pernaan.</w:t>
      </w:r>
    </w:p>
    <w:p>
      <w:r>
        <w:rPr>
          <w:b/>
        </w:rPr>
        <w:t xml:space="preserve">Tulos</w:t>
      </w:r>
    </w:p>
    <w:p>
      <w:r>
        <w:t xml:space="preserve">Onko perna sama kuin haima?</w:t>
      </w:r>
    </w:p>
    <w:p>
      <w:r>
        <w:rPr>
          <w:b/>
        </w:rPr>
        <w:t xml:space="preserve">Esimerkki 4.749</w:t>
      </w:r>
    </w:p>
    <w:p>
      <w:r>
        <w:t xml:space="preserve">Cool Whip - Cool Whip -juuston säilyvyysaika on pidempi kuin kerman jäädytettynä. Toisaalta sillä ei ole samaa makua ja rakennetta kuin kermavaahdolla, ja se maksaa lähes 50 prosenttia enemmän. Alun perin sitä kutsuttiin maidottomaksi, vaikka se sisältää maitoproteiinia kaseiinia; nykyään se sisältää myös maitoa. Tuote myydään pakastettuna, ja se on sulatettava jääkaapissa ennen käyttöä.</w:t>
      </w:r>
    </w:p>
    <w:p>
      <w:r>
        <w:rPr>
          <w:b/>
        </w:rPr>
        <w:t xml:space="preserve">Tulos</w:t>
      </w:r>
    </w:p>
    <w:p>
      <w:r>
        <w:t xml:space="preserve">Onko jäädytetty kermavaahto sama kuin jäätelövaahto?</w:t>
      </w:r>
    </w:p>
    <w:p>
      <w:r>
        <w:rPr>
          <w:b/>
        </w:rPr>
        <w:t xml:space="preserve">Esimerkki 4.750</w:t>
      </w:r>
    </w:p>
    <w:p>
      <w:r>
        <w:t xml:space="preserve">The Fall (TV-sarja) -- Cubittilla on tiettävästi ideoita useammalle kaudelle Spectorin kaaren jälkeen. Syyskuussa 2016 Cubitt vahvisti, että kolmas sarja on Dornanin viimeinen, mutta ilmaisi aikomuksensa tuleviin sarjoihin. Cubitt lisäsi, että neljäs sarja ``ei tule olemaan heti''. Anderson totesi: ``Olen innoissani ajatuksesta, että voisimme mahdollisesti palata siihen muutaman vuoden kuluttua, jotta näkisimme, mitä Stellan elämässä tapahtuu sen jälkeen.''.</w:t>
      </w:r>
    </w:p>
    <w:p>
      <w:r>
        <w:rPr>
          <w:b/>
        </w:rPr>
        <w:t xml:space="preserve">Tulos</w:t>
      </w:r>
    </w:p>
    <w:p>
      <w:r>
        <w:t xml:space="preserve">onko syksyn 4. kausi olemassa</w:t>
      </w:r>
    </w:p>
    <w:p>
      <w:r>
        <w:rPr>
          <w:b/>
        </w:rPr>
        <w:t xml:space="preserve">Esimerkki 4.751</w:t>
      </w:r>
    </w:p>
    <w:p>
      <w:r>
        <w:t xml:space="preserve">Cristiano Ronaldo -- Madridissa Ronaldo voitti 15 pokaalia, mukaan lukien kaksi La Ligan mestaruutta, kaksi Copas del Reytä, neljä UEFA:n Mestarien liigan mestaruutta, kaksi UEFA:n Super Cupia ja kolme FIFA:n seurajoukkueiden maailmanmestaruutta. Real Madridin kaikkien aikojen paras maalintekijä, Ronaldo teki ennätykselliset 34 La Liga-maalin, joista ennätykselliset kahdeksan hattutemppua kaudella 2014-15. Hän on ainoa pelaaja, joka on saavuttanut 30 maalia kuudella peräkkäisellä La Liga-kaudella. Madridiin siirryttyään Ronaldo sijoittui kolme kertaa Ballon d'Or -kilpailun kakkoseksi uransa todellisen kilpailijan Lionel Messin jälkeen, ennen kuin voitti Ballon d'Orin kahdesti vuosina 2013 ja 2014. Voitettuaan vuosien 2016 ja 2017 Mestarien liigat Ronaldo varmisti back-to-back Ballons d'Orin jälleen vuosina 2016 ja 2017. Historiallinen kolmas peräkkäinen Mestarien liigan voitto seurasi, mikä teki Ronaldosta ensimmäisen pelaajan, joka on voittanut pokaalin viisi kertaa. Vuonna 2018 hän allekirjoitti sopimuksen Juventuksen kanssa 100 miljoonan euron arvoisella siirrolla, joka on korkein koskaan yli 30-vuotiaasta pelaajasta maksettu korvaus ja korkein italialaisseuran koskaan maksama korvaus.</w:t>
      </w:r>
    </w:p>
    <w:p>
      <w:r>
        <w:rPr>
          <w:b/>
        </w:rPr>
        <w:t xml:space="preserve">Tulos</w:t>
      </w:r>
    </w:p>
    <w:p>
      <w:r>
        <w:t xml:space="preserve">cristiano ronaldo on voittanut maailmanmestaruuden</w:t>
      </w:r>
    </w:p>
    <w:p>
      <w:r>
        <w:rPr>
          <w:b/>
        </w:rPr>
        <w:t xml:space="preserve">Esimerkki 4.752</w:t>
      </w:r>
    </w:p>
    <w:p>
      <w:r>
        <w:t xml:space="preserve">ITV Hub -- ITV Hub julkaistiin Xbox Onelle perjantaina 10. helmikuuta 2017, ja sen mahdollisti uusi Universal Windows Platform -sovellus, joka integroituu Windows 10:een ja Xbox Oneen. Skotlannin ITV-toimiluvan tällä hetkellä hallussaan pitävän STV:n ylläpitämä STV Player -sovellus on julkaistu Xbox 360:llä. STV Player -sovellus sisältää suuren osan ITV Playerin sisällöstä, ja se edellyttää Skotlannin postinumeron syöttämistä ennen käyttöä.</w:t>
      </w:r>
    </w:p>
    <w:p>
      <w:r>
        <w:rPr>
          <w:b/>
        </w:rPr>
        <w:t xml:space="preserve">Tulos</w:t>
      </w:r>
    </w:p>
    <w:p>
      <w:r>
        <w:t xml:space="preserve">voitko ladata itv hubin xbox 360:lle?</w:t>
      </w:r>
    </w:p>
    <w:p>
      <w:r>
        <w:rPr>
          <w:b/>
        </w:rPr>
        <w:t xml:space="preserve">Esimerkki 4.753</w:t>
      </w:r>
    </w:p>
    <w:p>
      <w:r>
        <w:t xml:space="preserve">Miami Heatin kausi 2009-10 -- Miami Heatin kausi 2009-10 oli Miami Heatin 22. kausi National Basketball Associationissa (NBA). Heat pääsi pudotuspeleihin toisena vuonna peräkkäin Spoelstran johdolla. He eivät päässeet jälleen kerran ensimmäiseltä kierrokselta jatkoon, sillä Kevin Garnettin, Paul Piercen ja Ray Allenin tähdittämä Boston Celtics -joukkue kukisti heidät viidessä ottelussa. Boston hävisi lopulta seitsemässä ottelussa Los Angeles Lakersille NBA-finaaleissa. Kauden jälkeen Heat toi LeBron Jamesin ja Chris Boshin joukkueen kapteenin Dwyane Waden seuraksi.</w:t>
      </w:r>
    </w:p>
    <w:p>
      <w:r>
        <w:rPr>
          <w:b/>
        </w:rPr>
        <w:t xml:space="preserve">Tulos</w:t>
      </w:r>
    </w:p>
    <w:p>
      <w:r>
        <w:t xml:space="preserve">tekikö Miami Heat pudotuspelit vuonna 2009?</w:t>
      </w:r>
    </w:p>
    <w:p>
      <w:r>
        <w:rPr>
          <w:b/>
        </w:rPr>
        <w:t xml:space="preserve">Esimerkki 4.754</w:t>
      </w:r>
    </w:p>
    <w:p>
      <w:r>
        <w:t xml:space="preserve">Blood In Blood Out -- Elokuvan kolme vankilajengiä ovat käsikirjoittaja Jimmy Santiago Bacan ja ohjaaja Taylor Hackfordin fiktiivisiä luomuksia. Ne kaikki perustuvat kuitenkin löyhästi todellisiin vankilajengeihin: Aryan Vanguard, Black Guerrilla Army ja La Onda edustavat Aryan Brotherhoodia, Black Guerrilla Familya ja Meksikon mafiaa.</w:t>
      </w:r>
    </w:p>
    <w:p>
      <w:r>
        <w:rPr>
          <w:b/>
        </w:rPr>
        <w:t xml:space="preserve">Tulos</w:t>
      </w:r>
    </w:p>
    <w:p>
      <w:r>
        <w:t xml:space="preserve">oli veri veressä veri ulkona tositarina</w:t>
      </w:r>
    </w:p>
    <w:p>
      <w:r>
        <w:rPr>
          <w:b/>
        </w:rPr>
        <w:t xml:space="preserve">Esimerkki 4.755</w:t>
      </w:r>
    </w:p>
    <w:p>
      <w:r>
        <w:t xml:space="preserve">Nenäluu -- Nenäluut ovat kaksi pientä pitkulaista luuta, jotka vaihtelevat kooltaan ja muodoltaan eri yksilöillä; ne sijaitsevat vierekkäin kasvojen keski- ja yläosassa ja muodostavat yhdistyessään nenäsillan.</w:t>
      </w:r>
    </w:p>
    <w:p>
      <w:r>
        <w:rPr>
          <w:b/>
        </w:rPr>
        <w:t xml:space="preserve">Tulos</w:t>
      </w:r>
    </w:p>
    <w:p>
      <w:r>
        <w:t xml:space="preserve">Onko sinulla luu nenässäsi</w:t>
      </w:r>
    </w:p>
    <w:p>
      <w:r>
        <w:rPr>
          <w:b/>
        </w:rPr>
        <w:t xml:space="preserve">Esimerkki 4.756</w:t>
      </w:r>
    </w:p>
    <w:p>
      <w:r>
        <w:t xml:space="preserve">Länsimainen hunajamehiläinen - afrikkalaiset mehiläiset ovat levinneet Yhdysvaltojen eteläosiin, jossa ne aiheuttavat lievää vaaraa ihmisille (mikä vaikeuttaa mehiläishoitoa, erityisesti harrastusmehiläishoitoa). Vieraslajina luonnonvaraisista mehiläisistä on tullut merkittävä ympäristöongelma muilla kuin kotoperäisillä alueilla. Tuontimehiläiset voivat syrjäyttää paikallisia mehiläisiä ja lintuja ja edistää sellaisten vieraskasvien lisääntymistä, joita paikalliset pölyttäjät eivät tunne. Toisin kuin alkuperäiset mehiläiset, ne eivät pysty kunnolla ottamaan tai siirtämään siitepölyä kasveista, joissa on huokoisia ponnet (ponnet, jotka päästävät siitepölyä vain pienistä apikaalihuokosista); tämä edellyttää pörriäispölytystä, jota hunajamehiläiset harvoin harjoittavat. Hunajamehiläiset vähentävät Melastoma affine -kasvin, jolla on huokoset, hedelmöittymistä ryöstämällä sen heteistä aiemmin laskeutuneen siitepölyn.</w:t>
      </w:r>
    </w:p>
    <w:p>
      <w:r>
        <w:rPr>
          <w:b/>
        </w:rPr>
        <w:t xml:space="preserve">Tulos</w:t>
      </w:r>
    </w:p>
    <w:p>
      <w:r>
        <w:t xml:space="preserve">Ovatko mehiläiset vieraslaji Amerikassa?</w:t>
      </w:r>
    </w:p>
    <w:p>
      <w:r>
        <w:rPr>
          <w:b/>
        </w:rPr>
        <w:t xml:space="preserve">Esimerkki 4.757</w:t>
      </w:r>
    </w:p>
    <w:p>
      <w:r>
        <w:t xml:space="preserve">A priori ja a posteriori -- Näitä termejä käytetään päättelyssä (epistemologiassa) erottamaan ``välttämättömät johtopäätökset ensimmäisistä premisseistä'' (eli se, minkä on tultava ennen aistihavaintoa) ``aistihavaintoon perustuvista johtopäätöksistä'' (joiden on seurattava sitä). Näin voidaan kaunistella kahta tiedon lajia, perustelua tai argumenttia:</w:t>
      </w:r>
    </w:p>
    <w:p>
      <w:r>
        <w:rPr>
          <w:b/>
        </w:rPr>
        <w:t xml:space="preserve">Tulos</w:t>
      </w:r>
    </w:p>
    <w:p>
      <w:r>
        <w:t xml:space="preserve">tiede lähtee siitä, että tieto on ensin hankittava havainnoimalla.</w:t>
      </w:r>
    </w:p>
    <w:p>
      <w:r>
        <w:rPr>
          <w:b/>
        </w:rPr>
        <w:t xml:space="preserve">Esimerkki 4.758</w:t>
      </w:r>
    </w:p>
    <w:p>
      <w:r>
        <w:t xml:space="preserve">Survivor (franchising) -- Ainoa selviytyjä saa 1 000 000 dollarin käteispalkinnon ennen veroja ja joskus myös ohjelman sponsorin tarjoaman auton. Jokainen pelaaja saa Survivoriin osallistumisestaan palkinnon sen mukaan, kuinka kauan hän kestää pelissä. Useimmilla kausilla toiseksi tullut saa 100 000 dollaria ja kolmanneksi tullut 85 000 dollaria. Kaikki muut pelaajat saavat rahaa liukuvalla asteikolla, mutta tarkkoja summia on harvoin julkistettu. Sonja Christopher, ensimmäinen Survivor: Borneo -ohjelmasta ulos äänestetty pelaaja, sai 2 500 dollaria. Survivor: Fiji -ohjelman ensimmäisellä kaudella, jolla voittajat olivat tasapisteissä, kaksi toiseksi sijoittunutta sai kumpikin 100 000 dollaria, ja Yau-Man Chan sai 60 000 dollaria neljännestä sijasta. Kaikki pelaajat saavat lisäksi 10 000 dollaria lisää osallistumisestaan jälleennäkemisohjelmaan.</w:t>
      </w:r>
    </w:p>
    <w:p>
      <w:r>
        <w:rPr>
          <w:b/>
        </w:rPr>
        <w:t xml:space="preserve">Tulos</w:t>
      </w:r>
    </w:p>
    <w:p>
      <w:r>
        <w:t xml:space="preserve">voittavatko toiseksi ja kolmanneksi sijoittuneet rahaa survivorissa?</w:t>
      </w:r>
    </w:p>
    <w:p>
      <w:r>
        <w:rPr>
          <w:b/>
        </w:rPr>
        <w:t xml:space="preserve">Esimerkki 4.759</w:t>
      </w:r>
    </w:p>
    <w:p>
      <w:r>
        <w:t xml:space="preserve">Metrijärjestelmä Yhdysvalloissa -- Vaikka Yhdysvalloissa käytetään tavanomaisia yksiköitä useammin kuin metrijärjestelmään perustuvia yksiköitä, SI-järjestelmää käytetään laajalti joillakin aloilla, kuten tieteessä, lääketieteessä, armeijassa, autonvalmistuksessa ja -korjauksessa sekä kansainvälisissä asioissa. Vuoden 1994 jälkeen annettu liittovaltion laki määrää myös, että useimmat pakatut kulutustavarat on merkittävä sekä tavanomaisissa että metrisissä yksiköissä. Silti useimmat</w:t>
      </w:r>
    </w:p>
    <w:p>
      <w:r>
        <w:rPr>
          <w:b/>
        </w:rPr>
        <w:t xml:space="preserve">Tulos</w:t>
      </w:r>
    </w:p>
    <w:p>
      <w:r>
        <w:t xml:space="preserve">käyttääkö Yhdysvaltain armeija metrijärjestelmää</w:t>
      </w:r>
    </w:p>
    <w:p>
      <w:r>
        <w:rPr>
          <w:b/>
        </w:rPr>
        <w:t xml:space="preserve">Esimerkki 4.760</w:t>
      </w:r>
    </w:p>
    <w:p>
      <w:r>
        <w:t xml:space="preserve">Vakava masennusjakso - Jos sitä ei hoideta, tyypillinen vakava masennusjakso voi kestää noin kuusi kuukautta. Noin 20 prosenttia näistä jaksoista voi kestää kaksi vuotta tai kauemmin. Noin puolet masennusjaksoista päättyy spontaanisti. Vaikka masennusjakso olisi ohi, 20-30 prosentilla potilaista on kuitenkin jäännösoireita, jotka voivat olla ahdistavia ja joihin voi liittyä työkyvyttömyyttä.</w:t>
      </w:r>
    </w:p>
    <w:p>
      <w:r>
        <w:rPr>
          <w:b/>
        </w:rPr>
        <w:t xml:space="preserve">Tulos</w:t>
      </w:r>
    </w:p>
    <w:p>
      <w:r>
        <w:t xml:space="preserve">voiko masennusjakso kestää vuosia</w:t>
      </w:r>
    </w:p>
    <w:p>
      <w:r>
        <w:rPr>
          <w:b/>
        </w:rPr>
        <w:t xml:space="preserve">Esimerkki 4.761</w:t>
      </w:r>
    </w:p>
    <w:p>
      <w:r>
        <w:t xml:space="preserve">Stefan-Boltzmannin vakio -- Stefan-Boltzmannin vakio (myös Stefanin vakio), fysikaalinen vakio, jota merkitään kreikkalaisella kirjaimella σ (sigma), on Stefan-Boltzmannin lain suhteellisuusvakio: ``kaikilla aallonpituuksilla säteilevä kokonaisintensiteetti kasvaa lämpötilan kasvaessa'', joka on verrannollinen termodynaamisen lämpötilan neljänteen potenssiin. Lämpösäteilyn teoria perustuu kvanttimekaniikan teoriaan käyttämällä fysiikkaa molekyyli-, atomi- ja subatomitasojen suhteisiin. Slovenialainen fyysikko Josef Stefan muotoili vakion vuonna 1879, ja itävaltalainen fyysikko Ludwig Boltzmann johti sen myöhemmin vuonna 1884. Yhtälö voidaan johtaa myös Planckin laista integroimalla kaikki aallonpituudet tietyssä lämpötilassa, joka edustaa pientä litteää mustan kappaleen laatikkoa. ``Säteilevän lämpösäteilyn määrä kasvaa nopeasti ja säteilyn päätaajuus kasvaa lämpötilan kasvaessa''. Stefan-Boltzmannin vakiota voidaan käyttää mittaamaan lämpömäärää, jonka lähettää musta kappale, joka absorboi kaiken siihen osuvan säteilyenergian ja säteilee kaiken säteilyenergian. Lisäksi Stefan-Boltzmannin vakio mahdollistaa lämpötilan (K) muuntamisen intensiteetin yksiköiksi (W m), joka on teho pinta-alayksikköä kohti.</w:t>
      </w:r>
    </w:p>
    <w:p>
      <w:r>
        <w:rPr>
          <w:b/>
        </w:rPr>
        <w:t xml:space="preserve">Tulos</w:t>
      </w:r>
    </w:p>
    <w:p>
      <w:r>
        <w:t xml:space="preserve">Riippuuko Stefanin vakio säteilyn aallonpituudesta?</w:t>
      </w:r>
    </w:p>
    <w:p>
      <w:r>
        <w:rPr>
          <w:b/>
        </w:rPr>
        <w:t xml:space="preserve">Esimerkki 4.762</w:t>
      </w:r>
    </w:p>
    <w:p>
      <w:r>
        <w:t xml:space="preserve">Luettelo PlayStation 4:n PlayStation 2 -peleistä -- Tämä on luettelo PlayStation Storesta PlayStation 4:lle saatavilla olevista PlayStation 2 -peleistä. Nämä ovat alkuperäisiä pelejä, jotka on emuloitu teräväpiirtona ja joihin on lisätty PlayStation 4:n ominaisuuksia, kuten palkinnot, Remote Play ja Share Play.</w:t>
      </w:r>
    </w:p>
    <w:p>
      <w:r>
        <w:rPr>
          <w:b/>
        </w:rPr>
        <w:t xml:space="preserve">Tulos</w:t>
      </w:r>
    </w:p>
    <w:p>
      <w:r>
        <w:t xml:space="preserve">voiko Playstation 2 -pelejä pelata Playstation 4:llä?</w:t>
      </w:r>
    </w:p>
    <w:p>
      <w:r>
        <w:rPr>
          <w:b/>
        </w:rPr>
        <w:t xml:space="preserve">Esimerkki 4.763</w:t>
      </w:r>
    </w:p>
    <w:p>
      <w:r>
        <w:t xml:space="preserve">Tohtori Bailey synnyttää, ja ilman aviomiestään Tucker Jonesia vierellään hän kieltäytyy ponnistamasta, jotta hän voisi synnyttää. George yrittää yhdessä Addisonin kanssa saada Baileyn synnyttämään. Lopulta hän saa Baileyn ymmärtämään antamalla tälle motivaatiota, jota tämä tarvitsee, ja lopulta hän pitää Baileytä sylissä, kun tämä synnyttää. Izzie ja Alex harrastavat jälleen seksiä. Päällikkö Richard Webber on stressaantunut kaikesta tapahtuneesta, ja hänen uskotaan saavan sydänkohtauksen, mikä houkuttelee hänen vaimonsa Adelen sairaalaan (ahdistuskohtaus)). Tohtori Baileyn aviomies saa sydänpysähdyksen. Meredith poistaa lopulta räjähteen potilaasta, ja pommiryhmän johtaja Dylan kantaa sen pois. Meredith astuu leikkaussalista käytävälle ja katsoo uteliaana, kuinka Dylan kävelee pois räjähteen kanssa, ja sillä hetkellä pommi räjähtää, jolloin Dylan ja toinen pommiryhmän jäsen kuolevat. Meredith menettää tajuntansa räjähdyksestä. Ensimmäisen osan "suihkukohtaus" toistuu, mutta vakavampaan sävyyn: täysissä vaatteissa olevat Izzie ja Cristina pesevät verta tainnutetun Meredithin päältä Georgen katsoessa vierestä. Tohtori Baileyn aviomies ja mies, jonka kehoon räjähde oli upotettu, selviävät molemmat hengissä. Jakson lopussa Preston ja Derek ystävystyvät sarjan alussa alkaneen kilpailunsa jälkeen ja kutsuvat toisiaan etunimillä. Cristina sanoo nukkuvalle Prestonille "Minäkin rakastan sinua". Derek tulee käymään Meredithin luona ja sanoo: ``Sinä melkein kuolit tänään'', ja Meredith kertoo, ettei muista heidän viimeistä suudelmaansa. Derek muistelee suudelmaa ja sanoo, että hän "tuoksui joltain kukalta", jonka Meredith sanoo olleen laventeli, ja lähtee sitten pois.</w:t>
      </w:r>
    </w:p>
    <w:p>
      <w:r>
        <w:rPr>
          <w:b/>
        </w:rPr>
        <w:t xml:space="preserve">Tulos</w:t>
      </w:r>
    </w:p>
    <w:p>
      <w:r>
        <w:t xml:space="preserve">räjähtikö pommi todella Greyn anatomiassa?</w:t>
      </w:r>
    </w:p>
    <w:p>
      <w:r>
        <w:rPr>
          <w:b/>
        </w:rPr>
        <w:t xml:space="preserve">Esimerkki 4.764</w:t>
      </w:r>
    </w:p>
    <w:p>
      <w:r>
        <w:t xml:space="preserve">Bi-Mart -- Kuten Costco ja Sam's Club, myös Bi-Mart-myymälät ovat jäsenmyymälöitä; toisin kuin nämä ketjut, sen vain jäsenille suunnattu politiikka sai alkunsa kiertotienä reilua kauppaa koskeville laeille, jotka perustettiin Yhdysvalloissa 1930-luvulla laeilla, kuten Miller-Tydings Act ja ehdotettuihin vähittäishintoihin liittyvät lait. Näin ollen koko perheen jäsenyys maksaa vain 5 dollaria, eikä se vanhene koskaan.</w:t>
      </w:r>
    </w:p>
    <w:p>
      <w:r>
        <w:rPr>
          <w:b/>
        </w:rPr>
        <w:t xml:space="preserve">Tulos</w:t>
      </w:r>
    </w:p>
    <w:p>
      <w:r>
        <w:t xml:space="preserve">pitääkö sinun olla bi martin jäsen?</w:t>
      </w:r>
    </w:p>
    <w:p>
      <w:r>
        <w:rPr>
          <w:b/>
        </w:rPr>
        <w:t xml:space="preserve">Esimerkki 4.765</w:t>
      </w:r>
    </w:p>
    <w:p>
      <w:r>
        <w:t xml:space="preserve">Phasianidae -- Phasianidae on raskas, maassa elävien lintujen suku, johon kuuluvat fasaanit, peltopyyt, viidakkolinnut, kanat, kalkkunalinnut, vanhan maailman viiriäiset ja riikinkukot. Perheeseen kuuluu monia suosituimpia riistalintuja. Suku on suuri, ja se jakautuu toisinaan kahteen alahaaraan, Phasianinae- ja Perdicinae-heimoihin. Joskus muitakin sukuja ja lintuja käsitellään osana tätä perhettä. Esimerkiksi American Ornithologists' Union sisällyttää Phasianidae-heimon alahaaroihin Tetraonidae (metsäkanalinnut), Numididae (peippolinnut) ja Meleagrididae (kalkkunat).</w:t>
      </w:r>
    </w:p>
    <w:p>
      <w:r>
        <w:rPr>
          <w:b/>
        </w:rPr>
        <w:t xml:space="preserve">Tulos</w:t>
      </w:r>
    </w:p>
    <w:p>
      <w:r>
        <w:t xml:space="preserve">ovatko kalkkunat ja riikinkukot samaa sukua?</w:t>
      </w:r>
    </w:p>
    <w:p>
      <w:r>
        <w:rPr>
          <w:b/>
        </w:rPr>
        <w:t xml:space="preserve">Esimerkki 4.766</w:t>
      </w:r>
    </w:p>
    <w:p>
      <w:r>
        <w:t xml:space="preserve">Mahoning-joki -- Mahoning-joki on joki, joka sijaitsee Itä-Ohiossa ja Länsi-Pennsylvaniassa. Se virtaa pääasiassa useiden Ohion kreivikuntien läpi ja yhtyy Shenango-jokeen muodostaen Beaver-joen, ja se on osa Ohiojoen valuma-aluetta.</w:t>
      </w:r>
    </w:p>
    <w:p>
      <w:r>
        <w:rPr>
          <w:b/>
        </w:rPr>
        <w:t xml:space="preserve">Tulos</w:t>
      </w:r>
    </w:p>
    <w:p>
      <w:r>
        <w:t xml:space="preserve">missä Mahoning-joki alkaa ja päättyy</w:t>
      </w:r>
    </w:p>
    <w:p>
      <w:r>
        <w:rPr>
          <w:b/>
        </w:rPr>
        <w:t xml:space="preserve">Esimerkki 4.767</w:t>
      </w:r>
    </w:p>
    <w:p>
      <w:r>
        <w:t xml:space="preserve">95. Yhdysvaltain kongressi -- Tämän edustajainhuoneen paikkajako perustui Yhdysvaltojen yhdeksännessätoista väestönlaskennassa vuonna 1970 tehtyyn väestönlaskentaan. Molemmissa kamareissa oli demokraattinen enemmistö. Tämä oli ensimmäinen kerta, kun jommallakummalla puolueella oli sekä senaatissa että edustajainhuoneessa 60 prosentin filibusterivarma enemmistö sitten 89. kongressin vuonna 1965 ja viimeksi 111. kongressissa vuonna 2009. Kaikki kolme supervaltaenemmistöä olivat demokraattisen puolueen ja demokraattisten presidenttien johtamia. Vuodesta 2018 lähtien tämä on viimeisin kongressi, joka on hyväksynyt perustuslain muutoksen (ratifioimattoman District of Columbian äänioikeusmuutoksen).</w:t>
      </w:r>
    </w:p>
    <w:p>
      <w:r>
        <w:rPr>
          <w:b/>
        </w:rPr>
        <w:t xml:space="preserve">Tulos</w:t>
      </w:r>
    </w:p>
    <w:p>
      <w:r>
        <w:t xml:space="preserve">Onko kongressissa koskaan ollut superenemmistöä, -</w:t>
      </w:r>
    </w:p>
    <w:p>
      <w:r>
        <w:rPr>
          <w:b/>
        </w:rPr>
        <w:t xml:space="preserve">Esimerkki 4.768</w:t>
      </w:r>
    </w:p>
    <w:p>
      <w:r>
        <w:t xml:space="preserve">Picacho Passin taistelu -- Picacho Passin taistelu tai Picacho Peakin taistelu oli Yhdysvaltain sisällissodan taistelu 15. huhtikuuta 1862. Taistelu käytiin Picacho Peakin ympärillä, 80 kilometriä Tucsonista luoteeseen Arizonassa. Se käytiin Kaliforniasta tulleen unionin ratsuväkipartiopartion ja Tucsonista tulleen konfederaation vartiopartion välillä, ja se on Yhdysvaltain sisällissodan läntisin taistelu.</w:t>
      </w:r>
    </w:p>
    <w:p>
      <w:r>
        <w:rPr>
          <w:b/>
        </w:rPr>
        <w:t xml:space="preserve">Tulos</w:t>
      </w:r>
    </w:p>
    <w:p>
      <w:r>
        <w:t xml:space="preserve">oliko Arizonassa sisällissodan aikainen taistelu?</w:t>
      </w:r>
    </w:p>
    <w:p>
      <w:r>
        <w:rPr>
          <w:b/>
        </w:rPr>
        <w:t xml:space="preserve">Esimerkki 4.769</w:t>
      </w:r>
    </w:p>
    <w:p>
      <w:r>
        <w:t xml:space="preserve">Kuolemanrangaistus Washingtonin osavaltiossa -- Siitä lähtien, kun kuolemanrangaistus otettiin uudelleen käyttöön 1970-luvun lopulla, vangit ovat voineet valita, teloitetaanko heidät tappavalla ruiskeella vai hirttämällä. Jos vanki ei tee päätöstä, tappava ruiske on oletusmenetelmä. Washington on ainoa osavaltio, jossa on käytössä hirsipuu (Delaware purki omansa vuonna 2003).</w:t>
      </w:r>
    </w:p>
    <w:p>
      <w:r>
        <w:rPr>
          <w:b/>
        </w:rPr>
        <w:t xml:space="preserve">Tulos</w:t>
      </w:r>
    </w:p>
    <w:p>
      <w:r>
        <w:t xml:space="preserve">Onko Washingtonin osavaltiossa kuolemanrangaistus?</w:t>
      </w:r>
    </w:p>
    <w:p>
      <w:r>
        <w:rPr>
          <w:b/>
        </w:rPr>
        <w:t xml:space="preserve">Esimerkki 4.770</w:t>
      </w:r>
    </w:p>
    <w:p>
      <w:r>
        <w:t xml:space="preserve">Mittajärjestelmä -- Ranskan vallankumous synnytti metrijärjestelmän, joka on levinnyt ympäri maailmaa ja korvannut useimmat tavanomaiset mittayksiköt. Useimmissa järjestelmissä pituus (etäisyys), massa ja aika ovat perussuureita.</w:t>
      </w:r>
    </w:p>
    <w:p>
      <w:r>
        <w:rPr>
          <w:b/>
        </w:rPr>
        <w:t xml:space="preserve">Tulos</w:t>
      </w:r>
    </w:p>
    <w:p>
      <w:r>
        <w:t xml:space="preserve">mitataanko etäisyys samalla järjestelmällä kaikkialla maailmassa?</w:t>
      </w:r>
    </w:p>
    <w:p>
      <w:r>
        <w:rPr>
          <w:b/>
        </w:rPr>
        <w:t xml:space="preserve">Esimerkki 4.771</w:t>
      </w:r>
    </w:p>
    <w:p>
      <w:r>
        <w:t xml:space="preserve">Elin kirja -- Lopulta Eli ja Solara tutkivat eristäytynyttä taloa. He joutuvat ansaan, mutta onnistuvat hälventämään asukkaiden, Georgen (Michael Gambon) ja Marthan (Frances de la Tour), epäilykset, ja he kutsuvat heidät sisään teelle. Kun Eli tajuaa, että pariskunta on kannibaaleja, he yrittävät lähteä juuri kun Carnegie ja hänen kätyriensä saapuvat. Seuraavassa tulitaistelussa George, Martha ja monet Carnegien miehistä saavat surmansa. Kun Eli ja Solara ovat vangittuina, Carnegie uhkaa tappaa Solaran, ellei Eli luovuta Raamattua. Kun Raamattu on nyt hänen hallussaan, Carnegie ampuu Elin ja jättää hänet kuolemaan. Solara pakenee ja palaa auttamaan Elia. Sen sijaan, että Carnegie ajaisi häntä takaa, hän palaa kaupunkiin, sillä hänen ainoan jäljellä olevan ajoneuvonsa polttoaine on vähissä. Solara löytää Elin, ja he ajavat Golden Gate -sillalle asti ja soutavat sitten Alcatrazin saarelle, jossa he löytävät ryhmän, joka pyrkii säilyttämään kirjallisuuden ja musiikin mahdollisimman hyvin. Eli kertoo vartijoille, että hänellä on kopio Raamatun King James -versiosta. Sisälle päästyään Eli, joka paljastuu sokeaksi, alkaa sanella Raamattua ulkoa ryhmän johtajalle Lombardille (Malcolm McDowell).</w:t>
      </w:r>
    </w:p>
    <w:p>
      <w:r>
        <w:rPr>
          <w:b/>
        </w:rPr>
        <w:t xml:space="preserve">Tulos</w:t>
      </w:r>
    </w:p>
    <w:p>
      <w:r>
        <w:t xml:space="preserve">oliko mies sokea Eliin kirjassa</w:t>
      </w:r>
    </w:p>
    <w:p>
      <w:r>
        <w:rPr>
          <w:b/>
        </w:rPr>
        <w:t xml:space="preserve">Esimerkki 4.772</w:t>
      </w:r>
    </w:p>
    <w:p>
      <w:r>
        <w:t xml:space="preserve">Robert Lee Willie -- sisar Helen Prejean, opettaja ja yksi New Orleansin Saint Joseph of Medaillen sisarista, alkoi kirjoittaa hänelle ja toimi myöhemmin hänen hengellisenä neuvonantajanaan. Kirjassaan Dead Man Walking (1993) hän selvitti kokemuksiaan kuolemaantuomittujen miesten kanssa ja pohjusti kasvavaa kuolemanrangaistuksen vastustustaan. Kirjasta tehtiin vuonna 1995 samanniminen elokuva, jonka pääosissa esiintyivät Susan Sarandon ja Sean Penn. Kirjasta tehtiin myös ooppera, jonka San Franciscon ooppera esitti ensimmäisen kerran vuonna 2000.</w:t>
      </w:r>
    </w:p>
    <w:p>
      <w:r>
        <w:rPr>
          <w:b/>
        </w:rPr>
        <w:t xml:space="preserve">Tulos</w:t>
      </w:r>
    </w:p>
    <w:p>
      <w:r>
        <w:t xml:space="preserve">oliko elokuva "Dead man walking" tositarina</w:t>
      </w:r>
    </w:p>
    <w:p>
      <w:r>
        <w:rPr>
          <w:b/>
        </w:rPr>
        <w:t xml:space="preserve">Esimerkki 4.773</w:t>
      </w:r>
    </w:p>
    <w:p>
      <w:r>
        <w:t xml:space="preserve">Richard Thomas (näyttelijä) -- Richard Earl Thomas (s. 13. kesäkuuta 1951) on yhdysvaltalainen näyttelijä. Hänet tunnetaan parhaiten pääroolistaan aloittelevana kirjailijana John-Boy Waltonina CBS:n draamasarjassa The Waltons, josta hän voitti yhden Emmy-palkinnon ja sai ehdokkuuden toiseen Emmy-palkintoon sekä kaksi Golden Globe -palkintoa. Hän näytteli myös erikoisagentti Frank Gaadia FX:n vakoilutrilleri-sarjassa The Americans (2013--2016), esiintyi Stephen Kingin minisarjassa IT (1990) ja oli sivuosassa komedia-draamaelokuvassa Wonder Boys (2000).</w:t>
      </w:r>
    </w:p>
    <w:p>
      <w:r>
        <w:rPr>
          <w:b/>
        </w:rPr>
        <w:t xml:space="preserve">Tulos</w:t>
      </w:r>
    </w:p>
    <w:p>
      <w:r>
        <w:t xml:space="preserve">Onko Waltonien John Boy yhä elossa?</w:t>
      </w:r>
    </w:p>
    <w:p>
      <w:r>
        <w:rPr>
          <w:b/>
        </w:rPr>
        <w:t xml:space="preserve">Esimerkki 4.774</w:t>
      </w:r>
    </w:p>
    <w:p>
      <w:r>
        <w:t xml:space="preserve">Scheduled Banks (Intia) -- Scheduled Banks (Intiassa) tarkoittaa pankkeja, jotka on sisällytetty vuoden 1934 Reserve Bank of India Actin toiseen luetteloon. RBI puolestaan sisällyttää tähän luetteloon vain ne pankit, jotka täyttävät mainitun lain 42 §:n 6 momentin a kohdassa säädetyt kriteerit. Pankkeja, jotka eivät kuulu tähän luetteloon, kutsutaan nimellä Non-Seduled Banks.</w:t>
      </w:r>
    </w:p>
    <w:p>
      <w:r>
        <w:rPr>
          <w:b/>
        </w:rPr>
        <w:t xml:space="preserve">Tulos</w:t>
      </w:r>
    </w:p>
    <w:p>
      <w:r>
        <w:t xml:space="preserve">Onko Intiassa muita kuin määräaikaisia pankkeja?</w:t>
      </w:r>
    </w:p>
    <w:p>
      <w:r>
        <w:rPr>
          <w:b/>
        </w:rPr>
        <w:t xml:space="preserve">Esimerkki 4.775</w:t>
      </w:r>
    </w:p>
    <w:p>
      <w:r>
        <w:t xml:space="preserve">Vesipolttoaineella toimiva auto -- Vesipolttoaineella toimiva auto on auto, joka hypoteettisesti saa energiansa suoraan vedestä. Vesipolttoaineella toimivista autoista on julkaistu lukuisia kansainvälisiä patentteja, lehtiartikkeleita ja artikkeleita tiedelehdissä, paikallisia televisiouutisia ja verkkosivustoja. Näitä laitteita koskevat väitteet on todettu näennäistieteellisiksi, ja joidenkin on todettu liittyvän sijoitushuijauksiin. Näiden ajoneuvojen voidaan väittää tuottavan polttoainetta vedestä ilman muuta energiaa, tai ne voivat olla hybridiajoneuvoja, joiden väitetään saavan osan energiastaan vedestä perinteisen energianlähteen (kuten bensiinin) lisäksi.</w:t>
      </w:r>
    </w:p>
    <w:p>
      <w:r>
        <w:rPr>
          <w:b/>
        </w:rPr>
        <w:t xml:space="preserve">Tulos</w:t>
      </w:r>
    </w:p>
    <w:p>
      <w:r>
        <w:t xml:space="preserve">Onko olemassa moottoria, joka toimii vedellä</w:t>
      </w:r>
    </w:p>
    <w:p>
      <w:r>
        <w:rPr>
          <w:b/>
        </w:rPr>
        <w:t xml:space="preserve">Esimerkki 4.776</w:t>
      </w:r>
    </w:p>
    <w:p>
      <w:r>
        <w:t xml:space="preserve">Palm Desert, Kalifornia -- Palm Desert on kaupunki Riversiden piirikunnassa, Kaliforniassa, Yhdysvalloissa, Coachella Valleyssa, noin 23 km (14 mailia) Palm Springsistä itään, 194 km (121 mailia) San Diegosta koilliseen ja 196 km (122 mailia) Los Angelesista itään. Väkiluku oli 48 445 vuoden 2010 väestönlaskennassa, kun se oli 41 155 vuoden 2000 väestönlaskennassa. Kaupunki oli yksi osavaltion nopeimmin kasvavista kaupungeista 1980- ja 1990-luvuilla, sillä sen asukasluku oli 11 801 vuonna 1980, se kaksinkertaistui 23 650 asukkaaseen vuonna 1990, 35 000 asukkaaseen vuonna 1995 ja lähes kaksinkertaistui vuoteen 2000 mennessä. Palm Desert on Coachella Valleyn merkittävä kasvukeskus, ja se on suosittu turvapaikka kylmemmistä ilmastoista (Yhdysvaltojen itäisistä ja pohjoisista osavaltioista sekä Kanadasta) tuleville "lumilinnuille", jotka kasvattavat kaupungin väkilukua arviolta 31 000:lla joka talvi. Parin viime vuoden aikana Palm Desertin asukkaista on tullut yhä useampia "täysipäiväisiä asukkaita", pääasiassa Kalifornian rannikoilta ja kaupunkikeskuksista, jotka ovat tulleet tänne sekä kohtuuhintaisten että korkeiden asuntojen hintojen vuoksi.</w:t>
      </w:r>
    </w:p>
    <w:p>
      <w:r>
        <w:rPr>
          <w:b/>
        </w:rPr>
        <w:t xml:space="preserve">Tulos</w:t>
      </w:r>
    </w:p>
    <w:p>
      <w:r>
        <w:t xml:space="preserve">ovatko Palm Springs ja Palm Desert sama asia?</w:t>
      </w:r>
    </w:p>
    <w:p>
      <w:r>
        <w:rPr>
          <w:b/>
        </w:rPr>
        <w:t xml:space="preserve">Esimerkki 4.777</w:t>
      </w:r>
    </w:p>
    <w:p>
      <w:r>
        <w:t xml:space="preserve">Pisara (neste) -- Tutkijat ovat perinteisesti ajatelleet, että sadepisaroiden koon vaihtelu johtuu törmäyksistä matkalla maahan. Vuonna 2009 ranskalaiset tutkijat onnistuivat osoittamaan, että kokojakauma johtuu pisaroiden vuorovaikutuksesta ilman kanssa, joka muokkaa suurempia pisaroita ja saa ne pirstoutumaan pienemmiksi pisaroiksi, jolloin suurimmat sadepisarat rajoittuvat halkaisijaltaan noin 6 millimetriin. Kuitenkin jopa 10 mm:n pisarat (jotka vastaavat tilavuudeltaan 4,5 mm:n palloa) ovat teoreettisesti vakaita, ja niitä voidaan leijuttaa tuulitunnelissa. Suurin mitattu sadepisara oli halkaisijaltaan 8,8 mm, ja se sijaitsi cumulus congestus -pilven juurella Kwajaleinin atollin läheisyydessä heinäkuussa 1999. Samankokoinen sadepisara havaittiin Pohjois-Brasilian yllä syyskuussa 1995.</w:t>
      </w:r>
    </w:p>
    <w:p>
      <w:r>
        <w:rPr>
          <w:b/>
        </w:rPr>
        <w:t xml:space="preserve">Tulos</w:t>
      </w:r>
    </w:p>
    <w:p>
      <w:r>
        <w:t xml:space="preserve">Onko jokainen vesipisara samankokoinen?</w:t>
      </w:r>
    </w:p>
    <w:p>
      <w:r>
        <w:rPr>
          <w:b/>
        </w:rPr>
        <w:t xml:space="preserve">Esimerkki 4.778</w:t>
      </w:r>
    </w:p>
    <w:p>
      <w:r>
        <w:t xml:space="preserve">Saksan ja Neuvostoliiton väliset akselisopimusneuvottelut -- 17. tammikuuta 1941, seitsemän päivää Saksan ja Neuvostoliiton välisen raja- ja kauppasopimuksen solmimisen jälkeen, Molotov kysyi saksalaisilta virkamiehiltä, voisivatko osapuolet sen jälkeen laatia sopimuksen akselisopimukseen liittymisestä. Molotov ilmaisi hämmästyksensä siitä, ettei Neuvostoliiton 25. marraskuuta tekemään tarjoukseen liittyä sopimukseen ollut vastattu. He eivät koskaan saaneet vastausta. Maaliskuun 1. päivänä 1941 Bulgaria liittyi akseliliittoon, mikä sai Stalinin entisestään huolestumaan, kun siihen yhdistettiin se, että Saksa jätti edelleen huomiotta Stalinin 25. marraskuuta 1940 tekemän akseliliittoon liittymistä koskevan ehdotuksen. Kuuden kuukauden valmistelujen jälkeen Saksa hyökkäsi Neuvostoliittoon 22. kesäkuuta 1941, mikä lopetti kaikki toivot ehdotetun liiton suhteen.</w:t>
      </w:r>
    </w:p>
    <w:p>
      <w:r>
        <w:rPr>
          <w:b/>
        </w:rPr>
        <w:t xml:space="preserve">Tulos</w:t>
      </w:r>
    </w:p>
    <w:p>
      <w:r>
        <w:t xml:space="preserve">oliko Neuvostoliitto akselivaltojen jäsen?</w:t>
      </w:r>
    </w:p>
    <w:p>
      <w:r>
        <w:rPr>
          <w:b/>
        </w:rPr>
        <w:t xml:space="preserve">Esimerkki 4.779</w:t>
      </w:r>
    </w:p>
    <w:p>
      <w:r>
        <w:t xml:space="preserve">Joffrey Baratheon -- Joffrey hylkää aikaisemman kihlauksensa Sansa Starkin kanssa Margaery Tyrellin hyväksi, mikä lujittaa Lannisterien ja Tyrellien talon välisen liiton. Tyrionin ja Sansan häissä Joffrey nöyryyttää setäänsä ja raivostuu, kun setä uhkailee häntä käskettyään häntä täyttämään heidän avioliittonsa. Tyrion välttyy rangaistukselta vasta, kun hänen isänsä Tywin vakuuttaa Joffreylle, että setä oli humalassa eikä hänellä ollut aikomustakaan uhata kuningasta. Myöhemmin ``Punaisten häiden'' tapahtumien jälkeen Joffrey suunnittelee riemuiten tarjoilevansa Sansalle hiljattain kuolleen veljensä pään, jolloin Tyrion ja Tywin närkästyvät. Tyrion uhkailee Joffreyta jälleen kerran, ja myöhemmin Joffrey kääntyy Tywinin kimppuun, joka vastaa käskemällä Joffreyn huoneeseensa, Joffreyn harmiksi. Hääjuhlassaan valtaistuinsalissa hän esittää setänsä nöyryyttämiseksi erittäin loukkaavan näytelmän ``Viiden kuninkaan sota'', jossa kääpiöt esittävät kutakin kuningasta. Hän myös kiusaa toistuvasti Tyrionia ja Sansaa ja pakottaa ensin mainitun maljan kantajaksi. Illallisen päätteeksi Joffreyn viini kuitenkin myrkytetään, ja hän kuolee tapahtumassa, joka tunnetaan nimellä ``Purppurahäät'', jossa Tyrionia syytetään väärin perustein, ja Cersei pidättää hänet elokuvassa Miekkojen myrsky (2000). Myöhemmin paljastuu, että Lady Olenna Tyrell ja Lordi Petyr Baelish olivat todelliset syylliset, ja heitä auttoi kuninkaallinen hölmö Ser Dontos Hollard, joka onnistuu salakuljettamaan Tyrionin vaimon Sansan pois Kuninkaansatamasta, ennen kuin kumpikaan heistä voidaan ottaa kiinni ja tuomita Joffreyn murhasta.</w:t>
      </w:r>
    </w:p>
    <w:p>
      <w:r>
        <w:rPr>
          <w:b/>
        </w:rPr>
        <w:t xml:space="preserve">Tulos</w:t>
      </w:r>
    </w:p>
    <w:p>
      <w:r>
        <w:t xml:space="preserve">kuoleeko kuningas Joffrey Game of Thronesissa?</w:t>
      </w:r>
    </w:p>
    <w:p>
      <w:r>
        <w:rPr>
          <w:b/>
        </w:rPr>
        <w:t xml:space="preserve">Esimerkki 4.780</w:t>
      </w:r>
    </w:p>
    <w:p>
      <w:r>
        <w:t xml:space="preserve">Hemisferektomia -- Hemisferektomia on hyvin harvinainen neurokirurginen toimenpide, jossa aivopuolisko (aivojen puolikas) poistetaan, irrotetaan tai poistetaan käytöstä. Tätä toimenpidettä käytetään useiden sellaisten kohtaushäiriöiden hoitoon, joissa epilepsian lähde on paikallistettu laajalle alueelle yhdestä aivopuoliskosta, erityisesti Rasmussenin enkefaliitin hoitoon. Noin joka kolmannella epilepsiapotilaalla on epilepsialääkehoidosta huolimatta jatkuvia kohtauksia. Hemisfereektomia on varattu tämän kolmanneksen äärimmäisiin tapauksiin, joissa kohtaukset eivät reagoi lääkkeisiin tai muihin vähemmän invasiivisiin leikkauksiin ja haittaavat merkittävästi toimintakykyä tai aiheuttavat potilaalle lisäkomplikaatioiden riskin. Toimenpide parantaa kohtaukset onnistuneesti noin 85-90 prosentilla potilaista. Lisäksi sen tiedetään usein myös parantavan huomattavasti yksilön kognitiivista toimintaa ja kehitystä. Sensorimotorista aivokuorta säästävä subtotaalinen hemisferektomia voidaan suorittaa, ja 70-80 prosentilla potilaista kohtausten odotetaan pysyvän hallinnassa. Vaikka epileptogeenisyys olisi laajalle levinnyt yksipuolisesti tai anatomis-toiminnallisia kuvantamispoikkeavuuksia olisi havaittavissa, täydellistä hemisferektomiaa voidaan usein välttää, etenkin jos hemipareesi on vähäinen.</w:t>
      </w:r>
    </w:p>
    <w:p>
      <w:r>
        <w:rPr>
          <w:b/>
        </w:rPr>
        <w:t xml:space="preserve">Tulos</w:t>
      </w:r>
    </w:p>
    <w:p>
      <w:r>
        <w:t xml:space="preserve">voiko ihminen toimia, jos hänellä on vain puolet aivoista</w:t>
      </w:r>
    </w:p>
    <w:p>
      <w:r>
        <w:rPr>
          <w:b/>
        </w:rPr>
        <w:t xml:space="preserve">Esimerkki 4.781</w:t>
      </w:r>
    </w:p>
    <w:p>
      <w:r>
        <w:t xml:space="preserve">800 sanaa -- 19. lokakuuta 2015 Seven Network ja South Pacific Pictures uusivat sarjan toiselle kaudelle. Se sai ensi-iltansa 23. elokuuta 2016 Australiassa. Tammikuun 24. päivänä 2017 Seven Network ilmoitti, että sarja oli uusittu kolmannelle kaudelle. Se esitettiin 12. syyskuuta 2017 alkaen, ja kauden puolivälissä oli finaali kahdeksan jakson jälkeen.</w:t>
      </w:r>
    </w:p>
    <w:p>
      <w:r>
        <w:rPr>
          <w:b/>
        </w:rPr>
        <w:t xml:space="preserve">Tulos</w:t>
      </w:r>
    </w:p>
    <w:p>
      <w:r>
        <w:t xml:space="preserve">on 3. sarjan 800 sanan filmattu sarja</w:t>
      </w:r>
    </w:p>
    <w:p>
      <w:r>
        <w:rPr>
          <w:b/>
        </w:rPr>
        <w:t xml:space="preserve">Esimerkki 4.782</w:t>
      </w:r>
    </w:p>
    <w:p>
      <w:r>
        <w:t xml:space="preserve">Rochesterin yliopisto - UR oli yksi 25 uudesta yliopistosta vuoden 2007 Kaplan/Newsweekin ``How to Get into College Guide'' -oppaassa. Luettelossa mainitaan oppilaitokset, joiden opiskelijoiden kaliiperin katsotaan kilpailevan perinteisten Ivy League -koulujen kanssa. Sijoitukset perustuvat sisäänpääsytilastoihin sekä hallintohenkilöstön, opiskelijoiden, tiedekunnan ja entisten opiskelijoiden haastatteluihin.</w:t>
      </w:r>
    </w:p>
    <w:p>
      <w:r>
        <w:rPr>
          <w:b/>
        </w:rPr>
        <w:t xml:space="preserve">Tulos</w:t>
      </w:r>
    </w:p>
    <w:p>
      <w:r>
        <w:t xml:space="preserve">onko rochesterin yliopisto norsunluurannikon koulu?</w:t>
      </w:r>
    </w:p>
    <w:p>
      <w:r>
        <w:rPr>
          <w:b/>
        </w:rPr>
        <w:t xml:space="preserve">Esimerkki 4.783</w:t>
      </w:r>
    </w:p>
    <w:p>
      <w:r>
        <w:t xml:space="preserve">Suihkugeeli -- Miesten suihkugeelit voivat sisältää ainesosana mentolia, joka antaa viilentävän ja stimuloivan tunteen iholla, ja jotkut miesten suihkugeelit on myös suunniteltu erityisesti hiusten ja vartalon hoitoon. Suihkugeelit sisältävät miedompia pinta-aktiivisia aineita kuin shampoot, ja joissakin on myös hellävaraisia hoitoaineita. Tämä tarkoittaa sitä, että suihkugeelit voivat toimia myös tehokkaana ja täysin hyväksyttävänä shampoon korvikkeena, vaikka niitä ei olisikaan merkitty hiusten- ja vartalonpesuaineiksi. Hiusten pesun suihkugeelillä pitäisi antaa suunnilleen sama tulos kuin kosteuttavan shampoon käytön.</w:t>
      </w:r>
    </w:p>
    <w:p>
      <w:r>
        <w:rPr>
          <w:b/>
        </w:rPr>
        <w:t xml:space="preserve">Tulos</w:t>
      </w:r>
    </w:p>
    <w:p>
      <w:r>
        <w:t xml:space="preserve">voiko suihkugeeliä laittaa hiuksiin</w:t>
      </w:r>
    </w:p>
    <w:p>
      <w:r>
        <w:rPr>
          <w:b/>
        </w:rPr>
        <w:t xml:space="preserve">Esimerkki 4.784</w:t>
      </w:r>
    </w:p>
    <w:p>
      <w:r>
        <w:t xml:space="preserve">The Dark Knight (elokuva) -- Yhdysvaltojen ja Yhdistyneen kuningaskunnan yhteistuotanto, The Dark Knight julkaistiin 18. heinäkuuta 2008 Yhdysvalloissa ja 25. heinäkuuta 2008 Yhdistyneessä kuningaskunnassa. Elokuvakriitikot pitävät sitä yhtenä 2000-luvun parhaista elokuvista ja yhtenä kaikkien aikojen parhaista supersankarielokuvista; elokuva sai erittäin myönteisiä arvosteluja erityisesti toiminnastaan, musiikistaan, käsikirjoituksestaan, suorituksistaan (erityisesti Ledgerin), visuaalisista efekteistään ja ohjauksestaan, ja se teki lukuisia ennätyksiä teatterilevityksensä aikana. The Dark Knight oli useamman kriitikon (287) kymmenen parhaan elokuvan listalla kuin mikään muu vuoden 2008 elokuva WALL-E:tä lukuun ottamatta, ja useampi kriitikko (77) nimesi The Dark Knightin parhaaksi samana vuonna julkaistuksi elokuvaksi. Yli 1 miljardin dollarin maailmanlaajuisilla tuloillaan siitä tuli vuoden 2008 tuottoisin elokuva, ja se on inflaatiokorjaamattomana kaikkien aikojen 35. tuottoisin elokuva (neljänneksi tuottoisin ilmestymisajankohtana); se teki myös ennätyksen kotimaan tuottoisin avaus, joka oli 158 miljoonaa dollaria, ja piti ennätystä hallussaan kolme vuotta. Elokuva sai kahdeksan Oscar-ehdokkuutta; se voitti parhaan äänileikkauksen palkinnon ja Ledger sai postuumisti parhaan miessivuosan palkinnon. The Dark Knight Rises, trilogian viimeinen elokuva, julkaistiin 20. heinäkuuta 2012.</w:t>
      </w:r>
    </w:p>
    <w:p>
      <w:r>
        <w:rPr>
          <w:b/>
        </w:rPr>
        <w:t xml:space="preserve">Tulos</w:t>
      </w:r>
    </w:p>
    <w:p>
      <w:r>
        <w:t xml:space="preserve">Onko Dark Knightille olemassa jatko-osaa?</w:t>
      </w:r>
    </w:p>
    <w:p>
      <w:r>
        <w:rPr>
          <w:b/>
        </w:rPr>
        <w:t xml:space="preserve">Esimerkki 4.785</w:t>
      </w:r>
    </w:p>
    <w:p>
      <w:r>
        <w:t xml:space="preserve">Pikkulapsi -- Pikkulapsi on 12-36 kuukauden ikäinen lapsi. Pikkulapsi on kognitiivisen, emotionaalisen ja sosiaalisen kehityksen aikaa. Sana tulee sanasta ``to toddle'', joka tarkoittaa epävakaata kävelyä, kuten tämän ikäinen lapsi.</w:t>
      </w:r>
    </w:p>
    <w:p>
      <w:r>
        <w:rPr>
          <w:b/>
        </w:rPr>
        <w:t xml:space="preserve">Tulos</w:t>
      </w:r>
    </w:p>
    <w:p>
      <w:r>
        <w:t xml:space="preserve">pidetäänkö 8-vuotiasta pikkulapsena?</w:t>
      </w:r>
    </w:p>
    <w:p>
      <w:r>
        <w:rPr>
          <w:b/>
        </w:rPr>
        <w:t xml:space="preserve">Esimerkki 4.786</w:t>
      </w:r>
    </w:p>
    <w:p>
      <w:r>
        <w:t xml:space="preserve">Länsi-Virginia -- Länsi-Virginia (/vərˈdʒɪniə/ ( kuuntele)) on osavaltio, joka sijaitsee Appalakkien alueella Yhdysvaltojen etelä- ja keski-Atlantilla. Se rajoittuu Virginiaan kaakossa, Kentuckyyn lounaassa, Ohioon luoteessa sekä Pennsylvaniaan ja Marylandiin koillisessa. Länsi-Virginia on pinta-alaltaan 41. suurin osavaltio ja asukasluvultaan 38. sijalla. Pääkaupunki ja suurin kaupunki on Charleston.</w:t>
      </w:r>
    </w:p>
    <w:p>
      <w:r>
        <w:rPr>
          <w:b/>
        </w:rPr>
        <w:t xml:space="preserve">Tulos</w:t>
      </w:r>
    </w:p>
    <w:p>
      <w:r>
        <w:t xml:space="preserve">Ovatko Virginia ja West Virginia sama osavaltio?</w:t>
      </w:r>
    </w:p>
    <w:p>
      <w:r>
        <w:rPr>
          <w:b/>
        </w:rPr>
        <w:t xml:space="preserve">Esimerkki 4.787</w:t>
      </w:r>
    </w:p>
    <w:p>
      <w:r>
        <w:t xml:space="preserve">Luottamusväli -- On syytä huomata, että parametrin luottamusväli ei ole sama kuin kyseisen parametrin testin hyväksymisalue, kuten joskus luullaan. Luottamusväli on osa parametriavaruutta, kun taas hyväksymisalue on osa näyteavaruutta. Samasta syystä luottamusväli ei ole sama kuin merkitsevyystason täydentävä todennäköisyys.</w:t>
      </w:r>
    </w:p>
    <w:p>
      <w:r>
        <w:rPr>
          <w:b/>
        </w:rPr>
        <w:t xml:space="preserve">Tulos</w:t>
      </w:r>
    </w:p>
    <w:p>
      <w:r>
        <w:t xml:space="preserve">Onko merkitsevyystaso sama kuin luottamusväli?</w:t>
      </w:r>
    </w:p>
    <w:p>
      <w:r>
        <w:rPr>
          <w:b/>
        </w:rPr>
        <w:t xml:space="preserve">Esimerkki 4.788</w:t>
      </w:r>
    </w:p>
    <w:p>
      <w:r>
        <w:t xml:space="preserve">Kuituhaku -- Kuituhaku käyttää verkon kuuntelumenetelmää, jossa signaali otetaan pois optisesta kuidusta katkaisematta yhteyttä. Optisen kuidun napauttaminen mahdollistaa osan kuidun ytimessä lähetettävästä signaalista ohjaamisen toiseen kuituun tai ilmaisimeen. FTTH-järjestelmissä (Fiber to the home) käytetään säteenjakajia, joiden avulla monet käyttäjät voivat jakaa yhden runkokuidun, joka on yhteydessä keskustoimistoon, mikä alentaa kunkin kotiin johtavan yhteyden kustannuksia. Testilaitteet voivat yksinkertaisesti tehdä mutkan kuituun ja poimia siitä riittävästi valoa kuidun tunnistamiseksi tai signaalin olemassaolon määrittämiseksi.</w:t>
      </w:r>
    </w:p>
    <w:p>
      <w:r>
        <w:rPr>
          <w:b/>
        </w:rPr>
        <w:t xml:space="preserve">Tulos</w:t>
      </w:r>
    </w:p>
    <w:p>
      <w:r>
        <w:t xml:space="preserve">voiko kuituoptiseen kaapeliin kytkeytyä</w:t>
      </w:r>
    </w:p>
    <w:p>
      <w:r>
        <w:rPr>
          <w:b/>
        </w:rPr>
        <w:t xml:space="preserve">Esimerkki 4.789</w:t>
      </w:r>
    </w:p>
    <w:p>
      <w:r>
        <w:t xml:space="preserve">Filmin nopeus -- Filmin nopeus on valokuvausfilmin valoherkkyyden mitta, joka määritetään herkkyysmittauksen avulla ja mitataan erilaisilla numeerisilla asteikoilla, joista viimeisin on ISO-järjestelmä. Tähän läheisesti liittyvää ISO-järjestelmää käytetään kuvaamaan valotuksen ja kuvan vaaleuden välistä suhdetta digitaalikameroissa.</w:t>
      </w:r>
    </w:p>
    <w:p>
      <w:r>
        <w:rPr>
          <w:b/>
        </w:rPr>
        <w:t xml:space="preserve">Tulos</w:t>
      </w:r>
    </w:p>
    <w:p>
      <w:r>
        <w:t xml:space="preserve">ovatko iso ja filmin nopeus sama asia</w:t>
      </w:r>
    </w:p>
    <w:p>
      <w:r>
        <w:rPr>
          <w:b/>
        </w:rPr>
        <w:t xml:space="preserve">Esimerkki 4.790</w:t>
      </w:r>
    </w:p>
    <w:p>
      <w:r>
        <w:t xml:space="preserve">Nebraska -- Nebraska /nɪˈbræskə/ ( kuuntele) on osavaltio, joka sijaitsee sekä Suurilla tasangoilla että Yhdysvaltojen keskilännen alueella. Osavaltio rajoittuu pohjoisessa Etelä-Dakotaan, idässä Iowaan ja kaakossa Missouriin, molemmat Missourijoen yli, etelässä Kansasiin, lounaassa Coloradoon ja lännessä Wyomingiin. Se on ainoa kolminkertaisesti sisämaahan rajoittuva Yhdysvaltain osavaltio. Nebraskan pinta-ala on hieman yli 200 000 km2 ja siellä asuu lähes 1,9 miljoonaa ihmistä. Osavaltion pääkaupunki on Lincoln, ja suurin kaupunki on Omaha, joka sijaitsee Missourijoen varrella.</w:t>
      </w:r>
    </w:p>
    <w:p>
      <w:r>
        <w:rPr>
          <w:b/>
        </w:rPr>
        <w:t xml:space="preserve">Tulos</w:t>
      </w:r>
    </w:p>
    <w:p>
      <w:r>
        <w:t xml:space="preserve">onko nebraska keskellä usa:ta?</w:t>
      </w:r>
    </w:p>
    <w:p>
      <w:r>
        <w:rPr>
          <w:b/>
        </w:rPr>
        <w:t xml:space="preserve">Esimerkki 4.791</w:t>
      </w:r>
    </w:p>
    <w:p>
      <w:r>
        <w:t xml:space="preserve">Rotukohtainen lainsäädäntö -- Dogo Argentino, Fila Brasileiro, japanilainen tosa, amerikkalainen pitbullterrieri ja Perro de Presa Canario tai Presa Canario on ehdottomasti kielletty tuoda Australiaan.</w:t>
      </w:r>
    </w:p>
    <w:p>
      <w:r>
        <w:rPr>
          <w:b/>
        </w:rPr>
        <w:t xml:space="preserve">Tulos</w:t>
      </w:r>
    </w:p>
    <w:p>
      <w:r>
        <w:t xml:space="preserve">Onko pitbull laittomia pitää Australiassa?</w:t>
      </w:r>
    </w:p>
    <w:p>
      <w:r>
        <w:rPr>
          <w:b/>
        </w:rPr>
        <w:t xml:space="preserve">Esimerkki 4.792</w:t>
      </w:r>
    </w:p>
    <w:p>
      <w:r>
        <w:t xml:space="preserve">Duty-free-myymälä -- Duty-free-myymälät (tai -myymälät) ovat vähittäismyymälöitä, jotka on vapautettu tietyistä paikallisista tai kansallisista veroista ja tulleista sillä edellytyksellä, että myydyt tavarat myydään matkustajille, jotka vievät ne pois maasta. Se, mitä tuotteita voidaan myydä verovapaasti, vaihtelee lainkäyttöalueesta riippuen, samoin kuin se, miten niitä voidaan myydä ja miten tullin laskeminen tai tullikomponentin palauttaminen tapahtuu.</w:t>
      </w:r>
    </w:p>
    <w:p>
      <w:r>
        <w:rPr>
          <w:b/>
        </w:rPr>
        <w:t xml:space="preserve">Tulos</w:t>
      </w:r>
    </w:p>
    <w:p>
      <w:r>
        <w:t xml:space="preserve">ovatko verovapaa ja verovapaa sama asia</w:t>
      </w:r>
    </w:p>
    <w:p>
      <w:r>
        <w:rPr>
          <w:b/>
        </w:rPr>
        <w:t xml:space="preserve">Esimerkki 4.793</w:t>
      </w:r>
    </w:p>
    <w:p>
      <w:r>
        <w:t xml:space="preserve">Lineaarinen funktio -- Myös vakiofunktiota pidetään tässä yhteydessä lineaarisena, koska se on nolla-asteinen polynomi tai nollapolynomi. Sen kuvaaja, kun riippumattomia muuttujia on vain yksi, on vaakasuora viiva.</w:t>
      </w:r>
    </w:p>
    <w:p>
      <w:r>
        <w:rPr>
          <w:b/>
        </w:rPr>
        <w:t xml:space="preserve">Tulos</w:t>
      </w:r>
    </w:p>
    <w:p>
      <w:r>
        <w:t xml:space="preserve">voiko vaakasuora viiva olla lineaarinen funktio</w:t>
      </w:r>
    </w:p>
    <w:p>
      <w:r>
        <w:rPr>
          <w:b/>
        </w:rPr>
        <w:t xml:space="preserve">Esimerkki 4.794</w:t>
      </w:r>
    </w:p>
    <w:p>
      <w:r>
        <w:t xml:space="preserve">Infinitiivi -- Koska infinitiivi on verbi, se voi ottaa vastaan objekteja ja muita täydennyksiä ja määritteitä muodostaakseen verbilauseen (jota kutsutaan infinitiivilauseeksi). Muiden ei-finiittisten verbimuotojen (kuten partitiivien, konverbien, gerundien ja gerundiivien) tavoin infinitiivillä ei yleensä ole ilmaistua subjektia; näin ollen infinitiivimuotoinen verbilause muodostaa myös täydellisen ei-finiittisen lausekkeen, jota kutsutaan infinitiivilausekkeeksi. Tällaisilla lauseilla tai lausekkeilla voi olla erilaisia tehtäviä lauseissa, usein ne ovat substantiiveja (esimerkiksi lauseen subjektina tai toisen verbin täydennyksenä) ja joskus adverbejä tai muunlaisia modifioivia tekijöitä. Monet infinitiiveiksi kutsutut verbimuodot eroavat gerundeista (verbisubstantiiveista) siinä, että ne eivät taivu tapauskohtaisesti eivätkä esiinny adpositiolauseissa. Sen sijaan infinitiivit ovat usein peräisin verbisubstantiivien aikaisemmista taivutusmuodoista. Toisin kuin finiittiverbejä, infinitiivejä ei yleensä taivuteta myöskään aikamuodon, persoonan jne. suhteen, vaikka joskus esiintyy jonkinasteista taivutusta; esimerkiksi latinassa on erilliset aktiivin ja passiivin infinitiivit.</w:t>
      </w:r>
    </w:p>
    <w:p>
      <w:r>
        <w:rPr>
          <w:b/>
        </w:rPr>
        <w:t xml:space="preserve">Tulos</w:t>
      </w:r>
    </w:p>
    <w:p>
      <w:r>
        <w:t xml:space="preserve">Onko verbin aikamuoto infinitiivi?</w:t>
      </w:r>
    </w:p>
    <w:p>
      <w:r>
        <w:rPr>
          <w:b/>
        </w:rPr>
        <w:t xml:space="preserve">Esimerkki 4.795</w:t>
      </w:r>
    </w:p>
    <w:p>
      <w:r>
        <w:t xml:space="preserve">Ruskeakarhu -- Useat paleontologit viittaavat siihen, että ruskeakarhuilla on kaksi erillistä vaellusta: sisämaan ruskeakarhujen, jotka tunnetaan myös nimellä harmaakarhu, uskotaan olevan peräisin kapeakalloisten karhujen jälkeläisiä, jotka vaelsivat Pohjois-Siperiasta Alaskan keskiosiin ja muualle mantereelle, kun taas Kodiakin karhut polveutuvat Kamtšatkan leveäkalloisten karhujen jälkeläisiä, jotka asuttivat Alaskan niemimaan. Ontariosta, Ohiosta, Kentuckysta ja Labradorista löydetyt ruskeakarhufossiilit osoittavat, että laji on esiintynyt kauempana idässä kuin historialliset tiedot osoittavat. Pohjois-Amerikassa tunnistetaan yleisesti kaksi Ursus arctos horribilis -alalajin tyyppiä - rannikon ruskakarhu ja sisämaan harmaakarhu; nämä kaksi tyyppiä määrittelevät karkeasti kaikkien ruskakarhun alalajien kokoluokan.</w:t>
      </w:r>
    </w:p>
    <w:p>
      <w:r>
        <w:rPr>
          <w:b/>
        </w:rPr>
        <w:t xml:space="preserve">Tulos</w:t>
      </w:r>
    </w:p>
    <w:p>
      <w:r>
        <w:t xml:space="preserve">Onko harmaakarhu sama kuin ruskeakarhu?</w:t>
      </w:r>
    </w:p>
    <w:p>
      <w:r>
        <w:rPr>
          <w:b/>
        </w:rPr>
        <w:t xml:space="preserve">Esimerkki 4.796</w:t>
      </w:r>
    </w:p>
    <w:p>
      <w:r>
        <w:t xml:space="preserve">Kamerunin jalkapallomaajoukkue -- Kamerunin jalkapallomaajoukkue, lempinimeltään Les Lions Indomptables (The Indomitable Lions tai Untameable Lions), on Kamerunin maajoukkue. Sitä valvoo Fédération Camerounaise de Football, ja se on päässyt seitsemän kertaa FIFA:n maailmanmestaruuskilpailuihin, useammin kuin mikään muu afrikkalainen joukkue (vuosina 1982, 1990, 1994, 1998, 2002, 2010 ja 2014), ja se oli ainoa afrikkalainen joukkue, joka osallistui sekä vuoden 1990 että 1994 turnauksiin. Joukkue on kuitenkin selviytynyt vain kerran lohkovaiheesta. Se oli ensimmäinen afrikkalainen joukkue, joka pääsi MM-kisojen puolivälieriin vuonna 1990, häviten Englannille jatkoajalla. Se on myös voittanut viisi Afrikan mestaruutta.</w:t>
      </w:r>
    </w:p>
    <w:p>
      <w:r>
        <w:rPr>
          <w:b/>
        </w:rPr>
        <w:t xml:space="preserve">Tulos</w:t>
      </w:r>
    </w:p>
    <w:p>
      <w:r>
        <w:t xml:space="preserve">pelaako Kamerun vuoden 2018 MM-kisoissa?</w:t>
      </w:r>
    </w:p>
    <w:p>
      <w:r>
        <w:rPr>
          <w:b/>
        </w:rPr>
        <w:t xml:space="preserve">Esimerkki 4.797</w:t>
      </w:r>
    </w:p>
    <w:p>
      <w:r>
        <w:t xml:space="preserve">Intian jalkapallomaajoukkue -- Intia ei ole koskaan osallistunut FIFA:n maailmanmestaruuskilpailuihin, vaikka joukkue pääsi oletusarvoisesti vuoden 1950 maailmanmestaruuskilpailuihin sen jälkeen, kun kaikki muut karsintaryhmän maat vetäytyivät. Intia vetäytyi kuitenkin ennen turnauksen alkua. Joukkue on myös osallistunut kolme kertaa Aasian korkeimpaan jalkapallokilpailuun, AFC Asian Cupiin. Paras tulos kilpailussa saavutettiin vuonna 1964, jolloin joukkue sijoittui toiseksi. Intia osallistuu myös SAFF-mestaruuskilpailuihin, joka on Etelä-Aasian korkein alueellinen jalkapallokilpailu. Se on voittanut turnauksen kuusi kertaa sen jälkeen, kun se alkoi vuonna 1993.</w:t>
      </w:r>
    </w:p>
    <w:p>
      <w:r>
        <w:rPr>
          <w:b/>
        </w:rPr>
        <w:t xml:space="preserve">Tulos</w:t>
      </w:r>
    </w:p>
    <w:p>
      <w:r>
        <w:t xml:space="preserve">Onko Intia koskaan pelannut jalkapallon maailmanmestaruuskilpailuissa?</w:t>
      </w:r>
    </w:p>
    <w:p>
      <w:r>
        <w:rPr>
          <w:b/>
        </w:rPr>
        <w:t xml:space="preserve">Esimerkki 4.798</w:t>
      </w:r>
    </w:p>
    <w:p>
      <w:r>
        <w:t xml:space="preserve">Marsu -- Marsu tai kotieläinmarsu (Cavia porcellus), joka tunnetaan myös nimellä cavy tai kotieläinmarsu, on Caviidae-heimoon ja Cavia-sukuun kuuluva jyrsijälaji. Yleisnimestään huolimatta nämä eläimet eivät kuulu sikojen sukuun Suidae, eivätkä ne ole kotoisin Afrikan Guineasta, ja niiden nimen alkuperä on edelleen epäselvä; ne ovat peräisin Etelä-Amerikan Andeilta, ja biokemiaan ja hybridisaatioon perustuvat tutkimukset viittaavat siihen, että ne ovat kotieläiminä pidettävien, läheisesti sukulaislajin, kuten C. tschudii, jälkeläisiä, eikä niitä näin ollen esiinny luontaisesti luonnossa.</w:t>
      </w:r>
    </w:p>
    <w:p>
      <w:r>
        <w:rPr>
          <w:b/>
        </w:rPr>
        <w:t xml:space="preserve">Tulos</w:t>
      </w:r>
    </w:p>
    <w:p>
      <w:r>
        <w:t xml:space="preserve">kuuluuko marsu sikojen heimoon?</w:t>
      </w:r>
    </w:p>
    <w:p>
      <w:r>
        <w:rPr>
          <w:b/>
        </w:rPr>
        <w:t xml:space="preserve">Esimerkki 4.799</w:t>
      </w:r>
    </w:p>
    <w:p>
      <w:r>
        <w:t xml:space="preserve">Tag up -- Baseballissa tag up tarkoittaa sitä, että baserunner palaa tai pysyy lähtöpesällään (time-of-pitch base), kunnes pallo joko laskeutuu reilulle alueelle tai kenttäpelaaja koskettaa sitä ensimmäisen kerran (sen jälkeen). Säännön mukaan baserunnerin on tehtävä tag up, kun kenttäpelaaja saa lentopallon kiinni lennossa. Kun juoksija on saanut laillisen merkinnän, hän voi vapaasti yrittää edetä, vaikka pallo olisi jäänyt kiinni virheelliselle alueelle. Pitkillä lentopallopotkuilla juoksijat voivat usein päästä pesälle; kun juoksija pääsee tällä tavoin maaliin, tätä kutsutaan uhrautumiskärpäslinnaksi (sacrifice fly). Lyhyissä lentopalloissa juoksijat yrittävät harvoin edetä merkkauksen jälkeen, koska riski tulla ulosheitetyksi on suuri.</w:t>
      </w:r>
    </w:p>
    <w:p>
      <w:r>
        <w:rPr>
          <w:b/>
        </w:rPr>
        <w:t xml:space="preserve">Tulos</w:t>
      </w:r>
    </w:p>
    <w:p>
      <w:r>
        <w:t xml:space="preserve">voitko merkitä sisäpelikärpäsen</w:t>
      </w:r>
    </w:p>
    <w:p>
      <w:r>
        <w:rPr>
          <w:b/>
        </w:rPr>
        <w:t xml:space="preserve">Esimerkki 4.800</w:t>
      </w:r>
    </w:p>
    <w:p>
      <w:r>
        <w:t xml:space="preserve">Santa Clarita, Kalifornia -- Santa Clarita, virallisesti Santa Claritan kaupunki, on Kalifornian Los Angelesin piirikunnan kolmanneksi suurin kaupunki ja Kalifornian osavaltion 24. suurin kaupunki. Kaupunki on liittänyt mukaansa useita liittymättömiä alueita, mikä on osaltaan vaikuttanut väestön suureen kasvuun. Se sijaitsee noin 56 kilometriä Los Angelesin keskustasta luoteeseen ja kattaa suurimman osan Santa Clarita Valleysta. Se on merkittävä esimerkki Yhdysvaltojen reunakaupungista tai boomburbista. Money-lehti rankkasi Santa Claritan vuonna 2006 18. sijalle sadan parhaan asuinpaikan joukossa.</w:t>
      </w:r>
    </w:p>
    <w:p>
      <w:r>
        <w:rPr>
          <w:b/>
        </w:rPr>
        <w:t xml:space="preserve">Tulos</w:t>
      </w:r>
    </w:p>
    <w:p>
      <w:r>
        <w:t xml:space="preserve">Onko Santa Clarita osa Los Angelesin piirikuntaa?</w:t>
      </w:r>
    </w:p>
    <w:p>
      <w:r>
        <w:rPr>
          <w:b/>
        </w:rPr>
        <w:t xml:space="preserve">Esimerkki 4.801</w:t>
      </w:r>
    </w:p>
    <w:p>
      <w:r>
        <w:t xml:space="preserve">Kiertosymmetria -- Jos kyseessä on symmetria pisteen ympäri tapahtuvan kiertämisen suhteen, voimme ottaa pisteen origoksi. Nämä pyörähdykset muodostavat ortogonaalisen ryhmän SO(m), m×m ortogonaalisten matriisien ryhmän, jonka determinantti on 1. Jos m = 3, tämä on kiertoryhmä SO(3).</w:t>
      </w:r>
    </w:p>
    <w:p>
      <w:r>
        <w:rPr>
          <w:b/>
        </w:rPr>
        <w:t xml:space="preserve">Tulos</w:t>
      </w:r>
    </w:p>
    <w:p>
      <w:r>
        <w:t xml:space="preserve">Onko pistesymmetria erityyppinen kiertosymmetria?</w:t>
      </w:r>
    </w:p>
    <w:p>
      <w:r>
        <w:rPr>
          <w:b/>
        </w:rPr>
        <w:t xml:space="preserve">Esimerkki 4.802</w:t>
      </w:r>
    </w:p>
    <w:p>
      <w:r>
        <w:t xml:space="preserve">Squash (juoma) -- Squashin pohjana käytetään yleisesti sitrushedelmiä (erityisesti appelsiinia, limeä ja sitruunaa) tai hedelmä- ja marjasekoitusta.</w:t>
      </w:r>
    </w:p>
    <w:p>
      <w:r>
        <w:rPr>
          <w:b/>
        </w:rPr>
        <w:t xml:space="preserve">Tulos</w:t>
      </w:r>
    </w:p>
    <w:p>
      <w:r>
        <w:t xml:space="preserve">onko paha juoda squashia ilman vettä</w:t>
      </w:r>
    </w:p>
    <w:p>
      <w:r>
        <w:rPr>
          <w:b/>
        </w:rPr>
        <w:t xml:space="preserve">Esimerkki 4.803</w:t>
      </w:r>
    </w:p>
    <w:p>
      <w:r>
        <w:t xml:space="preserve">Virtakaiuttimet -- Virtakaiuttimet, jotka tunnetaan myös nimillä itsekäyttöiset kaiuttimet ja aktiivikaiuttimet, ovat kaiuttimia, joissa on sisäänrakennettu vahvistin. Tehostettuja kaiuttimia käytetään monissa eri ympäristöissä, kuten äänentoistojärjestelmissä (joita käytetään elävän musiikin konserteissa) sekä yleisöön päin suunnatuissa pääkaiuttimissa että esiintyjiin päin suunnatuissa monitorikaiuttimissa, tanssitapahtumissa ja raveissa esiintyvien DJ:iden toimesta, yksityisissä kodeissa osana hifi- tai kotiteatteriäänentoistojärjestelmiä ja tietokonekaiuttimina. Ne voidaan kytkeä suoraan mikseripöytään tai muuhun matalan tason audiosignaalilähteeseen ilman ulkoista vahvistinta. Joissakin aktiivikaiuttimissa, jotka on suunniteltu äänentoistojärjestelmäkäyttöön, on sisäänrakennettu mikserikonsoli ja mikrofonin esivahvistin, jonka avulla mikrofonit voidaan liittää suoraan kaiuttimeen.</w:t>
      </w:r>
    </w:p>
    <w:p>
      <w:r>
        <w:rPr>
          <w:b/>
        </w:rPr>
        <w:t xml:space="preserve">Tulos</w:t>
      </w:r>
    </w:p>
    <w:p>
      <w:r>
        <w:t xml:space="preserve">tarvitsetko vahvistimen virtakaiuttimien kanssa</w:t>
      </w:r>
    </w:p>
    <w:p>
      <w:r>
        <w:rPr>
          <w:b/>
        </w:rPr>
        <w:t xml:space="preserve">Esimerkki 4.804</w:t>
      </w:r>
    </w:p>
    <w:p>
      <w:r>
        <w:t xml:space="preserve">Punainen panda -- Punainen panda on Ailurus-suvun ja Ailuridae-suvun ainoa elossa oleva laji. Se on aiemmin sijoitettu supikoira- ja karhuperheisiin, mutta fylogeneettisen analyysin tulokset tukevat vahvasti sen taksonomista luokittelua omaan sukuunsa, Ailuridae, joka kuuluu superheimoon Musteloidea yhdessä näätä-, supikoira- ja haisunäätäperheiden kanssa. Tunnustettuja alalajeja on kaksi. Se ei ole läheistä sukua jättiläispandalle, joka on perusurasiidi.</w:t>
      </w:r>
    </w:p>
    <w:p>
      <w:r>
        <w:rPr>
          <w:b/>
        </w:rPr>
        <w:t xml:space="preserve">Tulos</w:t>
      </w:r>
    </w:p>
    <w:p>
      <w:r>
        <w:t xml:space="preserve">ovatko punapandat pesukarhujen heimoon kuuluvia?</w:t>
      </w:r>
    </w:p>
    <w:p>
      <w:r>
        <w:rPr>
          <w:b/>
        </w:rPr>
        <w:t xml:space="preserve">Esimerkki 4.805</w:t>
      </w:r>
    </w:p>
    <w:p>
      <w:r>
        <w:t xml:space="preserve">Luettelo naiskuljettajista NASCARissa -- Ainakin 106 naista on päässyt karsintoihin ja aloittanut kilpailun jossakin NASCARin Touring-sarjassa, joista 16 on ollut ykköstasolla. Kauden 2017 päättyessä Shawna Robinson on edelleen ainoa nainen, joka on voittanut kilpailun jossakin NASCARin kiertueajosarjassa, voittaen kolme kertaa vuosina 1988-1989 nykyään jo lakkautetussa Dash-sarjassa. Neljä naiskuljettajaa: Robinson, Danica Patrick, Tammy Jo Kirk ja Mara Reyes ovat voittaneet paalupaikkoja. Suhteellisen harvat naiset ovat ajaneet kokonaisen kauden missään NASCARin touring-sarjassa, vaikka tämä on yhä yleisempää.</w:t>
      </w:r>
    </w:p>
    <w:p>
      <w:r>
        <w:rPr>
          <w:b/>
        </w:rPr>
        <w:t xml:space="preserve">Tulos</w:t>
      </w:r>
    </w:p>
    <w:p>
      <w:r>
        <w:t xml:space="preserve">Onko kukaan nainen koskaan voittanut Nascar-kilpailua</w:t>
      </w:r>
    </w:p>
    <w:p>
      <w:r>
        <w:rPr>
          <w:b/>
        </w:rPr>
        <w:t xml:space="preserve">Esimerkki 4.806</w:t>
      </w:r>
    </w:p>
    <w:p>
      <w:r>
        <w:t xml:space="preserve">Where the Streets Have No Name -- Video alkaa ilmakuvalla Los Angelesin korttelista, ja radiolähetyksistä kuullaan pätkiä, joissa levyjokkarit kertovat, että U2 suunnittelee konserttia keskustassa ja odottaa 30 000 ihmisen yleisöä. Poliisi ilmestyy kuvauspaikalle ja ilmoittaa bändin miehistölle turvallisuusongelmasta, jonka kuvaukset aiheuttavat, koska esiintymistä on tulossa katsomaan suuri määrä ihmisiä. Kaksi minuuttia videon jälkeen U2 nähdään 7th St. ja S. Main St. kulmassa sijaitsevan viinakaupan katolla, ja he esittävät kappaleen ``Where the Streets Have No Name'' suurelle ihmisjoukolle, joka seisoo rakennusta ympäröivillä kaduilla. Kappaleen loppupuolella poliisi kertoo porukalle, että esitys aiotaan lopettaa, ja lopulta poliisi kävelee katolle yleisön buuaillessa poliisia.</w:t>
      </w:r>
    </w:p>
    <w:p>
      <w:r>
        <w:rPr>
          <w:b/>
        </w:rPr>
        <w:t xml:space="preserve">Tulos</w:t>
      </w:r>
    </w:p>
    <w:p>
      <w:r>
        <w:t xml:space="preserve">soittivatko u2 todella katolla L.A:ssa?</w:t>
      </w:r>
    </w:p>
    <w:p>
      <w:r>
        <w:rPr>
          <w:b/>
        </w:rPr>
        <w:t xml:space="preserve">Esimerkki 4.807</w:t>
      </w:r>
    </w:p>
    <w:p>
      <w:r>
        <w:t xml:space="preserve">The Twilight Saga: Breaking Dawn - Osa 1 -- Kun ihmissudet saavat tietää Bellan "kuolemasta", ne hyökkäävät Cullenien taloon yrittäessään tappaa vauvan, koska ne pelkäävät, että siitä tulisi uhka. Edward, Alice ja Jasper puolustavat kotiaan Leahin ja Sethin avulla, ja myöhemmin Carlisle, Esme ja Emmett auttavat heitä. Jacob juoksee sitten ulos lopettamaan taistelun ja muuttuu susimuotoonsa. Jacob ja Sam kommunikoivat pian telepaattisesti keskenään. Edward lukee Jacobin ajatuksia ja ilmoittaa, että Jacob on painautunut Renesmeen, ja koska susien ehdottomin laki on olla vahingoittamatta ketään, johon on painautunut, heidän on pakko lähteä. Kun Bella on puhdistettu ja puettu, Edwardin myrkky parantaa hänen ruumiinsa, ja kaksi päivää myöhemmin Bellan ruumis alkaa toipua ja alkaa herätä henkiin, muodonmuutoksensa aikana hän alkaa nähdä muistoja vielä kuolleena. Hänen puremajälkensä katoavat, hänen kasvoihinsa muodostuu meikki, poskiviivan sävyt häipyvät, normaali paino ja rintakehän koko ja normaali iho. Kun näyttö kääntyy Bellan suljettuihin silmiin, ne sitten tietoisesti avautuvat verenvärisillä punaisilla silmillä, mikä näyttää siltä, että hän on nyt olla vampyyri.</w:t>
      </w:r>
    </w:p>
    <w:p>
      <w:r>
        <w:rPr>
          <w:b/>
        </w:rPr>
        <w:t xml:space="preserve">Tulos</w:t>
      </w:r>
    </w:p>
    <w:p>
      <w:r>
        <w:t xml:space="preserve">kuoliko Bella Breaking Dawnin 1. osassa?</w:t>
      </w:r>
    </w:p>
    <w:p>
      <w:r>
        <w:rPr>
          <w:b/>
        </w:rPr>
        <w:t xml:space="preserve">Esimerkki 4.808</w:t>
      </w:r>
    </w:p>
    <w:p>
      <w:r>
        <w:t xml:space="preserve">FIFA:n kelpoisuussäännöt -- Jalkapallon kattojärjestönä FIFA on vastuussa niiden sääntöjen ylläpidosta ja täytäntöönpanosta, joiden perusteella määritetään, onko jalkapalloilija oikeutettu edustamaan tiettyä maata virallisesti tunnustetuissa kansainvälisissä kilpailuissa ja ystävyysotteluissa. 1900-luvulla FIFA salli pelaajan edustaa mitä tahansa maajoukkuetta, kunhan hänellä oli kyseisen maan kansalaisuus. Vuonna 2004 FIFA otti käyttöön merkittävän uuden määräyksen, jonka mukaan pelaajan on osoitettava "selkeä yhteys" mihin tahansa maahan, jota hän haluaa edustaa. FIFA on käyttänyt toimivaltaansa kumotakseen sellaisten kansainvälisten otteluiden tulokset, joissa on mukana pelaajia, jotka eivät ole oikeutettuja pelaamaan.</w:t>
      </w:r>
    </w:p>
    <w:p>
      <w:r>
        <w:rPr>
          <w:b/>
        </w:rPr>
        <w:t xml:space="preserve">Tulos</w:t>
      </w:r>
    </w:p>
    <w:p>
      <w:r>
        <w:t xml:space="preserve">pitääkö sinun olla syntynyt maassa, jotta voit pelata MM-kisoissa?</w:t>
      </w:r>
    </w:p>
    <w:p>
      <w:r>
        <w:rPr>
          <w:b/>
        </w:rPr>
        <w:t xml:space="preserve">Esimerkki 4.809</w:t>
      </w:r>
    </w:p>
    <w:p>
      <w:r>
        <w:t xml:space="preserve">Tulirengas - Noin 90 % maailman maanjäristyksistä ja 81 % maailman suurimmista maanjäristyksistä tapahtuu tulirenkaan varrella. Viimeisten 11 700 vuoden aikana tapahtuneista maailman 25 suurimmasta tulivuorenpurkauksesta kolmea lukuun ottamatta kaikki tapahtuivat tulivuorilla tulirenkaan alueella. Tulirengas on suoraa seurausta laattatektoniikasta: litosfäärilaattojen liikkeistä ja törmäyksistä, erityisesti subduktiosta pohjoisosassa. Eteläinen osa on monimutkaisempi, ja siellä on useita pienempiä tektonisia laattoja, jotka ovat törmäyksessä Tyynenmeren laattojen kanssa Mariana-saarten, Filippiinien, Bougainvillen, Tongan ja Uuden-Seelannin alueelta.</w:t>
      </w:r>
    </w:p>
    <w:p>
      <w:r>
        <w:rPr>
          <w:b/>
        </w:rPr>
        <w:t xml:space="preserve">Tulos</w:t>
      </w:r>
    </w:p>
    <w:p>
      <w:r>
        <w:t xml:space="preserve">sijaitseeko Uusi-Seelanti Tyynenmeren tulirenkaalla?</w:t>
      </w:r>
    </w:p>
    <w:p>
      <w:r>
        <w:rPr>
          <w:b/>
        </w:rPr>
        <w:t xml:space="preserve">Esimerkki 4.810</w:t>
      </w:r>
    </w:p>
    <w:p>
      <w:r>
        <w:t xml:space="preserve">Federal Reserve System -- Federal Reserve System koostuu useista kerroksista. Sitä hallinnoi presidentin nimittämä hallintoneuvosto eli Federal Reserve Board (FRB). Kaksitoista alueellista Federal Reserve Bankia, jotka sijaitsevat eri puolilla maata sijaitsevissa kaupungeissa, valvovat yksityisomistuksessa olevia Yhdysvaltain jäsenpankkeja. Kansallisesti perustettujen liikepankkien on omistettava alueensa Federal Reserve Bankin osakkeita, mikä oikeuttaa ne valitsemaan osan johtokunnan jäsenistä. Rahapolitiikasta päättää Federal Open Market Committee (FOMC), joka koostuu kaikista seitsemästä hallintoneuvoston jäsenestä ja kahdestatoista alueellisen keskuspankin pääjohtajasta, mutta vain viisi pankin pääjohtajaa äänestää kerrallaan: New Yorkin keskuspankin pääjohtaja ja neljä muuta, jotka vaihtuvat yhden vuoden toimikaudella. Lisäksi on erilaisia neuvoa-antavia neuvostoja. Federal Reserve Systemillä on siis sekä julkisia että yksityisiä osia. Rakennetta pidetään ainutlaatuisena keskuspankkien joukossa. Se on epätavallinen myös siinä mielessä, että Yhdysvaltain valtiovarainministeriö, joka on keskuspankin ulkopuolinen yksikkö, painaa käytettävän valuutan.</w:t>
      </w:r>
    </w:p>
    <w:p>
      <w:r>
        <w:rPr>
          <w:b/>
        </w:rPr>
        <w:t xml:space="preserve">Tulos</w:t>
      </w:r>
    </w:p>
    <w:p>
      <w:r>
        <w:t xml:space="preserve">onko Yhdysvaltain valtiovarainministeriö osa liittovaltion keskuspankkia?</w:t>
      </w:r>
    </w:p>
    <w:p>
      <w:r>
        <w:rPr>
          <w:b/>
        </w:rPr>
        <w:t xml:space="preserve">Esimerkki 4.811</w:t>
      </w:r>
    </w:p>
    <w:p>
      <w:r>
        <w:t xml:space="preserve">Princess Cruises -- 23. lokakuuta 2000 Peninsular &amp; Oriental Steam Navigation Company (P&amp;O) irrotti matkustajalaivayhtiönsä ja muodosti itsenäisen P&amp;O Princess Cruises -yhtiön. Yhtiö fuusioitui Carnival Corporationin kanssa 17. huhtikuuta 2003 ja muodosti 5,4 miljardin Yhdysvaltain dollarin arvoisella kaupalla maailman suurimman risteilytoimintaa harjoittavan yhtiön. Sulautumisen seurauksena Carnival Corporation ja P&amp;O Princess yhdistyivät Carnival Corporation &amp; plc:ksi, jonka valikoimaan kuuluu yksitoista risteilyalusbrändiä. Yhtiö on listattu sekä Yhdysvalloissa että Yhdistyneessä kuningaskunnassa, ja entinen P&amp;O Princess Cruises on listattu uudelleen nimellä Carnival plc, joka tunnetaan paremmin nimellä Carnival UK. Amerikkalaisena yrityksenä Princess Cruisesin määräysvalta siirrettiin Carnivalin amerikkalaisiin toimintoihin, ja Carnival UK otti määräysvallan Southamptonissa sijaitsevassa Cunard Linessa. Princessillä ja Cunardilla on toimistot Carnivalin pääkonttoreissa sekä Yhdysvalloissa että Yhdistyneessä kuningaskunnassa.</w:t>
      </w:r>
    </w:p>
    <w:p>
      <w:r>
        <w:rPr>
          <w:b/>
        </w:rPr>
        <w:t xml:space="preserve">Tulos</w:t>
      </w:r>
    </w:p>
    <w:p>
      <w:r>
        <w:t xml:space="preserve">ovatko princess cruises ja carnival cruises sama yritys?</w:t>
      </w:r>
    </w:p>
    <w:p>
      <w:r>
        <w:rPr>
          <w:b/>
        </w:rPr>
        <w:t xml:space="preserve">Esimerkki 4.812</w:t>
      </w:r>
    </w:p>
    <w:p>
      <w:r>
        <w:t xml:space="preserve">Yhdysvaltojen aselait osavaltioittain -- Osavaltiotason lait vaihtelevat huomattavasti muodoltaan, sisällöltään ja rajoitusten tasoltaan. Neljässäkymmenessäneljässä osavaltiossa on osavaltion perustuslaissa samanlainen säännös kuin Yhdysvaltain perustuslain toisessa lisäyksessä, jossa suojellaan oikeutta pitää ja kantaa aseita. Poikkeuksia ovat Kalifornia, Iowa, Maryland, Minnesota, New Jersey ja New York. New Yorkissa lakisääteiset kansalaisoikeuslait sisältävät kuitenkin säännöksen, joka on lähes identtinen toisen lisäyksen kanssa. Lisäksi Yhdysvaltain korkein oikeus katsoi asiassa McDonald v. Chicago, että toisen lisäyksen suojaa pitää ja kantaa aseita itsepuolustusta varten omassa kodissa sovelletaan osavaltioiden hallituksia ja niiden poliittisia osastoja vastaan.</w:t>
      </w:r>
    </w:p>
    <w:p>
      <w:r>
        <w:rPr>
          <w:b/>
        </w:rPr>
        <w:t xml:space="preserve">Tulos</w:t>
      </w:r>
    </w:p>
    <w:p>
      <w:r>
        <w:t xml:space="preserve">Onko laillista pitää asetta talossaan?</w:t>
      </w:r>
    </w:p>
    <w:p>
      <w:r>
        <w:rPr>
          <w:b/>
        </w:rPr>
        <w:t xml:space="preserve">Esimerkki 4.813</w:t>
      </w:r>
    </w:p>
    <w:p>
      <w:r>
        <w:t xml:space="preserve">Perifeerinen neuropatia -- Perifeerinen neuropatia voidaan luokitella sen mukaan, kuinka moni hermo on vaurioitunut ja miten se on jakautunut (mononeuropatia, mononeuriitti multiplex tai polyneuropatia), minkä tyyppisiin hermosäikeisiin hermosäikeisiin se pääasiallisesti vaikuttaa (motorinen, sensorinen, autonominen) tai mikä prosessi vaikuttaa hermoihin; esim. tulehdus (neuriitti), kompressio (kompressiohermosairaus), kemoterapia (kemoterapian aiheuttama perifeerinen neuropatia).</w:t>
      </w:r>
    </w:p>
    <w:p>
      <w:r>
        <w:rPr>
          <w:b/>
        </w:rPr>
        <w:t xml:space="preserve">Tulos</w:t>
      </w:r>
    </w:p>
    <w:p>
      <w:r>
        <w:t xml:space="preserve">Onko polyneuropatia ja perifeerinen neuropatia sama asia?</w:t>
      </w:r>
    </w:p>
    <w:p>
      <w:r>
        <w:rPr>
          <w:b/>
        </w:rPr>
        <w:t xml:space="preserve">Esimerkki 4.814</w:t>
      </w:r>
    </w:p>
    <w:p>
      <w:r>
        <w:t xml:space="preserve">Peruutusta vastaan tehty varaus -- Peruutusta vastaan tehty varaus (RAC) on lipputyyppi, jota voidaan myydä Intian rautateillä matkustamiseen. Vaikka se takaa matkustusvarmuuden, se ei takaa paikkaa. RAC-lipun varanneelle henkilölle varataan paikka, jos matkustajat, joilla on jo vahvistettu lippu, eivät saavu junaan ennen junan lähtöä tai jos heidän vahvistettu lippunsa peruutetaan. Vuoropaikka jaetaan kahteen paikkaan kahdelle RAC-lipun haltijalle. Jos viime hetken peruutuksia tulee tai jos kiintiöitä jää myymättä tai jos vahvistetun lipun haltijat saavat ilmaisen korotuksen (lisää myöhemmin), RAC-lipun haltija saa tyhjän paikan, ja toinen RAC-lipun haltija voi sitten muuttaa nämä kaksi paikkaa makuupaikaksi.</w:t>
      </w:r>
    </w:p>
    <w:p>
      <w:r>
        <w:rPr>
          <w:b/>
        </w:rPr>
        <w:t xml:space="preserve">Tulos</w:t>
      </w:r>
    </w:p>
    <w:p>
      <w:r>
        <w:t xml:space="preserve">voimmeko istua junassa rac-lippujen kanssa</w:t>
      </w:r>
    </w:p>
    <w:p>
      <w:r>
        <w:rPr>
          <w:b/>
        </w:rPr>
        <w:t xml:space="preserve">Esimerkki 4.815</w:t>
      </w:r>
    </w:p>
    <w:p>
      <w:r>
        <w:t xml:space="preserve">Suun peseminen saippualla - Suun peseminen saippualla on tarkoitettu epämiellyttäväksi, mutta sen tarkoituksena ei yleensä ole aiheuttaa kuolemaa tai vakavaa haittaa. Siitä huolimatta monet ihmiset käyttävät edellä mainittuja tekniikoita, vaikka heidän tietämyksensä valitsemiensa puhdistusaineiden nauttimisen turvallisuudesta on erittäin vähäistä. Nieltynä todennäköisesti vakavia haittoja aiheuttavia aineita ovat monet automaattiset astianpesu- ja pyykinpesuaineet. Jopa tavalliset baarisaippuat ja nestemäiset käsisaippuat voivat aiheuttaa haitallisia vaikutuksia, kuten oksentelua, ripulia, suun ja ruoansulatuskanavan limakalvojen ärsytystä ja harvinaisissa tapauksissa keuhkojen aspiraatiota. Tämä pätee erityisesti, jos näitä tuotteita nautitaan suuria määriä.</w:t>
      </w:r>
    </w:p>
    <w:p>
      <w:r>
        <w:rPr>
          <w:b/>
        </w:rPr>
        <w:t xml:space="preserve">Tulos</w:t>
      </w:r>
    </w:p>
    <w:p>
      <w:r>
        <w:t xml:space="preserve">voiko saippuan laittaminen lapsen suuhun vahingoittaa heitä?</w:t>
      </w:r>
    </w:p>
    <w:p>
      <w:r>
        <w:rPr>
          <w:b/>
        </w:rPr>
        <w:t xml:space="preserve">Esimerkki 4.816</w:t>
      </w:r>
    </w:p>
    <w:p>
      <w:r>
        <w:t xml:space="preserve">Verkkotunnusjärjestelmä -- DNS (Domain Name System) on hierarkkinen hajautettu nimijärjestelmä tietokoneille, palveluille tai muille Internetiin tai yksityiseen verkkoon liitetyille resursseille. Se yhdistää erilaisia tietoja verkkotunnuksiin, jotka on annettu kullekin osallistuvalle yksikölle. Merkittävimmin se muuntaa helpommin muistettavat verkkotunnukset numeerisiksi IP-osoitteiksi, joita tarvitaan tietokonepalvelujen ja -laitteiden paikantamiseen ja tunnistamiseen taustalla olevien verkkoprotokollien avulla. Verkkotunnusjärjestelmä tarjoaa maailmanlaajuisen, hajautetun hakemistopalvelun, ja se on olennainen osa Internetin toiminnallisuutta, joka on ollut käytössä vuodesta 1985 lähtien.</w:t>
      </w:r>
    </w:p>
    <w:p>
      <w:r>
        <w:rPr>
          <w:b/>
        </w:rPr>
        <w:t xml:space="preserve">Tulos</w:t>
      </w:r>
    </w:p>
    <w:p>
      <w:r>
        <w:t xml:space="preserve">verkkotunnusjärjestelmä (dns) muuntaa verkkotunnukset ip-osoitteiksi.</w:t>
      </w:r>
    </w:p>
    <w:p>
      <w:r>
        <w:rPr>
          <w:b/>
        </w:rPr>
        <w:t xml:space="preserve">Esimerkki 4.817</w:t>
      </w:r>
    </w:p>
    <w:p>
      <w:r>
        <w:t xml:space="preserve">Daryl Dixon -- Daryl Dixon on fiktiivinen hahmo AMC:n kauhudraamasarjasta The Walking Dead. Hahmon loivat tv-sarjaa varten käsikirjoittajat Frank Darabont, Charles H. Eglee ja Jack LoGiudice nimenomaan Norman Reedusta varten, eikä sillä ole vastinetta sarjakuvissa, joihin sarja perustuu. Hahmo esiteltiin ensimmäisellä kaudella etelävaltiolaisena, asiantuntijajäljittäjänä, joka elää isoveljensä Merlen varjossa. Huolimatta pahantuulisuudestaan ja ailahtelevaisuudestaan, selviytyjien ydinryhmä sietää häntä, koska hän on taitava metsästämään eläimiä ja peloton tehokkuudellaan tappamaan kävelijöitä. Tämä on erityisen tärkeää maailmanlopun alkuvaiheessa, kun selviytymistaitoja omaavista ihmisistä, joilla on rohkeutta kohdata epäkuolleita, on pulaa.</w:t>
      </w:r>
    </w:p>
    <w:p>
      <w:r>
        <w:rPr>
          <w:b/>
        </w:rPr>
        <w:t xml:space="preserve">Tulos</w:t>
      </w:r>
    </w:p>
    <w:p>
      <w:r>
        <w:t xml:space="preserve">Onko Daryl Dixon Walking Deadin sarjakuvissa?</w:t>
      </w:r>
    </w:p>
    <w:p>
      <w:r>
        <w:rPr>
          <w:b/>
        </w:rPr>
        <w:t xml:space="preserve">Esimerkki 4.818</w:t>
      </w:r>
    </w:p>
    <w:p>
      <w:r>
        <w:t xml:space="preserve">Stand-your-ground-lainsäädäntö -- Kalifornia, Colorado, Illinois, New Mexico, Oregon, Virginia ja Washington ovat osavaltioita, jotka ovat käytännössä hyväksyneet stand-your-ground-lainsäädännön joko oikeuskäytännön tai ennakkotapausten, valamiehistön ohjeiden tai muiden keinojen avulla.</w:t>
      </w:r>
    </w:p>
    <w:p>
      <w:r>
        <w:rPr>
          <w:b/>
        </w:rPr>
        <w:t xml:space="preserve">Tulos</w:t>
      </w:r>
    </w:p>
    <w:p>
      <w:r>
        <w:t xml:space="preserve">Onko Washingtonin osavaltiossa on stand your ground -laki</w:t>
      </w:r>
    </w:p>
    <w:p>
      <w:r>
        <w:rPr>
          <w:b/>
        </w:rPr>
        <w:t xml:space="preserve">Esimerkki 4.819</w:t>
      </w:r>
    </w:p>
    <w:p>
      <w:r>
        <w:t xml:space="preserve">Tara Knowles -- Kun Eli lähtee ja sanoo olevansa ulkona, Tara kutsuu Waynen, koska olettaa, että hänen autonsa ulkona tarkoittaa, että hän on talossa. Gemma tulee pesuhuoneesta ja hyökkää Taran kimppuun, joka ei ehdi pakenemaan ajoissa. Gemma lyö häntä silitysraudalla, mutta ei tyrmää häntä. Tara kamppailee Gemman hakkaamista vastaan, ja hänen päänsä murskautuu pahasti lavuaariin, jossa Gemma sitten yrittää hukuttaa hänet. Yhdessä sarjan karmeimmista hetkistä Tara kamppailee useita sekunteja, ennen kuin Gemma tarttuu grillihaarukkaan ja iskee Taraa useita kertoja takaraivoon ja niskaan. Veri pursuaa hänen takaraivostaan, Tara romahtaa ja kuolee.</w:t>
      </w:r>
    </w:p>
    <w:p>
      <w:r>
        <w:rPr>
          <w:b/>
        </w:rPr>
        <w:t xml:space="preserve">Tulos</w:t>
      </w:r>
    </w:p>
    <w:p>
      <w:r>
        <w:t xml:space="preserve">tappaako Gemma Taran Sons of Anarchyssa?</w:t>
      </w:r>
    </w:p>
    <w:p>
      <w:r>
        <w:rPr>
          <w:b/>
        </w:rPr>
        <w:t xml:space="preserve">Esimerkki 4.820</w:t>
      </w:r>
    </w:p>
    <w:p>
      <w:r>
        <w:t xml:space="preserve">The Last Song (elokuva) -- Ronnie kuulee pian paikallisilta huhun, jonka mukaan hänen isänsä poltti kirkon. Järkyttyneenä hän menee Willin luo ja valittaa tilannetta. Will, joka tietää, että se oli itse asiassa hänen ystävänsä Scott, joka leikkiessään sytytti kirkon tuleen, joutuu syyllisyyden valtaan ja menee Steven luo pyytämään anteeksi. Kun Ronnie tulee kuulemaan tämän, hän kävelee ulos ja Will seuraa häntä, missä he riitelevät ja eroavat. Will lähtee. Syksy saapuu ja Jonah palaa New Yorkiin kouluvuodeksi. Ronnie jää hoitamaan heidän isäänsä, joka paljasti kesällä Ronnielle ja Jonahille olevansa kuolemansairas. Hän elää hidasta elämää ja yrittää korvata menetetyn ajan isänsä kanssa. Hän jatkaa hänen kirjoittamaansa sävellystä (nimeltään ``Ronnielle'') menetettyään sairautensa vuoksi käsien vakauden. Isä kuolee juuri kun hän saa teoksen valmiiksi.</w:t>
      </w:r>
    </w:p>
    <w:p>
      <w:r>
        <w:rPr>
          <w:b/>
        </w:rPr>
        <w:t xml:space="preserve">Tulos</w:t>
      </w:r>
    </w:p>
    <w:p>
      <w:r>
        <w:t xml:space="preserve">kuoleeko Ronnien isä viimeisessä kappaleessa?</w:t>
      </w:r>
    </w:p>
    <w:p>
      <w:r>
        <w:rPr>
          <w:b/>
        </w:rPr>
        <w:t xml:space="preserve">Esimerkki 4.821</w:t>
      </w:r>
    </w:p>
    <w:p>
      <w:r>
        <w:t xml:space="preserve">Mona Lisa -- Luodinkestävän lasin käyttö on suojannut Mona Lisan myöhemmiltä hyökkäyksiltä. Huhtikuussa 1974, kun maalaus oli esillä Tokion kansallismuseossa, eräs nainen ruiskutti siihen punaista maalia vastalauseena sille, että museo ei tarjonnut pääsyä vammaisille. Elokuun 2. päivänä 2009 venäläinen nainen, joka oli järkyttynyt siitä, että häneltä evättiin Ranskan kansalaisuus, heitti Louvresta ostamansa keraamisen teekupin; astia hajosi lasia vasten. Molemmissa tapauksissa maalaus ei vahingoittunut.</w:t>
      </w:r>
    </w:p>
    <w:p>
      <w:r>
        <w:rPr>
          <w:b/>
        </w:rPr>
        <w:t xml:space="preserve">Tulos</w:t>
      </w:r>
    </w:p>
    <w:p>
      <w:r>
        <w:t xml:space="preserve">onko Louvressa esillä oikea Mona Lisa?</w:t>
      </w:r>
    </w:p>
    <w:p>
      <w:r>
        <w:rPr>
          <w:b/>
        </w:rPr>
        <w:t xml:space="preserve">Esimerkki 4.822</w:t>
      </w:r>
    </w:p>
    <w:p>
      <w:r>
        <w:t xml:space="preserve">Synnytys -- Synnyttäjät eivät ole vain nisäkkäitä. Jotkut matelijat, sammakkoeläimet, kalat ja selkärangattomat kantavat kehittyviä poikasiaan sisällään. Osa näistä on ovoviviparisia, jolloin munat kuoriutuvat emon ruumiin sisällä, ja osa on viviparisia, jolloin alkio kehittyy emon ruumiin sisällä, kuten nisäkkäillä.</w:t>
      </w:r>
    </w:p>
    <w:p>
      <w:r>
        <w:rPr>
          <w:b/>
        </w:rPr>
        <w:t xml:space="preserve">Tulos</w:t>
      </w:r>
    </w:p>
    <w:p>
      <w:r>
        <w:t xml:space="preserve">Ovatko nisäkkäät ainoat eläimet, jotka synnyttävät elävänä?</w:t>
      </w:r>
    </w:p>
    <w:p>
      <w:r>
        <w:rPr>
          <w:b/>
        </w:rPr>
        <w:t xml:space="preserve">Esimerkki 4.823</w:t>
      </w:r>
    </w:p>
    <w:p>
      <w:r>
        <w:t xml:space="preserve">Leivinjauhe -- Useimmat kaupallisesti saatavilla olevat leivinjauheet koostuvat natriumbikarbonaatista (tunnetaan myös nimellä leivinjauhe tai soodabikarbonaatti) ja yhdestä tai useammasta happosuolasta. Tyypillisissä koostumuksissa (painon mukaan) on 30 % natriumbikarbonaattia, 5-12 % monokalsiumfosfaattia ja 21-26 % natriumalumiinisulfaattia. Kaksi viimeistä ainesosaa ovat happamia: ne yhdistyvät natriumbikarbonaatin ja veden kanssa tuottaen kaasumaista hiilidioksidia. Kahden happaman komponentin käyttö on perustana termille "kaksoistoiminen". Toinen tyypillinen happo tällaisissa valmisteissa on viinikivi, joka on viinihapon johdannainen. Leivinjauheet sisältävät myös komponentteja, jotka auttavat seoksen koostumuksen ja vakauden parantamisessa.</w:t>
      </w:r>
    </w:p>
    <w:p>
      <w:r>
        <w:rPr>
          <w:b/>
        </w:rPr>
        <w:t xml:space="preserve">Tulos</w:t>
      </w:r>
    </w:p>
    <w:p>
      <w:r>
        <w:t xml:space="preserve">onko leivontavoima ja leivinjauhe sama asia?</w:t>
      </w:r>
    </w:p>
    <w:p>
      <w:r>
        <w:rPr>
          <w:b/>
        </w:rPr>
        <w:t xml:space="preserve">Esimerkki 4.824</w:t>
      </w:r>
    </w:p>
    <w:p>
      <w:r>
        <w:t xml:space="preserve">Mossberg Maverick -- Liipaisinryhmät eivät vaihdu Maverick 88- ja Mossberg 500 -mallien välillä, mutta suurin osa muista osista, mukaan lukien piiput, kannet ja lipasputket, vaihtuvat (piipun ja lippaan on oltava samanpituisia). Maverick 88 -malleissa ei ole rihman kiinnitystä, kuten Mossberg 500 -sarjassa on.</w:t>
      </w:r>
    </w:p>
    <w:p>
      <w:r>
        <w:rPr>
          <w:b/>
        </w:rPr>
        <w:t xml:space="preserve">Tulos</w:t>
      </w:r>
    </w:p>
    <w:p>
      <w:r>
        <w:t xml:space="preserve">sopiiko mossberg 500:n kanta maverick 88:aan?</w:t>
      </w:r>
    </w:p>
    <w:p>
      <w:r>
        <w:rPr>
          <w:b/>
        </w:rPr>
        <w:t xml:space="preserve">Esimerkki 4.825</w:t>
      </w:r>
    </w:p>
    <w:p>
      <w:r>
        <w:t xml:space="preserve">US Airwaysin lento 1549 -- Onnettomuus tuli tunnetuksi nimellä "Hudsonin ihme", ja National Transportation Safety Boardin virkamies kuvaili sitä "ilmailuhistorian onnistuneimmaksi ojaan laskuksi". Lautakunta hylkäsi käsityksen, jonka mukaan lentäjä olisi voinut välttää syöksylaskun palaamalla LaGuardiaan tai ohjautumalla läheiselle Teterboron lentokentälle.</w:t>
      </w:r>
    </w:p>
    <w:p>
      <w:r>
        <w:rPr>
          <w:b/>
        </w:rPr>
        <w:t xml:space="preserve">Tulos</w:t>
      </w:r>
    </w:p>
    <w:p>
      <w:r>
        <w:t xml:space="preserve">Olisiko lento 1549 päässyt lentokentälle...</w:t>
      </w:r>
    </w:p>
    <w:p>
      <w:r>
        <w:rPr>
          <w:b/>
        </w:rPr>
        <w:t xml:space="preserve">Esimerkki 4.826</w:t>
      </w:r>
    </w:p>
    <w:p>
      <w:r>
        <w:t xml:space="preserve">Keisaripingviini - Kuten kaikilla pingviinilajeilla, keisaripingviineillä on virtaviivainen vartalo, joka minimoi vastuksen uidessaan, ja siivet, jotka muistuttavat pikemminkin jäykkiä, litteitä räpylöitä. Kielessä on taaksepäin suuntautuvat piikit, jotka estävät saalista pakenemasta kiinni otettaessa. Urokset ja naaraat ovat kooltaan ja väritykseltään samanlaisia. Aikuisella yksilöllä on syvänmustat selkähöyhenet, jotka peittävät pään, leuan, kurkun, selän, räpylöiden selkäosan ja pyrstön. Musta höyhenpeite erottuu jyrkästi vaaleasta höyhenpeitteestä muualla. Siipien ja vatsan alapuoli on valkoinen, ja se muuttuu vaaleankeltaiseksi rinnan yläosassa, kun taas korvaläpät ovat kirkkaankeltaiset. Kahdeksan senttimetrin pituisen nokan yläleuka on musta, ja alaleuka voi olla vaaleanpunainen, oranssi tai lila. Nuorilla linnuilla korvaläiskät, leuka ja kurkku ovat valkoiset, kun taas nokka on musta. Keisaripingviinin poikaset ovat tyypillisesti hopeanharmaan untuvan peitossa, ja niillä on musta pää ja valkoinen naamio. Vuonna 2001 löydettiin poikanen, jolla oli täysin valkoinen höyhenpeite, mutta sitä ei pidetty albiinona, koska sillä ei ollut vaaleanpunaisia silmiä. Poikaset painavat kuoriuduttuaan noin 315 grammaa, ja ne lentävät, kun ne ovat saavuttaneet noin 50 prosenttia aikuisen painosta.</w:t>
      </w:r>
    </w:p>
    <w:p>
      <w:r>
        <w:rPr>
          <w:b/>
        </w:rPr>
        <w:t xml:space="preserve">Tulos</w:t>
      </w:r>
    </w:p>
    <w:p>
      <w:r>
        <w:t xml:space="preserve">näyttävätkö uros- ja naaraspuoliset keisaripingviinit erilaisilta?</w:t>
      </w:r>
    </w:p>
    <w:p>
      <w:r>
        <w:rPr>
          <w:b/>
        </w:rPr>
        <w:t xml:space="preserve">Esimerkki 4.827</w:t>
      </w:r>
    </w:p>
    <w:p>
      <w:r>
        <w:t xml:space="preserve">Kultainen maali -- Kultaista maalia käytetään edelleen NCAA-otteluissa ja FIH:n hyväksymissä maahockey-otteluissa sekä FIRS:n hyväksymissä rullakiekkopeleissä. Samankaltaista käsitettä käytetään National Rugby Leaguen peleissä. Samanlaista kultaista maalia käytetään myös kaikissa NHL:n (National Hockey League) jatkoaikapeleissä (joita seuraa tarvittaessa rangaistuspotkukilpailu runkosarjassa ja ennakkosarjassa); termiä "kultainen maali" ei kuitenkaan käytetä. Kultaista maalia muistuttava sääntö on käytössä myös National Football Leaguessa (vain jos ensimmäisellä pelikerralla tehdään ensin touchdown tai safety), mutta itse termiä ei käytetä.</w:t>
      </w:r>
    </w:p>
    <w:p>
      <w:r>
        <w:rPr>
          <w:b/>
        </w:rPr>
        <w:t xml:space="preserve">Tulos</w:t>
      </w:r>
    </w:p>
    <w:p>
      <w:r>
        <w:t xml:space="preserve">Onko kultaisen maalin sääntö edelleen voimassa jalkapallossa?</w:t>
      </w:r>
    </w:p>
    <w:p>
      <w:r>
        <w:rPr>
          <w:b/>
        </w:rPr>
        <w:t xml:space="preserve">Esimerkki 4.828</w:t>
      </w:r>
    </w:p>
    <w:p>
      <w:r>
        <w:t xml:space="preserve">Chicago -- Chicago (/ʃɪˈkɑːɡoʊ/ ( kuuntele), paikallisesti myös /-ˈkɔː-/), virallisesti Chicagon kaupunki, on Yhdysvaltojen kolmanneksi väkirikkain kaupunki New Yorkin ja Los Angelesin jälkeen. Yli 2,7 miljoonalla asukkaallaan se on myös väkirikkain kaupunki sekä Illinoisin osavaltiossa että Yhdysvaltojen keskilännen osavaltiossa. Se on Cookin piirikunnan pääkaupunki. Chicagon suurkaupunkialueella, josta käytetään usein nimitystä Chicagoland, asuu lähes 10 miljoonaa ihmistä, ja se on Yhdysvaltojen kolmanneksi suurin. Se on pilvenpiirtäjän synnyinpaikka ja ehkä 1900-luvun vaikutusvaltaisin arkkitehtuurikaupunki. Chicagossa luotiin ensimmäiset standardoidut futuurisopimukset Chicagon kauppahallituksessa (Chicago Board of Trade); nykyään sen seuraajasta on kehittynyt maailman suurimmat ja monipuolisimmat johdannaismarkkinat, jotka tuottavat 20 prosenttia kaikista hyödyke- ja rahoitusfutuurien volyymistä.</w:t>
      </w:r>
    </w:p>
    <w:p>
      <w:r>
        <w:rPr>
          <w:b/>
        </w:rPr>
        <w:t xml:space="preserve">Tulos</w:t>
      </w:r>
    </w:p>
    <w:p>
      <w:r>
        <w:t xml:space="preserve">Onko Chicago maailman suurin kaupunki?</w:t>
      </w:r>
    </w:p>
    <w:p>
      <w:r>
        <w:rPr>
          <w:b/>
        </w:rPr>
        <w:t xml:space="preserve">Esimerkki 4.829</w:t>
      </w:r>
    </w:p>
    <w:p>
      <w:r>
        <w:t xml:space="preserve">U.S. Marshals (elokuva) -- U.S. Marshals on Stuart Bairdin ohjaama yhdysvaltalainen toimintatrilleri vuodelta 1998. Juoni on suunniteltu Roy Hugginsin ja John Poguen kirjoittaman käsikirjoituksen pohjalta. Elokuva on spin-off vuoden 1993 elokuvalle The Fugitive, joka puolestaan perustui Hugginsin luomaan samannimiseen televisiosarjaan. Tarinaan ei liity alkuperäisessä elokuvassa Harrison Fordin esittämän tohtori Richard Kimblen hahmoa, vaan sen sijaan juoni keskittyy Yhdysvaltain apulaisseriffi Sam Gerardiin, jota näyttelee jälleen Tommy Lee Jones. Juoni seuraa Gerardia ja hänen tiimiään, kun he jahtaavat toista karkulaista, Wesley Snipesin näyttelemää Mark Warrenia, joka yrittää paeta hallituksen virkamiehiä kansainvälisen salaliittoskandaalin seurauksena. Näyttelijäkaartissa nähdään Robert Downey Jr, Joe Pantoliano, Daniel Roebuck, Tom Wood ja LaTanya Richardson, joista useat näyttelivät apulaissheriffiä edellisessä elokuvassa.</w:t>
      </w:r>
    </w:p>
    <w:p>
      <w:r>
        <w:rPr>
          <w:b/>
        </w:rPr>
        <w:t xml:space="preserve">Tulos</w:t>
      </w:r>
    </w:p>
    <w:p>
      <w:r>
        <w:t xml:space="preserve">Onko US Marshals ja The Fugitive sama elokuva?</w:t>
      </w:r>
    </w:p>
    <w:p>
      <w:r>
        <w:rPr>
          <w:b/>
        </w:rPr>
        <w:t xml:space="preserve">Esimerkki 4.830</w:t>
      </w:r>
    </w:p>
    <w:p>
      <w:r>
        <w:t xml:space="preserve">Amerikkalaisten maahantulo Kanadaan -- Maahantulosta Kanadaan päättävät yksinomaan Kanadan rajavartiolaitoksen (CBSA) virkamiehet Kanadan lainsäädännön mukaisesti. Vierailijoilla on oltava tarvittavat matkustusasiakirjat ja heidän on oltava terveitä. Jos heiltä kysytään, heidän on todistettava maahanmuuttoviranomaiselle, että heillä on siteet kotimaahansa, kuten työpaikka, koti ja perhe. Heidän on myös vakuutettava virkamiehelle, että he lähtevät Kanadasta vierailunsa päätyttyä. Lisäksi heillä on oltava riittävästi rahaa oleskelua varten, ja CBSA tutkii kaikki henkilön tavarat, myös ajoneuvon, jolla hän mahdollisesti matkustaa.</w:t>
      </w:r>
    </w:p>
    <w:p>
      <w:r>
        <w:rPr>
          <w:b/>
        </w:rPr>
        <w:t xml:space="preserve">Tulos</w:t>
      </w:r>
    </w:p>
    <w:p>
      <w:r>
        <w:t xml:space="preserve">maksaako Kanadaan pääseminen rahaa</w:t>
      </w:r>
    </w:p>
    <w:p>
      <w:r>
        <w:rPr>
          <w:b/>
        </w:rPr>
        <w:t xml:space="preserve">Esimerkki 4.831</w:t>
      </w:r>
    </w:p>
    <w:p>
      <w:r>
        <w:t xml:space="preserve">No-ball -- No-ballin antaminen johtaa siihen, että lyöjäjoukkueen tulokseen lisätään yksi juoksu - joidenkin sääntöjen mukaan kaksi - ja lisäpallo on heitettävä. Lisäksi lyöntimiehen ulosheittotapojen määrä vähenee kolmeen. Lyhyemmissä kilpailuissa lyöntipelaaja saa "vapaalyönnin" pallosta minkä tahansa ei-pallon jälkeen (ks. jäljempänä). Tämä tarkoittaa sitä, että lyöjä voi lyödä vapaasti yhtä palloa, eikä hänellä ole vaaraa tulla ulos useimmissa tapauksissa.</w:t>
      </w:r>
    </w:p>
    <w:p>
      <w:r>
        <w:rPr>
          <w:b/>
        </w:rPr>
        <w:t xml:space="preserve">Tulos</w:t>
      </w:r>
    </w:p>
    <w:p>
      <w:r>
        <w:t xml:space="preserve">voitko päästä ulos no ball kriketissä</w:t>
      </w:r>
    </w:p>
    <w:p>
      <w:r>
        <w:rPr>
          <w:b/>
        </w:rPr>
        <w:t xml:space="preserve">Esimerkki 4.832</w:t>
      </w:r>
    </w:p>
    <w:p>
      <w:r>
        <w:t xml:space="preserve">Rampage (2018 elokuva) -- Rampage on Brad Peytonin ohjaama yhdysvaltalainen scifi-hirviöelokuva vuodelta 2018, joka perustuu löyhästi Midway Gamesin samannimiseen videopelisarjaan. Elokuvan pääosissa nähdään Dwayne Johnson, Naomie Harris, Malin Akerman, Jake Lacy, Joe Manganiello ja Jeffrey Dean Morgan. Se seuraa primatologi Davis Okoyea, jonka on lyöttäydyttävä yhteen Georgen, albiinogorillan, kanssa, joka muuttuu valtavan kokoiseksi raivokkaaksi olennoksi erään roistokokeen seurauksena, estääkseen kahta muuta mutatoitunutta eläintä tuhoamasta Chicagoa. Kyseessä on Peytonin ja Johnsonin kolmas yhteistyö Journey 2: Salaperäinen saari (2012) ja San Andreas (2015) jälkeen.</w:t>
      </w:r>
    </w:p>
    <w:p>
      <w:r>
        <w:rPr>
          <w:b/>
        </w:rPr>
        <w:t xml:space="preserve">Tulos</w:t>
      </w:r>
    </w:p>
    <w:p>
      <w:r>
        <w:t xml:space="preserve">Onko Rampage-elokuva peliin perustuva elokuva?</w:t>
      </w:r>
    </w:p>
    <w:p>
      <w:r>
        <w:rPr>
          <w:b/>
        </w:rPr>
        <w:t xml:space="preserve">Esimerkki 4.833</w:t>
      </w:r>
    </w:p>
    <w:p>
      <w:r>
        <w:t xml:space="preserve">Abby Lockhart - Abby seurustelee tohtori Kovačin, tohtori Carterin ja lääketieteen opiskelija Jaken kanssa, mutta palaa lopulta Kovačin luo, jonka kanssa hänellä on poika. Myöhemmin he menevät naimisiin. Hän ystävystyy sarjan aikana monien päivystyskollegoiden kanssa, erityisesti Carol Hathawayn ja Susan Lewisin sekä myöhemmin Elizabeth Cordayn ja Kerry Weaverin kaltaisten naispuolisten työtovereiden kanssa. Hänen läheisin ystävänsä on tohtori Neela Rasgotra, joka valmistuu lääketieteellisestä yhdessä hänen kanssaan ja asuu hänen luonaan Neelan vaikeina aikoina. Kun Carter poistuu asteittain sarjasta ja Weaver lähtee kesken 13. kauden, Abby ja Luka Kovač ovat sarjan vanhimpia hahmoja, kunnes he lähtevät vuonna 2009.</w:t>
      </w:r>
    </w:p>
    <w:p>
      <w:r>
        <w:rPr>
          <w:b/>
        </w:rPr>
        <w:t xml:space="preserve">Tulos</w:t>
      </w:r>
    </w:p>
    <w:p>
      <w:r>
        <w:t xml:space="preserve">menevätkö Abby ja Luka naimisiin Er...</w:t>
      </w:r>
    </w:p>
    <w:p>
      <w:r>
        <w:rPr>
          <w:b/>
        </w:rPr>
        <w:t xml:space="preserve">Esimerkki 4.834</w:t>
      </w:r>
    </w:p>
    <w:p>
      <w:r>
        <w:t xml:space="preserve">Bosnia ja Hertsegovinan viisumipolitiikka -- Voimassa olevan toistuvaisviisumin haltijat ja Euroopan unionin, Schengen-alueen jäsenvaltioiden ja Yhdysvaltojen asukkaat voivat tulla Bosnia ja Hertsegovinaan ilman viisumia enintään 30 päivän oleskelun ajaksi. Tämä ei koske Kosovon passin haltijoita.</w:t>
      </w:r>
    </w:p>
    <w:p>
      <w:r>
        <w:rPr>
          <w:b/>
        </w:rPr>
        <w:t xml:space="preserve">Tulos</w:t>
      </w:r>
    </w:p>
    <w:p>
      <w:r>
        <w:t xml:space="preserve">voiko Bosnia ja Hertsegovinaan tulla Schengen-viisumilla?</w:t>
      </w:r>
    </w:p>
    <w:p>
      <w:r>
        <w:rPr>
          <w:b/>
        </w:rPr>
        <w:t xml:space="preserve">Esimerkki 4.835</w:t>
      </w:r>
    </w:p>
    <w:p>
      <w:r>
        <w:t xml:space="preserve">Hours (2013 elokuva) -- Nolan on nyt niin uupunut, ettei hän pysty enää kädellään vääntämään sitä. Nolan joutuu käyttämään molempia käsiään hitaasti kahvan kampaamiseen, mutta katkaisee sen vahingossa. Nolanin yritykset korjata kampigeneraattori epäonnistuvat, joten hän antaa lapselleen suusta suuhun -elvytyksen pitääkseen tämän hengissä. Ennen kuin hän ehtii tehdä enempää, Nolan pyörtyy järkytyksestä, stressistä ja uupumuksesta. Sitten Nolan kuulee hengityskoneen piippauksen; sen virta on loppumassa. Hän on kuitenkin liian heikko noustakseen ylös. Nolan hyväksyy, että hän on pettänyt lapsensa. Sherlock tulee kuitenkin apuun ja tuo mukanaan kaksi ensihoitajaa, jotka pelastavat Nolanin ja raahaavat hänet ulos. Kun Nolan herää, ensihoitajat kuulevat lapsensa itkevän ja lähtevät etsimään häntä. Abigail on vihdoin oppinut hengittämään itse. Ensihoitajat antavat Nolanille vauvansa, ja he syleilevät toisiaan, ja Nolan itkee ilon kyyneleitä, kun heidät tuodaan turvaan.</w:t>
      </w:r>
    </w:p>
    <w:p>
      <w:r>
        <w:rPr>
          <w:b/>
        </w:rPr>
        <w:t xml:space="preserve">Tulos</w:t>
      </w:r>
    </w:p>
    <w:p>
      <w:r>
        <w:t xml:space="preserve">selviytyykö vauva elokuvan tunneilla</w:t>
      </w:r>
    </w:p>
    <w:p>
      <w:r>
        <w:rPr>
          <w:b/>
        </w:rPr>
        <w:t xml:space="preserve">Esimerkki 4.836</w:t>
      </w:r>
    </w:p>
    <w:p>
      <w:r>
        <w:t xml:space="preserve">Marvel-universumi -- Marvel-universumi on kuvitteellinen maailmankaikkeus, jossa useimpien Marvel Entertainmentin julkaisemien amerikkalaisten sarjakuvien ja muiden medioiden tarinat tapahtuvat. Superjoukkueet, kuten Kostajat, X-Men, Fantastic Four, Guardians of the Galaxy, Defenders, Inhumans ja muut Marvelin supersankarit elävät tässä universumissa, mukaan lukien hahmot, kuten Hämähäkkimies, Kapteeni Amerikka, Iron Man, Thor, Daredevil, Hulk, Wolverine, Punisher, Moon Knight, Deadpool, Blade, Ghost Rider, Doctor Strange ja lukuisat muut.</w:t>
      </w:r>
    </w:p>
    <w:p>
      <w:r>
        <w:rPr>
          <w:b/>
        </w:rPr>
        <w:t xml:space="preserve">Tulos</w:t>
      </w:r>
    </w:p>
    <w:p>
      <w:r>
        <w:t xml:space="preserve">elävätkö kostajat ja xmenit samassa universumissa?</w:t>
      </w:r>
    </w:p>
    <w:p>
      <w:r>
        <w:rPr>
          <w:b/>
        </w:rPr>
        <w:t xml:space="preserve">Esimerkki 4.837</w:t>
      </w:r>
    </w:p>
    <w:p>
      <w:r>
        <w:t xml:space="preserve">Reisivaltimo - Reisivaltimo on suuri valtimo reidessä ja säären päävaltimo. Se tulee reiteen nivelsiteen takaa yhteisenä reisivaltimona, joka on ulomman suoliluulihaksen jatke. Reisivaltimon vammat voivat vaatia kiinnitysleikkausta.</w:t>
      </w:r>
    </w:p>
    <w:p>
      <w:r>
        <w:rPr>
          <w:b/>
        </w:rPr>
        <w:t xml:space="preserve">Tulos</w:t>
      </w:r>
    </w:p>
    <w:p>
      <w:r>
        <w:t xml:space="preserve">Onko reidessäsi päävaltimoita, -</w:t>
      </w:r>
    </w:p>
    <w:p>
      <w:r>
        <w:rPr>
          <w:b/>
        </w:rPr>
        <w:t xml:space="preserve">Esimerkki 4.838</w:t>
      </w:r>
    </w:p>
    <w:p>
      <w:r>
        <w:t xml:space="preserve">Conn Smythe Trophy - Vaikka palkinto palkitsee pelaajan, joka on esiintynyt erityisen hyvin koko pudotuspelien ajan, sitä ei ole koskaan annettu pelaajalle, jonka joukkue ei ole päässyt vähintään Stanley Cupin finaaleihin. Pokaali on myönnetty viisi kertaa finaalit hävinneen joukkueen jäsenille, viimeksi Jean-Sebastien Giguere Anaheimin Mighty Ducksista vuonna 2003, joka tuki joukkueensa yllättävän finaalipaikan, jossa se työnsi New Jersey Devilsin seitsemän ottelun päähän. Ainoa luistelija, joka on voittanut palkinnon hävinneenä, on Philadelphian Reggie Leach, joka voitti sen vuonna 1976, kun hän oli tehnyt liigan ennätyksen eniten maaleja pudotuspeleissä (19), johon sisältyi viiden maalin peli välierissä ja neljä maalia finaaleissa, vaikka Canadiens pyyhkäisi hänen Flyersinsa.</w:t>
      </w:r>
    </w:p>
    <w:p>
      <w:r>
        <w:rPr>
          <w:b/>
        </w:rPr>
        <w:t xml:space="preserve">Tulos</w:t>
      </w:r>
    </w:p>
    <w:p>
      <w:r>
        <w:t xml:space="preserve">Onko kukaan koskaan voittanut conn smytheä hävinneellä joukkueella?</w:t>
      </w:r>
    </w:p>
    <w:p>
      <w:r>
        <w:rPr>
          <w:b/>
        </w:rPr>
        <w:t xml:space="preserve">Esimerkki 4.839</w:t>
      </w:r>
    </w:p>
    <w:p>
      <w:r>
        <w:t xml:space="preserve">Verkkosähkö -- Jännitteen yhdenmukaistamisen jälkeen Euroopan unionin sähköverkot ovat nyt nimellisesti 230 V ±10 % 50 Hz:n taajuudella. Siirtymäkauden ajan (1995-2008) maat, jotka olivat aiemmin käyttäneet 220 V:tä, siirtyivät kapeampaan epäsymmetriseen toleranssialueeseen 230 V +6%/-10% ja maat (kuten Yhdistynyt kuningaskunta), jotka olivat aiemmin käyttäneet 240 V:tä, siirtyivät 230 V +10%/-6%:iin. Kumpikaan järjestelmä ei edellytä jännitteen muuttamista, koska sekä 220 V että 240 V kuuluvat alempaan 230 V:n toleranssialueeseen (230 V ±10 %). Joillakin Yhdistyneen kuningaskunnan alueilla käytetään edelleen 250 voltin jännitettä vanhoista syistä, mutta nekin kuuluvat 230 voltin 10 prosentin toleranssialueeseen. Käytännössä tämä mahdollistaa sen, että maat voivat edelleen toimittaa samaa jännitettä (220 tai 240 V) ainakin siihen asti, kunnes nykyiset syöttömuuntajat on vaihdettu. Näissä maissa käytettävät laitteet (hehkulamppuja lukuun ottamatta) on suunniteltu siten, että ne voivat käyttää mitä tahansa jännitettä määritellyllä alueella. Yhdysvalloissa ja Kanadassa kansallisissa standardeissa määrätään, että nimellisjännitteen on oltava 120 V ja että jännitealueen on oltava 114-126 V (RMS) (-5 % - +5 %). Historiallisesti Pohjois-Amerikassa on käytetty eri aikoina ja eri paikoissa 110 V, 115 V ja 117 V. Joskus puhutaan 110 V:n verkkovirrasta, mutta nimellisjännite on kuitenkin 120 V.</w:t>
      </w:r>
    </w:p>
    <w:p>
      <w:r>
        <w:rPr>
          <w:b/>
        </w:rPr>
        <w:t xml:space="preserve">Tulos</w:t>
      </w:r>
    </w:p>
    <w:p>
      <w:r>
        <w:t xml:space="preserve">Yhdysvaltojen kodeissa vakiojännite on 110 V.</w:t>
      </w:r>
    </w:p>
    <w:p>
      <w:r>
        <w:rPr>
          <w:b/>
        </w:rPr>
        <w:t xml:space="preserve">Esimerkki 4.840</w:t>
      </w:r>
    </w:p>
    <w:p>
      <w:r>
        <w:t xml:space="preserve">Thaimaalainen basilika -- Makealla basilikalla (Ocimum basilicum) on useita lajikkeita, joista thaimaalainen basilika, O. basilicum var. thyrsiflora, on yksi lajike. Thaibasilikalla itsellään on useita lajikkeita. Yksi Yhdysvalloissa yleisesti viljelty lajike on "Siam Queen". Thaimaalaista basilikaa voidaan joskus kutsua anis-basilikaksi tai lakritsi-basilikaksi sen aniksen ja lakritsin kaltaisen tuoksun ja maun perusteella, mutta se eroaa länsimaisista lajikkeista, joilla on nämä samat nimet. Toisinaan thaibasilikaa voidaan kutsua myös kanelibasilikaksi, joka on myös sen kirjaimellinen nimi vietnamiksi, mutta kanelibasilika viittaa yleensä erilliseen basilikan lajikkeeseen. Sukunimi Ocimum on johdettu kreikan kielen sanasta, joka tarkoittaa "haistaa", mikä sopii useimpiin Lamiaceae-kasvien heimoon kuuluviin kasveihin, jotka tunnetaan myös minttukasvien heimona. Koska basilikaa on yli 40 lajiketta, tämä makujen, aromien ja värien runsaus aiheuttaa sekaannusta tiettyjen lajikkeiden tunnistamisessa.</w:t>
      </w:r>
    </w:p>
    <w:p>
      <w:r>
        <w:rPr>
          <w:b/>
        </w:rPr>
        <w:t xml:space="preserve">Tulos</w:t>
      </w:r>
    </w:p>
    <w:p>
      <w:r>
        <w:t xml:space="preserve">Onko thai basilika sama kuin makea basilika?</w:t>
      </w:r>
    </w:p>
    <w:p>
      <w:r>
        <w:rPr>
          <w:b/>
        </w:rPr>
        <w:t xml:space="preserve">Esimerkki 4.841</w:t>
      </w:r>
    </w:p>
    <w:p>
      <w:r>
        <w:t xml:space="preserve">Minä ennen sinua -- Minä ennen sinua on Jojo Moyesin kirjoittama romanttinen romaani. Kirja julkaistiin ensimmäisen kerran 5. tammikuuta 2012 Yhdistyneessä kuningaskunnassa. Jatko-osa nimeltä After You julkaistiin 29. syyskuuta 2015 Pamela Dorman Booksin kautta. Toinen jatko-osa, Still Me, julkaistiin tammikuussa 2018.</w:t>
      </w:r>
    </w:p>
    <w:p>
      <w:r>
        <w:rPr>
          <w:b/>
        </w:rPr>
        <w:t xml:space="preserve">Tulos</w:t>
      </w:r>
    </w:p>
    <w:p>
      <w:r>
        <w:t xml:space="preserve">Onko Minä ennen sinua Nicholas Sparksin elokuva?</w:t>
      </w:r>
    </w:p>
    <w:p>
      <w:r>
        <w:rPr>
          <w:b/>
        </w:rPr>
        <w:t xml:space="preserve">Esimerkki 4.842</w:t>
      </w:r>
    </w:p>
    <w:p>
      <w:r>
        <w:t xml:space="preserve">Pohjois-Carolinan ilmasto -- Pohjois-Carolinassa lunta sataa säännöllisesti vuoristossa. Pohjois-Carolinassa on keskimäärin 130 mm (5 tuumaa) lunta vuodessa. Tämäkin vaihtelee kuitenkin suuresti osavaltion eri osissa. Rannikolla useimmat alueet rekisteröivät alle 2 tuumaa (51 mm) vuodessa, kun taas osavaltion pääkaupungissa Raleighissa lunta sataa keskimäärin 7,5 tuumaa (190 mm). Kauempana lännessä Piedmont-Triadissa keskiarvo on noin 230 mm (9 tuumaa). Charlotten alueella keskiarvo on noin 170 mm (6,5 tuumaa). Lännessä sijaitsevat vuoret toimivat esteenä, joka estää useimpia lumimyrskyjä pääsemästä Piemonttiin. Kun lumi pääsee vuorten ohi, se on yleensä kevyttä ja pysyy maassa harvoin kahta tai kolmea päivää kauemmin. Useat myrskyt ovat kuitenkin pudottaneet 460 mm:n (18 tuumaa) tai enemmän lunta normaalisti lämpimille alueille. Vuosisadan myrsky vuonna 1993, joka kesti 11.3.-15.3., vaikutti Kanadasta Keski-Amerikkaan ja toi huomattavan määrän lunta Pohjois-Carolinaan. Newfound Gap sai yli 36 tuumaa (0,91 m) lunta ja yli 1,5 metriä (5 jalkaa), kun taas Mount Mitchellissä mitattiin yli 1,2 metriä (4 jalkaa) lunta ja 4,3 metriä (14 jalkaa). Suurin osa osavaltion luoteisosasta sai lunta 0,61 metrin ja 0,91 metrin välillä.</w:t>
      </w:r>
    </w:p>
    <w:p>
      <w:r>
        <w:rPr>
          <w:b/>
        </w:rPr>
        <w:t xml:space="preserve">Tulos</w:t>
      </w:r>
    </w:p>
    <w:p>
      <w:r>
        <w:t xml:space="preserve">saako Pohjois-Carolina lunta talvella?</w:t>
      </w:r>
    </w:p>
    <w:p>
      <w:r>
        <w:rPr>
          <w:b/>
        </w:rPr>
        <w:t xml:space="preserve">Esimerkki 4.843</w:t>
      </w:r>
    </w:p>
    <w:p>
      <w:r>
        <w:t xml:space="preserve">Pasta -- Pasta (italialainen ääntäminen: (ˈpasta)) on perinteisen italialaisen keittiön peruselintarvike, jonka ensimmäinen maininta on vuodelta 1154 Sisiliasta.</w:t>
      </w:r>
    </w:p>
    <w:p>
      <w:r>
        <w:rPr>
          <w:b/>
        </w:rPr>
        <w:t xml:space="preserve">Tulos</w:t>
      </w:r>
    </w:p>
    <w:p>
      <w:r>
        <w:t xml:space="preserve">onko niin, että pasta-ruoka yhdistetään eniten Puolaan?</w:t>
      </w:r>
    </w:p>
    <w:p>
      <w:r>
        <w:rPr>
          <w:b/>
        </w:rPr>
        <w:t xml:space="preserve">Esimerkki 4.844</w:t>
      </w:r>
    </w:p>
    <w:p>
      <w:r>
        <w:t xml:space="preserve">Chrysler Town &amp; Country -- Viiden sukupolven ja 27 mallivuoden jälkeen Town &amp; Country -nimimerkin valmistus lopetettiin mallivuoden 2016 lopussa, ja se korvattiin mallivuoden 2017 Chrysler Pacifica -tila-autolla.</w:t>
      </w:r>
    </w:p>
    <w:p>
      <w:r>
        <w:rPr>
          <w:b/>
        </w:rPr>
        <w:t xml:space="preserve">Tulos</w:t>
      </w:r>
    </w:p>
    <w:p>
      <w:r>
        <w:t xml:space="preserve">tekeekö Chrysler yhä town &amp; countrya?</w:t>
      </w:r>
    </w:p>
    <w:p>
      <w:r>
        <w:rPr>
          <w:b/>
        </w:rPr>
        <w:t xml:space="preserve">Esimerkki 4.845</w:t>
      </w:r>
    </w:p>
    <w:p>
      <w:r>
        <w:t xml:space="preserve">Jack (1996) -- Jack on yhdysvaltalainen draamakomedia vuodelta 1996, jonka pääosassa on Robin Williams ja jonka on ohjannut Francis Ford Coppola. Elokuvan pääosissa nähdään Diane Lane, Jennifer Lopez, Fran Drescher, Bill Cosby ja Brian Kerwin. Williams näyttelee Jack Powellia, poikaa, joka ikääntyy neljä kertaa normaalia nopeammin Wernerin oireyhtymän, eräänlaisen progerian, seurauksena.</w:t>
      </w:r>
    </w:p>
    <w:p>
      <w:r>
        <w:rPr>
          <w:b/>
        </w:rPr>
        <w:t xml:space="preserve">Tulos</w:t>
      </w:r>
    </w:p>
    <w:p>
      <w:r>
        <w:t xml:space="preserve">perustuiko elokuva Jack tositarinaan</w:t>
      </w:r>
    </w:p>
    <w:p>
      <w:r>
        <w:rPr>
          <w:b/>
        </w:rPr>
        <w:t xml:space="preserve">Esimerkki 4.846</w:t>
      </w:r>
    </w:p>
    <w:p>
      <w:r>
        <w:t xml:space="preserve">Chevrolet Traverse -- Toisen sukupolven Chevrolet Traverse -mallia on tarjolla useissa eri varustetasoissa (jotka kaikki ovat saatavana etuvetoisena (FWD) tai nelivetoisena (AWD), lukuun ottamatta perusversiota L, joka on saatavana vain FWD:llä, ja huippumallia High Country, joka on saatavana vain AWD:llä), ja jokaisessa niistä on oma erilainen vakiovarustetasonsa:</w:t>
      </w:r>
    </w:p>
    <w:p>
      <w:r>
        <w:rPr>
          <w:b/>
        </w:rPr>
        <w:t xml:space="preserve">Tulos</w:t>
      </w:r>
    </w:p>
    <w:p>
      <w:r>
        <w:t xml:space="preserve">onko Chevy Traverse saatavana nelivetona?</w:t>
      </w:r>
    </w:p>
    <w:p>
      <w:r>
        <w:rPr>
          <w:b/>
        </w:rPr>
        <w:t xml:space="preserve">Esimerkki 4.847</w:t>
      </w:r>
    </w:p>
    <w:p>
      <w:r>
        <w:t xml:space="preserve">Mpemba-ilmiö -- Mpemba-ilmiö on prosessi, jossa kuuma vesi voi jäätyä nopeammin kuin kylmä vesi. Ilmiö on lämpötilariippuvainen. Vaikutuksen syntymiseen tarvittavista parametreista ja sen teoreettisesta perustasta vallitsee erimielisyyttä.</w:t>
      </w:r>
    </w:p>
    <w:p>
      <w:r>
        <w:rPr>
          <w:b/>
        </w:rPr>
        <w:t xml:space="preserve">Tulos</w:t>
      </w:r>
    </w:p>
    <w:p>
      <w:r>
        <w:t xml:space="preserve">Voiko kuuma vesi jäätyä nopeammin kuin kylmä vesi?</w:t>
      </w:r>
    </w:p>
    <w:p>
      <w:r>
        <w:rPr>
          <w:b/>
        </w:rPr>
        <w:t xml:space="preserve">Esimerkki 4.848</w:t>
      </w:r>
    </w:p>
    <w:p>
      <w:r>
        <w:t xml:space="preserve">Puuma -- Puuma (Puma concolor), joka tunnetaan yleisesti myös nimellä puma, vuoristoleijona, pantteri tai kissamountti, on suuri kissaeläin, joka kuuluu Felinae-heimoon ja on kotoisin Amerikasta. Sen levinneisyysalue Kanadan Yukonista Etelä-Amerikan eteläisille Andeille on laajin kaikista läntisen pallonpuoliskon suurista luonnonvaraisista maanisäkkäistä. Puuma on sopeutumiskykyinen ja yleissyöjä, ja sitä tavataan useimmissa amerikkalaisissa luontotyypeissä. Se on Pohjois-Amerikan suurin kissa ja Uuden maailman toiseksi raskain kissa jaguaarin jälkeen. Puuma on luonteeltaan salamyhkäinen ja pitkälti yksinäinen, ja sitä pidetään sekä yö- että hämäräeläimenä, vaikka päivälläkin on havaintoja. Puuma on läheisempää sukua pienemmille kissaeläimille, kuten kotikissalle (alaryhmä Felinae), kuin yhdellekään Pantherinae-alaryhmän lajille, joista vain jaguaari on kotoisin Amerikasta.</w:t>
      </w:r>
    </w:p>
    <w:p>
      <w:r>
        <w:rPr>
          <w:b/>
        </w:rPr>
        <w:t xml:space="preserve">Tulos</w:t>
      </w:r>
    </w:p>
    <w:p>
      <w:r>
        <w:t xml:space="preserve">Onko puuma sama kuin pantteri?</w:t>
      </w:r>
    </w:p>
    <w:p>
      <w:r>
        <w:rPr>
          <w:b/>
        </w:rPr>
        <w:t xml:space="preserve">Esimerkki 4.849</w:t>
      </w:r>
    </w:p>
    <w:p>
      <w:r>
        <w:t xml:space="preserve">Society for Worldwide Interbank Financial Telecommunication -- SWIFT perustettiin Brysselissä vuonna 1973 sen ensimmäisen toimitusjohtajan Carl Reuterskiöldin (1973--1983) johdolla, ja sitä tuki 239 pankkia 15 maassa. Se alkoi luoda yhteisiä standardeja rahaliikennettä varten sekä Logican suunnitteleman ja Burroughs Corporationin kehittämän yhteisen tietojenkäsittelyjärjestelmän ja maailmanlaajuisen viestintäverkon. Perustoimintamenettelyt, vastuusäännöt jne. vahvistettiin vuonna 1975, ja ensimmäinen viesti lähetettiin vuonna 1977. Virginian kuvernööri John N. Dalton vihki SWIFTin ensimmäisen yhdysvaltalaisen toimintakeskuksen käyttöön vuonna 1979.</w:t>
      </w:r>
    </w:p>
    <w:p>
      <w:r>
        <w:rPr>
          <w:b/>
        </w:rPr>
        <w:t xml:space="preserve">Tulos</w:t>
      </w:r>
    </w:p>
    <w:p>
      <w:r>
        <w:t xml:space="preserve">onko pankit Yhdysvalloissa swift-koodit</w:t>
      </w:r>
    </w:p>
    <w:p>
      <w:r>
        <w:rPr>
          <w:b/>
        </w:rPr>
        <w:t xml:space="preserve">Esimerkki 4.850</w:t>
      </w:r>
    </w:p>
    <w:p>
      <w:r>
        <w:t xml:space="preserve">Burberry -- Burberry perustettiin vuonna 1856, kun 21-vuotias Thomas Burberry, entinen piirtäjän oppipoika, avasi oman myymälän Basingstokessa, Hampshiressä, Englannissa. Vuoteen 1870 mennessä yritys oli vakiinnuttanut asemansa keskittymällä ulkoiluvaatteiden kehittämiseen. Vuonna 1879 Burberry esitteli tuotemerkissään gabardiinin, joka on kestävä, vedenkestävä mutta hengittävä kangas, jossa lanka on vedenpitävöity ennen kutomista. ``Burberry'' oli alkuperäinen nimi, kunnes siitä tuli ``Burberrys'', koska monet asiakkaat ympäri maailmaa alkoivat kutsua sitä ``Burberrys of London''. Vuonna 1999 nimi palautettiin alkuperäiseksi, ``Burberry''. Nimi ``Burberrys of London'' on kuitenkin edelleen näkyvissä monissa vanhemmissa Burberry-tuotteissa. Vuonna 1891 Burberry avasi myymälän Haymarketissa Lontoossa. Ennen kuin sitä kutsuttiin juoksuhaudaksi, se tunnettiin brittiläisten upseerien käyttämänä Tielockenina, ja siinä oli napiton vyö, se oli kaksirintainen ja suojasi vartaloa kaulasta polviin.</w:t>
      </w:r>
    </w:p>
    <w:p>
      <w:r>
        <w:rPr>
          <w:b/>
        </w:rPr>
        <w:t xml:space="preserve">Tulos</w:t>
      </w:r>
    </w:p>
    <w:p>
      <w:r>
        <w:t xml:space="preserve">Onko Burberrys of London sama kuin Burberry?</w:t>
      </w:r>
    </w:p>
    <w:p>
      <w:r>
        <w:rPr>
          <w:b/>
        </w:rPr>
        <w:t xml:space="preserve">Esimerkki 4.851</w:t>
      </w:r>
    </w:p>
    <w:p>
      <w:r>
        <w:t xml:space="preserve">Yhteinen kaulavaltimo - Yhteisiä kaulavaltimoita on kehon vasemmalla ja oikealla puolella. Nämä valtimot saavat alkunsa eri valtimoista, mutta kulkevat symmetrisesti. Oikeanpuoleinen yhteinen kaulavaltimo saa alkunsa kaulassa brachiocephalicus-rungosta, vasemmanpuoleinen rintakehän aortan kaaresta. Nämä jakautuvat ulkoiseksi ja sisäiseksi kaulavaltimoksi kilpirauhasruston ylärajalla, noin neljännen kaulanikaman tasolla.</w:t>
      </w:r>
    </w:p>
    <w:p>
      <w:r>
        <w:rPr>
          <w:b/>
        </w:rPr>
        <w:t xml:space="preserve">Tulos</w:t>
      </w:r>
    </w:p>
    <w:p>
      <w:r>
        <w:t xml:space="preserve">on kaulavaltimo kaulan molemmilla puolilla.</w:t>
      </w:r>
    </w:p>
    <w:p>
      <w:r>
        <w:rPr>
          <w:b/>
        </w:rPr>
        <w:t xml:space="preserve">Esimerkki 4.852</w:t>
      </w:r>
    </w:p>
    <w:p>
      <w:r>
        <w:t xml:space="preserve">Jarvis Christian College -- Jarvis Christian College (JCC) on riippumaton nelivuotinen, historiallisesti musta korkeakoulu, joka sijaitsee Teksasin Wood Countyssa, ja se kuuluu Disciples of Christ -järjestöön. Vuonna 1912 perustettua oppilaitosta johtaa tällä hetkellä presidentti Lester C. Newman.</w:t>
      </w:r>
    </w:p>
    <w:p>
      <w:r>
        <w:rPr>
          <w:b/>
        </w:rPr>
        <w:t xml:space="preserve">Tulos</w:t>
      </w:r>
    </w:p>
    <w:p>
      <w:r>
        <w:t xml:space="preserve">Onko Jarvis Christian College 4-vuotinen koulu?</w:t>
      </w:r>
    </w:p>
    <w:p>
      <w:r>
        <w:rPr>
          <w:b/>
        </w:rPr>
        <w:t xml:space="preserve">Esimerkki 4.853</w:t>
      </w:r>
    </w:p>
    <w:p>
      <w:r>
        <w:t xml:space="preserve">Espanjalainen riisi -- Espanjalainen riisi, meksikolainen riisi, punainen riisi tai arroz rojo on meksikolainen lisuke tai ainesosa muissa ruokalajeissa, jotka on valmistettu valkoisesta riisistä, tomaateista, valkosipulista, sipulista jne. Se valmistetaan perinteisesti paistamalla riisiä pannulla öljyssä tai rasvassa, kunnes se on saanut kullanruskean värin. Tämän jälkeen lisätään vettä tai kanaliemi sekä tomaatteja pilkottuna tomaattina tai tomaattikastikkeena.</w:t>
      </w:r>
    </w:p>
    <w:p>
      <w:r>
        <w:rPr>
          <w:b/>
        </w:rPr>
        <w:t xml:space="preserve">Tulos</w:t>
      </w:r>
    </w:p>
    <w:p>
      <w:r>
        <w:t xml:space="preserve">Onko espanjalaisen riisin ja meksikolaisen riisin välillä eroa?</w:t>
      </w:r>
    </w:p>
    <w:p>
      <w:r>
        <w:rPr>
          <w:b/>
        </w:rPr>
        <w:t xml:space="preserve">Esimerkki 4.854</w:t>
      </w:r>
    </w:p>
    <w:p>
      <w:r>
        <w:t xml:space="preserve">CPT-koodaus on samanlainen kuin ICD-9- ja ICD-10-koodaus, mutta siinä yksilöidään suoritetut palvelut eikä diagnoosia (ICD-10-CM luotiin diagnoosikoodausta varten - se korvasi ICD-9:n niteen 3). ICD-koodikokoelmat sisältävät myös toimenpidekoodeja (ICD-10-PCS-koodit), mutta niitä käytetään vain sairaalahoidossa.</w:t>
      </w:r>
    </w:p>
    <w:p>
      <w:r>
        <w:rPr>
          <w:b/>
        </w:rPr>
        <w:t xml:space="preserve">Tulos</w:t>
      </w:r>
    </w:p>
    <w:p>
      <w:r>
        <w:t xml:space="preserve">ovatko cpt-koodit ja toimenpidekoodit samat</w:t>
      </w:r>
    </w:p>
    <w:p>
      <w:r>
        <w:rPr>
          <w:b/>
        </w:rPr>
        <w:t xml:space="preserve">Esimerkki 4.855</w:t>
      </w:r>
    </w:p>
    <w:p>
      <w:r>
        <w:t xml:space="preserve">Hieronta-alkoholi -- Yhdysvaltojen farmakopeassa määritellään "isopropyyli-hieronta-alkoholin USP" sisältävän noin 70 tilavuusprosenttia puhdasta isopropyylialkoholia ja "hieronta-alkoholin USP" sisältävän noin 70 tilavuusprosenttia denaturoitua alkoholia. Irlannissa ja Yhdistyneessä kuningaskunnassa vastaava valmiste on surgical spirit B.P., joka brittiläisessä farmakopeassa määritellään 95 prosentiksi metyloitua alkoholia, 2,5 prosentiksi risiiniöljyä, 2 prosentiksi dietyyliftalaattia ja 0,5 prosentiksi metyylisalisylaattia. Metyylisalisylaatti, jonka vaihtoehtoinen nimi on "talvivihreä öljy", on yleinen lisäaine pohjoisamerikkalaisissa hankausalkoholituotteissa. Yksittäiset valmistajat saavat käyttää omia formulointistandardejaan, joissa etanolipitoisuus vähittäismyyntipulloissa on merkitty seuraavasti: 70-99 % v/v. Tuotteen etanolipitoisuus on 70-99 % v/v.</w:t>
      </w:r>
    </w:p>
    <w:p>
      <w:r>
        <w:rPr>
          <w:b/>
        </w:rPr>
        <w:t xml:space="preserve">Tulos</w:t>
      </w:r>
    </w:p>
    <w:p>
      <w:r>
        <w:t xml:space="preserve">Onko väkevä alkoholijuoma sama kuin metyloitu alkoholijuoma?</w:t>
      </w:r>
    </w:p>
    <w:p>
      <w:r>
        <w:rPr>
          <w:b/>
        </w:rPr>
        <w:t xml:space="preserve">Esimerkki 4.856</w:t>
      </w:r>
    </w:p>
    <w:p>
      <w:r>
        <w:t xml:space="preserve">Minni -- Minnit ovat pieniä makean veden kaloja, jotka kuuluvat Cyprinidae-heimoon. Ne tunnetaan Irlannissa myös nimellä pinkeens.</w:t>
      </w:r>
    </w:p>
    <w:p>
      <w:r>
        <w:rPr>
          <w:b/>
        </w:rPr>
        <w:t xml:space="preserve">Tulos</w:t>
      </w:r>
    </w:p>
    <w:p>
      <w:r>
        <w:t xml:space="preserve">kasvavatko pikkukalat suuriksi kaloiksi?</w:t>
      </w:r>
    </w:p>
    <w:p>
      <w:r>
        <w:rPr>
          <w:b/>
        </w:rPr>
        <w:t xml:space="preserve">Esimerkki 4.857</w:t>
      </w:r>
    </w:p>
    <w:p>
      <w:r>
        <w:t xml:space="preserve">Oklahoman aselainsäädäntö -- Kuvernööri Mary Fallin allekirjoitti 15. toukokuuta 2012 Oklahoman osavaltion senaatin lakiesityksen 1733, joka sallii luvanhaltijoille käsiaseiden avoimen ja piilotetun kantamisen. Tämä laki tuli voimaan 1. marraskuuta 2012, ja siitä tuli Oklahoman 25. osavaltio Yhdysvalloissa, jossa sallitaan luvanvarainen avoin kantaminen.</w:t>
      </w:r>
    </w:p>
    <w:p>
      <w:r>
        <w:rPr>
          <w:b/>
        </w:rPr>
        <w:t xml:space="preserve">Tulos</w:t>
      </w:r>
    </w:p>
    <w:p>
      <w:r>
        <w:t xml:space="preserve">voitko salata kantaa Oklahoma ilman lupaa</w:t>
      </w:r>
    </w:p>
    <w:p>
      <w:r>
        <w:rPr>
          <w:b/>
        </w:rPr>
        <w:t xml:space="preserve">Esimerkki 4.858</w:t>
      </w:r>
    </w:p>
    <w:p>
      <w:r>
        <w:t xml:space="preserve">Filippiinien viisumipolitiikka -- Filippiinien viisumivapausohjelmaa säännellään presidentti Carlos P. Garcian 9. marraskuuta 1960 allekirjoittamalla toimeenpanomääräyksellä nro 408 ja sitä myöhemmin muuttaneilla toimeenpanomääräyksillä. BI myöntää viisumit, mutta itse ohjelmaa hallinnoi ulkoasiainministeriö, joka ylläpitää luetteloa maista, jotka voivat osallistua ohjelmaan. Periaatteessa Filippiineille voivat tulla ilman viisumia sellaisten maiden kansalaiset, joilla on diplomaattisuhteet Filippiineihin ja joiden kansalaisia ulkoministeriö ei ole luokitellut rajoitettujen maiden kansalaisiksi. Viisumivapaan maahantulon edellytykset täyttävillä kansalaisilla on oltava passi, joka on voimassa vähintään kuusi kuukautta suunniteltua oleskeluaikaa kauemmin.</w:t>
      </w:r>
    </w:p>
    <w:p>
      <w:r>
        <w:rPr>
          <w:b/>
        </w:rPr>
        <w:t xml:space="preserve">Tulos</w:t>
      </w:r>
    </w:p>
    <w:p>
      <w:r>
        <w:t xml:space="preserve">kuuluuko Filippiinit viisumivapausohjelmaan?</w:t>
      </w:r>
    </w:p>
    <w:p>
      <w:r>
        <w:rPr>
          <w:b/>
        </w:rPr>
        <w:t xml:space="preserve">Esimerkki 4.859</w:t>
      </w:r>
    </w:p>
    <w:p>
      <w:r>
        <w:t xml:space="preserve">Saint Anthonyn putoukset -- Saint Anthonyn putoukset tai Saint Anthonyn putoukset, jotka sijaitsevat Minneapolisin keskustasta koilliseen, Minnesotassa, olivat ainoa suuri luonnollinen vesiputous Ylä-Mississippi-joella. Luonnollinen putous korvattiin betonisella ylivuotoputkella (jota kutsutaan myös ``aproniksi'') sen jälkeen, kun se osittain romahti vuonna 1869. Myöhemmin, 1950- ja 1960-luvuilla, rakennettiin joukko sulkuja ja patoja, joilla laivaliikennettä laajennettiin ylävirtaan.</w:t>
      </w:r>
    </w:p>
    <w:p>
      <w:r>
        <w:rPr>
          <w:b/>
        </w:rPr>
        <w:t xml:space="preserve">Tulos</w:t>
      </w:r>
    </w:p>
    <w:p>
      <w:r>
        <w:t xml:space="preserve">Onko Mississippi-joessa vesiputous...</w:t>
      </w:r>
    </w:p>
    <w:p>
      <w:r>
        <w:rPr>
          <w:b/>
        </w:rPr>
        <w:t xml:space="preserve">Esimerkki 4.860</w:t>
      </w:r>
    </w:p>
    <w:p>
      <w:r>
        <w:t xml:space="preserve">Fenylefriini - Fenylefriiniä käytetään pseudoefedriinin vaihtoehtona dekongestantti-lääkkeissä, koska pseudoefedriiniä käytetään metamfetamiinin laittomassa valmistuksessa. Sen teho suun kautta otettavana dekongestanttina on kyseenalaistettu, sillä useissa viimeaikaisissa riippumattomissa tutkimuksissa on todettu, että se ei lievittänyt sivuonteloiden tukkoisuutta enempää kuin lumelääke.</w:t>
      </w:r>
    </w:p>
    <w:p>
      <w:r>
        <w:rPr>
          <w:b/>
        </w:rPr>
        <w:t xml:space="preserve">Tulos</w:t>
      </w:r>
    </w:p>
    <w:p>
      <w:r>
        <w:t xml:space="preserve">Onko fenylefriinihydrokloridi sama kuin pseudoefedriinihydrokloridi?</w:t>
      </w:r>
    </w:p>
    <w:p>
      <w:r>
        <w:rPr>
          <w:b/>
        </w:rPr>
        <w:t xml:space="preserve">Esimerkki 4.861</w:t>
      </w:r>
    </w:p>
    <w:p>
      <w:r>
        <w:t xml:space="preserve">Philadelphia (elokuva) -- Hanks voitti parhaan miespääosan Oscar-palkinnon Andrew Beckettin roolistaan elokuvassa, ja Bruce Springsteenin kappale ``Streets of Philadelphia'' voitti parhaan alkuperäisen laulun Oscar-palkinnon. Nyswaner oli myös ehdolla parhaan alkuperäiskäsikirjoituksen Oscar-palkinnon saajaksi, mutta hävisi Jane Campionille elokuvasta The Piano.</w:t>
      </w:r>
    </w:p>
    <w:p>
      <w:r>
        <w:rPr>
          <w:b/>
        </w:rPr>
        <w:t xml:space="preserve">Tulos</w:t>
      </w:r>
    </w:p>
    <w:p>
      <w:r>
        <w:t xml:space="preserve">voittiko elokuva philadelphia mitään Oscar-palkintoja?</w:t>
      </w:r>
    </w:p>
    <w:p>
      <w:r>
        <w:rPr>
          <w:b/>
        </w:rPr>
        <w:t xml:space="preserve">Esimerkki 4.862</w:t>
      </w:r>
    </w:p>
    <w:p>
      <w:r>
        <w:t xml:space="preserve">Game of Thrones -- Game of Thrones on yhdysvaltalainen fantasiakirjasarja, jonka ovat luoneet David Benioff ja D.B. Weiss. Se on sovitus George R.R. Martinin fantasiaromaanisarjasta A Song of Ice and Fire (Jään ja tulen laulu), jonka ensimmäinen osa on A Game of Thrones. Sitä kuvataan Belfastissa ja muualla Yhdistyneessä kuningaskunnassa, Kanadassa, Kroatiassa, Islannissa, Maltalla, Marokossa, Espanjassa ja Yhdysvalloissa. Sarja sai ensi-iltansa HBO:lla Yhdysvalloissa 17. huhtikuuta 2011, ja sen seitsemäs kausi päättyi 27. elokuuta 2017. Sarja päättyy sen kahdeksannen kauden ensi-iltaan joko vuonna 2018 tai 2019.</w:t>
      </w:r>
    </w:p>
    <w:p>
      <w:r>
        <w:rPr>
          <w:b/>
        </w:rPr>
        <w:t xml:space="preserve">Tulos</w:t>
      </w:r>
    </w:p>
    <w:p>
      <w:r>
        <w:t xml:space="preserve">onko tämä viimeinen kausi gsme of thronesin</w:t>
      </w:r>
    </w:p>
    <w:p>
      <w:r>
        <w:rPr>
          <w:b/>
        </w:rPr>
        <w:t xml:space="preserve">Esimerkki 4.863</w:t>
      </w:r>
    </w:p>
    <w:p>
      <w:r>
        <w:t xml:space="preserve">Matkustusasiakirja -- Matkustusasiakirja on henkilöllisyystodistus, jonka hallitus tai kansainvälinen sopimusjärjestö myöntää helpottaakseen yksittäisten henkilöiden tai pienten henkilöryhmien liikkumista kansainvälisten sopimusten mukaisesti kansainvälisten rajojen yli. Matka-asiakirjat vakuuttavat yleensä muille hallituksille, että asiakirjan haltija voi palata asiakirjan myöntäneeseen maahan, ja ne annetaan usein vihkomuodossa, jotta muut hallitukset voivat sijoittaa niihin viisumit sekä maahantulo- ja maastapoistumisleimat. Yleisin matkustusasiakirja on passi, joka yleensä antaa haltijalleen enemmän etuoikeuksia, kuten viisumivapauden tiettyihin maihin. Joskus termiä käytetään kuitenkin vain sellaisista asiakirjoista, joissa ei ole todisteita kansalaisuudesta, kuten pakolaisen matkustusasiakirjasta.</w:t>
      </w:r>
    </w:p>
    <w:p>
      <w:r>
        <w:rPr>
          <w:b/>
        </w:rPr>
        <w:t xml:space="preserve">Tulos</w:t>
      </w:r>
    </w:p>
    <w:p>
      <w:r>
        <w:t xml:space="preserve">Onko matkustusasiakirja sama kuin passi?</w:t>
      </w:r>
    </w:p>
    <w:p>
      <w:r>
        <w:rPr>
          <w:b/>
        </w:rPr>
        <w:t xml:space="preserve">Esimerkki 4.864</w:t>
      </w:r>
    </w:p>
    <w:p>
      <w:r>
        <w:t xml:space="preserve">Yhdysvaltojen passikortti -- Yhdysvaltojen passikortti on Yhdysvaltojen kansallinen henkilökortti ja rajoitettu matkustusasiakirja, jonka Yhdysvaltojen liittovaltion hallitus myöntää luottokortin kokoisena. Kuten Yhdysvaltain passikirjaa, passikorttia myönnetään ainoastaan Yhdysvaltain kansalaisille ja Yhdysvaltain kansalaisille yksinomaan Yhdysvaltain ulkoministeriön toimesta, ja se on REAL ID Act -lain henkilöllisyysasiakirjoille asettamien vaatimusten mukainen, ja sitä voidaan käyttää todisteena Yhdysvaltain kansalaisuudesta. Passikortin ensisijainen käyttötarkoitus on henkilöllisyyden todistaminen ja se, että kortinhaltijat voivat matkustaa Yhdysvaltojen sisäisillä lentomatkoilla ja saapua Yhdysvaltoihin ja poistua sieltä maitse ja meritse Länsipuoliskon matkailualoitteen (Western Hemisphere Travel Initiative, WHTI) jäsenvaltioiden välillä. Passikorttia ei kuitenkaan voi käyttää kansainvälisiin lentomatkoihin.</w:t>
      </w:r>
    </w:p>
    <w:p>
      <w:r>
        <w:rPr>
          <w:b/>
        </w:rPr>
        <w:t xml:space="preserve">Tulos</w:t>
      </w:r>
    </w:p>
    <w:p>
      <w:r>
        <w:t xml:space="preserve">voiko passikorttia käyttää lentokoneeseen nousemiseen?</w:t>
      </w:r>
    </w:p>
    <w:p>
      <w:r>
        <w:rPr>
          <w:b/>
        </w:rPr>
        <w:t xml:space="preserve">Esimerkki 4.865</w:t>
      </w:r>
    </w:p>
    <w:p>
      <w:r>
        <w:t xml:space="preserve">Fort Hamilton -- Historiallinen Fort Hamilton sijaitsee New Yorkin Brooklynin kaupunginosan lounaiskulmassa Bay Ridgen ja Dyker Heightsin yhteisöjen ympäröimänä, ja se on yksi monista asemista, jotka kuuluvat alueeseen, jonka päämaja on Washingtonin sotilaspiirissä. Sen tehtävänä on tarjota New Yorkin suurkaupunkialueelle sotilaallista laitostukea armeijan kansalliskaartille ja Yhdysvaltain armeijan reserville. Alkuperäinen linnake valmistui vuonna 1831, ja siihen tehtiin merkittäviä lisäyksiä 1870- ja 1900-luvuilla. Kaikki puolustukset lukuun ottamatta noin puolta alkuperäisestä linnakkeesta on kuitenkin purettu tai haudattu.</w:t>
      </w:r>
    </w:p>
    <w:p>
      <w:r>
        <w:rPr>
          <w:b/>
        </w:rPr>
        <w:t xml:space="preserve">Tulos</w:t>
      </w:r>
    </w:p>
    <w:p>
      <w:r>
        <w:t xml:space="preserve">Onko New Yorkissa armeijan tukikohta?</w:t>
      </w:r>
    </w:p>
    <w:p>
      <w:r>
        <w:rPr>
          <w:b/>
        </w:rPr>
        <w:t xml:space="preserve">Esimerkki 4.866</w:t>
      </w:r>
    </w:p>
    <w:p>
      <w:r>
        <w:t xml:space="preserve">Mandalay Bay -- Mandalay Bay on 43-kerroksinen ylellinen lomakeskus ja kasino Las Vegas Stripillä Paradisessa, Nevadassa. Sen omistaa ja sitä ylläpitää MGM Resorts International. Yksi majoituspaikan torneista toimii nimellä Delano; Four Seasons -hotelli toimii itsenäisesti Mandalay Bayn tornissa, jossa on 5 kerrosta (35-39).</w:t>
      </w:r>
    </w:p>
    <w:p>
      <w:r>
        <w:rPr>
          <w:b/>
        </w:rPr>
        <w:t xml:space="preserve">Tulos</w:t>
      </w:r>
    </w:p>
    <w:p>
      <w:r>
        <w:t xml:space="preserve">Onko Four Seasons Las Vegas osa Mandalay Bayta?</w:t>
      </w:r>
    </w:p>
    <w:p>
      <w:r>
        <w:rPr>
          <w:b/>
        </w:rPr>
        <w:t xml:space="preserve">Esimerkki 4.867</w:t>
      </w:r>
    </w:p>
    <w:p>
      <w:r>
        <w:t xml:space="preserve">Dexter Morgan -- Sekä televisiosarjassa että ensimmäisessä romaanissa paljastuu vähitellen Dexterin koko taustatarina. Dexter syntyi avioliiton ulkopuolella vuonna 1971 nuorelle naiselle nimeltä Laura (sarjassa Laura Moser), vaikka myöhemmässä jaksossa kerrotaan, että hän valmistui lukiosta vuonna 1991. Romaaneissa Laura oli mukana huumekaupassa. Sarjassa Laura oli Harry Morganin ja hänen salaisen rakastajattarensa poliisin ilmiantaja. Dexterin isä (sarjassa nimeltään Joseph Driscoll) oli Yhdysvaltain armeijassa ja palveli Vietnamin sodassa, mutta hänestä tuli myöhemmin huumeriippuvainen rikollinen. Dexterillä oli myös vanhempi veli, nimeltään Brian. Lokakuun 1. päivänä 1973 Dexter ja Brian todistivat äitinsä raakaa murhaa kolmen huumekauppiaan käsissä. Veljekset jätettiin kahdeksi päiväksi laatikkoon, jota ympäröivät paloitellut ruumiinosat ja jossa he istuivat verilammikossa. Harry adoptoi kolmevuotiaan Dexterin, kun taas Brian jätettiin lastensuojeluun.</w:t>
      </w:r>
    </w:p>
    <w:p>
      <w:r>
        <w:rPr>
          <w:b/>
        </w:rPr>
        <w:t xml:space="preserve">Tulos</w:t>
      </w:r>
    </w:p>
    <w:p>
      <w:r>
        <w:t xml:space="preserve">Onko Dexterillä ja Brianilla sama isä...</w:t>
      </w:r>
    </w:p>
    <w:p>
      <w:r>
        <w:rPr>
          <w:b/>
        </w:rPr>
        <w:t xml:space="preserve">Esimerkki 4.868</w:t>
      </w:r>
    </w:p>
    <w:p>
      <w:r>
        <w:t xml:space="preserve">JPEG -- Termi ``JPEG'' on standardin luoneen Joint Photographic Experts Groupin nimitys. JPEG:n MIME-mediatyyppi on image/jpeg, paitsi Internet Explorerin vanhemmissa versioissa, joissa JPEG-kuvia ladattaessa käytetään MIME-tyyppiä image/pjpeg. JPEG-tiedostojen tiedostotunnus on yleensä .jpg tai .jpeg.</w:t>
      </w:r>
    </w:p>
    <w:p>
      <w:r>
        <w:rPr>
          <w:b/>
        </w:rPr>
        <w:t xml:space="preserve">Tulos</w:t>
      </w:r>
    </w:p>
    <w:p>
      <w:r>
        <w:t xml:space="preserve">Onko jpeg sama kuin jpg?</w:t>
      </w:r>
    </w:p>
    <w:p>
      <w:r>
        <w:rPr>
          <w:b/>
        </w:rPr>
        <w:t xml:space="preserve">Esimerkki 4.869</w:t>
      </w:r>
    </w:p>
    <w:p>
      <w:r>
        <w:t xml:space="preserve">A Star Is Born (2018 elokuva) -- A Star Is Born on vuonna 2018 ilmestynyt amerikkalainen musiikkiaiheinen romanttinen draamaelokuva, jonka on tuottanut ja ohjannut Bradley Cooper (hänen ohjaajadebyyttinsä) ja jonka ovat käsikirjoittaneet Cooper, Eric Roth ja Will Fetters. Vuoden 1937 samannimisen elokuvan uusintafilmatisoinnin pääosissa nähdään Cooper, Lady Gaga, Andrew Dice Clay, Dave Chappelle ja Sam Elliott, ja se seuraa kovaa juovaa muusikkoa (Cooper), joka löytää nuoren laulajan (Gaga) ja rakastuu häneen. Kyseessä on neljäs uusintafilmatisointi vuoden 1937 alkuperäisestä elokuvasta vuoden 1954 musikaalin, vuoden 1976 rockmusikaalin ja vuoden 2013 Bollywood-romanssielokuvan jälkeen.</w:t>
      </w:r>
    </w:p>
    <w:p>
      <w:r>
        <w:rPr>
          <w:b/>
        </w:rPr>
        <w:t xml:space="preserve">Tulos</w:t>
      </w:r>
    </w:p>
    <w:p>
      <w:r>
        <w:t xml:space="preserve">Onko tähti syntyy lady gagan kanssa uusintafilmatisointi?</w:t>
      </w:r>
    </w:p>
    <w:p>
      <w:r>
        <w:rPr>
          <w:b/>
        </w:rPr>
        <w:t xml:space="preserve">Esimerkki 4.870</w:t>
      </w:r>
    </w:p>
    <w:p>
      <w:r>
        <w:t xml:space="preserve">J.D. (Scrubs) -- 9. kaudella paljastuu, että J.D. ja Elliot ovat naimisissa ja odottavat lasta. Tätä korostaa erittäin kiusallinen aamurituaali Elliotin luokan edessä, jossa J.D. suutelee J.D.:n vatsaa jokaisen raskauskuukauden ajan ja sanoo "ja kiitos, että teet äidin tissistä isommat"; Elliot laittaa sitten J.D.:n rinnat hänen päänsä päälle. Heidän viimeisessä yhteisessä esiintymisessään he lähtevät "vauvamatkalle", joka on romanttinen lomamatka odottaville vanhemmille.</w:t>
      </w:r>
    </w:p>
    <w:p>
      <w:r>
        <w:rPr>
          <w:b/>
        </w:rPr>
        <w:t xml:space="preserve">Tulos</w:t>
      </w:r>
    </w:p>
    <w:p>
      <w:r>
        <w:t xml:space="preserve">päätyvätkö Elliot ja JD yhteen...</w:t>
      </w:r>
    </w:p>
    <w:p>
      <w:r>
        <w:rPr>
          <w:b/>
        </w:rPr>
        <w:t xml:space="preserve">Esimerkki 4.871</w:t>
      </w:r>
    </w:p>
    <w:p>
      <w:r>
        <w:t xml:space="preserve">Reseda, Los Angeles -- Reseda /rəˈsiːdə/ on kaupunginosa San Fernando Valleyssa Los Angelesissa, Kaliforniassa. Se perustettiin vuonna 1912, ja sen keskeinen liikekortteli alkoi vuonna 1915. Naapurustossa harjoitettiin pitkään maataloutta. Alueella tapahtui maanjäristyksiä vuosina 1971 ja 1994.</w:t>
      </w:r>
    </w:p>
    <w:p>
      <w:r>
        <w:rPr>
          <w:b/>
        </w:rPr>
        <w:t xml:space="preserve">Tulos</w:t>
      </w:r>
    </w:p>
    <w:p>
      <w:r>
        <w:t xml:space="preserve">Onko Reseda Los Angelesin kaupungissa?</w:t>
      </w:r>
    </w:p>
    <w:p>
      <w:r>
        <w:rPr>
          <w:b/>
        </w:rPr>
        <w:t xml:space="preserve">Esimerkki 4.872</w:t>
      </w:r>
    </w:p>
    <w:p>
      <w:r>
        <w:t xml:space="preserve">Studioyleisö -- Studioyleisö on yleisö, joka on läsnä kuvaamassa koko televisio-ohjelmaa tai sen osaa tai pienemmässä määrin radio-ohjelmia. Studioyleisön ensisijainen tarkoitus on antaa aplodit ja/tai naurut ohjelman ääniraidalle (toisin kuin naurupurkit). Lisäksi live-studioyleisö tuottaa energiaa, josta näyttelijät voivat ammentaa ja joka saa heidät tekemään parhaansa. Toisin kuin luottaessaan naururaidan jatkuvasti tarjoamiin ihanteellisiin naurunremakoihin, näyttelijöiden on tehtävä töitä naurun eteen. Studioyleisö voi myös tarjota vapaaehtoisia, visuaalista taustaa ja keskustelijoita. Joissakin peliohjelmissa kilpailijat otetaan studioyleisöstä, kuten esimerkiksi The Price Is Right -ohjelmassa.</w:t>
      </w:r>
    </w:p>
    <w:p>
      <w:r>
        <w:rPr>
          <w:b/>
        </w:rPr>
        <w:t xml:space="preserve">Tulos</w:t>
      </w:r>
    </w:p>
    <w:p>
      <w:r>
        <w:t xml:space="preserve">kuvataanko mitään ohjelmia vielä studioyleisön edessä?</w:t>
      </w:r>
    </w:p>
    <w:p>
      <w:r>
        <w:rPr>
          <w:b/>
        </w:rPr>
        <w:t xml:space="preserve">Esimerkki 4.873</w:t>
      </w:r>
    </w:p>
    <w:p>
      <w:r>
        <w:t xml:space="preserve">SIM-lukitus -- Yhdistyneessä kuningaskunnassa matkapuhelinverkko-operaattorit eivät ole velvollisia avaamaan lukitusta edes sopimuksen päättymisen jälkeen. Yhdistyneen kuningaskunnan televiestintäviranomainen Ofcom salli 3 UK:n myydä matkapuhelinta, jossa SIM-kortti on pysyvästi kiinni puhelimessa. Useimmat operaattorit tarjoavat jonkinlaista lukituksen avauspalvelua sopimuksen voimassaoloajasta ja puhelinmallista riippuen, mutta yleensä maksua vastaan. Oftelin vuoden 2002 kannanottoasiakirjassa todetaan, että Yhdistyneessä kuningaskunnassa ei ole SIM-lukitusta koskevaa lakia, vaan sääntelyviranomainen haluaa vain "kuluttajien tietoisuutta". Kannanottoasiakirjassa esitetyt esimerkit ovat vain "esimerkkejä" operaattoreiden nykyisistä käytännöistä havainnollistamistarkoituksessa, mutta ne eivät vastaa Oftelin virallista sääntelyä. Tärkeimmät verkot suostuvat usein avaamaan puhelimen lukituksen maksua vastaan joko sopimuksen päättyessä tai prepaid-puhelinten osalta usean kuukauden kuluttua. Jotkin Vodafonen toimittamat Blackberry-puhelimet (esim. Storm) ovat esimerkkejä siitä, että Yhdistyneen kuningaskunnan operaattori ei tarjoa lukituksen avauskoodeja. Huhtikuusta 2011 lähtien O on avannut lukituksen ilmaiseksi kaikkiin maksullisiin kuukausimaksullisiin puhelimiinsa, vaikka ne olisivat vielä sopimuksen alaisia, lukuun ottamatta yksinomaan sille tehtyjä puhelimia, kuten Palm-laitteita. Carphone Warehouse, yksi suurimmista brittiläisistä puhelinmyyjistä, tarjoaa lukituksen avaamattomia puhelimia useimpien PAYG-sopimusten yhteydessä. Tammikuun 1. päivästä 2014 lähtien kaikki 3 UK:n myymät puhelimet ovat olleet lukitsemattomia. Ennen tätä päivämäärää ostetut puhelimet vapautetaan lukituksesta ilmaiseksi.</w:t>
      </w:r>
    </w:p>
    <w:p>
      <w:r>
        <w:rPr>
          <w:b/>
        </w:rPr>
        <w:t xml:space="preserve">Tulos</w:t>
      </w:r>
    </w:p>
    <w:p>
      <w:r>
        <w:t xml:space="preserve">onko puhelinyhtiöiden pakko avata puhelimen lukitus Yhdistyneessä kuningaskunnassa?</w:t>
      </w:r>
    </w:p>
    <w:p>
      <w:r>
        <w:rPr>
          <w:b/>
        </w:rPr>
        <w:t xml:space="preserve">Esimerkki 4.874</w:t>
      </w:r>
    </w:p>
    <w:p>
      <w:r>
        <w:t xml:space="preserve">Amerikkalaisten maahantulo Kanadaan -- Kanadan laki edellyttää, että kaikilla Kanadaan saapuvilla henkilöillä on oltava mukanaan todisteet sekä kansalaisuudesta että henkilöllisyydestä. Voimassa oleva Yhdysvaltain passi tai passikortti on suositeltavampi, vaikka syntymätodistus, kansalaistodistus, kansalaisuustodistus tai muu Yhdysvaltain kansalaisuuden osoittava asiakirja sekä valtion myöntämä kuvallinen henkilöllisyystodistus (kuten ajokortti) ovat hyväksyttäviä henkilöllisyyden ja kansalaisuuden osoittamiseksi. Yhdysvaltoihin paluuseen vaadittavat asiakirjat voivat kuitenkin olla tiukempia (esimerkiksi syntymätodistus ja kuvallinen henkilötodistus eivät riitä) - katso jäljempänä kohta Paluu Yhdysvaltoihin.</w:t>
      </w:r>
    </w:p>
    <w:p>
      <w:r>
        <w:rPr>
          <w:b/>
        </w:rPr>
        <w:t xml:space="preserve">Tulos</w:t>
      </w:r>
    </w:p>
    <w:p>
      <w:r>
        <w:t xml:space="preserve">voiko Yhdysvaltojen kansalainen ajaa Kanadaan ilman passia?</w:t>
      </w:r>
    </w:p>
    <w:p>
      <w:r>
        <w:rPr>
          <w:b/>
        </w:rPr>
        <w:t xml:space="preserve">Esimerkki 4.875</w:t>
      </w:r>
    </w:p>
    <w:p>
      <w:r>
        <w:t xml:space="preserve">Kanadan rekisterikilvet -- Kanadan Albertan, Newfoundlandin ja Labradorin, Luoteisterritorioiden, Nova Scotian, Nunavutin, Prinssi Edwardin saaren, Quebecin, Saskatchewanin ja Yukonin provinsseissa ja alueilla rekisterikilvet vaaditaan tällä hetkellä vain ajoneuvon takaosaan. Muissa provinsseissa, Brittiläisessä Kolumbiassa, Manitobassa, New Brunswickissa ja Ontariossa, rekisterikilvet on kiinnitettävä sekä ajoneuvon etu- että takapuolelle. Jälleenmyyjän kilvenkehykset tai räätälöidyt kilvenkehykset ovat sallittuja, kunhan kehys ei estä näkyvyyttä hyväksyntätarroihin tai piiriin.</w:t>
      </w:r>
    </w:p>
    <w:p>
      <w:r>
        <w:rPr>
          <w:b/>
        </w:rPr>
        <w:t xml:space="preserve">Tulos</w:t>
      </w:r>
    </w:p>
    <w:p>
      <w:r>
        <w:t xml:space="preserve">tarvitsenko etukilven Ontariossa</w:t>
      </w:r>
    </w:p>
    <w:p>
      <w:r>
        <w:rPr>
          <w:b/>
        </w:rPr>
        <w:t xml:space="preserve">Esimerkki 4.876</w:t>
      </w:r>
    </w:p>
    <w:p>
      <w:r>
        <w:t xml:space="preserve">Kiinalainen numerologia -- Kiinalaisessa perinteessä jotkut uskovat tiettyjen numeroiden olevan suotuisia (吉利, pinyin: jílì; kantoninkielinen Yale: gātleih) tai epäsuotuisia (不利, pinyin: bùlì; kantoninkielinen Yale: bātleih) sen kiinalaisen sanan perusteella, jota numero muistuttaa. Numeroita 6, 8 ja 9 pidetään yleensä suotuisina, kun taas numeroita 4 ja 7 pidetään epäsuotuisina.</w:t>
      </w:r>
    </w:p>
    <w:p>
      <w:r>
        <w:rPr>
          <w:b/>
        </w:rPr>
        <w:t xml:space="preserve">Tulos</w:t>
      </w:r>
    </w:p>
    <w:p>
      <w:r>
        <w:t xml:space="preserve">Onko 9 onnenluku kiinalaisessa kulttuurissa?</w:t>
      </w:r>
    </w:p>
    <w:p>
      <w:r>
        <w:rPr>
          <w:b/>
        </w:rPr>
        <w:t xml:space="preserve">Esimerkki 4.877</w:t>
      </w:r>
    </w:p>
    <w:p>
      <w:r>
        <w:t xml:space="preserve">Ico -- Ico esitteli useita suunnitteluun ja tekniikkaan liittyviä elementtejä, kuten vähäisellä dialogilla kerrotun tarinan, Bloom-valaistuksen ja key frame -animaation, jotka ovat vaikuttaneet myöhempiin peleihin. Vaikka Ico ei ollut kaupallinen menestys, se sai kriitikoilta kiitosta taiteestaan, omaperäisestä pelattavuudestaan ja tarinallisista elementeistään, ja se palkittiin useilla palkinnoilla, mukaan lukien vuoden peli -ehdokkuudet ja kolme Game Developers Choice -palkintoa. Sitä on kutsuttu yhdeksi kaikkien aikojen parhaista peleistä, ja se mainitaan usein keskusteluissa videopeleistä taidemuotona. Se julkaistiin uudelleen Euroopassa vuonna 2006 yhdessä Shadow of the Colossuksen kanssa, joka on Icon henkinen seuraaja.</w:t>
      </w:r>
    </w:p>
    <w:p>
      <w:r>
        <w:rPr>
          <w:b/>
        </w:rPr>
        <w:t xml:space="preserve">Tulos</w:t>
      </w:r>
    </w:p>
    <w:p>
      <w:r>
        <w:t xml:space="preserve">liittyykö ico shadow of the colossus -elokuvaan?</w:t>
      </w:r>
    </w:p>
    <w:p>
      <w:r>
        <w:rPr>
          <w:b/>
        </w:rPr>
        <w:t xml:space="preserve">Esimerkki 4.878</w:t>
      </w:r>
    </w:p>
    <w:p>
      <w:r>
        <w:t xml:space="preserve">Lego Jurassic World -- Lego Jurassic World on TT Fusionin kehittämä ja Warner Bros. Interactive Entertainmentin julkaisema Lego-aiheinen toimintaseikkailuvideopeli, joka julkaistiin Microsoft Windowsille, Nintendo 3DS:lle, OS X:lle, PlayStation X:lle, PlayStation 3:lle, PlayStation 4:lle, PlayStation Vitalle, Wii U:lle, Xbox 360:lle ja Xbox Onelle. Se mukailee Jurassic Park -elokuvasarjan neljän ensimmäisen elokuvan juonia, ja se on osa Lego-aiheisten videopelien sarjaa. Peli julkaistiin 12. kesäkuuta 2015 samaan aikaan Jurassic World -elokuvan teatterilevityksen kanssa. Lego Jurassic World julkaistiin myöhemmin Androidille ja iOS:lle 31. maaliskuuta 2016.</w:t>
      </w:r>
    </w:p>
    <w:p>
      <w:r>
        <w:rPr>
          <w:b/>
        </w:rPr>
        <w:t xml:space="preserve">Tulos</w:t>
      </w:r>
    </w:p>
    <w:p>
      <w:r>
        <w:t xml:space="preserve">Onko Lego Jurassic Worldissä kaikki 4 elokuvaa?</w:t>
      </w:r>
    </w:p>
    <w:p>
      <w:r>
        <w:rPr>
          <w:b/>
        </w:rPr>
        <w:t xml:space="preserve">Esimerkki 4.879</w:t>
      </w:r>
    </w:p>
    <w:p>
      <w:r>
        <w:t xml:space="preserve">Barnes &amp; Noble -- Barnes &amp; Noble, Inc. on Fortune 500 -yritys, jolla on eniten kirjakauppoja Yhdysvalloissa ja joka myy sisältöä, digitaalista mediaa ja koulutustuotteita. Lokakuun 15. päivänä 2017 yhtiöllä oli 778 vähittäismyymälää kaikissa 50 Yhdysvaltain osavaltiossa.</w:t>
      </w:r>
    </w:p>
    <w:p>
      <w:r>
        <w:rPr>
          <w:b/>
        </w:rPr>
        <w:t xml:space="preserve">Tulos</w:t>
      </w:r>
    </w:p>
    <w:p>
      <w:r>
        <w:t xml:space="preserve">Onko Barnes and Noble Fortune 500 -yritys?</w:t>
      </w:r>
    </w:p>
    <w:p>
      <w:r>
        <w:rPr>
          <w:b/>
        </w:rPr>
        <w:t xml:space="preserve">Esimerkki 4.880</w:t>
      </w:r>
    </w:p>
    <w:p>
      <w:r>
        <w:t xml:space="preserve">Finale (The Office) -- Sarja, joka esitetään ikään kuin se olisi oikea dokumentti, kuvaa toimistotyöntekijöiden jokapäiväistä elämää Pennsylvanian Scrantonissa sijaitsevassa kuvitteellisen Dunder Mifflin Paper Company -yhtiön toimipisteessä. Jaksossa, joka sijoittuu lähes vuosi edellisen jakson ``A.A.R.M.'' jälkeen, Dunder Mifflinin nykyiset ja entiset työntekijät kokoontuvat Dwight Schruten (Rainn Wilson) ja Angela Martinin (Angela Kinsey) häihin, joiden aikana Michael Scott (Steve Carell) palaa toimimaan Dwightin bestmanina. Lisäksi Pam Halpert (Jenna Fischer) ja Jim Halpert (John Krasinski) päättävät vihdoin toteuttaa Jimin unelmaa urheilumarkkinoinnin parissa. Lopuksi kaikki kokoontuvat yhteen viimeiselle haastattelukierrokselle ja jäähyväisiin.</w:t>
      </w:r>
    </w:p>
    <w:p>
      <w:r>
        <w:rPr>
          <w:b/>
        </w:rPr>
        <w:t xml:space="preserve">Tulos</w:t>
      </w:r>
    </w:p>
    <w:p>
      <w:r>
        <w:t xml:space="preserve">kuoliko Michael Scott The Officen lopussa?</w:t>
      </w:r>
    </w:p>
    <w:p>
      <w:r>
        <w:rPr>
          <w:b/>
        </w:rPr>
        <w:t xml:space="preserve">Esimerkki 4.881</w:t>
      </w:r>
    </w:p>
    <w:p>
      <w:r>
        <w:t xml:space="preserve">Happimyrkyllisyys -- Happimyrkyllisyys on tila, joka johtuu molekyylisen hapen (O ) hengittämisen haitallisista vaikutuksista kohonneessa osapaineessa. Se tunnetaan myös nimillä happitoksisuusoireyhtymä, happimyrkytys ja happimyrkytys. Keskushermostoon liittyvää tilaa kutsuttiin aiemmin Paul Bert -ilmiöksi ja keuhkoihin liittyvää tilaa Lorrain Smith -ilmiöksi niiden tutkijoiden mukaan, jotka olivat edelläkävijöitä sen löytämisessä ja kuvaamisessa 1800-luvun lopulla. Vaikeat tapaukset voivat johtaa soluvaurioihin ja kuolemaan, ja vaikutukset näkyvät useimmiten keskushermostossa, keuhkoissa ja silmissä. Happimyrkytys on huolenaihe vedenalaisille sukeltajille, korkeaa lisähappipitoisuutta saaville (erityisesti ennenaikaisille vauvoille) ja hyperbaarista happihoitoa saaville.</w:t>
      </w:r>
    </w:p>
    <w:p>
      <w:r>
        <w:rPr>
          <w:b/>
        </w:rPr>
        <w:t xml:space="preserve">Tulos</w:t>
      </w:r>
    </w:p>
    <w:p>
      <w:r>
        <w:t xml:space="preserve">voiko liika happi tappaa sinut</w:t>
      </w:r>
    </w:p>
    <w:p>
      <w:r>
        <w:rPr>
          <w:b/>
        </w:rPr>
        <w:t xml:space="preserve">Esimerkki 4.882</w:t>
      </w:r>
    </w:p>
    <w:p>
      <w:r>
        <w:t xml:space="preserve">Alkoholiin liittyvä dementia -- Alkoholiin liittyvä dementia (ARD) on dementian muoto, joka johtuu pitkäaikaisesta, liiallisesta alkoholijuomien käytöstä, joka johtaa neurologisiin vaurioihin ja kognitiivisten toimintojen heikkenemiseen.</w:t>
      </w:r>
    </w:p>
    <w:p>
      <w:r>
        <w:rPr>
          <w:b/>
        </w:rPr>
        <w:t xml:space="preserve">Tulos</w:t>
      </w:r>
    </w:p>
    <w:p>
      <w:r>
        <w:t xml:space="preserve">Onko alkoholistinen dementia olemassa?</w:t>
      </w:r>
    </w:p>
    <w:p>
      <w:r>
        <w:rPr>
          <w:b/>
        </w:rPr>
        <w:t xml:space="preserve">Esimerkki 4.883</w:t>
      </w:r>
    </w:p>
    <w:p>
      <w:r>
        <w:t xml:space="preserve">Game of Thrones (7. kausi) -- Deadline kertoi 21. kesäkuuta 2016, että viisi pääosan esittäjää, Peter Dinklage, Nikolaj Coster-Waldau, Lena Headey, Emilia Clarke ja Kit Harington, olivat käyneet sopimusneuvotteluja kahdesta viimeisestä kaudesta. Raportoitiin, että näyttelijöiden palkka on noussut 500 000 dollariin jaksoa kohden seitsemännellä ja kahdeksannella kaudella. Myöhemmin kerrottiin, että näyttelijät olivat käyneet läpi uusintaneuvottelut, joiden myötä heidän palkkansa oli noussut 1,1 miljoonaan dollariin jaksoa kohden kahdelta viimeiseltä kaudelta.</w:t>
      </w:r>
    </w:p>
    <w:p>
      <w:r>
        <w:rPr>
          <w:b/>
        </w:rPr>
        <w:t xml:space="preserve">Tulos</w:t>
      </w:r>
    </w:p>
    <w:p>
      <w:r>
        <w:t xml:space="preserve">Onko kausi 7 viimeinen kausi</w:t>
      </w:r>
    </w:p>
    <w:p>
      <w:r>
        <w:rPr>
          <w:b/>
        </w:rPr>
        <w:t xml:space="preserve">Esimerkki 4.884</w:t>
      </w:r>
    </w:p>
    <w:p>
      <w:r>
        <w:t xml:space="preserve">Okinawa Churaumin akvaario -- Okinawa Churaumin akvaario (Okinawa Churaumi Suizokukan, Okinawa Churaumi Suizokukan, 沖縄美ら海水海水族館) sijaitsee Ocean Expo Parkissa Okinawassa, Japanissa. Se toivotti tervetulleeksi 20 miljoonannen kävijänsä 30. maaliskuuta 2010, ja se on Japanin eläintarhojen ja akvaarioiden liiton (JAZA) jäsen. Se oli maailman suurin akvaario, kunnes Georgia Aquarium ohitti sen vuonna 2005. Akvaarion teemana on ``Encounter the Okinawan Sea''.</w:t>
      </w:r>
    </w:p>
    <w:p>
      <w:r>
        <w:rPr>
          <w:b/>
        </w:rPr>
        <w:t xml:space="preserve">Tulos</w:t>
      </w:r>
    </w:p>
    <w:p>
      <w:r>
        <w:t xml:space="preserve">okinawan maailman suurin churaumiakvaario japanissa</w:t>
      </w:r>
    </w:p>
    <w:p>
      <w:r>
        <w:rPr>
          <w:b/>
        </w:rPr>
        <w:t xml:space="preserve">Esimerkki 4.885</w:t>
      </w:r>
    </w:p>
    <w:p>
      <w:r>
        <w:t xml:space="preserve">Allium -- Allium on yksisirkkaisten kukkivien kasvien suku, johon kuuluu satoja lajeja, kuten viljelty sipuli, valkosipuli, salottisipuli, salottisipuli, purjo ja ruohosipuli. Yleisnimi Allium on latinankielinen sana, joka tarkoittaa valkosipulia, ja suvun tyyppilaji on Allium sativum, joka tarkoittaa "viljeltyä valkosipulia".</w:t>
      </w:r>
    </w:p>
    <w:p>
      <w:r>
        <w:rPr>
          <w:b/>
        </w:rPr>
        <w:t xml:space="preserve">Tulos</w:t>
      </w:r>
    </w:p>
    <w:p>
      <w:r>
        <w:t xml:space="preserve">ovatko valkosipuli ja sipuli samaa sukua?</w:t>
      </w:r>
    </w:p>
    <w:p>
      <w:r>
        <w:rPr>
          <w:b/>
        </w:rPr>
        <w:t xml:space="preserve">Esimerkki 4.886</w:t>
      </w:r>
    </w:p>
    <w:p>
      <w:r>
        <w:t xml:space="preserve">NBA:n pudotuspelit -- NBA:n pudotuspelit ovat paras seitsemästä -turnaus, joka järjestetään vuosittain National Basketball Associationin runkosarjan jälkeen ja jossa ratkaistaan liigan mestari.</w:t>
      </w:r>
    </w:p>
    <w:p>
      <w:r>
        <w:rPr>
          <w:b/>
        </w:rPr>
        <w:t xml:space="preserve">Tulos</w:t>
      </w:r>
    </w:p>
    <w:p>
      <w:r>
        <w:t xml:space="preserve">on ensimmäinen kierros nba pudotuspelien paras 7:stä</w:t>
      </w:r>
    </w:p>
    <w:p>
      <w:r>
        <w:rPr>
          <w:b/>
        </w:rPr>
        <w:t xml:space="preserve">Esimerkki 4.887</w:t>
      </w:r>
    </w:p>
    <w:p>
      <w:r>
        <w:t xml:space="preserve">Liberty Island -- Liberty Island on liittovaltion omistama saari Upper New Yorkin lahdella Yhdysvalloissa, joka tunnetaan parhaiten Vapaudenpatsaan sijaintipaikkana. Saari on New Yorkin Manhattanin kaupunginosan erillisalue, jota ympäröivät Jersey Cityn, New Jerseyn vesialueet. Se tunnettiin pitkään nimellä Bedloe's Island, mutta se nimettiin uudelleen Yhdysvaltain kongressin päätöksellä vuonna 1956. Vuonna 1937 presidentti Franklin D. Rooseveltin julistuksella 2250 siitä tuli osa vapaudenpatsaan kansallista muistomerkkiä (Statue of Liberty National Monument), ja vuonna 1966 se sisällytettiin National Register of Historic Places -luetteloon osana Statue of Liberty National Monumentia, Ellis Islandia ja Liberty Islandia.</w:t>
      </w:r>
    </w:p>
    <w:p>
      <w:r>
        <w:rPr>
          <w:b/>
        </w:rPr>
        <w:t xml:space="preserve">Tulos</w:t>
      </w:r>
    </w:p>
    <w:p>
      <w:r>
        <w:t xml:space="preserve">sijaitseeko vapaudenpatsas Hudson-joessa?</w:t>
      </w:r>
    </w:p>
    <w:p>
      <w:r>
        <w:rPr>
          <w:b/>
        </w:rPr>
        <w:t xml:space="preserve">Esimerkki 4.888</w:t>
      </w:r>
    </w:p>
    <w:p>
      <w:r>
        <w:t xml:space="preserve">Ilmoittamaton työ - Ilmoittamaton työ, eli työskentely pöydän alla, epävirallinen työ, käteinen käteen, laiton työ tai (englanniksi) moonlighting, on laitonta työtä, jota ei ilmoiteta hallitukselle. Työnantaja tai työntekijä tekee näin usein veronkierron tai muiden lakien välttämisen tai rikkomisen vuoksi. Työsopimus tehdään ilman sosiaaliturvamaksuja, eikä se yleensä tarjoa sairausvakuutusta, palkallisia vanhempainlomia, palkallisia lomia tai eläkerahastoja. Se on osa sitä, mitä on kutsuttu harmaaksi taloudeksi, harmaaksi taloudeksi, harmaiksi markkinoiksi tai ei-havaittavaksi taloudeksi.</w:t>
      </w:r>
    </w:p>
    <w:p>
      <w:r>
        <w:rPr>
          <w:b/>
        </w:rPr>
        <w:t xml:space="preserve">Tulos</w:t>
      </w:r>
    </w:p>
    <w:p>
      <w:r>
        <w:t xml:space="preserve">onko laitonta saada palkkaa kirjanpidon ulkopuolelta</w:t>
      </w:r>
    </w:p>
    <w:p>
      <w:r>
        <w:rPr>
          <w:b/>
        </w:rPr>
        <w:t xml:space="preserve">Esimerkki 4.889</w:t>
      </w:r>
    </w:p>
    <w:p>
      <w:r>
        <w:t xml:space="preserve">Henkilöllisyysasiakirjat Yhdysvalloissa -- Syntymätodistus on ensimmäinen henkilöllisyystodistus, joka annetaan vanhemmille pian lapsen syntymän jälkeen. Syntymätodistuksen myöntää yleensä paikallishallinto, yleensä se kaupunki tai piirikunta, jossa lapsi on syntynyt. Se on tärkeä asiakirja, jota kutsutaan usein "syöttöasiakirjaksi", koska sillä vahvistetaan Yhdysvaltojen kansalaisuus syntymäkansalaisuuden kautta, jota käytetään sitten kaikkien muiden henkilöllisyystodistusten hankkimiseen tai joka on niiden perustana. Syntymätodistusta itsessään pidetään yleensä vain todisteena kansalaisuudesta, mutta ei todisteena henkilöllisyydestä, koska se annetaan ilman syntymäkuvaa, eikä siinä ole tunnistetietoja. Syntymätodistus esitetään tavallisesti yhdessä henkilöllisyystodistuksen, kuten ajokortin tai kolmannen osapuolen (kuten vanhemman) todistuksen kanssa henkilöllisyyden tai palvelun saamisen osoittamiseksi.</w:t>
      </w:r>
    </w:p>
    <w:p>
      <w:r>
        <w:rPr>
          <w:b/>
        </w:rPr>
        <w:t xml:space="preserve">Tulos</w:t>
      </w:r>
    </w:p>
    <w:p>
      <w:r>
        <w:t xml:space="preserve">Onko syntymätodistus henkilöllisyystodistus?</w:t>
      </w:r>
    </w:p>
    <w:p>
      <w:r>
        <w:rPr>
          <w:b/>
        </w:rPr>
        <w:t xml:space="preserve">Esimerkki 4.890</w:t>
      </w:r>
    </w:p>
    <w:p>
      <w:r>
        <w:t xml:space="preserve">Grand Slam (tennis) -- Nykyisten neljän major-turnauksen osalta ensimmäinen, joka voitti kaikki neljä samana vuonna, oli Don Budge, joka teki sen vuonna 1938. Tähän mennessä 17 pelaajaa on pelannut Grand Slamin, tosin vain kuusi arvostetuimmassa kaksinpelissä. Näistä pelaajista kolme on voittanut useita majoreita: Rod Laver onnistui kahdesti miesten kaksinpelissä, Margaret Court kolmesti kahdessa eri lajissa - kerran naisten kaksinpelissä ja kahdesti sekanelinpelissä - ja Esther Vergeer kahdesti naisten pyörätuolin kaksinpelissä.</w:t>
      </w:r>
    </w:p>
    <w:p>
      <w:r>
        <w:rPr>
          <w:b/>
        </w:rPr>
        <w:t xml:space="preserve">Tulos</w:t>
      </w:r>
    </w:p>
    <w:p>
      <w:r>
        <w:t xml:space="preserve">Onko kukaan voittanut kaikkia 4 tenniksen major-turnausta samana vuonna?</w:t>
      </w:r>
    </w:p>
    <w:p>
      <w:r>
        <w:rPr>
          <w:b/>
        </w:rPr>
        <w:t xml:space="preserve">Esimerkki 4.891</w:t>
      </w:r>
    </w:p>
    <w:p>
      <w:r>
        <w:t xml:space="preserve">Kanadan kansalaisuuslainsäädäntö -- Se, onko henkilö Kanadan kansalainen syntyperän perusteella, riippuu syntymähetkellä voimassa olevasta lainsäädännöstä. Yleisesti ottaen jokainen henkilö, joka on syntynyt vanhemmalle, joka on syntynyt tai kansalaistettu Kanadassa ja joka ei ole aktiivisesti luopunut Kanadan kansalaisuudestaan, on Kanadan kansalainen syntyperän perusteella (ns. ulkomailla syntyneet ensimmäiset sukupolvet) syntymäajankohdasta riippumatta. Nämä henkilöt saivat Kanadan kansalaisuuden joko automaattisesti syntyessään tai 17. huhtikuuta 2009 tai 11. kesäkuuta 2015.</w:t>
      </w:r>
    </w:p>
    <w:p>
      <w:r>
        <w:rPr>
          <w:b/>
        </w:rPr>
        <w:t xml:space="preserve">Tulos</w:t>
      </w:r>
    </w:p>
    <w:p>
      <w:r>
        <w:t xml:space="preserve">isäni on Kanadan kansalainen, voinko tulla kansalaiseksi?</w:t>
      </w:r>
    </w:p>
    <w:p>
      <w:r>
        <w:rPr>
          <w:b/>
        </w:rPr>
        <w:t xml:space="preserve">Esimerkki 4.892</w:t>
      </w:r>
    </w:p>
    <w:p>
      <w:r>
        <w:t xml:space="preserve">Luettelo Blue's Cluesin hahmoista -- Magenta on Bluen paras ystävä, joka on samanlainen kuin Blue lukuun ottamatta magentanpunaista turkkia. Magenta nähdään usein Bluen luokkatovereiden joukossa, ja eräässä jaksossa hän kävi leikkitreffeillä Bluen kotona. Magenta nähdään usein Blue'n luona järjestettävien tapaamisten tai erityisten ystävien tapaamisten avustajana, ja myöhemmin hän hankkii eräässä jaksossa violetit silmälasit, jotka hän pitää koko sarjan loppuosan ajan. Magenta on ujompi kuin Blue. Steven Burns totesi haastattelussa, että sekä hän että Blue ovat tyttöjä.</w:t>
      </w:r>
    </w:p>
    <w:p>
      <w:r>
        <w:rPr>
          <w:b/>
        </w:rPr>
        <w:t xml:space="preserve">Tulos</w:t>
      </w:r>
    </w:p>
    <w:p>
      <w:r>
        <w:t xml:space="preserve">Onko vaaleanpunainen koira sinisissä vihjeissä poika?</w:t>
      </w:r>
    </w:p>
    <w:p>
      <w:r>
        <w:rPr>
          <w:b/>
        </w:rPr>
        <w:t xml:space="preserve">Esimerkki 4.893</w:t>
      </w:r>
    </w:p>
    <w:p>
      <w:r>
        <w:t xml:space="preserve">Televisiolupien myöntäminen Yhdistyneessä kuningaskunnassa -- Yhdistyneessä kuningaskunnassa ja kruunun alaisuuteen kuuluvissa valtioissa kaikilla kotitalouksilla, jotka katsovat tai tallentavat suoraa televisiolähetystä sen lähetyksen aikana (maanpäällinen, satelliitti-, kaapeli- tai Internet-lähetys), on oltava televisiolupa. Myös yritykset, sairaalat, koulut ja monet muut organisaatiot tarvitsevat televisioluvan suorien televisiolähetysten katsomista ja tallentamista varten. Televisiolupaa tarvitaan myös BBC:n tarjoamien tilausvideopalvelujen vastaanottamiseen iPlayer catch-up -palvelussa.</w:t>
      </w:r>
    </w:p>
    <w:p>
      <w:r>
        <w:rPr>
          <w:b/>
        </w:rPr>
        <w:t xml:space="preserve">Tulos</w:t>
      </w:r>
    </w:p>
    <w:p>
      <w:r>
        <w:t xml:space="preserve">Tarvitaanko televisiolupaa Englannissa?</w:t>
      </w:r>
    </w:p>
    <w:p>
      <w:r>
        <w:rPr>
          <w:b/>
        </w:rPr>
        <w:t xml:space="preserve">Esimerkki 4.894</w:t>
      </w:r>
    </w:p>
    <w:p>
      <w:r>
        <w:t xml:space="preserve">Dead by Daylight -- Dead by Daylight on Behaviour Interactiven kehittämä ja Starbreeze Studiosin julkaisema epäsymmetrinen selviytymiskauhupeli. Dead by Daylight julkaistiin Microsoft Windows -käyttöjärjestelmälle kesäkuussa 2016, ja se julkaistiin PlayStation 4 ja Xbox One -kotikonsoleille kesäkuussa 2017. Peliä pelataan yksinomaan yksi vastaan neljä (1 v. 4) -nettimoninpelinä, jossa yksi pelaaja omaksuu julman Tappajan roolin, ja muut neljä pelaajaa pelaavat Selviytyjiä, jotka yrittävät paeta Tappajaa ja välttää kiinnijäämisen, kidutuksen ja kuoleman.</w:t>
      </w:r>
    </w:p>
    <w:p>
      <w:r>
        <w:rPr>
          <w:b/>
        </w:rPr>
        <w:t xml:space="preserve">Tulos</w:t>
      </w:r>
    </w:p>
    <w:p>
      <w:r>
        <w:t xml:space="preserve">Onko Dead by Daylightissa kampanja</w:t>
      </w:r>
    </w:p>
    <w:p>
      <w:r>
        <w:rPr>
          <w:b/>
        </w:rPr>
        <w:t xml:space="preserve">Esimerkki 4.895</w:t>
      </w:r>
    </w:p>
    <w:p>
      <w:r>
        <w:t xml:space="preserve">Syntymäturismi -- Yhdysvaltojen perustuslain neljästoista lisäys takaa Yhdysvaltojen kansalaisuuden Yhdysvalloissa syntyneille henkilöille edellyttäen, että he ovat Yhdysvaltojen lainkäyttövaltaan kuuluvia. Kongressi on lisäksi laajentanut syntymäkansalaisuuden koskemaan kaikkia Yhdysvaltojen asuttuja alueita lukuun ottamatta Amerikan Samoaa. (Amerikan Samoassa syntyneet ihmiset saavat Yhdysvaltain kansalaisuuden ilman kansalaisuutta syntyessään.) Vanhempi(t) ja lapsi voidaan edelleen karkottaa. Kuitenkin 21 vuotta täytettyään amerikkalaissyntyiset lapset voivat syntymäoikeudellisena kansalaisena tukea ulkomaalaisten perheidensä Yhdysvaltain kansalaisuutta ja oleskelulupaa.</w:t>
      </w:r>
    </w:p>
    <w:p>
      <w:r>
        <w:rPr>
          <w:b/>
        </w:rPr>
        <w:t xml:space="preserve">Tulos</w:t>
      </w:r>
    </w:p>
    <w:p>
      <w:r>
        <w:t xml:space="preserve">voi ulkomaalainen on vauva Yhdysvalloissa</w:t>
      </w:r>
    </w:p>
    <w:p>
      <w:r>
        <w:rPr>
          <w:b/>
        </w:rPr>
        <w:t xml:space="preserve">Esimerkki 4.896</w:t>
      </w:r>
    </w:p>
    <w:p>
      <w:r>
        <w:t xml:space="preserve">Deed in lieu of foreclosure -- Deed in lieu of foreclosure on kauppakirja, jossa kiinnitysvelvollinen (eli lainanottaja) luovuttaa kaikki kiinteistöön liittyvät oikeudet kiinnityksen saajalle (eli lainanantajalle) maksuhäiriöisen lainan maksamiseksi ja ulosottomenettelyn välttämiseksi.</w:t>
      </w:r>
    </w:p>
    <w:p>
      <w:r>
        <w:rPr>
          <w:b/>
        </w:rPr>
        <w:t xml:space="preserve">Tulos</w:t>
      </w:r>
    </w:p>
    <w:p>
      <w:r>
        <w:t xml:space="preserve">onko kauppakirjan täytäntöönpano sama asia kuin ulosmittaus?</w:t>
      </w:r>
    </w:p>
    <w:p>
      <w:r>
        <w:rPr>
          <w:b/>
        </w:rPr>
        <w:t xml:space="preserve">Esimerkki 4.897</w:t>
      </w:r>
    </w:p>
    <w:p>
      <w:r>
        <w:t xml:space="preserve">Chilipippuri -- Chilipippuri (myös chilipippuri, chilipippuri, tai yksinkertaisesti chili) Nahuatlista chīlli Nahuatl-ääntäminen: (ˈt͡ʃiːli) ( kuuntele)) on Capsicum-suvun kasvien hedelmä, joka kuuluu yöperhosten heimoon Solanaceae. Niitä käytetään laajalti monissa keittiöissä lisäämään mausteisuutta ruokiin. Aineet, jotka antavat chilipaprikoille niiden voimakkuuden nautittuna tai paikallisesti käytettynä, ovat kapsaisiini ja siihen liittyvät yhdisteet, joita kutsutaan kapsaisiinioideiksi.</w:t>
      </w:r>
    </w:p>
    <w:p>
      <w:r>
        <w:rPr>
          <w:b/>
        </w:rPr>
        <w:t xml:space="preserve">Tulos</w:t>
      </w:r>
    </w:p>
    <w:p>
      <w:r>
        <w:t xml:space="preserve">onko chilipippuri sama kuin punainen paprika</w:t>
      </w:r>
    </w:p>
    <w:p>
      <w:r>
        <w:rPr>
          <w:b/>
        </w:rPr>
        <w:t xml:space="preserve">Esimerkki 4.898</w:t>
      </w:r>
    </w:p>
    <w:p>
      <w:r>
        <w:t xml:space="preserve">Stiltonjuusto -- Sinistä Stiltonia syödään usein sellerin tai päärynöiden kanssa. Sitä lisätään usein myös vihanneskeiton mausteeksi, erityisesti selleri- tai parsakaalikermaan. Vaihtoehtoisesti sitä syödään erilaisten keksien, keksien ja leivän kanssa. Siitä voidaan valmistaa myös sinihomejuustokastiketta, jota voi tarjoilla pihvin päälle tai murustettuna salaatin päälle. Sinisen Stiltonin kanssa on perinteisesti käytetty ohraviiniä tai portviiniä, mutta se sopii hyvin myös makean sherryn tai madeiran kanssa. On paheksuttu tapaa, jossa Stilton-juuston keskelle kauhotaan ontelo ja siihen kaadetaan portviini, mutta tätä yhdistelmää on kuitenkin markkinoitu kierrekorkillisissa putkiloissa, "kuin hammastahnaa". Juustoa syödään perinteisesti jouluna. Juuston kuori muodostuu luonnollisesti kypsymisen aikana, ja se on täysin syötävä, toisin kuin joidenkin muiden juustojen, kuten Edamin tai Port-Salutin, kuori.</w:t>
      </w:r>
    </w:p>
    <w:p>
      <w:r>
        <w:rPr>
          <w:b/>
        </w:rPr>
        <w:t xml:space="preserve">Tulos</w:t>
      </w:r>
    </w:p>
    <w:p>
      <w:r>
        <w:t xml:space="preserve">voiko sinisen stiltonjuuston kuorta syödä?</w:t>
      </w:r>
    </w:p>
    <w:p>
      <w:r>
        <w:rPr>
          <w:b/>
        </w:rPr>
        <w:t xml:space="preserve">Esimerkki 4.899</w:t>
      </w:r>
    </w:p>
    <w:p>
      <w:r>
        <w:t xml:space="preserve">Yhdysvaltain laki -- Sekä liittovaltion että osavaltioiden tasolla, Louisianan osavaltiota lukuun ottamatta, Yhdysvaltain laki on suurelta osin peräisin Englannin common law -järjestelmästä, joka oli voimassa Yhdysvaltain vapaussodan aikaan. Yhdysvaltain oikeus on kuitenkin poikennut huomattavasti englantilaisesta esi-isästään sekä aineellisesti että menettelyllisesti, ja se on sisällyttänyt siihen useita siviilioikeudellisia innovaatioita.</w:t>
      </w:r>
    </w:p>
    <w:p>
      <w:r>
        <w:rPr>
          <w:b/>
        </w:rPr>
        <w:t xml:space="preserve">Tulos</w:t>
      </w:r>
    </w:p>
    <w:p>
      <w:r>
        <w:t xml:space="preserve">yhdysvaltojen oikeusjärjestelmä perustuu englantilaiseen common law -oikeuteen.</w:t>
      </w:r>
    </w:p>
    <w:p>
      <w:r>
        <w:rPr>
          <w:b/>
        </w:rPr>
        <w:t xml:space="preserve">Esimerkki 4.900</w:t>
      </w:r>
    </w:p>
    <w:p>
      <w:r>
        <w:t xml:space="preserve">MP3 -- MPEG-1 tai MPEG-2 Audio Layer III, yleisemmin MP3 (tai mp3), on digitaalisen äänen koodausmuoto. Se käyttää eräänlaista häviöllistä tiedonpakkausta koodaamaan dataa käyttämällä epätarkkoja approksimaatioita ja osittaista datan hylkäämistä tiedostokokojen pienentämiseksi, tyypillisesti kymmenkertaisesti, CD-levyihin verrattuna, säilyttäen samalla pakkaamattomaan äänenlaatuun verrattavissa olevan äänenlaadun. CD-laatuiseen digitaaliseen äänitallenteeseen verrattuna MP3-pakkauksella saavutetaan yleensä 75-95 prosentin pienennys. MP3-tiedostot ovat näin ollen 1/4 - 1/20 alkuperäisen digitaalisen äänivirran koosta. Tämä on tärkeää sekä siirron että tallennuksen kannalta. Vertailun perustana on CD-levyn digitaalinen ääniformaatti, joka vaatii 1411,2 kbit/s. Yleisesti käytetty MP3-koodausasetus on CBR 128 kbit/s, jolloin tiedosto on 1/11 (=9 %) alkuperäisen CD-laatuisen tiedoston koosta, eli 91 %:n pakkauksella.</w:t>
      </w:r>
    </w:p>
    <w:p>
      <w:r>
        <w:rPr>
          <w:b/>
        </w:rPr>
        <w:t xml:space="preserve">Tulos</w:t>
      </w:r>
    </w:p>
    <w:p>
      <w:r>
        <w:t xml:space="preserve">Onko mpeg-äänitiedosto sama kuin mp3</w:t>
      </w:r>
    </w:p>
    <w:p>
      <w:r>
        <w:rPr>
          <w:b/>
        </w:rPr>
        <w:t xml:space="preserve">Esimerkki 4.901</w:t>
      </w:r>
    </w:p>
    <w:p>
      <w:r>
        <w:t xml:space="preserve">Funktion nollakohdat -- Jos funktio kuvaa reaalilukuja reaalilukuihin, sen nollakohdat ovat niiden pisteiden x (\displaystyle x) -koordinaatit, joissa sen kuvaaja kohtaa x-akselin. Vaihtoehtoinen nimi tällaiselle pisteelle ( x , 0 ) (\displaystyle (x,0)) tässä yhteydessä on x (\displaystyle x) -intercept.</w:t>
      </w:r>
    </w:p>
    <w:p>
      <w:r>
        <w:rPr>
          <w:b/>
        </w:rPr>
        <w:t xml:space="preserve">Tulos</w:t>
      </w:r>
    </w:p>
    <w:p>
      <w:r>
        <w:t xml:space="preserve">on funktion nollakohta x:n leikkauspiste.</w:t>
      </w:r>
    </w:p>
    <w:p>
      <w:r>
        <w:rPr>
          <w:b/>
        </w:rPr>
        <w:t xml:space="preserve">Esimerkki 4.902</w:t>
      </w:r>
    </w:p>
    <w:p>
      <w:r>
        <w:t xml:space="preserve">Rhode Island -- Rhode Island (/roʊd/ ( kuuntele)), virallisesti Rhode Islandin ja Providence Plantationsin osavaltio, on osavaltio Uuden Englannin alueella Yhdysvalloissa. Se on pinta-alaltaan pienin osavaltio, seitsemänneksi vähiten asuttu ja toiseksi tiheimmin asuttu. Sillä on kaikista osavaltioista pisin virallinen nimi. Rhode Island rajoittuu lännessä Connecticutiin, pohjoisessa ja idässä Massachusettsiin ja etelässä Rhode Island Soundin ja Block Island Soundin kautta Atlantin valtamereen. Sillä on myös pieni meriraja New Yorkin kanssa. Providence on osavaltion pääkaupunki ja Rhode Islandin väkirikkain kaupunki.</w:t>
      </w:r>
    </w:p>
    <w:p>
      <w:r>
        <w:rPr>
          <w:b/>
        </w:rPr>
        <w:t xml:space="preserve">Tulos</w:t>
      </w:r>
    </w:p>
    <w:p>
      <w:r>
        <w:t xml:space="preserve">Onko Rhode Island Amerikan pienin osavaltio?</w:t>
      </w:r>
    </w:p>
    <w:p>
      <w:r>
        <w:rPr>
          <w:b/>
        </w:rPr>
        <w:t xml:space="preserve">Esimerkki 4.903</w:t>
      </w:r>
    </w:p>
    <w:p>
      <w:r>
        <w:t xml:space="preserve">Keskipiste -- Matematiikassa ja fysiikassa tasokuvion keskipiste tai geometrinen keskipiste on kuvion kaikkien pisteiden aritmeettinen keskiarvo (``keskiarvo''). Määritelmä pätee mihin tahansa n-ulotteisessa avaruudessa olevaan kohteeseen: sen keskipiste on kaikkien pisteiden keskimääräinen sijainti kaikissa koordinaattisuunnissa. Epävirallisesti se on piste, jossa muodon leikkaus voisi olla täydellisesti tasapainossa nuppineulan kärjen päällä.</w:t>
      </w:r>
    </w:p>
    <w:p>
      <w:r>
        <w:rPr>
          <w:b/>
        </w:rPr>
        <w:t xml:space="preserve">Tulos</w:t>
      </w:r>
    </w:p>
    <w:p>
      <w:r>
        <w:t xml:space="preserve">onko painopiste sama kuin painopisteen keskipiste?</w:t>
      </w:r>
    </w:p>
    <w:p>
      <w:r>
        <w:rPr>
          <w:b/>
        </w:rPr>
        <w:t xml:space="preserve">Esimerkki 4.904</w:t>
      </w:r>
    </w:p>
    <w:p>
      <w:r>
        <w:t xml:space="preserve">Agents of S.H.I.E.L.D. (1. kausi) -- Kausi julkaistiin 9. syyskuuta 2014 Blu-ray:llä ja DVD:llä. Bonusominaisuuksiin kuuluivat behind-the-scenes-featuretteja, äänikommentti, poistettuja kohtauksia, blooper reel sekä tv-erikoisohjelma Marvel Studios: Assembling a Universe. 20. marraskuuta 2014 kausi tuli suoratoistokäyttöön Netflixiin.</w:t>
      </w:r>
    </w:p>
    <w:p>
      <w:r>
        <w:rPr>
          <w:b/>
        </w:rPr>
        <w:t xml:space="preserve">Tulos</w:t>
      </w:r>
    </w:p>
    <w:p>
      <w:r>
        <w:t xml:space="preserve">Onko Kilven agentit 1. kausi netflixissä?</w:t>
      </w:r>
    </w:p>
    <w:p>
      <w:r>
        <w:rPr>
          <w:b/>
        </w:rPr>
        <w:t xml:space="preserve">Esimerkki 4.905</w:t>
      </w:r>
    </w:p>
    <w:p>
      <w:r>
        <w:t xml:space="preserve">Keeping Faith (TV-sarja) -- Ensimmäisen sarjan viimeisen jakson jälkeen (huhtikuussa 2018), ja kun juoni on joissakin merkittävissä "cliff-hangereissa", ääni sanoo, että toinen sarja on kehitteillä; BBC:n aamiaistilaisuuden haastattelussa Eve Myles sanoi, että Matthew Hall kirjoittaa toisen sarjan käsikirjoitukset. BBC Walesin taide- ja mediakirjeenvaihtaja Huw Thomas kirjoitti 6. toukokuuta 2018: ``Kakkossarja on kehitteillä, mutta sitä ei ole vielä tilattu. BBC ei ole vielä vahvistanut, näytetäänkö draamaa verkko-tv:ssä koko Isossa-Britanniassa''.</w:t>
      </w:r>
    </w:p>
    <w:p>
      <w:r>
        <w:rPr>
          <w:b/>
        </w:rPr>
        <w:t xml:space="preserve">Tulos</w:t>
      </w:r>
    </w:p>
    <w:p>
      <w:r>
        <w:t xml:space="preserve">tuleeko uskossa pysymistä koskeva sarja 2</w:t>
      </w:r>
    </w:p>
    <w:p>
      <w:r>
        <w:rPr>
          <w:b/>
        </w:rPr>
        <w:t xml:space="preserve">Esimerkki 4.906</w:t>
      </w:r>
    </w:p>
    <w:p>
      <w:r>
        <w:t xml:space="preserve">Pork Roll -- Pork Roll (alueellisesti tunnettu nimellä Taylor Ham) on sianlihapohjainen lihajaloste, joka on peräisin ja yleisesti saatavilla New Jerseystä, New Yorkista, Delawaresta ja osasta Pennsylvaniaa ja Marylandia. Sen kehitti vuonna 1856 John Taylor Hamilton Squaresta, New Jerseystä, ja sitä myytiin nimellä "Taylor Ham". Markkinoille tuli muita tuottajia, ja myöhemmät elintarvikemerkintöjä koskevat säännökset edellyttivät, että Taylorin oli nimettävä se kilpailijoidensa ohella "sianlihakääryleeksi".</w:t>
      </w:r>
    </w:p>
    <w:p>
      <w:r>
        <w:rPr>
          <w:b/>
        </w:rPr>
        <w:t xml:space="preserve">Tulos</w:t>
      </w:r>
    </w:p>
    <w:p>
      <w:r>
        <w:t xml:space="preserve">Onko sianlihapulla sama kuin Taylorin kinkku?</w:t>
      </w:r>
    </w:p>
    <w:p>
      <w:r>
        <w:rPr>
          <w:b/>
        </w:rPr>
        <w:t xml:space="preserve">Esimerkki 4.907</w:t>
      </w:r>
    </w:p>
    <w:p>
      <w:r>
        <w:t xml:space="preserve">I Am Number Four (elokuva) -- Mogadorilaiset löytävät lopulta Johnin ja manipuloivat kahta salaliittoteoreetikkoa vangitsemaan Henrin. Kun John ja Sam menevät pelastamaan häntä, heidän kimppuunsa hyökätään, mutta he onnistuvat torjumaan mogadorilaiset. Henri kuitenkin kuolee sen jälkeen, kun John ja Sam pakenevat mukanaan joitakin Lorienin esineitä, muun muassa sininen kivi, joka toimii muiden Gardien jäljityslaitteena. Samin isällä, salaliittoteoreetikolla, joka katosi metsästäessään avaruusolentoja Meksikossa, oli toinen kivi. Samin etsiessä sitä John yrittää hyvästellä Sarahin juhlissa, mutta saa selville, että mogadorilaiset ovat lavastaneet hänet ja Henrin syyllisiksi salaliittoteoreetikoiden murhiin. Mark näkee Johnin ja soittaa isälleen, joka ajaa Johnin ja Sarahin nurkkaan. John pelastaa Sarahin putoamiselta ja paljastaa samalla voimansa, ja he pakenevat lukioonsa.</w:t>
      </w:r>
    </w:p>
    <w:p>
      <w:r>
        <w:rPr>
          <w:b/>
        </w:rPr>
        <w:t xml:space="preserve">Tulos</w:t>
      </w:r>
    </w:p>
    <w:p>
      <w:r>
        <w:t xml:space="preserve">kuoleeko Henry elokuvassa Minä olen numero neljä?</w:t>
      </w:r>
    </w:p>
    <w:p>
      <w:r>
        <w:rPr>
          <w:b/>
        </w:rPr>
        <w:t xml:space="preserve">Esimerkki 4.908</w:t>
      </w:r>
    </w:p>
    <w:p>
      <w:r>
        <w:t xml:space="preserve">Parannettu ajokortti -- Parannettu ajokortti on saatavilla Michiganin, Minnesotan, New Yorkin, Vermonttin ja Washingtonin osavaltioissa asuville Yhdysvaltain kansalaisille.</w:t>
      </w:r>
    </w:p>
    <w:p>
      <w:r>
        <w:rPr>
          <w:b/>
        </w:rPr>
        <w:t xml:space="preserve">Tulos</w:t>
      </w:r>
    </w:p>
    <w:p>
      <w:r>
        <w:t xml:space="preserve">Onko Wisconsinissa tehostettu ajokortti?</w:t>
      </w:r>
    </w:p>
    <w:p>
      <w:r>
        <w:rPr>
          <w:b/>
        </w:rPr>
        <w:t xml:space="preserve">Esimerkki 4.909</w:t>
      </w:r>
    </w:p>
    <w:p>
      <w:r>
        <w:t xml:space="preserve">Kung Fu Panda: Legends of Awesomeness -- Sarjan piti alun perin tulla Nickelodeonille vuonna 2010, mutta se siirrettiin vuodelle 2011. Sarja sai ensi-iltansa 19. syyskuuta 2011 erityisellä esikatselukierroksella, ja sitä alettiin lähettää säännöllisesti 7. marraskuuta. Sarjaa tuotettiin kolme tuotantokautta. Sarjan esittäminen lopetettiin Yhdysvalloissa kolmannen kauden puolivälissä. Ennen kuin sarja lopetettiin Yhdysvalloissa, kaikki jaksot esitettiin jo muissa maissa, esimerkiksi saksalaisella Nicktoonsilla Saksassa vuosina 2014-2015 ja sitten YTV:llä Kanadassa vuosina 2015-2016. Vuonna 2016 yhdysvaltalainen American Nicktoons alkoi Yhdysvalloissa julkaista mainoksia, joissa ilmoitettiin uusien jaksojen esittämisestä; sittemmin paljastui, että viisi kymmenestä vielä kuvaamattomasta jaksosta esitettäisiin 15.2.-19.2. välisenä aikana. Tämän seurauksena viimeinen jakso esitettiin 29. kesäkuuta 2016.</w:t>
      </w:r>
    </w:p>
    <w:p>
      <w:r>
        <w:rPr>
          <w:b/>
        </w:rPr>
        <w:t xml:space="preserve">Tulos</w:t>
      </w:r>
    </w:p>
    <w:p>
      <w:r>
        <w:t xml:space="preserve">onko Kung Fu Panda Legends of awesomeness peruttu?</w:t>
      </w:r>
    </w:p>
    <w:p>
      <w:r>
        <w:rPr>
          <w:b/>
        </w:rPr>
        <w:t xml:space="preserve">Esimerkki 4.910</w:t>
      </w:r>
    </w:p>
    <w:p>
      <w:r>
        <w:t xml:space="preserve">Kermasooda -- Alexander C. Howellille Wienistä, New Jerseystä, myönnettiin 27. kesäkuuta 1865 patentti kermasoodavedelle. Howellin kermasoodavesi valmistettiin natriumbikarbonaatista, vedestä, sokerista, munanvalkuaisesta, vehnäjauhosta ja "mistä tahansa tavanomaisista makuaineista, kuten sitruunaöljystä, vaniljauutteesta, ananasuutteesta, maun mukaan". Ennen juomista kermasoodavesi sekoitettiin veteen ja happoon, kuten viinihappoon tai sitruunahappoon. Kanadassa James William Blackille Berwickistä, Nova Scotian osavaltiosta, myönnettiin 8. joulukuuta 1885 yhdysvaltalainen patentti ja 5. heinäkuuta 1886 kanadalainen patentti "jäätelökermasoodalle". Blackin jäätelösooda, joka sisälsi munanvalkuaista, sokeria, limettimehua, sitruunamehua, sitruunahappoa, makuaineita ja sooda-bikarbonaattia, oli tiivistynyt siirappi, joka voitiin valmistaa poreilevaksi juomaksi lisäämällä tavallista jäävettä.</w:t>
      </w:r>
    </w:p>
    <w:p>
      <w:r>
        <w:rPr>
          <w:b/>
        </w:rPr>
        <w:t xml:space="preserve">Tulos</w:t>
      </w:r>
    </w:p>
    <w:p>
      <w:r>
        <w:t xml:space="preserve">Onko kermasooda sama kuin soodavesi?</w:t>
      </w:r>
    </w:p>
    <w:p>
      <w:r>
        <w:rPr>
          <w:b/>
        </w:rPr>
        <w:t xml:space="preserve">Esimerkki 4.911</w:t>
      </w:r>
    </w:p>
    <w:p>
      <w:r>
        <w:t xml:space="preserve">Lypsykarja -- Lypsylehmä tuottaa elinaikanaan suuria määriä maitoa. Tuotanto on suurimmillaan noin 40-60 päivän kuluttua poikimisesta. Sen jälkeen tuotanto vähenee tasaisesti, kunnes lypsäminen lopetetaan noin 10 kuukauden iässä. Lehmä "kuivuu" noin 60 päivää ennen uutta poikimista. Lypsykausi on 12-14 kuukauden poikimakierron aikana noin 305 päivää eli 10 kuukautta. Monet muuttujat vaikuttavat siihen, että tietyt rodut tuottavat enemmän maitoa kuin toiset, mutta vaihteluväli on noin 6 800-17 000 kg maitoa vuodessa. Holstein friisiläinen on Australian tärkein lypsykarjarotu, ja sen tuottavuuden sanotaan olevan "maailman korkein", 10000 litraa maitoa vuodessa. Yksittäisen lypsylehmän keskiarvo Yhdysvalloissa vuonna 2007 oli 9164,4 kg (20 204 lbs) vuodessa, kun vasikoiden käyttämää maitoa ei oteta huomioon, kun taas Filippiinien lehdistössä kerrottiin, että yksittäisen lehmän keskiarvo Israelissa oli 12 240 kg vuonna 2009. Korkean tuotoksen lehmiä on vaikeampi kasvattaa kahden vuoden välein. Monet tilat ovat sitä mieltä, että 24 tai jopa 36 kuukauden jaksot ovat sopivampia tämäntyyppisille lehmille.</w:t>
      </w:r>
    </w:p>
    <w:p>
      <w:r>
        <w:rPr>
          <w:b/>
        </w:rPr>
        <w:t xml:space="preserve">Tulos</w:t>
      </w:r>
    </w:p>
    <w:p>
      <w:r>
        <w:t xml:space="preserve">tarvitseeko lypsylehmän olla tiineenä tuottaakseen maitoa?</w:t>
      </w:r>
    </w:p>
    <w:p>
      <w:r>
        <w:rPr>
          <w:b/>
        </w:rPr>
        <w:t xml:space="preserve">Esimerkki 4.912</w:t>
      </w:r>
    </w:p>
    <w:p>
      <w:r>
        <w:t xml:space="preserve">Piranha II: The Spawning -- Piranha II: The Spawning, joka tunnetaan myös nimillä The Spawning ja Piranha II: Flying Killers, on italialais-amerikkalainen kauhuelokuva vuodelta 1981, jonka James Cameron ohjasi teattereissa ensi-iltanaan. Se on osa Piranha-elokuvasarjaa ja jatko-osa Joe Danten ohjaamalle elokuvalle Piranha (1978).</w:t>
      </w:r>
    </w:p>
    <w:p>
      <w:r>
        <w:rPr>
          <w:b/>
        </w:rPr>
        <w:t xml:space="preserve">Tulos</w:t>
      </w:r>
    </w:p>
    <w:p>
      <w:r>
        <w:t xml:space="preserve">Tuleeko Piranha 2?</w:t>
      </w:r>
    </w:p>
    <w:p>
      <w:r>
        <w:rPr>
          <w:b/>
        </w:rPr>
        <w:t xml:space="preserve">Esimerkki 4.913</w:t>
      </w:r>
    </w:p>
    <w:p>
      <w:r>
        <w:t xml:space="preserve">The Matrix (sarja) -- Elokuvan menestys oli tukenut alkuperäistä ajatusta trilogian tekemisestä. Jatko-osat, The Matrix Reloaded ja The Matrix Revolutions, kuvattiin samanaikaisesti samojen kuvausten aikana (projektin koodinimellä ``The Burly Man''), ja ne julkaistiin kahdessa osassa vuonna 2003. Ne kertovat tarinan valtavan konearmeijan uhkaavasta hyökkäyksestä Zionin ihmiskansojen erillisalueelle. Neo oppii myös lisää Matrixin historiasta ja roolistaan The One -näyttelijänä. Jatko-osissa on myös kunnianhimoisempia toimintakohtauksia ja visuaalisia tehosteita.</w:t>
      </w:r>
    </w:p>
    <w:p>
      <w:r>
        <w:rPr>
          <w:b/>
        </w:rPr>
        <w:t xml:space="preserve">Tulos</w:t>
      </w:r>
    </w:p>
    <w:p>
      <w:r>
        <w:t xml:space="preserve">Oliko Matrixin alun perin tarkoitus olla trilogia?</w:t>
      </w:r>
    </w:p>
    <w:p>
      <w:r>
        <w:rPr>
          <w:b/>
        </w:rPr>
        <w:t xml:space="preserve">Esimerkki 4.914</w:t>
      </w:r>
    </w:p>
    <w:p>
      <w:r>
        <w:t xml:space="preserve">7 Days to Die -- Moninpeli on saatavilla pelaajien isännöimien palvelimien kautta, ja sen avulla useat pelaajat voivat olla vuorovaikutuksessa ja kommunikoida keskenään samassa maailmassa. Vuorovaikutus voi olla yhteistoiminnallista tai vihamielistä riippuen käytetyistä palvelinasetuksista. Pelaajat voivat ylläpitää omia palvelimiaan tai käyttää hosting-palveluntarjoajaa. Yksinpelimaailmoissa on lähiverkkotuki, jolloin pelaajat voivat liittyä maailmoihin paikallisesti toisiinsa liitetyillä tietokoneilla ilman palvelimen asennusta. Pelaajat voivat myös tarjota laajakaistaverkkotukea yksinpelimaailmojen kautta. 7 Days to Die -palvelimet toimivat sekä konsoleilla, Windowsissa että Linuxissa. Moninpelissä on kaksi tuettua pelitilaa: Survival (sekä satunnaisesti luotu että tavallinen) ja Creative.</w:t>
      </w:r>
    </w:p>
    <w:p>
      <w:r>
        <w:rPr>
          <w:b/>
        </w:rPr>
        <w:t xml:space="preserve">Tulos</w:t>
      </w:r>
    </w:p>
    <w:p>
      <w:r>
        <w:t xml:space="preserve">7 päivää kuolemaan cross platform pc ja xbox</w:t>
      </w:r>
    </w:p>
    <w:p>
      <w:r>
        <w:rPr>
          <w:b/>
        </w:rPr>
        <w:t xml:space="preserve">Esimerkki 4.915</w:t>
      </w:r>
    </w:p>
    <w:p>
      <w:r>
        <w:t xml:space="preserve">Verotus Puerto Ricossa -- Puerto Ricossa vilpittömässä mielessä asuvat henkilöt eivät voi vaatia vähennyksiä ja/tai hyvityksiä, jotka kohdistuvat Puerto Ricosta peräisin oleviin tuloihin, jotka on jätetty Yhdysvaltojen veroilmoituksen ulkopuolelle. Vähennykset ja hyvitykset, jotka eivät liity tiettyihin tuloihin, on jaettava Puerto Ricossa sijaitsevista lähteistä peräisin olevien tulojen ja kaikista muista lähteistä peräisin olevien tulojen kesken, jotta saadaan selville se osa, joka voidaan vähentää tai hyvittää Yhdysvaltain veroilmoituksessa. Esimerkkejä vähennyksistä, jotka eivät liity tiettyihin tuloihin, ovat elatusmaksut, vakiovähennys ja tietyt yksittäiset vähennykset, kuten sairauskulut, hyväntekeväisyyslahjoitukset sekä kiinteistöverot ja asuntolainan korot henkilökohtaisesta asunnosta. Henkilökohtaiset vapautukset sallitaan yleensä täysimääräisinä.</w:t>
      </w:r>
    </w:p>
    <w:p>
      <w:r>
        <w:rPr>
          <w:b/>
        </w:rPr>
        <w:t xml:space="preserve">Tulos</w:t>
      </w:r>
    </w:p>
    <w:p>
      <w:r>
        <w:t xml:space="preserve">Onko Puerto Ricossa kiinteistöveroja?</w:t>
      </w:r>
    </w:p>
    <w:p>
      <w:r>
        <w:rPr>
          <w:b/>
        </w:rPr>
        <w:t xml:space="preserve">Esimerkki 4.916</w:t>
      </w:r>
    </w:p>
    <w:p>
      <w:r>
        <w:t xml:space="preserve">Pankkipäivä -- Pankkipäivä on yleinen vapaapäivä Yhdistyneessä kuningaskunnassa, eräissä Kansainyhteisön maissa, Hongkongissa ja Irlannin tasavallassa. Näinä päivinä ei ole automaattista oikeutta vapaapäiviin, vaikka pankit ovatkin kiinni ja valtaosalle työväestöstä myönnetään sopimuksesta riippuen vapaata tai lisäpalkkaa näinä päivinä työskentelystä. Ensimmäiset viralliset vapaapäivät olivat vuoden 1871 Bank Holidays Act -laissa mainitut neljä päivää, mutta nykyään termiä käytetään yleisesti myös pitkäperjantaista ja joulupäivästä, jotka olivat jo yleisen oikeuden mukaan yleisiä vapaapäiviä eivätkä siten virallisia vapaapäiviä Englannissa, Walesissa ja Pohjois-Irlannissa.</w:t>
      </w:r>
    </w:p>
    <w:p>
      <w:r>
        <w:rPr>
          <w:b/>
        </w:rPr>
        <w:t xml:space="preserve">Tulos</w:t>
      </w:r>
    </w:p>
    <w:p>
      <w:r>
        <w:t xml:space="preserve">onko pääsiäisperjantai pankkipäivä Englannissa?</w:t>
      </w:r>
    </w:p>
    <w:p>
      <w:r>
        <w:rPr>
          <w:b/>
        </w:rPr>
        <w:t xml:space="preserve">Esimerkki 4.917</w:t>
      </w:r>
    </w:p>
    <w:p>
      <w:r>
        <w:t xml:space="preserve">Star Trek Beyond -- Star Trek Beyond on Justin Linin ohjaama ja Simon Peggin ja Doug Jungin käsikirjoittama yhdysvaltalainen tieteisseikkailuelokuva vuodelta 2016, joka perustuu Gene Roddenberryn luomaan Star Trek -sarjaan. Se on Star Trek -elokuvasarjan kolmastoista elokuva ja reboot-sarjan kolmas osa Star Trekin (2009) ja Star Trek Into Darknessin (2013) jälkeen. Chris Pine ja Zachary Quinto palauttavat roolinsa kapteeni James T. Kirkin ja komentaja Spockin rooleissa, ja Pegg, Karl Urban, Zoe Saldana, John Cho ja Anton Yelchin toistavat roolinsa edellisistä elokuvista. Tämä oli myös yksi Yelchinin viimeisistä elokuvista ennen hänen kuolemaansa kesäkuussa 2016. Idris Elba, Sofia Boutella, Joe Taslim ja Lydia Wilson esiintyvät myös.</w:t>
      </w:r>
    </w:p>
    <w:p>
      <w:r>
        <w:rPr>
          <w:b/>
        </w:rPr>
        <w:t xml:space="preserve">Tulos</w:t>
      </w:r>
    </w:p>
    <w:p>
      <w:r>
        <w:t xml:space="preserve">Tuleeko Star Trek 3?</w:t>
      </w:r>
    </w:p>
    <w:p>
      <w:r>
        <w:rPr>
          <w:b/>
        </w:rPr>
        <w:t xml:space="preserve">Esimerkki 4.918</w:t>
      </w:r>
    </w:p>
    <w:p>
      <w:r>
        <w:t xml:space="preserve">Potenssijoukko -- Matematiikassa minkä tahansa joukon S potenssijoukko (tai potenssijoukko) on kaikkien S:n osajoukkojen joukko, mukaan lukien tyhjä joukko ja S itse, ja se merkitään eri tavoin P(S), P(S), ℘(S) (käyttäen ``Weierstrassin p''), P(S), P(S), tai, samaistamalla S:n potenssijoukko kaikkien funktioiden joukkoon, jotka johtavat S:stä tiettyyn kahden alkion joukkoon, 2. Aksiomaattisessa joukko-opissa (kuten esimerkiksi ZFC-aksioomissa on kehitetty) minkä tahansa joukon potenssijoukon olemassaolo postuloidaan potenssijoukko-aksioomalla.</w:t>
      </w:r>
    </w:p>
    <w:p>
      <w:r>
        <w:rPr>
          <w:b/>
        </w:rPr>
        <w:t xml:space="preserve">Tulos</w:t>
      </w:r>
    </w:p>
    <w:p>
      <w:r>
        <w:t xml:space="preserve">on joukko sen potenssijoukon elementti</w:t>
      </w:r>
    </w:p>
    <w:p>
      <w:r>
        <w:rPr>
          <w:b/>
        </w:rPr>
        <w:t xml:space="preserve">Esimerkki 4.919</w:t>
      </w:r>
    </w:p>
    <w:p>
      <w:r>
        <w:t xml:space="preserve">Auckland -- Auckland (/ˈɔːklənd/ AWK-lənd) on kaupunki Uuden-Seelannin Pohjoissaarella. Auckland on maan suurin kaupunkialue, ja sen väkiluku on noin 1 534 700. Se sijaitsee Aucklandin alueella - Auckland Councilin hallinnoimalla alueella - johon kuuluu myös syrjäisiä maaseutualueita ja Hauraki Gulf -lahden saaria, joten sen kokonaisväestömäärä on 1 657 200 asukasta. Auckland on monipuolinen ja monikulttuurinen kaupunki, jossa asuu maailman suurin polynesialainen väestö. Aucklandin māorinkielinen nimi on Tāmaki (lausutaan (ˈtaːmaki)) tai Tāmaki-makau-rau, joka tarkoittaa ``Tāmaki sadan rakastajan kanssa'', viitaten sen hedelmällisen maan haluttavuuteen kaikkiin suuntiin kulkevien vesireittien solmukohdassa. Sitä on kutsuttu myös nimellä Ākarana, joka on englanninkielisen nimen translitteraatio.</w:t>
      </w:r>
    </w:p>
    <w:p>
      <w:r>
        <w:rPr>
          <w:b/>
        </w:rPr>
        <w:t xml:space="preserve">Tulos</w:t>
      </w:r>
    </w:p>
    <w:p>
      <w:r>
        <w:t xml:space="preserve">onko auckland uusiseelannin suurin kaupunki?</w:t>
      </w:r>
    </w:p>
    <w:p>
      <w:r>
        <w:rPr>
          <w:b/>
        </w:rPr>
        <w:t xml:space="preserve">Esimerkki 4.920</w:t>
      </w:r>
    </w:p>
    <w:p>
      <w:r>
        <w:t xml:space="preserve">Tohtori Bailey synnyttää, ja ilman aviomiestään Tucker Jonesia vierellään hän kieltäytyy ponnistamasta, jotta hän voisi synnyttää. George yrittää yhdessä Addisonin kanssa vakuuttaa Baileyn synnyttämään. Lopulta hän saa Baileyn ymmärtämään antamalla tälle motivaatiota, jota tämä tarvitsee, ja lopulta hän pitää Baileytä sylissä, kun tämä synnyttää. Izzie ja Alex harrastavat taas seksiä. Päällikkö Richard Webber on stressaantunut kaikesta tapahtuneesta, ja hänen uskotaan saavan sydänkohtauksen, mikä houkuttelee hänen vaimonsa Adelen sairaalaan. Se osoittautuu kuitenkin vain ahdistuskohtaukseksi. Tohtori Baileyn aviomies saa sydänpysähdyksen. Meredith poistaa lopulta räjähteen potilaasta, ja pommiryhmän johtaja Dylan kuljettaa sen pois. Meredith astuu leikkaussalista käytävälle ja katsoo uteliaana, kuinka Dylan kävelee pois räjähteen kanssa, ja sillä hetkellä pommi räjähtää, jolloin Dylan ja toinen pommiryhmän jäsen kuolevat. Meredith menettää tajuntansa räjähdyksestä. Ensimmäisen osan "suihkukohtaus" toistuu, mutta vakavampaan sävyyn: täysissä vaatteissa olevat Izzie ja Cristina pesevät verta tainnutetun Meredithin päältä Georgen katsoessa vierestä. Tohtori Baileyn aviomies ja mies, jonka kehoon räjähde oli upotettu, selviävät molemmat hengissä. Jakson lopussa Preston ja Derek ystävystyvät sarjan alussa alkaneen kilpailunsa jälkeen ja kutsuvat toisiaan etunimillä. Cristina sanoo nukkuvalle Prestonille "Minäkin rakastan sinua". Derek tulee käymään Meredithin luona ja sanoo: ``Sinä melkein kuolit tänään'', ja Meredith kertoo, ettei muista heidän viimeistä suudelmaansa. Derek muistelee suudelmaa ja sanoo, että hän "tuoksui joltain kukalta", jonka Meredith sanoo olleen laventeli, ja lähtee sitten pois.</w:t>
      </w:r>
    </w:p>
    <w:p>
      <w:r>
        <w:rPr>
          <w:b/>
        </w:rPr>
        <w:t xml:space="preserve">Tulos</w:t>
      </w:r>
    </w:p>
    <w:p>
      <w:r>
        <w:t xml:space="preserve">räjähtikö pommi Greyn anatomiassa?</w:t>
      </w:r>
    </w:p>
    <w:p>
      <w:r>
        <w:rPr>
          <w:b/>
        </w:rPr>
        <w:t xml:space="preserve">Esimerkki 4.921</w:t>
      </w:r>
    </w:p>
    <w:p>
      <w:r>
        <w:t xml:space="preserve">Laulujen laulu -- Laulujen laulu, myös Salomon laulu tai kanteleet (heprea: שִׁיר הַשִּׁירִים, Šîr HašŠîrîm, kreik: ᾎσμα ᾎσμάτων, asma asmaton, molemmat tarkoittavat Laulujen laulua), on yksi Tanakhin viimeiseen osaan, Ketuvimiksi (eli ``Kirjoitukset'') kutsuttuun Tanakhin viimeiseen osaan kuuluvista megillotista (kääröistä) ja Vanhan testamentin kirja.</w:t>
      </w:r>
    </w:p>
    <w:p>
      <w:r>
        <w:rPr>
          <w:b/>
        </w:rPr>
        <w:t xml:space="preserve">Tulos</w:t>
      </w:r>
    </w:p>
    <w:p>
      <w:r>
        <w:t xml:space="preserve">on laulujen laulu Raamatussa</w:t>
      </w:r>
    </w:p>
    <w:p>
      <w:r>
        <w:rPr>
          <w:b/>
        </w:rPr>
        <w:t xml:space="preserve">Esimerkki 4.922</w:t>
      </w:r>
    </w:p>
    <w:p>
      <w:r>
        <w:t xml:space="preserve">Mansaaren postitoimisto -- Kun lähetät postia saarelle muualta, Mansaarta kohdellaan kuin se olisi osa Yhdistynyttä kuningaskuntaa, ja Yhdistyneestä kuningaskunnasta tulevan postin postimaksut ovat edelleen Royal Mailin Yhdistyneen kuningaskunnan sisämaahintojen mukaiset. Postinumerot otettiin kuitenkin käyttöön Mansaarella vasta vuonna 1993, jolloin saari nimettiin postinumeroalueeksi IM Yhdistyneen kuningaskunnan postinumerojärjestelmän jatkeeksi.</w:t>
      </w:r>
    </w:p>
    <w:p>
      <w:r>
        <w:rPr>
          <w:b/>
        </w:rPr>
        <w:t xml:space="preserve">Tulos</w:t>
      </w:r>
    </w:p>
    <w:p>
      <w:r>
        <w:t xml:space="preserve">onko mansaari osa Yhdistynyttä kuningaskuntaa postimaksun osalta?</w:t>
      </w:r>
    </w:p>
    <w:p>
      <w:r>
        <w:rPr>
          <w:b/>
        </w:rPr>
        <w:t xml:space="preserve">Esimerkki 4.923</w:t>
      </w:r>
    </w:p>
    <w:p>
      <w:r>
        <w:t xml:space="preserve">Person of Interest (TV-sarja) -- Person of Interest on yhdysvaltalainen tieteisfiktiivinen rikosdraama-televisiosarja, jota esitettiin CBS:llä 22. syyskuuta 2011 - 21. kesäkuuta 2016, ja sen viisi tuotantokautta käsittivät 103 jaksoa. Sarjan loi Jonathan Nolan, ja Nolan, J.J. Abrams, Bryan Burk, Greg Plageman, Denise Thé ja Chris Fisher toimivat sarjan tuottajina.</w:t>
      </w:r>
    </w:p>
    <w:p>
      <w:r>
        <w:rPr>
          <w:b/>
        </w:rPr>
        <w:t xml:space="preserve">Tulos</w:t>
      </w:r>
    </w:p>
    <w:p>
      <w:r>
        <w:t xml:space="preserve">Onko kiinnostuksen kohteena olevasta henkilöstä olemassa sarja 5</w:t>
      </w:r>
    </w:p>
    <w:p>
      <w:r>
        <w:rPr>
          <w:b/>
        </w:rPr>
        <w:t xml:space="preserve">Esimerkki 4.924</w:t>
      </w:r>
    </w:p>
    <w:p>
      <w:r>
        <w:t xml:space="preserve">Englannin ja Walesin raja -- Englannin ja Walesin raja, joskus myös Walesin ja Englannin raja tai Englannin ja Walesin raja, on Yhdistyneen kuningaskunnan kahden osavaltion Englannin ja Walesin välinen raja. Se kulkee 257 kilometrin (160 mailin) matkalla pohjoisessa sijaitsevasta Deen suistosta etelässä sijaitsevaan Severnin suistoon. Se on noudattanut suurin piirtein samaa linjaa 800-luvulta lähtien ja osittain Offa's Dyken linjaa; nykyaikainen raja vahvistettiin vuonna 1536, kun raja-alueella sijainneet entiset marcher-herruudet lakkautettiin ja luotiin uudet kreivikuntarajat.</w:t>
      </w:r>
    </w:p>
    <w:p>
      <w:r>
        <w:rPr>
          <w:b/>
        </w:rPr>
        <w:t xml:space="preserve">Tulos</w:t>
      </w:r>
    </w:p>
    <w:p>
      <w:r>
        <w:t xml:space="preserve">Onko Englannin ja Walesin välillä raja?</w:t>
      </w:r>
    </w:p>
    <w:p>
      <w:r>
        <w:rPr>
          <w:b/>
        </w:rPr>
        <w:t xml:space="preserve">Esimerkki 4.925</w:t>
      </w:r>
    </w:p>
    <w:p>
      <w:r>
        <w:t xml:space="preserve">Anteeksi! (peli) -- Tavoitteena on saada ensimmäisenä pelaajana kaikki neljä värillistä nappulaansa aloituspaikaltaan laudan ympäri (joskus "taaksepäin"; katso alla) "kotipaikalleen". Normaalisti nappuloita siirretään myötäpäivään, mutta niitä voidaan siirtää myös taaksepäin, jos niin halutaan. Sotilaiden liikkumista ohjataan nostamalla kortti.</w:t>
      </w:r>
    </w:p>
    <w:p>
      <w:r>
        <w:rPr>
          <w:b/>
        </w:rPr>
        <w:t xml:space="preserve">Tulos</w:t>
      </w:r>
    </w:p>
    <w:p>
      <w:r>
        <w:t xml:space="preserve">täytyykö sinun kiertää lauta anteeksipyydyksellä?</w:t>
      </w:r>
    </w:p>
    <w:p>
      <w:r>
        <w:rPr>
          <w:b/>
        </w:rPr>
        <w:t xml:space="preserve">Esimerkki 4.926</w:t>
      </w:r>
    </w:p>
    <w:p>
      <w:r>
        <w:t xml:space="preserve">Runaways (TV-sarja) -- Ensimmäinen kausi julkaistiin 21. marraskuuta 2017 - 9. tammikuuta 2018. Tammikuussa 2018 Runaways uusittiin 13-jaksoiselle toiselle kaudelle.</w:t>
      </w:r>
    </w:p>
    <w:p>
      <w:r>
        <w:rPr>
          <w:b/>
        </w:rPr>
        <w:t xml:space="preserve">Tulos</w:t>
      </w:r>
    </w:p>
    <w:p>
      <w:r>
        <w:t xml:space="preserve">Tuleeko Marvel Runawaysin 2. kausi?</w:t>
      </w:r>
    </w:p>
    <w:p>
      <w:r>
        <w:rPr>
          <w:b/>
        </w:rPr>
        <w:t xml:space="preserve">Esimerkki 4.927</w:t>
      </w:r>
    </w:p>
    <w:p>
      <w:r>
        <w:t xml:space="preserve">Bank of America Canada -- Bank of America Canada on Canadian Bankers Associationin ja Canadian Payments Associationin jäsen.</w:t>
      </w:r>
    </w:p>
    <w:p>
      <w:r>
        <w:rPr>
          <w:b/>
        </w:rPr>
        <w:t xml:space="preserve">Tulos</w:t>
      </w:r>
    </w:p>
    <w:p>
      <w:r>
        <w:t xml:space="preserve">Onko Kanadassa Bank of America -yhtiötä?</w:t>
      </w:r>
    </w:p>
    <w:p>
      <w:r>
        <w:rPr>
          <w:b/>
        </w:rPr>
        <w:t xml:space="preserve">Esimerkki 4.928</w:t>
      </w:r>
    </w:p>
    <w:p>
      <w:r>
        <w:t xml:space="preserve">Eloonjääneet Yhdysvaltain toisen maailmansodan veteraanit -- Toisen maailmansodan aikana Yhdysvaltain asevoimissa oli 16 112 566 jäsentä. Taistelukuolemia oli 291 557, muita kuolemantapauksia 113 842 (muut kuin sotatoimet) ja 670 846 ei-kuolemaan johtanutta haavoittumista. Veteraaniministeriön mukaan noin 558 000 amerikkalaisen sotaveteraanin arvioitiin olevan vielä elossa syyskuussa 2017.</w:t>
      </w:r>
    </w:p>
    <w:p>
      <w:r>
        <w:rPr>
          <w:b/>
        </w:rPr>
        <w:t xml:space="preserve">Tulos</w:t>
      </w:r>
    </w:p>
    <w:p>
      <w:r>
        <w:t xml:space="preserve">Onko toisen maailmansodan veteraaneja vielä elossa?</w:t>
      </w:r>
    </w:p>
    <w:p>
      <w:r>
        <w:rPr>
          <w:b/>
        </w:rPr>
        <w:t xml:space="preserve">Esimerkki 4.929</w:t>
      </w:r>
    </w:p>
    <w:p>
      <w:r>
        <w:t xml:space="preserve">Colorado-joki (Texas) -- Colorado-joki saa alkunsa Lubbockin eteläpuolella, Llano Estacadossa, lähellä Lamesaa. Se virtaa yleensä kaakkoon, ulos Llano Estacadosta ja Texasin Hill Countryn läpi useiden altaiden, kuten J.B. Thomas -järven, E.V. Spence -järven ja O.H. Ivie -järven kautta. Joki virtaa useiden muidenkin altaiden läpi ennen kuin se saavuttaa Austinin, mukaan lukien Buchanan-järvi, Inks-järvi, Lyndon B. Johnson-järvi, josta käytetään yleisesti nimitystä LBJ-järvi, ja Travis-järvi. Llano-joki yhtyy Colorado-jokeen LBJ-järvellä Kingslandin lähellä. Pedernales-joki yhtyy Colorado-jokeen Travis-järvessä Briarcliffin lähellä. Austinin läpi kuljettuaan Coloradojoen virtaus jatkuu kaakkoon, kunnes se laskee Matagordan lahteen Meksikonlahdella Matagordan lähellä. Teksasin vesistö ei ole yhteydessä pidempään ja tunnetumpaan Colorado-jokeen, joka saa alkunsa Coloradosta, virtaa Utahin ja Nevadan halki, loi Grand Canyonin ja Mead-järven ja kulkee Arizonan ja Kalifornian erottavan osavaltiorajan koko pituudelta.</w:t>
      </w:r>
    </w:p>
    <w:p>
      <w:r>
        <w:rPr>
          <w:b/>
        </w:rPr>
        <w:t xml:space="preserve">Tulos</w:t>
      </w:r>
    </w:p>
    <w:p>
      <w:r>
        <w:t xml:space="preserve">Onko Colorado-joki Teksasissa sama kuin Coloradossa?</w:t>
      </w:r>
    </w:p>
    <w:p>
      <w:r>
        <w:rPr>
          <w:b/>
        </w:rPr>
        <w:t xml:space="preserve">Esimerkki 4.930</w:t>
      </w:r>
    </w:p>
    <w:p>
      <w:r>
        <w:t xml:space="preserve">Simmons Bedding Company -- Simmons Bedding Company on amerikkalainen patjojen ja niihin liittyvien vuodevaatteiden valmistaja, jonka pääkonttori sijaitsee Atlantassa, Georgiassa. Yhtiö perustettiin vuonna 1870, ja se on yksi vanhimmista yrityksistä lajissaan Yhdysvalloissa. Simmonsin lippulaivamerkki on Beautyrest. Sen lisäksi, että yhtiöllä on 18 tuotantolaitosta Yhdysvalloissa ja Puerto Ricossa, se lisensoi tuotteitaan kansainvälisesti. Simmonsin lehdistötiedotteen mukaan yrityksen liikevaihto vuonna 2005 oli 855 miljoonaa dollaria, ja sen liikevaihto oli 1,13 miljardia dollaria vuonna 2007 ja 1,228 miljardia dollaria vuonna 2013. Vuonna 2011 Simmons oli kolmannella sijalla Yhdysvaltojen patjavalmistajien joukossa 15,7 prosentin markkinaosuudella. Vuonna 2012 amerikkalainen pääomasijoitusyhtiö Advent International osti Simmonsin ja sen sisaryhtiö Serta Internationalin.</w:t>
      </w:r>
    </w:p>
    <w:p>
      <w:r>
        <w:rPr>
          <w:b/>
        </w:rPr>
        <w:t xml:space="preserve">Tulos</w:t>
      </w:r>
    </w:p>
    <w:p>
      <w:r>
        <w:t xml:space="preserve">ovatko Simmons ja Serta saman yhtiön omistuksessa?</w:t>
      </w:r>
    </w:p>
    <w:p>
      <w:r>
        <w:rPr>
          <w:b/>
        </w:rPr>
        <w:t xml:space="preserve">Esimerkki 4.931</w:t>
      </w:r>
    </w:p>
    <w:p>
      <w:r>
        <w:t xml:space="preserve">Rubeus Hagrid -- Yhdeksäntoista vuotta Voldemortin kukistamisen jälkeen Hagrid on yhä Tylypahkassa ja kutsuu Harryn ja Ginny Weasleyn toisen pojan, Albus Severus Potterin, majapaikkaansa teelle, aivan kuten hän oli kerran tehnyt Harrylle itselleen. Kun Rowlingilta kysyttiin eräässä haastattelussa vuonna 2007, menikö Hagrid naimisiin, hän vastasi, että Hagridilla oli suhde jättiläistytön kanssa, mutta se ei toiminut.</w:t>
      </w:r>
    </w:p>
    <w:p>
      <w:r>
        <w:rPr>
          <w:b/>
        </w:rPr>
        <w:t xml:space="preserve">Tulos</w:t>
      </w:r>
    </w:p>
    <w:p>
      <w:r>
        <w:t xml:space="preserve">kuoliko Hagrid Tylypahkan taistelussa?</w:t>
      </w:r>
    </w:p>
    <w:p>
      <w:r>
        <w:rPr>
          <w:b/>
        </w:rPr>
        <w:t xml:space="preserve">Esimerkki 4.932</w:t>
      </w:r>
    </w:p>
    <w:p>
      <w:r>
        <w:t xml:space="preserve">Grizzly Man -- Treadwellin videokamera tallensi karhun hyökkäyksen äänitallenteen. Herzog pidättäytyi ottamasta sitä osaksi elokuvaa, mutta hänet näytetään kuuntelemassa sitä selvästi järkyttyneenä. Ohjaaja neuvoi Jewel Palovakia (nauhan omistajaa) tuhoamaan sen mieluummin kuin kuuntelemaan sitä. Myöhemmin hän hylkäsi oman neuvonsa ja sanoi, että se oli -</w:t>
      </w:r>
    </w:p>
    <w:p>
      <w:r>
        <w:rPr>
          <w:b/>
        </w:rPr>
        <w:t xml:space="preserve">Tulos</w:t>
      </w:r>
    </w:p>
    <w:p>
      <w:r>
        <w:t xml:space="preserve">näkyykö Grizzly Man -elokuvassa hänen kuolemansa?</w:t>
      </w:r>
    </w:p>
    <w:p>
      <w:r>
        <w:rPr>
          <w:b/>
        </w:rPr>
        <w:t xml:space="preserve">Esimerkki 4.933</w:t>
      </w:r>
    </w:p>
    <w:p>
      <w:r>
        <w:t xml:space="preserve">Palo Verden ydinvoimala -- Palo Verden ydinvoimalaitos sijaitsee lähellä Tonopahia, Arizonan osavaltiossa Länsi-Arizonassa. Se sijaitsee noin 72 km (45 mailia) Phoenixin keskustasta länteen, Arizonan osavaltiossa, ja se sijaitsee lähellä Gila-jokea, joka on loppukesän sadekautta lukuun ottamatta kuiva.</w:t>
      </w:r>
    </w:p>
    <w:p>
      <w:r>
        <w:rPr>
          <w:b/>
        </w:rPr>
        <w:t xml:space="preserve">Tulos</w:t>
      </w:r>
    </w:p>
    <w:p>
      <w:r>
        <w:t xml:space="preserve">Onko Arizonassa ydinvoimalaa?</w:t>
      </w:r>
    </w:p>
    <w:p>
      <w:r>
        <w:rPr>
          <w:b/>
        </w:rPr>
        <w:t xml:space="preserve">Esimerkki 4.934</w:t>
      </w:r>
    </w:p>
    <w:p>
      <w:r>
        <w:t xml:space="preserve">Pam Beesly -- Viidennen kauden ensi-illassa, "Painonpudotus", Pam aloittaa kolmen kuukauden kurssin Pratt-instituutissa. Tässä jaksossa Jim kosii kaatosateessa levähdyspaikalla ja sanoo, ettei voi odottaa. Jaksossa ``Business Trip'' Pam saa tietää, että hän reputtaa yhden kurssinsa ja joutuu jäämään New Yorkiin vielä kolmeksi kuukaudeksi uusimaan sen. Vaikka Jim tukee Pamia ja sanoo odottavansa, että hän palaa takaisin "oikealla tavalla", Pam tekee lopulta päätöksen palata kotiin ja sanoo, että hän tajusi vihaavansa graafista suunnittelua ja kaipaavansa Scrantonia. Jakson poistetussa kohtauksessa Jim näkee Pamin graafisen suunnittelun projekteja, jotka ovat hänen mielestään ``cool'', sekä lyijykynäluonnoksia täynnä olevan muistikirjan, jota Jim pitää paljon vaikuttavampana kuin Pamin graafisen suunnittelun projekteja, mikä viittaa siihen, että Pamin kyvyt ovat käsin piirretyissä töissä. Kahdessa viikossa Pam suostuu tulemaan Michaelin ensimmäiseksi myyjäksi hänen vielä perustamattomaan yritykseensä, The Michael Scott Paper Co:hon, ja Jim katsoo vierestä. Kun David Wallace tekee tarjouksen yrityksen ostamisesta, Michael neuvottelee saadakseen sen sijaan takaisin työpaikkansa Dunder Mifflinissä, mukaan lukien Pamin lisäämisen myyntitiimiin. Yrityksen lentopalloturnausta hallittuaan Pam loukkaa nilkkansa pelin aikana ja hänet viedään sairaalaan vastoin omaa tahtoaan. Sairaalassa kuvausryhmä on tutkimushuoneen ulkopuolella, kun lääkäri kertoo Jimille ja Pamille hänen tilastaan. Ääntä ei kuulu, kun kamera näyttää Jimin ja Pamin syleilevän toisiaan ja näyttävän järkyttyneiltä ja hurmioituneilta. On vihjailtu, että hän on raskaana, ja se vahvistetaan kauden 6 ensi-illassa, ``Gossip''.</w:t>
      </w:r>
    </w:p>
    <w:p>
      <w:r>
        <w:rPr>
          <w:b/>
        </w:rPr>
        <w:t xml:space="preserve">Tulos</w:t>
      </w:r>
    </w:p>
    <w:p>
      <w:r>
        <w:t xml:space="preserve">on Pam raskaana kauden 5 lopussa.</w:t>
      </w:r>
    </w:p>
    <w:p>
      <w:r>
        <w:rPr>
          <w:b/>
        </w:rPr>
        <w:t xml:space="preserve">Esimerkki 4.935</w:t>
      </w:r>
    </w:p>
    <w:p>
      <w:r>
        <w:t xml:space="preserve">Teho (fysiikka) -- Fysiikassa teho on työn tekemisen nopeus, siirretty energiamäärä aikayksikköä kohti. Koska sillä ei ole suuntaa, se on skalaarinen suure. Kansainvälisessä mittayksikköjärjestelmässä tehon yksikkö on joule sekunnissa (J/s), joka tunnetaan nimellä watti höyrykoneen lauhduttimen kehittäjän James Wattin kunniaksi. Toinen yleinen ja perinteinen mittayksikkö on hevosvoima (verrataan hevosen tehoon). Tehon yhtälö voidaan kirjoittaa, koska se on työn määrä:</w:t>
      </w:r>
    </w:p>
    <w:p>
      <w:r>
        <w:rPr>
          <w:b/>
        </w:rPr>
        <w:t xml:space="preserve">Tulos</w:t>
      </w:r>
    </w:p>
    <w:p>
      <w:r>
        <w:t xml:space="preserve">on teho energian muuntumisnopeus.</w:t>
      </w:r>
    </w:p>
    <w:p>
      <w:r>
        <w:rPr>
          <w:b/>
        </w:rPr>
        <w:t xml:space="preserve">Esimerkki 4.936</w:t>
      </w:r>
    </w:p>
    <w:p>
      <w:r>
        <w:t xml:space="preserve">Dave Gahan -- David ``Dave'' Gahan (/ɡɑːn/; s. David Callcott; 9. toukokuuta 1962) on englantilainen laulaja-lauluntekijä, joka tunnetaan parhaiten elektronisen Depeche Mode -yhtyeen baritonilaulajana yhtyeen debyytistä 1980 lähtien. Hän on myös ansioitunut sooloartisti, joka julkaisi albumit vuonna 2003 (Paper Monsters) ja 2007 (Hourglass).</w:t>
      </w:r>
    </w:p>
    <w:p>
      <w:r>
        <w:rPr>
          <w:b/>
        </w:rPr>
        <w:t xml:space="preserve">Tulos</w:t>
      </w:r>
    </w:p>
    <w:p>
      <w:r>
        <w:t xml:space="preserve">kuoliko Depeche Moden laulaja?</w:t>
      </w:r>
    </w:p>
    <w:p>
      <w:r>
        <w:rPr>
          <w:b/>
        </w:rPr>
        <w:t xml:space="preserve">Esimerkki 4.937</w:t>
      </w:r>
    </w:p>
    <w:p>
      <w:r>
        <w:t xml:space="preserve">Deliverance -- Deliverance on yhdysvaltalainen trillerielokuva vuodelta 1972, jonka on tuottanut ja ohjannut John Boorman ja jonka pääosissa ovat Jon Voight, Burt Reynolds, Ned Beatty ja Ronny Cox. Elokuva perustuu yhdysvaltalaisen kirjailijan James Dickeyn samannimiseen romaaniin vuodelta 1970, ja hänellä on elokuvassa pieni rooli sheriffinä. Käsikirjoituksen ovat kirjoittaneet Dickey ja Boorman, jolle ei ole annettu krediittiä. Elokuva oli kriittinen menestys, ja se sai kolme Oscar-ehdokkuutta ja viisi Golden Globe -ehdokkuutta.</w:t>
      </w:r>
    </w:p>
    <w:p>
      <w:r>
        <w:rPr>
          <w:b/>
        </w:rPr>
        <w:t xml:space="preserve">Tulos</w:t>
      </w:r>
    </w:p>
    <w:p>
      <w:r>
        <w:t xml:space="preserve">perustuiko elokuva Deliverance kirjaan</w:t>
      </w:r>
    </w:p>
    <w:p>
      <w:r>
        <w:rPr>
          <w:b/>
        </w:rPr>
        <w:t xml:space="preserve">Esimerkki 4.938</w:t>
      </w:r>
    </w:p>
    <w:p>
      <w:r>
        <w:t xml:space="preserve">Harry Potter and the Forbidden Journey -- Harry Potter and the Forbidden Journey käyttää KUKA robocoaster -teknologiaa, jonka ansiosta istuimet kääntyvät ja robotin käsivarsi pitää niitä radan yläpuolella. Ajelu ei kuitenkaan ole vuoristorata vaan pimeä maisemakyyti. Elämykseen kuuluu lento Tylypahkan linnan ympäri, kohtaaminen Whomping Willow'n ja Dementoreiden lauman kanssa sekä Quidditch-ottelu. Kyyti putoaa, pyörii, kääntyy ja kääntyy, mutta ei käänny ylösalaisin, vaikka matkustajat joskus makaavatkin selällään. Olkapäiden yli ulottuvia tankoja käytetään kiinnittämään matkustajat istuimiinsa, ja yhtä parabolista metallitankoa käytetään käsikahvana. Ajon päätteeksi vieraat poistuvat Filch's Emporium of Confiscated Goods -lahjatavarakaupasta.</w:t>
      </w:r>
    </w:p>
    <w:p>
      <w:r>
        <w:rPr>
          <w:b/>
        </w:rPr>
        <w:t xml:space="preserve">Tulos</w:t>
      </w:r>
    </w:p>
    <w:p>
      <w:r>
        <w:t xml:space="preserve">onko Harry Potter ja kielletty matka vuoristorata?</w:t>
      </w:r>
    </w:p>
    <w:p>
      <w:r>
        <w:rPr>
          <w:b/>
        </w:rPr>
        <w:t xml:space="preserve">Esimerkki 4.939</w:t>
      </w:r>
    </w:p>
    <w:p>
      <w:r>
        <w:t xml:space="preserve">Ally Financial -- 15. toukokuuta 2009 GMAC Bank muutti nimensä Ally Bankiksi. Toukokuussa 2010 GMAC muutti nimensä Ally Financialiksi. Syyskuussa 2010 yhtiö myi lomakohteiden rahoitustoimintansa Centerbridge Partnersille. Vuonna 2012 yhtiö myi Kanadan pankkitoimintansa Royal Bank of Canadalle 3,8 miljardilla dollarilla. Huhtikuussa 2014 yhtiöstä tuli pörssiyhtiö listautumalla. Vuonna 2015 se muutti pääkonttorinsa One Detroit Centeriin. Kesäkuussa 2016 yhtiö osti välitysliike TradeKingin, joka nimettiin uudelleen Ally Investiksi.</w:t>
      </w:r>
    </w:p>
    <w:p>
      <w:r>
        <w:rPr>
          <w:b/>
        </w:rPr>
        <w:t xml:space="preserve">Tulos</w:t>
      </w:r>
    </w:p>
    <w:p>
      <w:r>
        <w:t xml:space="preserve">ovatko ally bank ja ally financial sama asia?</w:t>
      </w:r>
    </w:p>
    <w:p>
      <w:r>
        <w:rPr>
          <w:b/>
        </w:rPr>
        <w:t xml:space="preserve">Esimerkki 4.940</w:t>
      </w:r>
    </w:p>
    <w:p>
      <w:r>
        <w:t xml:space="preserve">Luettelo pelaajista, joilla on eniten maaleja jalkapallo-ottelussa -- Kansainvälisen ottelun maailmanennätys on Archie Thompsonilla, joka teki 13 maalia Amerikan Samoaa vastaan Australian voittaessa 31-0 vuoden 2002 FIFA:n MM-karsinnoissa. Samassa ottelussa David Zdrilic teki 8 maalia.</w:t>
      </w:r>
    </w:p>
    <w:p>
      <w:r>
        <w:rPr>
          <w:b/>
        </w:rPr>
        <w:t xml:space="preserve">Tulos</w:t>
      </w:r>
    </w:p>
    <w:p>
      <w:r>
        <w:t xml:space="preserve">onko kukaan tehnyt 6 maalia yhdessä ottelussa</w:t>
      </w:r>
    </w:p>
    <w:p>
      <w:r>
        <w:rPr>
          <w:b/>
        </w:rPr>
        <w:t xml:space="preserve">Esimerkki 4.941</w:t>
      </w:r>
    </w:p>
    <w:p>
      <w:r>
        <w:t xml:space="preserve">Luettelo Lynyrd Skynyrdin jäsenistä -- Lynyrd Skynyrd on Southern rock -yhtye Jacksonvillestä, Floridasta. Vuonna 1964 perustettuun yhtyeeseen kuuluivat alun perin laulaja Ronnie Van Zant, kitaristit Gary Rossington ja Allen Collins, basisti Larry Junstrom ja rumpali Bob Burns. Nykyiseen kokoonpanoon kuuluvat Rossington, kitaristi ja laulaja Rickey Medlocke (vuodesta 1971 vuoteen 1972 ja vuodesta 1996), laulaja Johnny Van Zant (vuodesta 1987), rumpali Michael Cartellone (vuodesta 1999), kitaristi Mark Matejka (vuodesta 2006), kosketinsoittaja Peter Keys (vuodesta 2009) ja basisti Keith Christopher (vuodesta 2017). Yhtye kiertää myös kahden taustalaulajan kanssa, tällä hetkellä Dale Krantz-Rossington (vuodesta 1987) ja Carol Chase (vuodesta 1996).</w:t>
      </w:r>
    </w:p>
    <w:p>
      <w:r>
        <w:rPr>
          <w:b/>
        </w:rPr>
        <w:t xml:space="preserve">Tulos</w:t>
      </w:r>
    </w:p>
    <w:p>
      <w:r>
        <w:t xml:space="preserve">Onko Lynyrd Skynyrdin alkuperäisiä jäseniä vielä yhtyeessä?</w:t>
      </w:r>
    </w:p>
    <w:p>
      <w:r>
        <w:rPr>
          <w:b/>
        </w:rPr>
        <w:t xml:space="preserve">Esimerkki 4.942</w:t>
      </w:r>
    </w:p>
    <w:p>
      <w:r>
        <w:t xml:space="preserve">Kannabis Utahissa -- Utah kielsi kannabiksen käytön vuonna 1915 ja oli siten yksi ensimmäisistä osavaltioista, joka teki niin. Osavaltio laillisti ei-psykoaktiivisen CBD-öljyn vaikean epilepsian hoitoon maaliskuussa 2014, mikä teki siitä ensimmäisen osavaltion, joka laillisti vain CBD-öljyn laillistamatta muita kannabiksen muotoja.</w:t>
      </w:r>
    </w:p>
    <w:p>
      <w:r>
        <w:rPr>
          <w:b/>
        </w:rPr>
        <w:t xml:space="preserve">Tulos</w:t>
      </w:r>
    </w:p>
    <w:p>
      <w:r>
        <w:t xml:space="preserve">Onko laitonta polttaa ruohoa Utahissa?</w:t>
      </w:r>
    </w:p>
    <w:p>
      <w:r>
        <w:rPr>
          <w:b/>
        </w:rPr>
        <w:t xml:space="preserve">Esimerkki 4.943</w:t>
      </w:r>
    </w:p>
    <w:p>
      <w:r>
        <w:t xml:space="preserve">Liikennemerkkien varastaminen - Useimmilla lainkäyttöalueilla liikennemerkkien varastamista kohdellaan syytteeseenpanon ja tuomioiden osalta kuten muitakin varkauksia. Jos varkaus kuitenkin johtaa henkilövahinkoon, varkaiden voidaan katsoa olevan rikosoikeudellisessa vastuussa myös henkilövahingosta edellyttäen, että tällainen henkilövahinko oli varkauden ennakoitavissa oleva seuraus. Eräässä huomattavassa yhdysvaltalaisessa tapauksessa kolme ihmistä todettiin syyllisiksi tappoon, koska he olivat varastaneet stop-merkin ja aiheuttaneet siten tappavan törmäyksen. Tämä julkaistiin Caroline B. Cooneyn romaanissa Driver's Ed.</w:t>
      </w:r>
    </w:p>
    <w:p>
      <w:r>
        <w:rPr>
          <w:b/>
        </w:rPr>
        <w:t xml:space="preserve">Tulos</w:t>
      </w:r>
    </w:p>
    <w:p>
      <w:r>
        <w:t xml:space="preserve">Onko liikennemerkkien varastaminen rikos?</w:t>
      </w:r>
    </w:p>
    <w:p>
      <w:r>
        <w:rPr>
          <w:b/>
        </w:rPr>
        <w:t xml:space="preserve">Esimerkki 4.944</w:t>
      </w:r>
    </w:p>
    <w:p>
      <w:r>
        <w:t xml:space="preserve">Hinta/kassavirta-suhde -- Jos esimerkiksi kahden yrityksen osakekurssi on 25 dollaria osakkeelta ja toisen yrityksen kassavirta on 5 dollaria osakkeelta (25/5=5) ja toisen yrityksen kassavirta 10 dollaria osakkeelta (25/10=2,5), jos kaikki muut tekijät ovat samat, yhtiö, jonka kassavirta on suurempi (pienempi suhdeluku, P/CF=2,5), on arvokkaampi.</w:t>
      </w:r>
    </w:p>
    <w:p>
      <w:r>
        <w:rPr>
          <w:b/>
        </w:rPr>
        <w:t xml:space="preserve">Tulos</w:t>
      </w:r>
    </w:p>
    <w:p>
      <w:r>
        <w:t xml:space="preserve">onko korkea hinta-kassavirta-suhde hyvä</w:t>
      </w:r>
    </w:p>
    <w:p>
      <w:r>
        <w:rPr>
          <w:b/>
        </w:rPr>
        <w:t xml:space="preserve">Esimerkki 4.945</w:t>
      </w:r>
    </w:p>
    <w:p>
      <w:r>
        <w:t xml:space="preserve">Keltatakki -- Keltatakkeja kutsutaan joskus virheellisesti mehiläisiksi, koska ne ovat kooltaan ja pistoltaan samanlaisia, mutta keltatakit ovat itse asiassa ampiaisia (kuten ``lihamehiläiset''). Ne voidaan sekoittaa muihin ampiaisiin, kuten horneteihin ja paperiampiaisiin. Polistes dominula, joka on paperiampiaislaji, tunnistetaan hyvin usein virheellisesti keltasirkaksi. Tyypillinen keltamyyrän työläinen on noin 12 mm pitkä, ja sen vatsassa on vuorottelevia kaistaleita; kuningatar on suurempi, noin 19 mm pitkä (vatsan erilaiset kuviot auttavat erottamaan eri lajit toisistaan). Työläiset sekoitetaan toisinaan hunajamehiläisiin, varsinkin kun ne lentävät pesään ja pesästä ulos. Toisin kuin hunajamehiläisillä, keltatakilla on keltaiset tai valkoiset merkit, niiden keho ei ole ruskehtavanruskean tiheän karvoituksen peitossa, ne eivät kuljeta siitepölyä eikä niillä ole litteitä karvaisia takajalkoja, joita käytetään siitepölyn kuljettamiseen.</w:t>
      </w:r>
    </w:p>
    <w:p>
      <w:r>
        <w:rPr>
          <w:b/>
        </w:rPr>
        <w:t xml:space="preserve">Tulos</w:t>
      </w:r>
    </w:p>
    <w:p>
      <w:r>
        <w:t xml:space="preserve">ovatko keltatakit sama asia kuin lihamehiläiset?</w:t>
      </w:r>
    </w:p>
    <w:p>
      <w:r>
        <w:rPr>
          <w:b/>
        </w:rPr>
        <w:t xml:space="preserve">Esimerkki 4.946</w:t>
      </w:r>
    </w:p>
    <w:p>
      <w:r>
        <w:t xml:space="preserve">Grammy-palkinto -- Grammy-palkintoa on myös syytetty epäsuotuisasta ja rasistisesta suhtautumisesta mustiin artisteihin. Kanadalaisartisti Drake syytti vuoden 2017 haastattelussa palkintoja siitä, että ne näkivät hänet vain räppärinä eivätkä popmusiikin artistina hänen aiempien töidensä ja perimänsä vuoksi. Hän kritisoi ``One Dance'':n hylkäämistä vuoden levyn arvostetun palkinnon saajaksi ja ``Hotline Blingin'' ehdokkuutta parhaan rap-kappaleen ja parhaan rap/laulusuorituksen saajaksi, vaikka se ei ole rap-kappale. The Atlantic -lehden Spencer Kornhaber syytti Grammya siitä, että se on jättänyt mustan visionäärisen teoksen syrjään valkoisen traditionalistisen teoksen eduksi. Drake ei osallistunut vuoden 2017 palkintoseremoniaan, jossa hän oli ehdolla. Hänellä oli esiintyminen Manchesterissa, Englannissa 12. helmikuuta 2017, samana iltana kuin seremonia. Frank Ocean boikotoi äänekkäästi samoja Grammy-gaaloja eikä protestina jättänyt albumiaan palkintokohteeksi.</w:t>
      </w:r>
    </w:p>
    <w:p>
      <w:r>
        <w:rPr>
          <w:b/>
        </w:rPr>
        <w:t xml:space="preserve">Tulos</w:t>
      </w:r>
    </w:p>
    <w:p>
      <w:r>
        <w:t xml:space="preserve">pitääkö sinun olla amerikkalainen voittaaksesi Grammyn?</w:t>
      </w:r>
    </w:p>
    <w:p>
      <w:r>
        <w:rPr>
          <w:b/>
        </w:rPr>
        <w:t xml:space="preserve">Esimerkki 4.947</w:t>
      </w:r>
    </w:p>
    <w:p>
      <w:r>
        <w:t xml:space="preserve">Seitsemän (elokuva 1995) -- Elokuvan käsikirjoitus sai alkunsa Andrew Kevin Walkerin New Yorkissa viettämästä ajasta, jolloin hän yritti menestyä käsikirjoittajana. ``En pitänyt New Yorkissa viettämästäni ajasta, mutta on totta, että jos en olisi asunut siellä, en luultavasti olisi kirjoittanut Seveniä.'' Hän kuvitteli näyttelijä William Hurtin Somersetiksi ja nimesi hahmon suosikkikirjailijansa W. Somerset Maughamin mukaan.</w:t>
      </w:r>
    </w:p>
    <w:p>
      <w:r>
        <w:rPr>
          <w:b/>
        </w:rPr>
        <w:t xml:space="preserve">Tulos</w:t>
      </w:r>
    </w:p>
    <w:p>
      <w:r>
        <w:t xml:space="preserve">Perustuuko elokuva Se7en kirjaan?</w:t>
      </w:r>
    </w:p>
    <w:p>
      <w:r>
        <w:rPr>
          <w:b/>
        </w:rPr>
        <w:t xml:space="preserve">Esimerkki 4.948</w:t>
      </w:r>
    </w:p>
    <w:p>
      <w:r>
        <w:t xml:space="preserve">Blarney-kivi -- Blarney-kivi (irlantilainen Cloch na Blarnan) on hiilikivikautinen kalkkikivilohkare, joka on rakennettu Blarneyn linnan taisteluihin Blarneyssä, noin 8 kilometrin päässä Corkista, Irlannissa. Legendan mukaan kiven suuteleminen antaa suutelijalle lahjan puhua (suuri kaunopuheisuus tai taito imarrella). Kivi asennettiin linnan torniin vuonna 1446. Linna on suosittu matkailukohde Irlannissa, ja se houkuttelee kävijöitä kaikkialta maailmasta suutelemaan kiveä ja kiertämään linnaa ja sen puutarhoja.</w:t>
      </w:r>
    </w:p>
    <w:p>
      <w:r>
        <w:rPr>
          <w:b/>
        </w:rPr>
        <w:t xml:space="preserve">Tulos</w:t>
      </w:r>
    </w:p>
    <w:p>
      <w:r>
        <w:t xml:space="preserve">Onko Blarneyn kivi Blarneyn linnassa?</w:t>
      </w:r>
    </w:p>
    <w:p>
      <w:r>
        <w:rPr>
          <w:b/>
        </w:rPr>
        <w:t xml:space="preserve">Esimerkki 4.949</w:t>
      </w:r>
    </w:p>
    <w:p>
      <w:r>
        <w:t xml:space="preserve">Harley-Davidson India -- Harley-Davidson India on Harley-Davidsonin kokonaan omistama tytäryhtiö, jonka kotipaikka on Gurgaon, Haryana, Intia. Harley-Davidson India aloitti toimintansa elokuussa 2009 ja nimitti ensimmäisen jälleenmyyjänsä heinäkuussa 2010.</w:t>
      </w:r>
    </w:p>
    <w:p>
      <w:r>
        <w:rPr>
          <w:b/>
        </w:rPr>
        <w:t xml:space="preserve">Tulos</w:t>
      </w:r>
    </w:p>
    <w:p>
      <w:r>
        <w:t xml:space="preserve">onko harley davidsonilla tehdas Intiassa?</w:t>
      </w:r>
    </w:p>
    <w:p>
      <w:r>
        <w:rPr>
          <w:b/>
        </w:rPr>
        <w:t xml:space="preserve">Esimerkki 4.950</w:t>
      </w:r>
    </w:p>
    <w:p>
      <w:r>
        <w:t xml:space="preserve">Yhdysvaltojen lippu -- Amerikan yhdysvaltojen lippu, johon usein viitataan nimellä Amerikan lippu, on Yhdysvaltojen kansallislippu. Se koostuu kolmestatoista yhtä suuresta vaakasuorasta punaisesta raidasta (ylhäällä ja alhaalla), jotka vuorottelevat valkoisen kanssa, ja kantonissa olevasta sinisestä suorakulmiosta (johon viitataan nimenomaan nimellä "unioni"), jossa on viisikymmentä pientä valkoista viisisakaraista tähteä, jotka on sijoitettu yhdeksään vaakasuoraan riviin, joissa kuuden tähden rivit (ylhäällä ja alhaalla) vuorottelevat viiden tähden rivien kanssa. Lipun 50 tähteä edustavat Amerikan yhdysvaltojen 50 osavaltiota, ja 13 raitaa edustavat kolmetoista brittiläistä siirtokuntaa, jotka julistautuivat itsenäisiksi Ison-Britannian kuningaskunnasta ja joista tuli Yhdysvaltojen ensimmäiset osavaltiot. Lipun lempinimiä ovat muun muassa Stars and Stripes (tähdet ja raidat), Old Glory (vanha kunnia) ja Star-Spangled Banner (tähtilippu).</w:t>
      </w:r>
    </w:p>
    <w:p>
      <w:r>
        <w:rPr>
          <w:b/>
        </w:rPr>
        <w:t xml:space="preserve">Tulos</w:t>
      </w:r>
    </w:p>
    <w:p>
      <w:r>
        <w:t xml:space="preserve">Edustaako jokainen lipputähti valtiota?</w:t>
      </w:r>
    </w:p>
    <w:p>
      <w:r>
        <w:rPr>
          <w:b/>
        </w:rPr>
        <w:t xml:space="preserve">Esimerkki 4.951</w:t>
      </w:r>
    </w:p>
    <w:p>
      <w:r>
        <w:t xml:space="preserve">Kahvipapu -- Kahvipapu on kahvikasvin siemen ja kahvin lähde. Se on punaisen tai violetin hedelmän sisällä oleva kuoppa, jota kutsutaan usein kirsikaksi. Kuten tavalliset kirsikat, myös kahvihedelmä on niin sanottu kivihedelmä. Vaikka kahvipavut ovat siemeniä, niitä kutsutaan "pavuiksi", koska ne muistuttavat oikeita papuja. Hedelmissä - kahvikirsikoissa tai kahvimarjoissa - on useimmiten kaksi kiveä, joiden litteät puolet ovat yhdessä. Pieni osa kirsikoista sisältää yhden siemenen tavanomaisten kahden siemenen sijasta. Tätä kutsutaan nimellä ``peaberry''. Peaberryjä esiintyy vain 10-15 prosenttia, ja on melko yleinen (mutta tieteellisesti todistamaton) uskomus, että niissä on enemmän makua kuin tavallisissa kahvipavuissa. Kuten parapähkinät (siemen) ja valkoinen riisi, kahvipavut koostuvat pääasiassa endospermistä.</w:t>
      </w:r>
    </w:p>
    <w:p>
      <w:r>
        <w:rPr>
          <w:b/>
        </w:rPr>
        <w:t xml:space="preserve">Tulos</w:t>
      </w:r>
    </w:p>
    <w:p>
      <w:r>
        <w:t xml:space="preserve">Ovatko kaakaopavut ja kahvipavut sama asia?</w:t>
      </w:r>
    </w:p>
    <w:p>
      <w:r>
        <w:rPr>
          <w:b/>
        </w:rPr>
        <w:t xml:space="preserve">Esimerkki 4.952</w:t>
      </w:r>
    </w:p>
    <w:p>
      <w:r>
        <w:t xml:space="preserve">Harry Potter ja tulinen pikari - Kun Harry palaa, Moody vie hänet toimistoonsa ja paljastaa olevansa Voldemortin "uskollinen palvelija"; hän oli se, joka laittoi Harryn nimen tuliseen pikariin, ja hän on opastanut Harrya turnauksen aikana kulissien takaa varmistaakseen, että hän saisi porttiavaimen ensimmäisenä. Ennen kuin Moody voi tappaa Harryn, Dumbledore, McGonagall ja Snape puuttuvat asiaan. He saavat selville, että Moody on itse asiassa Barty Crouch Jr., herra Crouchin poika, joka on naamioitunut Monijuomalääkkeen avulla. Crouch oli tuominnut Crouch Jr:n elinkautiseen vankeuteen Azkabaniin väitettyjen yhteyksiensä vuoksi kuolemansyöjiin, mutta salakuljetti hänet ulos viimeisenä palveluksena kuolevalle vaimolleen. Crouch Jr. oli se, joka sytytti pimeän merkin Quidditchin maailmanmestaruuskilpailuissa pelotellakseen kuolemansyöjiä, joiden hän uskoi hylänneen Voldemortin. Lopulta Voldemort oli ottanut yhteyttä Crouch Jr:iin ja laittanut hänet esittämään Moodya osana suunnitelmaansa. Crouch Jr. myöntää myös tappaneensa Crouch vanhemman, jotta tämä ei kertoisi Dumbledorelle Voldemortista. Oikea Moody löydetään Crouch Jr:n lumotusta arkusta ja pelastetaan. Harry julistetaan kolmivelhoturnauksen voittajaksi ja hänelle annetaan voitto.</w:t>
      </w:r>
    </w:p>
    <w:p>
      <w:r>
        <w:rPr>
          <w:b/>
        </w:rPr>
        <w:t xml:space="preserve">Tulos</w:t>
      </w:r>
    </w:p>
    <w:p>
      <w:r>
        <w:t xml:space="preserve">voittaako Harry Potter tulisen pikarin?</w:t>
      </w:r>
    </w:p>
    <w:p>
      <w:r>
        <w:rPr>
          <w:b/>
        </w:rPr>
        <w:t xml:space="preserve">Esimerkki 4.953</w:t>
      </w:r>
    </w:p>
    <w:p>
      <w:r>
        <w:t xml:space="preserve">Selkäydin -- Selkäydin on pitkä, ohut, putkimainen hermokudoksen ja tukisolujen kimppu, joka ulottuu aivorungon pitkittäisvälikarsinasta selkärangan lannerangan alueelle. Aivot ja selkäydin muodostavat yhdessä keskushermoston (CNS). Ihmisellä selkäydin alkaa takaraivoluun kohdalta, jossa se kulkee foramen magnumin läpi, ja yhtyy selkäydinkanavaan kaulanikamien alussa. Selkäydin ulottuu alaspäin ensimmäisen ja toisen lannenikaman väliin, jossa se päättyy. Ympäröivä luinen selkäranka suojaa suhteellisen lyhyttä selkäydintä. Se on noin 45 cm pitkä miehillä ja noin 43 cm pitkä naisilla. Selkäydin on myös vaihtelevan leveä, sillä sen paksuus vaihtelee 13 mm:stä (⁄ in) kaula- ja lannerangan alueella 6,4 mm:iin (⁄ in) rintakehän alueella.</w:t>
      </w:r>
    </w:p>
    <w:p>
      <w:r>
        <w:rPr>
          <w:b/>
        </w:rPr>
        <w:t xml:space="preserve">Tulos</w:t>
      </w:r>
    </w:p>
    <w:p>
      <w:r>
        <w:t xml:space="preserve">on selkäydin osa aivoja</w:t>
      </w:r>
    </w:p>
    <w:p>
      <w:r>
        <w:rPr>
          <w:b/>
        </w:rPr>
        <w:t xml:space="preserve">Esimerkki 4.954</w:t>
      </w:r>
    </w:p>
    <w:p>
      <w:r>
        <w:t xml:space="preserve">Schwarzschildin säde -- Schwarzschildin säde (joskus historiallisesti myös gravitaatiosäde) on fysikaalinen parametri, joka esiintyy Einsteinin kenttäyhtälöiden Schwarzschildin ratkaisussa ja vastaa Schwarzschildin mustan aukon tapahtumahorisontin sädettä. Se on ominaissäde, joka liittyy jokaiseen massamäärään. Schwarzschildin säde on nimetty saksalaisen tähtitieteilijän Karl Schwarzschildin mukaan, joka laski tämän tarkan ratkaisun yleistä suhteellisuusteoriaa varten vuonna 1916.</w:t>
      </w:r>
    </w:p>
    <w:p>
      <w:r>
        <w:rPr>
          <w:b/>
        </w:rPr>
        <w:t xml:space="preserve">Tulos</w:t>
      </w:r>
    </w:p>
    <w:p>
      <w:r>
        <w:t xml:space="preserve">Onko Schwarzschildin säde sama kuin tapahtumahorisontti?</w:t>
      </w:r>
    </w:p>
    <w:p>
      <w:r>
        <w:rPr>
          <w:b/>
        </w:rPr>
        <w:t xml:space="preserve">Esimerkki 4.955</w:t>
      </w:r>
    </w:p>
    <w:p>
      <w:r>
        <w:t xml:space="preserve">Jurassic World: Fallen Kingdom -- Kuvaukset tapahtuivat helmikuusta heinäkuuhun 2017 Yhdistyneessä kuningaskunnassa ja Havaijilla. Universal Picturesin tuottama ja levittämä Fallen Kingdom sai ensi-iltansa Madridissa 21. toukokuuta 2018, ja se julkaistiin Yhdysvalloissa 22. kesäkuuta 2018. Elokuva on tuottanut maailmanlaajuisesti yli 1,2 miljardia dollaria, mikä tekee siitä kolmannen Jurassic-elokuvan, joka on ylittänyt tämän rajan, vuoden 2018 kolmanneksi tuottoisimman elokuvan ja kaikkien aikojen 16. tuottoisimman elokuvan. Se sai vaihtelevia arvosteluja kriitikoilta, jotka kehuivat Prattin suoritusta, Bayonan ohjausta, visuaalista ilmettä, ``yllätyksellisen synkkiä hetkiä'' ja uusien dinosaurusten sisällyttämistä, vaikka monet kritisoivat käsikirjoitusta ja kokivat, ettei elokuva lisännyt mitään uutta franchising-sarjaan, ja jotkut ehdottivat, että se oli jo mennyt loppuun. Nimetön jatko-osa ilmestyy 11. kesäkuuta 2021, ja Trevorrow palaa ohjaajaksi.</w:t>
      </w:r>
    </w:p>
    <w:p>
      <w:r>
        <w:rPr>
          <w:b/>
        </w:rPr>
        <w:t xml:space="preserve">Tulos</w:t>
      </w:r>
    </w:p>
    <w:p>
      <w:r>
        <w:t xml:space="preserve">Onko uusi Jurassic Park -elokuva ilmestynyt?</w:t>
      </w:r>
    </w:p>
    <w:p>
      <w:r>
        <w:rPr>
          <w:b/>
        </w:rPr>
        <w:t xml:space="preserve">Esimerkki 4.956</w:t>
      </w:r>
    </w:p>
    <w:p>
      <w:r>
        <w:t xml:space="preserve">Luontaislääketiede -- Lisenssin saaneista luontaislääkäristä voidaan käyttää nimitystä ``naturopaattilääkärit'' tai ``naturopaattilääkärit'' 17 Yhdysvaltain osavaltiossa ja 5 Kanadan provinssissa. Lisensoidut luontaislääkärit esiintyvät perusterveydenhuollon tarjoajina. Lisensoidut luontaislääkärit eivät saa koulutuksen laadun tai tuntimäärän osalta vastaavaa koulutusta kuin lääkärit. Brittiläisessä Kolumbiassa lisensoidut luontaislääkärit saavat kutsua itseään yksinkertaisesti "lääkäriksi" tai "lääkäriksi".</w:t>
      </w:r>
    </w:p>
    <w:p>
      <w:r>
        <w:rPr>
          <w:b/>
        </w:rPr>
        <w:t xml:space="preserve">Tulos</w:t>
      </w:r>
    </w:p>
    <w:p>
      <w:r>
        <w:t xml:space="preserve">Onko luonnonlääketieteen lääkäri oikea lääkäri?</w:t>
      </w:r>
    </w:p>
    <w:p>
      <w:r>
        <w:rPr>
          <w:b/>
        </w:rPr>
        <w:t xml:space="preserve">Esimerkki 4.957</w:t>
      </w:r>
    </w:p>
    <w:p>
      <w:r>
        <w:t xml:space="preserve">Truth or Dare (2018 elokuva) -- Alun perin ohjaaja Jeff Wadlow kertoi, että hänet palkattiin ohjaamaan elokuvaa sen jälkeen, kun hän oli alustavissa tapaamisissaan Blumhousen kanssa keksinyt elokuvan nimeen perustuvan alkukohtauksen. Myöhemmin hän liittyi yhteen ystävänsä Chris Roachin ja tämän vaimon Jill Jacobsin kanssa ja alkoi miettiä ideoita, joilla lähestyä lopullista konseptia.</w:t>
      </w:r>
    </w:p>
    <w:p>
      <w:r>
        <w:rPr>
          <w:b/>
        </w:rPr>
        <w:t xml:space="preserve">Tulos</w:t>
      </w:r>
    </w:p>
    <w:p>
      <w:r>
        <w:t xml:space="preserve">perustuuko Totuus tai uskallus -elokuva tositarinaan?</w:t>
      </w:r>
    </w:p>
    <w:p>
      <w:r>
        <w:rPr>
          <w:b/>
        </w:rPr>
        <w:t xml:space="preserve">Esimerkki 4.958</w:t>
      </w:r>
    </w:p>
    <w:p>
      <w:r>
        <w:t xml:space="preserve">Isoaivot -- Isoaivot ovat suuri osa aivoja, joka sisältää aivokuoren (molemmista aivopuoliskoista) sekä useita aivokuoren alapuolisia rakenteita, kuten hippokampuksen, tyvitumakkeet ja hajulohkon. Ihmisaivoissa aivot ovat keskushermoston ylin alue. Prosencephalon on alkion rakenne, josta aivot kehittyvät ennen syntymää. Nisäkkäillä selkäydin eli pallium kehittyy aivokuoreksi, ja ventraalinen eli subpallium muuttuu tyvitumakkeiksi. Isoaivot jakautuvat myös suunnilleen symmetrisiin vasempaan ja oikeaan aivopuoliskoon.</w:t>
      </w:r>
    </w:p>
    <w:p>
      <w:r>
        <w:rPr>
          <w:b/>
        </w:rPr>
        <w:t xml:space="preserve">Tulos</w:t>
      </w:r>
    </w:p>
    <w:p>
      <w:r>
        <w:t xml:space="preserve">ovatko aivot ja aivokuori samat?</w:t>
      </w:r>
    </w:p>
    <w:p>
      <w:r>
        <w:rPr>
          <w:b/>
        </w:rPr>
        <w:t xml:space="preserve">Esimerkki 4.959</w:t>
      </w:r>
    </w:p>
    <w:p>
      <w:r>
        <w:t xml:space="preserve">Return of the Living Dead (elokuvasarja) -- Sarja sai alkunsa John A. Russon ja George A. Romeron välisestä kiistasta, joka koski sitä, miten käsitellä jatko-osia vuoden 1968 elokuvalle Night of the Living Dead. He pääsivät sopimukseen, jonka mukaan Romeron jatko-osista käytettäisiin nimitystä Dead-elokuvat ja Russon jatko-osista käytettäisiin nimitystä Living Dead. Näin kumpikin mies saattoi tehdä sarjan kanssa, mitä halusi, mutta silti toistensa teokset erottuivat toisistaan ja niitä pidettiin kanonisina. Tämän päätöksen jälkeen Russo kirjoitti kauhuromaanin Return of the Living Dead, jonka hän aikoi sovittaa elokuvakäsikirjoitukseksi. Vaikka elokuvaoikeudet myytiin alun perin vuonna 1979, ne menivät useiden eri studioiden ja ohjaajien ohi, ennen kuin Tobe Hooper, jolle Russo kirjoitti käsikirjoituksen, sai ne lopulta haltuunsa. Hooper kuitenkin luopui hankkeesta, eikä käsikirjoitus koskaan toteutunut.</w:t>
      </w:r>
    </w:p>
    <w:p>
      <w:r>
        <w:rPr>
          <w:b/>
        </w:rPr>
        <w:t xml:space="preserve">Tulos</w:t>
      </w:r>
    </w:p>
    <w:p>
      <w:r>
        <w:t xml:space="preserve">onko elävien kuolleiden paluu jatko-osa</w:t>
      </w:r>
    </w:p>
    <w:p>
      <w:r>
        <w:rPr>
          <w:b/>
        </w:rPr>
        <w:t xml:space="preserve">Esimerkki 4.960</w:t>
      </w:r>
    </w:p>
    <w:p>
      <w:r>
        <w:t xml:space="preserve">Kasviplankton -- Kasviplankton /ˌfaɪtoʊˈplæŋktən/ on planktonyhteisön autotrofinen (itseään ruokkiva) osa, joka on keskeinen osa valtamerten, merien ja makean veden altaiden ekosysteemejä. Nimi tulee kreikan kielen sanoista φυτόν (phyton), joka tarkoittaa ``kasvia'', ja πλαγκτός (planktos), joka tarkoittaa ``vaeltajaa'' tai ``kulkuria''. Suurin osa kasviplanktonista on liian pientä, jotta sitä voisi havaita paljain silmin. Kun niitä esiintyy kuitenkin riittävän paljon, jotkin lajit voivat olla havaittavissa värillisinä laikkuina veden pinnalla, koska niiden soluissa on klorofylliä ja joissakin lajeissa lisäpigmenttejä (kuten fykobiliproteiineja tai ksantofylliä).</w:t>
      </w:r>
    </w:p>
    <w:p>
      <w:r>
        <w:rPr>
          <w:b/>
        </w:rPr>
        <w:t xml:space="preserve">Tulos</w:t>
      </w:r>
    </w:p>
    <w:p>
      <w:r>
        <w:t xml:space="preserve">kasviplankton on heterotrofinen eliö, jonka ravinto riippuu autotrofisista eliöistä.</w:t>
      </w:r>
    </w:p>
    <w:p>
      <w:r>
        <w:rPr>
          <w:b/>
        </w:rPr>
        <w:t xml:space="preserve">Esimerkki 4.961</w:t>
      </w:r>
    </w:p>
    <w:p>
      <w:r>
        <w:t xml:space="preserve">Luettelo olympialaisten mitalien tasapisteistä -- Tasapelejä syntyy toisinaan kisojen aikana, ja koska mitalien valmistaminen on monimutkaista, olympialaisten järjestelykomitea varautuu etukäteen siihen, että tasapisteiden sattuessa valmistetaan ylimääräisiä mitaleita.</w:t>
      </w:r>
    </w:p>
    <w:p>
      <w:r>
        <w:rPr>
          <w:b/>
        </w:rPr>
        <w:t xml:space="preserve">Tulos</w:t>
      </w:r>
    </w:p>
    <w:p>
      <w:r>
        <w:t xml:space="preserve">Onko kukaan koskaan ollut tasapisteissä olympiamitalista?</w:t>
      </w:r>
    </w:p>
    <w:p>
      <w:r>
        <w:rPr>
          <w:b/>
        </w:rPr>
        <w:t xml:space="preserve">Esimerkki 4.962</w:t>
      </w:r>
    </w:p>
    <w:p>
      <w:r>
        <w:t xml:space="preserve">The Legend of Korra -- The Legend of Korra on yhdysvaltalainen animaatiosarja, jota esitettiin Nickelodeon-televisiokanavalla vuosina 2012-2014. Sarjan ovat luoneet Bryan Konietzko ja Michael Dante DiMartino ja se on jatkoa vuosina 2005-2008 esitetylle Avatar: The Last Airbender -sarjalle. Animaatioiden tyyli on vahvasti animen vaikutteita, ja suurin osa animaatioista on eteläkorealaisen Studio Mirin ja osa japanilaisen Studio Pierrotin tekemiä.</w:t>
      </w:r>
    </w:p>
    <w:p>
      <w:r>
        <w:rPr>
          <w:b/>
        </w:rPr>
        <w:t xml:space="preserve">Tulos</w:t>
      </w:r>
    </w:p>
    <w:p>
      <w:r>
        <w:t xml:space="preserve">liittyykö Koren legenda Avatariin</w:t>
      </w:r>
    </w:p>
    <w:p>
      <w:r>
        <w:rPr>
          <w:b/>
        </w:rPr>
        <w:t xml:space="preserve">Esimerkki 4.963</w:t>
      </w:r>
    </w:p>
    <w:p>
      <w:r>
        <w:t xml:space="preserve">Winn-Dixien takia (elokuva) -- Opal saa töitä Gertruden lemmikkieläintalosta ja ystävystyy siellä työskentelevän Otisin kanssa, joka on ujo entinen vanki, jolla on intohimo musiikkiin. Hän tapaa myös Sweetie Pie Thomas -nimisen tytön, joka haluaa saada Winn-Dixien kaltaisen koiran. Myöhemmin tulee ukkosmyrsky, ja Winn-Dixie, joka pelkää patologisesti ukkosta, juoksee karkuun. Opalin etsiessä häntä hänen isänsä haluaa luovuttaa ja Opal syyttää isäänsä äitinsä menetyksestä ja Winn-Dixien karkaamisesta. Opalin isä kuitenkin selittää, että hän yritti kovasti etsiä Opalin äitiä. Sitten hän myöntää uskovansa, ettei äiti tule koskaan takaisin. Myöhemmin he palaavat juhliin ja Otis alkaa laulaa laulua kitarallaan. Winn-Dixie kuulee ulkona ulvovan laulun mukana. Laulaen kaikki päästävät hänet sisään ja toivottavat hänet tervetulleeksi takaisin.</w:t>
      </w:r>
    </w:p>
    <w:p>
      <w:r>
        <w:rPr>
          <w:b/>
        </w:rPr>
        <w:t xml:space="preserve">Tulos</w:t>
      </w:r>
    </w:p>
    <w:p>
      <w:r>
        <w:t xml:space="preserve">kuoleeko koira winn dixien takia?</w:t>
      </w:r>
    </w:p>
    <w:p>
      <w:r>
        <w:rPr>
          <w:b/>
        </w:rPr>
        <w:t xml:space="preserve">Esimerkki 4.964</w:t>
      </w:r>
    </w:p>
    <w:p>
      <w:r>
        <w:t xml:space="preserve">Rounders -- Kun lyöjä lähtee juoksupaikalta, jokainen juoksija voi juosta seuraavalle ja sitä seuraavalle pesälle. Juoksijaa ei voida julistaa ulos, kun hän seisoo pesällä. Lyöjän on pysyttävä kosketuksessa pesään, jotta häntä ei julisteta ulos. Pisteitä tehdään, jos yksi lyöjäjoukkueen jäsenistä tekee kierroksen loppuun ilman, että hän on ulkona. Rounders Englandin sääntöjen mukaan puolikkaan kierroksen saa, jos pelaaja on suorittanut puolet kierroksesta tulematta ulos tai jos lyöjä ei ole lyönyt palloa, mutta on päässyt neljännelle pesälle asti. Lyöjä on ulkona, jos kenttäpelaaja saa pallon puhtaasti kiinni; lyöjä saavuttaa tukikohdan, jonka kenttäpelaaja on "stumpannut" (koskettanut palloa pitäen); maila pudotetaan lyöjän juostessa; lyöjä poistuu tukikohdasta ennen kuin heittäjä on heittänyt pallon; tai seuraava lyöjä "juoksee ulos" (ohittaa).</w:t>
      </w:r>
    </w:p>
    <w:p>
      <w:r>
        <w:rPr>
          <w:b/>
        </w:rPr>
        <w:t xml:space="preserve">Tulos</w:t>
      </w:r>
    </w:p>
    <w:p>
      <w:r>
        <w:t xml:space="preserve">käytätkö mailaa roundersissa</w:t>
      </w:r>
    </w:p>
    <w:p>
      <w:r>
        <w:rPr>
          <w:b/>
        </w:rPr>
        <w:t xml:space="preserve">Esimerkki 4.965</w:t>
      </w:r>
    </w:p>
    <w:p>
      <w:r>
        <w:t xml:space="preserve">Brooks Robinson -- Brooks Calbert Robinson Jr. (s. 18. toukokuuta 1937) on yhdysvaltalainen entinen baseball-ammattilainen. Hän pelasi koko 23-vuotisen valioliigauransa Baltimore Oriolesissa (1955--1977). Hän löi ja heitti oikeakätisesti, vaikka hän oli luontainen vasenkätinen. Häntä kutsutaan myös nimellä ``ihmisen pölynimuri'' tai ``Mr. Hoover'', ja häntä pidetään yhtenä Major League -historian parhaista puolustavista kolmospesäpelaajista. Hän voitti uransa aikana 16 peräkkäistä Gold Glove -palkintoa, mikä on syöttäjä Jim Kaatin kanssa toiseksi eniten kaikkien aikojen pelaajilla kaikilla pelipaikoilla. Robinson valittiin Baseball Hall of Fameen vuonna 1983.</w:t>
      </w:r>
    </w:p>
    <w:p>
      <w:r>
        <w:rPr>
          <w:b/>
        </w:rPr>
        <w:t xml:space="preserve">Tulos</w:t>
      </w:r>
    </w:p>
    <w:p>
      <w:r>
        <w:t xml:space="preserve">Onko Brooks Robinson kuulunut Hall of Fameen?</w:t>
      </w:r>
    </w:p>
    <w:p>
      <w:r>
        <w:rPr>
          <w:b/>
        </w:rPr>
        <w:t xml:space="preserve">Esimerkki 4.966</w:t>
      </w:r>
    </w:p>
    <w:p>
      <w:r>
        <w:t xml:space="preserve">Konvergentti raja -- Laattatektoniikassa konvergentti raja, joka tunnetaan myös nimellä destruktiivinen laattaraja, on aktiivisen muodonmuutoksen alue, jossa kaksi tai useampi mannerlaatta tai litosfäärin osa on lähellä elinkaarensa loppua. Tämä eroaa rakentavasta laattarajasta (tunnetaan myös nimellä keskimerenharju tai leviämiskeskus). Paineen, kitkan ja vaipassa sulavan laattamateriaalin seurauksena maanjäristykset ja tulivuoret ovat yleisiä lähellä destruktiivisia rajoja, joilla esiintyy subduktiovyöhykkeitä tai mannerlaattojen törmäysalueita (riippuen kyseessä olevien laattojen luonteesta). Subduktiovyöhykkeellä subdukoituva levy on yleensä valtamerten kuorta, ja se liikkuu toisen levyn alla, joka voi koostua joko valtamerten tai mantereen kuoresta. Kahden mannerlaatan törmätessä toisiinsa syntyy suuria vuoristoja, kuten Himalajan vuoristo. Muilla alueilla voi esiintyä divergenssirajaa tai muuntautumishäiriöitä.</w:t>
      </w:r>
    </w:p>
    <w:p>
      <w:r>
        <w:rPr>
          <w:b/>
        </w:rPr>
        <w:t xml:space="preserve">Tulos</w:t>
      </w:r>
    </w:p>
    <w:p>
      <w:r>
        <w:t xml:space="preserve">muodostuivatko Himalajan vuoret konvergenssirajalla...</w:t>
      </w:r>
    </w:p>
    <w:p>
      <w:r>
        <w:rPr>
          <w:b/>
        </w:rPr>
        <w:t xml:space="preserve">Esimerkki 4.967</w:t>
      </w:r>
    </w:p>
    <w:p>
      <w:r>
        <w:t xml:space="preserve">Intian kansalaisuuslainsäädäntö -- On vielä joitakin tapoja, joilla henkilöllä voi olla sekä Intian että jonkin toisen maan kaksoiskansalaisuus, mukaan lukien:</w:t>
      </w:r>
    </w:p>
    <w:p>
      <w:r>
        <w:rPr>
          <w:b/>
        </w:rPr>
        <w:t xml:space="preserve">Tulos</w:t>
      </w:r>
    </w:p>
    <w:p>
      <w:r>
        <w:t xml:space="preserve">onko mahdollista saada kaksoiskansalaisuus Intiassa?</w:t>
      </w:r>
    </w:p>
    <w:p>
      <w:r>
        <w:rPr>
          <w:b/>
        </w:rPr>
        <w:t xml:space="preserve">Esimerkki 4.968</w:t>
      </w:r>
    </w:p>
    <w:p>
      <w:r>
        <w:t xml:space="preserve">Tatuoinnin oikeudellinen asema Yhdysvalloissa -- Yhdysvalloissa ei ole liittovaltion lakia, joka säätelisi tatuoinnin harjoittamista. Kaikissa 50 osavaltiossa ja District of Columbiassa on kuitenkin laki, jonka mukaan tatuoinnin vastaanottavan henkilön on oltava vähintään 18-vuotias. Tämä perustuu osittain siihen oikeusperiaatteeseen, että alaikäinen ei voi tehdä laillista sopimusta tai antaa tietoon perustuvaa suostumusta toimenpiteeseen. Useimmissa osavaltioissa alle 18-vuotias henkilö voi ottaa tatuoinnin vanhemman tai huoltajan luvalla, mutta joissakin osavaltioissa kielletään suoralta kädeltä alle tietyn ikäisten tatuointi luvasta riippumatta, lukuun ottamatta lääketieteellisesti välttämättömiä tapauksia (kuten sädehoitoa varten tehtävät merkinnät).</w:t>
      </w:r>
    </w:p>
    <w:p>
      <w:r>
        <w:rPr>
          <w:b/>
        </w:rPr>
        <w:t xml:space="preserve">Tulos</w:t>
      </w:r>
    </w:p>
    <w:p>
      <w:r>
        <w:t xml:space="preserve">voitko saada tatuoinnin 18-vuotiaan kanssa?</w:t>
      </w:r>
    </w:p>
    <w:p>
      <w:r>
        <w:rPr>
          <w:b/>
        </w:rPr>
        <w:t xml:space="preserve">Esimerkki 4.969</w:t>
      </w:r>
    </w:p>
    <w:p>
      <w:r>
        <w:t xml:space="preserve">Vuoden 2010 lahjontalaki -- Lain 1-5 pykälät kattavat "yleiset lahjontarikokset". Lahjontarikoksen katsotaan 1 §:ssä tapahtuvan silloin, kun henkilö tarjoaa, antaa tai lupaa antaa "taloudellista tai muuta etua" toiselle henkilölle vastineeksi siitä, että tämä suorittaa "asiaankuuluvan tehtävän tai toiminnan" "virheellisesti". Pykälän 2 momentti kattaa lahjuksen antamisen, joka määritellään lahjuksen pyytämisenä, hyväksymisenä tai suostumisena tällaisen edun vastaanottamiseen vastineeksi siitä, että henkilö suorittaa tällaisen tehtävän tai toiminnan epäasianmukaisesti. Taloudellista tai muuta etua" ei ole määritelty laissa, mutta Aisha Anwarin ja Gavin Deeprosen Scots Law Times -lehdessä julkaiseman artikkelin mukaan se "voisi mahdollisesti kattaa esimerkiksi sopimukset, muut kuin rahalahjat ja työtarjoukset". Merkityksellistä tehtävää tai toimintaa" selitetään 3 pykälässä - se kattaa "kaikki julkiset tehtävät, kaikki liiketoimintaan, kauppaan tai ammattiin liittyvät toimet, kaikki henkilön työsuhteessa suoritetut toimet tai kaikki toimet, jotka suoritetaan joko oikeushenkilön tai oikeushenkilön asemassa olevan yhteisön tai oikeushenkilön asemassa olevan yhteisön toimesta tai sen puolesta". Tämä koskee sekä yksityistä että julkista teollisuutta, ja se kattaa Yhdistyneen kuningaskunnan ulkopuolella harjoitetun toiminnan, jopa toiminnan, jolla ei ole mitään yhteyttä maahan. Edellytyksenä on, että tehtävää hoitavan henkilön voidaan olettaa hoitavan tehtävää vilpittömässä mielessä tai puolueettomasti tai että hänen tehtäväänsä liittyy luottamuksen elementti.</w:t>
      </w:r>
    </w:p>
    <w:p>
      <w:r>
        <w:rPr>
          <w:b/>
        </w:rPr>
        <w:t xml:space="preserve">Tulos</w:t>
      </w:r>
    </w:p>
    <w:p>
      <w:r>
        <w:t xml:space="preserve">kattaako lahjuslaki vain rahamääräiset maksut?</w:t>
      </w:r>
    </w:p>
    <w:p>
      <w:r>
        <w:rPr>
          <w:b/>
        </w:rPr>
        <w:t xml:space="preserve">Esimerkki 4.970</w:t>
      </w:r>
    </w:p>
    <w:p>
      <w:r>
        <w:t xml:space="preserve">Härkähai -- Härkähait viihtyvät sekä suolaisessa että makeassa vedessä ja voivat kulkea pitkälle jokia ylöspäin. Niiden tiedetään kulkeneen Mississippi-jokea ylöspäin aina Altoniin, Illinoisin osavaltioon asti, noin 1100 kilometrin (700 mailin) päähän merestä. Ihmisen ja hain välisiä vuorovaikutustilanteita makean veden alueella on kuitenkin havaittu vain vähän. Suurikokoiset härkähait ovat todennäköisesti vastuussa suurimmasta osasta rannikon läheisyydessä tapahtuvista haihyökkäyksistä, mukaan lukien monet muiden lajien puremista.</w:t>
      </w:r>
    </w:p>
    <w:p>
      <w:r>
        <w:rPr>
          <w:b/>
        </w:rPr>
        <w:t xml:space="preserve">Tulos</w:t>
      </w:r>
    </w:p>
    <w:p>
      <w:r>
        <w:t xml:space="preserve">Onko Mississippi-joessa haita? Ei.</w:t>
      </w:r>
    </w:p>
    <w:p>
      <w:r>
        <w:rPr>
          <w:b/>
        </w:rPr>
        <w:t xml:space="preserve">Esimerkki 4.971</w:t>
      </w:r>
    </w:p>
    <w:p>
      <w:r>
        <w:t xml:space="preserve">Nimetty lyöjä -- Baseballissa nimetty lyöjä -sääntö on yleinen nimi Major League Baseball -säännölle 5.11, jonka American League hyväksyi vuonna 1973. Sääntö sallii joukkueiden käyttää yhtä pelaajaa, joka tunnetaan nimellä designated hitter (lyhennettynä DH), syöttäjän sijasta. Vuodesta 1973 lähtien useimmat yliopisto-, amatööri- ja ammattilaisliigat ovat ottaneet säännön tai jonkin sen muunnelman käyttöön. MLB:n National League ja Nippon Professional Baseballin Central League ovat merkittävimmät ammattilaisliigat, jotka eivät käytä nimettyä lyöjää.</w:t>
      </w:r>
    </w:p>
    <w:p>
      <w:r>
        <w:rPr>
          <w:b/>
        </w:rPr>
        <w:t xml:space="preserve">Tulos</w:t>
      </w:r>
    </w:p>
    <w:p>
      <w:r>
        <w:t xml:space="preserve">pitääkö syöttäjien lyödä kansallisessa liigassa?</w:t>
      </w:r>
    </w:p>
    <w:p>
      <w:r>
        <w:rPr>
          <w:b/>
        </w:rPr>
        <w:t xml:space="preserve">Esimerkki 4.972</w:t>
      </w:r>
    </w:p>
    <w:p>
      <w:r>
        <w:t xml:space="preserve">2018 FIFA World Cupin pudotuspelivaihe -- Vuoden 2018 FIFA World Cupin pudotuspelivaihe oli kilpailun toinen ja viimeinen vaihe lohkovaiheen jälkeen. Se alkoi 30. kesäkuuta 16 joukkueen kierroksella ja päättyi 15. heinäkuuta loppuotteluun, joka pidettiin Moskovan Luzhniki-stadionilla. Kunkin lohkon kaksi parasta joukkuetta (yhteensä 16) eteni pudotuspelivaiheeseen, jossa pelattiin yhden pudotuspelin tyylinen turnaus. Välierien kaksi hävinnyttä joukkuetta pelasivat myös kolmannen sijan pudotuspelit.</w:t>
      </w:r>
    </w:p>
    <w:p>
      <w:r>
        <w:rPr>
          <w:b/>
        </w:rPr>
        <w:t xml:space="preserve">Tulos</w:t>
      </w:r>
    </w:p>
    <w:p>
      <w:r>
        <w:t xml:space="preserve">onko 16 joukkueen kierros yksi ainoa pudotuspeli MM-kisoissa?</w:t>
      </w:r>
    </w:p>
    <w:p>
      <w:r>
        <w:rPr>
          <w:b/>
        </w:rPr>
        <w:t xml:space="preserve">Esimerkki 4.973</w:t>
      </w:r>
    </w:p>
    <w:p>
      <w:r>
        <w:t xml:space="preserve">Common Core State Standards Initiative - Vuodesta 2010 lähtien neljäkymmentäkaksi (42) viidestäkymmenestä Yhdysvaltain osavaltiosta ja District of Columbia ovat olleet Common Core State Standards Initiative -aloitteen jäseniä, kun taas Oklahoma, Texas, Virginia, Alaska, Nebraska, Indiana ja Etelä-Carolina eivät ole hyväksyneet aloitetta osavaltiotasolla. Minnesota hyväksyi englannin kielen ja taiteen standardit mutta ei matematiikan standardeja. Vaikka opetussuunnitelma lähti liikkeelle nopeana trendinä, se menetti vauhtia, ja ainakin 12 osavaltiota otti käyttöön lainsäädäntöä, jolla kielletään sen täytäntöönpano. Kolme osavaltiota, jotka alun perin hyväksyivät Common Coren, ovat sittemmin päättäneet kumota tai korvata sen: Indiana, Oklahoma ja Etelä-Carolina.</w:t>
      </w:r>
    </w:p>
    <w:p>
      <w:r>
        <w:rPr>
          <w:b/>
        </w:rPr>
        <w:t xml:space="preserve">Tulos</w:t>
      </w:r>
    </w:p>
    <w:p>
      <w:r>
        <w:t xml:space="preserve">onko common core sama kaikissa osavaltioissa</w:t>
      </w:r>
    </w:p>
    <w:p>
      <w:r>
        <w:rPr>
          <w:b/>
        </w:rPr>
        <w:t xml:space="preserve">Esimerkki 4.974</w:t>
      </w:r>
    </w:p>
    <w:p>
      <w:r>
        <w:t xml:space="preserve">Amerikkalaisen jalkapallon ja rugbyliigan vertailu -- Yleensä amerikkalaisen jalkapallon ottelut kestävät paljon kauemmin kuin rugbyliigan 80-minuuttiset ottelut. Koska amerikkalaisessa jalkapallossa kenttä asetetaan uudelleen jokaisen taklauksen jälkeen, se on paljon hitaampi kuin hektisempi rugby league, jossa peli pysähtyy vain niin pitkäksi aikaa kuin taklatulta pelaajalta kestää päästä takaisin jaloilleen ja palauttaa pallo peliin. Toinen merkittävä ero on se, että rugbyliigassa vain palloa hallussaan pitävää pelaajaa saa häiritä; jos puolustava pelaaja häiritsee toista hyökkäävää pelaajaa (ja päinvastoin), siitä seuraa rangaistus. Myös syötöt eroavat toisistaan: vaikka taaksepäin syöttäminen on yhteistä molemmille lajeille, amerikkalaisessa jalkapallossa pelaajat saavat tietyissä tilanteissa heittää pallon eteenpäin, kun taas rugbyliigassa eteenpäin syöttäminen on aina laitonta. Rugbyliigan pelaajien on potkaistava palloa tai juostava sitä eteenpäin, jotta he pääsevät etenemään kentälle. Rugbyliigassa pelaajan on tehtävä try tai touchdown ponnistamalla pallo suoraan maahan, kun hän on try-alueella, kun taas amerikkalaisessa jalkapallossa pelaajan on yksinkertaisesti ylitettävä linja. Amerikkalaisessa jalkapallossa pelaajilta vaaditaan myös runsaasti suojavarusteita, kuten kypärät, hanskat ja kehon ympärillä olevat pehmusteet, kun taas rugbyliigassa suojavaatetus on paljon vähäisempi, ja se koostuu yleensä kevyestä pehmusteesta (jos sellaista on) ja pehmeästä päähineestä (kovat kypärät ovat laittomia). Rugbykenttä ja amerikkalaisen jalkapallon kenttä ovat molemmat samankokoisia, sillä rugbykenttä on 100 metriä ja jalkapallokenttä 100 metriä.</w:t>
      </w:r>
    </w:p>
    <w:p>
      <w:r>
        <w:rPr>
          <w:b/>
        </w:rPr>
        <w:t xml:space="preserve">Tulos</w:t>
      </w:r>
    </w:p>
    <w:p>
      <w:r>
        <w:t xml:space="preserve">Onko amerikkalainen jalkapallo ja rugby sama asia?</w:t>
      </w:r>
    </w:p>
    <w:p>
      <w:r>
        <w:rPr>
          <w:b/>
        </w:rPr>
        <w:t xml:space="preserve">Esimerkki 4.975</w:t>
      </w:r>
    </w:p>
    <w:p>
      <w:r>
        <w:t xml:space="preserve">Preston Burke - Burke mainitaan ohimennen myöhemmillä kausilla, mutta hän palaa virallisesti kymmenennellä kaudella päättääkseen Cristina Yangin lähdön sarjasta.</w:t>
      </w:r>
    </w:p>
    <w:p>
      <w:r>
        <w:rPr>
          <w:b/>
        </w:rPr>
        <w:t xml:space="preserve">Tulos</w:t>
      </w:r>
    </w:p>
    <w:p>
      <w:r>
        <w:t xml:space="preserve">palaako Burke takaisin Greyn anatomiaan?</w:t>
      </w:r>
    </w:p>
    <w:p>
      <w:r>
        <w:rPr>
          <w:b/>
        </w:rPr>
        <w:t xml:space="preserve">Esimerkki 4.976</w:t>
      </w:r>
    </w:p>
    <w:p>
      <w:r>
        <w:t xml:space="preserve">Kenen vuoro se on? (yhdysvaltalainen tv-sarja) -- 18. heinäkuuta 2014 The CW ilmoitti, että sarja palaisi 24 jakson yhdelletoista kaudella (ja kolmannella kaudella The CW:llä), joka alkoi 17. huhtikuuta 2015. Elokuun 11. päivänä 2015 sarja uusittiin kahdelletoista kaudella (neljäs kausi The CW:llä), joka alkaa 23. toukokuuta 2016. Lokakuun 24. päivänä 2016 The CW uudisti sarjan kolmannelletoista kaudella (viides kausi The CW:ssä), joka alkaa 29. toukokuuta 2017. Lokakuun 26. päivänä 2017 The CW uudisti sarjan neljännelletoista kaudella (kuudes kausi CW:ssä). Kaksi ensimmäistä jaksoa esitettiin 4. kesäkuuta 2018. Lokakuun 9. päivänä 2018 The CW uusi sarjan viidennelletoista kaudella (seitsemäs kausi CW:llä).</w:t>
      </w:r>
    </w:p>
    <w:p>
      <w:r>
        <w:rPr>
          <w:b/>
        </w:rPr>
        <w:t xml:space="preserve">Tulos</w:t>
      </w:r>
    </w:p>
    <w:p>
      <w:r>
        <w:t xml:space="preserve">on kenen linja se on joka tapauksessa vielä lähetyksessä</w:t>
      </w:r>
    </w:p>
    <w:p>
      <w:r>
        <w:rPr>
          <w:b/>
        </w:rPr>
        <w:t xml:space="preserve">Esimerkki 4.977</w:t>
      </w:r>
    </w:p>
    <w:p>
      <w:r>
        <w:t xml:space="preserve">Polkupyöräilykypärät Uudessa-Seelannissa -- Polkupyöräilykypärät ovat olleet pakollisia Uudessa-Seelannissa tammikuusta 1994 lähtien. Vuoden 2004 maantieliikennettä (tienkäyttäjät) koskevan säännön (SR 2004/427) 11 osassa määritellyssä säännöstössä todetaan, että "henkilö ei saa ajaa polkupyörällä tiellä eikä kuljettaa sitä tiellä, ellei hänellä ole hyväksytyn standardin mukaista turvakypärää, joka on kiinnitetty turvallisesti.". Laissa kuvataan kuusi erilaista hyväksyttävää kypärästandardia.</w:t>
      </w:r>
    </w:p>
    <w:p>
      <w:r>
        <w:rPr>
          <w:b/>
        </w:rPr>
        <w:t xml:space="preserve">Tulos</w:t>
      </w:r>
    </w:p>
    <w:p>
      <w:r>
        <w:t xml:space="preserve">pitääkö pyöräillessä käyttää kypärää nz?</w:t>
      </w:r>
    </w:p>
    <w:p>
      <w:r>
        <w:rPr>
          <w:b/>
        </w:rPr>
        <w:t xml:space="preserve">Esimerkki 4.978</w:t>
      </w:r>
    </w:p>
    <w:p>
      <w:r>
        <w:t xml:space="preserve">Kevin and Bean -- Kevin and Bean on KROQ-FM-radioaseman aamuohjelma, joka on vaihtoehtorock-radioasema Los Angelesissa, Kaliforniassa. Sitä isännöivät Kevin Ryder ja Gene ``Bean'' Baxter. Ohjelma on ollut lähetyksessä vuodesta 1990, ja siinä kuullaan musiikkia ja uutisia sekä komediaa, julkkisten haastatteluja, kuuntelijoiden soittoja ja eläviä musiikkiesityksiä.</w:t>
      </w:r>
    </w:p>
    <w:p>
      <w:r>
        <w:rPr>
          <w:b/>
        </w:rPr>
        <w:t xml:space="preserve">Tulos</w:t>
      </w:r>
    </w:p>
    <w:p>
      <w:r>
        <w:t xml:space="preserve">Ovatko Kevin ja Bean yhä radiossa?</w:t>
      </w:r>
    </w:p>
    <w:p>
      <w:r>
        <w:rPr>
          <w:b/>
        </w:rPr>
        <w:t xml:space="preserve">Esimerkki 4.979</w:t>
      </w:r>
    </w:p>
    <w:p>
      <w:r>
        <w:t xml:space="preserve">Sytoskeletti -- Sytoskeletti on läsnä kaikissa soluissa kaikilla elämänalueilla (arkeotit, bakteerit, eukaryootit). Se on monimutkainen verkosto toisiinsa liittyviä säikeitä ja putkia, jotka ulottuvat koko sytoplasman läpi tumista plasmakalvoon. Eri organismien sytoskelettijärjestelmät koostuvat samanlaisista proteiineista. Eukaryooteilla sytoskelettimatriisi on dynaaminen rakenne, joka koostuu kolmesta pääproteiinista, jotka kykenevät kasvamaan nopeasti tai purkautumaan solun vaatimuksista riippuen tiettynä ajanjaksona.</w:t>
      </w:r>
    </w:p>
    <w:p>
      <w:r>
        <w:rPr>
          <w:b/>
        </w:rPr>
        <w:t xml:space="preserve">Tulos</w:t>
      </w:r>
    </w:p>
    <w:p>
      <w:r>
        <w:t xml:space="preserve">Onko sekä kasvi- että eläinsoluilla sytoskeletti?</w:t>
      </w:r>
    </w:p>
    <w:p>
      <w:r>
        <w:rPr>
          <w:b/>
        </w:rPr>
        <w:t xml:space="preserve">Esimerkki 4.980</w:t>
      </w:r>
    </w:p>
    <w:p>
      <w:r>
        <w:t xml:space="preserve">Tohtori (titteli) -- Tohtori on akateeminen titteli, joka on peräisin latinankielisestä sanasta, jolla on sama kirjoitusasu ja merkitys. Sana on alun perin latinan verbin docēre (dɔˈkeːrɛ) 'opettaa' agenttisubstantiivi. Sitä on käytetty akateemisena arvonimenä Euroopassa 1200-luvulta lähtien, jolloin ensimmäiset tohtorin tutkinnot myönnettiin Bolognan ja Pariisin yliopistoissa. Kun tämä käyttö vakiintui eurooppalaisissa yliopistoissa, se levisi ympäri maailmaa. Tohtoriksi tai tohtoriksi kutsuttua nimitystä käytetään tohtorintutkinnon suorittaneen henkilön nimityksenä (esim. PhD). Monissa osissa maailmaa sitä käyttävät myös lääketieteen harjoittajat riippumatta siitä, onko heillä tohtoritason tutkinto vai ei.</w:t>
      </w:r>
    </w:p>
    <w:p>
      <w:r>
        <w:rPr>
          <w:b/>
        </w:rPr>
        <w:t xml:space="preserve">Tulos</w:t>
      </w:r>
    </w:p>
    <w:p>
      <w:r>
        <w:t xml:space="preserve">antaako tohtorin tutkinto tohtorin arvonimen</w:t>
      </w:r>
    </w:p>
    <w:p>
      <w:r>
        <w:rPr>
          <w:b/>
        </w:rPr>
        <w:t xml:space="preserve">Esimerkki 4.981</w:t>
      </w:r>
    </w:p>
    <w:p>
      <w:r>
        <w:t xml:space="preserve">Avengersin tuotanto: Molemmat elokuvat kuvattiin peräkkäin Pinewood Atlantan studiolla Fayette Countyssa, Georgiassa. Infinity Warin tuotanto alkoi 23. tammikuuta ja päättyi 14. heinäkuuta 2017, ja lisäkuvauksia tehtiin Skotlannissa, Englannissa, Atlantan keskustan alueella ja New Yorkissa. Nimettömän jatko-osan kuvaukset alkoivat 10. elokuuta 2017 ja päättyivät 11. tammikuuta 2018, ja lisäkuvauksia tehtiin Atlantan keskustan ja metron alueella. Kyseessä ovat ensimmäiset Hollywood-elokuvat, jotka on kuvattu kokonaan digitaalisessa IMAX-formaatissa käyttäen uutta kameraa, joka on kehitetty yhdessä Arrin kanssa. Industrial Light &amp; Magic, Framestore, Method Studios, Weta Digital, Double Negative, Cinesite, Digital Domain, Rise, Lola VFX ja Perception olivat joitakin elokuvissa työskennelleistä visuaalisia tehosteita valmistavista yrityksistä.</w:t>
      </w:r>
    </w:p>
    <w:p>
      <w:r>
        <w:rPr>
          <w:b/>
        </w:rPr>
        <w:t xml:space="preserve">Tulos</w:t>
      </w:r>
    </w:p>
    <w:p>
      <w:r>
        <w:t xml:space="preserve">onko äärettömän sodan toinen osa kuvattu?</w:t>
      </w:r>
    </w:p>
    <w:p>
      <w:r>
        <w:rPr>
          <w:b/>
        </w:rPr>
        <w:t xml:space="preserve">Esimerkki 4.982</w:t>
      </w:r>
    </w:p>
    <w:p>
      <w:r>
        <w:t xml:space="preserve">Sisäinen kokonaisheijastus -- Sisäinen kokonaisheijastus on ilmiö, joka tapahtuu, kun etenevä aalto osuu väliaineen rajapintaan tiettyä kriittistä kulmaa suuremmassa kulmassa pinnan normaaliin nähden. Jos taitekerroin on matalampi rajan toisella puolella ja osumakulma on suurempi kuin kriittinen kulma, aalto ei pääse läpi ja heijastuu kokonaan. Kriittinen kulma on kohtauskulma, jonka yläpuolella tapahtuu täydellinen sisäinen heijastuminen. Tämä on erityisen yleinen optinen ilmiö, jossa on kyse valoaalloista, mutta sitä esiintyy monien aaltotyyppien, kuten sähkömagneettisten aaltojen yleensä tai ääniaaltojen, kanssa. Kun aalto saavuttaa eri taitekertoimen omaavien materiaalien välisen rajan, aalto yleensä taittuu osittain rajapinnalla ja heijastuu osittain. Jos osumakulma on kuitenkin suurempi (eli etenemissuunta on lähempänä rajan suuntaista) kuin kriittinen kulma - osumakulma, jossa valo taittuu niin, että se kulkee rajaa pitkin - aalto ei ylitä rajaa, vaan heijastuu kokonaan takaisin sisäpuolelle. Näin voi tapahtua vain silloin, kun aalto korkeamman taitekertoimen (n) omaavassa väliaineessa saavuttaa rajan, jossa on alemman taitekertoimen (n) omaava väliaine. Näin tapahtuu esimerkiksi silloin, kun valo saavuttaa ilman lasista, mutta ei silloin, kun se saavuttaa lasin ilmasta.</w:t>
      </w:r>
    </w:p>
    <w:p>
      <w:r>
        <w:rPr>
          <w:b/>
        </w:rPr>
        <w:t xml:space="preserve">Tulos</w:t>
      </w:r>
    </w:p>
    <w:p>
      <w:r>
        <w:t xml:space="preserve">tapahtuuko sisäinen kokonaisheijastuminen kriittisessä kulmassa?</w:t>
      </w:r>
    </w:p>
    <w:p>
      <w:r>
        <w:rPr>
          <w:b/>
        </w:rPr>
        <w:t xml:space="preserve">Esimerkki 4.983</w:t>
      </w:r>
    </w:p>
    <w:p>
      <w:r>
        <w:t xml:space="preserve">Title (omaisuus) -- Omaisuusoikeudessa title on kiinteistöön kohdistuvien oikeuksien kokonaisuus, johon osapuolella voi olla joko oikeudellinen tai kohtuullinen osuus. Nipussa olevat oikeudet voivat olla erillisiä ja eri osapuolten hallussa. Sillä voidaan viitata myös muodolliseen asiakirjaan, kuten kauppakirjaan, joka on todiste omistusoikeudesta. Asiakirjan luovuttaminen voi olla tarpeen, jotta omistusoikeus kiinteistöön voidaan siirtää toiselle henkilölle. Omistusoikeus eroaa omistusoikeudesta, joka usein liittyy omistusoikeuteen mutta ei välttämättä riitä sen todistamiseen. Monissa tapauksissa sekä hallintaoikeus että omistusoikeus voidaan siirtää toisistaan riippumatta. Kiinteän omaisuuden osalta kiinteistörekisteröinti ja kirjaaminen antavat julkista tietoa omistustiedoista.</w:t>
      </w:r>
    </w:p>
    <w:p>
      <w:r>
        <w:rPr>
          <w:b/>
        </w:rPr>
        <w:t xml:space="preserve">Tulos</w:t>
      </w:r>
    </w:p>
    <w:p>
      <w:r>
        <w:t xml:space="preserve">Onko maanomistus sama kuin kauppakirja?</w:t>
      </w:r>
    </w:p>
    <w:p>
      <w:r>
        <w:rPr>
          <w:b/>
        </w:rPr>
        <w:t xml:space="preserve">Esimerkki 4.984</w:t>
      </w:r>
    </w:p>
    <w:p>
      <w:r>
        <w:t xml:space="preserve">Luettelo Luciferin jaksoista -- 11. toukokuuta 2018 Fox lopetti sarjan kolmen kauden jälkeen. Kesäkuun 15. päivänä 2018 ilmoitettiin, että Netflix oli ottanut sarjan neljännen, kymmenen jakson mittaisen kauden ajaksi. Toukokuun 28. päivään 2018 mennessä Luciferin 57 jaksoa on esitetty, ja kolmas kausi on päättynyt.</w:t>
      </w:r>
    </w:p>
    <w:p>
      <w:r>
        <w:rPr>
          <w:b/>
        </w:rPr>
        <w:t xml:space="preserve">Tulos</w:t>
      </w:r>
    </w:p>
    <w:p>
      <w:r>
        <w:t xml:space="preserve">Onko 3. kausi Luciferin viimeinen kausi?</w:t>
      </w:r>
    </w:p>
    <w:p>
      <w:r>
        <w:rPr>
          <w:b/>
        </w:rPr>
        <w:t xml:space="preserve">Esimerkki 4.985</w:t>
      </w:r>
    </w:p>
    <w:p>
      <w:r>
        <w:t xml:space="preserve">Meksikon paviljonki Epcotissa -- Meksikon paviljonki muistuttaa mesoamerikkalaista pyramidia, jonka portaat johtavat sisäänkäyntioville. Kävijät astuvat sisään meksikolaisia taideteoksia esittelevän gallerian, ``Animales Fantásticos'' -taidekokoelman, läpi. Paviljongin keskeinen sisätila on teemoitettu ulkoilmassa sijaitsevaksi hämärässä valaistuksi meksikolaiseksi kyläksi ja kauppapaikaksi, Plaza de los Amigosiksi. Aukion reunalla on ravintola San Ángel Inn Restaurante, josta on näkymät sisäiseen laguuniin, jonka teemana on toinen pyramidi ja savuavat tulivuoret kaukana, ja sen taustalla on teemavalaistus ja savuefektit. Aukion sivussa on nousualue, josta pääsee laivamatkalle Gran Fiesta Tour Starring The Three Caballeros, joka alkaa sisätilojen laguunialueelta.</w:t>
      </w:r>
    </w:p>
    <w:p>
      <w:r>
        <w:rPr>
          <w:b/>
        </w:rPr>
        <w:t xml:space="preserve">Tulos</w:t>
      </w:r>
    </w:p>
    <w:p>
      <w:r>
        <w:t xml:space="preserve">Onko epcotissa Meksikossa ratsastuskyytiä?</w:t>
      </w:r>
    </w:p>
    <w:p>
      <w:r>
        <w:rPr>
          <w:b/>
        </w:rPr>
        <w:t xml:space="preserve">Esimerkki 4.986</w:t>
      </w:r>
    </w:p>
    <w:p>
      <w:r>
        <w:t xml:space="preserve">The Championships, Wimbledon -- Wimbledon kestää 14 päivää, joka alkaa maanantaina ja päättyy sunnuntaina. Ennen vuotta 1982 se päättyi päivää aikaisemmin, jolloin naisten kaksinpelin loppuottelu oli perjantaina ja miesten kaksinpelin loppuottelu lauantaina. Viisi päätapahtumaa järjestetään molemmilla viikoilla, mutta juniori- ja kutsukilpailut järjestetään pääasiassa toisella viikolla. Toisin kuin kolmessa muussa tenniksen Grand Slam -turnauksessa, keskimmäisenä sunnuntaina ei perinteisesti pelata, sillä sitä pidetään lepopäivänä. Sade on kuitenkin pakottanut pelaamaan keskimmäisenä sunnuntaina neljä kertaa, vuosina 1991, 1997, 2004 ja 2016. Ensimmäisellä näistä neljästä kerrasta Wimbledonissa järjestettiin ``People's Sunday'', jolloin ei ollut varauksia ja lippuja oli helposti saatavilla edulliseen hintaan, joten myös vähävaraisemmat pääsivät istumaan näytöskentille.</w:t>
      </w:r>
    </w:p>
    <w:p>
      <w:r>
        <w:rPr>
          <w:b/>
        </w:rPr>
        <w:t xml:space="preserve">Tulos</w:t>
      </w:r>
    </w:p>
    <w:p>
      <w:r>
        <w:t xml:space="preserve">Pelaavatko he tennistä Wimbledonissa sunnuntaina?</w:t>
      </w:r>
    </w:p>
    <w:p>
      <w:r>
        <w:rPr>
          <w:b/>
        </w:rPr>
        <w:t xml:space="preserve">Esimerkki 4.987</w:t>
      </w:r>
    </w:p>
    <w:p>
      <w:r>
        <w:t xml:space="preserve">Izzie Stevens -- Izzie tekee hoitovirheen, joka vaarantaa potilaan hengen, ja hänet erotetaan sairaalan kirurgisesta ohjelmasta. Hän uskoo Alexin olevan osasyyllinen, kirjoittaa Alexille rakkaan Johnin kirjeen ja lähtee. Myöhemmin Izzie saa tietää, ettei Alex ollut vastuussa hänen työpaikkansa menettämisestä, ja palaa hyvittääkseen asian, mutta Meredith ilmoittaa hänelle, että Alex on siirtymässä eteenpäin. Izzie ilmoittaa Alexille, ettei hänellä ole enää syöpää. Vaikka Alex on tyytyväinen, hän eroaa virallisesti Izziestä ja kertoo rakastavansa tätä, mutta ansaitsee parempaa. Hän lähtee Seattlesta aloittaakseen alusta. Useita jaksoja myöhemmin Alex ilmoittaa Meredithille, että Izzie lähetti avioeropaperit, jotka hän allekirjoittaa jaksossa ``How Insensitive''. Kuudennen kauden finaalissa Alexia ammutaan ja hän pyytää Izzietä. Kuvitellessaan, että Meredithin sisarpuoli Lexie (Chyler Leigh) on Izzie, hän pyytää anteeksi ja pyytää Meredithiä olemaan jättämättä häntä enää koskaan. 300. jaksossa Alex paljastaa, ettei hän koskaan saanut selville, mitä Izzielle tapahtui, mutta kuvittelee tälle täydellistä, onnellista ja aina hymyilevää elämää nyt, kun hän on päässyt eteenpäin.</w:t>
      </w:r>
    </w:p>
    <w:p>
      <w:r>
        <w:rPr>
          <w:b/>
        </w:rPr>
        <w:t xml:space="preserve">Tulos</w:t>
      </w:r>
    </w:p>
    <w:p>
      <w:r>
        <w:t xml:space="preserve">kuoliko tohtori Stevens Greyn anatomiassa?</w:t>
      </w:r>
    </w:p>
    <w:p>
      <w:r>
        <w:rPr>
          <w:b/>
        </w:rPr>
        <w:t xml:space="preserve">Esimerkki 4.988</w:t>
      </w:r>
    </w:p>
    <w:p>
      <w:r>
        <w:t xml:space="preserve">The Flash (kausi 4) -- DC Comicsin Barry Allenin / Flashin hahmoon perustuvan yhdysvaltalaisen televisiosarjan The Flash neljäs kausi sai ensi-iltansa CW-kanavalla 10. lokakuuta 2017, ja sitä esitettiin 23 jakson ajan 22. toukokuuta 2018 asti. Kaudella seurataan rikospaikkatutkijaa, jolla on yli-inhimillinen nopeus ja joka taistelee rikollisia vastaan, mukaan lukien muita, jotka ovat myös saaneet yli-inhimillisiä kykyjä. Se sijoittuu Arrowverseen, jakaa jatkuvuuden universumin muiden televisiosarjojen kanssa ja on Arrowin spin-off. Kauden tuottavat Berlanti Productions, Warner Bros. Television ja DC Entertainment, ja showrunnereina toimivat Andrew Kreisberg ja Todd Helbing.</w:t>
      </w:r>
    </w:p>
    <w:p>
      <w:r>
        <w:rPr>
          <w:b/>
        </w:rPr>
        <w:t xml:space="preserve">Tulos</w:t>
      </w:r>
    </w:p>
    <w:p>
      <w:r>
        <w:t xml:space="preserve">tuleeko flash kausi 4</w:t>
      </w:r>
    </w:p>
    <w:p>
      <w:r>
        <w:rPr>
          <w:b/>
        </w:rPr>
        <w:t xml:space="preserve">Esimerkki 4.989</w:t>
      </w:r>
    </w:p>
    <w:p>
      <w:r>
        <w:t xml:space="preserve">Carnage Park -- Keating kuvaili Carnage Parkin olevan viittaus Sam Peckinpahin ja Peter Watkinsin 1970-luvulla tehtyihin elokuviin, ja hän rakensi elokuvan tämän käsitteen ympärille.</w:t>
      </w:r>
    </w:p>
    <w:p>
      <w:r>
        <w:rPr>
          <w:b/>
        </w:rPr>
        <w:t xml:space="preserve">Tulos</w:t>
      </w:r>
    </w:p>
    <w:p>
      <w:r>
        <w:t xml:space="preserve">Perustuuko Carnage Park tositarinaan?</w:t>
      </w:r>
    </w:p>
    <w:p>
      <w:r>
        <w:rPr>
          <w:b/>
        </w:rPr>
        <w:t xml:space="preserve">Esimerkki 4.990</w:t>
      </w:r>
    </w:p>
    <w:p>
      <w:r>
        <w:t xml:space="preserve">Shaquem Griffin -- Shaquem Alphonso Griffin /ʃəˈkiːm/ (s. 20. heinäkuuta 1995) on yhdysvaltalaisen jalkapallon National Football Leaguen (NFL) Seattle Seahawksin linebacker. Hän on Seahawksin kulmapuolustaja Shaquill Griffinin kaksoisveli, ja molemmat veljekset pelasivat yliopistojalkapalloa University of Central Florida Knightsissa. Yhden käden amputaation saaneena Shaquem Griffin sai laajaa mediahuomiota mahdollisena vuoden 2018 NFL Draft -valintana. Seahawks valitsi hänet viidennellä kierroksella (141. kokonaismäärä) 28. huhtikuuta 2018, mikä yhdisti hänet jälleen Shaquillin kanssa.</w:t>
      </w:r>
    </w:p>
    <w:p>
      <w:r>
        <w:rPr>
          <w:b/>
        </w:rPr>
        <w:t xml:space="preserve">Tulos</w:t>
      </w:r>
    </w:p>
    <w:p>
      <w:r>
        <w:t xml:space="preserve">Onko olemassa ammattilaisjalkapalloilija, jolla on yksi käsi</w:t>
      </w:r>
    </w:p>
    <w:p>
      <w:r>
        <w:rPr>
          <w:b/>
        </w:rPr>
        <w:t xml:space="preserve">Esimerkki 4.991</w:t>
      </w:r>
    </w:p>
    <w:p>
      <w:r>
        <w:t xml:space="preserve">Etelä-Korean jalkapallomaajoukkue -- Vuoden 2018 jalkapallon maailmanmestaruuskilpailujen ja vuoden 2019 AFC Aasian cupin yhdistetyissä karsintaotteluissa Etelä-Korea arvottiin Kuwaitin, Libanonin, Myanmarin ja Laosin kanssa toisen kierroksen G-ryhmään. Voitettuaan seitsemän ottelua päästämättä maaliakaan Etelä-Korea pääsi AFC-karsintojen kolmannelle kierrokselle vuoden 2018 MM-kisoihin. Kolmannella karsintakierroksella saavutettujen huonojen tulosten, kuten tappioiden Kiinalle ja Qatarille, jälkeen päävalmentaja Uli Stielike sai potkut, ja hänet korvasi loppukarsinnan ajaksi entinen U-20- ja U-23-valmentaja Shin Tae-yong. Shinin johdolla joukkue onnistui karsimaan lohkonsa toiseksi sijoittuneena kahden maalittoman tasapelin jälkeen Irania ja Uzbekistania vastaan, ja Etelä-Korea pääsi yhdeksännen kerran peräkkäin MM-kisoihin.</w:t>
      </w:r>
    </w:p>
    <w:p>
      <w:r>
        <w:rPr>
          <w:b/>
        </w:rPr>
        <w:t xml:space="preserve">Tulos</w:t>
      </w:r>
    </w:p>
    <w:p>
      <w:r>
        <w:t xml:space="preserve">onko etelä-korea oikeutettu maailmanmestaruuskisoihin</w:t>
      </w:r>
    </w:p>
    <w:p>
      <w:r>
        <w:rPr>
          <w:b/>
        </w:rPr>
        <w:t xml:space="preserve">Esimerkki 4.992</w:t>
      </w:r>
    </w:p>
    <w:p>
      <w:r>
        <w:t xml:space="preserve">Paksusuoli -- Paksusuoli, joka tunnetaan myös nimellä paksusuoli tai paksusuoli, on selkärankaisten ruoansulatuskanavan ja ruoansulatusjärjestelmän viimeinen osa. Vesi imeytyy tänne, ja jäljelle jäävä jätemateriaali varastoituu ulosteeksi ennen kuin se poistetaan ulostamalla.</w:t>
      </w:r>
    </w:p>
    <w:p>
      <w:r>
        <w:rPr>
          <w:b/>
        </w:rPr>
        <w:t xml:space="preserve">Tulos</w:t>
      </w:r>
    </w:p>
    <w:p>
      <w:r>
        <w:t xml:space="preserve">on paksusuoli, jota kutsutaan myös paksusuoleksi.</w:t>
      </w:r>
    </w:p>
    <w:p>
      <w:r>
        <w:rPr>
          <w:b/>
        </w:rPr>
        <w:t xml:space="preserve">Esimerkki 4.993</w:t>
      </w:r>
    </w:p>
    <w:p>
      <w:r>
        <w:t xml:space="preserve">Iron Fist (kausi 2) -- Kausi julkaistaan 7. syyskuuta 2018.</w:t>
      </w:r>
    </w:p>
    <w:p>
      <w:r>
        <w:rPr>
          <w:b/>
        </w:rPr>
        <w:t xml:space="preserve">Tulos</w:t>
      </w:r>
    </w:p>
    <w:p>
      <w:r>
        <w:t xml:space="preserve">Tuleeko Iron Fististä uusi kausi?</w:t>
      </w:r>
    </w:p>
    <w:p>
      <w:r>
        <w:rPr>
          <w:b/>
        </w:rPr>
        <w:t xml:space="preserve">Esimerkki 4.994</w:t>
      </w:r>
    </w:p>
    <w:p>
      <w:r>
        <w:t xml:space="preserve">Fairmont Hotels and Resorts -- Fairmont Hotels &amp; Resorts on AccorHotelsin vuodesta 2016 omistama luksushotelliketju. Fairmont Hotels &amp; Resorts perustettiin vuonna 2001 Canadian Pacific Hotelsin (perustettu 1880-luvun lopulla) ja Fairmont Hotelsin (perustettu 1907) fuusion seurauksena. Fairmontilla on 75 majoitusliikettä 24 maassa, ja se on vahvasti läsnä Yhdysvalloissa ja Kanadassa.</w:t>
      </w:r>
    </w:p>
    <w:p>
      <w:r>
        <w:rPr>
          <w:b/>
        </w:rPr>
        <w:t xml:space="preserve">Tulos</w:t>
      </w:r>
    </w:p>
    <w:p>
      <w:r>
        <w:t xml:space="preserve">kuuluuko Fairmont-hotelli ketjuun</w:t>
      </w:r>
    </w:p>
    <w:p>
      <w:r>
        <w:rPr>
          <w:b/>
        </w:rPr>
        <w:t xml:space="preserve">Esimerkki 4.995</w:t>
      </w:r>
    </w:p>
    <w:p>
      <w:r>
        <w:t xml:space="preserve">Luettelo How I Met Your Mother -hahmoista -- Ted on seurustellut monien ihmisten kanssa ja ollut useissa pitkäaikaisissa suhteissa. Tedillä on ollut suhde Robinin kanssa. Ted seurusteli myös Victorian, Stellan, Zoeyn ja Jeanetten kanssa. Ted tapaa lopulta tulevan vaimonsa Tracyn Barneyn ja Robinin hääpäivänä sen jälkeen, kun hän on vahingossa opettanut yhtä hänen college-kursseistaan, omistanut hänen keltaisen sateenvarjonsa lyhyen aikaa ja seurustellut hänen kämppiksensä kanssa. Kun hän törmäsi Tracyn kämppikseen (Cindy), se johti siihen, että Tracyn bändi esiintyi Barneyn ja Robinin häissä.</w:t>
      </w:r>
    </w:p>
    <w:p>
      <w:r>
        <w:rPr>
          <w:b/>
        </w:rPr>
        <w:t xml:space="preserve">Tulos</w:t>
      </w:r>
    </w:p>
    <w:p>
      <w:r>
        <w:t xml:space="preserve">Onko Stella äiti sarjassa Kuinka tapasin äitisi?</w:t>
      </w:r>
    </w:p>
    <w:p>
      <w:r>
        <w:rPr>
          <w:b/>
        </w:rPr>
        <w:t xml:space="preserve">Esimerkki 4.996</w:t>
      </w:r>
    </w:p>
    <w:p>
      <w:r>
        <w:t xml:space="preserve">Marsu -- Marsu tai kotieläinmarsu (Cavia porcellus), joka tunnetaan myös nimellä cavy tai kotieläinmarsu, on Caviidae-heimoon ja Cavia-sukuun kuuluva jyrsijälaji. Yleisnimestään huolimatta nämä eläimet eivät kuulu sikojen sukuun Suidae, eivätkä ne ole kotoisin Afrikan Guineasta; ne ovat peräisin Etelä-Amerikan Andeilta, ja biokemiaan ja hybridisaatioon perustuvat tutkimukset viittaavat siihen, että ne ovat kotieläiminä pidettäviä, eivät luonnonvaraisina esiintyviä, lähisukulaislajin, kuten C. tschudii, jälkeläisiä.</w:t>
      </w:r>
    </w:p>
    <w:p>
      <w:r>
        <w:rPr>
          <w:b/>
        </w:rPr>
        <w:t xml:space="preserve">Tulos</w:t>
      </w:r>
    </w:p>
    <w:p>
      <w:r>
        <w:t xml:space="preserve">ovatko marsut kotoisin Papua-Uusi-Guineasta?</w:t>
      </w:r>
    </w:p>
    <w:p>
      <w:r>
        <w:rPr>
          <w:b/>
        </w:rPr>
        <w:t xml:space="preserve">Esimerkki 4.997</w:t>
      </w:r>
    </w:p>
    <w:p>
      <w:r>
        <w:t xml:space="preserve">Monster Energy -- Ainesosat sisältävät hiilihapotettua vettä, sakkaroosia, glukoosia, sitruunahappoa, luonnollisia aromeja, tauriinia, natriumsitraattia, väriainetta, panax ginseng -juuriuutetta, L-karnitiinia, kofeiinia, sorbiinihappo, bentsoehappo, niasiiniamidi, natriumkloridi, Glycine max -glukuronolaktoni, inositoli, guaranansiemenuute, pyridoksiinihydrokloridi, sukraloosi, riboflaviini, maltodekstriini ja syanokobalamiini.</w:t>
      </w:r>
    </w:p>
    <w:p>
      <w:r>
        <w:rPr>
          <w:b/>
        </w:rPr>
        <w:t xml:space="preserve">Tulos</w:t>
      </w:r>
    </w:p>
    <w:p>
      <w:r>
        <w:t xml:space="preserve">Onko Monster Energy Drinkissä alkoholia?</w:t>
      </w:r>
    </w:p>
    <w:p>
      <w:r>
        <w:rPr>
          <w:b/>
        </w:rPr>
        <w:t xml:space="preserve">Esimerkki 4.998</w:t>
      </w:r>
    </w:p>
    <w:p>
      <w:r>
        <w:t xml:space="preserve">How I Met Your Mother -- Jaksot kuvattiin yleensä kolmen päivän aikana Los Angelesissa sijaitsevassa Soundstage Studio 22 -studiossa, ja niissä oli yli 50 kohtausta, joissa oli nopeita siirtymiä ja takaumia. Pilottijakso kuvattiin kuitenkin CBS Radfordissa. Naururaita luotiin myöhemmin nauhoittamalla yleisö, jolle näytettiin lopullista editoitua jaksoa. Thomas väitti, että kuvaaminen elävän yleisön edessä olisi ollut mahdotonta ohjelman rakenteen ja jokaisessa jaksossa esiintyvien lukuisten takaumien vuoksi ja koska kuvaaminen "hämärtäisi rajaa yleisön ja panttivankitilanteen välillä". Myöhemmillä kausilla kuvaukset aloitettiin yleisön edessä silloin tällöin, kun käytettiin pienempiä lavasteita.</w:t>
      </w:r>
    </w:p>
    <w:p>
      <w:r>
        <w:rPr>
          <w:b/>
        </w:rPr>
        <w:t xml:space="preserve">Tulos</w:t>
      </w:r>
    </w:p>
    <w:p>
      <w:r>
        <w:t xml:space="preserve">Onko How I met your mother -elokuvassa naururaja?</w:t>
      </w:r>
    </w:p>
    <w:p>
      <w:r>
        <w:rPr>
          <w:b/>
        </w:rPr>
        <w:t xml:space="preserve">Esimerkki 4.999</w:t>
      </w:r>
    </w:p>
    <w:p>
      <w:r>
        <w:t xml:space="preserve">Suolanpoisto maittain -- Arviot vaihtelevat suuresti 15 000-20 000 suolanpoistolaitoksen välillä, jotka tuottavat yli 20 000 m/vrk. Mikro suolanpoistolaitoksia toimii lähes jokaisen maakaasu- tai murtokaasunporauslaitoksen lähellä Yhdysvalloissa.</w:t>
      </w:r>
    </w:p>
    <w:p>
      <w:r>
        <w:rPr>
          <w:b/>
        </w:rPr>
        <w:t xml:space="preserve">Tulos</w:t>
      </w:r>
    </w:p>
    <w:p>
      <w:r>
        <w:t xml:space="preserve">Onko Yhdysvalloissa suolanpoistolaitoksia?</w:t>
      </w:r>
    </w:p>
    <w:p>
      <w:r>
        <w:rPr>
          <w:b/>
        </w:rPr>
        <w:t xml:space="preserve">Esimerkki 4.1000</w:t>
      </w:r>
    </w:p>
    <w:p>
      <w:r>
        <w:t xml:space="preserve">Kääpiögurami -- Kun pesä on rakennettu, uros alkaa kosiskella naarasta yleensä iltapäivällä tai illalla. Uros ilmoittaa aikomuksistaan uimalla naaraan ympärillä uistelemalla, jolloin se yrittää houkutella naaraan pesään, jossa se jatkaa kosiskelua. Jos naaras hyväksyy uroksen, se alkaa uida ympyrää uroksen kanssa kuplapesän alla. Kun naaras on valmis kutemaan, se koskettaa urosta suullaan joko selkään tai pyrstöön. Tämän merkin saatuaan uros syleilee naarasta ja kääntää sen ensin kyljelleen ja lopulta selälleen. Tällöin naaras vapauttaa noin viisi tusinaa kirkasta munaa, jotka uros hedelmöittää välittömästi. Suurin osa munista kelluu ylös kuplapesään. Uros kerää harhailevat munat ja sijoittaa ne pesään. Kun kaikki munat on kiinnitetty pesään, pari kutee uudelleen. Jos lisääntymisaltaassa on useampi kuin yksi naaras, uros voi kutia kaikkien naaraiden kanssa. Kutu kestää kahdesta neljään tuntia, ja se tuottaa 300-800 munaa. Kääpiöguramien hedelmällisyys on noin 600 munaa. 1) Kun kutu on päättynyt, uros asettaa munien alle hienon kuplakerroksen varmistaen, että munat pysyvät kuplapesässä. uros suojelee munia ja poikasia. Poikaset kuoriutuvat 12-24 tunnin kuluessa ja jatkavat kehittymistään kuplapesän suojassa. Kolmen päivän kuluttua ne ovat kehittyneet niin pitkälle, että ne voivat uida vapaasti ja jättää pesän. Kun poikaset ovat kahden tai kolmen päivän ikäisiä, uros on myös poistettava, sillä se voi syödä poikaset.</w:t>
      </w:r>
    </w:p>
    <w:p>
      <w:r>
        <w:rPr>
          <w:b/>
        </w:rPr>
        <w:t xml:space="preserve">Tulos</w:t>
      </w:r>
    </w:p>
    <w:p>
      <w:r>
        <w:t xml:space="preserve">voivatko uros- ja naaraspuoliset kääpiöguramat elää yhdessä?</w:t>
      </w:r>
    </w:p>
    <w:p>
      <w:r>
        <w:rPr>
          <w:b/>
        </w:rPr>
        <w:t xml:space="preserve">Esimerkki 4.1001</w:t>
      </w:r>
    </w:p>
    <w:p>
      <w:r>
        <w:t xml:space="preserve">Fez (That '70s Show) -- Valderrama on sanonut, että hän keksi sarjassa käyttämänsä aksentin, jotta kukaan ei voisi tunnistaa, mistä maasta hänen hahmonsa on kotoisin, ja sarjan tekijät pitivät tämän salaisuuden tarkoituksella salassa.</w:t>
      </w:r>
    </w:p>
    <w:p>
      <w:r>
        <w:rPr>
          <w:b/>
        </w:rPr>
        <w:t xml:space="preserve">Tulos</w:t>
      </w:r>
    </w:p>
    <w:p>
      <w:r>
        <w:t xml:space="preserve">saammeko koskaan tietää, mistä Fez on kotoisin</w:t>
      </w:r>
    </w:p>
    <w:p>
      <w:r>
        <w:rPr>
          <w:b/>
        </w:rPr>
        <w:t xml:space="preserve">Esimerkki 4.1002</w:t>
      </w:r>
    </w:p>
    <w:p>
      <w:r>
        <w:t xml:space="preserve">The Partridge Family -- The Partridge Family on yhdysvaltalainen musikaali-sitcom, jonka pääosassa on Shirley Jones ja jossa on David Cassidy. Jones näytteli leskeksi jäänyttä äitiä ja Cassidy hänen viidestä lapsestaan vanhinta, joka aloitti musiikkiuran. Sarjaa esitettiin 25. syyskuuta 1970-23. maaliskuuta 1974 ABC-kanavalla osana perjantai-illan ohjelmistoa, ja sitä seurasi myös syndikointi. Perhe perustui löyhästi tosielämän musiikkiperheeseen The Cowsills, joka oli suosittu yhtye 1960-luvun lopulla ja 1970-luvun alussa.</w:t>
      </w:r>
    </w:p>
    <w:p>
      <w:r>
        <w:rPr>
          <w:b/>
        </w:rPr>
        <w:t xml:space="preserve">Tulos</w:t>
      </w:r>
    </w:p>
    <w:p>
      <w:r>
        <w:t xml:space="preserve">oliko Partridge Familyn isä</w:t>
      </w:r>
    </w:p>
    <w:p>
      <w:r>
        <w:rPr>
          <w:b/>
        </w:rPr>
        <w:t xml:space="preserve">Esimerkki 4.1003</w:t>
      </w:r>
    </w:p>
    <w:p>
      <w:r>
        <w:t xml:space="preserve">Cedar Cove (TV-sarja) -- 1. joulukuuta 2015 ilmoitettiin, että sarja lopetettiin eikä sitä uusittaisi neljännelle kaudelle.</w:t>
      </w:r>
    </w:p>
    <w:p>
      <w:r>
        <w:rPr>
          <w:b/>
        </w:rPr>
        <w:t xml:space="preserve">Tulos</w:t>
      </w:r>
    </w:p>
    <w:p>
      <w:r>
        <w:t xml:space="preserve">Tuleeko Cedar Cove takaisin 4. kaudella?</w:t>
      </w:r>
    </w:p>
    <w:p>
      <w:r>
        <w:rPr>
          <w:b/>
        </w:rPr>
        <w:t xml:space="preserve">Esimerkki 4.1004</w:t>
      </w:r>
    </w:p>
    <w:p>
      <w:r>
        <w:t xml:space="preserve">Ohmin laki -- Ohmin laki on yksi sähköpiirien analysoinnissa käytettävistä perusyhtälöistä. Sitä sovelletaan sekä metallijohtimiin että erityisesti tätä käyttäytymistä varten valmistettuihin piirikomponentteihin (vastuksiin). Molemmat ovat kaikkialla läsnä sähkötekniikassa. Materiaaleja ja komponentteja, jotka noudattavat Ohmin lakia, kutsutaan "ohmisiksi", mikä tarkoittaa, että ne tuottavat saman resistanssin arvon (R = V/I) riippumatta siitä, mikä on käytetyn V:n tai I:n arvo ja onko käytetty jännite tai virta DC (tasavirta) joko positiivisella tai negatiivisella napaisuudella vai AC (vaihtovirta).</w:t>
      </w:r>
    </w:p>
    <w:p>
      <w:r>
        <w:rPr>
          <w:b/>
        </w:rPr>
        <w:t xml:space="preserve">Tulos</w:t>
      </w:r>
    </w:p>
    <w:p>
      <w:r>
        <w:t xml:space="preserve">Onko ohmin laki sama vaihto- ja tasavirralla?</w:t>
      </w:r>
    </w:p>
    <w:p>
      <w:r>
        <w:rPr>
          <w:b/>
        </w:rPr>
        <w:t xml:space="preserve">Esimerkki 4.1005</w:t>
      </w:r>
    </w:p>
    <w:p>
      <w:r>
        <w:t xml:space="preserve">Ydinsodankäynti - Toistaiseksi sodankäynnissä on käytetty kahta ydinasetta, joista molempia Yhdysvallat käytti toisen maailmansodan loppuvaiheessa. Elokuun 6. päivänä 1945 räjäytettiin uraanitykkityyppinen laite (koodinimi "Little Boy") japanilaisen Hiroshiman kaupungin yllä. Kolme päivää myöhemmin, 9. elokuuta, räjäytettiin plutoniumimplosion tyyppinen laite (koodinimi "Fat Man") japanilaisen Nagasakin kaupungin yllä. Näissä kahdessa pommituksessa kuoli noin 120 000 ihmistä.</w:t>
      </w:r>
    </w:p>
    <w:p>
      <w:r>
        <w:rPr>
          <w:b/>
        </w:rPr>
        <w:t xml:space="preserve">Tulos</w:t>
      </w:r>
    </w:p>
    <w:p>
      <w:r>
        <w:t xml:space="preserve">Onko koskaan räjäytetty ydinpommia</w:t>
      </w:r>
    </w:p>
    <w:p>
      <w:r>
        <w:rPr>
          <w:b/>
        </w:rPr>
        <w:t xml:space="preserve">Esimerkki 4.1006</w:t>
      </w:r>
    </w:p>
    <w:p>
      <w:r>
        <w:t xml:space="preserve">Kansalliset henkilökortit Euroopan talousalueella -- Kansallisia henkilökortteja myöntävät kansalaisilleen kaikkien Euroopan unionin jäsenvaltioiden hallitukset Tanskaa, Irlantia (julkisten palvelujen kortti) ja Yhdistynyttä kuningaskuntaa lukuun ottamatta sekä Liechtenstein ja Sveitsi (jälkimmäinen ei virallisesti kuulu ETA-alueeseen). Kansalaiset, joilla on kansallinen henkilökortti, jossa mainitaan ETA:n tai Sveitsin kansalaisuus, voivat käyttää sitä henkilöllisyystodistuksena kotimaassaan, mutta myös matkustusasiakirjana käyttäessään oikeuttaan vapaaseen liikkuvuuteen ETA:ssa ja Sveitsissä. Henkilökortit, joissa ei mainita ETA:n tai Sveitsin kansalaisuutta, mukaan lukien kansalaisuudettomille asukkaille myönnetyt kansalliset henkilökortit, eivät kelpaa matkustusasiakirjaksi ETA:n ja Sveitsin alueella.</w:t>
      </w:r>
    </w:p>
    <w:p>
      <w:r>
        <w:rPr>
          <w:b/>
        </w:rPr>
        <w:t xml:space="preserve">Tulos</w:t>
      </w:r>
    </w:p>
    <w:p>
      <w:r>
        <w:t xml:space="preserve">voinko matkustaa Euroopassa henkilökortilla</w:t>
      </w:r>
    </w:p>
    <w:p>
      <w:r>
        <w:rPr>
          <w:b/>
        </w:rPr>
        <w:t xml:space="preserve">Esimerkki 4.1007</w:t>
      </w:r>
    </w:p>
    <w:p>
      <w:r>
        <w:t xml:space="preserve">Orion (tähtikuvio) -- On olemassa vaihtoehtoisia tapoja visualisoida Orion. Eteläiseltä pallonpuoliskolta katsottuna Orion on suunnattu etelästä ylöspäin, ja vyötä ja miekkaa kutsutaan Australiassa ja Uudessa-Seelannissa joskus kattilaksi tai potiksi. Etelä-Afrikan afrikaansinkieliset kutsuvat Orionin vyötä Drie Koningsiksi (Kolme kuningasta) tai Drie Sustersiksi (Kolme sisarta), ja Daudet'n teoksessa Lettres de Mon Moulin (1866) siihen viitataan nimellä les Trois Rois (Kolme kuningasta). Nimitys Driekoningen (Kolme kuningasta) esiintyy usein myös 1600- ja 1700-luvun hollantilaisissa tähtikartoissa ja merimiesoppaissa. Samat kolme tähteä tunnetaan Espanjassa, Latinalaisessa Amerikassa ja Filippiineillä nimellä ``Las Tres Marías'' (Kolme Mariaa) ja Puerto Ricossa nimellä ``Los Tres Reyes Magos'' (Kolme viisasta miestä).</w:t>
      </w:r>
    </w:p>
    <w:p>
      <w:r>
        <w:rPr>
          <w:b/>
        </w:rPr>
        <w:t xml:space="preserve">Tulos</w:t>
      </w:r>
    </w:p>
    <w:p>
      <w:r>
        <w:t xml:space="preserve">voiko Orionin vyö näkyä eteläisellä pallonpuoliskolla?</w:t>
      </w:r>
    </w:p>
    <w:p>
      <w:r>
        <w:rPr>
          <w:b/>
        </w:rPr>
        <w:t xml:space="preserve">Esimerkki 4.1008</w:t>
      </w:r>
    </w:p>
    <w:p>
      <w:r>
        <w:t xml:space="preserve">Wisk -- Kesäkuussa 2016 Henkel osti Sun Productsin ja luopui tuotemerkistä oman Persil-tuotemerkkinsä hyväksi, joka oli hiljattain tuotu Pohjois-Amerikan markkinoille premium-pesuaineena.</w:t>
      </w:r>
    </w:p>
    <w:p>
      <w:r>
        <w:rPr>
          <w:b/>
        </w:rPr>
        <w:t xml:space="preserve">Tulos</w:t>
      </w:r>
    </w:p>
    <w:p>
      <w:r>
        <w:t xml:space="preserve">onko wisk-pyykinpesuaine edelleen markkinoilla?</w:t>
      </w:r>
    </w:p>
    <w:p>
      <w:r>
        <w:rPr>
          <w:b/>
        </w:rPr>
        <w:t xml:space="preserve">Esimerkki 4.1009</w:t>
      </w:r>
    </w:p>
    <w:p>
      <w:r>
        <w:t xml:space="preserve">Kimppuhaaralohko - Kimppuhaaralohko voidaan diagnosoida, kun QRS-kompleksin kesto EKG:ssä on yli 120 ms. Oikean nipunhaaralohkon esto aiheuttaa tyypillisesti QRS-kompleksin loppuosan pidentymistä ja saattaa siirtää sydämen sähköistä akselia hieman oikealle. EKG:ssä näkyy päätteellinen R-aalto johtimessa V1 ja hidastunut S-aalto johtimessa I. Vasemman nipun haaralohkon esto laajentaa koko QRS-aikaa ja useimmissa tapauksissa siirtää sydämen sähköistä akselia vasemmalle. EKG:ssä näkyy QS- tai rS-kompleksi johtimessa V1 ja monophasinen R-aalto johtimessa I. Toinen normaali löydös kimpunhaaralohkon yhteydessä on sopiva T-aallon epäsuhta. Toisin sanoen T-aalto taipuu päinvastoin kuin QRS-kompleksin terminaalinen taipuma. Kimppuhaaralohko, erityisesti vasemman kimppuhaaran lohko, voi johtaa sydämen dyssynkroniaan. Vasemman ja oikean kimppuhaaralohkon samanaikainen esiintyminen johtaa täydelliseen AV-lohkoon.</w:t>
      </w:r>
    </w:p>
    <w:p>
      <w:r>
        <w:rPr>
          <w:b/>
        </w:rPr>
        <w:t xml:space="preserve">Tulos</w:t>
      </w:r>
    </w:p>
    <w:p>
      <w:r>
        <w:t xml:space="preserve">voiko sinulla olla oikean ja vasemman nipun haaran esto?</w:t>
      </w:r>
    </w:p>
    <w:p>
      <w:r>
        <w:rPr>
          <w:b/>
        </w:rPr>
        <w:t xml:space="preserve">Esimerkki 4.1010</w:t>
      </w:r>
    </w:p>
    <w:p>
      <w:r>
        <w:t xml:space="preserve">Bull (2016 TV-sarja) -- Bull on yhdysvaltalainen draamasarja, jonka pääosassa on Michael Weatherly. CBS tilasi ohjelman sarjaan 13. toukokuuta 2016, ja se sai ensi-iltansa 20. syyskuuta 2016. Sarja perustuu talk show -juontaja Dr. Phil McGraw'n uran alkuaikoihin, jolloin hän toimi oikeudenkäynnin konsulttina. Lokakuun 17. päivänä 2016 CBS otti sarjan koko 22 jakson mittaiseksi kaudeksi. Marraskuussa tilattiin yksi lisäjakso. 23. maaliskuuta 2017 CBS uusi sarjan toiselle kaudelle, joka sai ensi-iltansa 26. syyskuuta 2017. 18. huhtikuuta 2018 CBS uusii sarjan kolmanneksi kaudeksi.</w:t>
      </w:r>
    </w:p>
    <w:p>
      <w:r>
        <w:rPr>
          <w:b/>
        </w:rPr>
        <w:t xml:space="preserve">Tulos</w:t>
      </w:r>
    </w:p>
    <w:p>
      <w:r>
        <w:t xml:space="preserve">Onko sarjan härkä perustuva Dr. Phil</w:t>
      </w:r>
    </w:p>
    <w:p>
      <w:r>
        <w:rPr>
          <w:b/>
        </w:rPr>
        <w:t xml:space="preserve">Esimerkki 4.1011</w:t>
      </w:r>
    </w:p>
    <w:p>
      <w:r>
        <w:t xml:space="preserve">Kultainen siirappi -- Sitä ei pidä sekoittaa keltaiseen maissisiirappiin tai keltaiseen melassiin. Tavallisella melassilla eli tummalla siirapilla on sekä runsaampi väri että voimakas, omaleimainen maku.</w:t>
      </w:r>
    </w:p>
    <w:p>
      <w:r>
        <w:rPr>
          <w:b/>
        </w:rPr>
        <w:t xml:space="preserve">Tulos</w:t>
      </w:r>
    </w:p>
    <w:p>
      <w:r>
        <w:t xml:space="preserve">Onko Rogersin kultainen siirappi sama kuin maissisiirappi?</w:t>
      </w:r>
    </w:p>
    <w:p>
      <w:r>
        <w:rPr>
          <w:b/>
        </w:rPr>
        <w:t xml:space="preserve">Esimerkki 4.1012</w:t>
      </w:r>
    </w:p>
    <w:p>
      <w:r>
        <w:t xml:space="preserve">Crème de menthe -- Crème de menthe (lausutaan (kʁɛm də mɑ̃t), ranskaksi "minttukerma") on makea, mintunmakuinen alkoholijuoma. Sen maku on peräisin ensisijaisesti korsikalaisesta mintusta tai kuivatusta piparminttujuomasta. Sitä on saatavana kaupallisesti värittömänä versiona (nimeltään ``valkoinen'') ja vihreänä versiona (mintunlehtien värittämänä tai lisätyllä väriaineella, jos se on valmistettu uutteesta lehtien sijasta). Molemmat lajikkeet maistuvat samalta ja ovat resepteissä keskenään vaihdettavissa, paitsi jos väri on tärkeä.</w:t>
      </w:r>
    </w:p>
    <w:p>
      <w:r>
        <w:rPr>
          <w:b/>
        </w:rPr>
        <w:t xml:space="preserve">Tulos</w:t>
      </w:r>
    </w:p>
    <w:p>
      <w:r>
        <w:t xml:space="preserve">onko creme de menthe alkoholipitoista</w:t>
      </w:r>
    </w:p>
    <w:p>
      <w:r>
        <w:rPr>
          <w:b/>
        </w:rPr>
        <w:t xml:space="preserve">Esimerkki 4.1013</w:t>
      </w:r>
    </w:p>
    <w:p>
      <w:r>
        <w:t xml:space="preserve">Marshall Faulk -- Marshall William Faulk (s. 26. helmikuuta 1973) on entinen yhdysvaltalainen jalkapalloilija, joka pelasi National Football Leaguessa (NFL) kaksitoista kautta. Hän pelasi yliopistojalkapalloa San Diegon osavaltion yliopistossa, ja hän oli kaksi kertaa konsensus All-American. Indianapolis Colts valitsi hänet NFL:n vuoden 1994 varaustilaisuudessa toiseksi, ja hän pelasi myös ammattilaisena NFL:n St. Louis Ramsissa. Faulk on yksi vain kolmesta NFL-pelaajasta (Marcus Allen ja Tiki Barber ovat muut), jotka ovat saavuttaneet vähintään 10 000 juoksu jaardia ja 5 000 vastaanotto jaardia; hän on ainoa, joka on kerännyt 12 000 jaardia juoksua ja 6 000 jaardia vastaanottoa. Faulk valittiin Pro Football Hall of Fameen vuonna 2011 ja College Football Hall of Fameen vuonna 2017. Hän toimi NFL Networkin eri ohjelmien analyytikkona joulukuuhun 2017 asti.</w:t>
      </w:r>
    </w:p>
    <w:p>
      <w:r>
        <w:rPr>
          <w:b/>
        </w:rPr>
        <w:t xml:space="preserve">Tulos</w:t>
      </w:r>
    </w:p>
    <w:p>
      <w:r>
        <w:t xml:space="preserve">Onko Marshall Faulk kuulunut Hall of Fameen?</w:t>
      </w:r>
    </w:p>
    <w:p>
      <w:r>
        <w:rPr>
          <w:b/>
        </w:rPr>
        <w:t xml:space="preserve">Esimerkki 4.1014</w:t>
      </w:r>
    </w:p>
    <w:p>
      <w:r>
        <w:t xml:space="preserve">Albus Dumbledore -- Sarjan päähenkilönä Dumbledoreen liittyvät tärkeät seikat ovat synnyttäneet valtavan määrän esseitä ja keskusteluja. Sekä fanit että kriitikot ovat keskustelleet Dumbledoren kuolemasta Puoliverinen prinssi -kirjan lopussa. DumbledoreIsNotDead.com-niminen verkkosivusto pyrki ymmärtämään kuudennen kirjan tapahtumia eri tavalla ja esitti perusteluja, joiden mukaan hahmo ei oikeasti kuollut. Rowling kuitenkin vahvisti 2. elokuuta 2006, että Dumbledore oli todellakin kuollut, ja pyysi samalla humoristisesti anteeksi sivustolta. Yhdessä DumbledoreIsNotDead.com-sivuston kanssa julkaistiin esseekokoelma Who Killed Albus Dumbledore? Mitä todella tapahtui Harry Potterissa ja puoliverisessä prinssissä? Six Expert Harry Potter Detectives Examine the Evidence, julkaistiin Zossima Pressin kustantamana marraskuussa 2006. NextMovie.comin Harry Potter Mega Pollissa Dumbledoren kuolema äänestettiin koko sarjan unohtumattomimmaksi hetkeksi.</w:t>
      </w:r>
    </w:p>
    <w:p>
      <w:r>
        <w:rPr>
          <w:b/>
        </w:rPr>
        <w:t xml:space="preserve">Tulos</w:t>
      </w:r>
    </w:p>
    <w:p>
      <w:r>
        <w:t xml:space="preserve">kuoleeko Dumbledore Feeniksin järjestyksessä?</w:t>
      </w:r>
    </w:p>
    <w:p>
      <w:r>
        <w:rPr>
          <w:b/>
        </w:rPr>
        <w:t xml:space="preserve">Esimerkki 4.1015</w:t>
      </w:r>
    </w:p>
    <w:p>
      <w:r>
        <w:t xml:space="preserve">Destin, Florida -- Kaupunki sijaitsee niemimaalla, joka erottaa Meksikonlahden ja Choctawhatchee Bayn. Alun perin niemi oli saari; hurrikaanit ja merenpinnan muutokset yhdistivät saaren vähitellen mantereeseen.</w:t>
      </w:r>
    </w:p>
    <w:p>
      <w:r>
        <w:rPr>
          <w:b/>
        </w:rPr>
        <w:t xml:space="preserve">Tulos</w:t>
      </w:r>
    </w:p>
    <w:p>
      <w:r>
        <w:t xml:space="preserve">Onko Destin Fl. Meksikonlahdella?</w:t>
      </w:r>
    </w:p>
    <w:p>
      <w:r>
        <w:rPr>
          <w:b/>
        </w:rPr>
        <w:t xml:space="preserve">Esimerkki 4.1016</w:t>
      </w:r>
    </w:p>
    <w:p>
      <w:r>
        <w:t xml:space="preserve">Eläinten tekemä taide -- Eläinten tekemä taide on muiden kuin ihmiseläinten luomaa taidetta. Eläinten tekemiä taideteoksia ovat luoneet muun muassa apinat, elefantit, valaita, matelijat ja bowerbirds.</w:t>
      </w:r>
    </w:p>
    <w:p>
      <w:r>
        <w:rPr>
          <w:b/>
        </w:rPr>
        <w:t xml:space="preserve">Tulos</w:t>
      </w:r>
    </w:p>
    <w:p>
      <w:r>
        <w:t xml:space="preserve">ovatko ihmiset ainoat eläimet, jotka luovat taidetta</w:t>
      </w:r>
    </w:p>
    <w:p>
      <w:r>
        <w:rPr>
          <w:b/>
        </w:rPr>
        <w:t xml:space="preserve">Esimerkki 4.1017</w:t>
      </w:r>
    </w:p>
    <w:p>
      <w:r>
        <w:t xml:space="preserve">Ihmeperhe 2 -- Soundtrack-albumi julkaistiin 15. kesäkuuta 2018. Se sisältää elokuvan musiikin lisäksi elokuvan lopputeksteissä kuullut vokalisoidut teemakappaleet herra Incrediblelle, Frozonelle ja Elastigirlille sekä bonus-versiot Disneyn a cappella -yhtyeen, DCappellan, laulamista kappaleista ja jälkimmäisen version kappaleesta ``The Glory Days'' ensimmäisestä elokuvasta.</w:t>
      </w:r>
    </w:p>
    <w:p>
      <w:r>
        <w:rPr>
          <w:b/>
        </w:rPr>
        <w:t xml:space="preserve">Tulos</w:t>
      </w:r>
    </w:p>
    <w:p>
      <w:r>
        <w:t xml:space="preserve">Onko uskomattomat 2:n lopputekstit olemassa?</w:t>
      </w:r>
    </w:p>
    <w:p>
      <w:r>
        <w:rPr>
          <w:b/>
        </w:rPr>
        <w:t xml:space="preserve">Esimerkki 4.1018</w:t>
      </w:r>
    </w:p>
    <w:p>
      <w:r>
        <w:t xml:space="preserve">Geneettinen seksuaalinen vetovoima -- Geneettinen seksuaalinen vetovoima (GSA) on termi ylivoimaiselle seksuaaliselle vetovoimalle, joka voi kehittyä läheisten verisukulaisten välille, jotka tapaavat toisensa aikuisena.</w:t>
      </w:r>
    </w:p>
    <w:p>
      <w:r>
        <w:rPr>
          <w:b/>
        </w:rPr>
        <w:t xml:space="preserve">Tulos</w:t>
      </w:r>
    </w:p>
    <w:p>
      <w:r>
        <w:t xml:space="preserve">voivatko sisarukset rakastua toisiinsa</w:t>
      </w:r>
    </w:p>
    <w:p>
      <w:r>
        <w:rPr>
          <w:b/>
        </w:rPr>
        <w:t xml:space="preserve">Esimerkki 4.1019</w:t>
      </w:r>
    </w:p>
    <w:p>
      <w:r>
        <w:t xml:space="preserve">Detroit Tigers -- Detroit Tigers on yhdysvaltalainen baseball-ammattilaisjoukkue, jonka kotipaikka on Detroit, Michigan. Tigers kilpailee Major League Baseballissa (MLB) American League (AL) Central-divisioonan jäsenenä. Seura on yksi AL:n kahdeksasta perustajajoukkueesta, ja se perustettiin Detroitissa vuonna 1894 pikkuliigan Western Leaguen jäsenenä. Se on AL:n vanhin yhtäjaksoinen yhden nimen ja yhden kaupungin sarja. Tigers on voittanut neljä World Series -mestaruutta (1935, 1945, 1968 ja 1984), 11 AL-viirin (1907, 1908, 1909, 1934, 1935, 1940, 1945, 1968, 1984, 2006, 2012) ja neljä AL Central -divisioonan mestaruutta (2011, 2012, 2013 ja 2014). Tigers voitti myös divisioonan mestaruuden vuosina 1972, 1984 ja 1987 AL Eastin jäsenenä. Joukkue pelaa nykyisin kotiottelunsa Comerica Parkissa Detroitin keskustassa.</w:t>
      </w:r>
    </w:p>
    <w:p>
      <w:r>
        <w:rPr>
          <w:b/>
        </w:rPr>
        <w:t xml:space="preserve">Tulos</w:t>
      </w:r>
    </w:p>
    <w:p>
      <w:r>
        <w:t xml:space="preserve">ovatko Detroit Tigers voittaneet World Seriesin?</w:t>
      </w:r>
    </w:p>
    <w:p>
      <w:r>
        <w:rPr>
          <w:b/>
        </w:rPr>
        <w:t xml:space="preserve">Esimerkki 4.1020</w:t>
      </w:r>
    </w:p>
    <w:p>
      <w:r>
        <w:t xml:space="preserve">Amatööriurheilu - Urheilijoiden amatööriasemaa koskevista olympiasäännöistä luovuttiin lopulta 1990-luvulla lukuun ottamatta painia, jossa käytetään amatööriottelusääntöjä, koska ammattipaini on suurelta osin lavastettua ja sen lopputulos on ennalta määrätty. Vuoden 2016 kesäolympialaisista alkaen ammattilaiset saivat kilpailla nyrkkeilyssä, vaikka amatööritaistelusääntöjä käytetään edelleen.</w:t>
      </w:r>
    </w:p>
    <w:p>
      <w:r>
        <w:rPr>
          <w:b/>
        </w:rPr>
        <w:t xml:space="preserve">Tulos</w:t>
      </w:r>
    </w:p>
    <w:p>
      <w:r>
        <w:t xml:space="preserve">voivatko ammattiurheilijat pelata talviolympialaisissa?</w:t>
      </w:r>
    </w:p>
    <w:p>
      <w:r>
        <w:rPr>
          <w:b/>
        </w:rPr>
        <w:t xml:space="preserve">Esimerkki 4.1021</w:t>
      </w:r>
    </w:p>
    <w:p>
      <w:r>
        <w:t xml:space="preserve">Hell's Kitchen (18. kausi Yhdysvalloissa) -- Hell's Kitchen: Rookies vs Veterans on amerikkalaisen kilpailullisen tosi-tv-sarjan Hell's Kitchen kahdeksastoista kausi, joka sai ensi-iltansa 28. syyskuuta 2018 Foxilla. Gordon Ramsay palaa juontajaksi ja keittiömestariksi, ja 10. kauden voittaja Christina Wilson ja brittiläinen MasterChef-tuomari James ``Jocky'' Petrie palaavat punaisena ja sinisenä apukokkina, maitre'd Marino Monferraton rinnalla. Kaudella 18 kahdeksan uutta kilpailijaa taistelee kahdeksaa veteraania vastaan. Kausi 18:n voittaja saa ensimmäistä kertaa paikan Gordon Ramsayn Hell's Kitchen -ravintolan keittiömestarina Caesars Palacessa Las Vegasissa, Nevadassa.</w:t>
      </w:r>
    </w:p>
    <w:p>
      <w:r>
        <w:rPr>
          <w:b/>
        </w:rPr>
        <w:t xml:space="preserve">Tulos</w:t>
      </w:r>
    </w:p>
    <w:p>
      <w:r>
        <w:t xml:space="preserve">Tuleeko Hell's Kitchenistä uusi kausi?</w:t>
      </w:r>
    </w:p>
    <w:p>
      <w:r>
        <w:rPr>
          <w:b/>
        </w:rPr>
        <w:t xml:space="preserve">Esimerkki 4.1022</w:t>
      </w:r>
    </w:p>
    <w:p>
      <w:r>
        <w:t xml:space="preserve">Challenger Deep -- 23. tammikuuta 1960 sveitsiläisvalmisteinen Trieste, joka oli alun perin rakennettu Italiassa ja jonka Yhdysvaltain laivasto hankki, laskeutui merenpohjaan kaivantoon, ja sen miehistönä olivat Jacques Piccard (joka suunnitteli sukellusveneen yhdessä isänsä Auguste Piccardin kanssa) ja Yhdysvaltain laivaston luutnantti Don Walsh. Heidän miehistöosastonsa sijaitsi pallomaisen paineastian sisällä, joka oli Essenissä Saksassa sijaitsevan Krupp Steel Worksin rakentama raskas korvaava laite (italialaisen alkuperäisen tilalle). Laskeutuminen kesti lähes viisi tuntia, ja miehet viettivät merenpohjassa vajaat kaksikymmentä minuuttia ennen kuin he lähtivät kolmen tunnin ja viidentoista minuutin pituiseen nousuun. Heidän varhainen poistumisensa merenpohjasta johtui siitä, että he olivat huolissaan laskeutumisen aikana syntyneistä lämpötilaeroista johtuvasta halkeamasta ulkoikkunassa. Pohjan syvyydeksi mitattiin manometrillä 10 916 m (35 814 ft) ±5 m (16 ft).</w:t>
      </w:r>
    </w:p>
    <w:p>
      <w:r>
        <w:rPr>
          <w:b/>
        </w:rPr>
        <w:t xml:space="preserve">Tulos</w:t>
      </w:r>
    </w:p>
    <w:p>
      <w:r>
        <w:t xml:space="preserve">Onko mikään käynyt meren pohjassa</w:t>
      </w:r>
    </w:p>
    <w:p>
      <w:r>
        <w:rPr>
          <w:b/>
        </w:rPr>
        <w:t xml:space="preserve">Esimerkki 4.1023</w:t>
      </w:r>
    </w:p>
    <w:p>
      <w:r>
        <w:t xml:space="preserve">Sisällysluettelo -- Sisällysluettelo sisältää yleensä ensimmäisen tason otsikoiden otsikot tai kuvaukset, kuten pidempien teosten luvun otsikot, ja usein myös toisen tason tai jakson otsikot (A-otsikot) lukujen sisällä, ja joskus jopa kolmannen tason otsikot (alaotsikot tai B-otsikot). Sisällysluettelon yksityiskohtaisuus riippuu teoksen pituudesta, ja pidemmissä teoksissa se on vähäisempi. Virallisissa raporteissa (kymmenen tai useamman sivun mittaisissa ja liian pitkissä, jotta ne voitaisiin sisällyttää muistioon tai kirjeeseen) on myös sisällysluettelo. Englanninkielisessä kirjassa sisällysluettelo on yleensä nimiölehden, tekijänoikeusilmoitusten ja teknisissä lehdissä tiivistelmän jälkeen ja ennen taulukko- ja kuvioluetteloita, esipuhetta ja esipuhetta.</w:t>
      </w:r>
    </w:p>
    <w:p>
      <w:r>
        <w:rPr>
          <w:b/>
        </w:rPr>
        <w:t xml:space="preserve">Tulos</w:t>
      </w:r>
    </w:p>
    <w:p>
      <w:r>
        <w:t xml:space="preserve">sisällytetäänkö sisällysluetteloon nimiölehti?</w:t>
      </w:r>
    </w:p>
    <w:p>
      <w:r>
        <w:rPr>
          <w:b/>
        </w:rPr>
        <w:t xml:space="preserve">Esimerkki 4.1024</w:t>
      </w:r>
    </w:p>
    <w:p>
      <w:r>
        <w:t xml:space="preserve">Euromerkki -- Euromerkki (€) on euromerkki, jota käytetään eurosta, Euroopan unionin (EU) euroalueen virallisesta valuutasta. Euroopan komissio esitteli merkin julkisesti 12. joulukuuta 1996. Euron kansainvälinen kolmikirjaiminen koodi (ISO-standardin ISO 4217 mukaan) on EUR. Unicode-koodissa se on koodattu U+20AC € euromerkillä (HTML &amp;#8364; &amp;euro; ). Englannin kielessä merkki edeltää arvoa (esimerkiksi 10 €, ei 10 €, toisin kuin useimmissa muissa eurooppalaisissa kielissä). Joissakin tyyliohjeissa euromerkki on rivittömänä, mutta ei muissa.</w:t>
      </w:r>
    </w:p>
    <w:p>
      <w:r>
        <w:rPr>
          <w:b/>
        </w:rPr>
        <w:t xml:space="preserve">Tulos</w:t>
      </w:r>
    </w:p>
    <w:p>
      <w:r>
        <w:t xml:space="preserve">tuleeko euromerkki ennen numeroa</w:t>
      </w:r>
    </w:p>
    <w:p>
      <w:r>
        <w:rPr>
          <w:b/>
        </w:rPr>
        <w:t xml:space="preserve">Esimerkki 4.1025</w:t>
      </w:r>
    </w:p>
    <w:p>
      <w:r>
        <w:t xml:space="preserve">Ackley Bridge -- Sarjan julkistamisen jälkeen Ackley Bridgeä on verrattu BBC:n pitkäaikaiseen kouludraamaan Waterloo Road, ja Metron Duncan Lindsay on todennut, että ``Channel 4 on kaivannut vankkaa draamaa, joka sopisi alkuillasta'', ja että ``vankka koulupohjainen draama'' on puuttunut, ja todennut, että Ackley Bridge ``seuraa kahden erilaisen yhteisön yhdistäneen akatemian koettelemuksia ja vaikeuksia''. Sarjaa on verrattu myös BBC:n toiseen pitkäaikaiseen kouludraamasarjaan, Grange Hilliin, sillä The Guardianin Michael Hogan totesi, että ``sarjaa voisi kuvailla Grange Hilliksi, jossa on matkapuhelin ja pohjoinen aksentti''.</w:t>
      </w:r>
    </w:p>
    <w:p>
      <w:r>
        <w:rPr>
          <w:b/>
        </w:rPr>
        <w:t xml:space="preserve">Tulos</w:t>
      </w:r>
    </w:p>
    <w:p>
      <w:r>
        <w:t xml:space="preserve">Onko Ackley Bridge sama kuin Waterloo Road?</w:t>
      </w:r>
    </w:p>
    <w:p>
      <w:r>
        <w:rPr>
          <w:b/>
        </w:rPr>
        <w:t xml:space="preserve">Esimerkki 4.1026</w:t>
      </w:r>
    </w:p>
    <w:p>
      <w:r>
        <w:t xml:space="preserve">Bora Bora -- Vuonna 2017 Bora Bora -ryhmässä oli 10 605 vakituista asukasta.</w:t>
      </w:r>
    </w:p>
    <w:p>
      <w:r>
        <w:rPr>
          <w:b/>
        </w:rPr>
        <w:t xml:space="preserve">Tulos</w:t>
      </w:r>
    </w:p>
    <w:p>
      <w:r>
        <w:t xml:space="preserve">Onko mahdollista asua Bora Boralla?</w:t>
      </w:r>
    </w:p>
    <w:p>
      <w:r>
        <w:rPr>
          <w:b/>
        </w:rPr>
        <w:t xml:space="preserve">Esimerkki 4.1027</w:t>
      </w:r>
    </w:p>
    <w:p>
      <w:r>
        <w:t xml:space="preserve">World Financial Group -- World Financial Group (WFG) on Johns Creekissä, Georgian osavaltiossa, Atlantan esikaupungissa, sijaitseva monitasomarkkinointiyritys, joka myy sijoitus-, vakuutus- ja erilaisia muita rahoitustuotteita jakelijoiden verkoston kautta Yhdysvalloissa, Kanadassa ja Puerto Ricossa. Sen omistaa kokonaan Transamerica, joka on Aegonin tytäryhtiö.</w:t>
      </w:r>
    </w:p>
    <w:p>
      <w:r>
        <w:rPr>
          <w:b/>
        </w:rPr>
        <w:t xml:space="preserve">Tulos</w:t>
      </w:r>
    </w:p>
    <w:p>
      <w:r>
        <w:t xml:space="preserve">Onko World Financial Group monitasoinen markkinointiyritys?</w:t>
      </w:r>
    </w:p>
    <w:p>
      <w:r>
        <w:rPr>
          <w:b/>
        </w:rPr>
        <w:t xml:space="preserve">Esimerkki 4.1028</w:t>
      </w:r>
    </w:p>
    <w:p>
      <w:r>
        <w:t xml:space="preserve">Tanskan kansalaisuuslaki -- Parlamentti hyväksyi 18. joulukuuta 2014 lakiehdotuksen, jonka mukaan Tanskan kansalaisista voi tulla ulkomaan kansalaisia menettämättä Tanskan kansalaisuuttaan ja ulkomaan kansalaiset voivat saada Tanskan kansalaisuuden luopumatta aiemmasta kansalaisuudestaan. Lakiehdotuksen säännös mahdollistaa myös sen, että entiset Tanskan kansalaiset, jotka menettivät kansalaisuutensa toisen kansalaisuuden vastaanottamisen seurauksena, voivat saada Tanskan kansalaisuuden takaisin. Tämä säännös päättyy vuonna 2020. Erillisen, vuoteen 2017 asti voimassa olevan säännöksen mukaan Tanskan kansalaisuutta hakevat nykyiset hakijat, jotka on hyväksytty sillä ehdolla, että he luopuvat aiemmasta kansalaisuudestaan, voivat säilyttää aiemman kansalaisuutensa, kun heistä tulee Tanskan kansalaisia. Laki tuli voimaan 1. syyskuuta 2015.</w:t>
      </w:r>
    </w:p>
    <w:p>
      <w:r>
        <w:rPr>
          <w:b/>
        </w:rPr>
        <w:t xml:space="preserve">Tulos</w:t>
      </w:r>
    </w:p>
    <w:p>
      <w:r>
        <w:t xml:space="preserve">voiko Yhdysvaltojen kansalaisesta tulla Tanskan kansalainen?</w:t>
      </w:r>
    </w:p>
    <w:p>
      <w:r>
        <w:rPr>
          <w:b/>
        </w:rPr>
        <w:t xml:space="preserve">Esimerkki 4.1029</w:t>
      </w:r>
    </w:p>
    <w:p>
      <w:r>
        <w:t xml:space="preserve">Sininen kuu -- Yksi kuunkierto (keskimääräinen kuunkierto) kestää 29,53 päivää. Trooppisessa vuodessa on noin 365,24 päivää. Trooppisen vuoden aikana on siis noin 12,37 kuunvaihtoa (365,24 päivää jaettuna 29,53 päivällä). Laajasti käytetyssä gregoriaanisessa kalenterissa vuodessa on 12 kuukautta (sana kuukausi tulee sanasta kuu), ja tavallisesti joka kuukausi on yksi täysikuu. Kussakin kalenterivuodessa on noin 11 päivää enemmän kuin 12 kuun jakson päivien määrä. Ylimääräisiä päiviä kertyy, joten joka toinen tai kolmas vuosi (seitsemän kertaa 19 vuoden metonisessa syklissä) on ylimääräinen täysikuu. Ylimääräinen täysikuu osuu väistämättä johonkin neljästä vuodenajasta, jolloin kyseisellä vuodenajalla on neljä täysikuuta tavanomaisen kolmen sijaan, ja näin ollen kyseessä on sininen kuu.</w:t>
      </w:r>
    </w:p>
    <w:p>
      <w:r>
        <w:rPr>
          <w:b/>
        </w:rPr>
        <w:t xml:space="preserve">Tulos</w:t>
      </w:r>
    </w:p>
    <w:p>
      <w:r>
        <w:t xml:space="preserve">Onko olemassa kuukausi, jossa on kaksi täysikuuta</w:t>
      </w:r>
    </w:p>
    <w:p>
      <w:r>
        <w:rPr>
          <w:b/>
        </w:rPr>
        <w:t xml:space="preserve">Esimerkki 4.1030</w:t>
      </w:r>
    </w:p>
    <w:p>
      <w:r>
        <w:t xml:space="preserve">Kaksoissukunimi -- Länsimaisessa sukunimiperinteessä on useita erilaisia kaksoissukunimityyppejä (myös kaksoissukunimi). Jos kaksi nimeä yhdistetään yhdysmerkillä, sitä voidaan kutsua myös yhdysmerkillä varustetuksi sukunimeksi.</w:t>
      </w:r>
    </w:p>
    <w:p>
      <w:r>
        <w:rPr>
          <w:b/>
        </w:rPr>
        <w:t xml:space="preserve">Tulos</w:t>
      </w:r>
    </w:p>
    <w:p>
      <w:r>
        <w:t xml:space="preserve">Onko kaksoispiippuiset nimet kirjoitettava väliviivalla?</w:t>
      </w:r>
    </w:p>
    <w:p>
      <w:r>
        <w:rPr>
          <w:b/>
        </w:rPr>
        <w:t xml:space="preserve">Esimerkki 4.1031</w:t>
      </w:r>
    </w:p>
    <w:p>
      <w:r>
        <w:t xml:space="preserve">Chris Sale - Kuten monet muutkin huippuyliopistopelaajat, Sale vietti NCAA:n välikauden syöttämällä kesäliigassa puisia mailoja. Vuonna 2008 hän oli Northwoods League -liigan La Crosse Loggersin All-Star, ja juuri Wisconsinissa ollessaan valmentajat ehdottivat, että hän ottaisi käyttöön nykyään tunnusomaisen matalan kolmen neljäsosan käsivarren kulman. Kesällä 2009 Sale pelasi Yarmouth-Dennis Red Soxin joukkueessa Cape Cod Baseball Leaguessa. Hänen ennätyksensä Yarmouth-Dennisissa oli 4--2 ja ansaittujen juoksujen keskiarvo 1,47. Hän teki myös 57 ulosajoa. Hänet palkittiin Cape Codin All-Star-pelissä itäisen joukkueen MVP:nä.</w:t>
      </w:r>
    </w:p>
    <w:p>
      <w:r>
        <w:rPr>
          <w:b/>
        </w:rPr>
        <w:t xml:space="preserve">Tulos</w:t>
      </w:r>
    </w:p>
    <w:p>
      <w:r>
        <w:t xml:space="preserve">pelasiko Chris Sale Cape Codin liigassa?</w:t>
      </w:r>
    </w:p>
    <w:p>
      <w:r>
        <w:rPr>
          <w:b/>
        </w:rPr>
        <w:t xml:space="preserve">Esimerkki 4.1032</w:t>
      </w:r>
    </w:p>
    <w:p>
      <w:r>
        <w:t xml:space="preserve">Keltainen joki -- Keltainen joki tai Huang He ( kuuntele (ohjearvot)) on Jangtse-joen jälkeen Aasian toiseksi pisin joki ja maailman kuudenneksi pisin jokijärjestelmä, jonka pituus on arviolta 5 464 km. Se saa alkunsa Bayan Har -vuoristosta Qinghain maakunnassa Länsi-Kiinassa, virtaa yhdeksän maakunnan halki ja laskee Bohain mereen lähellä Dongyingin kaupunkia Shandongin maakunnassa. Keltaisen joen vesistöalueen itä-länsi-suuntainen pituus on noin 1 900 kilometriä ja pohjois-etelä-suuntainen pituus noin 1 100 kilometriä. Sen kokonaisvaluma-alue on noin 752 546 neliökilometriä (290 560 sq mi).</w:t>
      </w:r>
    </w:p>
    <w:p>
      <w:r>
        <w:rPr>
          <w:b/>
        </w:rPr>
        <w:t xml:space="preserve">Tulos</w:t>
      </w:r>
    </w:p>
    <w:p>
      <w:r>
        <w:t xml:space="preserve">Ovatko yangtse ja keltainen joki samat?</w:t>
      </w:r>
    </w:p>
    <w:p>
      <w:r>
        <w:rPr>
          <w:b/>
        </w:rPr>
        <w:t xml:space="preserve">Esimerkki 4.1033</w:t>
      </w:r>
    </w:p>
    <w:p>
      <w:r>
        <w:t xml:space="preserve">A Place to Call Home (kausi 4) -- Seven Networkin televisiosarjan A Place to Call Home neljäs kausi sai ensi-iltansa Showcase-kanavalla 11. syyskuuta 2016. Sarjan tuotti Chris Martin-Jones, ja sen toteuttivat Penny Win ja Julie McGauran.</w:t>
      </w:r>
    </w:p>
    <w:p>
      <w:r>
        <w:rPr>
          <w:b/>
        </w:rPr>
        <w:t xml:space="preserve">Tulos</w:t>
      </w:r>
    </w:p>
    <w:p>
      <w:r>
        <w:t xml:space="preserve">Onko olemassa neljäs sarja paikkaa, jota voi kutsua kodiksi...</w:t>
      </w:r>
    </w:p>
    <w:p>
      <w:r>
        <w:rPr>
          <w:b/>
        </w:rPr>
        <w:t xml:space="preserve">Esimerkki 4.1034</w:t>
      </w:r>
    </w:p>
    <w:p>
      <w:r>
        <w:t xml:space="preserve">Fried Green Tomatoes -- Oikeudenkäynnin jälkeen Ruthilla todetaan syöpä, hän sairastuu vakavasti ja lopulta kuolee. Hänen kuolemansa jälkeen kahvila suljetaan. Ajan mittaan monet Whistle Stopin asukkaat muuttavat lopulta pois, jolloin Ninny pääsee tarinansa loppuun, mutta ei ennen kuin Frankille paljastuu, mitä hänelle todella tapahtui. Sipsey murhasi hänet iskemällä paistinpannulla päähän, kun hän yritti estää häntä sieppaamasta Buddy Jr:ta. Idgie sai Big Georgen grillaamaan Frankin ruumiin, joka myöhemmin tarjoiltiin häntä etsivälle georgialaiselle tutkijalle. Tutkija söi herkullisesti ja julisti ateriansa parhaaksi koskaan maistamakseen sianlihagrilliksi.</w:t>
      </w:r>
    </w:p>
    <w:p>
      <w:r>
        <w:rPr>
          <w:b/>
        </w:rPr>
        <w:t xml:space="preserve">Tulos</w:t>
      </w:r>
    </w:p>
    <w:p>
      <w:r>
        <w:t xml:space="preserve">söivätkö he Frankia paistetuissa vihreissä tomaateissa</w:t>
      </w:r>
    </w:p>
    <w:p>
      <w:r>
        <w:rPr>
          <w:b/>
        </w:rPr>
        <w:t xml:space="preserve">Esimerkki 4.1035</w:t>
      </w:r>
    </w:p>
    <w:p>
      <w:r>
        <w:t xml:space="preserve">21st Century Insurance -- 21st Century Insurance on amerikkalainen autovakuutusyhtiö, jonka Farmers Insurance Group of Companies omistaa kokonaan. Sen pääkonttori sijaitsee Wilmingtonissa, Delawaressa, ja se tarjoaa yksityishenkilöiden autovakuutuksia Kaliforniassa ja Havaijilla.</w:t>
      </w:r>
    </w:p>
    <w:p>
      <w:r>
        <w:rPr>
          <w:b/>
        </w:rPr>
        <w:t xml:space="preserve">Tulos</w:t>
      </w:r>
    </w:p>
    <w:p>
      <w:r>
        <w:t xml:space="preserve">ovatko maanviljelijät ja 21. vuosisata sama yritys</w:t>
      </w:r>
    </w:p>
    <w:p>
      <w:r>
        <w:rPr>
          <w:b/>
        </w:rPr>
        <w:t xml:space="preserve">Esimerkki 4.1036</w:t>
      </w:r>
    </w:p>
    <w:p>
      <w:r>
        <w:t xml:space="preserve">Sarja- ja rinnakkaisvirtapiirit -- Sähkö- tai elektroniikkapiirin komponentit voidaan kytkeä toisiinsa monin eri tavoin. Kahta yksinkertaisinta näistä kutsutaan sarja- ja rinnakkaisiksi kytkennöiksi, ja ne esiintyvät usein. Sarjaan kytketyt komponentit on kytketty yhtä reittiä pitkin, joten sama virta kulkee kaikkien komponenttien läpi. Rinnakkain kytketyt komponentit on kytketty useampaa reittiä pitkin, joten jokaiseen komponenttiin kohdistuu sama jännite.</w:t>
      </w:r>
    </w:p>
    <w:p>
      <w:r>
        <w:rPr>
          <w:b/>
        </w:rPr>
        <w:t xml:space="preserve">Tulos</w:t>
      </w:r>
    </w:p>
    <w:p>
      <w:r>
        <w:t xml:space="preserve">onko jännite sama rinnakkaispiirissä</w:t>
      </w:r>
    </w:p>
    <w:p>
      <w:r>
        <w:rPr>
          <w:b/>
        </w:rPr>
        <w:t xml:space="preserve">Esimerkki 4.1037</w:t>
      </w:r>
    </w:p>
    <w:p>
      <w:r>
        <w:t xml:space="preserve">Vivien Leigh -- Hän voitti kaksi parhaan naispääosan Oscar-palkintoa ikonisista roolisuorituksistaan Scarlett O'Haran roolissa elokuvassa Tuulen viemää (1939) ja Blanche DuBois'n roolisuorituksesta elokuvaversiossa elokuvasta A Streetcar Named Desire (1951), jonka roolin hän oli esittänyt myös näyttämöllä Lontoon West Endissä vuonna 1949. Hän voitti myös Tony-palkinnon työstään Broadway-musikaaliversiossa Tovarich (1963).</w:t>
      </w:r>
    </w:p>
    <w:p>
      <w:r>
        <w:rPr>
          <w:b/>
        </w:rPr>
        <w:t xml:space="preserve">Tulos</w:t>
      </w:r>
    </w:p>
    <w:p>
      <w:r>
        <w:t xml:space="preserve">voittiko Vivien Leigh Oscarin elokuvasta "Katuvaunu nimeltä halu"?</w:t>
      </w:r>
    </w:p>
    <w:p>
      <w:r>
        <w:rPr>
          <w:b/>
        </w:rPr>
        <w:t xml:space="preserve">Esimerkki 4.1038</w:t>
      </w:r>
    </w:p>
    <w:p>
      <w:r>
        <w:t xml:space="preserve">Jane the Virgin (kausi 4) -- Jane the Virginin neljäs kausi esitettiin CW:llä 13. lokakuuta 2017-20. huhtikuuta 2018. Kausi koostui 17 jaksosta, ja sen pääosassa Gina Rodriguez näyttelee nuorta latinalaisamerikkalaista yliopisto-opiskelijaa, joka on vahingossa keinohedelmöitetty pomonsa Rafael Solanon (Justin Baldoni) spermalla. Tällä kaudella Jane käsittelee romanttisia tunteitaan Rafaelia kohtaan samalla kun hän tapaa entisen poikaystävänsä, kun taas Rafael menettää Marbellan omistusoikeuden ja palaa yhteen ex-vaimonsa Petra Solanon (Yael Grobglas) kanssa. Myös Rogelio de la Vega (Jaime Camil), Janen isä, odottaa lasta ex-tyttöystävänsä kanssa ja menee naimisiin Janen äidin Xiomara Villanuevan (Andrea Navedo) kanssa.</w:t>
      </w:r>
    </w:p>
    <w:p>
      <w:r>
        <w:rPr>
          <w:b/>
        </w:rPr>
        <w:t xml:space="preserve">Tulos</w:t>
      </w:r>
    </w:p>
    <w:p>
      <w:r>
        <w:t xml:space="preserve">onko olemassa Jane the virgin kausi 4. kausi</w:t>
      </w:r>
    </w:p>
    <w:p>
      <w:r>
        <w:rPr>
          <w:b/>
        </w:rPr>
        <w:t xml:space="preserve">Esimerkki 4.1039</w:t>
      </w:r>
    </w:p>
    <w:p>
      <w:r>
        <w:t xml:space="preserve">Mary-Kate ja Ashley Olsen -- Mary-Kate Olsen ja Ashley Olsen (s. 13. kesäkuuta 1986), jotka tunnetaan myös nimellä Olsenin kaksoset, ovat yhdysvaltalaisia muotisuunnittelijoita ja entisiä lapsinäyttelijöitä. Identtiset kaksoset debytoivat näyttelijänä pikkulapsina näyttelemällä Michelle Tanneria televisiosarjassa Full House. Kuusivuotiaina Mary-Kate ja Ashley Olsen alkoivat näytellä yhdessä tv-, elokuva- ja videoprojekteissa, mikä jatkui teini-ikään asti. Dualstar-yhtiönsä kautta Olsenit liittyivät nuorena viihdeteollisuuden varakkaimpien naisten joukkoon.</w:t>
      </w:r>
    </w:p>
    <w:p>
      <w:r>
        <w:rPr>
          <w:b/>
        </w:rPr>
        <w:t xml:space="preserve">Tulos</w:t>
      </w:r>
    </w:p>
    <w:p>
      <w:r>
        <w:t xml:space="preserve">kuoliko yksi Full Housen kaksosista?</w:t>
      </w:r>
    </w:p>
    <w:p>
      <w:r>
        <w:rPr>
          <w:b/>
        </w:rPr>
        <w:t xml:space="preserve">Esimerkki 4.1040</w:t>
      </w:r>
    </w:p>
    <w:p>
      <w:r>
        <w:t xml:space="preserve">Vahingonkorvausluovutus -- Vahingonkorvausluovutus tai, kuten sitä usein kutsutaan, törmäysvahingonkorvausluovutus (CDW) tai vahinkovahingonkorvausluovutus (LDW), on valinnainen vahinkovakuutus, joka on käytettävissäsi, kun vuokraat auton.</w:t>
      </w:r>
    </w:p>
    <w:p>
      <w:r>
        <w:rPr>
          <w:b/>
        </w:rPr>
        <w:t xml:space="preserve">Tulos</w:t>
      </w:r>
    </w:p>
    <w:p>
      <w:r>
        <w:t xml:space="preserve">Onko vahinkovakuutus sama kuin törmäysvahinkovakuutus?</w:t>
      </w:r>
    </w:p>
    <w:p>
      <w:r>
        <w:rPr>
          <w:b/>
        </w:rPr>
        <w:t xml:space="preserve">Esimerkki 4.1041</w:t>
      </w:r>
    </w:p>
    <w:p>
      <w:r>
        <w:t xml:space="preserve">New York Life Insurance Company -- New York Life Insurance Company (NYLIC) on Yhdysvaltojen suurin keskinäinen henkivakuutusyhtiö ja yksi maailman suurimmista henkivakuutusyhtiöistä, joka on vuoden 2016 Fortune 500 -listalla sijalla 61. Sen hallinnoitavat varat ovat noin 550 miljardia dollaria ja yli 21 miljardia dollaria ylijäämää ja AVR:ää. NYLIC saavutti vuonna 2007 neljän riippumattoman luokituslaitoksen (Standard &amp; Poor's, AM Best, Moody's ja Fitch) parhaat mahdolliset luokitukset. Muut New York Lifen tytäryhtiöt tarjoavat erilaisia arvopaperituotteita ja -palveluja sekä institutionaalisia ja yksityisiä sijoitusrahastoja.</w:t>
      </w:r>
    </w:p>
    <w:p>
      <w:r>
        <w:rPr>
          <w:b/>
        </w:rPr>
        <w:t xml:space="preserve">Tulos</w:t>
      </w:r>
    </w:p>
    <w:p>
      <w:r>
        <w:t xml:space="preserve">onko new york life keskinäinen vakuutusyhtiö</w:t>
      </w:r>
    </w:p>
    <w:p>
      <w:r>
        <w:rPr>
          <w:b/>
        </w:rPr>
        <w:t xml:space="preserve">Esimerkki 4.1042</w:t>
      </w:r>
    </w:p>
    <w:p>
      <w:r>
        <w:t xml:space="preserve">Wells Fargo Advisors -- Wells Fargo Advisors on Wells Fargon tytäryhtiö, joka sijaitsee Charlottessa, Pohjois-Carolinassa. Se on Yhdysvaltojen yhdeksänneksi suurin välitysyritys 17. elokuuta 2017, ja sen hallinnoimat yksityisasiakkaiden varat ovat 490 miljardia dollaria.</w:t>
      </w:r>
    </w:p>
    <w:p>
      <w:r>
        <w:rPr>
          <w:b/>
        </w:rPr>
        <w:t xml:space="preserve">Tulos</w:t>
      </w:r>
    </w:p>
    <w:p>
      <w:r>
        <w:t xml:space="preserve">Onko wells fargo advisors osa wells fargo bankia?</w:t>
      </w:r>
    </w:p>
    <w:p>
      <w:r>
        <w:rPr>
          <w:b/>
        </w:rPr>
        <w:t xml:space="preserve">Esimerkki 4.1043</w:t>
      </w:r>
    </w:p>
    <w:p>
      <w:r>
        <w:t xml:space="preserve">Apollo Victoria Theatre -- Apollo Victoria Theatre on West Endin teatteri Wilton Roadilla Westminsterin kaupunginosassa Lontoossa, Lontoon Victorian asemaa vastapäätä. (Teatterin sisäänkäynti on myös Vauxhall Bridge Roadin varrella.) Vuonna 1930 elokuvateatterina ja varieteeteatterina avattu Apollo Victoria muuttui musiikkiteatterin esityspaikaksi, joka aloitti The Sound of Music -elokuvalla vuonna 1981 ja sisälsi pitkään jatkuneen Starlight Express -näytelmän vuodesta 1984 vuoteen 2002. Nykyisin teatterissa esitetään musikaali Wicked, jota on esitetty siellä vuodesta 2018 lähtien kaksitoista vuotta.</w:t>
      </w:r>
    </w:p>
    <w:p>
      <w:r>
        <w:rPr>
          <w:b/>
        </w:rPr>
        <w:t xml:space="preserve">Tulos</w:t>
      </w:r>
    </w:p>
    <w:p>
      <w:r>
        <w:t xml:space="preserve">on Apollo Victoria teatteri West Endissä...</w:t>
      </w:r>
    </w:p>
    <w:p>
      <w:r>
        <w:rPr>
          <w:b/>
        </w:rPr>
        <w:t xml:space="preserve">Esimerkki 4.1044</w:t>
      </w:r>
    </w:p>
    <w:p>
      <w:r>
        <w:t xml:space="preserve">Uno (korttipeli) -- Se pelaaja, joka ensimmäisenä hävittää viimeisen korttinsa (``poistuu''), voittaa käden ja saa pisteitä muiden pelaajien hallussa olevista korteista. Numerokortit lasketaan nimellisarvollaan, kaikki toimintakortit lasketaan 20:llä ja Wild- ja Wild Draw Four -kortit lasketaan 50:llä. Jos kortti Draw Two tai Wild Draw Four pelataan ulos, järjestyksessä seuraavan pelaajan on otettava vastaava määrä kortteja ennen kuin pisteet lasketaan.</w:t>
      </w:r>
    </w:p>
    <w:p>
      <w:r>
        <w:rPr>
          <w:b/>
        </w:rPr>
        <w:t xml:space="preserve">Tulos</w:t>
      </w:r>
    </w:p>
    <w:p>
      <w:r>
        <w:t xml:space="preserve">voitko lähteä ulos jokerikortti uno</w:t>
      </w:r>
    </w:p>
    <w:p>
      <w:r>
        <w:rPr>
          <w:b/>
        </w:rPr>
        <w:t xml:space="preserve">Esimerkki 4.1045</w:t>
      </w:r>
    </w:p>
    <w:p>
      <w:r>
        <w:t xml:space="preserve">Vapaaheitto -- Hyvät pelaajat voivat yleensä heittää vapaaheittoja korkealla prosentilla. NBA:ssa useimmat pelaajat tekevät 70-80 prosenttia yrityksistään. Liigan parhaat heittäjät (kuten Steve Nash, Rick Barry, Ray Allen, José Calderón, Stephen Curry, Reggie Miller, Kevin Durant ja Dirk Nowitzki) onnistuvat kauden aikana noin 90 prosentissa yrityksistä, kun taas tunnetusti huonot heittäjät (kuten Dwight Howard, DeAndre Jordan, Wilt Chamberlain, Andre Drummond, Andris Biedrins, Chris Dudley, Ben Wallace, Shaquille O'Neal ja Dennis Rodman) saattavat kamppailla 50 prosentin heittoprosentista. Virheheiton aikana pelaajan jalan on oltava kokonaan virheviivan takana. Jos pelaaja asettuu linjalle niin, että osa hänen jalastaan on linjalla, rangaistaan rikkeestä, eikä heittoa lasketa. Virheheitot ovat yhden pisteen arvoisia.</w:t>
      </w:r>
    </w:p>
    <w:p>
      <w:r>
        <w:rPr>
          <w:b/>
        </w:rPr>
        <w:t xml:space="preserve">Tulos</w:t>
      </w:r>
    </w:p>
    <w:p>
      <w:r>
        <w:t xml:space="preserve">voitko osua takalautaan vapaaheitolla?</w:t>
      </w:r>
    </w:p>
    <w:p>
      <w:r>
        <w:rPr>
          <w:b/>
        </w:rPr>
        <w:t xml:space="preserve">Esimerkki 4.1046</w:t>
      </w:r>
    </w:p>
    <w:p>
      <w:r>
        <w:t xml:space="preserve">Voimansiirto (mekaniikka) -- Moottoriajoneuvoissa voimansiirto on yleensä kytketty moottorin kampiakseliin vauhtipyörän tai kytkimen tai nestekytkimen avulla osittain siksi, että polttomoottorit eivät voi toimia alle tietyn nopeuden. Vaihteiston teho siirretään vetoakselin kautta yhteen tai useampaan tasauspyörästöön, joka käyttää pyöriä. Vaikka tasauspyörästö voi myös pienentää vaihteita, sen ensisijainen tarkoitus on antaa akselin molemmissa päissä olevien pyörien pyöriä eri nopeuksilla (mikä on tärkeää pyörien liukumisen välttämiseksi mutkissa), kun se vaihtaa pyörimissuuntaa.</w:t>
      </w:r>
    </w:p>
    <w:p>
      <w:r>
        <w:rPr>
          <w:b/>
        </w:rPr>
        <w:t xml:space="preserve">Tulos</w:t>
      </w:r>
    </w:p>
    <w:p>
      <w:r>
        <w:t xml:space="preserve">ovatko moottori ja vaihteisto sama asia</w:t>
      </w:r>
    </w:p>
    <w:p>
      <w:r>
        <w:rPr>
          <w:b/>
        </w:rPr>
        <w:t xml:space="preserve">Esimerkki 4.1047</w:t>
      </w:r>
    </w:p>
    <w:p>
      <w:r>
        <w:t xml:space="preserve">Itäinen laatikkokilpikonna -- Tuhansia laatikkokilpikonnia kerätään luonnosta vuosittain lemmikkieläinkauppaa varten, pääasiassa Etelä-Carolinasta, joka on ainoa jäljellä oleva osavaltio, jossa niitä voidaan laillisesti pyydystää luonnosta ja myydä voittoa varten. Vankeudessa pidettyjen kilpikonnien elinikä voi olla vain kolme päivää, jos niitä ei ruokita, juoteta ja pidetä asianmukaisessa astiassa. Monien itäisten laatikkokilpikonnien elävä kuoren väri haalistuu usein, kun kilpikonna tuodaan vankeuteen. Tämä on johtanut siihen virheelliseen käsitykseen, että väri haalistuu kilpikonnan ikääntyessä. Totuus on, että riittämätön pääsy täydelliseen auringonvaloon aiheuttaa keratiinikerroksen värin haalistumisen. Itäinen laatikkokilpikonna on suojeltu suurimmassa osassa sen levinneisyysaluetta, mutta monissa osavaltioissa laatikkokilpikonnien pyydystäminen ja hallussapito henkilökohtaiseen käyttöön on sallittua. Vankeudessa tapahtuva kasvatus on melko yleistä, mutta ei niin yleistä, että sillä voitaisiin tyydyttää markkinoiden kysyntää. Vaikka laatikkokilpikonnat voivat olla sitkeitä vankeudessa, jos niiden tarpeet täyttyvät, ja niitä pidetään usein lemmikkeinä, niitä ei ole helppo pitää niiden monien erityisvaatimusten vuoksi. Itäiset laatikkokilpikonnat vaativat korkeaa ilmankosteutta, lämpimiä lämpötiloja, joissa on pysty- ja vaakasuuntaisia lämpövaihteluja, sopivaa alustaa kaivautumista varten sekä auringonvaloa jäljittelevää täysimittaista ultraviolettivaloa. Aitauksen toisessa päässä oleva paistattelualue on tärkeä, jotta kilpikonna voi lämmitellä itseään, ja se on kriittinen sukupuolikypsille uroksille ja naaraille siittiöiden ja munarakkuloiden kehittymisen kannalta.</w:t>
      </w:r>
    </w:p>
    <w:p>
      <w:r>
        <w:rPr>
          <w:b/>
        </w:rPr>
        <w:t xml:space="preserve">Tulos</w:t>
      </w:r>
    </w:p>
    <w:p>
      <w:r>
        <w:t xml:space="preserve">voiko itäinen laatikkokilpikonna olla lemmikkieläin?</w:t>
      </w:r>
    </w:p>
    <w:p>
      <w:r>
        <w:rPr>
          <w:b/>
        </w:rPr>
        <w:t xml:space="preserve">Esimerkki 4.1048</w:t>
      </w:r>
    </w:p>
    <w:p>
      <w:r>
        <w:t xml:space="preserve">Buck Taylor -- Vuonna 2018 Taylor näytteli Kevin Costnerin tähdittämässä modernissa lännenelokuvassa Yellowstone. Taylor näyttelee kovapäistä karjankasvattajaa, jonka tehtäviin kuuluu karjanhoidon lisäksi myös karjatilan omistajan John Duttonin (Costner) käskyjen toteuttaminen, murha mukaan lukien. Yellowstone on osoittautunut suosituksi vasta perustetulla Paramount-verkostolla, ja se on jo uusittu toiselle kaudelle.</w:t>
      </w:r>
    </w:p>
    <w:p>
      <w:r>
        <w:rPr>
          <w:b/>
        </w:rPr>
        <w:t xml:space="preserve">Tulos</w:t>
      </w:r>
    </w:p>
    <w:p>
      <w:r>
        <w:t xml:space="preserve">Onko Buck Taylor tv-sarjassa Yellowstone?</w:t>
      </w:r>
    </w:p>
    <w:p>
      <w:r>
        <w:rPr>
          <w:b/>
        </w:rPr>
        <w:t xml:space="preserve">Esimerkki 4.1049</w:t>
      </w:r>
    </w:p>
    <w:p>
      <w:r>
        <w:t xml:space="preserve">Kolmen iän järjestelmä -- Järjestelmä kiinnosti ensin etnologian parissa työskenteleviä brittiläisiä tutkijoita, jotka ottivat sen käyttöön luodakseen kallotyyppien perusteella rotujaksoja Britannian menneisyydestä. Vaikka kraniologisella etnologialla, joka muodosti sen ensimmäisen tieteellisen kontekstin, ei ole enää tieteellistä arvoa, kivikauden, pronssikauden ja rautakauden suhteellista kronologiaa käytetään edelleen yleisessä käytössä, ja kolme aikakautta ovat edelleen esihistoriallisen kronologian perustana Euroopassa, Välimeren alueella ja Lähi-idässä.</w:t>
      </w:r>
    </w:p>
    <w:p>
      <w:r>
        <w:rPr>
          <w:b/>
        </w:rPr>
        <w:t xml:space="preserve">Tulos</w:t>
      </w:r>
    </w:p>
    <w:p>
      <w:r>
        <w:t xml:space="preserve">Oliko kivikausi ennen pronssikautta?</w:t>
      </w:r>
    </w:p>
    <w:p>
      <w:r>
        <w:rPr>
          <w:b/>
        </w:rPr>
        <w:t xml:space="preserve">Esimerkki 4.1050</w:t>
      </w:r>
    </w:p>
    <w:p>
      <w:r>
        <w:t xml:space="preserve">Lani Price -- Stowers oli kiitollinen siitä, että Lani oli palattuaan paljon paremmin integroitunut kankaalle. "Kaikki kunnioittavat häntä. Hän on solminut hienoja ystävyyssuhteita. Luulen, että alussa (...) sitä ei ollut.'' Lani palaa kaupunkiin salaisuuden kanssa. Vaikka Lanin tärkein syy paluuseen on vierailla sairaan isänsä luona, paljastuu, että hän on nainen, jonka kanssa JJ Deveraux (Casey Moss) oli humalassa yhden yön juttu, jota hän ei muistanut. Kesäkuussa 2018 Stowers uudisti sopimuksensa saippuasarjan kanssa; hän jatkaa Lanin roolissa syksyyn 2019 asti.</w:t>
      </w:r>
    </w:p>
    <w:p>
      <w:r>
        <w:rPr>
          <w:b/>
        </w:rPr>
        <w:t xml:space="preserve">Tulos</w:t>
      </w:r>
    </w:p>
    <w:p>
      <w:r>
        <w:t xml:space="preserve">Kuoleeko Lonni Elämämme päivinä?</w:t>
      </w:r>
    </w:p>
    <w:p>
      <w:r>
        <w:rPr>
          <w:b/>
        </w:rPr>
        <w:t xml:space="preserve">Esimerkki 4.1051</w:t>
      </w:r>
    </w:p>
    <w:p>
      <w:r>
        <w:t xml:space="preserve">The Mummy (2017 elokuva) -- The Mummy on Alex Kurtzmanin ohjaama yhdysvaltalainen toimintaseikkailuelokuva vuodelta 2017, jonka ovat käsikirjoittaneet David Koepp, Christopher McQuarrie ja Dylan Kussman ja jonka tarinan ovat kirjoittaneet Kurtzman, Jon Spaihts ja Jenny Lumet. Se on The Mummy -franchisingin uudelleenkäynnistys ja Universalin suunnitteleman Dark Universe -franchisingin ensimmäinen osa. Elokuvan pääosassa Tom Cruise näyttelee yhdysvaltalaista sotilasta, joka kaivaa vahingossa esiin vangitun egyptiläisen prinsessan (Sofia Boutella) muinaisen haudan. Annabelle Wallis, Jake Johnson, Courtney B. Vance ja Russell Crowe ovat myös pääosissa.</w:t>
      </w:r>
    </w:p>
    <w:p>
      <w:r>
        <w:rPr>
          <w:b/>
        </w:rPr>
        <w:t xml:space="preserve">Tulos</w:t>
      </w:r>
    </w:p>
    <w:p>
      <w:r>
        <w:t xml:space="preserve">Onko muumio muumion uusintaversio?</w:t>
      </w:r>
    </w:p>
    <w:p>
      <w:r>
        <w:rPr>
          <w:b/>
        </w:rPr>
        <w:t xml:space="preserve">Esimerkki 4.1052</w:t>
      </w:r>
    </w:p>
    <w:p>
      <w:r>
        <w:t xml:space="preserve">Valkoinen kuningatar (romaani) -- Valkoinen kuningatar on Philippa Gregoryn vuonna 2009 ilmestynyt historiallinen romaani, joka on ensimmäinen hänen serkkujen sota -sarjastaan. Se kertoo Elizabeth Woodvillen, Englannin kuningas Edvard IV:n puolison kuningattaren tarinan. BBC One -televisiosarja The White Queen (2013) on kymmenosainen sovitus Gregoryn romaaneista The White Queen, The Red Queen (2010) ja The Kingmaker's Daughter (2012), ja siinä Elizabeth Woodvilleä esittää Rebecca Ferguson.</w:t>
      </w:r>
    </w:p>
    <w:p>
      <w:r>
        <w:rPr>
          <w:b/>
        </w:rPr>
        <w:t xml:space="preserve">Tulos</w:t>
      </w:r>
    </w:p>
    <w:p>
      <w:r>
        <w:t xml:space="preserve">valkoinen kuningatar onko se tositarina</w:t>
      </w:r>
    </w:p>
    <w:p>
      <w:r>
        <w:rPr>
          <w:b/>
        </w:rPr>
        <w:t xml:space="preserve">Esimerkki 4.1053</w:t>
      </w:r>
    </w:p>
    <w:p>
      <w:r>
        <w:t xml:space="preserve">Turvavyö -- Amerikkalaiset autonvalmistajat Nash (1949) ja Ford (1955) tarjosivat turvavöitä lisävarusteena, kun taas ruotsalainen Saab otti turvavyöt käyttöön vakiovarusteena vuonna 1958. Kun Saab GT 750 esiteltiin New Yorkin autonäyttelyssä vuonna 1958, ja siinä turvavyöt olivat vakiovarusteena, käytännöstä tuli yleinen.</w:t>
      </w:r>
    </w:p>
    <w:p>
      <w:r>
        <w:rPr>
          <w:b/>
        </w:rPr>
        <w:t xml:space="preserve">Tulos</w:t>
      </w:r>
    </w:p>
    <w:p>
      <w:r>
        <w:t xml:space="preserve">Oliko autoissa turvavöitä 1950-luvulla?</w:t>
      </w:r>
    </w:p>
    <w:p>
      <w:r>
        <w:rPr>
          <w:b/>
        </w:rPr>
        <w:t xml:space="preserve">Esimerkki 4.1054</w:t>
      </w:r>
    </w:p>
    <w:p>
      <w:r>
        <w:t xml:space="preserve">Neil deGrasse Tyson -- Vuonna 2012 Tyson ilmoitti, että hän esiintyisi YouTube-sarjassa, joka perustuu hänen radio-ohjelmaansa StarTalk. Sarjan ensi-iltapäivää ei ole julkistettu, mutta sitä tullaan levittämään Nerdistin YouTube-kanavalla. Helmikuun 28. päivänä 2014 Tyson oli julkkisvieraana Valkoisen talon opiskelijaelokuvafestivaaleilla. Vuonna 2014 hän auttoi elvyttämään Carl Saganin Cosmosin: A Personal Voyage -televisiosarjaa esittelemällä Cosmos: A Spacetime Odyssey sekä FOXilla että National Geographic Channelilla. Ensimmäisellä kaudella esitettiin kolmetoista jaksoa, ja Tyson on todennut, että jos toinen kausi tuotettaisiin, hän siirtäisi juontajan roolin jollekin muulle tiedemaailman edustajalle. Huhtikuun 20. päivänä 2015 hän aloitti National Geographic Channelilla myöhäisillan keskusteluohjelman StarTalkin juontamisen, jossa Tyson haastattelee popkulttuurin julkkiksia ja kysyy heiltä heidän elämänkokemuksistaan tieteen parissa.</w:t>
      </w:r>
    </w:p>
    <w:p>
      <w:r>
        <w:rPr>
          <w:b/>
        </w:rPr>
        <w:t xml:space="preserve">Tulos</w:t>
      </w:r>
    </w:p>
    <w:p>
      <w:r>
        <w:t xml:space="preserve">Onko Neil Degrasse Tysonilla tv-ohjelmaa?</w:t>
      </w:r>
    </w:p>
    <w:p>
      <w:r>
        <w:rPr>
          <w:b/>
        </w:rPr>
        <w:t xml:space="preserve">Esimerkki 4.1055</w:t>
      </w:r>
    </w:p>
    <w:p>
      <w:r>
        <w:t xml:space="preserve">Kaksoisrangaistuslauseke -- Oikeudenkäyntiä ei yleensä koske kaksoisrangaistuslauseke. Jos tuomari hylkää jutun tai päättää oikeudenkäynnin päättämättä tosiseikkoja vastaajan eduksi (esimerkiksi hylkäämällä jutun menettelyllisin perustein), juttu on virheellinen oikeudenkäynti, ja se voidaan yleensä käsitellä uudelleen. Lisäksi jos valamiehistö ei pääse ratkaisuun, tuomari voi julistaa oikeudenkäynnin virheelliseksi ja määrätä oikeudenkäynnin uusittavaksi, kuten asiassa Yhdysvallat v. Josef Perez, 22 U.S. 579 (1824), todettiin. Kun vastaaja pyytää oikeudenkäynnin päättämistä virheelliseksi, uudelleenkäsittelyä ei voida estää, vaikka syyttäjä tai tuomari olisi aiheuttanut virheen, joka on perusteena hakemukselle. Poikkeus on kuitenkin olemassa, jos syyttäjä tai tuomari on toiminut vilpillisessä mielessä. Asiassa Oregon v. Kennedy, 456 U.S. 667 (1982), korkein oikeus katsoi, että "ainoastaan silloin, kun hallituksen toiminnan tarkoituksena on "yllyttää" vastaajaa pyytämään virheellistä oikeudenkäyntiä, vastaaja voi nostaa kaksoisrangaistavuuden esteen toiselle oikeudenkäynnille sen jälkeen, kun hän on onnistunut keskeyttämään ensimmäisen oikeudenkäynnin omasta aloitteestaan.".</w:t>
      </w:r>
    </w:p>
    <w:p>
      <w:r>
        <w:rPr>
          <w:b/>
        </w:rPr>
        <w:t xml:space="preserve">Tulos</w:t>
      </w:r>
    </w:p>
    <w:p>
      <w:r>
        <w:t xml:space="preserve">voiko syyttäjä nostaa syytteen uudelleen virheellisen oikeudenkäynnin jälkeen?</w:t>
      </w:r>
    </w:p>
    <w:p>
      <w:r>
        <w:rPr>
          <w:b/>
        </w:rPr>
        <w:t xml:space="preserve">Esimerkki 4.1056</w:t>
      </w:r>
    </w:p>
    <w:p>
      <w:r>
        <w:t xml:space="preserve">2017 Cleveland Browns kausi -- Browns ei onnistunut parantamaan edellisen kauden 1--15 ennätystään, häviten kaikki kuusitoista peliä vuonna 2017 ja jatkaen tappioputkea edellisen kauden viimeisestä pelistä lähtien. Heistä tuli toinen joukkue NFL:n historiassa, joka jäi 0-16 pisteeseen vuoden 2008 Detroit Lionsin jälkeen. Brownsista tuli kahdestoista NFL-joukkue, joka on jäänyt ilman voittoa pelatessaan vähintään kahdeksan ottelua, ja neljäs sitten AFL-NFL-fuusion vuonna 1970.</w:t>
      </w:r>
    </w:p>
    <w:p>
      <w:r>
        <w:rPr>
          <w:b/>
        </w:rPr>
        <w:t xml:space="preserve">Tulos</w:t>
      </w:r>
    </w:p>
    <w:p>
      <w:r>
        <w:t xml:space="preserve">voitti Cleveland Browns pelin vuonna 2017</w:t>
      </w:r>
    </w:p>
    <w:p>
      <w:r>
        <w:rPr>
          <w:b/>
        </w:rPr>
        <w:t xml:space="preserve">Esimerkki 4.1057</w:t>
      </w:r>
    </w:p>
    <w:p>
      <w:r>
        <w:t xml:space="preserve">Vuoden 1859 aurinkomyrsky - Tämän kokoluokan aurinkomyrsky aiheuttaisi nykyään laajoja häiriöitä ja vahinkoa modernille ja teknologiasta riippuvaiselle yhteiskunnalle. Vuoden 2012 aurinkomyrsky oli samankokoinen, mutta se ohitti Maan kiertoradan iskemättä planeettaan.</w:t>
      </w:r>
    </w:p>
    <w:p>
      <w:r>
        <w:rPr>
          <w:b/>
        </w:rPr>
        <w:t xml:space="preserve">Tulos</w:t>
      </w:r>
    </w:p>
    <w:p>
      <w:r>
        <w:t xml:space="preserve">Onko auringonpurkaus koskaan katkaissut sähköjä?</w:t>
      </w:r>
    </w:p>
    <w:p>
      <w:r>
        <w:rPr>
          <w:b/>
        </w:rPr>
        <w:t xml:space="preserve">Esimerkki 4.1058</w:t>
      </w:r>
    </w:p>
    <w:p>
      <w:r>
        <w:t xml:space="preserve">SQ3R -- SQRRRR tai SQ3R on luetun ymmärtämisen menetelmä, joka on saanut nimensä sen viidestä vaiheesta: kysely, kysymys, lukeminen, lausuminen ja kertaaminen. Menetelmän esitteli yhdysvaltalainen kasvatusfilosofi Francis P. Robinson vuonna 1946 ilmestyneessä kirjassaan Effective Study.</w:t>
      </w:r>
    </w:p>
    <w:p>
      <w:r>
        <w:rPr>
          <w:b/>
        </w:rPr>
        <w:t xml:space="preserve">Tulos</w:t>
      </w:r>
    </w:p>
    <w:p>
      <w:r>
        <w:t xml:space="preserve">sq3r:ssä 3 r:ää ovat järjestyksessä review read recite recite</w:t>
      </w:r>
    </w:p>
    <w:p>
      <w:r>
        <w:rPr>
          <w:b/>
        </w:rPr>
        <w:t xml:space="preserve">Esimerkki 4.1059</w:t>
      </w:r>
    </w:p>
    <w:p>
      <w:r>
        <w:t xml:space="preserve">I Could Fall in Love -- ``I Could Fall in Love'' on yhdysvaltalaisen tejanolaulajan Selenan levyttämä kappale hänen viidennelle studioalbumilleen Dreaming of You (1995), jonka EMI Latin julkaisi postuumisti 26. kesäkuuta 1995. ``I Could Fall in Love'' ja ``Tú Sólo Tú'' olivat albumin johtavia promootioäänitteitä, jotka osoittivat hänen musiikillista siirtymistään espanjankielisistä kappaleista englanninkielisiin. Sanoitukset käsittelevät sydänsurun ja epätoivon tunteita ja ilmaisevat laulajan pelkoa siitä, että mies, johon hän huomaa rakastuvansa, hylkää hänet. Keith Thomasin säveltämä ``I Could Fall in Love'' on popballadi, jossa on R&amp;B-, soul- ja soft rock -vaikutteita.</w:t>
      </w:r>
    </w:p>
    <w:p>
      <w:r>
        <w:rPr>
          <w:b/>
        </w:rPr>
        <w:t xml:space="preserve">Tulos</w:t>
      </w:r>
    </w:p>
    <w:p>
      <w:r>
        <w:t xml:space="preserve">Onko Selena koskaan esittänyt I could fall in love -esitystä?</w:t>
      </w:r>
    </w:p>
    <w:p>
      <w:r>
        <w:rPr>
          <w:b/>
        </w:rPr>
        <w:t xml:space="preserve">Esimerkki 4.1060</w:t>
      </w:r>
    </w:p>
    <w:p>
      <w:r>
        <w:t xml:space="preserve">Nolo contendere -- Nolo contendere on oikeudellinen termi, joka tulee latinankielisestä sanonnasta "en halua riidellä", ja sitä kutsutaan myös nimellä "ei riitaa".</w:t>
      </w:r>
    </w:p>
    <w:p>
      <w:r>
        <w:rPr>
          <w:b/>
        </w:rPr>
        <w:t xml:space="preserve">Tulos</w:t>
      </w:r>
    </w:p>
    <w:p>
      <w:r>
        <w:t xml:space="preserve">onko riitauttamatta jättäminen sama asia kuin nolo contendere?</w:t>
      </w:r>
    </w:p>
    <w:p>
      <w:r>
        <w:rPr>
          <w:b/>
        </w:rPr>
        <w:t xml:space="preserve">Esimerkki 4.1061</w:t>
      </w:r>
    </w:p>
    <w:p>
      <w:r>
        <w:t xml:space="preserve">Egypti jalkapallon MM-kisoissa -- Egypti on päässyt lopputurnaukseen kolme kertaa, vuosina 1934 , 1990 ja 2018. Vuonna 1934 Egyptistä tuli ensimmäinen afrikkalainen joukkue, joka pelasi MM-lopputurnauksessa.</w:t>
      </w:r>
    </w:p>
    <w:p>
      <w:r>
        <w:rPr>
          <w:b/>
        </w:rPr>
        <w:t xml:space="preserve">Tulos</w:t>
      </w:r>
    </w:p>
    <w:p>
      <w:r>
        <w:t xml:space="preserve">kuka Egypti pelaa maailmanmestaruuskisoissa</w:t>
      </w:r>
    </w:p>
    <w:p>
      <w:r>
        <w:rPr>
          <w:b/>
        </w:rPr>
        <w:t xml:space="preserve">Esimerkki 4.1062</w:t>
      </w:r>
    </w:p>
    <w:p>
      <w:r>
        <w:t xml:space="preserve">Ydinfuusio -- Ydinfysiikassa ydinfuusio on reaktio, jossa kaksi tai useampi atomiydin lähestyy toisiaan niin paljon, että muodostuu yksi tai useampi erilainen atomiydin ja aliatomihiukkanen (neutroni tai protoni). Reaktanttien ja tuotteiden välinen massaero ilmenee suurten energiamäärien vapautumisena. Tämä massaero syntyy, koska atomiytimien "sidosenergia" eroaa ennen ja jälkeen reaktion. Fuusio on prosessi, joka antaa voiman aktiivisille tähdille tai ``pääjaksotähdille'' tai muille suuren magnitudin tähdille.</w:t>
      </w:r>
    </w:p>
    <w:p>
      <w:r>
        <w:rPr>
          <w:b/>
        </w:rPr>
        <w:t xml:space="preserve">Tulos</w:t>
      </w:r>
    </w:p>
    <w:p>
      <w:r>
        <w:t xml:space="preserve">ydinfuusion energia tuotetaan muuttamalla massa energiaksi.</w:t>
      </w:r>
    </w:p>
    <w:p>
      <w:r>
        <w:rPr>
          <w:b/>
        </w:rPr>
        <w:t xml:space="preserve">Esimerkki 4.1063</w:t>
      </w:r>
    </w:p>
    <w:p>
      <w:r>
        <w:t xml:space="preserve">Ison-Britannian ja Yhdistyneen kuningaskunnan sodanjulistukset -- Sodanjulistus on kansallisen hallituksen antama virallinen julistus, jossa ilmoitetaan, että kyseisen valtion ja toisen valtion välillä vallitsee sotatila. Yhdistyneessä kuningaskunnassa vain monarkilla on valta julistaa sota ja rauha kuninkaallisen etuoikeuden nojalla. Toisen maailmansodan jälkeen ei ole ollut sodanjulistuksia, vaikka Britannian asevoimat ovatkin osallistuneet aseellisiin konflikteihin useaan otteeseen.</w:t>
      </w:r>
    </w:p>
    <w:p>
      <w:r>
        <w:rPr>
          <w:b/>
        </w:rPr>
        <w:t xml:space="preserve">Tulos</w:t>
      </w:r>
    </w:p>
    <w:p>
      <w:r>
        <w:t xml:space="preserve">Onko pääministerillä valtuudet julistaa sota?</w:t>
      </w:r>
    </w:p>
    <w:p>
      <w:r>
        <w:rPr>
          <w:b/>
        </w:rPr>
        <w:t xml:space="preserve">Esimerkki 4.1064</w:t>
      </w:r>
    </w:p>
    <w:p>
      <w:r>
        <w:t xml:space="preserve">Kaunotar ja hirviö (elokuva 1991) -- Palvelijat taistelevat hyökkääviä kyläläisiä vastaan ja ajavat heidät ulos linnasta. Gaston hyökkää tornissaan olevan Pedon kimppuun, joka on liian masentunut taistellakseen vastaan, mutta saa tahtonsa takaisin nähdessään Bellen palaavan. Hän säästää Gastonin hengen ennen kuin tapaa taas Bellen. Gaston puukottaa Hirviötä, mutta tämä menettää jalkansa ja putoaa kuolemaan. Peto kuolee Gastonin puukotukseen ennen kuin viimeinen terälehti putoaa. Kun Belle kyynelehtimällä tunnustaa rakkautensa Belleen, kirous murtuu, linna korjaantuu ja Hirviö ja palvelijat saavat takaisin ihmismuotonsa. Prinssi ja Belle järjestävät valtakunnan tanssiaiset, joissa he tanssivat onnellisina.</w:t>
      </w:r>
    </w:p>
    <w:p>
      <w:r>
        <w:rPr>
          <w:b/>
        </w:rPr>
        <w:t xml:space="preserve">Tulos</w:t>
      </w:r>
    </w:p>
    <w:p>
      <w:r>
        <w:t xml:space="preserve">kuoleeko peto alkuperäisessä Kaunotar ja peto -elokuvassa?</w:t>
      </w:r>
    </w:p>
    <w:p>
      <w:r>
        <w:rPr>
          <w:b/>
        </w:rPr>
        <w:t xml:space="preserve">Esimerkki 4.1065</w:t>
      </w:r>
    </w:p>
    <w:p>
      <w:r>
        <w:t xml:space="preserve">Vanha testamentti -- Vanhaa testamenttia pidetään yhtenä tärkeimmistä ja vaikutusvaltaisimmista kirjallisista teoksista maailmankirjallisuudessa, ja se on inspiroinut kirjailijoita (sekä uskonnollisia että maallisia) koko myöhemmän historian ajan. Vuonna 1886 Friedrich Nietzsche kirjoitti: ``Juutalaisessa Vanhassa testamentissa on ihmisiä, asioita ja puheita niin mahtipontisella tyylillä, ettei kreikkalaisella ja intialaisella kirjallisuudella ole mitään verrattavaa siihen. Ihminen seisoo kunnioituksella ja kunnioituksella näiden valtavien jäänteiden edessä siitä, mitä ihminen kerran oli... Vanhan testamentin maku on ``suuruuden'' ja ``pienuuden'' koetinkivi. Tämän Uuden testamentin, joka on kaikin puolin eräänlaista makujen rokokoota, liimaaminen Vanhan testamentin kanssa yhdeksi kirjaksi... se on ehkäpä suurinta rohkeutta ja syntiä henkeä vastaan, joka Euroopalla on omallatunnollaan.''</w:t>
      </w:r>
    </w:p>
    <w:p>
      <w:r>
        <w:rPr>
          <w:b/>
        </w:rPr>
        <w:t xml:space="preserve">Tulos</w:t>
      </w:r>
    </w:p>
    <w:p>
      <w:r>
        <w:t xml:space="preserve">Minkä vanhan testamentin kirjan katsotaan olevan runoilultaan suurin?</w:t>
      </w:r>
    </w:p>
    <w:p>
      <w:r>
        <w:rPr>
          <w:b/>
        </w:rPr>
        <w:t xml:space="preserve">Esimerkki 4.1066</w:t>
      </w:r>
    </w:p>
    <w:p>
      <w:r>
        <w:t xml:space="preserve">Chicago Picasso -- Veistos herätti aluksi kiistoja. Ennen Picasson veistosta Chicagon julkiset veistotaideteokset esittivät lähinnä historiallisia henkilöitä. Yksi Chicagon kaupunginvaltuuston pilkkaavista jäsenistä, John Hoellen, ehdotti heti, että se korvattaisiin Ernie Banksin patsaalla, ja Chicagon julkisuudenhoitaja ja tieteiskirjailija Algis Budrys pystytti ehdotetulle paikalle jättimäisen suolakurkun. Aiheesta spekuloitiin, ja se on vaihdellut linnusta tai maasikaeläimestä Picasson lemmikkikoira afgaanikoiraan, paviaanin päähän tai egyptiläiseen jumalhahmoon Anubikseen.</w:t>
      </w:r>
    </w:p>
    <w:p>
      <w:r>
        <w:rPr>
          <w:b/>
        </w:rPr>
        <w:t xml:space="preserve">Tulos</w:t>
      </w:r>
    </w:p>
    <w:p>
      <w:r>
        <w:t xml:space="preserve">Chicagon Picasso oli kiistanalainen, koska se aiheutti kaupungille suuria kustannuksia.</w:t>
      </w:r>
    </w:p>
    <w:p>
      <w:r>
        <w:rPr>
          <w:b/>
        </w:rPr>
        <w:t xml:space="preserve">Esimerkki 4.1067</w:t>
      </w:r>
    </w:p>
    <w:p>
      <w:r>
        <w:t xml:space="preserve">Natasha Rostova -- Ranskalaisten joukkojen lähdettyä Moskovasta Natasha tapaa jälleen Andrein siskon Marjan, ja yhdessä he hoitavat Andreita, kunnes tämä kuolee. He tapaavat jälleen Pierren, jonka vieraantunut vaimo Helene on kuollut. Natasha ja Pierre rakastuvat. Lopulta he menevät naimisiin ja saavat neljä lasta.</w:t>
      </w:r>
    </w:p>
    <w:p>
      <w:r>
        <w:rPr>
          <w:b/>
        </w:rPr>
        <w:t xml:space="preserve">Tulos</w:t>
      </w:r>
    </w:p>
    <w:p>
      <w:r>
        <w:t xml:space="preserve">meneekö Natasha naimisiin Pierren kanssa sodassa ja rauhassa?</w:t>
      </w:r>
    </w:p>
    <w:p>
      <w:r>
        <w:rPr>
          <w:b/>
        </w:rPr>
        <w:t xml:space="preserve">Esimerkki 4.1068</w:t>
      </w:r>
    </w:p>
    <w:p>
      <w:r>
        <w:t xml:space="preserve">The Greatest Showman -- The Greatest Showman on vuonna 2017 ensi-iltansa tehnyt Michael Graceyn ohjaama yhdysvaltalainen musikaalielokuva, jonka ovat käsikirjoittaneet Jenny Bicks ja Bill Condon ja jonka pääosissa nähdään Hugh Jackman, Zac Efron, Michelle Williams, Rebecca Ferguson ja Zendaya. Elokuva on saanut inspiraationsa P.T. Barnumin tarinasta Barnum &amp; Bailey -sirkuksen perustamisesta ja sen tähtinäyttelijöiden elämästä.</w:t>
      </w:r>
    </w:p>
    <w:p>
      <w:r>
        <w:rPr>
          <w:b/>
        </w:rPr>
        <w:t xml:space="preserve">Tulos</w:t>
      </w:r>
    </w:p>
    <w:p>
      <w:r>
        <w:t xml:space="preserve">Onko The Greatest Showman kertonut Barnumin ja Baileyn sirkuksesta -</w:t>
      </w:r>
    </w:p>
    <w:p>
      <w:r>
        <w:rPr>
          <w:b/>
        </w:rPr>
        <w:t xml:space="preserve">Esimerkki 4.1069</w:t>
      </w:r>
    </w:p>
    <w:p>
      <w:r>
        <w:t xml:space="preserve">Virgil's Root Beer -- Virgil's Root Beer sisältää ruokosokeria ja useita luonnollisia mausteita, kuten anista, lakritsia, vaniljaa, kanelia, neilikkaa, makeaa koivua, melassia, muskottipähkinää, marjaöljyä (maustepippuri), Perun balsamiöljyä, kassiöljyä ja sitruunahappoa. Se ei sisällä kofeiinia. Siinä on 42 grammaa sokeria 12 Yhdysvaltain nesteunssin annosta kohti. Yhdessä 12 tuuman pitkäkaulaisessa pullossa on noin 160 kaloria.</w:t>
      </w:r>
    </w:p>
    <w:p>
      <w:r>
        <w:rPr>
          <w:b/>
        </w:rPr>
        <w:t xml:space="preserve">Tulos</w:t>
      </w:r>
    </w:p>
    <w:p>
      <w:r>
        <w:t xml:space="preserve">Onko Virgil's root beerissä alkoholia?</w:t>
      </w:r>
    </w:p>
    <w:p>
      <w:r>
        <w:rPr>
          <w:b/>
        </w:rPr>
        <w:t xml:space="preserve">Esimerkki 4.1070</w:t>
      </w:r>
    </w:p>
    <w:p>
      <w:r>
        <w:t xml:space="preserve">Halo: The Master Chief Collection -- Halo: The Master Chief Collection on kokoelma Halo-sarjan ensimmäisen persoonan räiskintäpelejä Xbox Onelle. Kokoelman julkaisi 11. marraskuuta 2014 343 Industries yhteistyössä muiden studioiden kanssa, ja sen julkaisi Microsoft Studios. Kokoelma koostuu Halo: Combat Evolved Anniversary, Halo 2: Anniversary, Halo 3 ja Halo 4 -peleistä, jotka julkaistiin alun perin aiemmille Xbox-alustoille. Jokainen julkaisun peli sai graafisen päivityksen, ja Halo 2 sai kokoelmalle yksinoikeudella kuuluvan teräväpiirtoäänen ja visuaalisen ilmeen uudistuksen. Peli sisältää pääsyn Halo: Nightfall -elokuvasarjaan sekä Halo 5: Guardians -moninpelin betatestiin, joka oli saatavilla rajoitetun ajan.</w:t>
      </w:r>
    </w:p>
    <w:p>
      <w:r>
        <w:rPr>
          <w:b/>
        </w:rPr>
        <w:t xml:space="preserve">Tulos</w:t>
      </w:r>
    </w:p>
    <w:p>
      <w:r>
        <w:t xml:space="preserve">sisältyykö Halo 5 Master Chief Collectioniin?</w:t>
      </w:r>
    </w:p>
    <w:p>
      <w:r>
        <w:rPr>
          <w:b/>
        </w:rPr>
        <w:t xml:space="preserve">Esimerkki 4.1071</w:t>
      </w:r>
    </w:p>
    <w:p>
      <w:r>
        <w:t xml:space="preserve">Mustameri -- Mustanmeren vesitasapaino on positiivinen, toisin sanoen siitä virtaa vettä nettomääräisesti 300 km (72 kuutiometriä) vuodessa Bosporin ja Dardanellien kautta Egeanmereen. Välimeren vesi virtaa Mustaanmereen osana kaksisuuntaista hydrologista vaihtoa. Mustanmeren ulosvirtaus on viileämpää ja vähäsuolaisempaa, ja se kelluu lämpimän ja suolaisemman Välimeren sisäänvirtauksen yläpuolella - suolapitoisuuseroista johtuvien tiheyserojen seurauksena - mikä johtaa huomattavaan anoksiseen kerrokseen reilusti pintaveden alapuolella. Mustameri laskee Egeanmeren ja useiden salmien kautta Välimerelle, josta on laivaväylä Atlantin valtamereen. Bosporinsalmi yhdistää sen Marmaranmereen, ja Dardanellien salmi yhdistää sen Egeanmeren alueeseen Välimerellä. Nämä vedet erottavat toisistaan Itä-Euroopan, Kaukasuksen ja Länsi-Aasian. Mustameri on myös yhteydessä Asovanmereen Kertsin salmen kautta.</w:t>
      </w:r>
    </w:p>
    <w:p>
      <w:r>
        <w:rPr>
          <w:b/>
        </w:rPr>
        <w:t xml:space="preserve">Tulos</w:t>
      </w:r>
    </w:p>
    <w:p>
      <w:r>
        <w:t xml:space="preserve">voitko purjehtia mustalta mereltä Välimerelle?</w:t>
      </w:r>
    </w:p>
    <w:p>
      <w:r>
        <w:rPr>
          <w:b/>
        </w:rPr>
        <w:t xml:space="preserve">Esimerkki 4.1072</w:t>
      </w:r>
    </w:p>
    <w:p>
      <w:r>
        <w:t xml:space="preserve">Kemialliset aseet ensimmäisessä maailmansodassa -- Myrkyllisten kemikaalien käyttö aseina juontaa juurensa tuhansien vuosien takaa, mutta ensimmäistä kertaa kemiallisia aseita käytettiin laajamittaisesti ensimmäisessä maailmansodassa. Niitä käytettiin ensisijaisesti masentamaan, haavoittamaan ja tappamaan linnoittautuneita puolustajia, joita vastaan kaasupilvien summittainen ja yleensä hyvin hitaasti liikkuva tai staattinen luonne olisi tehokkain. Käytetyt asetyypit vaihtelivat lamauttavista kemikaaleista, kuten kyynelkaasusta, tappaviin aineisiin, kuten fosgeeniin, klooriin ja sinappikaasuun. Tämä kemiallinen sodankäynti oli merkittävä osa 1900-luvun ensimmäistä maailmanlaajuista sotaa ja ensimmäistä totaalista sotaa. Kaasun tappokyky oli rajallinen, ja kaasuhyökkäykset aiheuttivat noin yhdeksänkymmentätuhatta kuolonuhria yhteensä 1,3 miljoonasta uhrista. Kaasu poikkesi useimmista muista tuon ajan aseista, koska siihen oli mahdollista kehittää vastatoimia, kuten kaasunaamarit. Sodan myöhemmissä vaiheissa kaasun käytön lisääntyessä sen yleinen tehokkuus väheni. Näiden kemiallisten taisteluaineiden laajamittainen käyttö ja sodan aikainen kehitys räjähteiden koostumuksessa johtivat siihen, että ensimmäistä maailmansotaa pidetään toisinaan "kemian sotana" ja myös aikakautena, jolloin joukkotuhoaseet luotiin.</w:t>
      </w:r>
    </w:p>
    <w:p>
      <w:r>
        <w:rPr>
          <w:b/>
        </w:rPr>
        <w:t xml:space="preserve">Tulos</w:t>
      </w:r>
    </w:p>
    <w:p>
      <w:r>
        <w:t xml:space="preserve">Oliko kemiallinen sodankäynti 1. maailmansodassa</w:t>
      </w:r>
    </w:p>
    <w:p>
      <w:r>
        <w:rPr>
          <w:b/>
        </w:rPr>
        <w:t xml:space="preserve">Esimerkki 4.1073</w:t>
      </w:r>
    </w:p>
    <w:p>
      <w:r>
        <w:t xml:space="preserve">Puerto Rico -- Puertoricolaiset ovat lain mukaan Yhdysvaltojen syntyperäisiä kansalaisia, ja he voivat liikkua vapaasti saaren ja mantereen välillä. Koska Puerto Rico ei ole osavaltio, sillä ei ole äänivaltaa Yhdysvaltain kongressissa, joka hallitsee aluetta täydellä toimivallalla vuoden 1950 Puerto Ricon liittovaltion suhteita koskevan lain nojalla. Koska saari on Yhdysvaltojen alue, saarella asuvat Yhdysvaltojen kansalaiset eivät ole äänioikeutettuja kansallisella tasolla eivätkä voi äänestää Yhdysvaltojen presidentistä tai varapresidentistä eivätkä maksaa liittovaltion tuloveroa puertoricolaisista tuloista. Kongressi hyväksyi paikallisen perustuslain, jonka mukaan alueella asuvat Yhdysvaltain kansalaiset voivat valita kuvernöörin. Vuonna 2012 järjestetty kansanäänestys osoitti, että enemmistö (54 prosenttia äänestäneistä) oli eri mieltä ``alueaseman nykyisestä muodosta''. Toisessa kysymyksessä, jossa kysyttiin uudesta mallista, täysivaltaisuus oli suosituin vaihtoehto niiden keskuudessa, jotka äänestivät aseman muuttamisen puolesta, vaikka merkittävä määrä ihmisiä jätti vastaamatta kansanäänestyksen toiseen kysymykseen. Toinen, viides kansanäänestys järjestettiin 11. kesäkuuta 2017, ja siinä ``valtion asema'' ja ``riippumattomuus/vapaa assosiaatio'' olivat aluksi ainoat käytettävissä olevat vaihtoehdot. Oikeusministeriön suosituksesta lisättiin vaihtoehto ``nykyinen alueellinen asema''. Kansanäänestys osoitti ylivoimaista kannatusta itsenäisyydelle, sillä 97,18 prosenttia äänesti sen puolesta, vaikka äänestysprosentti olikin historiallisen alhainen: vain 22,99 prosenttia rekisteröityneistä äänestäjistä äänesti.</w:t>
      </w:r>
    </w:p>
    <w:p>
      <w:r>
        <w:rPr>
          <w:b/>
        </w:rPr>
        <w:t xml:space="preserve">Tulos</w:t>
      </w:r>
    </w:p>
    <w:p>
      <w:r>
        <w:t xml:space="preserve">maksaako Puerto Ricon saari liittovaltion tuloveroa?</w:t>
      </w:r>
    </w:p>
    <w:p>
      <w:r>
        <w:rPr>
          <w:b/>
        </w:rPr>
        <w:t xml:space="preserve">Esimerkki 4.1074</w:t>
      </w:r>
    </w:p>
    <w:p>
      <w:r>
        <w:t xml:space="preserve">Taso (geometria) -- Loppuosa lausekkeesta saadaan löytämällä mielivaltainen piste suoralta. Näin tehdään, katsotaan, että mikä tahansa piste avaruudessa voidaan kirjoittaa muodossa r = c 1 n 1 + c 2 n 2 + λ ( n 1 × n 2 ) (\displaystyle). (\mathbf (r))=c_(1)(\mathbf (n))_(1)+c_(2)(\mathbf (n))_(2)+\lambda ((\mathbf (n))_(1)\times (\mathbf (n))_(2)))) , koska ( n 1 , n 2 , ( n 1 × n 2 ) ) (\displaystyle \((\mathbf (n))_(1),(\mathbf (n))_(2),((\mathbf (n))_(1)\times (\mathbf (n))_(2))\)) on pohja. Haluamme löytää pisteen, joka on molemmissa tasoissa (eli niiden leikkauspisteessä), joten lisää tämä yhtälö kumpaankin tasoyhtälöön, jolloin saadaan kaksi samanaikaista yhtälöä, jotka voidaan ratkaista c 1 (\displaystyle c_(1)) ja c 2 (\displaystyle c_(2)) .</w:t>
      </w:r>
    </w:p>
    <w:p>
      <w:r>
        <w:rPr>
          <w:b/>
        </w:rPr>
        <w:t xml:space="preserve">Tulos</w:t>
      </w:r>
    </w:p>
    <w:p>
      <w:r>
        <w:t xml:space="preserve">voiko yksi piste olla kahdessa eri tasossa</w:t>
      </w:r>
    </w:p>
    <w:p>
      <w:r>
        <w:rPr>
          <w:b/>
        </w:rPr>
        <w:t xml:space="preserve">Esimerkki 4.1075</w:t>
      </w:r>
    </w:p>
    <w:p>
      <w:r>
        <w:t xml:space="preserve">Merenkulun historia -- Merenkulun historia on merenkulun historiaa, taidetta ohjata aluksia avomerellä määrittämällä niiden sijainti ja kurssi perinteisen käytännön, geometrian, tähtitieteen tai erityisten välineiden avulla. Merenkulkijoina ovat kunnostautuneet muutamat kansat, joista merkittävimpiä ovat austronesialaiset, heidän jälkeläisensä malaijit, mikronesialaiset ja polynesialaiset, harappalaiset, foinikialaiset, muinaiset kreikkalaiset, roomalaiset, arabit, muinaiset intiaanit, norjalaiset, kiinalaiset, venetsialaiset, genovalaiset, hansasaksalaiset, portugalilaiset, espanjalaiset, englantilaiset, ranskalaiset, hollantilaiset ja tanskalaiset.</w:t>
      </w:r>
    </w:p>
    <w:p>
      <w:r>
        <w:rPr>
          <w:b/>
        </w:rPr>
        <w:t xml:space="preserve">Tulos</w:t>
      </w:r>
    </w:p>
    <w:p>
      <w:r>
        <w:t xml:space="preserve">voiko matematiikka, navigointi ja fysiikka auttaa merenkulkijaa?</w:t>
      </w:r>
    </w:p>
    <w:p>
      <w:r>
        <w:rPr>
          <w:b/>
        </w:rPr>
        <w:t xml:space="preserve">Esimerkki 4.1076</w:t>
      </w:r>
    </w:p>
    <w:p>
      <w:r>
        <w:t xml:space="preserve">Takasyöttösääntö -- Maalivahdit saavat yleensä käsitellä palloa omalla rangaistusalueellaan, ja kun he ovat saaneet pallon haltuunsa, vastustajan pelaajat eivät saa haastaa heitä pallosta. Takasyöttösääntö kuitenkin kieltää maalivahteja käsittelemästä palloa sen jälkeen, kun joukkuetoveri on potkaissut pallon tarkoituksellisesti heille, tai sen jälkeen, kun he ovat saaneet pallon suoraan joukkuetoverin tekemästä sisäänheitosta. Takasyöttöjä muilla kehon osilla kuin jalalla, kuten pääpalloja, ei kielletä. Huolimatta suositusta nimestä "takapassisääntö", säännöissä ei vaadita, että potkun tai sisäänheiton on oltava taaksepäin; maalivahdin suorittama käsittely on kielletty riippumatta siitä, mihin suuntaan pallo kulkee.</w:t>
      </w:r>
    </w:p>
    <w:p>
      <w:r>
        <w:rPr>
          <w:b/>
        </w:rPr>
        <w:t xml:space="preserve">Tulos</w:t>
      </w:r>
    </w:p>
    <w:p>
      <w:r>
        <w:t xml:space="preserve">voiko jalkapallomaalivahti poimia pallon sisäänheitosta?</w:t>
      </w:r>
    </w:p>
    <w:p>
      <w:r>
        <w:rPr>
          <w:b/>
        </w:rPr>
        <w:t xml:space="preserve">Esimerkki 4.1077</w:t>
      </w:r>
    </w:p>
    <w:p>
      <w:r>
        <w:t xml:space="preserve">Paris Las Vegas -- Teemana on Pariisin kaupunki, Ranska; siihen kuuluu puoliksi mittakaavassa 164,6 metriä korkea Eiffel-tornin jäljennös, Montgolfier-pallon muotoinen kyltti, kahden kolmasosan kokoinen Riemukaari, La Fontaine des Mersin jäljennös ja 1 200-paikkainen teatteri nimeltä Le Théâtre des Arts. Hotellin julkisivu viittaa Pariisin oopperataloon ja Louvreen.</w:t>
      </w:r>
    </w:p>
    <w:p>
      <w:r>
        <w:rPr>
          <w:b/>
        </w:rPr>
        <w:t xml:space="preserve">Tulos</w:t>
      </w:r>
    </w:p>
    <w:p>
      <w:r>
        <w:t xml:space="preserve">Onko Eiffel-torni Las Vegasissa mittakaavassa?</w:t>
      </w:r>
    </w:p>
    <w:p>
      <w:r>
        <w:rPr>
          <w:b/>
        </w:rPr>
        <w:t xml:space="preserve">Esimerkki 4.1078</w:t>
      </w:r>
    </w:p>
    <w:p>
      <w:r>
        <w:t xml:space="preserve">Serkkuavioliitto -- Serkkuavioliittoa käytettiin aiemmin Australian, Pohjois-Amerikan, Etelä-Amerikan ja Polynesian alkuperäiskulttuureissa. Eri uskonnot ovat vaihdelleet kuudennen serkun tai sitä lähempänä olevien serkkujen avioliiton kieltämisestä ensimmäisen serkun avioliiton vapaaseen sallimiseen. Serkkuavioliitto on tärkeä aihe antropologiassa ja liittoteoriassa.</w:t>
      </w:r>
    </w:p>
    <w:p>
      <w:r>
        <w:rPr>
          <w:b/>
        </w:rPr>
        <w:t xml:space="preserve">Tulos</w:t>
      </w:r>
    </w:p>
    <w:p>
      <w:r>
        <w:t xml:space="preserve">Onko Australiassa laillista mennä naimisiin serkun kanssa?</w:t>
      </w:r>
    </w:p>
    <w:p>
      <w:r>
        <w:rPr>
          <w:b/>
        </w:rPr>
        <w:t xml:space="preserve">Esimerkki 4.1079</w:t>
      </w:r>
    </w:p>
    <w:p>
      <w:r>
        <w:t xml:space="preserve">Jumanji: Tervetuloa viidakkoon -- Jumanji: Tervetuloa viidakkoon on vuonna 2017 valmistunut yhdysvaltalainen seikkailukomediaelokuva, jonka on ohjannut Jake Kasdan ja käsikirjoittanut Chris McKenna, Erik Sommers, Scott Rosenberg ja Jeff Pinkner McKennan tarinan pohjalta. Jumanji-franchisingiin kuuluva elokuva on jatko-osa vuonna 1995 ilmestyneelle Jumanji-elokuvalle, joka perustui Chris Van Allsburgin samannimiseen lastenkirjaan vuodelta 1981. Se tekee kunniaa ensimmäisen elokuvan tähdelle Robin Williamsille mainitsemalla hänen hahmonsa nimen. Lisäksi Williamsin hahmon käyttämän lautapelin nappulan kopio esiintyy myös vihjeenä Jumanji-pelin uusille pelaajille. Elokuvan pääosissa nähdään Dwayne Johnson, Jack Black, Kevin Hart, Karen Gillan, Nick Jonas ja Bobby Cannavale. Se sijoittuu 21 vuotta Jumanjin jälkeen ja seuraa neljää teiniä, jotka siirtyvät Jumanjin videopelimaailmaan ja pelaavat valitsemillaan hahmoilla. Yhdessä toisen pelaajan kanssa heidän on voitettava pelin maagiset voimat voittaakseen ja palatakseen kotiin.</w:t>
      </w:r>
    </w:p>
    <w:p>
      <w:r>
        <w:rPr>
          <w:b/>
        </w:rPr>
        <w:t xml:space="preserve">Tulos</w:t>
      </w:r>
    </w:p>
    <w:p>
      <w:r>
        <w:t xml:space="preserve">jumanji Tervetuloa viidakkoon onko se jatko-osa?</w:t>
      </w:r>
    </w:p>
    <w:p>
      <w:r>
        <w:rPr>
          <w:b/>
        </w:rPr>
        <w:t xml:space="preserve">Esimerkki 4.1080</w:t>
      </w:r>
    </w:p>
    <w:p>
      <w:r>
        <w:t xml:space="preserve">Autografi -- Autografi on kuuluisan henkilön taiteellinen allekirjoitus. Termiä käytetään erityisesti julkkisten nimikirjoitusten keräilystä. Nimmareiden keräämisen harrastusta kutsutaan filografiaksi.</w:t>
      </w:r>
    </w:p>
    <w:p>
      <w:r>
        <w:rPr>
          <w:b/>
        </w:rPr>
        <w:t xml:space="preserve">Tulos</w:t>
      </w:r>
    </w:p>
    <w:p>
      <w:r>
        <w:t xml:space="preserve">Onko nimikirjoitus sama kuin allekirjoitus?</w:t>
      </w:r>
    </w:p>
    <w:p>
      <w:r>
        <w:rPr>
          <w:b/>
        </w:rPr>
        <w:t xml:space="preserve">Esimerkki 4.1081</w:t>
      </w:r>
    </w:p>
    <w:p>
      <w:r>
        <w:t xml:space="preserve">Cup-tied -- Yhdistysjalkapallossa pelaaja, joka on esiintynyt jalkapalloseurassa pudotuspokaalin aikana, mutta joka myöhemmin siirtyy toiseen seuraan, ei ole oikeutettu pelaamaan uudessa seurassa loppukauden cup-kilpailussa. Tällaisen pelaajan sanotaan olevan cup-sitoutunut eli sidottu alkuperäiseen seuraansa cup-turnauksen ajaksi. Hän on pelikelpoinen uudessa seurassaan seuraavalla kaudella.</w:t>
      </w:r>
    </w:p>
    <w:p>
      <w:r>
        <w:rPr>
          <w:b/>
        </w:rPr>
        <w:t xml:space="preserve">Tulos</w:t>
      </w:r>
    </w:p>
    <w:p>
      <w:r>
        <w:t xml:space="preserve">voiko pelaaja pelata uefa-kilpailuissa useammassa kuin yhdessä seurassa samalla kaudella?</w:t>
      </w:r>
    </w:p>
    <w:p>
      <w:r>
        <w:rPr>
          <w:b/>
        </w:rPr>
        <w:t xml:space="preserve">Esimerkki 4.1082</w:t>
      </w:r>
    </w:p>
    <w:p>
      <w:r>
        <w:t xml:space="preserve">John Waynen lentoasema -- John Waynen lentoasema (IATA: SNA, ICAO: KSNA, FAA LID: SNA) on kansainvälinen lentoasema Orangen piirikunnassa, Kaliforniassa, Yhdysvalloissa, ja sen postiosoite on Santa Anan kaupungissa. Sisäänkäynti lentoasemalle on MacArthur Blvd:n varrella Irvinessa, joka on kaupunki, joka rajoittuu lentoasemaan pohjoisessa ja idässä. Newport Beach ja Costa Mesa muodostavat lentoaseman etelä- ja länsirajat sekä pienen erillisen alueen Corona del Mar (73) Freewayn varrella. Santa Ana on aivan pohjoisessa, eikä se varsinaisesti koske lentoasemaa. Alun perin Orange Countyn lentoasemaksi nimetty lentoasema nimettiin uudelleen vuonna 1979 piirikunnan hallintoneuvoston päätöksellä näyttelijä John Waynen kunniaksi, joka asui naapurissa Newport Beachissa ja kuoli samana vuonna.</w:t>
      </w:r>
    </w:p>
    <w:p>
      <w:r>
        <w:rPr>
          <w:b/>
        </w:rPr>
        <w:t xml:space="preserve">Tulos</w:t>
      </w:r>
    </w:p>
    <w:p>
      <w:r>
        <w:t xml:space="preserve">Onko John Waynen lentoasema sama kuin Santa Ana?</w:t>
      </w:r>
    </w:p>
    <w:p>
      <w:r>
        <w:rPr>
          <w:b/>
        </w:rPr>
        <w:t xml:space="preserve">Esimerkki 4.1083</w:t>
      </w:r>
    </w:p>
    <w:p>
      <w:r>
        <w:t xml:space="preserve">Luettelo Little League World Series -kilpailujen osallistumisista Yhdysvaltain osavaltioittain -- Tämä on luettelo Yhdysvaltain osavaltioista, jotka ovat osallistuneet Little League World Series -kilpailuihin. Vuoden 2018 LLWS-kisoihin mennessä kahdeksan osavaltiota ei ollut koskaan päässyt LLWS-kisoihin: Alaska, Colorado, Kansas, Pohjois-Dakota, Utah, Vermont, Wisconsin ja Wyoming; lisäksi District of Columbia ei ole koskaan päässyt LLWS:ään.</w:t>
      </w:r>
    </w:p>
    <w:p>
      <w:r>
        <w:rPr>
          <w:b/>
        </w:rPr>
        <w:t xml:space="preserve">Tulos</w:t>
      </w:r>
    </w:p>
    <w:p>
      <w:r>
        <w:t xml:space="preserve">Onko Alaska koskaan päässyt pikkuliigan World Seriesiin?</w:t>
      </w:r>
    </w:p>
    <w:p>
      <w:r>
        <w:rPr>
          <w:b/>
        </w:rPr>
        <w:t xml:space="preserve">Esimerkki 4.1084</w:t>
      </w:r>
    </w:p>
    <w:p>
      <w:r>
        <w:t xml:space="preserve">The Five Heartbeats -- The Five Heartbeats on vuonna 1991 valmistunut draamamusiikkielokuva, jonka on ohjannut Robert Townsend, joka kirjoitti käsikirjoituksen yhdessä Keenen Ivory Wayansin kanssa. 20th Century Foxin levittämän elokuvan pääosissa nähdään Townsend, Michael Wright, Leon Robinson, Harry J. Lennix, Tico Wells, Harold Nicholas Nicholas Brothers -yhtyeestä ja Diahann Carroll. Elokuvan juoni (joka perustuu löyhästi useiden taiteilijoiden elämään: The Dells, The Temptations, Four Tops, Wilson Pickett, James Brown, Frankie Lymon, Sam Cooke ja muut) seuraa rhythm and blues -lauluyhtyeen The Five Heartbeatsin kolmen vuosikymmenen uraa. Elokuva kuvaa Motownin innoittaman soul-esiintyjän nousua ja laskua yhden Heartbeatsin jäsenen, Donald ``Duck'' Matthewsin, silmin.</w:t>
      </w:r>
    </w:p>
    <w:p>
      <w:r>
        <w:rPr>
          <w:b/>
        </w:rPr>
        <w:t xml:space="preserve">Tulos</w:t>
      </w:r>
    </w:p>
    <w:p>
      <w:r>
        <w:t xml:space="preserve">oli viisi sydämenlyöntiä, jotka perustuivat todelliseen ryhmään -</w:t>
      </w:r>
    </w:p>
    <w:p>
      <w:r>
        <w:rPr>
          <w:b/>
        </w:rPr>
        <w:t xml:space="preserve">Esimerkki 4.1085</w:t>
      </w:r>
    </w:p>
    <w:p>
      <w:r>
        <w:t xml:space="preserve">Harjoitusjoukkue -- Harjoitusjoukkueen pelaajat harjoittelevat viikolla runkopelaajien rinnalla, mutta he eivät saa pelata varsinaisissa peleissä. Heille voidaan maksaa huomattavasti vähemmän kuin aktiivipelaajille; vuonna 2012 harjoitusjoukkueen pelaajan vähimmäispalkka oli 5700 dollaria viikossa, ja aloittelijan vähimmäispalkka oli 390 000 dollaria. Joillekin harjoitusjoukkueen pelaajille maksetaan kuitenkin huomattavasti enemmän. Vuonna 2006 New England Patriots maksoi kolmannen vuoden pelaajalle Billy Yatesille täydet 425 000 dollaria, jotka hän olisi ansainnut aktiiviryhmässä.</w:t>
      </w:r>
    </w:p>
    <w:p>
      <w:r>
        <w:rPr>
          <w:b/>
        </w:rPr>
        <w:t xml:space="preserve">Tulos</w:t>
      </w:r>
    </w:p>
    <w:p>
      <w:r>
        <w:t xml:space="preserve">saat palkkaa nfl harjoitus squad</w:t>
      </w:r>
    </w:p>
    <w:p>
      <w:r>
        <w:rPr>
          <w:b/>
        </w:rPr>
        <w:t xml:space="preserve">Esimerkki 4.1086</w:t>
      </w:r>
    </w:p>
    <w:p>
      <w:r>
        <w:t xml:space="preserve">Kippari -- Vuoden 1988 Disney/Touchstone-elokuvassa Kuka kehystää Roger Rabbitin esitettiin monia klassisia piirroshahmoja, ja jotkut kriitikot huomauttivat Kipparin puuttumisesta. Kippari (sekä Bluto ja Olive Oyl) oli itse asiassa suunniteltu rooli elokuvaan. Koska Kippari-sarjakuvat kuitenkin perustuivat sarjakuvaan, Disney joutui maksamaan lisenssimaksuja sekä King Features Syndicatelle että MGM/UA:lle. MGM/UA:n ennen toukokuuta 1986 ilmestynyttä kirjastoa (johon Kippari kuului) oli tuolloin ostamassa Turner Entertainment, mikä aiheutti juridisia ongelmia; näin ollen oikeuksia ei voitu hankkia, ja Kipparin cameo jätettiin pois elokuvasta.</w:t>
      </w:r>
    </w:p>
    <w:p>
      <w:r>
        <w:rPr>
          <w:b/>
        </w:rPr>
        <w:t xml:space="preserve">Tulos</w:t>
      </w:r>
    </w:p>
    <w:p>
      <w:r>
        <w:t xml:space="preserve">Onko Kippari Merimies Disneyn hahmo?</w:t>
      </w:r>
    </w:p>
    <w:p>
      <w:r>
        <w:rPr>
          <w:b/>
        </w:rPr>
        <w:t xml:space="preserve">Esimerkki 4.1087</w:t>
      </w:r>
    </w:p>
    <w:p>
      <w:r>
        <w:t xml:space="preserve">Paineistettu maakaasu -- Paineistettu maakaasu (CNG) (korkeaan paineeseen varastoitu metaani) on polttoaine, jota voidaan käyttää bensiinin (bensiinin), dieselpolttoaineen ja propaanin/LPG:n sijasta. CNG:n palaminen tuottaa vähemmän haitallisia kaasuja kuin edellä mainitut polttoaineet. Se on muita polttoaineita turvallisempaa vuototilanteessa, koska maakaasu on ilmaa kevyempää ja leviää nopeasti, kun se vapautuu. CNG:tä voi löytyä öljyesiintymien yläpuolelta tai sitä voidaan kerätä kaatopaikoilta tai jätevedenpuhdistamoilta, joissa sitä kutsutaan biokaasuksi.</w:t>
      </w:r>
    </w:p>
    <w:p>
      <w:r>
        <w:rPr>
          <w:b/>
        </w:rPr>
        <w:t xml:space="preserve">Tulos</w:t>
      </w:r>
    </w:p>
    <w:p>
      <w:r>
        <w:t xml:space="preserve">voidaanko cng:tä käyttää lpg:n sijasta?</w:t>
      </w:r>
    </w:p>
    <w:p>
      <w:r>
        <w:rPr>
          <w:b/>
        </w:rPr>
        <w:t xml:space="preserve">Esimerkki 4.1088</w:t>
      </w:r>
    </w:p>
    <w:p>
      <w:r>
        <w:t xml:space="preserve">Salt (elokuva 2010) -- Elokuvan pääkuvaukset tehtiin 110 miljoonan dollarin budjetilla pääosin New Yorkissa ja Washingtonissa maaliskuusta kesäkuuhun 2009. Noyce päätti välttää "tyypillisiä postikorttimaisia näkymiä Washington DC:stä" ja kuvata "massiivisten liittovaltion rakennusten arkipäiväistä ympäristöä, jossa asuu tyypillinen byrokraatti". Pohjois-Korean avausjakso kuvattiin Floyd Bennettin kentällä, ja neuvonantajana toimi ylimääräinen henkilö, jolla oli kokemusta vankien vaihdosta. Saltin ja Orlovin kohtaaminen kuvattiin "Frying Pan" -aluksella, entisellä majakka-aluksella, joka on nykyisin kiinnitetty Hudson-jokeen 26th Streetillä New Yorkissa. KA:n koulutuslaitoksen ulkokuori oli Makaryevin luostari Venäjällä, kun taas sisätilana oli venäläinen ortodoksinen Pyhän Neitsyen suojeluksen katedraali New Yorkin East Villagessa. Takaa-ajojakson kuvaukset tapahtuivat Albanyssa Water Streetillä lähellä Interstate 787:n ramppia huhti-toukokuussa. Studiotuotanto tapahtui Grumman Studiosissa Bethpagessa, Long Islandilla, New Yorkissa. Kun elokuva oli jälkituotannossa, di Bonaventura oli tyytymätön joihinkin kohtauksiin. Steven Zaillian otettiin mukaan tekemään luottokelvottomia uudelleenkäsikirjoituksia, ja uusintakuvauksia, lähinnä toimintakohtauksia, pidettiin New Yorkissa tammikuun 2010 aikana. Kuvauksia tehtiin myös Manhattanin yläpuolella Washington Heightsin kaupunginosassa 157th St:n ja Riverside Dr:n kulmassa. Joitakin kohtauksia kuvattiin myös Manhattanin ulkopuolella, kuten Bronxissa, Queensissa, Staten Islandilla ja Westchesterin piirikunnassa.</w:t>
      </w:r>
    </w:p>
    <w:p>
      <w:r>
        <w:rPr>
          <w:b/>
        </w:rPr>
        <w:t xml:space="preserve">Tulos</w:t>
      </w:r>
    </w:p>
    <w:p>
      <w:r>
        <w:t xml:space="preserve">kuvattiinko elokuva salt albany ny:ssä?</w:t>
      </w:r>
    </w:p>
    <w:p>
      <w:r>
        <w:rPr>
          <w:b/>
        </w:rPr>
        <w:t xml:space="preserve">Esimerkki 4.1089</w:t>
      </w:r>
    </w:p>
    <w:p>
      <w:r>
        <w:t xml:space="preserve">The Longest Yard (2005) -- Burt Reynolds, joka esitti Sandlerin roolia alkuperäisessä elokuvassa, näyttelee vankien valmentajaa Nate Scarborougha. Chris Rock esittää Crewen ystävää, joka tunnetaan nimellä Caretaker. Näyttelijäkaartiin kuuluvat James Cromwell, Nelly, William Fichtner ja useita entisiä ja nykyisiä ammattiurheilijoita, kuten Terry Crews, Michael Irvin, Brian Bosworth, Bill Romanowski, Bill Goldberg, Bob Sapp, Kevin Nash, Stone Cold Steve Austin ja Dalip ``The Great Khali'' Singh Rana. Elokuvan tuottivat MTV Films ja Happy Madison Productions ja sen levittivät Paramount Pictures ja Columbia Pictures, ja se julkaistiin 27. toukokuuta 2005.</w:t>
      </w:r>
    </w:p>
    <w:p>
      <w:r>
        <w:rPr>
          <w:b/>
        </w:rPr>
        <w:t xml:space="preserve">Tulos</w:t>
      </w:r>
    </w:p>
    <w:p>
      <w:r>
        <w:t xml:space="preserve">pelasiko Michael Irvin pisimmällä pihalla -</w:t>
      </w:r>
    </w:p>
    <w:p>
      <w:r>
        <w:rPr>
          <w:b/>
        </w:rPr>
        <w:t xml:space="preserve">Esimerkki 4.1090</w:t>
      </w:r>
    </w:p>
    <w:p>
      <w:r>
        <w:t xml:space="preserve">The Carrie Diaries (TV-sarja) -- The CW tilasi sarjan pilottijaksosta 13 jaksoa toukokuussa 2012. Neljä kuukautta ensimmäisen kauden jälkeen verkosto uusii The Carrie Diariesin toiselle kaudelle, joka sai ensi-iltansa lokakuussa 2013. Toukokuussa 2014 The CW peruutti sarjan kahden kauden jälkeen.</w:t>
      </w:r>
    </w:p>
    <w:p>
      <w:r>
        <w:rPr>
          <w:b/>
        </w:rPr>
        <w:t xml:space="preserve">Tulos</w:t>
      </w:r>
    </w:p>
    <w:p>
      <w:r>
        <w:t xml:space="preserve">tuleeko Carrie diaries 3. kausi?</w:t>
      </w:r>
    </w:p>
    <w:p>
      <w:r>
        <w:rPr>
          <w:b/>
        </w:rPr>
        <w:t xml:space="preserve">Esimerkki 4.1091</w:t>
      </w:r>
    </w:p>
    <w:p>
      <w:r>
        <w:t xml:space="preserve">Jakotukki -- Perinteisissä kauko-ohjatuissa jakotukittomissa järjestelmissä käämit on asennettu yhteen muuntajaöljyllä täytettyyn "käämipakettiin" tai kullekin sylinterille on asennettu erilliset käämit, jotka on kiinnitetty tiettyyn paikkaan moottoritilassa sytytystulppiin johtavilla johdoilla, kuten jakotukkiasennuksessa. General Motors, Ford, Chrysler, Hyundai, Subaru, Volkswagen ja Toyota ovat autonvalmistajia, joiden tiedetään käyttäneen kelapaketteja. General Motorsin moottoreissa käytettävät Delcon kelapaketit mahdollistavat yksittäisten kelojen irrottamisen, jos yksi niistä vioittuu, mutta useimmissa muissa kauko-ohjatuissa jakajattomissa kelapakettiasetelmissa ongelman korjaaminen edellyttää koko kelapaketin vaihtamista, jos yksi kela vioittuu.</w:t>
      </w:r>
    </w:p>
    <w:p>
      <w:r>
        <w:rPr>
          <w:b/>
        </w:rPr>
        <w:t xml:space="preserve">Tulos</w:t>
      </w:r>
    </w:p>
    <w:p>
      <w:r>
        <w:t xml:space="preserve">onko käämipaketti sama kuin jakotukki?</w:t>
      </w:r>
    </w:p>
    <w:p>
      <w:r>
        <w:rPr>
          <w:b/>
        </w:rPr>
        <w:t xml:space="preserve">Esimerkki 4.1092</w:t>
      </w:r>
    </w:p>
    <w:p>
      <w:r>
        <w:t xml:space="preserve">Nopeusrajoitukset Yhdysvalloissa -- Korkeimmat nopeusrajoitukset ovat yleensä 70 mph (113 km/h) länsirannikolla ja itäisten osavaltioiden sisämaassa, 75--80 mph (121--129 km/h) läntisten osavaltioiden sisämaassa sekä Arkansasissa ja Louisianassa, ja 65--70 mph (105--113 km/h) itärannikolla. Alaskassa, Connecticutissa, Delawaressa, Massachusettsissa, New Jerseyssä, New Yorkissa, Puerto Ricossa, Rhode Islandissa ja Vermontissa enimmäisrajoitus on 65 mph (105 km/h), ja Havaijilla enimmäisrajoitus on 60 mph (97 km/h). Columbian piirikunnassa ja Yhdysvaltain Neitsytsaarilla enimmäisnopeusrajoitus on 55 mph (89 km/h). Guamin, Pohjois-Mariaanien ja Amerikan Samoan nopeusrajoitus on 45 mph (72 km/h). Kahdella Yhdysvaltain pienten syrjäisten saarten alueella on omat nopeusrajoituksensa: Wake Islandilla 40 mph (64 km/h) ja Midway Atollilla 15 mph (24 km/h). Mississippi-joen itäpuolella sijaitsevissa osavaltioissa ei ole tavallista, että suurimmalla osalla I-95-tietä Mainen osavaltiossa Bangorin pohjoispuolella sallitaan nopeusrajoitus 75 mph (121 km/h), ja sama pätee Michiganin osavaltiossa jopa 600 mailin pituisella moottoritiellä. Idahon, Montanan, Nevadan, Etelä-Dakotan, Texasin, Utahin ja Wyomingin tieverkon osissa on 80 mph (129 km/h) rajoitus. Koko maan korkein nopeusrajoitus on Teksasin osavaltion valtatie 130:llä, ja se on 85 mph (137 km/h).</w:t>
      </w:r>
    </w:p>
    <w:p>
      <w:r>
        <w:rPr>
          <w:b/>
        </w:rPr>
        <w:t xml:space="preserve">Tulos</w:t>
      </w:r>
    </w:p>
    <w:p>
      <w:r>
        <w:t xml:space="preserve">Onko Yhdysvalloissa paikkoja, joissa ei ole nopeusrajoituksia?</w:t>
      </w:r>
    </w:p>
    <w:p>
      <w:r>
        <w:rPr>
          <w:b/>
        </w:rPr>
        <w:t xml:space="preserve">Esimerkki 4.1093</w:t>
      </w:r>
    </w:p>
    <w:p>
      <w:r>
        <w:t xml:space="preserve">Kantokyky -- Järjestelmän kantokyvyn osa-alueet voivat liittyä esimerkiksi käytettävissä oleviin ruoka-, vesi-, raaka-aine- ja/tai muihin vastaaviin resursseihin. Lisäksi on olemassa muita kantokykyä sääteleviä tekijöitä, jotka voivat olla luonteeltaan vähemmän vaistomaisia tai intuitiivisia, kuten jatkuvasti kasvavat ja/tai kertyvät jätemäärät, vahingot ja/tai minkä tahansa monimutkaisen toimivan järjestelmän olennaisten osien hävittäminen. Esimerkiksi minkä tahansa monimutkaisen järjestelmän (esimerkiksi avaruusaluksen, lentokoneen, auton, tietokonekoodin tai elävän selkärangattoman ruumiinosien) suurten tai kriittisten osien hävittäminen voi keskeyttää olennaiset prosessit ja dynamiikan tavalla, joka aiheuttaa järjestelmähäiriöitä tai odottamatonta romahdusta. (Esimerkkinä näistä jälkimmäisistä tekijöistä mainittakoon, että lentokoneen kaltaisen monimutkaisen järjestelmän "kantokyky" on enemmän kuin käytettävissä oleva ruoka tai vesi tai käytettävissä olevat istumapaikat, vaan se heijastaa myös kokonaispainoa ja edellyttää, että matkustajat eivät vahingoita, tuhoa tai hävitä osia, ovia, ikkunoita, siipiä, moottorin osia, polttoainetta ja öljyä jne.) Näin ollen globaalissa mittakaavassa ruoka ja vastaavat resurssit voivat vaikuttaa jossain määrin planeetan kantokykyyn niin kauan kuin maapallon ihmismatkustajat eivät hajota, hävitä tai muuten tuhoa kriittisiä biosfäärin elintoimintoja, jotka ovat välttämättömiä itsekunnossapidon, itsekestävyyden ja itsekorjautumisen prosesseja varten.</w:t>
      </w:r>
    </w:p>
    <w:p>
      <w:r>
        <w:rPr>
          <w:b/>
        </w:rPr>
        <w:t xml:space="preserve">Tulos</w:t>
      </w:r>
    </w:p>
    <w:p>
      <w:r>
        <w:t xml:space="preserve">käytettävissä olevat raaka-aineet ovat yksi kantokykyä rajoittavista tekijöistä.</w:t>
      </w:r>
    </w:p>
    <w:p>
      <w:r>
        <w:rPr>
          <w:b/>
        </w:rPr>
        <w:t xml:space="preserve">Esimerkki 4.1094</w:t>
      </w:r>
    </w:p>
    <w:p>
      <w:r>
        <w:t xml:space="preserve">Laatikkomeduusa -- Laatikkomeduusa (luokka Cubozoa) on selkärangaton nilviäiseläin, joka eroaa toisistaan kuution muotoisten meduusojensa perusteella. Jotkut laatikkomeduusalajit tuottavat erittäin voimakasta myrkkyä: Chironex fleckeri, Carukia barnesi ja Malo kingi. Näiden ja muutamien muiden luokan lajien pistot ovat erittäin kivuliaita ja voivat olla ihmiselle hengenvaarallisia.</w:t>
      </w:r>
    </w:p>
    <w:p>
      <w:r>
        <w:rPr>
          <w:b/>
        </w:rPr>
        <w:t xml:space="preserve">Tulos</w:t>
      </w:r>
    </w:p>
    <w:p>
      <w:r>
        <w:t xml:space="preserve">voiko laatikkomeduusa tappaa sinut?</w:t>
      </w:r>
    </w:p>
    <w:p>
      <w:r>
        <w:rPr>
          <w:b/>
        </w:rPr>
        <w:t xml:space="preserve">Esimerkki 4.1095</w:t>
      </w:r>
    </w:p>
    <w:p>
      <w:r>
        <w:t xml:space="preserve">Infrapunalamppu -- Hehkulampuissa käytetään korkeaan lämpötilaan kuumennettua volframihehkulamppua, joka tuottaa näkyvää valoa ja väistämättä vielä enemmän infrapunasäteilyä. Pyöreät lamput, jotka on usein sävytetty punaiseksi näkyvän valon vähentämiseksi, tuottavat infrapunasäteilyä, joka soveltuu ihmisten tai eläinten lämmittämiseen, mutta niiden tehotiheys on alhainen. Lineaaristen kvartsihalogeenilamppujen kehittäminen mahdollisti paljon suuremman tehotiheyden, jopa 200 wattia lampputuumaa kohti (8 w/mm), mikä on hyödyllistä teollisuuden lämmitys-, kuivaus- ja käsittelysovelluksissa. Säätämällä hehkulamppujen jännitettä voidaan säteilyenergian spektri muuttaa niin, että näkyvä valo vähenee ja infrapunaenergian tuotanto korostuu. Infrapunasäteilyn eri aallonpituudet absorboituvat eri tavoin eri materiaaleihin.</w:t>
      </w:r>
    </w:p>
    <w:p>
      <w:r>
        <w:rPr>
          <w:b/>
        </w:rPr>
        <w:t xml:space="preserve">Tulos</w:t>
      </w:r>
    </w:p>
    <w:p>
      <w:r>
        <w:t xml:space="preserve">Onko lamppu infrapunasäteilyn lähde?</w:t>
      </w:r>
    </w:p>
    <w:p>
      <w:r>
        <w:rPr>
          <w:b/>
        </w:rPr>
        <w:t xml:space="preserve">Esimerkki 4.1096</w:t>
      </w:r>
    </w:p>
    <w:p>
      <w:r>
        <w:t xml:space="preserve">Massachusetts Eye and Ear -- 2. huhtikuuta 2018 julkaistussa ilmoituksessa Mass. Eye and Earin toimitusjohtaja John Fernandez ilmoittaa, että sopimus MEE:n liittämisestä osaksi Partners HealthCaren sairaala- ja lääkäreiden verkostoa on saatettu päätökseen.</w:t>
      </w:r>
    </w:p>
    <w:p>
      <w:r>
        <w:rPr>
          <w:b/>
        </w:rPr>
        <w:t xml:space="preserve">Tulos</w:t>
      </w:r>
    </w:p>
    <w:p>
      <w:r>
        <w:t xml:space="preserve">onko massa silmä ja korva osa kumppanien terveydenhuoltoa</w:t>
      </w:r>
    </w:p>
    <w:p>
      <w:r>
        <w:rPr>
          <w:b/>
        </w:rPr>
        <w:t xml:space="preserve">Esimerkki 4.1097</w:t>
      </w:r>
    </w:p>
    <w:p>
      <w:r>
        <w:t xml:space="preserve">Frank Williams (näyttelijä) -- Frank Williams (s. 2. heinäkuuta 1931) on englantilainen näyttelijä, joka tunnetaan parhaiten Timothy Farthingin, kirkkoherran roolista BBC:n komediassa Dad's Army. Hän ja Ian Lavender ovat viimeiset elossa olevat suuret näyttelijät. Hän esitti Farthingin roolin uudelleen sarjan elokuvasovituksessa vuonna 2016.</w:t>
      </w:r>
    </w:p>
    <w:p>
      <w:r>
        <w:rPr>
          <w:b/>
        </w:rPr>
        <w:t xml:space="preserve">Tulos</w:t>
      </w:r>
    </w:p>
    <w:p>
      <w:r>
        <w:t xml:space="preserve">Onko isän armeijan näyttelijöitä vielä elossa?</w:t>
      </w:r>
    </w:p>
    <w:p>
      <w:r>
        <w:rPr>
          <w:b/>
        </w:rPr>
        <w:t xml:space="preserve">Esimerkki 4.1098</w:t>
      </w:r>
    </w:p>
    <w:p>
      <w:r>
        <w:t xml:space="preserve">Tata Group -- Tata Group (/ˈtɑːtɑː/) on intialainen monikansallinen monialayritys, jonka pääkonttori sijaitsee Mumbaissa, Maharashtrassa, Intiassa. Jamshedji Tata perusti yhtiön vuonna 1868, ja se sai kansainvälistä tunnustusta ostettuaan useita maailmanlaajuisia yrityksiä, alkaen Tetleystä vuonna 2000, joka kirjattiin "Intian yrityshistorian suurimmaksi yrityskaupaksi". Tata Group on yksi Intian suurimmista monialayrityksistä, ja sen omistaa Tata Sons, joka on rekisteröity hyväntekeväisyysjärjestö.</w:t>
      </w:r>
    </w:p>
    <w:p>
      <w:r>
        <w:rPr>
          <w:b/>
        </w:rPr>
        <w:t xml:space="preserve">Tulos</w:t>
      </w:r>
    </w:p>
    <w:p>
      <w:r>
        <w:t xml:space="preserve">onko tata maailman suurin yritys</w:t>
      </w:r>
    </w:p>
    <w:p>
      <w:r>
        <w:rPr>
          <w:b/>
        </w:rPr>
        <w:t xml:space="preserve">Esimerkki 4.1099</w:t>
      </w:r>
    </w:p>
    <w:p>
      <w:r>
        <w:t xml:space="preserve">Tamponivero -- Tamponivero on termi, jota käytetään kiinnittämään huomiota siihen, että tamponit ja muut kuukautisvuodon hallintaan käytettävät naisten hygieniatuotteet ovat arvonlisäveron alaisia, mikä on ristiriidassa muiden välttämättömyystuotteiksi katsottujen tuotteiden verovapauden kanssa. Tilanne tunnetaan nimellä "kuukautisköyhyys", ja sen vuoksi on pyritty poistamaan näiden tuotteiden verotus. Verovapauden kannattajat väittävät, että tamponit, terveyssiteet, kuukautiskupit ja vastaavat tuotteet ovat naisten välttämättömiä perustarpeita, joten ne olisi vapautettava verosta. Kanadassa vero poistettiin vuoden 2015 puolivälissä, ja naiset protestoivat Yhdistyneessä kuningaskunnassa myöhemmin samana vuonna. Muut maat seurasivat myöhemmin esimerkkiä. BBC arvioi, että naiset - puolet maailman väestöstä - tarvitsevat naisten hygieniatuotteita noin viikon ajan joka kuukausi noin 30 vuoden ajan. Vaikka liikevaihtoveropolitiikka vaihtelee eri lainkäyttöalueilla, näitä tuotteita verotettiin yleensä samalla verokannalla kuin muita kuin välttämättömiä tavaroita, kuten Yhdysvalloissa, kun taas toiset maat, kuten Yhdistynyt kuningaskunta ja Irlanti, alensivat hygieniatuotteiden yleistä kulutusveroa tai poistivat sen kokonaan. Tamponivero ei ole naishygieniatuotteista suoraan kannettava erityisvero. Intia poisti 21. heinäkuuta 2018 terveyssiteiden 12 prosentin tavara- ja palveluveron (GST).</w:t>
      </w:r>
    </w:p>
    <w:p>
      <w:r>
        <w:rPr>
          <w:b/>
        </w:rPr>
        <w:t xml:space="preserve">Tulos</w:t>
      </w:r>
    </w:p>
    <w:p>
      <w:r>
        <w:t xml:space="preserve">ovat tamponit ja tyynyt verotetaan Yhdysvalloissa</w:t>
      </w:r>
    </w:p>
    <w:p>
      <w:r>
        <w:rPr>
          <w:b/>
        </w:rPr>
        <w:t xml:space="preserve">Esimerkki 4.1100</w:t>
      </w:r>
    </w:p>
    <w:p>
      <w:r>
        <w:t xml:space="preserve">Varapresidentti -- Varapresidentti (brittiläisessä englanninkielessä: vice-president for governments and director for businesses) on hallituksen tai liike-elämän virkamies, joka on arvoltaan presidenttiä (toimitusjohtajaa) alempi. Se voi viitata myös toimeenpaneviin varapresidentteihin, mikä tarkoittaa, että varapresidentti on hallituksen, yliopiston tai yrityksen toimeenpanevassa elimessä. Nimi tulee latinankielisestä sanasta vice, joka tarkoittaa "varapresidentin sijaista". Joissakin maissa varapresidenttiä kutsutaan varapresidentiksi. Arkipuheessa voidaan käyttää lyhennettä VP.</w:t>
      </w:r>
    </w:p>
    <w:p>
      <w:r>
        <w:rPr>
          <w:b/>
        </w:rPr>
        <w:t xml:space="preserve">Tulos</w:t>
      </w:r>
    </w:p>
    <w:p>
      <w:r>
        <w:t xml:space="preserve">onko varatoimitusjohtaja yrityksen toimihenkilö</w:t>
      </w:r>
    </w:p>
    <w:p>
      <w:r>
        <w:rPr>
          <w:b/>
        </w:rPr>
        <w:t xml:space="preserve">Esimerkki 4.1101</w:t>
      </w:r>
    </w:p>
    <w:p>
      <w:r>
        <w:t xml:space="preserve">Washington (osavaltio) -- Washington nimettiin presidentti George Washingtonin mukaan Yhdysvaltain kongressin säädöksellä Washingtonin territorion perustamisen yhteydessä vuonna 1853. Alueen piti olla nimeltään ``Columbia'' Columbia-joen ja Columbia Districtin mukaan, mutta Kentuckyn edustaja Richard H. Stanton piti nimeä liian samankaltaisena kuin District of Columbia (maan pääkaupunki, joka itsessään sisältää Washingtonin kaupungin), ja ehdotti uuden alueen nimeämistä presidentti Washingtonin mukaan. Washington on ainoa Yhdysvaltain osavaltio, joka on nimetty presidentin mukaan.</w:t>
      </w:r>
    </w:p>
    <w:p>
      <w:r>
        <w:rPr>
          <w:b/>
        </w:rPr>
        <w:t xml:space="preserve">Tulos</w:t>
      </w:r>
    </w:p>
    <w:p>
      <w:r>
        <w:t xml:space="preserve">Onko Washington ainoa osavaltio, joka on nimetty presidentin mukaan?</w:t>
      </w:r>
    </w:p>
    <w:p>
      <w:r>
        <w:rPr>
          <w:b/>
        </w:rPr>
        <w:t xml:space="preserve">Esimerkki 4.1102</w:t>
      </w:r>
    </w:p>
    <w:p>
      <w:r>
        <w:t xml:space="preserve">The Host (romaani) -- Meyer on sanonut, että hän työskentelee The Host -sarjan lisäkirjojen parissa ja että hän aikoo kirjoittaa trilogian. Hän sanoi haastattelussa, että jos ensimmäinen jatko-osa julkaistaan, sen nimi olisi The Seeker ja toinen The Soul. Marraskuussa 2009 hän sanoi: ``Haluaisin, että The Host olisi lopulta osa trilogiaa.''. Kansas Cityssä järjestetyssä kyselytunnilla Meyer sanoi, että hänellä on hahmotelmia jatko-osista ja että hän on kirjoittanut niitä jonkin verran, mutta hänellä on epäilyksiä, koska The Host -universumi on ``vaarallinen paikka'', jossa hahmot saattavat kuolla, eikä hän ole varma, haluaako hän tappaa heitä.</w:t>
      </w:r>
    </w:p>
    <w:p>
      <w:r>
        <w:rPr>
          <w:b/>
        </w:rPr>
        <w:t xml:space="preserve">Tulos</w:t>
      </w:r>
    </w:p>
    <w:p>
      <w:r>
        <w:t xml:space="preserve">onko isäntäkirjalle olemassa jatko-osaa</w:t>
      </w:r>
    </w:p>
    <w:p>
      <w:r>
        <w:rPr>
          <w:b/>
        </w:rPr>
        <w:t xml:space="preserve">Esimerkki 4.1103</w:t>
      </w:r>
    </w:p>
    <w:p>
      <w:r>
        <w:t xml:space="preserve">La Jolla -- La Jolla (/ləˈhɔɪ.ə/; espanjaksi: (la ˈxoja)) on vauras, mäkinen merenrantakunta San Diegon kaupungissa, Kaliforniassa, Yhdysvalloissa, ja se sijaitsee 11 kilometrin (7 mailin) pituisella, Tyynen valtameren rannikolla kaupungin pohjoispuolella. Vuoden 2010 väestönlaskennan mukaan sen väkiluku oli 46 781.</w:t>
      </w:r>
    </w:p>
    <w:p>
      <w:r>
        <w:rPr>
          <w:b/>
        </w:rPr>
        <w:t xml:space="preserve">Tulos</w:t>
      </w:r>
    </w:p>
    <w:p>
      <w:r>
        <w:t xml:space="preserve">kuuluuko La Jolla San Diegon kaupunkiin?</w:t>
      </w:r>
    </w:p>
    <w:p>
      <w:r>
        <w:rPr>
          <w:b/>
        </w:rPr>
        <w:t xml:space="preserve">Esimerkki 4.1104</w:t>
      </w:r>
    </w:p>
    <w:p>
      <w:r>
        <w:t xml:space="preserve">The Irregular at Magic High School -- Tarina tapahtuu vaihtoehtoisessa historiassa, jossa taikuutta on olemassa ja sitä hiotaan modernin teknologian avulla. Se seuraa Tatsuya ja Miyuki Shibaa, sisaruksia, jotka ilmoittautuvat First High -maagiseen lukioon. Pitäen salassa yhteytensä surullisen kuuluisaan Yotsuba-klaaniin he yrittävät elää rauhassa arkeaan, jossa Tatsuyaa kartetaan hänen ilmeisen taitamattomuutensa vuoksi ja Miyukia arvostetaan hänen maagisten kykyjensä vuoksi.</w:t>
      </w:r>
    </w:p>
    <w:p>
      <w:r>
        <w:rPr>
          <w:b/>
        </w:rPr>
        <w:t xml:space="preserve">Tulos</w:t>
      </w:r>
    </w:p>
    <w:p>
      <w:r>
        <w:t xml:space="preserve">Taikakoulun epäsäännölliset ovat tatsuyan ja miyukin sukua.</w:t>
      </w:r>
    </w:p>
    <w:p>
      <w:r>
        <w:rPr>
          <w:b/>
        </w:rPr>
        <w:t xml:space="preserve">Esimerkki 4.1105</w:t>
      </w:r>
    </w:p>
    <w:p>
      <w:r>
        <w:t xml:space="preserve">Räjähdysaine -- Nopeus, jolla reaktioprosessi etenee räjähdysaineen massassa. Useimpien kaupallisten kaivosräjähteiden räjähdysnopeudet vaihtelevat 1800 m/s ja 8000 m/s välillä. Nykyään räjähdysnopeus voidaan mitata tarkasti. Se on yhdessä tiheyden kanssa tärkeä tekijä, joka vaikuttaa sekä ilmakehän ylipaineessa että maanpinnan kiihtyvyydessä siirrettävän energian tuottoon. Määritelmän mukaan "matalan räjähdysaineen", kuten mustaruudin tai savuttoman ruudin, palamisnopeus on 171-631 m/s. Sitä vastoin "korkean räjähdysaineen", olipa se sitten primääriräjähde, kuten räjähtävä johto, tai sekundääriräjähde, kuten TNT tai C-4, palamisnopeus on huomattavasti suurempi.</w:t>
      </w:r>
    </w:p>
    <w:p>
      <w:r>
        <w:rPr>
          <w:b/>
        </w:rPr>
        <w:t xml:space="preserve">Tulos</w:t>
      </w:r>
    </w:p>
    <w:p>
      <w:r>
        <w:t xml:space="preserve">tnt on esimerkki räjähdysaineesta.</w:t>
      </w:r>
    </w:p>
    <w:p>
      <w:r>
        <w:rPr>
          <w:b/>
        </w:rPr>
        <w:t xml:space="preserve">Esimerkki 4.1106</w:t>
      </w:r>
    </w:p>
    <w:p>
      <w:r>
        <w:t xml:space="preserve">Alkuperäisvampyyrit (Vampyyripäiväkirjat) -- Hänet tapetaan kolmannen kauden jaksossa ``Ykkösen murha'', kun Stefan, Elena ja Matt tappavat hänet, koska he luulevat, että se tappaa kaikki alkuperäisvampyyrit, koska he ovat ``yhteydessä''. Klaus onnistuu kuitenkin pakottamaan Bonnien irrottamaan sisarukset toisistaan hetkeä ennen Finnin kuolemaa. Finnin kuoleman kautta paljastuu, että kun alkuperäinen kuolee, myös kaikki hänen verisukunsa vampyyrit kuolevat.</w:t>
      </w:r>
    </w:p>
    <w:p>
      <w:r>
        <w:rPr>
          <w:b/>
        </w:rPr>
        <w:t xml:space="preserve">Tulos</w:t>
      </w:r>
    </w:p>
    <w:p>
      <w:r>
        <w:t xml:space="preserve">kuoleeko kukaan alkuperäisistä alkuperäisissä alkuperäisissä</w:t>
      </w:r>
    </w:p>
    <w:p>
      <w:r>
        <w:rPr>
          <w:b/>
        </w:rPr>
        <w:t xml:space="preserve">Esimerkki 4.1107</w:t>
      </w:r>
    </w:p>
    <w:p>
      <w:r>
        <w:t xml:space="preserve">Kiinteistösopimus -- Kuten muidenkin sopimusten kohdalla, kiinteistösopimukset voivat syntyä siten, että toinen osapuoli tekee tarjouksen ja toinen osapuoli hyväksyy tarjouksen. Jotta tarjous ja hyväksyntä olisivat täytäntöönpanokelpoisia, niiden on oltava kirjallisia (Statute of Frauds, Common Law) ja sopimuksen tekevien osapuolten allekirjoittamia. Usein tarjouksen tekevä osapuoli laatii kirjallisen kiinteistösopimuksen, allekirjoittaa sen ja toimittaa sen toiselle osapuolelle, joka hyväksyy tarjouksen allekirjoittamalla sopimuksen. Kuten kaikissa muissakin laillisissa tarjouksissa, toinen osapuoli voi hyväksyä tarjouksen, hylätä sen (jolloin tarjous raukeaa), tehdä vastatarjouksen (jolloin alkuperäinen tarjous raukeaa) tai olla vastaamatta tarjoukseen (jolloin tarjous raukeaa siinä mainittuun päättymispäivään mennessä). Ennen kuin tarjous (tai vastatarjous) hyväksytään, tarjouksen tekijä (tai vastapuoli) voi peruuttaa sen. Vastatarjoukseen voidaan vastata uudella tarjouksella, ja vastatarjousprosessi voi jatkua osapuolten välillä loputtomiin.</w:t>
      </w:r>
    </w:p>
    <w:p>
      <w:r>
        <w:rPr>
          <w:b/>
        </w:rPr>
        <w:t xml:space="preserve">Tulos</w:t>
      </w:r>
    </w:p>
    <w:p>
      <w:r>
        <w:t xml:space="preserve">kiinteistöjen myynti kuuluu yleisen sopimusoikeuden piiriin.</w:t>
      </w:r>
    </w:p>
    <w:p>
      <w:r>
        <w:rPr>
          <w:b/>
        </w:rPr>
        <w:t xml:space="preserve">Esimerkki 4.1108</w:t>
      </w:r>
    </w:p>
    <w:p>
      <w:r>
        <w:t xml:space="preserve">Konsuliviranomaisten koskemattomuus -- Konsuliviranomaisten koskemattomuus on kuvattu vuoden 1963 konsulisuhteita koskevassa Wienin yleissopimuksessa (VCCR). Konsuliviranomaisten koskemattomuus tarjoaa samanlaisen suojan kuin diplomaattiviranomaisten koskemattomuus, mutta tämä suoja ei ole yhtä kattava, koska konsuli- ja diplomaattiviranomaisten välillä on toiminnallisia eroja. Konsulivirkamiehille ei esimerkiksi myönnetä ehdotonta koskemattomuutta isäntämaan rikosoikeudellisesta tuomiovallasta, vaan heidät voidaan tuomita tietyistä paikallisista rikoksista paikallisen tuomioistuimen toimesta, ja he ovat paikallisen tuomiovallan ulottumattomissa vain konsulivirkamiestehtäviin suoraan liittyvissä tapauksissa.</w:t>
      </w:r>
    </w:p>
    <w:p>
      <w:r>
        <w:rPr>
          <w:b/>
        </w:rPr>
        <w:t xml:space="preserve">Tulos</w:t>
      </w:r>
    </w:p>
    <w:p>
      <w:r>
        <w:t xml:space="preserve">konsulivirkamiesten diplomaattinen koskemattomuus ei ole ehdoton quizlet-tietokilpailu</w:t>
      </w:r>
    </w:p>
    <w:p>
      <w:r>
        <w:rPr>
          <w:b/>
        </w:rPr>
        <w:t xml:space="preserve">Esimerkki 4.1109</w:t>
      </w:r>
    </w:p>
    <w:p>
      <w:r>
        <w:t xml:space="preserve">Comcastin yritys ostaa Time Warner Cable - Oikeusministeriö aikoi nostaa Comcastia ja Time Warner Cablea vastaan kilpailunrajoitusoikeudenkäynnin estääkseen sulautuman, koska sulautuma vähentäisi kilpailua laajakaista- ja kaapelialalla. Comcast ilmoitti 24. huhtikuuta 2015 peruuttavansa ehdotuksensa TWC:n ostamisesta. Sen jälkeen TWC tekisi sopimuksen, jonka mukaan Charter Communications ostaisi TWC:n.</w:t>
      </w:r>
    </w:p>
    <w:p>
      <w:r>
        <w:rPr>
          <w:b/>
        </w:rPr>
        <w:t xml:space="preserve">Tulos</w:t>
      </w:r>
    </w:p>
    <w:p>
      <w:r>
        <w:t xml:space="preserve">ovatko Comcast ja Time Warner sama yritys?</w:t>
      </w:r>
    </w:p>
    <w:p>
      <w:r>
        <w:rPr>
          <w:b/>
        </w:rPr>
        <w:t xml:space="preserve">Esimerkki 4.1110</w:t>
      </w:r>
    </w:p>
    <w:p>
      <w:r>
        <w:t xml:space="preserve">Hughie Fury -- Hughie Lewis Fury syntyi 18. syyskuuta 1994 Stockportissa, Suur-Manchesterissa, Englannissa, irlantilaiseen Traveller-perheeseen. Hän on Tyson Furyn serkku, ja molemmat ovat ilmoittaneet, että he pyrkivät ``uusiksi Klitschkoiksi'' ja hallitsemaan raskaansarjan sarjaa. Hughieta valmentaa hänen isänsä Peter Fury. Peter oli kahdesti vankilassa Hughien lapsuuden aikana.</w:t>
      </w:r>
    </w:p>
    <w:p>
      <w:r>
        <w:rPr>
          <w:b/>
        </w:rPr>
        <w:t xml:space="preserve">Tulos</w:t>
      </w:r>
    </w:p>
    <w:p>
      <w:r>
        <w:t xml:space="preserve">Onko Hughie Fury sukua Tyson Furylle?</w:t>
      </w:r>
    </w:p>
    <w:p>
      <w:r>
        <w:rPr>
          <w:b/>
        </w:rPr>
        <w:t xml:space="preserve">Esimerkki 4.1111</w:t>
      </w:r>
    </w:p>
    <w:p>
      <w:r>
        <w:t xml:space="preserve">Diners Club International -- Diners Club International (DCI), joka perustettiin nimellä Diners Club, on maksukorttiyhtiö, jonka omistaa Discover Financial Services. Frank X. McNamara, Ralph Schneider, Matty Simmons ja Alfred Bloomingdale perustivat sen vuonna 1950, ja se oli maailman ensimmäinen itsenäinen luottokorttiyhtiö, ja se loi käsitteen omavaraisesta yrityksestä, joka tuotti luottokortteja matkustamiseen ja viihteeseen. Diners Club International ja sen franchising-yhtiöt palvelevat yksityishenkilöitä ympäri maailmaa ja toimivat 59 maassa.</w:t>
      </w:r>
    </w:p>
    <w:p>
      <w:r>
        <w:rPr>
          <w:b/>
        </w:rPr>
        <w:t xml:space="preserve">Tulos</w:t>
      </w:r>
    </w:p>
    <w:p>
      <w:r>
        <w:t xml:space="preserve">voiko diners club -kortin vielä saada</w:t>
      </w:r>
    </w:p>
    <w:p>
      <w:r>
        <w:rPr>
          <w:b/>
        </w:rPr>
        <w:t xml:space="preserve">Esimerkki 4.1112</w:t>
      </w:r>
    </w:p>
    <w:p>
      <w:r>
        <w:t xml:space="preserve">Lorelai Gilmore -- Sen lisäksi, että Lorelailla oli suhde Roryn isän Christopher Haydenin kanssa, hänellä oli muutama romanttinen suhde, joihin kuuluivat Max Medina (Scott Cohen), Chiltonin opettaja, jonka kanssa hän oli lyhyesti kihloissa; Alex Lesman (Billy Burke), kahvilayrittäjä, joka toimii ulkona; Jason Stiles (Chris Eigeman), lapsuuden tuttava, ja Luke Danes (Scott Patterson), Stars Hollow'n Luke's Diner -ravintolan omistaja, jonka kanssa Lorelai oli läheinen koko sarjan keston ajan. Kun hän kävi usein Luken kuppilassa, heistä tuli läheisiä ystäviä ja lopulta he rakastuivat. Luke ja Lorelai menevät naimisiin A Year in the Life -elokuvasarjan jaksossa ``Fall''. Lorelai on usein mukana ``huipputelevisioäitien'' listoilla. Graham sai laajalti kriitikoiden suosiota suorituksestaan, ja hänet on ehdolla useiden palkintojen saajaksi, ja hän on voittanut kaksi Teen Choice Awards -palkintoa. Hän oli myös ehdolla kahdeksi Screen Actors Guild Award -palkinnoksi vuosina 2000 ja 2001 sekä Golden Globe -palkinnon saajaksi vuonna 2002.</w:t>
      </w:r>
    </w:p>
    <w:p>
      <w:r>
        <w:rPr>
          <w:b/>
        </w:rPr>
        <w:t xml:space="preserve">Tulos</w:t>
      </w:r>
    </w:p>
    <w:p>
      <w:r>
        <w:t xml:space="preserve">menevätkö Luke ja Lorelai naimisiin herätyskertomuksessa?</w:t>
      </w:r>
    </w:p>
    <w:p>
      <w:r>
        <w:rPr>
          <w:b/>
        </w:rPr>
        <w:t xml:space="preserve">Esimerkki 4.1113</w:t>
      </w:r>
    </w:p>
    <w:p>
      <w:r>
        <w:t xml:space="preserve">Selective Service System -- Selective Service System on Yhdysvaltojen hallituksen riippumaton virasto, joka ylläpitää tietoja niistä henkilöistä, jotka mahdollisesti ovat asevelvollisia. Käytännöllisesti katsoen kaikkien 18-25-vuotiaiden miespuolisten Yhdysvaltojen kansalaisten ja muiden kuin Yhdysvaltojen kansalaisten, jotka ovat maahanmuuttajataustaisia, on lain mukaan rekisteröidyttävä 30 päivän kuluessa 18. syntymäpäivästään, ja heidän on ilmoitettava Selective Service -palveluun kymmenen päivän kuluessa kaikista muutoksista rekisteröintikortissaan antamiinsa tietoihin, kuten osoitteenmuutoksista. Vuonna 2010 laaditussa hallituksen tilintarkastusviraston raportissa arvioitiin, että rekisteröintiaste on 92 prosenttia, ja rekisterissä on yli 16,2 miljoonan miehen nimet ja osoitteet. Kuitenkin ainoassa vuonna 1982 tehdyssä tarkastuksessa, joka koski Selective Service Systemin rekisterissä olevia rekisteröijien osoitteita, todettiin, että 20-40 prosenttia Selective Service Systemin rekisterissä olevista osoitteista niiden ikäryhmien rekisteröijien osalta, jotka tulisivat ensimmäisinä palvelukseen, oli jo vanhentuneita, ja jopa 75 prosenttia niiden rekisteröijien osalta, jotka olivat viimeisenä mahdollisena palveluskelpoisuusvuotenaan, oli vanhentuneita.</w:t>
      </w:r>
    </w:p>
    <w:p>
      <w:r>
        <w:rPr>
          <w:b/>
        </w:rPr>
        <w:t xml:space="preserve">Tulos</w:t>
      </w:r>
    </w:p>
    <w:p>
      <w:r>
        <w:t xml:space="preserve">onko sinun pakko ilmoittautua kutsuntoihin</w:t>
      </w:r>
    </w:p>
    <w:p>
      <w:r>
        <w:rPr>
          <w:b/>
        </w:rPr>
        <w:t xml:space="preserve">Esimerkki 4.1114</w:t>
      </w:r>
    </w:p>
    <w:p>
      <w:r>
        <w:t xml:space="preserve">Galilean meri -- Galilean meren lämpimät vedet elättävät monenlaista kasvistoa ja eläimistöä, jotka ovat ylläpitäneet merkittävää kaupallista kalastusta yli kahden vuosituhannen ajan. Paikalliseen kasvistoon kuuluu erilaisia ruovikoita suurimmalla osalla rantaviivaa sekä kasviplanktonia. Eläimistöön kuuluu eläinplanktonia, pohjaeläimiä ja useita kalalajeja, kuten Acanthobrama terraesanctae. Kaupallisesti pyydettyjä kaloja ovat Tristramella simonis ja Sarotherodon galilaeus, jota kutsutaan paikallisesti "Pietarin kalaksi". Vuonna 2005 paikalliset kalastajat saivat 300 lyhyttä tonnia (270 tonnia) tilapiaa. Määrä putosi 8 lyhyeen tonniin (7,3 t) vuonna 2009 liikakalastuksen vuoksi.</w:t>
      </w:r>
    </w:p>
    <w:p>
      <w:r>
        <w:rPr>
          <w:b/>
        </w:rPr>
        <w:t xml:space="preserve">Tulos</w:t>
      </w:r>
    </w:p>
    <w:p>
      <w:r>
        <w:t xml:space="preserve">onko galilean meressä vielä kaloja?</w:t>
      </w:r>
    </w:p>
    <w:p>
      <w:r>
        <w:rPr>
          <w:b/>
        </w:rPr>
        <w:t xml:space="preserve">Esimerkki 4.1115</w:t>
      </w:r>
    </w:p>
    <w:p>
      <w:r>
        <w:t xml:space="preserve">The Mother (How I Met Your Mother) -- Tracy McConnell (puhekielessä: ``The Mother'') on CBS:n televisiosarjan How I Met Your Mother nimihenkilö. Sarja, jonka kertojana on Future Ted, kertoo tarinan siitä, miten Ted Mosby tapasi The Motherin. Tracy McConnell esiintyy kahdeksassa jaksossa ``Lucky Penny'' - ``Aikamatkaajat'' -jaksojen välillä näkymättömänä hahmona; hänet nähtiin ensimmäisen kerran kokonaan jaksossa ``Something New'', ja hänet nostettiin päähenkilöksi 9. kaudella. Äitiä näyttelee Cristin Milioti.</w:t>
      </w:r>
    </w:p>
    <w:p>
      <w:r>
        <w:rPr>
          <w:b/>
        </w:rPr>
        <w:t xml:space="preserve">Tulos</w:t>
      </w:r>
    </w:p>
    <w:p>
      <w:r>
        <w:t xml:space="preserve">Näytetäänkö koskaan äitiä sarjassa Kuinka tapasin äitisi?</w:t>
      </w:r>
    </w:p>
    <w:p>
      <w:r>
        <w:rPr>
          <w:b/>
        </w:rPr>
        <w:t xml:space="preserve">Esimerkki 4.1116</w:t>
      </w:r>
    </w:p>
    <w:p>
      <w:r>
        <w:t xml:space="preserve">Rogue One -- Rogue One on ensimmäinen elokuva Star Wars Anthology -sarjassa, joka on sarja itsenäisiä spin-off-elokuvia Star Wars -sarjasta. Kathleen Kennedy selitti, että itsenäiset elokuvat eivät risteäisi jatko-osan trilogian elokuvien kanssa, ja totesi:</w:t>
      </w:r>
    </w:p>
    <w:p>
      <w:r>
        <w:rPr>
          <w:b/>
        </w:rPr>
        <w:t xml:space="preserve">Tulos</w:t>
      </w:r>
    </w:p>
    <w:p>
      <w:r>
        <w:t xml:space="preserve">onko star wars rogue one osa trilogiaa?</w:t>
      </w:r>
    </w:p>
    <w:p>
      <w:r>
        <w:rPr>
          <w:b/>
        </w:rPr>
        <w:t xml:space="preserve">Esimerkki 4.1117</w:t>
      </w:r>
    </w:p>
    <w:p>
      <w:r>
        <w:t xml:space="preserve">Blind Faith (minisarja) -- Blind Faith on NBC:n minisarja vuodelta 1990, joka perustuu Joe McGinnissin samannimiseen tosirikoskirjaan vuodelta 1989. Se seuraa vuonna 1984 tapahtunutta tapausta, jossa amerikkalaista liikemiestä Robert O. Marshallia syytettiin (ja myöhemmin tuomittiin) vaimonsa Marian palkkamurhasta. John Gayn sovittama ja Paul Wendkosin ohjaama minisarja esitettiin alun perin kahdessa osassa, ja sen kokonaiskesto oli 190 minuuttia.</w:t>
      </w:r>
    </w:p>
    <w:p>
      <w:r>
        <w:rPr>
          <w:b/>
        </w:rPr>
        <w:t xml:space="preserve">Tulos</w:t>
      </w:r>
    </w:p>
    <w:p>
      <w:r>
        <w:t xml:space="preserve">perustuuko elokuva sokea usko tositarinaan?</w:t>
      </w:r>
    </w:p>
    <w:p>
      <w:r>
        <w:rPr>
          <w:b/>
        </w:rPr>
        <w:t xml:space="preserve">Esimerkki 4.1118</w:t>
      </w:r>
    </w:p>
    <w:p>
      <w:r>
        <w:t xml:space="preserve">NCIS (kausi 15) -- Amerikkalaisen poliisidraaman NCIS viidestoista kausi sai ensi-iltansa 26. syyskuuta 2017, samalla aikataululla kuin aiemmillakin kausilla, tiistaisin klo 20.00. Kauden ensi-iltaa seurasi 17,42 miljoonaa katsojaa, ja se jatkui kaksi kuukautta sen jälkeen, kun Gibbs ja McGee nähtiin viimeksi taistelemassa kapinallisryhmää vastaan Paraguayssa, ja keskittyi näiden tapahtumien jälkiseurauksiin. Kausi päättyi 22. toukokuuta 2018 ja sisälsi 24 jaksoa.</w:t>
      </w:r>
    </w:p>
    <w:p>
      <w:r>
        <w:rPr>
          <w:b/>
        </w:rPr>
        <w:t xml:space="preserve">Tulos</w:t>
      </w:r>
    </w:p>
    <w:p>
      <w:r>
        <w:t xml:space="preserve">tuleeko NCIS:stä 15. kausi</w:t>
      </w:r>
    </w:p>
    <w:p>
      <w:r>
        <w:rPr>
          <w:b/>
        </w:rPr>
        <w:t xml:space="preserve">Esimerkki 4.1119</w:t>
      </w:r>
    </w:p>
    <w:p>
      <w:r>
        <w:t xml:space="preserve">Kylmäsokkireaktio - Ihmisillä kylmäsokkireaktio on ehkä yleisin syy kuolemaan, kun ihminen joutuu hyvin kylmään veteen, esimerkiksi putoamalla ohuen jään läpi. Välitön kylmyyssokki aiheuttaa tahattoman sisäänhengityksen, joka veden alla voi johtaa hukkumiseen. Kylmä vesi voi myös aiheuttaa sydänkohtauksen verisuonten supistumisen vuoksi; sydämen on työskenneltävä kovemmin pumpatakseen saman verimäärän koko kehoon. Sydänsairauksista kärsivillä tämä ylimääräinen työmäärä voi aiheuttaa sydämen pysähtymisen. Veden hengittäminen (ja siten hukkuminen) voi johtua hyperventilaatiosta. Jotkut ihmiset selviytyvät paljon paremmin uimisesta hyvin kylmässä vedessä kehon tai henkisen kunnon vuoksi.</w:t>
      </w:r>
    </w:p>
    <w:p>
      <w:r>
        <w:rPr>
          <w:b/>
        </w:rPr>
        <w:t xml:space="preserve">Tulos</w:t>
      </w:r>
    </w:p>
    <w:p>
      <w:r>
        <w:t xml:space="preserve">voitko kuolla hyppäämällä kylmään veteen</w:t>
      </w:r>
    </w:p>
    <w:p>
      <w:r>
        <w:rPr>
          <w:b/>
        </w:rPr>
        <w:t xml:space="preserve">Esimerkki 4.1120</w:t>
      </w:r>
    </w:p>
    <w:p>
      <w:r>
        <w:t xml:space="preserve">Marvel Cinematic Universe -- Marvel Cinematic Universe (MCU) on yhdysvaltalainen media franchising ja jaettu maailmankaikkeus, jonka keskiössä on sarja supersankarielokuvia, jotka Marvel Studios tuottaa itsenäisesti ja jotka perustuvat Marvel Comicsin julkaisemissa amerikkalaisissa sarjakuvissa esiintyviin hahmoihin. Franchise on laajentunut sarjakuviin, lyhytelokuviin, televisiosarjoihin ja digitaalisiin sarjoihin. Jaettu maailmankaikkeus, aivan kuten alkuperäinen Marvel-universumi sarjakuvissa, luotiin risteyttämällä yhteisiä juonielementtejä, asetelmia, näyttelijöitä ja hahmoja. Clark Greggin esittämä Phil Coulson on MCU:n alkuperäinen hahmo ja ainoa hahmo, joka on esiintynyt kaikissa sen eri medioissa.</w:t>
      </w:r>
    </w:p>
    <w:p>
      <w:r>
        <w:rPr>
          <w:b/>
        </w:rPr>
        <w:t xml:space="preserve">Tulos</w:t>
      </w:r>
    </w:p>
    <w:p>
      <w:r>
        <w:t xml:space="preserve">ovatko kaikki Marvel-elokuvat samassa universumissa</w:t>
      </w:r>
    </w:p>
    <w:p>
      <w:r>
        <w:rPr>
          <w:b/>
        </w:rPr>
        <w:t xml:space="preserve">Esimerkki 4.1121</w:t>
      </w:r>
    </w:p>
    <w:p>
      <w:r>
        <w:t xml:space="preserve">Yhdysvallat jalkapallon maailmanmestaruuskilpailuissa -- Yhdysvaltojen miesten jalkapallomaajoukkue on pelannut useissa MM-lopputurnauksissa, ja paras tulos saavutettiin ensimmäisen kerran vuoden 1930 maailmanmestaruuskilpailuissa, jolloin Yhdysvallat sijoittui kolmanneksi. Vuoden 1950 MM-kisojen jälkeen, joissa Yhdysvallat kaatoi Englannin lohkopelissä 1-0, Yhdysvallat oli poissa lopputurnauksista vuoteen 1990 asti. Yhdysvallat on osallistunut kaikkiin MM-kisoihin vuoden 1990 jälkeen, kunnes se ei päässyt vuoden 2018 kisoihin hävittyään Trinidad ja Tobagolle vuonna 2017.</w:t>
      </w:r>
    </w:p>
    <w:p>
      <w:r>
        <w:rPr>
          <w:b/>
        </w:rPr>
        <w:t xml:space="preserve">Tulos</w:t>
      </w:r>
    </w:p>
    <w:p>
      <w:r>
        <w:t xml:space="preserve">onko amerikka koskaan ollut maailmanmestaruuskilpailuissa</w:t>
      </w:r>
    </w:p>
    <w:p>
      <w:r>
        <w:rPr>
          <w:b/>
        </w:rPr>
        <w:t xml:space="preserve">Esimerkki 4.1122</w:t>
      </w:r>
    </w:p>
    <w:p>
      <w:r>
        <w:t xml:space="preserve">Naval Air Station Joint Reserve Base New Orleans -- Naval Air Station Joint Reserve Base New Orleans on Yhdysvaltain armeijan tukikohta, joka sijaitsee Belle Chassessa, Plaquemines Parishin osavaltiossa, Louisianassa, Yhdysvalloissa. NAS JRB New Orleansissa toimii merivoimien reservin hävittäjälentolaivue ja laivaston logistiikkatukilaivue, Louisianan ilmavoimien kansalliskaartin 159. hävittäjälentolaivue (159 FW), rannikkovartioston New Orleansin lentotukikohta, merijalkaväen reservin kevyiden helikopterien hyökkäyslaivue sekä muita Yhdysvaltain merivoimien ja armeijan yksiköitä. Tukikohta toimii ympäri vuorokauden, jotta se voi tukea sekä 159 FW:n NORADin ilmaherruuden/maapuolustuksen vaatimuksia että rannikkovartioston New Orleansin lentotukikohdan etsintä- ja pelastusoperaatioita, merilainvalvontaa ja satamien turvatoimia. Tukikohtaan kuuluu sotilaslentokenttä nimeltä Alvin Callender Field (IATA: NBG, ICAO: KNBG, FAA LID: NBG), joka sijaitsee kolme meripeninkulmaa (6 km) etelään New Orleansin keskustan liikealueelta. Tukikohdan edeltäjä, NAS New Orleans, sijaitsi New Orleansin yliopiston pääkampuksen nykyisellä paikalla vuoteen 1957 asti.</w:t>
      </w:r>
    </w:p>
    <w:p>
      <w:r>
        <w:rPr>
          <w:b/>
        </w:rPr>
        <w:t xml:space="preserve">Tulos</w:t>
      </w:r>
    </w:p>
    <w:p>
      <w:r>
        <w:t xml:space="preserve">Onko New Orleansissa laivastotukikohta?</w:t>
      </w:r>
    </w:p>
    <w:p>
      <w:r>
        <w:rPr>
          <w:b/>
        </w:rPr>
        <w:t xml:space="preserve">Esimerkki 4.1123</w:t>
      </w:r>
    </w:p>
    <w:p>
      <w:r>
        <w:t xml:space="preserve">Tatuoinnin oikeudellinen asema Yhdysvalloissa -- Yhdysvalloissa ei ole liittovaltion lakia, joka säätelisi tatuoinnin harjoittamista. Kaikissa 50 osavaltiossa ja District of Columbiassa on kuitenkin laki, jonka mukaan tatuoinnin ottavan henkilön on oltava vähintään 18-vuotias. Tämä perustuu osittain siihen oikeusperiaatteeseen, että alaikäinen ei voi tehdä laillista sopimusta tai antaa tietoon perustuvaa suostumusta toimenpiteeseen. Useimmissa osavaltioissa alle 18-vuotias henkilö voi ottaa tatuoinnin vanhemman tai huoltajan luvalla, mutta joissakin osavaltioissa kielletään suoralta kädeltä alle tietyn ikäisten tatuointi luvasta riippumatta, lukuun ottamatta lääketieteellisesti välttämättömiä tapauksia (kuten sädehoitoa varten tehtävät merkinnät).</w:t>
      </w:r>
    </w:p>
    <w:p>
      <w:r>
        <w:rPr>
          <w:b/>
        </w:rPr>
        <w:t xml:space="preserve">Tulos</w:t>
      </w:r>
    </w:p>
    <w:p>
      <w:r>
        <w:t xml:space="preserve">Onko 14-vuotiaan laitonta ottaa tatuointi?</w:t>
      </w:r>
    </w:p>
    <w:p>
      <w:r>
        <w:rPr>
          <w:b/>
        </w:rPr>
        <w:t xml:space="preserve">Esimerkki 4.1124</w:t>
      </w:r>
    </w:p>
    <w:p>
      <w:r>
        <w:t xml:space="preserve">Osajoukko -- Matematiikassa joukko A on joukon B osajoukko, tai vastaavasti B on A:n yläjoukko, jos A on B:n sisällä, eli kaikki A:n alkiot ovat myös B:n alkiot. A ja B voivat olla yhteneväisiä. Suhdetta, jossa yksi joukko on toisen joukon osajoukko, kutsutaan inkluusioksi tai joskus myös sisältymiseksi. A on B:n osajoukko voidaan ilmaista myös seuraavasti: B sisältää A:n; tai A sisältyy B:hen.</w:t>
      </w:r>
    </w:p>
    <w:p>
      <w:r>
        <w:rPr>
          <w:b/>
        </w:rPr>
        <w:t xml:space="preserve">Tulos</w:t>
      </w:r>
    </w:p>
    <w:p>
      <w:r>
        <w:t xml:space="preserve">voiko joukko olla toisen joukon alkio</w:t>
      </w:r>
    </w:p>
    <w:p>
      <w:r>
        <w:rPr>
          <w:b/>
        </w:rPr>
        <w:t xml:space="preserve">Esimerkki 4.1125</w:t>
      </w:r>
    </w:p>
    <w:p>
      <w:r>
        <w:t xml:space="preserve">Monarkkiperhonen -- Kun toukka muuttuu perhoseksi, toksiinit siirtyvät kehon eri osiin. Koska monet linnut hyökkäävät perhosen siipien kimppuun, kolminkertainen määrä sydänglykosideja siivissä jättää petoeläimille erittäin pahan maun ja saattaa estää niitä koskaan syömästä perhosen ruumista. Torjuakseen saalistajat, jotka irrottavat siivet vain nielaistakseen vatsan, monarkit pitävät tehokkaimmat sydänglykosidit vatsassaan.</w:t>
      </w:r>
    </w:p>
    <w:p>
      <w:r>
        <w:rPr>
          <w:b/>
        </w:rPr>
        <w:t xml:space="preserve">Tulos</w:t>
      </w:r>
    </w:p>
    <w:p>
      <w:r>
        <w:t xml:space="preserve">Onko olemassa myrkyllisiä perhosia?</w:t>
      </w:r>
    </w:p>
    <w:p>
      <w:r>
        <w:rPr>
          <w:b/>
        </w:rPr>
        <w:t xml:space="preserve">Esimerkki 4.1126</w:t>
      </w:r>
    </w:p>
    <w:p>
      <w:r>
        <w:t xml:space="preserve">Mittanauha -- Mittanauha on joustava viivoitin, jota käytetään etäisyyden mittaamiseen.</w:t>
      </w:r>
    </w:p>
    <w:p>
      <w:r>
        <w:rPr>
          <w:b/>
        </w:rPr>
        <w:t xml:space="preserve">Tulos</w:t>
      </w:r>
    </w:p>
    <w:p>
      <w:r>
        <w:t xml:space="preserve">Onko mittanauha sama kuin viivoitin?</w:t>
      </w:r>
    </w:p>
    <w:p>
      <w:r>
        <w:rPr>
          <w:b/>
        </w:rPr>
        <w:t xml:space="preserve">Esimerkki 4.1127</w:t>
      </w:r>
    </w:p>
    <w:p>
      <w:r>
        <w:t xml:space="preserve">Out of My Mind (Draperin romaani) -- Melody Brooks on yksitoistavuotias tyttö, jolla on syntyessään aivohalvaus. Hänen vanhempansa ovat tehneet kaikkensa auttaakseen häntä elämään normaalia elämää, mutta elämä on Melodylle usein turhauttavaa, koska hän ei pysty puhumaan, liikkumaan tai ilmaisemaan toiveitaan. Tämän vuoksi Melody joutuu taistelemaan saadakseen toiveensa toteutettua. Viisivuotiaana Melody diagnosoidaan jopa vaikeasti kehitysvammaiseksi. Tästä huolimatta Melodyn äiti kirjoittaa hänet Spaulding Streetin peruskouluun saadakseen tarvitsemansa koulutuksen. Luokka, johon hänet laitetaan, on kuitenkin kuin vauvaluokka, jossa opetellaan samoja asioita joka päivä. Melody on turhautunut tähän. Hänen naapurinsa, rouva V., on ystävällinen mutta kova nainen. Hän patistaa Melodya tekemään parhaansa. Kun Melody oli kolmevuotias, rouva V. ei ollut vaikuttunut siitä, että Melodyn piti luottaa vanhempiinsa kaikessa. Tämän vuoksi rouva V. pakotti Melodyn oppimaan ryömimään ja pyörimään maassa. Hän jopa opetti Melodylle, miten hän sai itsensä kiinni aina, kun hän putosi pyörätuolista. Nämä asiat auttoivat Melodya tulemaan omatoimiseksi, mutta hän on edelleen riippuvainen vanhemmistaan, jotka auttavat häntä ruokkimaan ja auttamaan häntä vessassa käymisessä. Kun Melody täyttää kahdeksan vuotta, hänen äitinsä tulee raskaaksi. Tänä aikana Melody kuulee heidän puhuvan uudesta vauvasta ja pelkäävän, että tämä kärsii samoista vammoista. Melody tuntee häpeää kuullessaan tämän. Melody on kuitenkin onnellinen, kun vauva, Penny, syntyy täysin terveenä. Melody tuntee kateutta Pennyn kasvaessa ja kypsyessä, sillä hän ei koskaan pysty tekemään niitä asioita, joita Penny pystyy tekemään. Melody kuitenkin rakastaa pikkusiskoaan ja niitä iloja, joita Melody tuo vanhemmilleen. Kun Melody tulee viidennelle luokalle, hän saa kommunikaatiolaitteen, jonka avulla hän voi puhua muiden ihmisten kanssa. Koulussa hänen uusi opettajansa aloittaa inkluusio-ohjelman, jonka ansiosta erityisoppilaat voivat osallistua tavallisille luokille. Melody saa avukseen myös avustajan, Catherinen. Melody ystävystyy Rose Spencerin kanssa, mutta Molly ja Claire kiusaavat häntä, koska he uskovat, että Melodyn vamma tekee hänestä heitä tyhmemmän. Jopa hänen opettajansa herra Dimming uskoo, ettei Melody voi osallistua, mutta on yllättynyt, että Melody ei vain osallistu, vaan läpäisee tietokilpailun koetentin täydellä pistemäärällä. Kun hän kertoo luokalleen, että jos Melody voi pärjätä, hän antaa liian helppoja kysymyksiä, Melody tekee yhteistyötä neiti V:n kanssa voittaakseen oikean koekilpailun, minkä hän tekee täydellä pistemäärällä. Melody auttaa sitten joukkuetta voittamaan karsintakilpailun, jotta joukkue pääsee Washingtoniin kansalliseen kilpailuun. Kuitenkin sinä päivänä, kun ryhmän on määrä lentää Washingtoniin, Melody saa kuulla, että hänen lentonsa on peruttu sään vuoksi, mutta että muu joukkue on päässyt aikaisemmalle lennolle ilman häntä. Melody vaatii fiaskon jälkeisenä päivänä kouluun menoa, mutta äidin synkkä asenne aiheuttaa sen, että hän ajaa vahingossa Pennyn päälle huolimatta Melodyn yrityksistä varoittaa äitiään. Melody syyttää itseään siitä, ettei hän ole pystynyt ilmoittamaan äidilleen, vaikka kaikki, erityisesti rouva V., sanovat, ettei se ole hänen syytään. Vaikka Melody pelkää, että Pennyllä on samanlainen aivovamma kuin hänellä ja hänestä tulee samanlainen kuin hänestä, hän saa tietää, että Penny tulee kuntoon ja että hänellä on vain kipsi jalassaan. Maanantaina myös Melodyn luokka pyytää anteeksi sitä, että eivät olleet huomaavaisia häntä kohtaan, ja antaa hänelle yhdeksännen sijan palkinnon, toivoen saavansa sovinnon Melodyn kanssa. Melody kuitenkin vain nauraa heille ja tuhoaa pokaalin vahingossa ja sanoo: "Ei, ota sinä se", ja lähtee ulos huoneesta. Seuraavana päivänä hän ja Catherine aloittavat Melodyn omaelämäkerran kirjoittamisen, joka alkaa kirjan ensimmäisillä riveillä.</w:t>
      </w:r>
    </w:p>
    <w:p>
      <w:r>
        <w:rPr>
          <w:b/>
        </w:rPr>
        <w:t xml:space="preserve">Tulos</w:t>
      </w:r>
    </w:p>
    <w:p>
      <w:r>
        <w:t xml:space="preserve">Does Penny Die in out of my mind</w:t>
      </w:r>
    </w:p>
    <w:p>
      <w:r>
        <w:rPr>
          <w:b/>
        </w:rPr>
        <w:t xml:space="preserve">Esimerkki 4.1128</w:t>
      </w:r>
    </w:p>
    <w:p>
      <w:r>
        <w:t xml:space="preserve">2011 NCAA:n I divisioonan miesten koripalloturnaus -- Final Fourissa ei ollut ensimmäistä kertaa sitten vuoden 2006 yhtään parasta siementä, ja korkein jäljellä oleva siemen oli länsilohkon voittaja, Connecticutin joukkue numero 3. Ensimmäistä kertaa sitten vuoden 2000 Final Fouriin pääsi kahdeksas sijoittunut joukkue, kun edellisvuoden toiseksi sijoittunut Butler voitti kaakkoisen alueen. Vasta kolmannen kerran kautta aikojen 11. sijoittunut joukkue pääsi Final Fouriin, kun Virginia Commonwealth, yksi "ensimmäisistä neljästä" joukkueesta, voitti Lounaisalueen. Näihin kolmeen joukkueeseen liittyi itäisen alueen mestari Kentucky, joka oli sijalla 4.</w:t>
      </w:r>
    </w:p>
    <w:p>
      <w:r>
        <w:rPr>
          <w:b/>
        </w:rPr>
        <w:t xml:space="preserve">Tulos</w:t>
      </w:r>
    </w:p>
    <w:p>
      <w:r>
        <w:t xml:space="preserve">Onko 11. sijoittunut koskaan päässyt NCAA:n neljän parhaan joukkoon?</w:t>
      </w:r>
    </w:p>
    <w:p>
      <w:r>
        <w:rPr>
          <w:b/>
        </w:rPr>
        <w:t xml:space="preserve">Esimerkki 4.1129</w:t>
      </w:r>
    </w:p>
    <w:p>
      <w:r>
        <w:t xml:space="preserve">Mug Root Beer -- MUG Root Beer, A PepsiCo Subsidiary/Root Beer Corporation on New Century Beverage Companyn, San Franciscossa, Kaliforniassa, PepsiCon tytäryhtiön, valmistaman juomaoluen tuotemerkki.</w:t>
      </w:r>
    </w:p>
    <w:p>
      <w:r>
        <w:rPr>
          <w:b/>
        </w:rPr>
        <w:t xml:space="preserve">Tulos</w:t>
      </w:r>
    </w:p>
    <w:p>
      <w:r>
        <w:t xml:space="preserve">Onko muki root beer Coca-Cola-tuote?</w:t>
      </w:r>
    </w:p>
    <w:p>
      <w:r>
        <w:rPr>
          <w:b/>
        </w:rPr>
        <w:t xml:space="preserve">Esimerkki 4.1130</w:t>
      </w:r>
    </w:p>
    <w:p>
      <w:r>
        <w:t xml:space="preserve">Alive and Schticking -- ``Alive and Schticking'' on yhdysvaltalaisen televisiosarjan Will &amp; Grace kahdeksannen kauden ensi-ilta. Sen on käsikirjoittanut Bill Wrubel ja ohjannut sarjan tuottaja James Burrows. Jakso lähetettiin suorana lähetyksenä NBC:llä Yhdysvalloissa 29. syyskuuta 2005, ja näyttelijät esittivät sen samana iltana kahdesti itä- ja länsirannikolle. Alec Baldwin oli vierailevana tähtenä jaksossa ``Alive and Schticking'' ja sai Emmy-ehdokkuuden suorituksestaan.</w:t>
      </w:r>
    </w:p>
    <w:p>
      <w:r>
        <w:rPr>
          <w:b/>
        </w:rPr>
        <w:t xml:space="preserve">Tulos</w:t>
      </w:r>
    </w:p>
    <w:p>
      <w:r>
        <w:t xml:space="preserve">oli kauden 8 jakso 1 Will and Grace live</w:t>
      </w:r>
    </w:p>
    <w:p>
      <w:r>
        <w:rPr>
          <w:b/>
        </w:rPr>
        <w:t xml:space="preserve">Esimerkki 4.1131</w:t>
      </w:r>
    </w:p>
    <w:p>
      <w:r>
        <w:t xml:space="preserve">Kalsiumkarbidi -- Kalsiumkarbidi on kemiallinen yhdiste, jonka kemiallinen kaava on CaC. Sitä käytetään teollisesti pääasiassa asetyleenin ja kalsiumsyanamidin valmistuksessa.</w:t>
      </w:r>
    </w:p>
    <w:p>
      <w:r>
        <w:rPr>
          <w:b/>
        </w:rPr>
        <w:t xml:space="preserve">Tulos</w:t>
      </w:r>
    </w:p>
    <w:p>
      <w:r>
        <w:t xml:space="preserve">kalsiumkarbidi cac2 on asetyleenin tuotannon raaka-aine.</w:t>
      </w:r>
    </w:p>
    <w:p>
      <w:r>
        <w:rPr>
          <w:b/>
        </w:rPr>
        <w:t xml:space="preserve">Esimerkki 4.1132</w:t>
      </w:r>
    </w:p>
    <w:p>
      <w:r>
        <w:t xml:space="preserve">Kaunotar ja hirviö (elokuva 2017) -- Kun Belle on tanssinut romanttisesti hirviön kanssa, hän saa selville isänsä ahdingon taikapeilin avulla. Hirviö vapauttaa hänet pelastaakseen Mauricen ja antaa hänelle peilin, jolla hän voi muistaa Mauricea. Villeneuvessa Belle paljastaa peilissä olevan Pedon kaupunkilaisille, mikä todistaa hänen isänsä mielenterveyden. Kun Belle huomaa rakastavansa Hirviötä, mustasukkainen Gaston väittää, että Belle on lumottu pimeällä magialla, ja heittää hänet mielisairaalan vaunuihin isänsä kanssa. Hän kokoaa kyläläiset seuraamaan häntä linnaan tappamaan hirviön ennen kuin tämä kiroaa koko kylän. Maurice ja Belle pakenevat, ja Belle kiiruhtaa takaisin linnaan.</w:t>
      </w:r>
    </w:p>
    <w:p>
      <w:r>
        <w:rPr>
          <w:b/>
        </w:rPr>
        <w:t xml:space="preserve">Tulos</w:t>
      </w:r>
    </w:p>
    <w:p>
      <w:r>
        <w:t xml:space="preserve">kuoleeko Maurice Kaunottaressa ja hirviössä?</w:t>
      </w:r>
    </w:p>
    <w:p>
      <w:r>
        <w:rPr>
          <w:b/>
        </w:rPr>
        <w:t xml:space="preserve">Esimerkki 4.1133</w:t>
      </w:r>
    </w:p>
    <w:p>
      <w:r>
        <w:t xml:space="preserve">Isosceles trapezoid -- Euklidisessa geometriassa isosceles trapezoid (Isosceles trapezium brittiläisessä englanninkielessä) on kupera nelikulmio, jonka symmetriaviiva halkaisee yhden vastakkaisen sivuparin. Se on puolisuunnikkaan erikoistapaus. Vaihtoehtoisesti se voidaan määritellä puolisuunnikkaaksi, jonka molemmat jalat ja molemmat pohjakulmat ovat saman mittaisia. Huomaa, että muu kuin suorakulmainen parallelogrammi ei ole tasakylkinen puolisuunnikas toisen ehdon vuoksi tai koska sillä ei ole symmetriaviivaa. Kaikissa tasakylkisissä puolisuunnikkaissa kaksi vastakkaista sivua (pohjat) ovat yhdensuuntaisia ja kaksi muuta sivua (jalat) ovat yhtä pitkiä (ominaisuuksia, jotka ovat yhteisiä rinnakkaiskulmion kanssa). Myös lävistäjät ovat yhtä pitkiä. Tasakylkisen puolisuunnikkaan pohjakulmat ovat yhtä suuret (itse asiassa on kaksi paria yhtä suuria pohjakulmia, joista toinen on toisen pohjakulman lisäkulma).</w:t>
      </w:r>
    </w:p>
    <w:p>
      <w:r>
        <w:rPr>
          <w:b/>
        </w:rPr>
        <w:t xml:space="preserve">Tulos</w:t>
      </w:r>
    </w:p>
    <w:p>
      <w:r>
        <w:t xml:space="preserve">ovatko puolisuunnikkaan pohjat aina samansuuntaisia?</w:t>
      </w:r>
    </w:p>
    <w:p>
      <w:r>
        <w:rPr>
          <w:b/>
        </w:rPr>
        <w:t xml:space="preserve">Esimerkki 4.1134</w:t>
      </w:r>
    </w:p>
    <w:p>
      <w:r>
        <w:t xml:space="preserve">Little Britain, New York -- Little Britain, New York on alue New Windsorin kaupungissa, Orangen piirikunnassa. Nimi levisi ympäröivälle alueelle, joka oli tuolloin osa Ulsterin piirikuntaa, New York.</w:t>
      </w:r>
    </w:p>
    <w:p>
      <w:r>
        <w:rPr>
          <w:b/>
        </w:rPr>
        <w:t xml:space="preserve">Tulos</w:t>
      </w:r>
    </w:p>
    <w:p>
      <w:r>
        <w:t xml:space="preserve">Onko Orangen piirikunnassa pieni Britannia</w:t>
      </w:r>
    </w:p>
    <w:p>
      <w:r>
        <w:rPr>
          <w:b/>
        </w:rPr>
        <w:t xml:space="preserve">Esimerkki 4.1135</w:t>
      </w:r>
    </w:p>
    <w:p>
      <w:r>
        <w:t xml:space="preserve">Britannian kansalaisten viisumivaatimukset -- Britannian kansalaisten viisumivaatimukset ovat hallinnollisia maahantulorajoituksia, joita muiden valtioiden viranomaiset asettavat Yhdistyneen kuningaskunnan kansalaisille. Tammikuun 1. päivästä 2017 alkaen Britannian kansalaiset pääsivät 173 maahan ja alueelle ilman viisumia tai viisumilla maahantulon yhteydessä, mikä asettaa Britannian passin neljänneksi eniten matkustusvapautta tarjoavaksi (tasapisteissä Itävallan, Belgian, Alankomaiden, Ranskan, Luxemburgin, Norjan ja Singaporen passien kanssa) Henleyn viisumirajoitusindeksin mukaan. Lisäksi Maailman matkailujärjestö julkaisi 15. tammikuuta 2016 raportin, jonka mukaan Britannian passi on matkustusvapauden osalta maailman 1. sijalla (tasapisteissä Tanskan, Suomen, Saksan, Italian, Luxemburgin ja Singaporen kanssa), ja sen liikkuvuusindeksi on 160 (215:stä, kun viisumivapaus painotetaan 1:llä, viisumi saavuttaessa painotetaan 0,7:llä, eVisa painotetaan 0,5:llä ja perinteinen viisumi painotetaan 0:lla).</w:t>
      </w:r>
    </w:p>
    <w:p>
      <w:r>
        <w:rPr>
          <w:b/>
        </w:rPr>
        <w:t xml:space="preserve">Tulos</w:t>
      </w:r>
    </w:p>
    <w:p>
      <w:r>
        <w:t xml:space="preserve">Tarvitsenko viisumin Yhdysvaltoihin Yhdistyneen kuningaskunnan kansalaisena?</w:t>
      </w:r>
    </w:p>
    <w:p>
      <w:r>
        <w:rPr>
          <w:b/>
        </w:rPr>
        <w:t xml:space="preserve">Esimerkki 4.1136</w:t>
      </w:r>
    </w:p>
    <w:p>
      <w:r>
        <w:t xml:space="preserve">Kurssiopintopisteet -- Yhdysvaltojen korkeakouluissa ja yliopistoissa opiskelijat saavat yleensä opintopisteitä, jotka perustuvat yhden lukukauden aikana viikoittaisten luokkatuntien määrään; tunnetaan paremmin nimellä Semester Credit Hours (lukukauden opintopisteet). Kontaktitunti sisältää luento- tai laboratorioajan, jolloin professori opettaa opiskelijaa tai valmentaa opiskelijaa tämän soveltaessa kurssin tietoja johonkin toimintaan. Kurssin kestosta riippumatta (esim. lyhyt lukukausi, kuten kesä- tai välivuosi) ja osavaltiosta tai lainkäyttöalueesta riippuen lukukausitunti (SCH) on 15-16 kontaktituntia lukukaudessa. Useimmat korkeakoulujen ja yliopistojen kurssit ovat 3 opintopistettä (SCH) tai 45-48 kontaktituntia, joten ne kokoontuvat yleensä kolme tuntia viikossa 15 viikon lukukauden aikana.</w:t>
      </w:r>
    </w:p>
    <w:p>
      <w:r>
        <w:rPr>
          <w:b/>
        </w:rPr>
        <w:t xml:space="preserve">Tulos</w:t>
      </w:r>
    </w:p>
    <w:p>
      <w:r>
        <w:t xml:space="preserve">onko opintopistemäärä sama kuin lukukausituntimäärä</w:t>
      </w:r>
    </w:p>
    <w:p>
      <w:r>
        <w:rPr>
          <w:b/>
        </w:rPr>
        <w:t xml:space="preserve">Esimerkki 4.1137</w:t>
      </w:r>
    </w:p>
    <w:p>
      <w:r>
        <w:t xml:space="preserve">Colorado-joki -- Colorado-joki on yksi Yhdysvaltojen lounaisosien ja Meksikon pohjoisosien pääjoista (toinen on Rio Grande). Tämä 1 450 mailia (2 330 km) pitkä joki valuttaa laajan, kuivan vesistöalueen, joka kattaa osia seitsemästä Yhdysvaltojen ja kahdesta Meksikon osavaltiosta. Joki alkaa Coloradon keskiosassa sijaitsevilta Kalliovuorilta ja virtaa yleensä lounaaseen Coloradon ylängön ja Grand Canyonin läpi ennen kuin se saavuttaa Mead-järven Arizonan ja Neuvadan rajalla, jossa se kääntyy etelään kohti kansainvälistä rajaa. Saavuttuaan Meksikoon Colorado lähestyy pääosin kuivaa Colorado-joen suistoa Kalifornianlahden kärjessä Baja Californian ja Sonoran välillä.</w:t>
      </w:r>
    </w:p>
    <w:p>
      <w:r>
        <w:rPr>
          <w:b/>
        </w:rPr>
        <w:t xml:space="preserve">Tulos</w:t>
      </w:r>
    </w:p>
    <w:p>
      <w:r>
        <w:t xml:space="preserve">kulkeeko Coloradojoki Grand Canyonin läpi?</w:t>
      </w:r>
    </w:p>
    <w:p>
      <w:r>
        <w:rPr>
          <w:b/>
        </w:rPr>
        <w:t xml:space="preserve">Esimerkki 4.1138</w:t>
      </w:r>
    </w:p>
    <w:p>
      <w:r>
        <w:t xml:space="preserve">Triamsinoloniasetonidi -- Triamsinoloniasetonidia nivelensisäisenä injektiona on käytetty useiden tuki- ja liikuntaelinten sairauksien hoitoon. Paikallisena voiteena iholle levitettynä sitä käytetään lievittämään myrkkysumakista, tammesta ja sumakista johtuvaa rakkuloiden muodostumista, . Yhdistettynä nystatiinin kanssa sitä käytetään hoitamaan ihoinfektioita, joihin liittyy sienistä johtuvia epämukavuuksia, vaikka sitä ei tule käyttää silmiin, suuhun tai sukupuolielinten alueelle. Se antaa suhteellisen välitöntä helpotusta ja sitä käytetään ennen suun kautta otettavan prednisonin käyttöä. Suun ja hampaiden tahnavalmisteita käytetään aftojen hoitoon.</w:t>
      </w:r>
    </w:p>
    <w:p>
      <w:r>
        <w:rPr>
          <w:b/>
        </w:rPr>
        <w:t xml:space="preserve">Tulos</w:t>
      </w:r>
    </w:p>
    <w:p>
      <w:r>
        <w:t xml:space="preserve">voinko käyttää triamsinoloniasetonidivoidetta myrkkysumakkeen hoitoon?</w:t>
      </w:r>
    </w:p>
    <w:p>
      <w:r>
        <w:rPr>
          <w:b/>
        </w:rPr>
        <w:t xml:space="preserve">Esimerkki 4.1139</w:t>
      </w:r>
    </w:p>
    <w:p>
      <w:r>
        <w:t xml:space="preserve">Oodi Billie Joelle -- Kun Herman Raucher tapasi Gentryn valmistautuessaan kirjoittamaan kappaleeseen perustuvaa romaania ja käsikirjoitusta, hän sanoi, ettei hänellä ollut aavistustakaan, miksi Billie Joe tappoi itsensä. Gentry on kuitenkin kommentoinut laulua toisaalla sanomalla, että se kertoo välinpitämättömyydestä:</w:t>
      </w:r>
    </w:p>
    <w:p>
      <w:r>
        <w:rPr>
          <w:b/>
        </w:rPr>
        <w:t xml:space="preserve">Tulos</w:t>
      </w:r>
    </w:p>
    <w:p>
      <w:r>
        <w:t xml:space="preserve">perustuukö Oodi Billy Joelle tositarinaan?</w:t>
      </w:r>
    </w:p>
    <w:p>
      <w:r>
        <w:rPr>
          <w:b/>
        </w:rPr>
        <w:t xml:space="preserve">Esimerkki 4.1140</w:t>
      </w:r>
    </w:p>
    <w:p>
      <w:r>
        <w:t xml:space="preserve">Valkoisen talon lääkintäyksikkö -- Valkoisen talon lääkintäyksikkö (WHMU) on Valkoisen talon sotilastoimiston yksikkö, joka vastaa Valkoisen talon henkilökunnan ja vierailijoiden lääketieteellisistä tarpeista. Yksikkö huolehtii myös presidentin, varapresidentin, heidän perheidensä ja Valkoisessa talossa vierailevien kansainvälisten arvohenkilöiden sairaanhoidosta.</w:t>
      </w:r>
    </w:p>
    <w:p>
      <w:r>
        <w:rPr>
          <w:b/>
        </w:rPr>
        <w:t xml:space="preserve">Tulos</w:t>
      </w:r>
    </w:p>
    <w:p>
      <w:r>
        <w:t xml:space="preserve">onko valkoisessa talossa sairaala</w:t>
      </w:r>
    </w:p>
    <w:p>
      <w:r>
        <w:rPr>
          <w:b/>
        </w:rPr>
        <w:t xml:space="preserve">Esimerkki 4.1141</w:t>
      </w:r>
    </w:p>
    <w:p>
      <w:r>
        <w:t xml:space="preserve">Valtatie 93 -- Hooksettissa sijaitsevan I-293:n pohjoispään ja Bowissa sijaitsevan I-89:n alun välillä I-93:lla kulkee myös Everett Turnpiken pohjoispää. Tällä osuudella on yksi tietullikoppi, liittymässä 11 Hooksettissa; henkilöautojen tietulli on 1 dollari (50 senttiä rampin tietullikopissa). Tämä on ainoa tietulli, joka peritään koko valtatien 93 pituudelta. I-93 New Hampshiren osavaltion viinakaupat toimivat levähdyspaikkoina, ja ne ohitetaan heti tietulliaseman jälkeen pohjoiseen päin mentäessä. Molemmin puolin valtatietä on erilliset myymälät molempiin suuntiin matkustaville.</w:t>
      </w:r>
    </w:p>
    <w:p>
      <w:r>
        <w:rPr>
          <w:b/>
        </w:rPr>
        <w:t xml:space="preserve">Tulos</w:t>
      </w:r>
    </w:p>
    <w:p>
      <w:r>
        <w:t xml:space="preserve">onko i 93 bostonissa maksullinen tie</w:t>
      </w:r>
    </w:p>
    <w:p>
      <w:r>
        <w:rPr>
          <w:b/>
        </w:rPr>
        <w:t xml:space="preserve">Esimerkki 4.1142</w:t>
      </w:r>
    </w:p>
    <w:p>
      <w:r>
        <w:t xml:space="preserve">Independence Blue Cross -- Independence on Blue Cross and Blue Shield Associationin itsenäinen lisenssinhaltija.</w:t>
      </w:r>
    </w:p>
    <w:p>
      <w:r>
        <w:rPr>
          <w:b/>
        </w:rPr>
        <w:t xml:space="preserve">Tulos</w:t>
      </w:r>
    </w:p>
    <w:p>
      <w:r>
        <w:t xml:space="preserve">Onko blue cross blue shield sama kuin independence blue cross?</w:t>
      </w:r>
    </w:p>
    <w:p>
      <w:r>
        <w:rPr>
          <w:b/>
        </w:rPr>
        <w:t xml:space="preserve">Esimerkki 4.1143</w:t>
      </w:r>
    </w:p>
    <w:p>
      <w:r>
        <w:t xml:space="preserve">Taistelulaiva -- Taistelulaivojen arvo on kyseenalaistettu jopa niiden kukoistuskaudella. Ratkaisevia laivastotaisteluita, joita taistelulaivojen kannattajat odottivat ja joiden avulla he perustelivat taistelulaivaston rakentamiseen käytettyjä valtavia resursseja, oli vain vähän. Valtavasta tulivoimastaan ja suojastaan huolimatta taistelulaivat olivat yhä haavoittuvampia paljon pienemmille ja suhteellisen edullisille aseille: aluksi torpedoille ja laivaston miinoille ja myöhemmin lentokoneille ja ohjuksille. Merivoimien taistelujen laajeneva valikoima johti siihen, että lentotukialus korvasi taistelulaivan johtavana pääomalaivana toisen maailmansodan aikana, ja viimeinen vesille laskettu taistelulaiva oli HMS Vanguard vuonna 1944. Yhdysvaltain laivasto säilytti neljä taistelulaivaa kylmän sodan loppuun asti tulen tukitarkoituksiin, ja niitä käytettiin taisteluissa viimeksi Persianlahden sodassa vuonna 1991. Viimeiset taistelulaivat poistettiin Yhdysvaltain laivaston alusrekisteristä 2000-luvulla. Nykyään lentotukialukset ovat venäläistä Kirov-luokan taisteluristeilijää lukuun ottamatta ainoat käytössä olevat pääalustyypit.</w:t>
      </w:r>
    </w:p>
    <w:p>
      <w:r>
        <w:rPr>
          <w:b/>
        </w:rPr>
        <w:t xml:space="preserve">Tulos</w:t>
      </w:r>
    </w:p>
    <w:p>
      <w:r>
        <w:t xml:space="preserve">Onko Yhdysvaltain laivastolla yhtään aktiivista taistelualusta?</w:t>
      </w:r>
    </w:p>
    <w:p>
      <w:r>
        <w:rPr>
          <w:b/>
        </w:rPr>
        <w:t xml:space="preserve">Esimerkki 4.1144</w:t>
      </w:r>
    </w:p>
    <w:p>
      <w:r>
        <w:t xml:space="preserve">Puuma -- Puuma (Puma concolor), joka tunnetaan yleisesti myös nimellä puma, vuoristoleijona, pantteri tai kissamountti, on suuri kissaeläin, joka kuuluu Felinae-heimoon ja on kotoisin Amerikasta. Sen levinneisyysalue Kanadan Yukonista Etelä-Amerikan eteläisille Andeille on laajin kaikista läntisen pallonpuoliskon suurista luonnonvaraisista maanisäkkäistä. Puuma on sopeutumiskykyinen ja yleissyöjä, ja sitä tavataan useimmissa amerikkalaisissa luontotyypeissä. Se on jaguaarin jälkeen Uuden maailman toiseksi raskain kissa. Puuma on luonteeltaan salamyhkäinen ja pitkälti yksinäinen, ja sitä pidetään sekä yö- että hämäräeläimenä, vaikka päivälläkin on havaintoja. Puuma on läheisempää sukua pienemmille kissaeläimille, kuten kotikissalle (alaluokka Felinae), kuin yhdellekään lajille alaluokassa Pantherinae, josta vain jaguaari on kotoisin Amerikasta.</w:t>
      </w:r>
    </w:p>
    <w:p>
      <w:r>
        <w:rPr>
          <w:b/>
        </w:rPr>
        <w:t xml:space="preserve">Tulos</w:t>
      </w:r>
    </w:p>
    <w:p>
      <w:r>
        <w:t xml:space="preserve">ovatko puuma ja puuma sama asia?</w:t>
      </w:r>
    </w:p>
    <w:p>
      <w:r>
        <w:rPr>
          <w:b/>
        </w:rPr>
        <w:t xml:space="preserve">Esimerkki 4.1145</w:t>
      </w:r>
    </w:p>
    <w:p>
      <w:r>
        <w:t xml:space="preserve">Purppurasydän -- Purppurasydän myönnetään Yhdysvaltain presidentin nimissä kaikille Yhdysvaltain asevoimien jäsenille, jotka ovat haavoittuneet tai kaatuneet palvellessaan toimivaltaisen viranomaisen alaisuudessa jossakin Yhdysvaltain asevoimien palveluksessa 5. huhtikuuta 1917 jälkeen. Erityisiä esimerkkejä palveluksista, jotka oikeuttavat Purple Heart -mitalin saamiseen, ovat toiminta Yhdysvaltojen vihollista vastaan, toiminta sellaisen vieraan maan asevoimien kanssa, jossa Yhdysvaltojen asevoimat ovat tai ovat olleet osallisina, palvelus ystävällismielisten ulkomaisten joukkojen palveluksessa, jotka ovat osallistuneet aseelliseen selkkaukseen sellaista asevoimaa vastaan, jossa Yhdysvallat ei ole sotaa käyvänä osapuolena, sekä tällaisen vihollisen tai asevoimien vastustajan teon tai vihamielisten ulkomaisten joukkojen teon seurauksena. Maaliskuun 28. päivän 1973 jälkeen se voidaan myöntää Yhdysvaltoihin tai Yhdysvaltoja ystävällismieliseen ulkomaiseen valtioon kohdistuneen kansainvälisen terrori-iskun seurauksena, jonka armeijan ministeri on tunnustanut tällaiseksi hyökkäykseksi tai jonka asianomaisten erillisten asevoimien sihteerit ovat yhdessä tunnustaneet, jos useamman kuin yhden asevoiman edustajia on haavoittunut hyökkäyksessä. Maaliskuun 28. päivän 1973 jälkeen se voidaan myöntää sotilasoperaatioiden tuloksena palveltaessa Yhdysvaltojen alueen ulkopuolella osana rauhanturvajoukkoja.</w:t>
      </w:r>
    </w:p>
    <w:p>
      <w:r>
        <w:rPr>
          <w:b/>
        </w:rPr>
        <w:t xml:space="preserve">Tulos</w:t>
      </w:r>
    </w:p>
    <w:p>
      <w:r>
        <w:t xml:space="preserve">Saako jokainen haavoittunut sotilas purppurasydämen?</w:t>
      </w:r>
    </w:p>
    <w:p>
      <w:r>
        <w:rPr>
          <w:b/>
        </w:rPr>
        <w:t xml:space="preserve">Esimerkki 4.1146</w:t>
      </w:r>
    </w:p>
    <w:p>
      <w:r>
        <w:t xml:space="preserve">Vakaajatanko -- Vakaajatanko (roll bar, anti-sway bar, sway bar, sway bar, stabilizer bar) on monien autojen jousitusten osa, joka auttaa vähentämään ajoneuvon kallistumista nopeissa kaarteissa tai tien epätasaisuuksissa. Se yhdistää vastakkaiset (vasen/oikea) pyörät toisiinsa vääntöjousen yhdistämien lyhyiden vipuvarsien avulla. Keinutanko lisää jousituksen kallistusjäykkyyttä - sen kallistuksenkestävyyttä kaarteissa, riippumatta jousen jousituksesta pystysuunnassa. Ensimmäinen vakaajakiskopatentti myönnettiin kanadalaiselle keksijälle Stephen Colemanille Frederictonista, New Brunswickista 22. huhtikuuta 1919.</w:t>
      </w:r>
    </w:p>
    <w:p>
      <w:r>
        <w:rPr>
          <w:b/>
        </w:rPr>
        <w:t xml:space="preserve">Tulos</w:t>
      </w:r>
    </w:p>
    <w:p>
      <w:r>
        <w:t xml:space="preserve">Onko keinutanko ja vakaajatanko samat?</w:t>
      </w:r>
    </w:p>
    <w:p>
      <w:r>
        <w:rPr>
          <w:b/>
        </w:rPr>
        <w:t xml:space="preserve">Esimerkki 4.1147</w:t>
      </w:r>
    </w:p>
    <w:p>
      <w:r>
        <w:t xml:space="preserve">Chesapeake Bay Bridge -- MDTA:n ylläpitämä silta, jonka yhdensuuntainen tietulli (itään päin) on 4,00 dollaria kaksiakselisille ajoneuvoille; Marylandin E-ZPass-kortilla varustetut ajoneuvot maksavat 2,50 dollaria. Aikaisemmin sillan yhdensuuntainen tietulli (itään päin) oli 6,00 dollaria kaksiakselisille ajoneuvoille (korotettiin 4 dollarista 1. heinäkuuta 2013); Bay Bridge Commuter Plan -ohjelmaan kuuluvat E-ZPass-ajoneuvot maksoivat 2,10 dollaria (korotettiin 1 dollarista 1. heinäkuuta 2013).</w:t>
      </w:r>
    </w:p>
    <w:p>
      <w:r>
        <w:rPr>
          <w:b/>
        </w:rPr>
        <w:t xml:space="preserve">Tulos</w:t>
      </w:r>
    </w:p>
    <w:p>
      <w:r>
        <w:t xml:space="preserve">onko Chesapeaken lahden silta maksullinen tie?</w:t>
      </w:r>
    </w:p>
    <w:p>
      <w:r>
        <w:rPr>
          <w:b/>
        </w:rPr>
        <w:t xml:space="preserve">Esimerkki 4.1148</w:t>
      </w:r>
    </w:p>
    <w:p>
      <w:r>
        <w:t xml:space="preserve">Vapaudenpatsaan jäljennökset -- Frédéric Bartholdi valmisti vuoden 1900 maailmannäyttelyn yhteydessä pienemmän version Vapaus valistaa maailmaa -patsaasta, jonka hän myöhemmin lahjoitti Musée du Luxembourgille. Vuonna 1905 patsas sijoitettiin museon ulkopuolelle Jardin du Luxembourgiin, jossa se seisoi yli sata vuotta, vuoteen 2014 asti. Nykyisin se seisoo Musée d'Orsayn sisääntuloaulassa, ja sen tilalla Jardin du Luxembourgissa on vastavalmistettu pronssinen kopio.</w:t>
      </w:r>
    </w:p>
    <w:p>
      <w:r>
        <w:rPr>
          <w:b/>
        </w:rPr>
        <w:t xml:space="preserve">Tulos</w:t>
      </w:r>
    </w:p>
    <w:p>
      <w:r>
        <w:t xml:space="preserve">Onko Ranskassa vapaudenpatsas?</w:t>
      </w:r>
    </w:p>
    <w:p>
      <w:r>
        <w:rPr>
          <w:b/>
        </w:rPr>
        <w:t xml:space="preserve">Esimerkki 4.1149</w:t>
      </w:r>
    </w:p>
    <w:p>
      <w:r>
        <w:t xml:space="preserve">.380 ACP -- .380 ACP (9×17mm) (Automatic Colt Pistol) on reunaton, suoraseinäinen pistoolin patruuna, jonka on kehittänyt asesuunnittelija John Moses Browning. Patruunan pää on hylsyn suulla. Colt esitteli sen vuonna 1908 käytettäväksi uudessa Colt Model 1908 -taskuvasarattomassa puoliautomaattipistoolissa, ja se on siitä lähtien ollut suosittu itsepuolustuspatruuna, jota on käytetty laajalti lukuisissa käsiaseissa (yleensä pienemmissä aseissa). Muita .380 ACP:n nimiä ovat .380 Auto, 9mm Browning, 9mm Corto, 9mm Kurz, 9mm Short, 9×17mm ja 9 mm Browning Court (joka on C.I.P.-nimitys). Sitä ei pidä sekoittaa .38 ACP:hen, josta se on kehitetty.</w:t>
      </w:r>
    </w:p>
    <w:p>
      <w:r>
        <w:rPr>
          <w:b/>
        </w:rPr>
        <w:t xml:space="preserve">Tulos</w:t>
      </w:r>
    </w:p>
    <w:p>
      <w:r>
        <w:t xml:space="preserve">voiko .380-ammuksia käyttää 9mm-aseessa?</w:t>
      </w:r>
    </w:p>
    <w:p>
      <w:r>
        <w:rPr>
          <w:b/>
        </w:rPr>
        <w:t xml:space="preserve">Esimerkki 4.1150</w:t>
      </w:r>
    </w:p>
    <w:p>
      <w:r>
        <w:t xml:space="preserve">Guy's Grocery Games -- Kausi 1 kuvattiin oikeassa ruokakaupassa, Field's Marketissa West Hillsissä, Kaliforniassa. Kausi 2:ta varten market rakennettiin 15 500 neliömetrin varastoon Santa Rosaan, Kaliforniaan. Se rakennettiin kahdessa viikossa ja siihen varastoitiin yli 700 000 dollarin edestä elintarvikkeita. Jokaisen jakson jälkeen pilaantuvat tuotteet lahjoitettiin paikallisille ruokapankeille ja paikallisille maanviljelijöille.</w:t>
      </w:r>
    </w:p>
    <w:p>
      <w:r>
        <w:rPr>
          <w:b/>
        </w:rPr>
        <w:t xml:space="preserve">Tulos</w:t>
      </w:r>
    </w:p>
    <w:p>
      <w:r>
        <w:t xml:space="preserve">Onko joukko kaverit ruokakauppa pelit todellinen ruokakauppa</w:t>
      </w:r>
    </w:p>
    <w:p>
      <w:r>
        <w:rPr>
          <w:b/>
        </w:rPr>
        <w:t xml:space="preserve">Esimerkki 4.1151</w:t>
      </w:r>
    </w:p>
    <w:p>
      <w:r>
        <w:t xml:space="preserve">Mike Delfino -- Mike selvisi onnettomuudesta, mutta vietti 6 kuukautta Fairview'n sairaalassa. Kun hän heräsi, hänellä todettiin takautuva muistinmenetys, jonka vuoksi hän unohti viimeiset kaksi vuotta. Edie Britt käytti tätä hyväkseen ja kertoi, että Susan oli kohdellut häntä kuin roskaa, jotta Mike rakastuisi häneen. Heillä oli lyhyt suhde, jonka Edie päätti, kun mies pidätettiin Monique Polierin murhasta. Susan ajoi uutta poikaystäväänsä Iania palkkaamaan parhaan asianajajan saadakseen Miken ulos vankilasta. Vankilassa Paul yritti ystävystyä Miken kanssa, jotta Zach auttaisi häntä löytämään Felicia Tilmanin( rouva Hughesin sisko), joka oli syyttänyt Paulia siskonsa murhasta. Myöhemmin hän kävi hypnoterapeutin luona yrittäen saada järkeä joihinkin muistoihin. Hän tajusi, että Orson Hodge(joka nai Bree Van De Kampin) oli vastuussa. Hän ja Mike tappelivat sairaalan katolla ja Orson putosi alas. Mike vapautettiin syytteistä, kun poliisi löysi Alman ja Moniquen hampaat ja itsemurhaviestin, jonka Alma kirjoitti teeskennellessään kuolemaa.</w:t>
      </w:r>
    </w:p>
    <w:p>
      <w:r>
        <w:rPr>
          <w:b/>
        </w:rPr>
        <w:t xml:space="preserve">Tulos</w:t>
      </w:r>
    </w:p>
    <w:p>
      <w:r>
        <w:t xml:space="preserve">herääkö Mike koomasta epätoivoisissa kotirouvissa?</w:t>
      </w:r>
    </w:p>
    <w:p>
      <w:r>
        <w:rPr>
          <w:b/>
        </w:rPr>
        <w:t xml:space="preserve">Esimerkki 4.1152</w:t>
      </w:r>
    </w:p>
    <w:p>
      <w:r>
        <w:t xml:space="preserve">Suurten järvien vesiväylä -- Vesiväylä mahdollistaa kulun Atlantin valtamereltä Superior-järvellä sijaitsevaan Duluthin sisävesisatamaan 2340 mailin (3770 km) matkan ja Michigan-järvellä sijaitsevaan Chicagoon 3250 mailin (3620 km) matkan.</w:t>
      </w:r>
    </w:p>
    <w:p>
      <w:r>
        <w:rPr>
          <w:b/>
        </w:rPr>
        <w:t xml:space="preserve">Tulos</w:t>
      </w:r>
    </w:p>
    <w:p>
      <w:r>
        <w:t xml:space="preserve">pääsetkö merelle Chicagosta?</w:t>
      </w:r>
    </w:p>
    <w:p>
      <w:r>
        <w:rPr>
          <w:b/>
        </w:rPr>
        <w:t xml:space="preserve">Esimerkki 4.1153</w:t>
      </w:r>
    </w:p>
    <w:p>
      <w:r>
        <w:t xml:space="preserve">Paige Larson -- Paige saisi selville, että hänen äidillään ja J.J:llä oli suhde ja että Jennifer Horton tiesi siitä, ja Paige kohtaa J.J:n tämän yllätysjuhlissa 21. toukokuuta. Hänestä tulee hyvin kyyninen eikä hän halua olla missään tekemisissä heidän kanssaan. Paige aloittaa suhteen Kylen kanssa tehdäkseen J.J:n mustasukkaiseksi, tietämättä, että tämä on huumekauppias ja että J.J. työskentelee hänelle; suhde kuitenkin päättyy myöhemmin.</w:t>
      </w:r>
    </w:p>
    <w:p>
      <w:r>
        <w:rPr>
          <w:b/>
        </w:rPr>
        <w:t xml:space="preserve">Tulos</w:t>
      </w:r>
    </w:p>
    <w:p>
      <w:r>
        <w:t xml:space="preserve">Saako Paige tietää JJ:stä ja Evestä -</w:t>
      </w:r>
    </w:p>
    <w:p>
      <w:r>
        <w:rPr>
          <w:b/>
        </w:rPr>
        <w:t xml:space="preserve">Esimerkki 4.1154</w:t>
      </w:r>
    </w:p>
    <w:p>
      <w:r>
        <w:t xml:space="preserve">Peru jalkapallon maailmanmestaruuskisoissa -- Peru saavutti parhaan tuloksensa Meksikossa 1970 sijoittumalla seitsemänneksi. Peru sijoittui jälleen kahdeksan parhaan joukkoon Argentiinan MM-kisoissa 1978. Se sijoittui turnauksen ensimmäisellä kierroksella lohkonsa ensimmäiseksi, mutta karsiutui hävittyään kaikki ottelunsa toisella kierroksella. Peru pääsi seuraavaan MM-lopputurnaukseen Espanjassa 1982, vaikka joukkue putosi ensimmäisellä kierroksella kahden tasapelin ja yhden tappion jälkeen. Vuosina 1986-2014 Peru ei edennyt CONMEBOL-karsintakierrosta pidemmälle.</w:t>
      </w:r>
    </w:p>
    <w:p>
      <w:r>
        <w:rPr>
          <w:b/>
        </w:rPr>
        <w:t xml:space="preserve">Tulos</w:t>
      </w:r>
    </w:p>
    <w:p>
      <w:r>
        <w:t xml:space="preserve">onko peru koskaan voittanut jalkapallon maailmanmestaruuskilpailuja?</w:t>
      </w:r>
    </w:p>
    <w:p>
      <w:r>
        <w:rPr>
          <w:b/>
        </w:rPr>
        <w:t xml:space="preserve">Esimerkki 4.1155</w:t>
      </w:r>
    </w:p>
    <w:p>
      <w:r>
        <w:t xml:space="preserve">Parfyymi: Murhaajan tarina (elokuva) -- Parfyymi: Murhaajan tarina on Tom Tykwerin ohjaama saksalainen psykologinen rikostrilleri vuodelta 2006, jonka pääosissa nähdään Ben Whishaw, Alan Rickman, Rachel Hurd-Wood ja Dustin Hoffman. Tykwer sävelsi Johnny Klimekin ja Reinhold Heilin kanssa myös musiikin. Tykwerin, Andrew Birkinin ja Bernd Eichingerin käsikirjoitus perustuu Patrick Süskindin vuonna 1985 ilmestyneeseen romaaniin Hajuvesi. Elokuva sijoittuu 1700-luvun Ranskaan ja kertoo Jean-Baptiste Grenouillesta (Whishaw), hajugeniosta, ja hänen murhanhimoisesta pyrkimyksestään löytää täydellinen tuoksu.</w:t>
      </w:r>
    </w:p>
    <w:p>
      <w:r>
        <w:rPr>
          <w:b/>
        </w:rPr>
        <w:t xml:space="preserve">Tulos</w:t>
      </w:r>
    </w:p>
    <w:p>
      <w:r>
        <w:t xml:space="preserve">Perustuuko elokuva hajuvesi tositarinaan?</w:t>
      </w:r>
    </w:p>
    <w:p>
      <w:r>
        <w:rPr>
          <w:b/>
        </w:rPr>
        <w:t xml:space="preserve">Esimerkki 4.1156</w:t>
      </w:r>
    </w:p>
    <w:p>
      <w:r>
        <w:t xml:space="preserve">Beeturia -- Beeturia on punaisen tai vaaleanpunaisen virtsan erittymistä punajuurten tai punajuuriuutteella tai punajuuripigmenteillä värjättyjen elintarvikkeiden syömisen jälkeen. Väri johtuu betalaiinipigmenttien, kuten betaniinin, erittymisestä. Värjäytyminen vaihtelee suuresti yksilöiden välillä ja eri tilaisuuksien välillä, ja sen voimakkuus voi vaihdella näkymättömästä voimakkaaseen. Pigmentti on herkkä hapettuvalle hajoamiselle voimakkaasti happamissa olosuhteissa. Siksi virtsan värjäytyminen riippuu mahalaukun happamuudesta ja viipymäajasta sekä oksaalihapon kaltaisten suojaavien aineiden läsnäolosta. Beeturiaan liittyy usein punaisia tai vaaleanpunaisia ulosteita.</w:t>
      </w:r>
    </w:p>
    <w:p>
      <w:r>
        <w:rPr>
          <w:b/>
        </w:rPr>
        <w:t xml:space="preserve">Tulos</w:t>
      </w:r>
    </w:p>
    <w:p>
      <w:r>
        <w:t xml:space="preserve">tekeekö punajuurimehun juominen virtsan punaiseksi?</w:t>
      </w:r>
    </w:p>
    <w:p>
      <w:r>
        <w:rPr>
          <w:b/>
        </w:rPr>
        <w:t xml:space="preserve">Esimerkki 4.1157</w:t>
      </w:r>
    </w:p>
    <w:p>
      <w:r>
        <w:t xml:space="preserve">Luettelo Major League Baseball franchise postseason putket -- Menestyksekkäin postseason joukkue MLB historiassa on New York Yankees, joka on saavuttanut kolme neljästä tapauksesta franchising voittaa enemmän kuin kaksi World Series mestaruutta peräkkäin (yksi putki kumpikin kesto 3, 4 ja 5 vuodenaikaa) ja viisi kuudesta tapauksesta franchising voittaa liigan pennant (eli esiintyminen World Series) enemmän kuin kolme kertaa peräkkäin (kolme putkea 4 vuodenaikaa ja kaksi putkea 5 vuodenaikaa). Ainoat muut joukkueet, jotka ovat saavuttaneet nämä virstanpylväät, ovat Oakland Athletics, joka voitti kolme peräkkäistä mestaruutta vuosina 1972-1974, ja New York Giants, joka voitti neljä peräkkäistä mestaruutta vuosina 1921-1924. Yankees saavutti myös merkittävän menestyksen osallistumalla 15:een 18:sta World Series -sarjasta vuosina 1947-1964.</w:t>
      </w:r>
    </w:p>
    <w:p>
      <w:r>
        <w:rPr>
          <w:b/>
        </w:rPr>
        <w:t xml:space="preserve">Tulos</w:t>
      </w:r>
    </w:p>
    <w:p>
      <w:r>
        <w:t xml:space="preserve">Onko joukkue koskaan voittanut peräkkäisiä World Series -sarjoja?</w:t>
      </w:r>
    </w:p>
    <w:p>
      <w:r>
        <w:rPr>
          <w:b/>
        </w:rPr>
        <w:t xml:space="preserve">Esimerkki 4.1158</w:t>
      </w:r>
    </w:p>
    <w:p>
      <w:r>
        <w:t xml:space="preserve">Nimittäminen ja vahvistaminen Yhdysvaltain korkeimpaan oikeuteen -- Koska perustuslaissa ei ole asetettu vaatimuksia tuomarin virkaan, presidentti voi nimittää kenet tahansa henkilön tuomioistuimen jäseneksi. Henkilön on kuitenkin saatava senaatin vahvistus.</w:t>
      </w:r>
    </w:p>
    <w:p>
      <w:r>
        <w:rPr>
          <w:b/>
        </w:rPr>
        <w:t xml:space="preserve">Tulos</w:t>
      </w:r>
    </w:p>
    <w:p>
      <w:r>
        <w:t xml:space="preserve">voiko presidentti nimittää korkeimman oikeuden tuomarin ilman senaattia?</w:t>
      </w:r>
    </w:p>
    <w:p>
      <w:r>
        <w:rPr>
          <w:b/>
        </w:rPr>
        <w:t xml:space="preserve">Esimerkki 4.1159</w:t>
      </w:r>
    </w:p>
    <w:p>
      <w:r>
        <w:t xml:space="preserve">The Wall (2017 elokuva) -- 12. marraskuuta 2014 ilmoitettiin, että Amazon Studios oli ostanut Dwain Worrellin ensimmäisen alkuperäiskäsikirjoituksen, joka kertoo amerikkalaisesta tarkka-ampujasta, joka jää irakilaisen tarkka-ampujan loukkuun muurin taakse. Worrell kirjoitti käsikirjoituksensa opettaessaan englantia Kiinassa. Worrell hyödynsi taustaansa näytelmäkirjailijana, kun hän hahmotteli käsikirjoituksen toista näytöstä, joka keskittyy Isaacin keskusteluun tarkka-ampujan kanssa. Worrell sanoi: "Minua kiinnosti siinä kahden ihmisen välinen yksinkertainen keskustelu. Sen voisi melkein käydä New Yorkin puistonpenkillä kahden shakkia pelaavan kaverin kesken. Elokuvan hahmojen välillä on tällaista dynamiikkaa. Käsikirjoitus esiintyi vuonna 2014 pidetyimpien tuottamattomien käsikirjoitusten Black List -listalla.</w:t>
      </w:r>
    </w:p>
    <w:p>
      <w:r>
        <w:rPr>
          <w:b/>
        </w:rPr>
        <w:t xml:space="preserve">Tulos</w:t>
      </w:r>
    </w:p>
    <w:p>
      <w:r>
        <w:t xml:space="preserve">Onko seinä-elokuva tositarinaan perustuva elokuva</w:t>
      </w:r>
    </w:p>
    <w:p>
      <w:r>
        <w:rPr>
          <w:b/>
        </w:rPr>
        <w:t xml:space="preserve">Esimerkki 4.1160</w:t>
      </w:r>
    </w:p>
    <w:p>
      <w:r>
        <w:t xml:space="preserve">McCormick Placen asema -- McCormick Placen asema on Chicagossa McCormick Placen, Chicagon tärkeimmän kongressikeskuksen, alapuolella sijaitseva lähijunaliikenneasema, joka palvelee Metra Electric Line -linjaa pohjoiseen Millennium-asemalle ja etelään University Parkiin, Blue Islandiin ja Etelä-Chicagoon sekä South Shore Line -linjaa Garyyn ja South Bendiin, Indianaan.</w:t>
      </w:r>
    </w:p>
    <w:p>
      <w:r>
        <w:rPr>
          <w:b/>
        </w:rPr>
        <w:t xml:space="preserve">Tulos</w:t>
      </w:r>
    </w:p>
    <w:p>
      <w:r>
        <w:t xml:space="preserve">pysähtyykö South Shore -juna McCormick Placessa?</w:t>
      </w:r>
    </w:p>
    <w:p>
      <w:r>
        <w:rPr>
          <w:b/>
        </w:rPr>
        <w:t xml:space="preserve">Esimerkki 4.1161</w:t>
      </w:r>
    </w:p>
    <w:p>
      <w:r>
        <w:t xml:space="preserve">Lento (Grey's Anatomy) -- ``Lento'' on yhdysvaltalaisen lääketieteellisen televisiodraaman Grey's Anatomy kahdeksannen tuotantokauden kahdeskymmenesneljäs ja viimeinen jakso, ja sarjan 172. jakso kokonaisuudessaan. Sen on kirjoittanut sarjan luoja Shonda Rhimes ja ohjannut Rob Corn. Jakso esitettiin alun perin American Broadcasting Company (ABC) -kanavalla Yhdysvalloissa 17. toukokuuta 2012. Jaksossa kuusi Seattle Grace Mercy West -sairaalan lääkäriä, jotka joutuvat lento-onnettomuuden uhreiksi, taistelevat pysyäkseen hengissä, mutta tohtori Lexie Grey (Chyler Leigh) kuolee lopulta. Muut juonenkäänteet tapahtuvat Seattlessa, jossa tohtori Richard Webber (James Pickens, Jr.) suunnittelee vuosittaista illallista lähteville asukkaille, tohtori Owen Hunt (Kevin McKidd) antaa potkut tohtori Teddy Altmanille (Kim Raver) ja tohtori Miranda Bailey (Chandra Wilson) kihlautuu.</w:t>
      </w:r>
    </w:p>
    <w:p>
      <w:r>
        <w:rPr>
          <w:b/>
        </w:rPr>
        <w:t xml:space="preserve">Tulos</w:t>
      </w:r>
    </w:p>
    <w:p>
      <w:r>
        <w:t xml:space="preserve">Kuoliko Lexi lento-onnettomuudessa Greyn anatomiassa?</w:t>
      </w:r>
    </w:p>
    <w:p>
      <w:r>
        <w:rPr>
          <w:b/>
        </w:rPr>
        <w:t xml:space="preserve">Esimerkki 4.1162</w:t>
      </w:r>
    </w:p>
    <w:p>
      <w:r>
        <w:t xml:space="preserve">Tour de France ennätykset ja tilastot -- Tourin on voittanut neljä kertaa kilpailija, joka johti yleistä luokittelua ensimmäisellä etapilla ja piti johtoaseman koko matkan Pariisiin. Maurice Garin teki sen Tourin ensimmäisellä osakilpailulla vuonna 1903; hän toisti tempun seuraavana vuonna, mutta tulokset mitätöitiin laajalle levinneen huijaamisen vuoksi. Ottavio Bottechia voitti kokonaiskilpailun alusta loppuun vuonna 1924. Vuonna 1928 Nicolas Frantz johti myös kokonaiskilpailua koko kisan ajan, ja loppukilpailun palkintokorokkeelle nousi kolme hänen Alcyon-Dunlop-tiiminsä ajajaa. Vuonna 1935 belgialainen Romain Maes otti johtopaikan ensimmäisellä etapilla eikä luovuttanut sitä enää koskaan. On ollut neljä kiertuetta, joissa kilpailija on ottanut GC-johdon haltuunsa toisella etapilla ja pitänyt johtoaseman koko matkan Pariisiin asti. Jacques Anquetil hallitsi ITT:tä vuoden 1961 Tour de Francen 1B-vaiheessa ja piti Maillot Jaunea hallussaan ensimmäisestä päivästä alkaen aina Pariisiin asti.</w:t>
      </w:r>
    </w:p>
    <w:p>
      <w:r>
        <w:rPr>
          <w:b/>
        </w:rPr>
        <w:t xml:space="preserve">Tulos</w:t>
      </w:r>
    </w:p>
    <w:p>
      <w:r>
        <w:t xml:space="preserve">Onko kukaan johtanut Ranskan ympäriajoa alusta loppuun?</w:t>
      </w:r>
    </w:p>
    <w:p>
      <w:r>
        <w:rPr>
          <w:b/>
        </w:rPr>
        <w:t xml:space="preserve">Esimerkki 4.1163</w:t>
      </w:r>
    </w:p>
    <w:p>
      <w:r>
        <w:t xml:space="preserve">2016 Cleveland Browns kausi - Browns tuli tähän peliin haluavat voittaa peräkkäisiä pelejä ensimmäistä kertaa, koska he voittivat kolme peräkkäistä viikkoa 8-10 viikolla 2014 kauden. Steelers tuli peliin lukittuna AFC:n sijalle 3 ja lepuutti suurinta osaa aloittajistaan. Browns kuitenkin hävisi Steelersille 27-24 jatkoajalla. Tappion myötä Browns päätti kauden tulokseen 1--15, joka on huonoin tulos koko sarjan historiassa. Brownsista tuli myös kymmenes joukkue NFL:n historiassa, mutta ensimmäinen sitten vuoden 2009 Ramsin, joka sijoittui sijoille 1--15. Se ei voittanut divisioonan ottelua ensimmäistä kertaa sitten kauden 2011 ja pidensi tappioputkensa divisioonassa 11 otteluun. Browns ei myöskään onnistunut voittamaan vierasottelua kauden aikana vasta toisen kerran sarjan historiassa ja ensimmäisen kerran sitten kauden 1975. Browns pidensi myös tappioputkensa 13 otteluun, eikä se onnistunut voittamaan Steelersiä vastaan 13. kertaa peräkkäisellä kaudella. Browns sai NFL:n huonoimman ennätyksen ja varmisti itselleen NFL:n vuoden 2017 draftin varaustilaisuuden ykkössijan. Tästä alkoi 17 ottelun tappioputki, joka jatkui läpi kauden 2017 ja päättyi tasapeliin kauden 2018 ensimmäisellä viikolla.</w:t>
      </w:r>
    </w:p>
    <w:p>
      <w:r>
        <w:rPr>
          <w:b/>
        </w:rPr>
        <w:t xml:space="preserve">Tulos</w:t>
      </w:r>
    </w:p>
    <w:p>
      <w:r>
        <w:t xml:space="preserve">voittiko Cleveland Browns yhtään peliä viime kaudella?</w:t>
      </w:r>
    </w:p>
    <w:p>
      <w:r>
        <w:rPr>
          <w:b/>
        </w:rPr>
        <w:t xml:space="preserve">Esimerkki 4.1164</w:t>
      </w:r>
    </w:p>
    <w:p>
      <w:r>
        <w:t xml:space="preserve">Brian's Winter -- Brian's Winter tunnetaan myös nimellä Hatchet: Winter on Gary Paulsenin nuortenromaani vuodelta 1996. Se on kolmas romaani Hatchet-sarjassa, mutta kronologisesti toinen, sillä se on vaihtoehtoinen jatko-osa Hatchetille.</w:t>
      </w:r>
    </w:p>
    <w:p>
      <w:r>
        <w:rPr>
          <w:b/>
        </w:rPr>
        <w:t xml:space="preserve">Tulos</w:t>
      </w:r>
    </w:p>
    <w:p>
      <w:r>
        <w:t xml:space="preserve">Onko kirjalle hatchet olemassa jatko-osaa?</w:t>
      </w:r>
    </w:p>
    <w:p>
      <w:r>
        <w:rPr>
          <w:b/>
        </w:rPr>
        <w:t xml:space="preserve">Esimerkki 4.1165</w:t>
      </w:r>
    </w:p>
    <w:p>
      <w:r>
        <w:t xml:space="preserve">Aviopuolisoiden etuoikeus - Molemmat etuoikeustyypit perustuvat periaatteeseen, jonka mukaan pyritään edistämään aviopuolisoiden sopusointua ja estämään puolisoita tuomitsemasta puolisoitaan tai joutumasta puolisoidensa tuomittaviksi: puolisoiden välisen luottamuksellisen viestinnän etuoikeus tai luottamuksellisuuden etuoikeus on eräänlainen luottamuksellisen viestinnän etuoikeus, joka suojaa aviopuolisoiden avioliiton aikana tapahtuvan luottamuksellisen viestinnän sisältöä todistajanlausunnoilta, kun taas puolison todistajanlausuntojen etuoikeus (jota kutsutaan myös puolison epäpätevyydeksi ja puolison koskemattomuudeksi) suojaa etuoikeutta nauttivaa henkilöä siltä, että häntä ei kutsuttaisi todistajaksi puolisoaan koskevassa oikeudenkäynnissä.</w:t>
      </w:r>
    </w:p>
    <w:p>
      <w:r>
        <w:rPr>
          <w:b/>
        </w:rPr>
        <w:t xml:space="preserve">Tulos</w:t>
      </w:r>
    </w:p>
    <w:p>
      <w:r>
        <w:t xml:space="preserve">voidaanko sinut pakottaa todistamaan puolisoasi vastaan?</w:t>
      </w:r>
    </w:p>
    <w:p>
      <w:r>
        <w:rPr>
          <w:b/>
        </w:rPr>
        <w:t xml:space="preserve">Esimerkki 4.1166</w:t>
      </w:r>
    </w:p>
    <w:p>
      <w:r>
        <w:t xml:space="preserve">Taitekerroin -- Suhteellisuusteorian mukaan mikään informaatio ei voi kulkea valonnopeutta nopeammin tyhjiössä, mutta tämä ei tarkoita, että taitekerroin ei voisi olla pienempi kuin 1. Taitekerroin mittaa valon vaihenopeutta, joka ei kuljeta informaatiota. Vaihenopeus on nopeus, jolla aallon harjut liikkuvat, ja se voi olla nopeampi kuin valon nopeus tyhjiössä, jolloin taitekerroin on alle 1. Näin voi tapahtua lähellä resonanssitaajuuksia, absorboivissa väliaineissa, plasmoissa ja röntgensäteissä. Röntgensäteilyn alueella taitekertoimet ovat pienempiä kuin 1 mutta hyvin lähellä sitä (poikkeukset lähellä joitakin resonanssitaajuuksia). Esimerkiksi veden taitekerroin on 699999999999740000000♠0,99999974 = 1 - 6993260000000000000♠2,6×10 röntgensäteilylle fotonienergialla 6985480652946099999♠30 keV (0,04 nm aallonpituus).</w:t>
      </w:r>
    </w:p>
    <w:p>
      <w:r>
        <w:rPr>
          <w:b/>
        </w:rPr>
        <w:t xml:space="preserve">Tulos</w:t>
      </w:r>
    </w:p>
    <w:p>
      <w:r>
        <w:t xml:space="preserve">voiko taitekerroin olla pienempi kuin 1?</w:t>
      </w:r>
    </w:p>
    <w:p>
      <w:r>
        <w:rPr>
          <w:b/>
        </w:rPr>
        <w:t xml:space="preserve">Esimerkki 4.1167</w:t>
      </w:r>
    </w:p>
    <w:p>
      <w:r>
        <w:t xml:space="preserve">Ivy League -- Ivy League on korkeakoulujen urheilukonferenssi, johon kuuluu urheilujoukkueita kahdeksasta yksityisestä korkeakoulusta Koillis-Yhdysvalloissa. Konferenssin nimeä käytetään yleisesti myös viittaamaan näihin kahdeksaan kouluun ryhmänä urheilun ulkopuolella. Kahdeksan oppilaitosta ovat Brownin yliopisto, Columbian yliopisto, Cornellin yliopisto, Dartmouth College, Harvardin yliopisto, Pennsylvanian yliopisto, Princetonin yliopisto ja Yalen yliopisto. Termi Ivy League viittaa akateemiseen huippuosaamiseen, valikoivaan sisäänpääsyyn ja sosiaaliseen elitismiin.</w:t>
      </w:r>
    </w:p>
    <w:p>
      <w:r>
        <w:rPr>
          <w:b/>
        </w:rPr>
        <w:t xml:space="preserve">Tulos</w:t>
      </w:r>
    </w:p>
    <w:p>
      <w:r>
        <w:t xml:space="preserve">Onko Massachusettsin teknillinen korkeakoulu norsunluurannikon koulu?</w:t>
      </w:r>
    </w:p>
    <w:p>
      <w:r>
        <w:rPr>
          <w:b/>
        </w:rPr>
        <w:t xml:space="preserve">Esimerkki 4.1168</w:t>
      </w:r>
    </w:p>
    <w:p>
      <w:r>
        <w:t xml:space="preserve">Community interest company -- Community interest company (CIC) on yhtiömuoto, jonka Yhdistyneen kuningaskunnan hallitus otti käyttöön vuonna 2005 Companies (Audit, Investigations and Community Enterprise) Act 2004 -lain nojalla. Se on tarkoitettu yhteiskunnallisille yrityksille, jotka haluavat käyttää voittonsa ja varansa yleishyödylliseen tarkoitukseen. CIC-yhtiöiden on tarkoitus olla helppoja perustaa, ja niillä on kaikki yhtiömuodon joustavuus ja varmuus, mutta niillä on joitakin erityispiirteitä, joilla varmistetaan, että ne toimivat yhteisön hyväksi. Ne ovat osoittautuneet suosituiksi, ja noin 10 000 rekisteröitiin 10 ensimmäisen vuoden aikana.</w:t>
      </w:r>
    </w:p>
    <w:p>
      <w:r>
        <w:rPr>
          <w:b/>
        </w:rPr>
        <w:t xml:space="preserve">Tulos</w:t>
      </w:r>
    </w:p>
    <w:p>
      <w:r>
        <w:t xml:space="preserve">onko yhteisön edunvalvontayhtiö yhteiskunnallinen yritys</w:t>
      </w:r>
    </w:p>
    <w:p>
      <w:r>
        <w:rPr>
          <w:b/>
        </w:rPr>
        <w:t xml:space="preserve">Esimerkki 4.1169</w:t>
      </w:r>
    </w:p>
    <w:p>
      <w:r>
        <w:t xml:space="preserve">Yhdysvaltojen kansalaisuuslainsäädäntö -- Yhdysvaltojen ulkoministeriön kaksoiskansalaisuutta koskevan asetuksen (7 FAM 082) perusteella Yhdysvaltojen korkein oikeus on todennut, että kaksoiskansalaisuus on "laissa jo pitkään tunnustettu asema" ja että "henkilöllä voi olla ja käyttää kansalaisuusoikeuksia kahdessa maassa ja hän voi olla molempien maiden velvollisuuksien alainen". Pelkästään se, että hän käyttää yhden kansalaisuuden oikeuksia, ei tarkoita, että hän luopuu toisesta kansalaisuudesta", Kawakita v. U.S., 343 U.S. 717 (1952). Asiassa Schneider v. Rusk, 377 U.S. 163 (1964), Yhdysvaltain korkein oikeus päätti, että kansalaistettu Yhdysvaltain kansalainen on oikeutettu palaamaan kotimaahansa ja ottamaan uudelleen vastaan entisen kansalaisuutensa sekä pysymään Yhdysvaltain kansalaisena, vaikka hän ei koskaan palaisi Yhdysvaltoihin.</w:t>
      </w:r>
    </w:p>
    <w:p>
      <w:r>
        <w:rPr>
          <w:b/>
        </w:rPr>
        <w:t xml:space="preserve">Tulos</w:t>
      </w:r>
    </w:p>
    <w:p>
      <w:r>
        <w:t xml:space="preserve">voiko Yhdysvalloissa syntyneellä kansalaisella olla kaksoiskansalaisuus</w:t>
      </w:r>
    </w:p>
    <w:p>
      <w:r>
        <w:rPr>
          <w:b/>
        </w:rPr>
        <w:t xml:space="preserve">Esimerkki 4.1170</w:t>
      </w:r>
    </w:p>
    <w:p>
      <w:r>
        <w:t xml:space="preserve">Pääaine (akateeminen) -- Akateeminen pääaine on akateeminen tieteenala, johon perustutkinto-opiskelija virallisesti sitoutuu. Opiskelija, joka suorittaa hyväksytysti kaikki pääaineeseen vaadittavat kurssit, saa perustutkinnon. Sanaa "pääaine" käytetään joskus myös hallinnollisesti viittaamaan akateemiseen tieteenalaan, jota jatko-opiskelija tai maisteri- tai tohtoriohjelmassa oleva jatko-opiskelija opiskelee.</w:t>
      </w:r>
    </w:p>
    <w:p>
      <w:r>
        <w:rPr>
          <w:b/>
        </w:rPr>
        <w:t xml:space="preserve">Tulos</w:t>
      </w:r>
    </w:p>
    <w:p>
      <w:r>
        <w:t xml:space="preserve">Onko pääaine sama kuin maisterin tutkinto?</w:t>
      </w:r>
    </w:p>
    <w:p>
      <w:r>
        <w:rPr>
          <w:b/>
        </w:rPr>
        <w:t xml:space="preserve">Esimerkki 4.1171</w:t>
      </w:r>
    </w:p>
    <w:p>
      <w:r>
        <w:t xml:space="preserve">Hurrikaani Audrey -- Hurrikaani Audrey oli yksi Yhdysvaltain historian kuolettavimmista trooppisista pyörremyrskyistä ja voimakkain kesäkuun hurrikaani, joka on koskaan mitattu Atlantin altaalla. Nopeasti kehittyvä myrsky iski Lounais-Louisianaan voimakkaana kategorian 3 hurrikaanina ja tuhosi rannikkoyhteisöjä voimakkaalla myrskytulvalla, joka tunkeutui jopa 32 kilometriä sisämaahan. Vuotuisen hurrikaanikauden ensimmäinen nimetty myrsky ja hurrikaani muodostui 24. kesäkuuta trooppisesta aallosta, joka siirtyi Campechen lahdelle. Koska Audrey sijaitsi trooppisen kehityksen kannalta ihanteellisissa olosuhteissa, se vahvistui nopeasti ja saavutti hurrikaanin aseman päivää myöhemmin. Se liikkui pohjoiseen ja jatkoi vahvistumistaan ja kiihtymistään lähestyessään Yhdysvaltojen Persianlahden rannikkoa. Kesäkuun 27. päivänä hurrikaani saavutti suurimman jatkuvan tuulen nopeuden, joka oli 125 mph (205 km/h), mikä teki siitä suuren hurrikaanin. Tuolloin Audreyn pienin ilmanpaine oli 946 mbar (hPa; 27,91 inHg). Myöhemmin samana päivänä hurrikaani laskeutui maahan samalla voimakkuudella Sabine-joen suun ja Cameronin (Louisiana) välillä ja aiheutti ennennäkemätöntä tuhoa koko alueella. Sisämaahan päästyään Audrey heikkeni ja muuttui ekstratrooppiseksi Länsi-Virginiassa 29. kesäkuuta.</w:t>
      </w:r>
    </w:p>
    <w:p>
      <w:r>
        <w:rPr>
          <w:b/>
        </w:rPr>
        <w:t xml:space="preserve">Tulos</w:t>
      </w:r>
    </w:p>
    <w:p>
      <w:r>
        <w:t xml:space="preserve">Aiheuttiko hurrikaani Audrey ennätyksellisen myrskytulvan?</w:t>
      </w:r>
    </w:p>
    <w:p>
      <w:r>
        <w:rPr>
          <w:b/>
        </w:rPr>
        <w:t xml:space="preserve">Esimerkki 4.1172</w:t>
      </w:r>
    </w:p>
    <w:p>
      <w:r>
        <w:t xml:space="preserve">Presidentti Dwight D. Eisenhower nimitti New Jerseyn tuomarin William J. Brennanin korkeimpaan oikeuteen vuonna 1956. Eisenhower pyrki uudelleenvaaleihin, ja hänen neuvonantajansa ajattelivat, että olisi poliittisesti edullista saada koillisvaltalainen katolilainen tuomari tuomioistuimeen. Brennan vahvistettiin heti, kun senaatti palasi istuntokauteen. Eisenhower nimitti Charles W. Yostin Yhdysvaltain suurlähettilääksi Syyriaan. Eisenhower nimitti kaksi muuta tuomaria, ylituomari Earl Warrenin ja apulaisoikeustuomari Potter Stewartin.</w:t>
      </w:r>
    </w:p>
    <w:p>
      <w:r>
        <w:rPr>
          <w:b/>
        </w:rPr>
        <w:t xml:space="preserve">Tulos</w:t>
      </w:r>
    </w:p>
    <w:p>
      <w:r>
        <w:t xml:space="preserve">voiko presidentti nimittää korkeimpaan oikeuteen</w:t>
      </w:r>
    </w:p>
    <w:p>
      <w:r>
        <w:rPr>
          <w:b/>
        </w:rPr>
        <w:t xml:space="preserve">Esimerkki 4.1173</w:t>
      </w:r>
    </w:p>
    <w:p>
      <w:r>
        <w:t xml:space="preserve">UCLA Bruinsin naisten voimistelu - UCLA:lla oli myös miesten voimistelujoukkue vuoteen 1994 asti, jolloin se lakkautettiin budjettileikkausten vuoksi.</w:t>
      </w:r>
    </w:p>
    <w:p>
      <w:r>
        <w:rPr>
          <w:b/>
        </w:rPr>
        <w:t xml:space="preserve">Tulos</w:t>
      </w:r>
    </w:p>
    <w:p>
      <w:r>
        <w:t xml:space="preserve">Onko UCLA on miesten voimistelujoukkue?</w:t>
      </w:r>
    </w:p>
    <w:p>
      <w:r>
        <w:rPr>
          <w:b/>
        </w:rPr>
        <w:t xml:space="preserve">Esimerkki 4.1174</w:t>
      </w:r>
    </w:p>
    <w:p>
      <w:r>
        <w:t xml:space="preserve">Binäärihakupuu -- Binäärihakupuu on juurtunut binääripuu, jonka sisäiset solmut tallentavat kukin avaimen (ja valinnaisesti siihen liittyvän arvon), ja kullakin solmulla on kaksi erillistä alipuuta, joita kutsutaan yleisesti vasemmaksi ja oikeaksi. Puu täyttää lisäksi binäärihakuominaisuuden, jonka mukaan kunkin solmun avaimen on oltava suurempi tai yhtä suuri kuin mikä tahansa vasempaan alipuuhun tallennettu avain ja pienempi tai yhtä suuri kuin mikä tahansa oikeaan alipuuhun tallennettu avain. Puun lehdet (lopulliset solmut) eivät sisällä avainta, eikä niillä ole mitään rakennetta, joka erottaisi ne toisistaan.</w:t>
      </w:r>
    </w:p>
    <w:p>
      <w:r>
        <w:rPr>
          <w:b/>
        </w:rPr>
        <w:t xml:space="preserve">Tulos</w:t>
      </w:r>
    </w:p>
    <w:p>
      <w:r>
        <w:t xml:space="preserve">on binääripuu binäärihakupuu</w:t>
      </w:r>
    </w:p>
    <w:p>
      <w:r>
        <w:rPr>
          <w:b/>
        </w:rPr>
        <w:t xml:space="preserve">Esimerkki 4.1175</w:t>
      </w:r>
    </w:p>
    <w:p>
      <w:r>
        <w:t xml:space="preserve">Jeep Patriot -- Yhdysvalloissa Patriotissa käytetään joko 2,0- tai 2,4-litraista World I4-bensiinimoottoria. Saatavana on sekä etu- että neliveto. Patriotissa on kaksi nelivetojärjestelmää, joista molemmat ovat elektronisesti ohjattuja. Perusnelivetojärjestelmä on nimeltään Freedom Drive I. Järjestelmä on etuvetoon perustuva kokoaikainen 4WD/AWD-järjestelmä, joka on etuvetoinen silloin, kun sillä on vetovoimaa, mutta joka voi automaattisesti antaa 20-30 % tehosta takapyörille tai lukita voiman 50-50 tietyn nopeuden alapuolella. Toinen järjestelmä, nimeltään Freedom Drive II, perustuu Freedom Drive I -järjestelmään, mutta käyttämällä ajoneuvon CVT-vaihteistoa se pystyy 19:1-vaihteen alennukseen, joka simuloi matalaa vaihteistoaluetta, jota tavallisesti käytetään ajoneuvoissa, joissa on oma siirtokotelo. 2,4 L GEMA I4 -moottori on lisävaruste 4X2-mallin Patriotiin.</w:t>
      </w:r>
    </w:p>
    <w:p>
      <w:r>
        <w:rPr>
          <w:b/>
        </w:rPr>
        <w:t xml:space="preserve">Tulos</w:t>
      </w:r>
    </w:p>
    <w:p>
      <w:r>
        <w:t xml:space="preserve">Onko kaikissa Jeep Patriotsissa neliveto?</w:t>
      </w:r>
    </w:p>
    <w:p>
      <w:r>
        <w:rPr>
          <w:b/>
        </w:rPr>
        <w:t xml:space="preserve">Esimerkki 4.1176</w:t>
      </w:r>
    </w:p>
    <w:p>
      <w:r>
        <w:t xml:space="preserve">Common law -- Common law (tunnetaan myös nimellä oikeuskäytäntö, tuomarin laatima laki tai oikeuskäytäntö) on tuomioistuinten ja vastaavien tuomioistuinten oikeuspäätösten perusteella syntynyt oikeuskokonaisuus. Common law'n tunnusmerkki on, että se syntyy ennakkotapauksena. Tapauksissa, joissa osapuolet ovat eri mieltä siitä, mikä on laki, common law -tuomioistuin tarkastelee asianomaisten tuomioistuinten aiempia ennakkopäätöksiä ja kokoaa yhteen näiden aiempien tapausten periaatteet sovellettaviksi nykyisiin tosiseikkoihin. Jos samanlainen riita on ratkaistu aiemmin, tuomioistuin on yleensä velvollinen noudattamaan aiemmassa päätöksessä käytettyjä perusteluja (ns. stare decisis -periaate). Jos tuomioistuin kuitenkin toteaa, että käsiteltävänä oleva riita poikkeaa olennaisesti kaikista aiemmista tapauksista (ns. "ensimmäisen vaikutelman aihe") ja että lainsäädäntö ei sisällä tai on epäselvä, tuomareilla on toimivalta ja velvollisuus ratkaista asia (jommankumman osapuolen on voitettava, ja tuomarit tekevät päätöksen oikeudellisissa erimielisyyksissä). Tuomioistuin antaa lausunnon, jossa se perustelee päätöksensä, ja nämä perustelut yhdistyvät aiempiin päätöksiin ennakkotapauksiksi, jotka sitovat tulevia tuomareita ja riitapuolia. Tuomareiden laatima common law on vastakohtana ja tasavertaisena lainsäätäjien antamille säädöksille ja toimeenpanovallan antamille asetuksille (vuorovaikutusta selitetään myöhemmin tässä artikkelissa). Stare decisis eli periaate, jonka mukaan tapaukset olisi ratkaistava johdonmukaisten periaatteellisten sääntöjen mukaisesti siten, että samankaltaiset tosiseikat johtavat samankaltaisiin tuloksiin, on kaikkien common law -järjestelmien ytimessä.</w:t>
      </w:r>
    </w:p>
    <w:p>
      <w:r>
        <w:rPr>
          <w:b/>
        </w:rPr>
        <w:t xml:space="preserve">Tulos</w:t>
      </w:r>
    </w:p>
    <w:p>
      <w:r>
        <w:t xml:space="preserve">onko common law ja oikeuskäytäntö sama asia</w:t>
      </w:r>
    </w:p>
    <w:p>
      <w:r>
        <w:rPr>
          <w:b/>
        </w:rPr>
        <w:t xml:space="preserve">Esimerkki 4.1177</w:t>
      </w:r>
    </w:p>
    <w:p>
      <w:r>
        <w:t xml:space="preserve">Luettelo henkilöistä, jotka ovat voittaneet Academy-, Emmy-, Grammy- ja Tony-palkinnot -- Kaksitoista ihmistä on voittanut kaikki neljä suurta vuosittaista amerikkalaista viihdepalkintoa kilpailevassa, yksilöllisessä (ei ryhmäkohtaisessa) kategoriassa Emmy-, Grammy-, Oscar- ja Tony-palkinnoissa. Näillä palkinnoilla palkitaan televisio-, äänitys-, elokuva- ja teatterialalla saavutettuja erinomaisia saavutuksia. Kaikkien neljän palkinnon voittamista on kutsuttu amerikkalaisen showbisneksen "grand slam"-voitoksi.</w:t>
      </w:r>
    </w:p>
    <w:p>
      <w:r>
        <w:rPr>
          <w:b/>
        </w:rPr>
        <w:t xml:space="preserve">Tulos</w:t>
      </w:r>
    </w:p>
    <w:p>
      <w:r>
        <w:t xml:space="preserve">Onko kukaan voittanut Tony Oscarin, Emmin ja Grammyn?</w:t>
      </w:r>
    </w:p>
    <w:p>
      <w:r>
        <w:rPr>
          <w:b/>
        </w:rPr>
        <w:t xml:space="preserve">Esimerkki 4.1178</w:t>
      </w:r>
    </w:p>
    <w:p>
      <w:r>
        <w:t xml:space="preserve">Äitienpäivä -- Vuonna 1908 Yhdysvaltain kongressi hylkäsi ehdotuksen tehdä äitienpäivästä virallinen juhlapäivä vitsaillen, että heidän olisi pitänyt julistaa myös "anopin päivä". Anna Jarvisin ponnistelujen ansiosta vuonna 1911 kaikki Yhdysvaltain osavaltiot kuitenkin huomioivat juhlapäivän, ja jotkut niistä tunnustivat äitienpäivän virallisesti paikalliseksi juhlapäiväksi (ensimmäisenä Länsi-Virginia, Jarvisin kotiosavaltio, vuonna 1910). Vuonna 1914 Woodrow Wilson allekirjoitti julistuksen, jossa toukokuun toisena sunnuntaina vietettävä äitienpäivä nimettiin kansalliseksi juhlapäiväksi äitien kunniaksi.</w:t>
      </w:r>
    </w:p>
    <w:p>
      <w:r>
        <w:rPr>
          <w:b/>
        </w:rPr>
        <w:t xml:space="preserve">Tulos</w:t>
      </w:r>
    </w:p>
    <w:p>
      <w:r>
        <w:t xml:space="preserve">onko äitienpäivä aina toukokuun toinen sunnuntai?</w:t>
      </w:r>
    </w:p>
    <w:p>
      <w:r>
        <w:rPr>
          <w:b/>
        </w:rPr>
        <w:t xml:space="preserve">Esimerkki 4.1179</w:t>
      </w:r>
    </w:p>
    <w:p>
      <w:r>
        <w:t xml:space="preserve">Tonic water -- Tonic water (tai intialainen tonic water) on hiilihapotettu virvoitusjuoma, johon on liuotettu kiniini. Alun perin malariaprofylaktikkona käytetyn tonic waterin kviniinipitoisuus on nykyään yleensä huomattavasti alhaisempi, ja sitä nautitaan sen tunnusomaisen katkeran maun vuoksi. Sitä käytetään usein juomasekoituksissa, erityisesti gin tonicissa.</w:t>
      </w:r>
    </w:p>
    <w:p>
      <w:r>
        <w:rPr>
          <w:b/>
        </w:rPr>
        <w:t xml:space="preserve">Tulos</w:t>
      </w:r>
    </w:p>
    <w:p>
      <w:r>
        <w:t xml:space="preserve">Onko tonic-vedessä vielä kiniiniä?</w:t>
      </w:r>
    </w:p>
    <w:p>
      <w:r>
        <w:rPr>
          <w:b/>
        </w:rPr>
        <w:t xml:space="preserve">Esimerkki 4.1180</w:t>
      </w:r>
    </w:p>
    <w:p>
      <w:r>
        <w:t xml:space="preserve">Hawaii Five-0 (2010 TV-sarja) -- 17. toukokuuta 2010 CBS aloitti Hawaii Five-0:n uusintaversion, ja se esitettiin maanantai-iltaisin klo 10-11. Uutinen oli hyvä Havaijin osavaltiolle, joka toivoi, että uusintaversio toisi uutta puhtia talouteen. Ensimmäisen kauden loppuosan tuotanto alkoi kesäkuussa 2010. Kesäkuun 24. päivänä 2010 tuottajat ilmoittivat käyttävänsä entisen Honolulu Advertiser -rakennuksen varastoa sarjan virallisena äänitysstudiona heinäkuusta 2010 alkaen. Five-0:n päämajaa sarjassa edustavat ulkotilat sijaitsevat Ali'iolani Halessa Honolulussa, suoraan vastapäätä Iolani Palacea, joka edusti Five-O:n päämajaa alkuperäisessä sarjassa.</w:t>
      </w:r>
    </w:p>
    <w:p>
      <w:r>
        <w:rPr>
          <w:b/>
        </w:rPr>
        <w:t xml:space="preserve">Tulos</w:t>
      </w:r>
    </w:p>
    <w:p>
      <w:r>
        <w:t xml:space="preserve">Onko Hawaii Five-0 kuvattu Havaijilla?</w:t>
      </w:r>
    </w:p>
    <w:p>
      <w:r>
        <w:rPr>
          <w:b/>
        </w:rPr>
        <w:t xml:space="preserve">Esimerkki 4.1181</w:t>
      </w:r>
    </w:p>
    <w:p>
      <w:r>
        <w:t xml:space="preserve">Puerto Rico -- Puerto Ricolaiset ovat lain mukaan Yhdysvaltojen kansalaisia, ja he voivat liikkua vapaasti saaren ja mantereen välillä. Koska Puerto Rico ei ole osavaltio, sillä ei ole äänivaltaa Yhdysvaltain kongressissa, joka hallitsee aluetta täydellä toimivallalla vuoden 1950 Puerto Ricon liittovaltion suhteita koskevan lain nojalla. Puerto Ricolla on kuitenkin edustajainhuoneessa yksi äänioikeudeton jäsen, jota kutsutaan nimellä Resident Commissioner. Koska Puerto Ricon kansalaiset asuvat Yhdysvaltojen alueella, heillä ei ole äänioikeutta kansallisella tasolla, eivätkä he voi äänestää Yhdysvaltojen presidentistä tai varapresidentistä eivätkä he maksa liittovaltion tuloveroa puertoricolaisista tuloista. Muiden territorioiden ja District of Columbian tavoin Puerto Ricolla ei ole Yhdysvaltain senaattoreita. Kongressi hyväksyi vuonna 1952 paikallisen perustuslain, jonka mukaan alueella asuvat Yhdysvaltain kansalaiset voivat valita kuvernöörin. Vuonna 2012 järjestetty kansanäänestys osoitti, että enemmistö (54 prosenttia äänestäneistä) oli eri mieltä "alueen nykyisen aseman muodosta". Toisessa kysymyksessä, jossa kysyttiin uudesta mallista, täysivaltaisuus oli suosituin vaihtoehto niiden keskuudessa, jotka äänestivät aseman muuttamisen puolesta, vaikka merkittävä määrä ihmisiä jätti vastaamatta kansanäänestyksen toiseen kysymykseen. Viides kansanäänestys järjestettiin 11. kesäkuuta 2017, ja siinä ``valtion asema'' ja ``riippumattomuus/vapaa assosiaatio'' olivat aluksi ainoat käytettävissä olevat vaihtoehdot. Oikeusministeriön suosituksesta lisättiin vaihtoehto ``nykyinen alueellinen asema''. Kansanäänestys osoitti ylivoimaista kannatusta itsenäisyydelle, sillä 97,18 prosenttia äänesti sen puolesta, vaikka äänestysprosentti olikin historiallisen alhainen: vain 22,99 prosenttia rekisteröityneistä äänestäjistä äänesti.</w:t>
      </w:r>
    </w:p>
    <w:p>
      <w:r>
        <w:rPr>
          <w:b/>
        </w:rPr>
        <w:t xml:space="preserve">Tulos</w:t>
      </w:r>
    </w:p>
    <w:p>
      <w:r>
        <w:t xml:space="preserve">kuuluuko Puerto Rico 50 osavaltioon?</w:t>
      </w:r>
    </w:p>
    <w:p>
      <w:r>
        <w:rPr>
          <w:b/>
        </w:rPr>
        <w:t xml:space="preserve">Esimerkki 4.1182</w:t>
      </w:r>
    </w:p>
    <w:p>
      <w:r>
        <w:t xml:space="preserve">Urheilu Orlandossa, Floridassa -- Major League Baseball -liigan houkuttelemiseksi pysyvästi Orlandoon oli käynnistetty ruohonjuuritason kampanja, ja ensimmäiset spekulaatiot viittasivat siihen, että ryhmä rakentaisi MLB-luokan stadionin yksityisellä rahoituksella. Ryhmä on kuitenkin tyytynyt siihen, että se houkuttelisi A-luokan pikkuliigajoukkueen International Drivelle rakennettavalle uudelle stadionille. Se ilmoitti keskustelevansa Tampa Yankeesin mahdollisesta ostosta vuonna 2010, mutta nämä suunnitelmat kariutuivat, kun mahdollinen stadionin rakentamista koskeva sopimus kaatui.</w:t>
      </w:r>
    </w:p>
    <w:p>
      <w:r>
        <w:rPr>
          <w:b/>
        </w:rPr>
        <w:t xml:space="preserve">Tulos</w:t>
      </w:r>
    </w:p>
    <w:p>
      <w:r>
        <w:t xml:space="preserve">onko orlandossa baseball-joukkuetta, joka pelaa ala-asteella?</w:t>
      </w:r>
    </w:p>
    <w:p>
      <w:r>
        <w:rPr>
          <w:b/>
        </w:rPr>
        <w:t xml:space="preserve">Esimerkki 4.1183</w:t>
      </w:r>
    </w:p>
    <w:p>
      <w:r>
        <w:t xml:space="preserve">Kookoskerma -- Kookoskerma (tunnetaan myös nimellä kookoskermatiiviste tai kookosvoi) on kookostuote. Se on kypsän kookospähkinän makeuttamatonta dehydratoitua tuoretta lihaa, joka on jauhettu puolikiinteäksi valkoiseksi kermaiseksi tahnaksi. Sitä myydään kovana valkoisena lohkona, jota voidaan säilyttää huoneenlämmössä. (Kookosöljy sulaa noin 24 °C:ssa, joten lämpimällä säällä se on nestemäistä tahnaa). Lohko on yleensä pakattu sinetöityyn muovipussiin, ja puhdas rasva ja kookospähkinäliha erottuvat jonkin verran toisistaan. Ruoanlaitossa kookos pilkotaan paloiksi tai raastetaan ennen sen lisäämistä ruokiin. Lisäämällä lämmintä vettä siitä voidaan tehdä kookosmaitoa tai kookoskermaa. Kun kookoskermaan lisätään vettä suhteessa 5:2, saadaan kookoskermaa ja 5:1 kookosmaitoa.</w:t>
      </w:r>
    </w:p>
    <w:p>
      <w:r>
        <w:rPr>
          <w:b/>
        </w:rPr>
        <w:t xml:space="preserve">Tulos</w:t>
      </w:r>
    </w:p>
    <w:p>
      <w:r>
        <w:t xml:space="preserve">Onko kookoskerma sama kuin kookoskerma?</w:t>
      </w:r>
    </w:p>
    <w:p>
      <w:r>
        <w:rPr>
          <w:b/>
        </w:rPr>
        <w:t xml:space="preserve">Esimerkki 4.1184</w:t>
      </w:r>
    </w:p>
    <w:p>
      <w:r>
        <w:t xml:space="preserve">Monoamnioottiset kaksoset -- Monoamnioottiset kaksoset ovat identtisiä kaksosia, jotka jakavat saman lapsivesipussin äitinsä kohdussa. Monoamnioniset kaksoset ovat aina identtisiä, aina monokorionisia ja niitä kutsutaan yleensä nimellä Monoamnioniset-monokorioniset (``MoMo'' tai ``Mono Mono'') kaksoset. Niillä on myös yhteinen istukka, mutta niillä on kaksi erillistä napanuoraa. Monoamnionoottiset kaksoset syntyvät, kun alkio jakautuu vasta lapsivesipussin muodostumisen jälkeen, noin 9-13 päivän kuluttua hedelmöityksestä. Monoamnioottiset kolmoset tai muut monoamnioottiset monilapset ovat mahdollisia, mutta erittäin harvinaisia. Muita epäselviä mahdollisuuksia ovat monikkosarjat, joissa monoamnioottiset kaksoset ovat osa suurempaa raskautta, kuten kolmoset, neloset tai useammat.</w:t>
      </w:r>
    </w:p>
    <w:p>
      <w:r>
        <w:rPr>
          <w:b/>
        </w:rPr>
        <w:t xml:space="preserve">Tulos</w:t>
      </w:r>
    </w:p>
    <w:p>
      <w:r>
        <w:t xml:space="preserve">Onko identtisten kaksosten oltava samassa pussissa?</w:t>
      </w:r>
    </w:p>
    <w:p>
      <w:r>
        <w:rPr>
          <w:b/>
        </w:rPr>
        <w:t xml:space="preserve">Esimerkki 4.1185</w:t>
      </w:r>
    </w:p>
    <w:p>
      <w:r>
        <w:t xml:space="preserve">Billion -- Amerikkalainen englanti on aina käyttänyt lyhyen asteikon määritelmää, mutta brittiläinen englanti käytti aikoinaan molempia versioita. Yhdistyneessä kuningaskunnassa on perinteisesti käytetty pitkää asteikkoa miljardi, mutta vuodesta 1974 lähtien Yhdistyneen kuningaskunnan virallisissa tilastoissa on käytetty lyhyttä asteikkoa. Lyhyttä asteikkoa on 1950-luvulta lähtien käytetty yhä enemmän teknisessä kirjallisuudessa ja journalismissa, vaikka pitkän asteikon määritelmää käytetään edelleen rajoitetusti.</w:t>
      </w:r>
    </w:p>
    <w:p>
      <w:r>
        <w:rPr>
          <w:b/>
        </w:rPr>
        <w:t xml:space="preserve">Tulos</w:t>
      </w:r>
    </w:p>
    <w:p>
      <w:r>
        <w:t xml:space="preserve">Onko amerikkalainen miljardi sama kuin brittiläinen miljardi?</w:t>
      </w:r>
    </w:p>
    <w:p>
      <w:r>
        <w:rPr>
          <w:b/>
        </w:rPr>
        <w:t xml:space="preserve">Esimerkki 4.1186</w:t>
      </w:r>
    </w:p>
    <w:p>
      <w:r>
        <w:t xml:space="preserve">Troijan sota -- Kreikkalaisessa mytologiassa Troijan sota käytiin Troijan kaupunkia vastaan akaalaisten (kreikkalaisten) toimesta sen jälkeen, kun Pariis Troijan kaupungista oli vienyt Helenan tämän mieheltä Menelaokselta, Spartan kuninkaalta. Sota on yksi kreikkalaisen mytologian tärkeimmistä tapahtumista, ja siitä on kerrottu monissa kreikkalaisen kirjallisuuden teoksissa, erityisesti Homeroksen Iliasissa. Ilias (kirjat II -- XXIII) kuvaa neljän päivän ja kahden yön ajanjaksoa Troijan vuosikymmenen kestäneen piirityksen kymmenentenä vuonna; Odysseia kuvaa Odysseuksen, yhden sodan sankareista, kotimatkaa. Sodan muita osia kuvataan eeppisten runojen jaksossa, joka on säilynyt katkelmina. Sodan jaksot tarjosivat materiaalia kreikkalaisille tragedioille ja muille kreikkalaisen kirjallisuuden teoksille sekä roomalaisille runoilijoille, kuten Vergiliukselle ja Ovidiukselle.</w:t>
      </w:r>
    </w:p>
    <w:p>
      <w:r>
        <w:rPr>
          <w:b/>
        </w:rPr>
        <w:t xml:space="preserve">Tulos</w:t>
      </w:r>
    </w:p>
    <w:p>
      <w:r>
        <w:t xml:space="preserve">taistelivatko spartalaiset Troijan sodassa?</w:t>
      </w:r>
    </w:p>
    <w:p>
      <w:r>
        <w:rPr>
          <w:b/>
        </w:rPr>
        <w:t xml:space="preserve">Esimerkki 4.1187</w:t>
      </w:r>
    </w:p>
    <w:p>
      <w:r>
        <w:t xml:space="preserve">Kung Fu Panda (franchise) -- DreamWorks Animationin toimitusjohtaja Jeffrey Katzenberg on sanonut, että on mahdollista, että sarjalle tehdään vielä kolme jatko-osaa Kung Fu Panda 3:n jälkeen, jolloin se olisi jo kuuden elokuvan sarja.</w:t>
      </w:r>
    </w:p>
    <w:p>
      <w:r>
        <w:rPr>
          <w:b/>
        </w:rPr>
        <w:t xml:space="preserve">Tulos</w:t>
      </w:r>
    </w:p>
    <w:p>
      <w:r>
        <w:t xml:space="preserve">aikovatko he tehdä Kung Fu Panda 4:n?</w:t>
      </w:r>
    </w:p>
    <w:p>
      <w:r>
        <w:rPr>
          <w:b/>
        </w:rPr>
        <w:t xml:space="preserve">Esimerkki 4.1188</w:t>
      </w:r>
    </w:p>
    <w:p>
      <w:r>
        <w:t xml:space="preserve">Merikilpikonna -- Merikilpikonnia tavataan valtamerissä napa-alueita lukuun ottamatta. Litteäselkäistä merikilpikonnaa tavataan ainoastaan Australian pohjoisrannikolla. Kemp's ridley -merikilpikonnaa tavataan ainoastaan Meksikonlahdella ja Yhdysvaltojen itärannikolla.</w:t>
      </w:r>
    </w:p>
    <w:p>
      <w:r>
        <w:rPr>
          <w:b/>
        </w:rPr>
        <w:t xml:space="preserve">Tulos</w:t>
      </w:r>
    </w:p>
    <w:p>
      <w:r>
        <w:t xml:space="preserve">Onko merikilpikonnia Tyynellämerellä?</w:t>
      </w:r>
    </w:p>
    <w:p>
      <w:r>
        <w:rPr>
          <w:b/>
        </w:rPr>
        <w:t xml:space="preserve">Esimerkki 4.1189</w:t>
      </w:r>
    </w:p>
    <w:p>
      <w:r>
        <w:t xml:space="preserve">Yhdysvaltain naisten jääkiekkomaajoukkue -- Vuonna 1998 naisten olympiajääkiekkojoukkue nimettiin USOC:n vuoden joukkueeksi. Vuonna 2015 naisten jääkiekkomaajoukkue nimettiin USOC:n kuukauden joukkueeksi huhtikuussa. Vuonna 2018 naisten olympiajääkiekkojoukkue voitti kultamitalin 3-2 rangaistuspotkukilpailussa, mikä päätti 20 vuoden kuivuuden.</w:t>
      </w:r>
    </w:p>
    <w:p>
      <w:r>
        <w:rPr>
          <w:b/>
        </w:rPr>
        <w:t xml:space="preserve">Tulos</w:t>
      </w:r>
    </w:p>
    <w:p>
      <w:r>
        <w:t xml:space="preserve">voittiko USA:n naisten jääkiekkojoukkue mitalin?</w:t>
      </w:r>
    </w:p>
    <w:p>
      <w:r>
        <w:rPr>
          <w:b/>
        </w:rPr>
        <w:t xml:space="preserve">Esimerkki 4.1190</w:t>
      </w:r>
    </w:p>
    <w:p>
      <w:r>
        <w:t xml:space="preserve">Luettelo World Seriesin mestareista -- Seattle Mariners ja Washington Nationals (entinen Montreal Expos) ovat ainoat nykyiset Major League Baseball -joukkueet, jotka eivät ole koskaan osallistuneet World Seriesiin; San Diego Padres, Colorado Rockies, Texas Rangers (entinen Washington Senators 1961--1971), Tampa Bay Rays ja Milwaukee Brewers (entinen Seattle Pilots) ovat kaikki osallistuneet World Seriesiin, mutta eivät ole koskaan voittaneet. Toronto Blue Jays on ainoa Yhdysvaltojen ulkopuolelta kotoisin oleva joukkue, joka on osallistunut World Series -sarjaan, ja se voitti sen vuosina 1992 ja 1993. Nykyinen World Seriesin mestari on Houston Astros.</w:t>
      </w:r>
    </w:p>
    <w:p>
      <w:r>
        <w:rPr>
          <w:b/>
        </w:rPr>
        <w:t xml:space="preserve">Tulos</w:t>
      </w:r>
    </w:p>
    <w:p>
      <w:r>
        <w:t xml:space="preserve">ovatko Rangers koskaan voittaneet World Seriesin</w:t>
      </w:r>
    </w:p>
    <w:p>
      <w:r>
        <w:rPr>
          <w:b/>
        </w:rPr>
        <w:t xml:space="preserve">Esimerkki 4.1191</w:t>
      </w:r>
    </w:p>
    <w:p>
      <w:r>
        <w:t xml:space="preserve">Colorado Rockies -- Colorado Rockies on yhdysvaltalainen baseball-ammattilaisjoukkue, jonka kotipaikka on Denver, Colorado. Rockies kilpailee Major League Baseballissa (MLB) National League (NL) West -divisioonan jäsenseurana. Joukkueen kotikenttä on Coors Field, joka sijaitsee Denverin Lower Downtownin alueella. Rockies voitti ensimmäisen National League -mestaruutensa vuonna 2007 voitettuaan 14 viimeisestä 15 ottelustaan varmistaakseen Wild Card -paikan. World Seriesissä se joutui American Leaguen (AL) mestari Boston Red Soxin jalkoihin neljässä ottelussa.</w:t>
      </w:r>
    </w:p>
    <w:p>
      <w:r>
        <w:rPr>
          <w:b/>
        </w:rPr>
        <w:t xml:space="preserve">Tulos</w:t>
      </w:r>
    </w:p>
    <w:p>
      <w:r>
        <w:t xml:space="preserve">ovatko Rockies koskaan päässeet pudotuspeleihin?</w:t>
      </w:r>
    </w:p>
    <w:p>
      <w:r>
        <w:rPr>
          <w:b/>
        </w:rPr>
        <w:t xml:space="preserve">Esimerkki 4.1192</w:t>
      </w:r>
    </w:p>
    <w:p>
      <w:r>
        <w:t xml:space="preserve">Kaikki on menetetty -- Kaksi konttialusta ohittaa miehen, mutta ne eivät näe häntä, vaikka mies käyttää merkkivaloja. Hän ajelehtii ulos laivaväylältä ilman ruokaa tai vettä. Kahdeksantena päivänä hän kirjoittaa kirjeen, laittaa sen purkkiin ja heittää sen mereen pulloviestinä. Myöhemmin samana yönä hän näkee valon kaukana. Hän repii päiväkirjastaan sivuja ja karttoja merkkitulien luomiseksi. Tuli riistäytyy käsistä ja tuhoaa hänen lautansa. Hän putoaa veteen ja antaa itsensä upota. Veden alla hän näkee veneen rungon ja etsintälampun lähestyvän hänen palavaa lauttaansa. Hän ui kohti pintaa ja tarttuu ojennettuun käteen.</w:t>
      </w:r>
    </w:p>
    <w:p>
      <w:r>
        <w:rPr>
          <w:b/>
        </w:rPr>
        <w:t xml:space="preserve">Tulos</w:t>
      </w:r>
    </w:p>
    <w:p>
      <w:r>
        <w:t xml:space="preserve">elääkö vai kuoleeko hän siinä, että kaikki on menetetty</w:t>
      </w:r>
    </w:p>
    <w:p>
      <w:r>
        <w:rPr>
          <w:b/>
        </w:rPr>
        <w:t xml:space="preserve">Esimerkki 4.1193</w:t>
      </w:r>
    </w:p>
    <w:p>
      <w:r>
        <w:t xml:space="preserve">Heijastintähtäin -- Heijastintähtäimiä on käytetty vuonna 1900 tapahtuneen keksintönsä jälkeen kaikenlaisten aseiden tähtäiminä. Niitä käytettiin hävittäjälentokoneissa rajoitetusti ensimmäisessä maailmansodassa, laajalti toisessa maailmansodassa, ja niitä käytetään edelleen monien nykyaikaisten head-up-näyttöjen peruskomponenttina. Niitä on käytetty myös muuntyyppisissä (yleensä suurissa) aseissa, kuten ilmatorjuntatykkien tähtäimissä, panssarintorjuntatykkien tähtäimissä ja missä tahansa muussa tehtävässä, jossa käyttäjän oli kohdattava nopeasti liikkuvia kohteita laajalla näkökentällä ja itse tähtäimelle voitiin syöttää riittävästi sähkötehoa toiminnan varmistamiseksi. Toisen maailmansodan jälkeen tähtäintä käytettiin jonkin verran pienaseissa, mutta se yleistyi 1970-luvun lopulla, kun keksittiin punapistetähtäin, jonka tähtäin on punainen valodiodi (LED), joka tekee siitä luotettavan, kestävän ja erittäin pitkän valaistuksen kestoajan omaavan tähtäimen.</w:t>
      </w:r>
    </w:p>
    <w:p>
      <w:r>
        <w:rPr>
          <w:b/>
        </w:rPr>
        <w:t xml:space="preserve">Tulos</w:t>
      </w:r>
    </w:p>
    <w:p>
      <w:r>
        <w:t xml:space="preserve">oliko heillä punapistetähtäimiä sodassa 1. maailmansodassa</w:t>
      </w:r>
    </w:p>
    <w:p>
      <w:r>
        <w:rPr>
          <w:b/>
        </w:rPr>
        <w:t xml:space="preserve">Esimerkki 4.1194</w:t>
      </w:r>
    </w:p>
    <w:p>
      <w:r>
        <w:t xml:space="preserve">The A-Team -- Kun The A-Teamin katsojaluvut laskivat dramaattisesti neljännen kauden aikana, sarjan formaattia muutettiin viimeisellä kaudella 1986-1987, jotta katsojat saataisiin takaisin. Vuosien pakoilun jälkeen A-Team joutuu lopulta armeijan kynsiin. Kenraali Hunt Stockwell, Robert Vaughnin esittämä salaperäinen CIA:n agentti, ehdottaa heille töitä itselleen, minkä jälkeen hän järjestää heille armahduksen, kun he ovat suorittaneet useita itsemurhatehtäviä. Tätä varten A-Teamin on ensin paettava vankeudestaan. Uuden hahmon, Frankie ``Dishpan Man'' Santanan avulla Stockwell lavastaa heidän kuolemansa armeijan teloitusryhmän edessä. A-Teamin uusi asema, jossa he eivät enää työskentele itselleen, säilyi koko viidennen kauden ajan, kun Eddie Velez ja Robert Vaughn saivat tähtiluettelon pääosan esittäjien ohella. Tehtävät, jotka tiimin oli suoritettava viidennellä kaudella, muistuttivat hieman Mission: Impossiblea, ja ne perustuivat enemmän poliittiseen vakoiluun kuin paikallisten roistojen lyömiseen, ja ne tapahtuivat yleensä myös ulkomailla, mukaan lukien saaren diktaattorin onnistunut syrjäyttäminen, tiedemiehen pelastaminen Itä-Saksasta ja huippusalaisten Star Wars -puolustustietojen palauttaminen Neuvostoliiton käsistä. Nämä muutokset eivät kuitenkaan menestyneet katsojien keskuudessa, ja katsojaluvut laskivat edelleen. Viidennellä kaudella esitettiin vain 13 jaksoa. Jaksossa, jonka piti olla viimeinen, ``Harmaa tiimi'' (vaikka ``Varauksetta'' esitettiinkin NBC:llä viimeisenä ensimmäisenä jaksona maaliskuussa 1987), Hannibal kertoo Stockwellin johdettua häntä kerran liikaa harhaan, ettei tiimi enää työskentele hänelle. Lopussa tiimi keskustelee siitä, mitä he aikoivat tehdä, jos he saisivat armahduksen, ja annetaan ymmärtää, että he jatkaisivat A-Teamin toimintaa. Howling Mad Murdockin hahmo nähdään loppukohtauksessa pukeutuneena T-paitaan, jossa lukee "Fini".</w:t>
      </w:r>
    </w:p>
    <w:p>
      <w:r>
        <w:rPr>
          <w:b/>
        </w:rPr>
        <w:t xml:space="preserve">Tulos</w:t>
      </w:r>
    </w:p>
    <w:p>
      <w:r>
        <w:t xml:space="preserve">saako a-joukkue koskaan armahdusta</w:t>
      </w:r>
    </w:p>
    <w:p>
      <w:r>
        <w:rPr>
          <w:b/>
        </w:rPr>
        <w:t xml:space="preserve">Esimerkki 4.1195</w:t>
      </w:r>
    </w:p>
    <w:p>
      <w:r>
        <w:t xml:space="preserve">Novena -- Pohjois-Amerikassa vuotuisia novenaita vietetään joillakin alueilla, kuten Montrealissa Kanadassa, jossa vuotuinen novena päättyy 10.-19. maaliskuuta Pyhän Joosefin juhlaan. Vuonna 1921 Notre Damen yliopiston tiedotteessa julkaistussa uskonnollisessa tutkimuksessa todetaan, että novena-rukoukset olivat suosittuja ja erityisen yleisiä opiskelijoiden keskuudessa tenttien aikana ja sairauden tai opiskelutoverin kuoleman jälkeen. Novena-rukoukset ovat edelleen suosittuja monilla Yhdysvaltojen alueilla, kuten Louisianan roomalaiskatolilaisten keskuudessa, jossa novenat on omistettu Pyhälle Juudakselle ja Neitsyt Marialle. Nämä novenat ovat rukouksia, joiden uskotaan luovan yhteyden pyhimyksen ja hartaan välille ja siten kutsuvan jumalallista väliintuloa mihin tahansa ongelmaan tai huolenaiheeseen, joka on hartaalle tärkeä.</w:t>
      </w:r>
    </w:p>
    <w:p>
      <w:r>
        <w:rPr>
          <w:b/>
        </w:rPr>
        <w:t xml:space="preserve">Tulos</w:t>
      </w:r>
    </w:p>
    <w:p>
      <w:r>
        <w:t xml:space="preserve">päättyykö novena juhlapäivänä?</w:t>
      </w:r>
    </w:p>
    <w:p>
      <w:r>
        <w:rPr>
          <w:b/>
        </w:rPr>
        <w:t xml:space="preserve">Esimerkki 4.1196</w:t>
      </w:r>
    </w:p>
    <w:p>
      <w:r>
        <w:t xml:space="preserve">Haters Back Off -- Haters Back Off on Netflixin alkuperäinen televisiokomediasarja, joka perustuu Colleen Ballingerin luomaan YouTube-hahmoon Miranda Sings. Sen kaksi tuotantokautta julkaistiin lokakuussa 2016 ja 2017. ``Surrealistisen ja absurdin'' sarjan keskiössä on Miranda Singsin perhe-elämä, suojeltu, itsekeskeinen, liian itsevarma ja lahjaton nuori esiintyjä, joka hakee mainetta YouTubessa. Puolen tunnin jaksoissa kuvataan Mirandan tietä kuuluisuuteen ja hintaa, jonka hän maksaa muiden tunteiden polkemisesta. Sarjan pääosissa ovat Colleen Ballinger Mirandana, Angela Kinsey hänen äitinsä Bethany, Steve Little hänen Jim-setänsä, Francesca Reale hänen siskonsa Emily ja Erik Stocklin hänen parhaana ystävänään ja rakkautensa Patrickina. Toisella kaudella Mirandan vieraantuneena isänä oli Matt Besser. Netflix kuvaili sarjaa "omituiseksi perhekomediaksi ja kommentiksi nyky-yhteiskunnasta ja maineeseen kohdistuvasta ihastuksestamme".</w:t>
      </w:r>
    </w:p>
    <w:p>
      <w:r>
        <w:rPr>
          <w:b/>
        </w:rPr>
        <w:t xml:space="preserve">Tulos</w:t>
      </w:r>
    </w:p>
    <w:p>
      <w:r>
        <w:t xml:space="preserve">perustuu tositapahtumiin ja on vihaajien perääntyminen.</w:t>
      </w:r>
    </w:p>
    <w:p>
      <w:r>
        <w:rPr>
          <w:b/>
        </w:rPr>
        <w:t xml:space="preserve">Esimerkki 4.1197</w:t>
      </w:r>
    </w:p>
    <w:p>
      <w:r>
        <w:t xml:space="preserve">Australianpaimenkoira -- Aussien silmien väri vaihtelee suuresti, ja ne ovat usein heterokromaattisia. Rodun varhainen lempinimi oli ``kummitussilmäkoira''. Aussien silmät voivat olla minkä tahansa ruskean tai sinisen sävyiset; niillä voi olla kaksi eriväristä silmää tai jopa kaksiväriset silmät (esimerkiksi puoliksi ruskea, puoliksi sininen silmä), jotka näyttävät olevan yhteydessä merle-väritykseen. Merle-silmiä esiintyy myös silloin, kun yksi väri on sekoittunut ja sekoittunut toiseen väriin. Kaikki silmien väriyhdistelmät hyväksytään rotumääritelmässä, kunhan silmät ovat terveet. Yleisesti ottaen mustilla Ausseilla (itse-, kaksivärisillä tai kolmivärisillä) on kuitenkin yleensä ruskeat silmät, kun taas punaisilla (itse-, kaksivärisillä tai kolmivärisillä) Ausseilla on yleensä meripihkanväriset silmät, vaikka näillä Ausseilla voi olla myös sinisilmäisyysgeeni.</w:t>
      </w:r>
    </w:p>
    <w:p>
      <w:r>
        <w:rPr>
          <w:b/>
        </w:rPr>
        <w:t xml:space="preserve">Tulos</w:t>
      </w:r>
    </w:p>
    <w:p>
      <w:r>
        <w:t xml:space="preserve">Onko kaikilla australianpaimenkoirilla eriväriset silmät?</w:t>
      </w:r>
    </w:p>
    <w:p>
      <w:r>
        <w:rPr>
          <w:b/>
        </w:rPr>
        <w:t xml:space="preserve">Esimerkki 4.1198</w:t>
      </w:r>
    </w:p>
    <w:p>
      <w:r>
        <w:t xml:space="preserve">Asuntotarkastus -- Kanadassa ja Yhdysvalloissa asuntokauppasopimukseen voi sisältyä ehto, jonka mukaan sopimus ei ole voimassa ennen kuin ostajalla on ollut tilaisuus tarkastajan tai muiden välittäjien välityksellä tarkistaa kiinteistön kunto. Monissa osavaltioissa ja provinsseissa kotitarkastajilta vaaditaan toimilupa, mutta joissakin osavaltioissa ammattia ei säännellä. Tyypillisiä vaatimuksia toimiluvan saamiseksi ovat hyväksytyn koulutuskurssin suorittaminen ja/tai valtion toimilupalautakunnan suorittaman kokeen läpäiseminen. Useissa osavaltioissa ja maakunnissa vaaditaan myös, että tarkastajien on säännöllisesti hankittava täydennyskoulutuspisteitä lupansa uusimiseksi.</w:t>
      </w:r>
    </w:p>
    <w:p>
      <w:r>
        <w:rPr>
          <w:b/>
        </w:rPr>
        <w:t xml:space="preserve">Tulos</w:t>
      </w:r>
    </w:p>
    <w:p>
      <w:r>
        <w:t xml:space="preserve">onko ammattimainen kotitarkastus lain mukaan pakollinen</w:t>
      </w:r>
    </w:p>
    <w:p>
      <w:r>
        <w:rPr>
          <w:b/>
        </w:rPr>
        <w:t xml:space="preserve">Esimerkki 4.1199</w:t>
      </w:r>
    </w:p>
    <w:p>
      <w:r>
        <w:t xml:space="preserve">Stephanie Edwards (Greyn anatomia) -- Kahdestoista kausi, Stephanie joutuu auttamaan potilasta toipumaan aivoleikkauksesta, joka tuo takaisin pahoja muistoja hänen lapsuudestaan, jolloin hän osallistui sirppisolukokeeseen. Jo syyttää Stephanieta valehtelusta sairaudestaan ja yrittää saada Stephanien vaikeuksiin Amelian kanssa. Stephanie kohtaa Jo:n Meredithin juhlissa sen jälkeen, kun Jo esittää harhaanjohtavan anteeksipyynnön, jossa hän sanoo, ettei kestä sitä, että Jo on häntä parempi työssään, ja kehottaa häntä käsittelemään puutteensa, koska Jo käytti sairasta menneisyyttään ``syynä'' ylikompetenssilleen. Jo jää tästä sanattomaksi. Stephanie käsittelee myöhemmin cheerleader-ryhmää sairaalassa. Potilas nimeltä Kyle tulee sairaalaan ja alkaa flirttailla Stephanien kanssa. Heistä tulee lopulta pari. Meredith kiusaa Stephanieta tämän uudesta rakkaudesta, Kylesta, sen jälkeen kun Stephanie lähettää Meredithille vahingossa miehelle tarkoitetun selväsanaisen tekstiviestin. Stephanie saa potkut Kylen tapauksesta, kun Amelia saa tietää, että he ovat pari. Se, ettei hän pysty operoimaan, johtaa siihen, että hän eroaa miehestä. Hän ajattelee, että Kylen erottaminen oli virhe, ja melkein soittaa hänelle humalassa. Myöhemmin hän saa tietää, että Kyle on taas sairaalassa aivokalvontulehdusepäilyn takia, päätti olla kertomatta hänelle ja kieltäytyy vihaisena päästämästä häntä mukaan. Stephanie ja Kyle tekevät sovinnon, juuri ennen kuin Amelia ei pysty pelastamaan hänen henkeään leikkauksessa.</w:t>
      </w:r>
    </w:p>
    <w:p>
      <w:r>
        <w:rPr>
          <w:b/>
        </w:rPr>
        <w:t xml:space="preserve">Tulos</w:t>
      </w:r>
    </w:p>
    <w:p>
      <w:r>
        <w:t xml:space="preserve">kuoleeko Edwardsin poikaystävä Greyn anatomiassa?</w:t>
      </w:r>
    </w:p>
    <w:p>
      <w:r>
        <w:rPr>
          <w:b/>
        </w:rPr>
        <w:t xml:space="preserve">Esimerkki 4.1200</w:t>
      </w:r>
    </w:p>
    <w:p>
      <w:r>
        <w:t xml:space="preserve">Käsiase -- Käsiase on lyhytpiippuinen ampuma-ase, joka on suunniteltu laukaistavaksi vain yhdellä kädellä. Kaksi yleisintä nykyisin käytössä olevaa käsiaseiden alatyyppiä ovat revolverit ja puoliautomaattipistoolit.</w:t>
      </w:r>
    </w:p>
    <w:p>
      <w:r>
        <w:rPr>
          <w:b/>
        </w:rPr>
        <w:t xml:space="preserve">Tulos</w:t>
      </w:r>
    </w:p>
    <w:p>
      <w:r>
        <w:t xml:space="preserve">Onko pistooli sama kuin käsiase?</w:t>
      </w:r>
    </w:p>
    <w:p>
      <w:r>
        <w:rPr>
          <w:b/>
        </w:rPr>
        <w:t xml:space="preserve">Esimerkki 4.1201</w:t>
      </w:r>
    </w:p>
    <w:p>
      <w:r>
        <w:t xml:space="preserve">Barcelona -- Barcelona sijaitsee Iberian niemimaan koillisrannikolla, Välimerelle päin, noin 5 km leveällä tasangolla, jota rajaavat Collserolan vuorijono, Llobregat-joki lounaassa ja Besòs-joki pohjoisessa. Tasangon pinta-ala on 170 kilometriä, josta 101 kilometriä (39,0 neliömetriä) on kaupungin omaa aluetta. Se sijaitsee 120 kilometriä etelään Pyreneistä ja Katalonian ja Ranskan rajalta.</w:t>
      </w:r>
    </w:p>
    <w:p>
      <w:r>
        <w:rPr>
          <w:b/>
        </w:rPr>
        <w:t xml:space="preserve">Tulos</w:t>
      </w:r>
    </w:p>
    <w:p>
      <w:r>
        <w:t xml:space="preserve">on Barcelona Espanjan etelärannikolla.</w:t>
      </w:r>
    </w:p>
    <w:p>
      <w:r>
        <w:rPr>
          <w:b/>
        </w:rPr>
        <w:t xml:space="preserve">Esimerkki 4.1202</w:t>
      </w:r>
    </w:p>
    <w:p>
      <w:r>
        <w:t xml:space="preserve">Sinitiainen -- Sinitiaiset eivät ole kovin nirsoja pesäpaikkojen suhteen. Jos parempaa paikkaa ei ole saatavilla - esimerkiksi voimakkaasti metsittyneellä alueella - ne käyttävät jopa sellaisia paikkoja kuin Yhdysvaltojen maaseudulla tyypillisiä suuria postilaatikoita. Ne käyttävät myös muiden keskikokoisten laululintujen pesiä, kunhan ne on sijoitettu sopiville paikoille; sinitiaiset käyttävät yleisesti esimerkiksi amerikanharakan pesiä.</w:t>
      </w:r>
    </w:p>
    <w:p>
      <w:r>
        <w:rPr>
          <w:b/>
        </w:rPr>
        <w:t xml:space="preserve">Tulos</w:t>
      </w:r>
    </w:p>
    <w:p>
      <w:r>
        <w:t xml:space="preserve">ottavatko sinitiaiset haltuunsa muiden lintujen pesiä?</w:t>
      </w:r>
    </w:p>
    <w:p>
      <w:r>
        <w:rPr>
          <w:b/>
        </w:rPr>
        <w:t xml:space="preserve">Esimerkki 4.1203</w:t>
      </w:r>
    </w:p>
    <w:p>
      <w:r>
        <w:t xml:space="preserve">Hamilton Township, Mercer County, New Jersey -- Hamilton Township on kunta Mercer Countyssa, New Jerseyssä, Yhdysvalloissa. Township kuuluu New Yorkin metropolialueeseen Yhdysvaltojen väestönlaskentatoimiston määritelmän mukaisesti, mutta se rajoittuu suoraan Philadelphian metropolialueeseen ja on osa Federal Communications Commissionin Philadelphian nimettyä markkina-aluetta. Vuoden 2010 Yhdysvaltojen väestönlaskennassa Townshipin kokonaisväestömäärä oli 88 464, mikä merkitsee 1 355:n (+1,6 %) kasvua vuoden 2000 väestönlaskennassa laskettuun 87 109 asukkaaseen, joka puolestaan kasvoi 556:lla (+0,6 %) vuoden 1990 väestönlaskennassa laskettuun 86 553 asukkaaseen verrattuna. Kaupunki oli osavaltion yhdeksänneksi suurin kunta, kun se vuonna 2000 oli sijalla 10. Township sijaitsee välittömästi osavaltion pääkaupungin Trentonin kaupungin itäpuolella.</w:t>
      </w:r>
    </w:p>
    <w:p>
      <w:r>
        <w:rPr>
          <w:b/>
        </w:rPr>
        <w:t xml:space="preserve">Tulos</w:t>
      </w:r>
    </w:p>
    <w:p>
      <w:r>
        <w:t xml:space="preserve">Onko hamilton nj sama kuin trenton nj?</w:t>
      </w:r>
    </w:p>
    <w:p>
      <w:r>
        <w:rPr>
          <w:b/>
        </w:rPr>
        <w:t xml:space="preserve">Esimerkki 4.1204</w:t>
      </w:r>
    </w:p>
    <w:p>
      <w:r>
        <w:t xml:space="preserve">County (Yhdysvallat) -- Yhdysvalloissa osavaltion hallinnollinen tai poliittinen osa-alue on county, joka on alue, jolla on tietyt rajat ja yleensä jonkinasteinen hallinto. Termiä "piirikunta" käytetään 48:ssa Yhdysvaltain osavaltiossa, kun taas Louisianassa ja Alaskassa on toiminnallisesti vastaavia alajaotteluja, joita kutsutaan seurakunniksi (parishes) ja kunniksi (boroughs).</w:t>
      </w:r>
    </w:p>
    <w:p>
      <w:r>
        <w:rPr>
          <w:b/>
        </w:rPr>
        <w:t xml:space="preserve">Tulos</w:t>
      </w:r>
    </w:p>
    <w:p>
      <w:r>
        <w:t xml:space="preserve">Onko seurakunta sama kuin maakunta?</w:t>
      </w:r>
    </w:p>
    <w:p>
      <w:r>
        <w:rPr>
          <w:b/>
        </w:rPr>
        <w:t xml:space="preserve">Esimerkki 4.1205</w:t>
      </w:r>
    </w:p>
    <w:p>
      <w:r>
        <w:t xml:space="preserve">NBA:n vuoden tulokas -palkinto -- Viimeisin vuoden tulokkaan palkinnon voittaja on Malcolm Brogdon. Kaksikymmentäyksi voittajaa on valittu ensimmäiseksi. Neljätoista voittajaa on voittanut urallaan myös NBA:n arvokkaimman pelaajan (MVP) palkinnon; Wilt Chamberlain ja Wes Unseld saivat molemmat palkinnot samalla kaudella. Neljästäkymmenestäkahdeksästäkymmenestäkahdesta ei-aktiivisesta voittajasta yhdeksäntoista on valittu Naismith Memorial Basketball Hall of Fameen. Kolmella kaudella voittajat olivat yhteisiä: Dave Cowens ja Geoff Petrie kaudella 1970-71, Grant Hill ja Jason Kidd kaudella 1994-95 sekä Elton Brand ja Steve Francis kaudella 1999-2000. Viisi pelaajaa voitti palkinnon yksimielisesti (saaden kaikki ensimmäiset äänet) -- Ralph Sampson, David Robinson, Blake Griffin, Damian Lillard ja Karl-Anthony Towns.</w:t>
      </w:r>
    </w:p>
    <w:p>
      <w:r>
        <w:rPr>
          <w:b/>
        </w:rPr>
        <w:t xml:space="preserve">Tulos</w:t>
      </w:r>
    </w:p>
    <w:p>
      <w:r>
        <w:t xml:space="preserve">Onko kukaan NBA-pelaaja voittanut mvp:n tulokkaana?</w:t>
      </w:r>
    </w:p>
    <w:p>
      <w:r>
        <w:rPr>
          <w:b/>
        </w:rPr>
        <w:t xml:space="preserve">Esimerkki 4.1206</w:t>
      </w:r>
    </w:p>
    <w:p>
      <w:r>
        <w:t xml:space="preserve">Matkaaminen (koripallo) -- Pelaaja, joka pysähtyy ensimmäiselle askeleelle, kun molemmat jalat ovat lattialla tai koskettavat lattiaa samanaikaisesti, voi kääntyä käyttäen kumpaakin jalkaa kääntymispaikkana. Jos hän hyppää molemmilla jaloilla, hänen on päästettävä pallo irti ennen kuin jompikumpi jalka koskettaa lattiaa.</w:t>
      </w:r>
    </w:p>
    <w:p>
      <w:r>
        <w:rPr>
          <w:b/>
        </w:rPr>
        <w:t xml:space="preserve">Tulos</w:t>
      </w:r>
    </w:p>
    <w:p>
      <w:r>
        <w:t xml:space="preserve">on ylös ja alas matka koripallossa</w:t>
      </w:r>
    </w:p>
    <w:p>
      <w:r>
        <w:rPr>
          <w:b/>
        </w:rPr>
        <w:t xml:space="preserve">Esimerkki 4.1207</w:t>
      </w:r>
    </w:p>
    <w:p>
      <w:r>
        <w:t xml:space="preserve">Suttonin rautatieasema (Lontoo) -- Kolme hissiä palvelee kaikkia laitureita -- yksi laitureille yksi, kaksi/kolme ja neljä.</w:t>
      </w:r>
    </w:p>
    <w:p>
      <w:r>
        <w:rPr>
          <w:b/>
        </w:rPr>
        <w:t xml:space="preserve">Tulos</w:t>
      </w:r>
    </w:p>
    <w:p>
      <w:r>
        <w:t xml:space="preserve">Onko Suttonin rautatieasemalla hissi?</w:t>
      </w:r>
    </w:p>
    <w:p>
      <w:r>
        <w:rPr>
          <w:b/>
        </w:rPr>
        <w:t xml:space="preserve">Esimerkki 4.1208</w:t>
      </w:r>
    </w:p>
    <w:p>
      <w:r>
        <w:t xml:space="preserve">Trinidad ja Tobago -- Trinidadin pinta-ala on 4 768 kilometriä (93,0 % maan kokonaispinta-alasta), ja sen keskipituus on 80 kilometriä ja keskileveys 59 kilometriä. Tobagon pinta-ala on noin 300 km (120 sq mi) eli 5,8 % maan pinta-alasta, se on 41 km (25 mi) pitkä ja 12 km (7,5 mi) levein. Trinidad ja Tobago sijaitsevat Etelä-Amerikan mannerjalustalla, joten niiden katsotaan geologisesti sijaitsevan kokonaan Etelä-Amerikassa.</w:t>
      </w:r>
    </w:p>
    <w:p>
      <w:r>
        <w:rPr>
          <w:b/>
        </w:rPr>
        <w:t xml:space="preserve">Tulos</w:t>
      </w:r>
    </w:p>
    <w:p>
      <w:r>
        <w:t xml:space="preserve">kuuluuko Trinidad ja Tobago Etelä-Amerikkaan?</w:t>
      </w:r>
    </w:p>
    <w:p>
      <w:r>
        <w:rPr>
          <w:b/>
        </w:rPr>
        <w:t xml:space="preserve">Esimerkki 4.1209</w:t>
      </w:r>
    </w:p>
    <w:p>
      <w:r>
        <w:t xml:space="preserve">Tulen ja orjantappuroiden tyttö -- Myöhemmin saapuu viesti, jonka mukaan Conde Treviño, Condesa Ariñan isä, haluaa keskustella liittoutumisesta Malficion kanssa, ryhmän, jonka Elisa on luonut valloittaakseen Inviernen. He matkustavat hänen kyläänsä vain huomatakseen, että hän on liittoutunut Inviernen kanssa. Hän vaatii Elisaa kertomaan, missä leiri on, kun taas kaikki muut ovat vangittuina hänen kotonaan. Kun Elisa kieltäytyy antamasta tietoja, hän tappaa Humberton ja heittää Elisan selliin muun seurueen kanssa. Kuningas Alejandron miehet ilmestyvät paikalle ja vapauttavat Elisan ja muut sellistä. He saattavat heidät takaisin kuningas Alejandron palatsiin, jossa Elisa esitellään jälleen kuninkaalle Malficion johtajana. Kuningas on järkyttynyt huomatessaan, että kyseessä on Elisa, ja ilmoittaa lopulta, että hän on kuningatar. Palatsissa Elisa huomaa, että hänen huoneestaan on kadonnut ruukkukasvi, jossa on jumalakiviä. Hän pyytää prinssi Rosariota etsimään ne hänen puolestaan. Päiviä myöhemmin Inviernen armeija marssii Joya d'Arenaa vastaan. Elisa saa Cosmélta viestin, jonka mukaan viisi animagia on matkalla kohti palatsia Inviernen armeijan saattelemana. Armeija murtautuu palatsin puolustuksen läpi ja tappaa Condesa Ariñan ja haavoittaa kuningasta vakavasti. Elisan hoitajat suunnittelevat nopeasti pakenevansa Elisan ja prinssin kanssa, mutta animagit murtautuvat sisään. Elisa astuu esiin kummikiven kantajana pelastaakseen hoitajansa, ja saatuaan prinssi Rosariolta kummikivet, jotka hän löysi Ariñan huoneesta, hän laittaa kaikki neljä sekä omansa riipukseen, jonka hän varasti ensimmäiseltä kohtaamaltaan animagilta. Tämä saa aikaan räjähdyksen, joka tuhoaa kaikki animagit. Kuningas kuolee haavoihinsa, ja Elisasta tulee Joyan kuningatar. Hän on valmis tuleviin tehtäviin, jotka Jumala on asettanut hänelle.</w:t>
      </w:r>
    </w:p>
    <w:p>
      <w:r>
        <w:rPr>
          <w:b/>
        </w:rPr>
        <w:t xml:space="preserve">Tulos</w:t>
      </w:r>
    </w:p>
    <w:p>
      <w:r>
        <w:t xml:space="preserve">Kuoleeko Humberto tulen ja orjantappuroiden tytössä...</w:t>
      </w:r>
    </w:p>
    <w:p>
      <w:r>
        <w:rPr>
          <w:b/>
        </w:rPr>
        <w:t xml:space="preserve">Esimerkki 4.1210</w:t>
      </w:r>
    </w:p>
    <w:p>
      <w:r>
        <w:t xml:space="preserve">Yksinäinen kyyhkynen -- Romaani oli bestseller ja voitti vuonna 1986 Pulitzer-palkinnon kaunokirjallisuudesta. Vuonna 1989 siitä tehtiin televisiosarja Tommy Lee Jonesin ja Robert Duvallin tähdittämänä, joka sai sekä kriitikoiden että yleisön suosion. McMurtry kirjoitti jatko-osan Streets of Laredo (1993) ja kaksi esiosaakin, Dead Man's Walk (1995) ja Comanche Moon (1997), joista kaikista tehtiin myös tv-sarja.</w:t>
      </w:r>
    </w:p>
    <w:p>
      <w:r>
        <w:rPr>
          <w:b/>
        </w:rPr>
        <w:t xml:space="preserve">Tulos</w:t>
      </w:r>
    </w:p>
    <w:p>
      <w:r>
        <w:t xml:space="preserve">onko elokuva Yksinäinen kyyhkynen tositarina?</w:t>
      </w:r>
    </w:p>
    <w:p>
      <w:r>
        <w:rPr>
          <w:b/>
        </w:rPr>
        <w:t xml:space="preserve">Esimerkki 4.1211</w:t>
      </w:r>
    </w:p>
    <w:p>
      <w:r>
        <w:t xml:space="preserve">WC-paperin suunta -- Kun WC-paperia käytetään WC-paperitelineessä, jonka vaaka-akseli on lattian suuntainen ja myös seinän suuntainen, on kaksi mahdollista suuntausta: WC-paperi voi roikkua rullan yläpuolella (edessä) tai alapuolella (takana); jos WC-paperi on kohtisuorassa seinään nähden, kaksi suuntausta ovat oikealle-vasemmalle tai lähelle-vasemmalle. Valinta on pitkälti henkilökohtainen mieltymys, joka määräytyy tottumuksen mukaan. Yhdysvaltalaisille kuluttajille sekä kylpyamme- ja keittiöasiantuntijoille tehdyissä tutkimuksissa 60-70 prosenttia vastaajista pitää yli.</w:t>
      </w:r>
    </w:p>
    <w:p>
      <w:r>
        <w:rPr>
          <w:b/>
        </w:rPr>
        <w:t xml:space="preserve">Tulos</w:t>
      </w:r>
    </w:p>
    <w:p>
      <w:r>
        <w:t xml:space="preserve">Onko olemassa oikea tapa ripustaa vessapaperia</w:t>
      </w:r>
    </w:p>
    <w:p>
      <w:r>
        <w:rPr>
          <w:b/>
        </w:rPr>
        <w:t xml:space="preserve">Esimerkki 4.1212</w:t>
      </w:r>
    </w:p>
    <w:p>
      <w:r>
        <w:t xml:space="preserve">The Young and the Restless -- Sarja nauhoitettiin CBS Television Cityssä, studioilla 41 ja 43 Hollywoodissa 26. maaliskuuta 1973 tapahtuneesta ensiesityksestään lähtien, ja sen paketoi Columbia Pictures Television -jakeluyhtiö, joka on nyt korvattu Sony Pictures Televisionilla. The Young and the Restless esitettiin alun perin CBS:llä puolen tunnin sarjana, ja se oli ensimmäinen saippuaooppera, joka keskittyi tuotannon visuaalisiin näkökohtiin ja loi "ilmeen, joka rikkoi genren visuaaliset konventiot". Samoin kuin niitä edeltäneissä radiosarjoissa, saippuaoopperoissa keskityttiin tuolloin ensisijaisesti dialogiin, hahmoihin ja tarinaan, ja lavasteiden kaltaiset yksityiskohdat olivat toissijaisia. The Young and the Restless erottautui muista käyttämällä ainutlaatuisia valaistustekniikoita ja kamerakulmia, jotka muistuttivat Hollywood-tyylisiä tuotantoja. Videokuvaustyyliin kuului poikkeuksellisten kamerakulmien käyttö ja suuri määrä kasvojen lähikuvia, joissa näyttelijöiden kasvoja valaistiin kirkkaasti. Conboy sanoi käyttäneensä valaistusta ``taiteellisten efektien'' luomiseksi. Nämä tehosteet saivat sarjan näyttämään tummalta, varjoisalta ja tunnelmalliselta. The Young and the Restlessin ilme vaikutti muiden saippuaoopperoiden kuvaustyyliin. Kun H. Wesley Kenney tuli Conboyn tilalle vastaavaksi tuottajaksi, hän tasapainotti kohtausten valaistusta.</w:t>
      </w:r>
    </w:p>
    <w:p>
      <w:r>
        <w:rPr>
          <w:b/>
        </w:rPr>
        <w:t xml:space="preserve">Tulos</w:t>
      </w:r>
    </w:p>
    <w:p>
      <w:r>
        <w:t xml:space="preserve">on young and the restless filmattu new yorkissa</w:t>
      </w:r>
    </w:p>
    <w:p>
      <w:r>
        <w:rPr>
          <w:b/>
        </w:rPr>
        <w:t xml:space="preserve">Esimerkki 4.1213</w:t>
      </w:r>
    </w:p>
    <w:p>
      <w:r>
        <w:t xml:space="preserve">Pibb Xtra -- Pibb Xtra, aiemmin nimeltään Mr. Pibb (joskus myös Mr. PiBB), on virvoitusjuoma, jota The Coca-Cola Company markkinoi. Vuodesta 2012 lähtien sitä on myyty vain Yhdysvalloissa, lukuun ottamatta alueita, joilla paikallinen Coca-Colan pullottaja jakelee Dr Pepperiä. Kanadassa sitä on saatavilla Coca-Cola Freestyle -automaateista.</w:t>
      </w:r>
    </w:p>
    <w:p>
      <w:r>
        <w:rPr>
          <w:b/>
        </w:rPr>
        <w:t xml:space="preserve">Tulos</w:t>
      </w:r>
    </w:p>
    <w:p>
      <w:r>
        <w:t xml:space="preserve">ovatko mr pibb ja pibb xtra sama asia?</w:t>
      </w:r>
    </w:p>
    <w:p>
      <w:r>
        <w:rPr>
          <w:b/>
        </w:rPr>
        <w:t xml:space="preserve">Esimerkki 4.1214</w:t>
      </w:r>
    </w:p>
    <w:p>
      <w:r>
        <w:t xml:space="preserve">Korkeushyppy -- Kansainvälinen yleisurheiluliitto IAAF (International Association of Athletics Federations) määrittelee korkeushypyn säännöt kansainvälisesti. Hyppääjien on lähdettävä matkaan yhdellä jalalla. Hyppy katsotaan epäonnistuneeksi, jos tanko irtoaa hyppääjän toimesta hyppäämisen aikana tai jos hyppääjä koskettaa maata tai rikkoo tangon lähireunan tason ennen hyppäämisen päättymistä. Hyppääjän hyppytekniikan on oltava lähes virheetön, jotta hänellä olisi mahdollisuus ylittää korkea tanko.</w:t>
      </w:r>
    </w:p>
    <w:p>
      <w:r>
        <w:rPr>
          <w:b/>
        </w:rPr>
        <w:t xml:space="preserve">Tulos</w:t>
      </w:r>
    </w:p>
    <w:p>
      <w:r>
        <w:t xml:space="preserve">voitko hypätä kaksi jalkaa korkeushypyssä</w:t>
      </w:r>
    </w:p>
    <w:p>
      <w:r>
        <w:rPr>
          <w:b/>
        </w:rPr>
        <w:t xml:space="preserve">Esimerkki 4.1215</w:t>
      </w:r>
    </w:p>
    <w:p>
      <w:r>
        <w:t xml:space="preserve">Hammaslääketiede -- Hammaslääketiede on lääketieteen osa-alue, joka käsittää suuontelon, yleensä hammasluun mutta myös suun limakalvojen, sekä viereisten ja niihin liittyvien rakenteiden ja kudosten, erityisesti leukojen ja kasvojen alueen sairauksien, häiriöiden ja tilojen tutkimuksen, diagnosoinnin, ennaltaehkäisyn ja hoidon. Vaikka hammaslääketiede tai hammaslääketiede liitetäänkin suuressa yleisössä ensisijaisesti hampaisiin, se ei rajoitu hampaisiin, vaan se käsittää myös muita kraniofaziaalisen kompleksin osa-alueita, mukaan lukien temporomandibulaariset ja muut tukirakenteet.</w:t>
      </w:r>
    </w:p>
    <w:p>
      <w:r>
        <w:rPr>
          <w:b/>
        </w:rPr>
        <w:t xml:space="preserve">Tulos</w:t>
      </w:r>
    </w:p>
    <w:p>
      <w:r>
        <w:t xml:space="preserve">Onko hammaslääketiede osa lääketieteen alaa?</w:t>
      </w:r>
    </w:p>
    <w:p>
      <w:r>
        <w:rPr>
          <w:b/>
        </w:rPr>
        <w:t xml:space="preserve">Esimerkki 4.1216</w:t>
      </w:r>
    </w:p>
    <w:p>
      <w:r>
        <w:t xml:space="preserve">The Sinner (TV-sarja) -- The Sinner on yhdysvaltalainen rikosdraama-mysteerisarja, joka perustuu saksalaisen rikoskirjailijan Petra Hammesfahrin samannimiseen romaaniin. Kahdeksan jaksoa alun perin ``päättyneeksi sarjaksi'' suunniteltu ohjelma tilattiin tammikuussa 2017, ja se sai ensi-iltansa USA Network -kanavalla 2. elokuuta 2017. Maaliskuussa 2018 sarja uusittiin toiselle, niin ikään kahdeksan jakson kaudelle, joka sai ensi-iltansa 1. elokuuta 2018 ja päättyi 19. syyskuuta 2018.</w:t>
      </w:r>
    </w:p>
    <w:p>
      <w:r>
        <w:rPr>
          <w:b/>
        </w:rPr>
        <w:t xml:space="preserve">Tulos</w:t>
      </w:r>
    </w:p>
    <w:p>
      <w:r>
        <w:t xml:space="preserve">perustuuko Netflixissä esitetty syntinen kirjaan?</w:t>
      </w:r>
    </w:p>
    <w:p>
      <w:r>
        <w:rPr>
          <w:b/>
        </w:rPr>
        <w:t xml:space="preserve">Esimerkki 4.1217</w:t>
      </w:r>
    </w:p>
    <w:p>
      <w:r>
        <w:t xml:space="preserve">Fargo (kausi 3) -- Noah Hawleyn luoman amerikkalaisen mustan komedian ja rikosdraaman kolmannen kauden Fargo sai ensi-iltansa 19. huhtikuuta 2017 FX-kaapeliverkossa. Kausi käsitti kymmenen jaksoa, ja sen ensimmäinen lähetys päättyi 21. kesäkuuta 2017. Antologiana jokaisella Fargo-kaudella on oma itsenäinen tarinansa, joka seuraa erilaisia hahmoja eri ympäristöissä, vaikkakin toisiinsa liittyvässä jaetussa universumissa.</w:t>
      </w:r>
    </w:p>
    <w:p>
      <w:r>
        <w:rPr>
          <w:b/>
        </w:rPr>
        <w:t xml:space="preserve">Tulos</w:t>
      </w:r>
    </w:p>
    <w:p>
      <w:r>
        <w:t xml:space="preserve">Tuleeko Fargosta kolmas kausi?</w:t>
      </w:r>
    </w:p>
    <w:p>
      <w:r>
        <w:rPr>
          <w:b/>
        </w:rPr>
        <w:t xml:space="preserve">Esimerkki 4.1218</w:t>
      </w:r>
    </w:p>
    <w:p>
      <w:r>
        <w:t xml:space="preserve">John Brownin hyökkäys Harpers Ferryyn -- John Brownin hyökkäys Harper's Ferryyn (tunnetaan myös nimellä John Brownin hyökkäys tai Harper's Ferryn hyökkäys) oli aseistetun abolitionistin John Brownin yritys aloittaa aseellinen orjakapina vuonna 1859 valtaamalla Yhdysvaltain asevarasto Harpers Ferryssä, Virginiassa. Brownin 22 hengen seurue kukistui Yhdysvaltain merijalkaväen komppanialle, jota johti yliluutnantti Israel Greene. Eversti Robert E. Lee johti operaatiota arsenaalin takaisinvaltaamiseksi. John Brown oli alun perin pyytänyt Harriet Tubmania ja Frederick Douglassia, jotka hän oli tavannut muuttuvina vuosinaan luopioaktivistina Springfieldissä, Massachusettsissa, liittymään mukaan hyökkäykseen, mutta Tubman oli sairauden vuoksi estynyt, ja Douglass kieltäytyi, koska hän uskoi Brownin suunnitelman epäonnistuvan.</w:t>
      </w:r>
    </w:p>
    <w:p>
      <w:r>
        <w:rPr>
          <w:b/>
        </w:rPr>
        <w:t xml:space="preserve">Tulos</w:t>
      </w:r>
    </w:p>
    <w:p>
      <w:r>
        <w:t xml:space="preserve">oliko Harpers Ferryn hyökkäys menestys?</w:t>
      </w:r>
    </w:p>
    <w:p>
      <w:r>
        <w:rPr>
          <w:b/>
        </w:rPr>
        <w:t xml:space="preserve">Esimerkki 4.1219</w:t>
      </w:r>
    </w:p>
    <w:p>
      <w:r>
        <w:t xml:space="preserve">Missouri-joki -- Missouri-joella proomuilla kuljetettujen tavaroiden määrä on vähentynyt huomattavasti 1960-luvulta nykypäivään. USACE ennusti 1960-luvulla, että vuoteen 2000 mennessä kuljetusten määrä kasvaisi 12 miljoonaan lyhyeen tonniin (11 Mt) vuodessa, mutta tilanne on ollut päinvastainen. Tavaramäärä putosi 3,3 miljoonasta lyhyestä tonnista (3,0 Mt) vuonna 1977 vain 1,3 miljoonaan lyhyeen tonniin (1,2 Mt) vuonna 2000. Yksi suurimmista pudotuksista on kohdistunut maataloustuotteisiin, erityisesti vehnään. Osasyynä tähän on se, että Missourin varrella sijaitsevaa kasteltua maata on kehitetty vain murto-osa sen mahdollisuuksista. Vuonna 2006 Missourin proomut kuljettivat vain 200 000 lyhyttä tonnia (180 000 t) tuotteita, mikä vastaa Mississippin päivittäistä tavaraliikennettä.</w:t>
      </w:r>
    </w:p>
    <w:p>
      <w:r>
        <w:rPr>
          <w:b/>
        </w:rPr>
        <w:t xml:space="preserve">Tulos</w:t>
      </w:r>
    </w:p>
    <w:p>
      <w:r>
        <w:t xml:space="preserve">Onko Missouri-joella proomuliikennettä?</w:t>
      </w:r>
    </w:p>
    <w:p>
      <w:r>
        <w:rPr>
          <w:b/>
        </w:rPr>
        <w:t xml:space="preserve">Esimerkki 4.1220</w:t>
      </w:r>
    </w:p>
    <w:p>
      <w:r>
        <w:t xml:space="preserve">Beverly Hillsin poliisilaitos -- Beverly Hillsin poliisilaitos (BHPD) on Kalifornian Beverly Hillsin kaupungin poliisilaitos.</w:t>
      </w:r>
    </w:p>
    <w:p>
      <w:r>
        <w:rPr>
          <w:b/>
        </w:rPr>
        <w:t xml:space="preserve">Tulos</w:t>
      </w:r>
    </w:p>
    <w:p>
      <w:r>
        <w:t xml:space="preserve">Onko Beverly Hillsillä oma poliisiosasto?</w:t>
      </w:r>
    </w:p>
    <w:p>
      <w:r>
        <w:rPr>
          <w:b/>
        </w:rPr>
        <w:t xml:space="preserve">Esimerkki 4.1221</w:t>
      </w:r>
    </w:p>
    <w:p>
      <w:r>
        <w:t xml:space="preserve">Ring of Bright Water -- Ring of Bright Water on Gavin Maxwellin kirja elämästään syrjäisessä talossa Skotlannin rannikolla, jossa hän piti useita villejä saukkoja lemmikkeinä. Ensimmäisen kerran vuonna 1960 julkaistusta kirjasta tuli bestseller, ja sitä pidetään kirjallisuuden mestariteoksena, jota myytiin lopulta yli kaksi miljoonaa kappaletta. Siitä tehtiin samanniminen fiktiivinen elokuva, joka julkaistiin vuonna 1969.</w:t>
      </w:r>
    </w:p>
    <w:p>
      <w:r>
        <w:rPr>
          <w:b/>
        </w:rPr>
        <w:t xml:space="preserve">Tulos</w:t>
      </w:r>
    </w:p>
    <w:p>
      <w:r>
        <w:t xml:space="preserve">onko kirkkaan veden rengas tositarina</w:t>
      </w:r>
    </w:p>
    <w:p>
      <w:r>
        <w:rPr>
          <w:b/>
        </w:rPr>
        <w:t xml:space="preserve">Esimerkki 4.1222</w:t>
      </w:r>
    </w:p>
    <w:p>
      <w:r>
        <w:t xml:space="preserve">Verkkopallon säännöt -- Vain maalihyökkääjä ja maalihyökkääjä voivat tehdä maaleja suoraan, ja tämä voidaan tehdä vain puoliympyrän sisäpuolelta. Maalipuolustuksen ja maalivahdin tehtävänä on estää maalihyökkääjää ja maalihyökkääjää ampumasta; heidän on kuitenkin oltava vähintään kolmen metrin päässä ampujan laskeutuvasta jalasta, muuten sitä kutsutaan esteeksi. Tässä rangaistustilanteessa maalivahdin tai maalipuolustuksen on seisottava ampujan vieressä rangaistuspassin tai -laukauksen aikana, ja heidän on pysyttävä poissa pelistä, kunnes pallo on heitetty. Pallo, joka menee renkaan läpi, mutta jonka on heittänyt joko ympyrän ulkopuolelta tai muu pelaaja kuin kaksi heittäjää, katsotaan "ei maalia". Lisäksi heittäjä (GA tai GS) ei saa ampua maalia kohti, jos hänelle on myönnetty "vapaa syöttö" rikkomuksen, kuten askeleen, paitsion tai tolpan käytön vuoksi.</w:t>
      </w:r>
    </w:p>
    <w:p>
      <w:r>
        <w:rPr>
          <w:b/>
        </w:rPr>
        <w:t xml:space="preserve">Tulos</w:t>
      </w:r>
    </w:p>
    <w:p>
      <w:r>
        <w:t xml:space="preserve">netball voit ampua ympyrän ulkopuolelta</w:t>
      </w:r>
    </w:p>
    <w:p>
      <w:r>
        <w:rPr>
          <w:b/>
        </w:rPr>
        <w:t xml:space="preserve">Esimerkki 4.1223</w:t>
      </w:r>
    </w:p>
    <w:p>
      <w:r>
        <w:t xml:space="preserve">Balk -- Baseballissa syöttäjä voi tehdä useita laittomia liikkeitä tai toimia, jotka muodostavat balkin. Useimmissa näistä rikkomuksista syöttäjä teeskentelee syöttävänsä, vaikka hänellä ei ole aikomustakaan tehdä niin. Peleissä, jotka pelataan Yhdysvalloissa ja Kanadassa kaikkia ammattilaispelejä säätelevien Baseballin virallisten sääntöjen mukaisesti, balkki johtaa kuollut palloon tai viivästettyyn kuollut palloon. Tietyissä muissa olosuhteissa balkki voidaan jättää kokonaan tai osittain huomiotta. Muissa sääntökokonaisuuksissa, erityisesti Yhdysvalloissa National Federation of High Schools (Fed tai Federation) Baseball Rules -säännöissä, balkki johtaa välittömään kuollut palloon. Jos balkki pannaan täytäntöön, syöttö yleensä (mutta ei aina) mitätöidään, jokaiselle juoksijalle annetaan yksi pesä, ja lyöjä pysyy (yleensä) lyöntivuorossa edellisellä lukemallaan. Balk-sääntö otettiin käyttöön Major League Baseballissa vuonna 1898.</w:t>
      </w:r>
    </w:p>
    <w:p>
      <w:r>
        <w:rPr>
          <w:b/>
        </w:rPr>
        <w:t xml:space="preserve">Tulos</w:t>
      </w:r>
    </w:p>
    <w:p>
      <w:r>
        <w:t xml:space="preserve">voiko syöttäjä huijata kolmannelle lukiossa?</w:t>
      </w:r>
    </w:p>
    <w:p>
      <w:r>
        <w:rPr>
          <w:b/>
        </w:rPr>
        <w:t xml:space="preserve">Esimerkki 4.1224</w:t>
      </w:r>
    </w:p>
    <w:p>
      <w:r>
        <w:t xml:space="preserve">Maze Runner: Maze Runner: The Death Cure -- Maze Runner: The Death Cure (tunnetaan myös yksinkertaisesti nimellä The Death Cure) on Wes Ballin ohjaama ja T.S. Nowlinin käsikirjoittama yhdysvaltalainen dystooppinen tieteistoimintaelokuva vuodelta 2018, joka perustuu James Dashnerin kirjoittamaan The Death Cure -romaaniin. Se on jatko-osa vuoden 2015 elokuvalle Maze Runner: The Scorch Trials ja Maze Runner -elokuvasarjan kolmas ja viimeinen osa. Elokuvan pääosissa nähdään Dylan O'Brien, Kaya Scodelario, Thomas Brodie-Sangster, Dexter Darden, Nathalie Emmanuel, Giancarlo Esposito, Aidan Gillen, Walton Goggins, Ki Hong Lee, Jacob Lofland, Jacob Lofland, Katherine McNamara, Barry Pepper, Will Poulter, Rosa Salazar ja Patricia Clarkson.</w:t>
      </w:r>
    </w:p>
    <w:p>
      <w:r>
        <w:rPr>
          <w:b/>
        </w:rPr>
        <w:t xml:space="preserve">Tulos</w:t>
      </w:r>
    </w:p>
    <w:p>
      <w:r>
        <w:t xml:space="preserve">onko sokkelojuoksun jatko-osa kuoleman parannuskeino?</w:t>
      </w:r>
    </w:p>
    <w:p>
      <w:r>
        <w:rPr>
          <w:b/>
        </w:rPr>
        <w:t xml:space="preserve">Esimerkki 4.1225</w:t>
      </w:r>
    </w:p>
    <w:p>
      <w:r>
        <w:t xml:space="preserve">Erikoisjoukot (Yhdysvaltain armeija) -- Yhdysvaltain armeijan erikoisjoukot, jotka tunnetaan puhekielessä nimellä Green Berets (vihreät baretit) niiden erottuvan päähineen vuoksi, ovat erikoisoperaatiojoukot, joiden tehtävänä on viisi päätehtävää: epätavanomainen sodankäynti (erikoisjoukkojen alkuperäinen ja tärkein tehtävä), ulkomainen sisäinen puolustus, erityistiedustelu, suora toiminta ja terrorismin torjunta. Kahdessa ensimmäisessä korostuvat kieli-, kulttuuri- ja koulutusvalmiudet työskenneltäessä ulkomaisten joukkojen kanssa. Muita tehtäviä ovat muun muassa etsintä- ja pelastustehtävät (CSAR), huumausaineiden torjunta, aseiden leviämisen estäminen, panttivankien pelastaminen, humanitaarinen apu, humanitaarinen miinanraivaus, informaatio-operaatiot, rauhanturvaaminen, psykologiset operaatiot, turvallisuusapu ja ajojahdit; myös muut Yhdysvaltain erikoisoperaatioiden komentokeskuksen (USSOCOM) osat tai muut Yhdysvaltain hallituksen toiminnot voivat erikoistua näihin toissijaisiin aloihin. Monet niiden toimintatekniikoista ovat salaisia, mutta joitakin tietokirjoja ja opinkäsikirjoja on saatavilla.</w:t>
      </w:r>
    </w:p>
    <w:p>
      <w:r>
        <w:rPr>
          <w:b/>
        </w:rPr>
        <w:t xml:space="preserve">Tulos</w:t>
      </w:r>
    </w:p>
    <w:p>
      <w:r>
        <w:t xml:space="preserve">ovatko erikoisjoukot ja vihreät baretit sama asia</w:t>
      </w:r>
    </w:p>
    <w:p>
      <w:r>
        <w:rPr>
          <w:b/>
        </w:rPr>
        <w:t xml:space="preserve">Esimerkki 4.1226</w:t>
      </w:r>
    </w:p>
    <w:p>
      <w:r>
        <w:t xml:space="preserve">Centre Court -- Ensimmäinen täydellinen ottelu, joka pelattiin katon ollessa suljettuna, oli miesten kaksinpelin neljännen kierroksen ottelu britti Andy Murrayn ja sveitsiläisen Stanislas Wawrinkan välillä. Centre Courtin peli ei ollut koskaan jatkunut kello 21.17 jälkeen, mutta kun katto suljettiin ja valonheittimet olivat päällä, ottelu voitiin pelata loppuun pimeän tultua - kello 22.38. Mertonin neuvoston ympäristöpäällikkö David Simpson sanoi Murrayn myöhäisillan voiton jälkeen, että myöhäisillan tennis ei aiheuta ongelmia. Kun ennätys myöhäisessä lopetuksessa kuitenkin ylitettiin vuonna 2010 Novak Djokovicin ja Olivier Rochus'n välisessä ottelussa, joka kesti kello 22.58 asti, Mertonin kaupunginvaltuusto ilmoitti asettaneensa Centre Courtille ulkonaliikkumiskiellon kello 23:een BST. Tämä ylitettiin sitten lauantaina 30. kesäkuuta 2012, kun Andy Murray voitti Marcos Baghdatisin heidän 3. kierroksen ottelussaan, joka päättyi kello 23.02 kello 23.00 määräyksestä huolimatta.</w:t>
      </w:r>
    </w:p>
    <w:p>
      <w:r>
        <w:rPr>
          <w:b/>
        </w:rPr>
        <w:t xml:space="preserve">Tulos</w:t>
      </w:r>
    </w:p>
    <w:p>
      <w:r>
        <w:t xml:space="preserve">Onko Wimbledonissa keskuskentällä valoja?</w:t>
      </w:r>
    </w:p>
    <w:p>
      <w:r>
        <w:rPr>
          <w:b/>
        </w:rPr>
        <w:t xml:space="preserve">Esimerkki 4.1227</w:t>
      </w:r>
    </w:p>
    <w:p>
      <w:r>
        <w:t xml:space="preserve">Palovamma -- Palovammoja, jotka vaikuttavat vain ihon pintakerroksiin, kutsutaan pinnallisiksi tai ensimmäisen asteen palovammoiksi. Ne näyttävät punaisilta ilman rakkuloita, ja kipu kestää yleensä noin kolme päivää. Kun vamma ulottuu joihinkin ihon alla oleviin kerroksiin, kyseessä on osittainen tai toisen asteen palovamma. Silloin esiintyy usein rakkuloita, ja ne ovat usein hyvin kivuliaita. Paraneminen voi kestää jopa kahdeksan viikkoa, ja arpia voi syntyä. Täyspaksuisessa eli kolmannen asteen palovammassa vamma ulottuu kaikkiin ihokerroksiin. Usein kipua ei ole ja palanut alue on jäykkä. Paraneminen ei yleensä tapahdu itsestään. Neljännen asteen palovammassa on lisäksi kyse syvempien kudosten, kuten lihasten, jänteiden tai luun, vaurioitumisesta. Palovamma on usein musta ja johtaa usein palaneen osan katoamiseen.</w:t>
      </w:r>
    </w:p>
    <w:p>
      <w:r>
        <w:rPr>
          <w:b/>
        </w:rPr>
        <w:t xml:space="preserve">Tulos</w:t>
      </w:r>
    </w:p>
    <w:p>
      <w:r>
        <w:t xml:space="preserve">Onko olemassa 4. asteen palovammoja?</w:t>
      </w:r>
    </w:p>
    <w:p>
      <w:r>
        <w:rPr>
          <w:b/>
        </w:rPr>
        <w:t xml:space="preserve">Esimerkki 4.1228</w:t>
      </w:r>
    </w:p>
    <w:p>
      <w:r>
        <w:t xml:space="preserve">Just Tattoo of Us -- Show seuraa Charlotte Crosbya ja Stephen Bearia, kun he avaavat "Just Tattoo of Us" -tatuointisalongin ovet Lontoossa. Jokaisessa jaksossa parit ystävät, perheenjäsenet tai pariskunnat astuvat salonkiin ja kertovat Bearille ja Crosbylle suhteestaan ja syistä, joiden vuoksi he ovat tulleet mukaan ohjelmaan. Sen jälkeen he vierailevat yksitellen tatuoijan luona, joka on tehnyt toiselle mallin etukäteen lähetetyn tehtävänannon perusteella. Tässä salongissa jokainen paikalle tuleva saa kuitenkin tatuoinnin, mutta hänellä ei ole mitään sananvaltaa siihen, millainen se on, sillä sen on suunnitellut hänen ystävänsä, kumppaninsa tai perheenjäsenensä, jonka kanssa hän on tullut paikalle, ja sama tapahtuu myös toisin päin. Suunnitelmien valmistuttua kaikki kokoontuvat yhteen paljastustilaisuuteen, jossa tatuoinnit lopulta nähdään. Sen jälkeen osallistujat antavat palautetta tatuoinnistaan, ja myös Crosby ja Bear kertovat mielipiteensä.</w:t>
      </w:r>
    </w:p>
    <w:p>
      <w:r>
        <w:rPr>
          <w:b/>
        </w:rPr>
        <w:t xml:space="preserve">Tulos</w:t>
      </w:r>
    </w:p>
    <w:p>
      <w:r>
        <w:t xml:space="preserve">ovatko tatuoinnit todellisia vain tatuointi meistä</w:t>
      </w:r>
    </w:p>
    <w:p>
      <w:r>
        <w:rPr>
          <w:b/>
        </w:rPr>
        <w:t xml:space="preserve">Esimerkki 4.1229</w:t>
      </w:r>
    </w:p>
    <w:p>
      <w:r>
        <w:t xml:space="preserve">Hannibal (elokuva) -- Hannibal on Ridley Scottin ohjaama yhdysvaltalainen psykologinen kauhuelokuva vuodelta 2001, joka perustuu Thomas Harrisin samannimiseen romaaniin. Se on jatko-osa vuoden 1991 Oscar-palkitulle elokuvalle The Silence of the Lambs, jossa Anthony Hopkins palaa rooliinsa ikonisena sarjamurhaajana Hannibal Lecterinä. Julianne Moore näyttelee FBI:n erikoisagentti Clarice Starlingin roolissa, jota Jodie Foster esitti aiemmin.</w:t>
      </w:r>
    </w:p>
    <w:p>
      <w:r>
        <w:rPr>
          <w:b/>
        </w:rPr>
        <w:t xml:space="preserve">Tulos</w:t>
      </w:r>
    </w:p>
    <w:p>
      <w:r>
        <w:t xml:space="preserve">onko olemassa toista karitsojen hiljaisuutta?</w:t>
      </w:r>
    </w:p>
    <w:p>
      <w:r>
        <w:rPr>
          <w:b/>
        </w:rPr>
        <w:t xml:space="preserve">Esimerkki 4.1230</w:t>
      </w:r>
    </w:p>
    <w:p>
      <w:r>
        <w:t xml:space="preserve">Greyn anatomia (kausi 12) -- ABC tilasi 7. toukokuuta 2015 yhdysvaltalaisen lääketieteellisen televisiodraaman Greyn anatomia kahdestoista kauden. Se sai ensi-iltansa 24. syyskuuta 2015 Yhdysvalloissa ABC-kanavalla. Kahdestoista kausi sisältää sarjan 250. jakson, Guess Who's Coming to Dinner, joka on kauden viides jakso. Kauden on tuottanut ABC Studios yhdessä Shondaland Production Companyn ja The Mark Gordon Companyn kanssa; showrunnereina toimivat Stacy McKee ja William Harper. Kausi aloitti lähetyksensä jaksolla ``Sledgehammer'' ja päättyi jaksoon ``Family Affair''.</w:t>
      </w:r>
    </w:p>
    <w:p>
      <w:r>
        <w:rPr>
          <w:b/>
        </w:rPr>
        <w:t xml:space="preserve">Tulos</w:t>
      </w:r>
    </w:p>
    <w:p>
      <w:r>
        <w:t xml:space="preserve">palaako Greyn anatomia 12. kaudella?</w:t>
      </w:r>
    </w:p>
    <w:p>
      <w:r>
        <w:rPr>
          <w:b/>
        </w:rPr>
        <w:t xml:space="preserve">Esimerkki 4.1231</w:t>
      </w:r>
    </w:p>
    <w:p>
      <w:r>
        <w:t xml:space="preserve">Sawed-off shotgun -- Yhdysvalloissa haulikot, jotka on alun perin valmistettu ilman olkavarret (ja jotka eivät siten ole laillisesti haulikoita) ja joiden kokonaispituus on alle 26 tuumaa, luokitellaan BATFE:n toimesta ``Any Other Weapon'' -aseiksi, ja niistä peritään 5 dollarin siirtovero, jos ne on valmistanut valmistaja, jolla on asianmukainen luokan 2 erityisammattilaisen veronmaksajan liittovaltion ampuma-aseiden lisenssi. Yksityishenkilön on maksettava 200 dollarin NFA-vero, jos hän haluaa muuttaa olemassa olevan olkavarrella varustetun haulikon lyhytpiippuiseksi haulikoksi tai olemassa olevan pelkällä pistoolikahvalla varustetun haulikon "muuksi aseeksi".</w:t>
      </w:r>
    </w:p>
    <w:p>
      <w:r>
        <w:rPr>
          <w:b/>
        </w:rPr>
        <w:t xml:space="preserve">Tulos</w:t>
      </w:r>
    </w:p>
    <w:p>
      <w:r>
        <w:t xml:space="preserve">Onko laillista pitää haulikossa pistoolikahvaa?</w:t>
      </w:r>
    </w:p>
    <w:p>
      <w:r>
        <w:rPr>
          <w:b/>
        </w:rPr>
        <w:t xml:space="preserve">Esimerkki 4.1232</w:t>
      </w:r>
    </w:p>
    <w:p>
      <w:r>
        <w:t xml:space="preserve">John Wick: Chapter 2 -- John Wick: Chapter 2 on Chad Stahelskin ohjaama ja Derek Kolstadin käsikirjoittama yhdysvaltalainen neo-noir-toimintatrilleri vuodelta 2017. John Wick -elokuvasarjan toinen osa, jonka juoni seuraa palkkamurhaaja John Wickiä, joka lähtee pakoon, kun hänestä on asetettu palkkio. Elokuvan pääosissa nähdään Keanu Reeves, Common, Laurence Fishburne, Riccardo Scamarcio, Ruby Rose, John Leguizamo ja Ian McShane, ja se on Reevesin ja Fishburnen ensimmäinen yhteistyö sen jälkeen, kun he esiintyivät yhdessä Matrix-trilogiassa.</w:t>
      </w:r>
    </w:p>
    <w:p>
      <w:r>
        <w:rPr>
          <w:b/>
        </w:rPr>
        <w:t xml:space="preserve">Tulos</w:t>
      </w:r>
    </w:p>
    <w:p>
      <w:r>
        <w:t xml:space="preserve">Onko olemassa useampi kuin yksi John Wick -elokuva?</w:t>
      </w:r>
    </w:p>
    <w:p>
      <w:r>
        <w:rPr>
          <w:b/>
        </w:rPr>
        <w:t xml:space="preserve">Esimerkki 4.1233</w:t>
      </w:r>
    </w:p>
    <w:p>
      <w:r>
        <w:t xml:space="preserve">Ming-dynastia -- Ming-dynastia oli Kiinan hallitseva dynastia, joka tunnettiin tuolloin nimellä Suuren Mingin valtakunta, 276 vuoden ajan (1368-1644) Mongolien johtaman Yuan-dynastian romahdettua. Edwin O. Reischauer, John K. Fairbank ja Albert M. Craig kuvaavat Ming-dynastiaa "yhdeksi ihmiskunnan historian suurimmista hallitusvakauden ja sosiaalisen vakauden aikakausista", ja se oli Kiinan viimeinen keisarillinen dynastia, jota hallitsivat etniset han-kiinalaiset. Vaikka pääkaupunki Peking kaatui vuonna 1644 Li Zichengin johtamaan kapinaan (joka perusti Shun-dynastian, joka pian korvattiin mantsujen johtamalla Qing-dynastialla), Mingin valtaistuimelle uskolliset hallitukset - joita kutsutaan yhteisesti eteläisiksi Mingeiksi - säilyivät vuoteen 1683 asti.</w:t>
      </w:r>
    </w:p>
    <w:p>
      <w:r>
        <w:rPr>
          <w:b/>
        </w:rPr>
        <w:t xml:space="preserve">Tulos</w:t>
      </w:r>
    </w:p>
    <w:p>
      <w:r>
        <w:t xml:space="preserve">oliko ming-dynastialla suuria keisareita ja hallitus...</w:t>
      </w:r>
    </w:p>
    <w:p>
      <w:r>
        <w:rPr>
          <w:b/>
        </w:rPr>
        <w:t xml:space="preserve">Esimerkki 4.1234</w:t>
      </w:r>
    </w:p>
    <w:p>
      <w:r>
        <w:t xml:space="preserve">The Walking Dead (kausi 8) -- AMC-kanavan amerikkalaisen postapokalyptisen kauhusarjan The Walking Deadin kahdeksas kausi alkoi 22. lokakuuta 2017 ja päättyi 15. huhtikuuta 2018, ja se koostui 16 jaksosta. Frank Darabontin televisiota varten kehittämä sarja perustuu Robert Kirkmanin, Tony Mooren ja Charlie Adlardin samannimiseen sarjakuvasarjaan. Vastaavat tuottajat ovat Kirkman, David Alpert, Scott M. Gimple, Greg Nicotero, Tom Luse ja Gale Anne Hurd, ja Gimple toimii showrunnerina viidennellä ja viimeisellä kaudella. Kahdeksas kausi sai kriitikoilta myönteisiä arvioita. Se oli ehdolla useiden palkintojen saajaksi ja voitti kaksi, mukaan lukien parhaan kauhutelevisiosarjan palkinnon kolmatta kertaa peräkkäin 44. Saturn Awards -gaalassa.</w:t>
      </w:r>
    </w:p>
    <w:p>
      <w:r>
        <w:rPr>
          <w:b/>
        </w:rPr>
        <w:t xml:space="preserve">Tulos</w:t>
      </w:r>
    </w:p>
    <w:p>
      <w:r>
        <w:t xml:space="preserve">Tuleeko Walking Deadista 8. kausi?</w:t>
      </w:r>
    </w:p>
    <w:p>
      <w:r>
        <w:rPr>
          <w:b/>
        </w:rPr>
        <w:t xml:space="preserve">Esimerkki 4.1235</w:t>
      </w:r>
    </w:p>
    <w:p>
      <w:r>
        <w:t xml:space="preserve">.22 Winchester Magnum Rimfire -- .22 Winchester Magnum Rimfire, jota kutsutaan myös nimellä .22 WMR, .22 Magnum, .22 MRF tai .22 Mag, on rimfire-patruuna. Alun perin se ladattiin 40 grainin (2,6 g) painoisella luodilla, joka tuottaa kiväärin piipusta 610 m/s (2 000 jalkaa sekunnissa) nopeuden, mutta nykyään .22 WMR-patruunaa ladataan luodeilla, joiden painot vaihtelevat 50 grainista (3,2 g) 470 m/s (1 530 jalkaa sekunnissa) 30 grainiin (1,9 g) 670 m/s (2 200 jalkaa sekunnissa). Noin 1 MOA:n tarkkuus on saavutettavissa. Verrattuna nopeampaan mutta kevyempään .17 HMR:ään .22 WMR iskee kohteisiin suuremmalla liike-energialla tehoalueella, mikä on tärkeää, kun halutaan tappaa puhtaasti isompia pienriistaeläimiä, kuten kojootteja, vaikkakin luodin kaari ei ole yhtä tasainen.</w:t>
      </w:r>
    </w:p>
    <w:p>
      <w:r>
        <w:rPr>
          <w:b/>
        </w:rPr>
        <w:t xml:space="preserve">Tulos</w:t>
      </w:r>
    </w:p>
    <w:p>
      <w:r>
        <w:t xml:space="preserve">Onko 22 mag sama kuin 22 wmr?</w:t>
      </w:r>
    </w:p>
    <w:p>
      <w:r>
        <w:rPr>
          <w:b/>
        </w:rPr>
        <w:t xml:space="preserve">Esimerkki 4.1236</w:t>
      </w:r>
    </w:p>
    <w:p>
      <w:r>
        <w:t xml:space="preserve">A Night at the Roxbury -- A Night at the Roxbury on yhdysvaltalainen komediaelokuva vuodelta 1998, joka perustuu television pitkäaikaisen Saturday Night Live -ohjelman toistuvaan sketsinumeroon ``The Roxbury Guys''. Pääosissa ovat Saturday Night Liven vakiojäsenet Will Ferrell, Chris Kattan, Molly Shannon, Mark McKinney ja Colin Quinn. Elokuva on jatkoa alkuperäisille Saturday Night Live -sketseille, joissa Roxburyn kaverit saivat seurakseen kyseisen viikon juontajan ja heiluttivat päätään Haddawayn hittibiisin ``What Is Love'' tahtiin samalla, kun naiset hylkäsivät heidät koomisesti eri klubeilla.</w:t>
      </w:r>
    </w:p>
    <w:p>
      <w:r>
        <w:rPr>
          <w:b/>
        </w:rPr>
        <w:t xml:space="preserve">Tulos</w:t>
      </w:r>
    </w:p>
    <w:p>
      <w:r>
        <w:t xml:space="preserve">Onko Will Ferrell mukana Night at the Roxbury -elokuvassa?</w:t>
      </w:r>
    </w:p>
    <w:p>
      <w:r>
        <w:rPr>
          <w:b/>
        </w:rPr>
        <w:t xml:space="preserve">Esimerkki 4.1237</w:t>
      </w:r>
    </w:p>
    <w:p>
      <w:r>
        <w:t xml:space="preserve">Ajoitushihna (nokka-akseli) -- Ajoitushihna, ajoitusketju tai nokkahihna on polttomoottorin osa, joka synkronoi kampiakselin ja nokka-akselin (nokka-akselien) pyörimisen siten, että moottorin venttiilit avautuvat ja sulkeutuvat oikeaan aikaan kunkin sylinterin imu- ja pakokaasuputken aikana. Interferenssimoottorissa ajoitushihna tai -ketju on myös ratkaisevan tärkeä, jotta mäntä ei osuisi venttiileihin. Ajoitushihna on tavallisesti hammashihna - käyttöhihna, jonka sisäpinnalla on hampaat. Ajoitusketju on rullaketju.</w:t>
      </w:r>
    </w:p>
    <w:p>
      <w:r>
        <w:rPr>
          <w:b/>
        </w:rPr>
        <w:t xml:space="preserve">Tulos</w:t>
      </w:r>
    </w:p>
    <w:p>
      <w:r>
        <w:t xml:space="preserve">onko jakohihna ja nokkahihna sama asia</w:t>
      </w:r>
    </w:p>
    <w:p>
      <w:r>
        <w:rPr>
          <w:b/>
        </w:rPr>
        <w:t xml:space="preserve">Esimerkki 4.1238</w:t>
      </w:r>
    </w:p>
    <w:p>
      <w:r>
        <w:t xml:space="preserve">Pesäpallo kesäolympialaisissa -- Pesäpallo kesäolympialaisissa debytoi epävirallisesti vuoden 1904 kesäolympialaisissa, ja siitä tuli virallinen olympialaji vuoden 1992 kesäolympialaisissa. Laji pelattiin viimeksi Pekingin kesäolympialaisissa 2008, jolloin Etelä-Korea voitti kultaa. Laji poistettiin kesäolympialaisten ohjelmasta, mutta se otetaan uudelleen mukaan Tokion kesäolympialaisten 2020 ohjelmaan.</w:t>
      </w:r>
    </w:p>
    <w:p>
      <w:r>
        <w:rPr>
          <w:b/>
        </w:rPr>
        <w:t xml:space="preserve">Tulos</w:t>
      </w:r>
    </w:p>
    <w:p>
      <w:r>
        <w:t xml:space="preserve">Onko baseball mukana vuoden 2020 olympialaisissa?</w:t>
      </w:r>
    </w:p>
    <w:p>
      <w:r>
        <w:rPr>
          <w:b/>
        </w:rPr>
        <w:t xml:space="preserve">Esimerkki 4.1239</w:t>
      </w:r>
    </w:p>
    <w:p>
      <w:r>
        <w:t xml:space="preserve">Toyota 4Runner -- Koska voimansiirto kehitettiin edelleen samasta lähteestä, saatavilla olevat moottorit olivat identtiset: samat 2,4 litran nelisylinteriset (22R-E) ja 3,0 litran V6-moottorit (3VZ) olivat saatavana taka- ja nelivetoisena. Uudessa 4Runnerissa käytettiin edelliseen sukupolveen kehitettyä itsenäistä etujousitusta. V6-malleissa ei enää ollut vanhan mallin mukaista hammaspyöräkäyttöistä siirtokoteloa, vaan niissä oli nyt ketjukäyttöinen kotelo. Vanha hammaspyöräkäyttöinen kotelo säilytettiin 4-sylinterisissä malleissa.</w:t>
      </w:r>
    </w:p>
    <w:p>
      <w:r>
        <w:rPr>
          <w:b/>
        </w:rPr>
        <w:t xml:space="preserve">Tulos</w:t>
      </w:r>
    </w:p>
    <w:p>
      <w:r>
        <w:t xml:space="preserve">Onko kaikissa Toyotan 4runnereissa neliveto?</w:t>
      </w:r>
    </w:p>
    <w:p>
      <w:r>
        <w:rPr>
          <w:b/>
        </w:rPr>
        <w:t xml:space="preserve">Esimerkki 4.1240</w:t>
      </w:r>
    </w:p>
    <w:p>
      <w:r>
        <w:t xml:space="preserve">Jalkapallokohtainen stadion -- Jalkapallokohtaisella stadionilla on tyypillisesti Pohjois-Amerikan jalkapalloon soveltuvat mukavuudet, mitat ja mittakaava, mukaan lukien tulostaulu, videonäyttö, ylellisyyssviitit ja mahdollisesti katto. Kentän mitat ovat FIFA:n optimaaliset: 110-120 jaardia (100-110 m) pitkä ja 70-80 jaardia (64-73 m) leveä. Nämä jalkapallokentän mitat ovat leveämmät kuin amerikkalaisen jalkapallokentän leveys 53 ⁄ jaardia (48,8 m) tai kanadalaisen jalkapallokentän leveys 65 jaardia (59 m). Pelipinta koostuu yleensä nurmesta eikä tekonurmesta, sillä jälkimmäistä ei yleensä suosita jalkapallo-otteluissa, koska pelaajat ovat alttiimpia loukkaantumisille. Joillakin jalkapallokohtaisilla stadioneilla, kuten Portlandin Providence Parkilla ja Creightonin yliopiston Morrison Stadiumilla, on kuitenkin tekonurmi.</w:t>
      </w:r>
    </w:p>
    <w:p>
      <w:r>
        <w:rPr>
          <w:b/>
        </w:rPr>
        <w:t xml:space="preserve">Tulos</w:t>
      </w:r>
    </w:p>
    <w:p>
      <w:r>
        <w:t xml:space="preserve">Onko ammattilaisjalkapallokenttä jalkapallokenttää suurempi?</w:t>
      </w:r>
    </w:p>
    <w:p>
      <w:r>
        <w:rPr>
          <w:b/>
        </w:rPr>
        <w:t xml:space="preserve">Esimerkki 4.1241</w:t>
      </w:r>
    </w:p>
    <w:p>
      <w:r>
        <w:t xml:space="preserve">Boeing Dreamlifter -- Boeing 747 Dreamlifter, joka tunnetaan myös nimellä Boeing 747-400 Large Cargo Freighter (LCF), on laajarunkoinen rahtikone. Sen ruumassa on 65 000 kuutiometriä (1840 kuutiometriä), ja se on maailman suurin lentokoneen ruuma. Siihen mahtuu kolme kertaa enemmän tavaraa kuin 747-400F-rahtialukseen. Rahti sijoitetaan lentokoneeseen maailman pisimmällä rahtikuormaajalla. Se on laajasti muunneltu Boeing 747-400, jota käytetään yksinomaan Boeing 787 Dreamliner -lentokoneen osien kuljettamiseen Boeingin kokoonpanotehtaille toimittajilta ympäri maailmaa.</w:t>
      </w:r>
    </w:p>
    <w:p>
      <w:r>
        <w:rPr>
          <w:b/>
        </w:rPr>
        <w:t xml:space="preserve">Tulos</w:t>
      </w:r>
    </w:p>
    <w:p>
      <w:r>
        <w:t xml:space="preserve">maailman suurin rahtilentokone on boeingin valmistama.</w:t>
      </w:r>
    </w:p>
    <w:p>
      <w:r>
        <w:rPr>
          <w:b/>
        </w:rPr>
        <w:t xml:space="preserve">Esimerkki 4.1242</w:t>
      </w:r>
    </w:p>
    <w:p>
      <w:r>
        <w:t xml:space="preserve">Rangaistuspotkukilpailu (jalkapallo) -- Rangaistuspotkukilpailu (virallisesti rangaistuspotkut rangaistusalueelta) on menetelmä, jolla ratkaistaan, kumpi joukkue voittaa jalkapallo-ottelun, joka ei voi päättyä tasapeliin, kun tilanne on tasan varsinaisen peliajan ja mahdollisen lisäajan päätyttyä. Rangaistuspotkukilpailussa kumpikin joukkue ampuu vuorollaan maalia kohti rangaistusalueelta, ja maalia puolustaa vain vastustajajoukkueen maalivahti. Kummallakin joukkueella on viisi laukausta, jotka eri potkaisijoiden on suoritettava; voittajaksi julistetaan se joukkue, joka suorittaa enemmän onnistuneita laukauksia. Rangaistuslaukauskilpailut päättyvät heti, kun jompikumpi joukkue johtaa voittamattomasti. Jos tilanne on tasan viiden laukausparin jälkeen, rangaistuspotkukilpailu jatkuu "äkkikuoleman" lisäkierroksilla. Rangaistuslaukauskilpailun aikana onnistuneesti maaliin potkaistuja palloja ei lasketa yksittäisten potkaisijoiden tai joukkueen maaleiksi, ja ne lasketaan erillään normaalin pelin aikana tehdyistä maaleista (mukaan lukien mahdollinen lisäaika). Vaikka rangaistuspotkujen menettely muistuttaa rangaistuspotkujen menettelyä, niissä on joitakin eroja. Tärkein ero on se, että potkaisija tai kukaan muu pelaaja kuin maalivahti ei saa pelata palloa uudelleen sen jälkeen, kun se on potkaistu.</w:t>
      </w:r>
    </w:p>
    <w:p>
      <w:r>
        <w:rPr>
          <w:b/>
        </w:rPr>
        <w:t xml:space="preserve">Tulos</w:t>
      </w:r>
    </w:p>
    <w:p>
      <w:r>
        <w:t xml:space="preserve">lasketaanko rangaistuspotkukilpailu voitoksi</w:t>
      </w:r>
    </w:p>
    <w:p>
      <w:r>
        <w:rPr>
          <w:b/>
        </w:rPr>
        <w:t xml:space="preserve">Esimerkki 4.1243</w:t>
      </w:r>
    </w:p>
    <w:p>
      <w:r>
        <w:t xml:space="preserve">Alfahajoaminen -- Alfahajoaminen tai α-hajoaminen on eräänlainen radioaktiivinen hajoaminen, jossa atomiydin lähettää alfahiukkasen (heliumydin) ja muuttuu tai "hajoaa" siten atomiksi, jonka massaluku on pienentynyt neljällä ja atomiluku kahdella. Alfahiukkanen on identtinen helium-4-atomin ytimen kanssa, joka koostuu kahdesta protonista ja kahdesta neutronista. Sen varaus on +2e ja massa 4u. Esimerkiksi uraani-238 hajoaa torium-234:ksi. Alfahiukkasilla on varaus +2, mutta koska ydinyhtälö kuvaa ydinreaktiota ottamatta huomioon elektroneja - mikä ei tarkoita, että ytimet esiintyisivät välttämättä neutraaleissa atomeissa - varausta ei yleensä näytetä.</w:t>
      </w:r>
    </w:p>
    <w:p>
      <w:r>
        <w:rPr>
          <w:b/>
        </w:rPr>
        <w:t xml:space="preserve">Tulos</w:t>
      </w:r>
    </w:p>
    <w:p>
      <w:r>
        <w:t xml:space="preserve">Onko alfaemissio sama kuin alfahajoaminen?</w:t>
      </w:r>
    </w:p>
    <w:p>
      <w:r>
        <w:rPr>
          <w:b/>
        </w:rPr>
        <w:t xml:space="preserve">Esimerkki 4.1244</w:t>
      </w:r>
    </w:p>
    <w:p>
      <w:r>
        <w:t xml:space="preserve">The Replacements (elokuva) -- Elokuva perustui löyhästi vuoden 1987 NFL-lakkoihin, erityisesti Washington Redskinsin joukkueeseen, joka voitti kaikki kolme ottelua ilman vakiopelaajiaan ja voitti kauden päätteeksi Super Bowlin XXII. Vaikka elokuva on tarina korvaavista pelaajista, Falco-Martelin QB-kiista on melko samanlainen kuin lakon jälkeisessä Redskinsissä Doug Williamsin ja Jay Schroederin välillä. Hackman toimi myöhemmin NFL Networkin America's Game -ohjelman jakson kertojana: The Super Bowl Champions, joka oli omistettu kyseiselle joukkueelle.</w:t>
      </w:r>
    </w:p>
    <w:p>
      <w:r>
        <w:rPr>
          <w:b/>
        </w:rPr>
        <w:t xml:space="preserve">Tulos</w:t>
      </w:r>
    </w:p>
    <w:p>
      <w:r>
        <w:t xml:space="preserve">Perustuuko elokuva replacements tositarinaan?</w:t>
      </w:r>
    </w:p>
    <w:p>
      <w:r>
        <w:rPr>
          <w:b/>
        </w:rPr>
        <w:t xml:space="preserve">Esimerkki 4.1245</w:t>
      </w:r>
    </w:p>
    <w:p>
      <w:r>
        <w:t xml:space="preserve">Vaihtopelaaja (jalkapallo) -- Jalkapallossa vaihtopelaaja on pelaaja, joka tuodaan kentälle ottelun aikana vaihtopelaajan tilalle. Vaihdot tehdään yleensä väsyneen, loukkaantuneen tai huonosti pelaavan pelaajan tilalle tai taktisista syistä (kuten hyökkääjän tuominen puolustajan tilalle). Toisin kuin joissakin urheilulajeissa (kuten amerikkalaisessa jalkapallossa tai jääkiekossa), ottelun aikana vaihdettu pelaaja ei saa enää osallistua otteluun.</w:t>
      </w:r>
    </w:p>
    <w:p>
      <w:r>
        <w:rPr>
          <w:b/>
        </w:rPr>
        <w:t xml:space="preserve">Tulos</w:t>
      </w:r>
    </w:p>
    <w:p>
      <w:r>
        <w:t xml:space="preserve">jos sinut vaihdetaan pois jalkapallossa, voitko tulla takaisin peliin?</w:t>
      </w:r>
    </w:p>
    <w:p>
      <w:r>
        <w:rPr>
          <w:b/>
        </w:rPr>
        <w:t xml:space="preserve">Esimerkki 4.1246</w:t>
      </w:r>
    </w:p>
    <w:p>
      <w:r>
        <w:t xml:space="preserve">Häät (Glee) -- Hääpaikalla Burt kertoo Kurtille ja Blainelle, että hän ei ole katunut sitä, että hän meni toiseen avioliittoon Carolen kanssa, ja Burt kehottaa heitä tarttumaan jokaiseen hetkeen. Brittany on yhä taikauskoisessa villityksessä, joka vain lisääntyy, kun Santana tulee sisään Brittany hääpuvussaan, mutta Santana rauhoittaa hänet. Sue saapuu paikalle tuoden mukanaan Santanan isoäidin, Alma Lopezin (Ivonne Coll), jota hän on auttanut ymmärtämään, että vaikka Alma ei ehkä usko, että naisten pitäisi mennä naimisiin keskenään, perhe on tärkeintä, ja hän pyytää saada osallistua häihin. Santana antaa sitten Sue:lle anteeksi ja sallii tämän jäädä. Sitten Sue vetää Blainen ja Kurtin huoneeseen, jossa heitä odottaa kaksi hääsukua. Brittany selittää, että Blainen ja Kurtin suhde inspiroi häntä ja että hän haluaisi, että he menisivät naimisiin hänen ja Santanan rinnalla, joka myös tukee ajatusta. Pienen keskustelun ja epäröinnin jälkeen Blaine ja Kurt suostuvat menemään naimisiin yhteisessä seremoniassa. Brittany, Santana, Kurt ja Blaine vaihtavat yhdessä valat, ja molemmat parit menevät naimisiin. Tanssin jälkeen Tina pyytää Miken avioliittoa, mutta Mike kieltäytyy lempeästi, sillä hän kyllä rakastaa Tiinaa, mutta ei sillä tavalla. Takaisin McKinley Highissa Tina ja Artie lounastavat yhdessä ja sopivat menevänsä naimisiin, jos kumpikaan ei ole naimisissa 30-vuotiaana. Sue lahjoittaa kullekin vastanaineelle häämatkan.</w:t>
      </w:r>
    </w:p>
    <w:p>
      <w:r>
        <w:rPr>
          <w:b/>
        </w:rPr>
        <w:t xml:space="preserve">Tulos</w:t>
      </w:r>
    </w:p>
    <w:p>
      <w:r>
        <w:t xml:space="preserve">menevätkö Kurt ja Blaine naimisiin 6. kaudella?</w:t>
      </w:r>
    </w:p>
    <w:p>
      <w:r>
        <w:rPr>
          <w:b/>
        </w:rPr>
        <w:t xml:space="preserve">Esimerkki 4.1247</w:t>
      </w:r>
    </w:p>
    <w:p>
      <w:r>
        <w:t xml:space="preserve">Super Bowl -sormus -- Super Bowl -sormus on National Football Leaguen palkinto, joka annetaan liigan vuosittaisen mestaruusottelun, Super Bowlin, voittajille. Koska vain yksi Vince Lombardi -pokaali jaetaan itse joukkueelle (omistajalle), Super Bowl -sormus tarjoaa keräilymuiston, jonka varsinaiset pelaajat ja joukkueen jäsenet voivat pitää itsellään voiton symbolina.</w:t>
      </w:r>
    </w:p>
    <w:p>
      <w:r>
        <w:rPr>
          <w:b/>
        </w:rPr>
        <w:t xml:space="preserve">Tulos</w:t>
      </w:r>
    </w:p>
    <w:p>
      <w:r>
        <w:t xml:space="preserve">saako jokainen pelaaja Super Bowlin sormuksen</w:t>
      </w:r>
    </w:p>
    <w:p>
      <w:r>
        <w:rPr>
          <w:b/>
        </w:rPr>
        <w:t xml:space="preserve">Esimerkki 4.1248</w:t>
      </w:r>
    </w:p>
    <w:p>
      <w:r>
        <w:t xml:space="preserve">Tuomioistuimen halventaminen - Tuomioistuimen halventaminen voi johtua siitä, että tuomari ei noudata tuomioistuimen laillista määräystä, osoittaa epäkunnioitusta tuomaria kohtaan, häiritsee oikeudenkäyntiä huonolla käytöksellä tai julkaisee aineistoa tai jättää paljastamatta aineistoa, jonka katsotaan todennäköisesti vaarantavan oikeudenmukaisen oikeudenkäynnin. Tuomari voi määrätä seuraamuksia, kuten sakon tai vankeusrangaistuksen, jollekin, joka on todettu syyllistyneen oikeuden halventamiseen. Tuomareilla on common law -järjestelmissä yleensä laajemmat valtuudet tuomita joku oikeuden halventamisesta kuin tuomareilla siviilioikeusjärjestelmissä. Asiakkaan tai henkilön on todistettava syyllisyytensä, ennen kuin häntä voidaan rangaista.</w:t>
      </w:r>
    </w:p>
    <w:p>
      <w:r>
        <w:rPr>
          <w:b/>
        </w:rPr>
        <w:t xml:space="preserve">Tulos</w:t>
      </w:r>
    </w:p>
    <w:p>
      <w:r>
        <w:t xml:space="preserve">voitko joutua vankilaan siviilioikeudellisesta oikeuden halventamisesta?</w:t>
      </w:r>
    </w:p>
    <w:p>
      <w:r>
        <w:rPr>
          <w:b/>
        </w:rPr>
        <w:t xml:space="preserve">Esimerkki 4.1249</w:t>
      </w:r>
    </w:p>
    <w:p>
      <w:r>
        <w:t xml:space="preserve">Magnus Chase and the Gods of Asgard -- Magnus Chase and the Gods of Asgard on yhdysvaltalaisen kirjailijan Rick Riordanin kirjoittama fantasiaromaanien trilogia, jonka on julkaissut Disney-Hyperion. Se perustuu norjalaiseen mytologiaan ja sijoittuu samaan universumiin kuin Camp Half-Blood Chronicles ja The Kane Chronicles -sarjat. Ensimmäinen kirja, The Sword of Summer, julkaistiin 6. lokakuuta 2015. Toinen kirja, The Hammer of Thor, julkaistiin 4. lokakuuta 2016. Kolmas ja viimeinen kirja, The Ship of the Dead, julkaistiin 3. lokakuuta 2017.</w:t>
      </w:r>
    </w:p>
    <w:p>
      <w:r>
        <w:rPr>
          <w:b/>
        </w:rPr>
        <w:t xml:space="preserve">Tulos</w:t>
      </w:r>
    </w:p>
    <w:p>
      <w:r>
        <w:t xml:space="preserve">Onko Magnus Chasen neljättä kirjaa olemassa?</w:t>
      </w:r>
    </w:p>
    <w:p>
      <w:r>
        <w:rPr>
          <w:b/>
        </w:rPr>
        <w:t xml:space="preserve">Esimerkki 4.1250</w:t>
      </w:r>
    </w:p>
    <w:p>
      <w:r>
        <w:t xml:space="preserve">10 Things I Hate About You (TV-sarja) -- Ensimmäisen 10 jakson jakson jälkeen toinen 10 jakson sarja esitettiin 29. maaliskuuta 2010 - 24. toukokuuta 2010. Huhtikuun 29. päivänä vastaava tuottaja Carter Covington ilmoitti Twitter-tilillään, että ABC Family oli peruuttanut sarjan heikkojen katsojalukujen vuoksi. Myöhemmin hän paljasti Entertainment Weekly Popwatch -blogin haastattelussa suunnitellut juonenkäänteet seuraavalle kaudelle.</w:t>
      </w:r>
    </w:p>
    <w:p>
      <w:r>
        <w:rPr>
          <w:b/>
        </w:rPr>
        <w:t xml:space="preserve">Tulos</w:t>
      </w:r>
    </w:p>
    <w:p>
      <w:r>
        <w:t xml:space="preserve">oli 10 asiaa, joita vihaan sinussa, peruttu...</w:t>
      </w:r>
    </w:p>
    <w:p>
      <w:r>
        <w:rPr>
          <w:b/>
        </w:rPr>
        <w:t xml:space="preserve">Esimerkki 4.1251</w:t>
      </w:r>
    </w:p>
    <w:p>
      <w:r>
        <w:t xml:space="preserve">Australialaiset pyöräilijät Tour de Francessa -- Australialaiset pyöräilijät ovat osallistuneet Tour de Franceen vuodesta 1914 lähtien. Phil Andersonista tuli 1980-luvulla ensimmäinen australialainen pyöräilijä, joka voitti etapin ja käytti keltaista paitaa. Cadel Evans on ollut ainoa australialainen pyöräilijä, joka on voittanut keltaisen pelipaidan voittamalla Tour de Francen vuonna 2011.</w:t>
      </w:r>
    </w:p>
    <w:p>
      <w:r>
        <w:rPr>
          <w:b/>
        </w:rPr>
        <w:t xml:space="preserve">Tulos</w:t>
      </w:r>
    </w:p>
    <w:p>
      <w:r>
        <w:t xml:space="preserve">onko australialainen koskaan voittanut Ranskan ympäriajon?</w:t>
      </w:r>
    </w:p>
    <w:p>
      <w:r>
        <w:rPr>
          <w:b/>
        </w:rPr>
        <w:t xml:space="preserve">Esimerkki 4.1252</w:t>
      </w:r>
    </w:p>
    <w:p>
      <w:r>
        <w:t xml:space="preserve">Härkäkäärme -- Härkäkäärme (Pituophis catenifer sayi) on suuri myrkytön kolubridikäärme. Sitä pidetään nykyisin käärmekäärmeen (Pituophis catenifer) alalajina.</w:t>
      </w:r>
    </w:p>
    <w:p>
      <w:r>
        <w:rPr>
          <w:b/>
        </w:rPr>
        <w:t xml:space="preserve">Tulos</w:t>
      </w:r>
    </w:p>
    <w:p>
      <w:r>
        <w:t xml:space="preserve">Ovatko gopher-käärmeet ja härkäkäärmeet samoja?</w:t>
      </w:r>
    </w:p>
    <w:p>
      <w:r>
        <w:rPr>
          <w:b/>
        </w:rPr>
        <w:t xml:space="preserve">Esimerkki 4.1253</w:t>
      </w:r>
    </w:p>
    <w:p>
      <w:r>
        <w:t xml:space="preserve">St Mary's Hospital, Isle of Wight -- St Mary's Hospital on 250 vuodepaikan sairaala Newportin laitamilla Isle of Wightin saarella, jota ylläpitää Isle of Wight NHS Trust.</w:t>
      </w:r>
    </w:p>
    <w:p>
      <w:r>
        <w:rPr>
          <w:b/>
        </w:rPr>
        <w:t xml:space="preserve">Tulos</w:t>
      </w:r>
    </w:p>
    <w:p>
      <w:r>
        <w:t xml:space="preserve">Onko Wightin saarella sairaalaa?</w:t>
      </w:r>
    </w:p>
    <w:p>
      <w:r>
        <w:rPr>
          <w:b/>
        </w:rPr>
        <w:t xml:space="preserve">Esimerkki 4.1254</w:t>
      </w:r>
    </w:p>
    <w:p>
      <w:r>
        <w:t xml:space="preserve">Wynonna Earp (TV-sarja) -- 22. heinäkuuta 2017 IDW Entertainmentin toimitusjohtaja David Ozer ilmoitti sarjan SDCC-paneelissa, että sarja on uusittu kolmannelle kaudelle, jonka ensi-ilta on suunniteltu vuodelle 2018. Space ilmoitti samana päivänä, että se oli tilannut 12 jaksoa kolmannelle kaudelle yhdessä Syfyn kanssa. Andras kiitti Wynonna Earpin intohimoista fanijoukkoa (lempinimeltään ``Earpers'') uudistuksen saamisesta. Kolmas kausi sai ensiesityksensä erityisellä esikatselukierroksella 16. heinäkuuta ennen sen virallista ensi-iltaa Syfyllä ja Space-ohjelmassa 20. heinäkuuta 2018. Syfy ja Space ilmoittivat 21. heinäkuuta 2018 SDCC:ssä sarjan uusimisesta neljännelle kaudelle.</w:t>
      </w:r>
    </w:p>
    <w:p>
      <w:r>
        <w:rPr>
          <w:b/>
        </w:rPr>
        <w:t xml:space="preserve">Tulos</w:t>
      </w:r>
    </w:p>
    <w:p>
      <w:r>
        <w:t xml:space="preserve">Onko Wyonna Earpista olemassa 3. tuotantokausi?</w:t>
      </w:r>
    </w:p>
    <w:p>
      <w:r>
        <w:rPr>
          <w:b/>
        </w:rPr>
        <w:t xml:space="preserve">Esimerkki 4.1255</w:t>
      </w:r>
    </w:p>
    <w:p>
      <w:r>
        <w:t xml:space="preserve">The Wizarding World of Harry Potter (Universal Orlando Resort) -- The Wizarding World of Harry Potter on teemoitettu alue, joka kattaa kaksi teemapuistoa -Islands of Adventure ja Universal Studios Florida- Universal Orlando Resortissa Orlandossa, Floridassa. Alueen teemana on Harry Potter -mediasarja, ja siinä käytetään J.K. Rowlingin elokuvasarjan ja romaanien elementtejä. Universal Creative suunnitteli Harry Potterin velhomaailman Warner Bros. Entertainmentin yksinoikeuslisenssillä.</w:t>
      </w:r>
    </w:p>
    <w:p>
      <w:r>
        <w:rPr>
          <w:b/>
        </w:rPr>
        <w:t xml:space="preserve">Tulos</w:t>
      </w:r>
    </w:p>
    <w:p>
      <w:r>
        <w:t xml:space="preserve">on Harry Potterin maailma seikkailusaarilla</w:t>
      </w:r>
    </w:p>
    <w:p>
      <w:r>
        <w:rPr>
          <w:b/>
        </w:rPr>
        <w:t xml:space="preserve">Esimerkki 4.1256</w:t>
      </w:r>
    </w:p>
    <w:p>
      <w:r>
        <w:t xml:space="preserve">Air Force One - Ilmavoimat eivät yleensä lähetä hävittäjiä saattamaan presidentin lentokonetta Yhdysvaltojen yllä, mutta niin on tehty esimerkiksi World Trade Centeriin tehdyn hyökkäyksen aikana.</w:t>
      </w:r>
    </w:p>
    <w:p>
      <w:r>
        <w:rPr>
          <w:b/>
        </w:rPr>
        <w:t xml:space="preserve">Tulos</w:t>
      </w:r>
    </w:p>
    <w:p>
      <w:r>
        <w:t xml:space="preserve">matkustaako Air Force One hävittäjien saattueella?</w:t>
      </w:r>
    </w:p>
    <w:p>
      <w:r>
        <w:rPr>
          <w:b/>
        </w:rPr>
        <w:t xml:space="preserve">Esimerkki 4.1257</w:t>
      </w:r>
    </w:p>
    <w:p>
      <w:r>
        <w:t xml:space="preserve">Eh Bee Family -- Eh Bee Family on kanadalainen internetpersoonallisuus, joka tunnetaan parhaiten Vine-, YouTube-, Instagram- ja Facebook-kanavistaan, joilla on yhteensä yli 15 miljoonaa tilaajaa ja reilusti yli kaksi miljardia katselukertaa. He luovat sketsejä ja parodioita viihdyttääkseen perhekeskeistä yleisöä. He ovat nelihenkinen perhe Vaughanissa, Ontariossa, Kanadassa, johon kuuluvat isä (Andrés Burgos, tunnettu nimellä Papa Bee), äiti (Rossana Burgos, tunnettu nimellä Mama Bee), poika (Roberto Burgos, tunnettu nimellä Mr Monkey) ja tytär (Gabriela Burgos, tunnettu myös nimellä Gabriela Bee tai Miss Monkey).</w:t>
      </w:r>
    </w:p>
    <w:p>
      <w:r>
        <w:rPr>
          <w:b/>
        </w:rPr>
        <w:t xml:space="preserve">Tulos</w:t>
      </w:r>
    </w:p>
    <w:p>
      <w:r>
        <w:t xml:space="preserve">asuuko eh bee -perhe Kanadassa</w:t>
      </w:r>
    </w:p>
    <w:p>
      <w:r>
        <w:rPr>
          <w:b/>
        </w:rPr>
        <w:t xml:space="preserve">Esimerkki 4.1258</w:t>
      </w:r>
    </w:p>
    <w:p>
      <w:r>
        <w:t xml:space="preserve">Pohjois-Irlanti -- Pohjois-Irlanti (irlant: Tuaisceart Éireann (ˈt̪ɣuəʃcəɾɣt̪ɣ ˈeːɾjən̪ɣ) ( kuuntele); Ulster-Scots: Norlin Airlann) on osa Yhdistynyttä kuningaskuntaa Irlannin saaren koillisosassa, jota on kuvattu eri tavoin maana, maakuntana tai alueena. Pohjois-Irlannilla on yhteinen raja etelässä ja lännessä Irlannin tasavallan kanssa. Vuonna 2011 sen väkiluku oli 1 810 863, mikä on noin 30 prosenttia saaren kokonaisväestöstä ja noin 3 prosenttia Yhdistyneen kuningaskunnan väestöstä. Pohjois-Irlannin parlamentti perustettiin Pohjois-Irlantia koskevalla lailla (Northern Ireland Act 1998) osana pitkäperjantaisopimusta, ja sillä on vastuu useista hajautetuista poliittisista asioista, kun taas muut alat on varattu Yhdistyneen kuningaskunnan hallitukselle. Pohjois-Irlanti tekee yhteistyötä Irlannin tasavallan kanssa joillakin aloilla, ja sopimuksessa annettiin Irlannin tasavallalle mahdollisuus "esittää näkemyksiä ja ehdotuksia" ja "pyrkiä määrätietoisesti ratkaisemaan kahden hallituksen väliset erimielisyydet".</w:t>
      </w:r>
    </w:p>
    <w:p>
      <w:r>
        <w:rPr>
          <w:b/>
        </w:rPr>
        <w:t xml:space="preserve">Tulos</w:t>
      </w:r>
    </w:p>
    <w:p>
      <w:r>
        <w:t xml:space="preserve">onko Pohjois-Irlanti osa Yhdistynyttä kuningaskuntaa?</w:t>
      </w:r>
    </w:p>
    <w:p>
      <w:r>
        <w:rPr>
          <w:b/>
        </w:rPr>
        <w:t xml:space="preserve">Esimerkki 4.1259</w:t>
      </w:r>
    </w:p>
    <w:p>
      <w:r>
        <w:t xml:space="preserve">John Carter (elokuva) -- John Carter julkaistiin Yhdysvalloissa 9. maaliskuuta 2012, jolloin tuli kuluneeksi sata vuotta hahmon ensiesiintymisestä. Elokuva esitettiin Disney Digital 3-D-, RealD 3D-, IMAX 3D- ja tavallisissa formaateissa. John Carter sai ilmestyessään ristiriitaisen vastaanoton kriitikoilta, jotka kiittelivät elokuvan visuaalisuutta, Micheal Giacchinon ääniraitaa ja toimintakohtauksia, mutta kritisoivat elokuvan hahmoja ja juonta. Elokuva floppasi Pohjois-Amerikan lippuluukuilla, mutta teki avauspäivän ennätyksen Venäjällä. Maailmanlaajuisesti se tuotti 284 miljoonaa dollaria, ja Disneylle kertyi 200 miljoonan dollarin alaskirjaus, kun tuotanto- ja markkinointikustannukset olivat yhteensä 350 miljoonaa dollaria. Elokuvan heikon lipputulotuloksen vuoksi Disney perui kaikki suunnitelmat jatko-osasta (nimeltään John Carter: Marsin jumalat) ja Stantonin suunnittelemasta trilogiasta.</w:t>
      </w:r>
    </w:p>
    <w:p>
      <w:r>
        <w:rPr>
          <w:b/>
        </w:rPr>
        <w:t xml:space="preserve">Tulos</w:t>
      </w:r>
    </w:p>
    <w:p>
      <w:r>
        <w:t xml:space="preserve">aikovatko he tehdä toisen John Carter -elokuvan?</w:t>
      </w:r>
    </w:p>
    <w:p>
      <w:r>
        <w:rPr>
          <w:b/>
        </w:rPr>
        <w:t xml:space="preserve">Esimerkki 4.1260</w:t>
      </w:r>
    </w:p>
    <w:p>
      <w:r>
        <w:t xml:space="preserve">Magneettiresonanssispektroskooppinen kuvantaminen -- Magneettiresonanssispektroskooppinen kuvantaminen (MRSI) on ei-invasiivinen kuvantamismenetelmä, joka tuottaa spektroskooppista tietoa pelkän magneettiresonanssikuvauksen tuottaman kuvan lisäksi. Kun perinteinen magneettikuvaus (MRI) tuottaa mustavalkoisen kuvan, jonka kirkkaus määräytyy ensisijaisesti kuvattavan kudoksen T1- tai T2-relaksaatioaikojen perusteella, MRSI-tutkimuksessa saatua spektroskooppista tietoa voidaan käyttää solujen aktiivisuutta koskevan lisätiedon (aineenvaihduntatiedon) päättelemiseen. Esimerkiksi onkologian yhteydessä magneettikuvaus voi paljastaa kasvaimen muodon ja koon, kun taas MRSI-tutkimus antaa lisätietoa kasvaimessa tapahtuvasta metabolisesta toiminnasta. MRSI-tutkimus voidaan tehdä tavallisella magneettikuvauslaitteella, ja potilaskokemus on sama MRSI:n kuin magneettikuvauksen yhteydessä. MRSI:llä on laajat sovellukset lääketieteessä, mukaan lukien onkologia ja yleiset fysiologiset tutkimukset.</w:t>
      </w:r>
    </w:p>
    <w:p>
      <w:r>
        <w:rPr>
          <w:b/>
        </w:rPr>
        <w:t xml:space="preserve">Tulos</w:t>
      </w:r>
    </w:p>
    <w:p>
      <w:r>
        <w:t xml:space="preserve">mri ja mrsi ovat täsmälleen sama asia.</w:t>
      </w:r>
    </w:p>
    <w:p>
      <w:r>
        <w:rPr>
          <w:b/>
        </w:rPr>
        <w:t xml:space="preserve">Esimerkki 4.1261</w:t>
      </w:r>
    </w:p>
    <w:p>
      <w:r>
        <w:t xml:space="preserve">Sokkopaistaminen -- Sokkopaistaminen voidaan toteuttaa eri menetelmillä. Eräässä tekniikassa piirakkavuori vuorataan alumiinifoliolla tai pergamenttipaperilla, jonka jälkeen se täytetään taikina- tai piirakkapainoilla (joita kutsutaan joskus "leivinpavuiksi") sen varmistamiseksi, että vuoka säilyttää muotonsa paiston aikana. Piirakkapainoja on saatavilla keraamisina tai metallisina helminä, mutta niiden sijaan voidaan käyttää riisiä, kuivattuja herneitä, linssejä, papuja tai muita palkokasveja. Kun tätä menetelmää käytetään täysin paistettuun kuoreen, painot poistetaan ennen esipaistoa, jotta kuori ruskistuu. Toisessa menetelmässä painoja ei tarvita, vaan kuoren päälle asetetaan toinen piirakkavuoka ja vuoka käännetään ylösalaisin paistettavaksi. Tässä menetelmässä kuori ruskistuu vuokien välissä. Yksinkertaistetussa menetelmässä kuorta lävistetään toistuvasti haarukan piikillä, jolloin syntyy pieniä reikiä, jotka päästävät höyryn ulos ja estävät kuoren kuplimisen. Tämä ei kuitenkaan toimi pehmeiden taikinoiden, kuten pâte sucrée, kanssa.</w:t>
      </w:r>
    </w:p>
    <w:p>
      <w:r>
        <w:rPr>
          <w:b/>
        </w:rPr>
        <w:t xml:space="preserve">Tulos</w:t>
      </w:r>
    </w:p>
    <w:p>
      <w:r>
        <w:t xml:space="preserve">voitko käyttää peltistä foliota sokkopaistamiseen?</w:t>
      </w:r>
    </w:p>
    <w:p>
      <w:r>
        <w:rPr>
          <w:b/>
        </w:rPr>
        <w:t xml:space="preserve">Esimerkki 4.1262</w:t>
      </w:r>
    </w:p>
    <w:p>
      <w:r>
        <w:t xml:space="preserve">Joey Potter -- Epilogissa Joey ja Pacey katsovat asunnossaan Dawsonin puoliksi omaelämäkerrallisen televisiosarjan The Creek ennen kuin he soittavat yhdessä Dawsonille, joka on menossa tapaamaan sankariaan, Steven Spielbergiä. He ovat uusineet romanttisen suhteensa, ja sarja päättyy siihen, että he asuvat pariskuntana yhdessä New Yorkissa.</w:t>
      </w:r>
    </w:p>
    <w:p>
      <w:r>
        <w:rPr>
          <w:b/>
        </w:rPr>
        <w:t xml:space="preserve">Tulos</w:t>
      </w:r>
    </w:p>
    <w:p>
      <w:r>
        <w:t xml:space="preserve">Dawson Creek päätyvätkö Joey ja Dawson yhteen?</w:t>
      </w:r>
    </w:p>
    <w:p>
      <w:r>
        <w:rPr>
          <w:b/>
        </w:rPr>
        <w:t xml:space="preserve">Esimerkki 4.1263</w:t>
      </w:r>
    </w:p>
    <w:p>
      <w:r>
        <w:t xml:space="preserve">RealD 3D -- Korkearesoluutioinen, digitaalinen elokuvateatteriluokan videoprojektori heijastaa vuorotellen oikean ja vasemman silmän kehyksiä ja vaihtaa niiden välillä 144 kertaa sekunnissa. Projektori on joko Texas Instrumentsin digitaalinen valonkäsittelylaite tai Sonyn heijastava LCOS (liquid crystal on silicon). ZScreen-niminen sähköoptinen nestekidemodulaattori (push-pull) on sijoitettu välittömästi projektorin linssin eteen, ja se polaroi vuorotellen jokaisen kuvan. Se polarisoi kehykset myötäpäivään oikealle silmälle ja vastapäivään vasemmalle silmälle. Yleisö käyttää ympyräpolarisoituja laseja, joissa on vastakkaisesti polarisoidut linssit, mikä varmistaa, että kukin silmä näkee vain sille määritellyn kehyksen. RealD Cinemassa jokainen kehys projisoidaan kolme kertaa välkkymisen vähentämiseksi, järjestelmää kutsutaan kolminkertaiseksi välähdykseksi. Lähdevideo tuotetaan yleensä 24 kuvan sekuntinopeudella silmää kohti (yhteensä 48 kuvaa/s), mikä voi aiheuttaa hienoista haamukuvitusta ja änkyttelyä kameran vaakasuuntaisissa liikkeissä. Hopeakangasta käytetään säilyttämään valon polarisaatio heijastuksen aikana ja vähentämään heijastushäviötä, jotta voidaan kompensoida osa polarisaatiosuodattimen absorptiosta johtuvasta merkittävästä valohäviöstä. Tuloksena on 3D-kuva, joka näyttää ulottuvan itse valkokankaan taakse ja eteen.</w:t>
      </w:r>
    </w:p>
    <w:p>
      <w:r>
        <w:rPr>
          <w:b/>
        </w:rPr>
        <w:t xml:space="preserve">Tulos</w:t>
      </w:r>
    </w:p>
    <w:p>
      <w:r>
        <w:t xml:space="preserve">tarvitsetko lasit 3D-elokuvien katseluun</w:t>
      </w:r>
    </w:p>
    <w:p>
      <w:r>
        <w:rPr>
          <w:b/>
        </w:rPr>
        <w:t xml:space="preserve">Esimerkki 4.1264</w:t>
      </w:r>
    </w:p>
    <w:p>
      <w:r>
        <w:t xml:space="preserve">Hieronta-alkoholi -- Hieronta-alkoholilla tarkoitetaan joko isopropyylialkoholia (propan-2-oli) tai etanolipohjaisia nesteitä tai vastaavaa British Pharmacopoean määrittelemää kirurgista alkoholia, joista isopropyylialkoholituotteet ovat yleisimmin saatavilla. Hieronta-alkoholi ei ole juomakelpoista, vaikka se olisikin etanolipohjaista, koska siihen on lisätty kitkeriä aineita.</w:t>
      </w:r>
    </w:p>
    <w:p>
      <w:r>
        <w:rPr>
          <w:b/>
        </w:rPr>
        <w:t xml:space="preserve">Tulos</w:t>
      </w:r>
    </w:p>
    <w:p>
      <w:r>
        <w:t xml:space="preserve">Ovatko hankausalkoholi ja isopropyyli sama asia?</w:t>
      </w:r>
    </w:p>
    <w:p>
      <w:r>
        <w:rPr>
          <w:b/>
        </w:rPr>
        <w:t xml:space="preserve">Esimerkki 4.1265</w:t>
      </w:r>
    </w:p>
    <w:p>
      <w:r>
        <w:t xml:space="preserve">Kuolemanrangaistus Teksasissa - Texas, joka on unionin toiseksi väkirikkain osavaltio, on teloittanut 553 rikoksentekijää siitä lähtien, kun kuolemanrangaistus otettiin uudelleen käyttöön Yhdysvalloissa vuonna 1976 (alkaen vuonna 1982 Brooksin teloituksesta) 17. heinäkuuta 2018 (Christopher Youngin teloitus), mikä on yli kolmannes koko maan teloituksista.</w:t>
      </w:r>
    </w:p>
    <w:p>
      <w:r>
        <w:rPr>
          <w:b/>
        </w:rPr>
        <w:t xml:space="preserve">Tulos</w:t>
      </w:r>
    </w:p>
    <w:p>
      <w:r>
        <w:t xml:space="preserve">Onko Teksasissa kuolemanrangaistus</w:t>
      </w:r>
    </w:p>
    <w:p>
      <w:r>
        <w:rPr>
          <w:b/>
        </w:rPr>
        <w:t xml:space="preserve">Esimerkki 4.1266</w:t>
      </w:r>
    </w:p>
    <w:p>
      <w:r>
        <w:t xml:space="preserve">Before I Fall (elokuva) -- Universal Pictures Home Entertainment julkaisi elokuvan DVD:llä ja Blu-ray:llä 30. toukokuuta 2017 Yhdysvalloissa.</w:t>
      </w:r>
    </w:p>
    <w:p>
      <w:r>
        <w:rPr>
          <w:b/>
        </w:rPr>
        <w:t xml:space="preserve">Tulos</w:t>
      </w:r>
    </w:p>
    <w:p>
      <w:r>
        <w:t xml:space="preserve">Onko elokuva before i fall netflixissä?</w:t>
      </w:r>
    </w:p>
    <w:p>
      <w:r>
        <w:rPr>
          <w:b/>
        </w:rPr>
        <w:t xml:space="preserve">Esimerkki 4.1267</w:t>
      </w:r>
    </w:p>
    <w:p>
      <w:r>
        <w:t xml:space="preserve">Kaksoisrangaistavuus - Kaksoisrangaistavuus on menettelyllinen puolustautumisperuste, joka estää syytettyä henkilöä joutumasta uudelleen syytteeseen samasta (tai samankaltaisesta) syytteestä ja samoista tosiseikoista sen jälkeen, kun hänet on vapautettu tai tuomittu. Kuten Yhdysvaltain korkein oikeus kuvaili yksimielisessä päätöksessään, joka oli yksi varhaisimmista kaksoisrangaistusta käsitelleistä tapauksista, "kielto ei koske sitä, että syytettyä ei saa rangaista kahteen kertaan, vaan sitä, että häntä ei saa asettaa kahdesti vaaraan; ja syytetty, riippumatta siitä, onko hänet tuomittu vai vapautettu, asetetaan yhtä lailla vaaraan ensimmäisessä oikeudenkäynnissä".</w:t>
      </w:r>
    </w:p>
    <w:p>
      <w:r>
        <w:rPr>
          <w:b/>
        </w:rPr>
        <w:t xml:space="preserve">Tulos</w:t>
      </w:r>
    </w:p>
    <w:p>
      <w:r>
        <w:t xml:space="preserve">Onko olemassa niin sanottua kaksoisrangaistusta?</w:t>
      </w:r>
    </w:p>
    <w:p>
      <w:r>
        <w:rPr>
          <w:b/>
        </w:rPr>
        <w:t xml:space="preserve">Esimerkki 4.1268</w:t>
      </w:r>
    </w:p>
    <w:p>
      <w:r>
        <w:t xml:space="preserve">Luonnonvarat -- Luonnonvarat ovat luonnonvaroja, jotka ovat olemassa ilman ihmiskunnan toimia. Tähän kuuluvat kaikki arvokkaat ominaisuudet, kuten magneettiset, painovoimaiset ja sähköiset ominaisuudet ja voimat jne. Maapallolla niihin kuuluvat: auringonvalo, ilmakehä, vesi, maa (sisältää kaikki mineraalit) sekä kaikki kasvillisuus, viljelykasvit ja eläimistö, joka elää luonnollisesti edellä mainittujen ominaisuuksien ja aineiden varassa tai niiden sisällä.</w:t>
      </w:r>
    </w:p>
    <w:p>
      <w:r>
        <w:rPr>
          <w:b/>
        </w:rPr>
        <w:t xml:space="preserve">Tulos</w:t>
      </w:r>
    </w:p>
    <w:p>
      <w:r>
        <w:t xml:space="preserve">voidaanko ilmakehää pitää luonnonvarana</w:t>
      </w:r>
    </w:p>
    <w:p>
      <w:r>
        <w:rPr>
          <w:b/>
        </w:rPr>
        <w:t xml:space="preserve">Esimerkki 4.1269</w:t>
      </w:r>
    </w:p>
    <w:p>
      <w:r>
        <w:t xml:space="preserve">Luettelo Major League Baseballin yhden pelin kunnarijuoksun johtajista -- Sporting Newsin kirjoittajat kuvailivat neljän kunnarin lyömistä yhdessä Major League Baseballin (MLB) ottelussa ``baseballin suurimmaksi yhden pelin saavutukseksi''. Kahdeksantoista pelaajaa on tähän mennessä onnistunut siinä, viimeksi J.D. Martinez -- silloin Arizona Diamondbacksissa -- Los Angeles Dodgersia vastaan 4. syyskuuta 2017. Yksikään pelaaja ei ole tehnyt tätä useammin kuin kerran urallaan, eikä kukaan pelaaja ole koskaan lyönyt enemmän kuin neljä osumaa ottelussa. Bobby Lowe oli ensimmäinen, joka löi neljä kunnaria yhdessä ottelussa 30. toukokuuta 1894. Fanien kerrotaan olleen niin innoissaan, että he heittivät kentälle 160 dollarin hopeakolikoita (nykyään 4 500 dollaria) hänen neljännen kunnarinsa jälkeen.</w:t>
      </w:r>
    </w:p>
    <w:p>
      <w:r>
        <w:rPr>
          <w:b/>
        </w:rPr>
        <w:t xml:space="preserve">Tulos</w:t>
      </w:r>
    </w:p>
    <w:p>
      <w:r>
        <w:t xml:space="preserve">Onko kukaan koskaan lyönyt 4 kunnaria baseball-liigan ottelussa?</w:t>
      </w:r>
    </w:p>
    <w:p>
      <w:r>
        <w:rPr>
          <w:b/>
        </w:rPr>
        <w:t xml:space="preserve">Esimerkki 4.1270</w:t>
      </w:r>
    </w:p>
    <w:p>
      <w:r>
        <w:t xml:space="preserve">Vehnäjauhot -- Jauhoissa käytettävien viljan (ruohon hedelmän) osien - endospermin eli proteiini-/tärkkelyspitoisen osan, idun eli proteiini-/rasva-/vitamiinipitoisen osan ja leseiden eli kuitupitoisen osan - mukaan jaoteltuna on olemassa kolme yleistä jauhotyyppiä. Valkoinen jauho valmistetaan ainoastaan endospermistä. Ruskeat jauhot sisältävät osan jyvän idusta ja leseistä, kun taas täysjyväviljajauho tai täysjyväjauho valmistetaan koko jyvästä, mukaan lukien leseet, endospermi ja alkio. Itujauho valmistetaan endospermistä ja idusta, mutta ei leseistä.</w:t>
      </w:r>
    </w:p>
    <w:p>
      <w:r>
        <w:rPr>
          <w:b/>
        </w:rPr>
        <w:t xml:space="preserve">Tulos</w:t>
      </w:r>
    </w:p>
    <w:p>
      <w:r>
        <w:t xml:space="preserve">onko täysjyväjauho sama kuin ruskea jauho</w:t>
      </w:r>
    </w:p>
    <w:p>
      <w:r>
        <w:rPr>
          <w:b/>
        </w:rPr>
        <w:t xml:space="preserve">Esimerkki 4.1271</w:t>
      </w:r>
    </w:p>
    <w:p>
      <w:r>
        <w:t xml:space="preserve">Free State of Jones (elokuva) -- Tarina perustuu Mississippin Jonesin piirikunnan historiaan sisällissodan ja sitä välittömästi seuranneen ajanjakson aikana. Vaikka elokuvan juoni on fiktiota, kokonaisuutena tarina noudattaa Jonesin piirikunnan historiaa, ja monet kuvatuista tapahtumista ovat totta. Elokuvan mainitaan perustuvan Victoria E. Bynumin kirjoihin The Free State of Jones ja Sally Jenkinsin ja John Staufferin kirjoihin The State of Jones.".</w:t>
      </w:r>
    </w:p>
    <w:p>
      <w:r>
        <w:rPr>
          <w:b/>
        </w:rPr>
        <w:t xml:space="preserve">Tulos</w:t>
      </w:r>
    </w:p>
    <w:p>
      <w:r>
        <w:t xml:space="preserve">Perustuuko Free State of Jones tositarinaan?</w:t>
      </w:r>
    </w:p>
    <w:p>
      <w:r>
        <w:rPr>
          <w:b/>
        </w:rPr>
        <w:t xml:space="preserve">Esimerkki 4.1272</w:t>
      </w:r>
    </w:p>
    <w:p>
      <w:r>
        <w:t xml:space="preserve">Cajeta -- Cajeta on sakeasta siirapista valmistettu makeutus, joka on yleensä valmistettu makeutetusta karamellisoidusta vuohenmaidosta. Se on eräänlainen dulce de leche, ja sitä pidetään Meksikossa Guanajuaton osavaltiossa sijaitsevan Celayan kaupungin erikoisuutena.</w:t>
      </w:r>
    </w:p>
    <w:p>
      <w:r>
        <w:rPr>
          <w:b/>
        </w:rPr>
        <w:t xml:space="preserve">Tulos</w:t>
      </w:r>
    </w:p>
    <w:p>
      <w:r>
        <w:t xml:space="preserve">Onko cajeta sama kuin dulce de leche?</w:t>
      </w:r>
    </w:p>
    <w:p>
      <w:r>
        <w:rPr>
          <w:b/>
        </w:rPr>
        <w:t xml:space="preserve">Esimerkki 4.1273</w:t>
      </w:r>
    </w:p>
    <w:p>
      <w:r>
        <w:t xml:space="preserve">Tyllihaahka -- Tyllihaahkalla on musta kruunu ja selkä, vaaleanharmaat poskilaikut ja valkoinen alapuoli. Sen leveä, rohkeasti merkitty punamusta nokka ja oranssit jalat erottuvat sen höyhenpeitteestä. Talvella merellä ollessaan se mulkeroituu, jolloin osa kirkkaanvärisistä kasvonpiirteistä häviää, ja väri palaa keväällä. Aikuisten uroksen ja naaraan ulkoinen ulkomuoto on identtinen, vaikka uros on yleensä hieman suurempi. Nuorella yksilöllä on samanlainen höyhenpeite, mutta sen poskilaikut ovat tummanharmaat. Nuorella yksilöllä ei ole kirkkaanvärisiä pääkoristeita, sen nokka on kapeampi ja tummanharmaa, ja sen kärki on kellanruskea, ja myös sen jalat ja koivet ovat tummat. Pohjoisten populaatioiden puhvelit ovat tyypillisesti suurempia kuin eteläisten populaatioiden puhvelit, ja yleisesti katsotaan, että nämä populaatiot ovat eri alalajeja.</w:t>
      </w:r>
    </w:p>
    <w:p>
      <w:r>
        <w:rPr>
          <w:b/>
        </w:rPr>
        <w:t xml:space="preserve">Tulos</w:t>
      </w:r>
    </w:p>
    <w:p>
      <w:r>
        <w:t xml:space="preserve">näyttävätkö koiras- ja naaraspuoliset merimetsot samalta?</w:t>
      </w:r>
    </w:p>
    <w:p>
      <w:r>
        <w:rPr>
          <w:b/>
        </w:rPr>
        <w:t xml:space="preserve">Esimerkki 4.1274</w:t>
      </w:r>
    </w:p>
    <w:p>
      <w:r>
        <w:t xml:space="preserve">Vaihtuva rasite -- Vaihtuva rasite on yhtiön tai muun keinotekoisen henkilön vaihtuvaan varallisuuteen (esim. osakkeisiin) kohdistuva vakuusoikeus, joka "kelluu" tai "leijuu" siihen asti, kunnes se muutetaan kiinteäksi rasitteeksi, jolloin rasite kohdistuu yrityksen tiettyyn omaisuuteen. Tämä vaihtuvan rasitteen muuttaminen kiinteäksi rasitteeksi (ns. "kiteyttäminen") voidaan käynnistää common law jurisdictions)) on vaihtuvia rasitteita luovien vakuusasiakirjojen implisiittinen ehto, jonka mukaan yhtiön oikeuden lakata käsittelemästä omaisuutta (myös maksukyvyttömyysmenettelyn vuoksi) tavanomaisessa liiketoiminnassa johtaa automaattiseen kiteyttämiseen. Lisäksi vakuusasiakirjoihin sisältyy yleensä nimenomainen ehto, jonka mukaan vakuuden antajan laiminlyönti johtaa vakuuden realisoitumiseen.</w:t>
      </w:r>
    </w:p>
    <w:p>
      <w:r>
        <w:rPr>
          <w:b/>
        </w:rPr>
        <w:t xml:space="preserve">Tulos</w:t>
      </w:r>
    </w:p>
    <w:p>
      <w:r>
        <w:t xml:space="preserve">onko vaihtuvan rasitteen haltija vakuudellinen velkoja?</w:t>
      </w:r>
    </w:p>
    <w:p>
      <w:r>
        <w:rPr>
          <w:b/>
        </w:rPr>
        <w:t xml:space="preserve">Esimerkki 4.1275</w:t>
      </w:r>
    </w:p>
    <w:p>
      <w:r>
        <w:t xml:space="preserve">Law &amp; Order -- Alkuperäinen sarja on myös sovitettu brittiläiseen televisioon nimellä Law &amp; Order: UK, jonka tapahtumapaikka on muutettu Lontooseen. Samoin Law &amp; Order: Criminal Intent on sovitettu Ranskan ja Venäjän televisiolle nimillä Paris enquêtes criminelles ja Закон и порядок. Преступный умысел, ja Law &amp; Order: Special Victims Unit -ohjelmista on tehty myös venäjänkielinen versio, Закон и Порядок: Отдел Оперативных Расследований.</w:t>
      </w:r>
    </w:p>
    <w:p>
      <w:r>
        <w:rPr>
          <w:b/>
        </w:rPr>
        <w:t xml:space="preserve">Tulos</w:t>
      </w:r>
    </w:p>
    <w:p>
      <w:r>
        <w:t xml:space="preserve">onko olemassa toista sarjaa law and order uk</w:t>
      </w:r>
    </w:p>
    <w:p>
      <w:r>
        <w:rPr>
          <w:b/>
        </w:rPr>
        <w:t xml:space="preserve">Esimerkki 4.1276</w:t>
      </w:r>
    </w:p>
    <w:p>
      <w:r>
        <w:t xml:space="preserve">Pteridofyytti -- Pteridofyytti sensu lato on verisuonikasvi (jossa on ksyleemi ja floemi), joka lisääntyy itiöiden avulla, ja siksi se kuului aikaisempaan ja nykyään mitätöityyn taksoniin Pteridophyta. Termiä käytetään nykyään vain epävirallisesti saniaisten (monilofyyttien) tai lykofyyttien nimityksessä. Koska pteridofyytit eivät tuota kukkia eivätkä siemeniä, niistä käytetään myös nimitystä ``kryptogamit''. Pteridofyytteihin kuuluvat saniaiset, hevoskärsämöt ja lykofyytit (keräsammalet, piikkisammalet ja pylväskasvit). Nämä eivät ole monofyleettinen ryhmä, koska saniaiset ja hevoskärsämöt ovat läheisempää sukua siemenkasveille kuin lykofyytit. Siksi ``Pteridophyta'' on nykyään epäkelpo taksoni, vaikka termi pteridofyytti säilyy yleiskielessä, kuten myös pteridologia ja pteridologi tieteenä ja sen harjoittajana, lykofyyttien ja saniaisten merkitsemiseen epävirallisena ryhmittymänä, kuten Kansainvälinen pteridologiyhdistys (International Association of Pteridologists) ja Pteridofyytti-fylogeniaryhmä (Pteridophyte Phylogeny Group).</w:t>
      </w:r>
    </w:p>
    <w:p>
      <w:r>
        <w:rPr>
          <w:b/>
        </w:rPr>
        <w:t xml:space="preserve">Tulos</w:t>
      </w:r>
    </w:p>
    <w:p>
      <w:r>
        <w:t xml:space="preserve">pteridofyyttejä voidaan kutsua verisuonikryptogameiksi kommentti</w:t>
      </w:r>
    </w:p>
    <w:p>
      <w:r>
        <w:rPr>
          <w:b/>
        </w:rPr>
        <w:t xml:space="preserve">Esimerkki 4.1277</w:t>
      </w:r>
    </w:p>
    <w:p>
      <w:r>
        <w:t xml:space="preserve">Mike's Hard Lemonade Co. -- Mike's Hard Lemonade Co. on Chicagossa, IL:ssä sijaitseva maustettujen mallasjuomien toimittaja. Se on osa Mark Anthony Brands, Inc:tä: Yhdysvaltojen nopeimmin kasvava olutyhtiö vuodesta 2017. Vuonna 1999 perustettu Mike's Hard Lemonade Co. määritteli 3,2 miljardin dollarin arvoisen maustettujen mallasjuomien kategorian lanseeraamalla uraauurtavan Mike's Hard Lemonaden.</w:t>
      </w:r>
    </w:p>
    <w:p>
      <w:r>
        <w:rPr>
          <w:b/>
        </w:rPr>
        <w:t xml:space="preserve">Tulos</w:t>
      </w:r>
    </w:p>
    <w:p>
      <w:r>
        <w:t xml:space="preserve">Onko Miken kova limonadi viinijäähdytin?</w:t>
      </w:r>
    </w:p>
    <w:p>
      <w:r>
        <w:rPr>
          <w:b/>
        </w:rPr>
        <w:t xml:space="preserve">Esimerkki 4.1278</w:t>
      </w:r>
    </w:p>
    <w:p>
      <w:r>
        <w:t xml:space="preserve">Yhdysvaltain merijalkaväki -- Merivoimien ministeriö, jota johtaa merivoimien ministeri, on Yhdysvaltain puolustusministeriön kabinettitason sotilasosasto, joka valvoo merijalkaväkeä ja merivoimia. Merijalkaväen korkein upseeri on komentaja, ellei merijalkaväen upseeri ole sotilasesikunnan komentajakapteenin puheenjohtaja tai varapuheenjohtaja, joka vastaa merivoimien ministerille merijalkaväen organisoinnista, rekrytoinnista, kouluttamisesta ja varustamisesta siten, että sen joukot ovat valmiita käytettäväksi taisteluosaston komentajien operatiivisen komennon alaisuudessa. Merijalkaväki on organisoitu neljään pääosastoon: Merijalkaväen esikunta (HQMC), operatiiviset joukot, tukijoukot ja merijalkaväen reservi (MARFORRES tai USMCR).</w:t>
      </w:r>
    </w:p>
    <w:p>
      <w:r>
        <w:rPr>
          <w:b/>
        </w:rPr>
        <w:t xml:space="preserve">Tulos</w:t>
      </w:r>
    </w:p>
    <w:p>
      <w:r>
        <w:t xml:space="preserve">ovatko merijalkaväki osa Yhdysvaltain laivastoa?</w:t>
      </w:r>
    </w:p>
    <w:p>
      <w:r>
        <w:rPr>
          <w:b/>
        </w:rPr>
        <w:t xml:space="preserve">Esimerkki 4.1279</w:t>
      </w:r>
    </w:p>
    <w:p>
      <w:r>
        <w:t xml:space="preserve">Oikeus yksityisyyteen - Vaikka perustuslaki ei nimenomaisesti sisällä oikeutta yksityisyyteen, korkein oikeus on todennut, että perustuslaki antaa implisiittisesti oikeuden yksityisyyteen hallituksen tunkeutumista vastaan ensimmäisen, kolmannen, neljännen ja viidennen lisäyksen perusteella. Tämä oikeus yksityisyyteen on ollut perusteluna monissa kansalaisvapauksia koskevissa päätöksissä, kuten Pierce v. Society of Sisters, jossa mitätöitiin vuonna 1922 Oregonissa menestyksekkäästi tehty aloite, jossa vaadittiin pakollista julkista opetusta, Griswold v. Connecticut, jossa oikeus yksityisyyteen vahvistettiin ensimmäisen kerran nimenomaisesti, Roe v. Wade, jossa kumottiin Texasin aborttilaki ja rajoitettiin näin ollen osavaltioiden toimivaltaa panna täytäntöön abortin vastaisia lakeja, ja Lawrence v. Texas, jossa kumottiin Texasin sodomialaki ja poistettiin näin ollen osavaltioiden toimivaltaa panna täytäntöön sodomian vastaista lainsäädäntöä.</w:t>
      </w:r>
    </w:p>
    <w:p>
      <w:r>
        <w:rPr>
          <w:b/>
        </w:rPr>
        <w:t xml:space="preserve">Tulos</w:t>
      </w:r>
    </w:p>
    <w:p>
      <w:r>
        <w:t xml:space="preserve">myönnetäänkö yhdessäkään Yhdysvaltojen perustuslain muutoksessa yksilöille nimenomaisesti oikeus yksityisyyteen?</w:t>
      </w:r>
    </w:p>
    <w:p>
      <w:r>
        <w:rPr>
          <w:b/>
        </w:rPr>
        <w:t xml:space="preserve">Esimerkki 4.1280</w:t>
      </w:r>
    </w:p>
    <w:p>
      <w:r>
        <w:t xml:space="preserve">Solukalvo -- Solukalvo (tunnetaan myös nimellä plasmakalvo tai sytoplasmakalvo, historiallisesti plasmalemma) on biologinen kalvo, joka erottaa kaikkien solujen sisätilat ulkoisesta ympäristöstä (solunulkoisesta tilasta). Se koostuu lipidikaksoiskerroksesta, johon on upotettu proteiineja. Solukalvon perustehtävä on suojata solua ympäristöstään. Solukalvo ohjaa aineiden liikkumista solujen ja soluelinten sisään ja ulos. Näin se on selektiivisesti läpäisevä ioneille ja orgaanisille molekyyleille. Lisäksi solukalvot osallistuvat useisiin soluprosesseihin, kuten solujen adheesioon, ionijohtokykyyn ja solusignaalien välittämiseen, ja ne toimivat kiinnityspintana useille solunulkoisille rakenteille, kuten soluseinälle, glykokalyksiksi kutsutulle hiilihydraattikerrokselle ja solunsisäiselle proteiinikuitujen verkostolle, jota kutsutaan sytoskeletiksi. Synteettisen biologian alalla solukalvoja voidaan koota keinotekoisesti uudelleen.</w:t>
      </w:r>
    </w:p>
    <w:p>
      <w:r>
        <w:rPr>
          <w:b/>
        </w:rPr>
        <w:t xml:space="preserve">Tulos</w:t>
      </w:r>
    </w:p>
    <w:p>
      <w:r>
        <w:t xml:space="preserve">on soluseinän sisällä oleva solukalvo</w:t>
      </w:r>
    </w:p>
    <w:p>
      <w:r>
        <w:rPr>
          <w:b/>
        </w:rPr>
        <w:t xml:space="preserve">Esimerkki 4.1281</w:t>
      </w:r>
    </w:p>
    <w:p>
      <w:r>
        <w:t xml:space="preserve">Luettelo American Dad! -jaksoista -- American Dad! on lähettänyt 247 jaksoa 6. helmikuuta 2005 tapahtuneen ensi-iltansa jälkeen. Sarjan 11. kausi oli sen viimeinen Foxilla esitetty kausi. Sarja siirtyi kaapeliverkko TBS:lle 15 jakson 12. kaudesta alkaen. Marraskuun 18. päivänä 2014 TBS tilasi 22-jaksoisen 13. kauden, jolloin jaksojen kokonaismäärä nousi 212:een. Elokuun 27. päivänä 2015 TBS ilmoitti, että se oli tilannut American Dad! -sarjasta 14. ja 15. kauden, joissa kummassakin on 22 jaksoa, jolloin jaksojen kokonaismäärä nousi 256:een. Tammikuun 11. päivänä 2018 TBS uusi sarjan 16. ja 17. kaudelle, joilla kullakin on 22 jaksoa, jolloin jaksojen kokonaismäärä nousee 300:aan.</w:t>
      </w:r>
    </w:p>
    <w:p>
      <w:r>
        <w:rPr>
          <w:b/>
        </w:rPr>
        <w:t xml:space="preserve">Tulos</w:t>
      </w:r>
    </w:p>
    <w:p>
      <w:r>
        <w:t xml:space="preserve">Tuleeko American Dadista 16. kausi?</w:t>
      </w:r>
    </w:p>
    <w:p>
      <w:r>
        <w:rPr>
          <w:b/>
        </w:rPr>
        <w:t xml:space="preserve">Esimerkki 4.1282</w:t>
      </w:r>
    </w:p>
    <w:p>
      <w:r>
        <w:t xml:space="preserve">Alkaliparisto -- Leclanché-kenno- tai sinkkikloridityyppisiin sinkkihiiliparistoihin verrattuna alkaliparistoilla on suurempi energiatiheys ja pidempi säilyvyysaika samalla jännitteellä.</w:t>
      </w:r>
    </w:p>
    <w:p>
      <w:r>
        <w:rPr>
          <w:b/>
        </w:rPr>
        <w:t xml:space="preserve">Tulos</w:t>
      </w:r>
    </w:p>
    <w:p>
      <w:r>
        <w:t xml:space="preserve">ovatko hiilisinkkiparistot ja alkaliparistot samanlaisia?</w:t>
      </w:r>
    </w:p>
    <w:p>
      <w:r>
        <w:rPr>
          <w:b/>
        </w:rPr>
        <w:t xml:space="preserve">Esimerkki 4.1283</w:t>
      </w:r>
    </w:p>
    <w:p>
      <w:r>
        <w:t xml:space="preserve">Kanadan kansalaisuuslainsäädäntö - Kanadan kansalaisuuden saa yleensä syntymällä Kanadassa jus soli -periaatteen mukaisesti tai syntymällä ulkomailla, kun vähintään toinen vanhemmista on Kanadan kansalainen, tai adoptiolla, jonka on tehnyt vähintään yksi Kanadan kansalainen jus sanguinis -sääntöjen mukaisesti. Se voidaan myöntää myös Kanadassa jonkin aikaa asuneelle vakinaiselle asukkaalle kansalaistamisen kautta. Immigration, Refugees and Citizenship Canada (IRCC, aiemmin Citizenship and Immigration Canada eli CIC) on liittovaltion hallituksen osasto, joka vastaa kansalaisuuteen liittyvistä asioista, kuten kansalaisuuden vahvistamisesta, myöntämisestä, luopumisesta ja peruuttamisesta.</w:t>
      </w:r>
    </w:p>
    <w:p>
      <w:r>
        <w:rPr>
          <w:b/>
        </w:rPr>
        <w:t xml:space="preserve">Tulos</w:t>
      </w:r>
    </w:p>
    <w:p>
      <w:r>
        <w:t xml:space="preserve">voinko saada Kanadan kansalaisuuden, jos äitini on syntynyt Kanadassa?</w:t>
      </w:r>
    </w:p>
    <w:p>
      <w:r>
        <w:rPr>
          <w:b/>
        </w:rPr>
        <w:t xml:space="preserve">Esimerkki 4.1284</w:t>
      </w:r>
    </w:p>
    <w:p>
      <w:r>
        <w:t xml:space="preserve">Luettelo New Yorkin korkeimmista rakennuksista -- New York Cityssä, Yhdysvaltojen väkirikkaimmassa kaupungissa, on yli 6 486 valmistunutta, vähintään 35 metriä korkeaa rakennusta, joista ainakin 113 on yli 183 metriä (600 jalkaa) korkeita. New Yorkin korkein rakennus on One World Trade Center, joka kohoaa 541 metrin (1 776 jalan) korkeuteen. 104-kerroksinen pilvenpiirtäjä on myös Yhdysvaltojen korkein rakennus, läntisen pallonpuoliskon korkein rakennus ja maailman kuudenneksi korkein rakennus. Kaupungin toiseksi korkein rakennus on 432 Park Avenue, jonka korkeus on 426 metriä (1 396 jalkaa), ja kolmanneksi korkein on hiljattain valmistunut 30 Hudson Yards. Ilman antenniaan neljänneksi korkein on 102-kerroksinen Empire State Building Midtown Manhattanilla, joka valmistui vuonna 1931 ja kohoaa 381 metriin (1 250 jalkaan), jonka antenni nostaa 443 metriin (1 454 jalkaan). Se on Yhdysvaltojen viidenneksi korkein rakennus ja maailman 37. korkein rakennus.</w:t>
      </w:r>
    </w:p>
    <w:p>
      <w:r>
        <w:rPr>
          <w:b/>
        </w:rPr>
        <w:t xml:space="preserve">Tulos</w:t>
      </w:r>
    </w:p>
    <w:p>
      <w:r>
        <w:t xml:space="preserve">Onko One World Trade Center korkeampi kuin Empire State Building?</w:t>
      </w:r>
    </w:p>
    <w:p>
      <w:r>
        <w:rPr>
          <w:b/>
        </w:rPr>
        <w:t xml:space="preserve">Esimerkki 4.1285</w:t>
      </w:r>
    </w:p>
    <w:p>
      <w:r>
        <w:t xml:space="preserve">Luettelo sovelluksista, jotka tukevat Google Castia -- Seuraavassa on osittainen luettelo Google Castin kanssa yhteensopivista sovelluksista ja alustoista, joilla niitä voi käyttää. Ensimmäinen julkaistu Google Cast -vastaanotin oli Googlen Chromecast heinäkuussa 2013; HDMI-donglen muodossa oleva digitaalinen mediasoitin, joka lähettää mediaa langattomasti Wi-Fi-yhteyden kautta, kun valinta on tehty tuetun mobiili- tai verkkosovelluksen, kuten alla lueteltujen sovellusten, kautta. Epäviralliset Google Cast -vastaanottimet seurasivat, ennen kuin Google julkaisi toisen virallisen vastaanottimen, Nexus Playerin, marraskuussa 2014.</w:t>
      </w:r>
    </w:p>
    <w:p>
      <w:r>
        <w:rPr>
          <w:b/>
        </w:rPr>
        <w:t xml:space="preserve">Tulos</w:t>
      </w:r>
    </w:p>
    <w:p>
      <w:r>
        <w:t xml:space="preserve">Tarvitsenko chromecast-sovelluksen valamiseen</w:t>
      </w:r>
    </w:p>
    <w:p>
      <w:r>
        <w:rPr>
          <w:b/>
        </w:rPr>
        <w:t xml:space="preserve">Esimerkki 4.1286</w:t>
      </w:r>
    </w:p>
    <w:p>
      <w:r>
        <w:t xml:space="preserve">Polkupyörälainsäädäntö Yhdysvalloissa -- Vaikka Yhdysvaltojen perustuslaissa ei ole pykäliä, jossa polkupyörät mainitaan nimenomaisesti, polkupyörät tunnustetaan (ei-moottoroituina) ajoneuvoina kansallisesti, ja useissa osavaltioissa polkupyörillä on samat oikeudet ja etuoikeudet kuin hevosilla ja/tai hevosvaunuilla, joita voidaan rajoittaa osavaltioittain ja kaupungeittain. Polkupyörät voivat ja joissakin tapauksissa myös kulkevat yleensä peruskaduilla ja maanteillä.</w:t>
      </w:r>
    </w:p>
    <w:p>
      <w:r>
        <w:rPr>
          <w:b/>
        </w:rPr>
        <w:t xml:space="preserve">Tulos</w:t>
      </w:r>
    </w:p>
    <w:p>
      <w:r>
        <w:t xml:space="preserve">voiko moottoritiellä ajaa polkupyörällä?</w:t>
      </w:r>
    </w:p>
    <w:p>
      <w:r>
        <w:rPr>
          <w:b/>
        </w:rPr>
        <w:t xml:space="preserve">Esimerkki 4.1287</w:t>
      </w:r>
    </w:p>
    <w:p>
      <w:r>
        <w:t xml:space="preserve">Epäonnistuneet ehdokkaat Yhdysvaltain korkeimpaan oikeuteen - Presidentti nimittää tuomarit ja sen jälkeen Yhdysvaltain senaatti vahvistaa heidät. Nimitys tuomioistuimeen katsotaan virallisesti tehdyksi, kun senaatti vastaanottaa presidentiltä allekirjoitetun nimityskirjeen, jossa nimetään ehdokas, joka merkitään senaatin pöytäkirjaan. Yhdysvaltain korkeimpaan oikeuteen on esitetty 37 epäonnistunutta ehdokkuutta. Näistä 11 hylättiin senaatin nimenhuutoäänestyksessä, 11 presidentin peruuttamana ja 15 raukesi kongressin istunnon päättyessä. Kuusi näistä hylätyistä ehdokkaista nimitettiin ja vahvistettiin sittemmin muille paikoille tuomioistuimessa. Vaikka seitsemän ehdokasta oli vahvistettu, he joko kieltäytyivät viran vastaanottamisesta tai (yhdessä tapauksessa) kuolivat ennen virkaan astumistaan.</w:t>
      </w:r>
    </w:p>
    <w:p>
      <w:r>
        <w:rPr>
          <w:b/>
        </w:rPr>
        <w:t xml:space="preserve">Tulos</w:t>
      </w:r>
    </w:p>
    <w:p>
      <w:r>
        <w:t xml:space="preserve">Onko korkeimman oikeuden ehdokkaita jäänyt vahvistamatta?</w:t>
      </w:r>
    </w:p>
    <w:p>
      <w:r>
        <w:rPr>
          <w:b/>
        </w:rPr>
        <w:t xml:space="preserve">Esimerkki 4.1288</w:t>
      </w:r>
    </w:p>
    <w:p>
      <w:r>
        <w:t xml:space="preserve">Virtsan tyhjennyksen jälkeinen tiputtelu - Virtsan tyhjennyksen jälkeinen tiputtelu on virtsaputkeen jäävän virtsan hitaasti vuotamista virtsaamisen jälkeen. Se on yleinen ja yleensä hyvänlaatuinen vaiva, mutta se voi olla oire virtsaputken divertikkelistä, eturauhastulehduksesta ja muista lääketieteellisistä ongelmista.</w:t>
      </w:r>
    </w:p>
    <w:p>
      <w:r>
        <w:rPr>
          <w:b/>
        </w:rPr>
        <w:t xml:space="preserve">Tulos</w:t>
      </w:r>
    </w:p>
    <w:p>
      <w:r>
        <w:t xml:space="preserve">Onko normaalia, että kaverit tippuvat pissaamisen jälkeen?</w:t>
      </w:r>
    </w:p>
    <w:p>
      <w:r>
        <w:rPr>
          <w:b/>
        </w:rPr>
        <w:t xml:space="preserve">Esimerkki 4.1289</w:t>
      </w:r>
    </w:p>
    <w:p>
      <w:r>
        <w:t xml:space="preserve">New Yorkin aselainsäädäntö -- Pistooliin voidaan myöntää kahdenlaisia lupia: hallussapitolupa tiloissa ja piilokantolupa. Piilokantolupia voidaan rajoittaa, mutta rajoitukset eivät ole lainvoimaisia. NYC:n ulkopuolella myönnetyt luvat eivät ole voimassa NYC:ssä, ellei niille myönnetä erityistä lupaa.</w:t>
      </w:r>
    </w:p>
    <w:p>
      <w:r>
        <w:rPr>
          <w:b/>
        </w:rPr>
        <w:t xml:space="preserve">Tulos</w:t>
      </w:r>
    </w:p>
    <w:p>
      <w:r>
        <w:t xml:space="preserve">voitko saada piilotettu kantaa lupa ny</w:t>
      </w:r>
    </w:p>
    <w:p>
      <w:r>
        <w:rPr>
          <w:b/>
        </w:rPr>
        <w:t xml:space="preserve">Esimerkki 4.1290</w:t>
      </w:r>
    </w:p>
    <w:p>
      <w:r>
        <w:t xml:space="preserve">Palkkakatto -- Palkkakatto otettiin käyttöön kaudella 1994, ja se oli aluksi 34,6 miljoonaa dollaria. Sekä enimmäismäärää että alarajaa tarkistetaan vuosittain liigan tulojen perusteella, ja ne ovat nousseet joka vuosi. Vuonna 2009, joka oli sopimuksen viimeinen kattovuosi, palkkakatto oli 128 miljoonaa dollaria joukkuetta kohti, kun taas alaraja oli 87,6 prosenttia ylärajasta. Liigan työehtosopimuksessa määrätyn kaavan mukaan alaraja vuonna 2009 oli 112,1 miljoonaa dollaria. NFL:n ja NFLPA:n välisen sopimuksen mukaan taattujen maksujen (kuten allekirjoituspalkkioiden) vaikutus palkkakattoon suhteutetaan muutamaa harvinaista poikkeusta lukuun ottamatta tasaisesti koko sopimuskaudelle.</w:t>
      </w:r>
    </w:p>
    <w:p>
      <w:r>
        <w:rPr>
          <w:b/>
        </w:rPr>
        <w:t xml:space="preserve">Tulos</w:t>
      </w:r>
    </w:p>
    <w:p>
      <w:r>
        <w:t xml:space="preserve">Onko kaikilla nfl-joukkueilla sama palkkakatto?</w:t>
      </w:r>
    </w:p>
    <w:p>
      <w:r>
        <w:rPr>
          <w:b/>
        </w:rPr>
        <w:t xml:space="preserve">Esimerkki 4.1291</w:t>
      </w:r>
    </w:p>
    <w:p>
      <w:r>
        <w:t xml:space="preserve">Luettelo Attack on Titanin jaksoista -- Toinen kausi esitettiin 1. huhtikuuta - 17. kesäkuuta 2017 MBS:llä ja muissa televisioverkoissa. Funimation ja Crunchyroll suoratoistivat toisen kauden omilla verkkosivuillaan, kun taas Adult Swim esitti dubatun version. Aloituskappaleen teemakappale on ``Opfert your Herzen!'' (心臓を捧げよ!, Shinzō o Sasageyo!, lit. ``Dedicate Your Hearts!''), jonka on säveltänyt Linked Horizon, ja lopun teemakappale on ``Yūgure no Tori'' (夕暮れの鳥), jonka on säveltänyt Shinsei Kamattechan.</w:t>
      </w:r>
    </w:p>
    <w:p>
      <w:r>
        <w:rPr>
          <w:b/>
        </w:rPr>
        <w:t xml:space="preserve">Tulos</w:t>
      </w:r>
    </w:p>
    <w:p>
      <w:r>
        <w:t xml:space="preserve">onko Attack on Titanin 2. kausi ulkona</w:t>
      </w:r>
    </w:p>
    <w:p>
      <w:r>
        <w:rPr>
          <w:b/>
        </w:rPr>
        <w:t xml:space="preserve">Esimerkki 4.1292</w:t>
      </w:r>
    </w:p>
    <w:p>
      <w:r>
        <w:t xml:space="preserve">Once Upon a Time (kausi 7) -- Amerikkalaisen ABC:n fantasiadraaman Once Upon a Time seitsemäs kausi tilattiin 11. toukokuuta 2017. Se koostuu 22 jaksosta, jotka esitetään perjantaisin, ja sen ensi-ilta oli 6. lokakuuta 2017.</w:t>
      </w:r>
    </w:p>
    <w:p>
      <w:r>
        <w:rPr>
          <w:b/>
        </w:rPr>
        <w:t xml:space="preserve">Tulos</w:t>
      </w:r>
    </w:p>
    <w:p>
      <w:r>
        <w:t xml:space="preserve">tehdäänkö Once Upon A Time -sarjasta seitsemäs kausi?</w:t>
      </w:r>
    </w:p>
    <w:p>
      <w:r>
        <w:rPr>
          <w:b/>
        </w:rPr>
        <w:t xml:space="preserve">Esimerkki 4.1293</w:t>
      </w:r>
    </w:p>
    <w:p>
      <w:r>
        <w:t xml:space="preserve">The Fosters (kausi 5) -- The Fostersin viides ja viimeinen kausi sai ensi-iltansa 11. heinäkuuta 2017. Kausi koostui 22 jaksosta, ja sen pääosissa Teri Polo ja Sherri Saum näyttelevät Stef Fosteria ja Lena Adamsia, rotujenvälistä lesbopariskuntaa, jotka ovat adoptoineet tytön (Maia Mitchell) ja tämän pikkuveljen (Hayden Byerly) samalla kun he yrittävät jongleerata latinalaisamerikkalaisten kaksoisteini-ikäisten (Cierra Ramirez ja Noah Centineo) ja Stef biologisen poikansa (David Lambert) kasvatuksen kanssa. Danny Nucci palaa myös Mike Fosterin rooliin, joka on osittain vakiosarjan rooli.</w:t>
      </w:r>
    </w:p>
    <w:p>
      <w:r>
        <w:rPr>
          <w:b/>
        </w:rPr>
        <w:t xml:space="preserve">Tulos</w:t>
      </w:r>
    </w:p>
    <w:p>
      <w:r>
        <w:t xml:space="preserve">Onko fostereille tulossa uusi kausi?</w:t>
      </w:r>
    </w:p>
    <w:p>
      <w:r>
        <w:rPr>
          <w:b/>
        </w:rPr>
        <w:t xml:space="preserve">Esimerkki 4.1294</w:t>
      </w:r>
    </w:p>
    <w:p>
      <w:r>
        <w:t xml:space="preserve">Kääntyminen punaisia päin -- Oikealle kääntyminen punaisia päin on sallittua monilla alueilla Pohjois-Amerikassa. Läntiset osavaltiot ovat sallineet sen jo yli 50 vuoden ajan, mutta itäiset osavaltiot muuttivat liikennelakejaan siten, että se sallittiin 1970-luvulla polttoaineen säästötoimenpiteenä vastauksena polttoainepulaan vuonna 1973. Vuoden 1975 energiapolitiikkaa ja energiansäästöä koskevassa laissa (Energy Policy and Conservation Act of 1975) edellytettiin 362(c)(5) §:ssä, että osavaltioiden on sallittava oikealle kääntyminen punaisissa valoissa, jotta ne voivat saada liittovaltion tukea pakollisten säästöohjelmien kehittämiseen. Kaikki 50 osavaltiota, District of Columbia, Guam ja Puerto Rico ovat sallineet oikealle kääntymisen punaisia päin vuodesta 1980 lähtien, paitsi jos se on kielletty liikennemerkein tai jos oikealle kääntymistä valvotaan liikennevaloilla. (Viimeinen osavaltio, jossa oikealle kääntyminen punaisia päin oli kielletty, Massachusetts, lopetti kiellon 1. tammikuuta 1980.) Muutamiin poikkeuksiin kuuluu New York City, jossa oikealle kääntyminen punaisia päin on kielletty, ellei merkki toisin ilmoita.</w:t>
      </w:r>
    </w:p>
    <w:p>
      <w:r>
        <w:rPr>
          <w:b/>
        </w:rPr>
        <w:t xml:space="preserve">Tulos</w:t>
      </w:r>
    </w:p>
    <w:p>
      <w:r>
        <w:t xml:space="preserve">voinko kääntyä oikealle punaisessa valossa Illinoisissa?</w:t>
      </w:r>
    </w:p>
    <w:p>
      <w:r>
        <w:rPr>
          <w:b/>
        </w:rPr>
        <w:t xml:space="preserve">Esimerkki 4.1295</w:t>
      </w:r>
    </w:p>
    <w:p>
      <w:r>
        <w:t xml:space="preserve">Dubai Creek -- Kalastus, joka oli myös tärkeä elinkeino tuohon aikaan, perustui myös puron varrelle, jonka lämpimät ja matalat vedet elättivät monenlaista merielämää. Puron rantaan rakennettiin myös kalastukseen käytettäviä veneitä. Puron merkitys kaupallisena toimintakenttänä oli perusteena parannuksille, joilla mahdollistettiin isompien alusten kulku sekä lastaus- ja purkutoiminnan helpottaminen. Tämä johti vuonna 1955 puron kehittämissuunnitelmaan, johon sisältyi matalien alueiden ruoppaaminen, aallonmurtajien rakentaminen ja rannan kehittäminen lastin lastaamiseen ja purkamiseen soveltuvaksi laituriksi. Puro ruopattiin ensimmäisen kerran vuonna 1961, jotta 2,1 metrin syväyksellä varustetut alukset voisivat kulkea puron läpi jatkuvasti. Puroa ruopattiin uudelleen 1960- ja 1970-luvuilla, jotta se voisi tarjota ankkuripaikan paikalliselle ja rannikkolaivaliikenteelle, jonka paino on enintään noin 500 tonnia. Ruoppaus avasi puron paljon jatkuvammalle tavaraliikenteelle, myös jälleenviennin kehittämiselle, ja antoi Dubain etulyöntiaseman Sharjahiin nähden, joka oli tuolloin alueen toinen hallitseva kauppakeskus. Al Maktoumin silta, ensimmäinen Bur Dubain ja Deiran yhdistävä silta, rakennettiin vuonna 1963. Vaikka puron merkitys satamana on vähentynyt Jebel Alin sataman kehittämisen myötä, puron varrella on edelleen pienempiä laitoksia, kuten Port Saeed, jotka tarjoavat satamapalveluja alueen ja mantereen eteläpuolen kauppiaille.</w:t>
      </w:r>
    </w:p>
    <w:p>
      <w:r>
        <w:rPr>
          <w:b/>
        </w:rPr>
        <w:t xml:space="preserve">Tulos</w:t>
      </w:r>
    </w:p>
    <w:p>
      <w:r>
        <w:t xml:space="preserve">aloitettiinko Dubain puron kehittäminen ja ruoppaaminen 1920-luvulla?</w:t>
      </w:r>
    </w:p>
    <w:p>
      <w:r>
        <w:rPr>
          <w:b/>
        </w:rPr>
        <w:t xml:space="preserve">Esimerkki 4.1296</w:t>
      </w:r>
    </w:p>
    <w:p>
      <w:r>
        <w:t xml:space="preserve">Käyttöomaisuus -- Lisäksi käyttöomaisuus voidaan määritellä myös omaisuuseräksi, jota ei myydä suoraan yrityksen kuluttajille/loppukäyttäjille. Esimerkiksi leipomoyrityksen vaihto-omaisuutta ovat sen varastot (tässä tapauksessa jauhot, hiiva jne.), yritykselle luotolla maksettavan myynnin arvo (eli velalliset tai myyntisaamiset), pankissa olevat käteisvarat jne. Pitkäaikaisia varoja ovat leivän leivontaan käytetty uuni, toimitusten kuljettamiseen käytetyt moottoriajoneuvot, käteismaksujen käsittelyyn käytetyt kassakoneet jne. Vaikka näillä pitkäaikaisilla omaisuuserillä on arvoa, niitä ei myydä suoraan kuluttajille eikä niitä voida helposti muuttaa rahaksi.</w:t>
      </w:r>
    </w:p>
    <w:p>
      <w:r>
        <w:rPr>
          <w:b/>
        </w:rPr>
        <w:t xml:space="preserve">Tulos</w:t>
      </w:r>
    </w:p>
    <w:p>
      <w:r>
        <w:t xml:space="preserve">onko se käyttöomaisuushyödyke vaihto-omaisuushyödyke</w:t>
      </w:r>
    </w:p>
    <w:p>
      <w:r>
        <w:rPr>
          <w:b/>
        </w:rPr>
        <w:t xml:space="preserve">Esimerkki 4.1297</w:t>
      </w:r>
    </w:p>
    <w:p>
      <w:r>
        <w:t xml:space="preserve">Daddy's Home 2 -- Daddy's Home 2 on Sean Andersin ohjaama ja Andersin ja John Morrisin käsikirjoittama amerikkalainen joulukomediaelokuva vuodelta 2017. Daddy's Home (2015) -elokuvan jatko-osan pääosissa nähdään Will Ferrell, Mark Wahlberg, Linda Cardellini, John Cena, John Lithgow ja Mel Gibson. Juoni seuraa nyt parantuneita isiä Bradia ja Dustya (Ferrell ja Wahlberg), jotka ovat nyt Dustyn lasten yhteisvanhempia ja joutuvat selviytymään siitä, että heidän omat isänsä (Lithgow ja Gibson) vierailevat lomalla.</w:t>
      </w:r>
    </w:p>
    <w:p>
      <w:r>
        <w:rPr>
          <w:b/>
        </w:rPr>
        <w:t xml:space="preserve">Tulos</w:t>
      </w:r>
    </w:p>
    <w:p>
      <w:r>
        <w:t xml:space="preserve">Onko Isin koti 2 jouluelokuva?</w:t>
      </w:r>
    </w:p>
    <w:p>
      <w:r>
        <w:rPr>
          <w:b/>
        </w:rPr>
        <w:t xml:space="preserve">Esimerkki 4.1298</w:t>
      </w:r>
    </w:p>
    <w:p>
      <w:r>
        <w:t xml:space="preserve">Assist (baseball) -- Jos syöttäjä kirjaa strikeoutin, jossa kiinniottaja saa kiinni kolmannen lyönnin, syöttäjälle ei hyvitetä assistia. Jos kuitenkin lyöjästä tulee baserunner pudotetun kolmannen lyönnin seurauksena ja syöttäjä osallistuu putoutin kirjaamiseen ottamalla pallon kentälle ja joko merkitsemällä juoksijan ulos tai heittämällä ykköspesälle, syöttäjä saa syöttöpisteen, kuten mikä tahansa muu kenttäpelaaja saisi syöttöpisteen.</w:t>
      </w:r>
    </w:p>
    <w:p>
      <w:r>
        <w:rPr>
          <w:b/>
        </w:rPr>
        <w:t xml:space="preserve">Tulos</w:t>
      </w:r>
    </w:p>
    <w:p>
      <w:r>
        <w:t xml:space="preserve">saako kiinniottaja syöttöä strikeoutista?</w:t>
      </w:r>
    </w:p>
    <w:p>
      <w:r>
        <w:rPr>
          <w:b/>
        </w:rPr>
        <w:t xml:space="preserve">Esimerkki 4.1299</w:t>
      </w:r>
    </w:p>
    <w:p>
      <w:r>
        <w:t xml:space="preserve">Yhdysvaltain Neitsytsaaret -- Yhdysvaltain Neitsytsaaret (USVI; myös Amerikan Neitsytsaaret), virallisesti Yhdysvaltain Neitsytsaaret, on saariryhmä Karibialla, joka on Yhdysvaltojen saaristoalue ja sijaitsee 64 km Puerto Ricosta itään. Saaret ovat maantieteellisesti osa Neitsytsaarten saaristoa ja sijaitsevat Pieniin Antilleihin kuuluvilla Leewardsaarilla.</w:t>
      </w:r>
    </w:p>
    <w:p>
      <w:r>
        <w:rPr>
          <w:b/>
        </w:rPr>
        <w:t xml:space="preserve">Tulos</w:t>
      </w:r>
    </w:p>
    <w:p>
      <w:r>
        <w:t xml:space="preserve">Onko Yhdysvaltain neitsytsaaret osa Yhdysvaltoja?</w:t>
      </w:r>
    </w:p>
    <w:p>
      <w:r>
        <w:rPr>
          <w:b/>
        </w:rPr>
        <w:t xml:space="preserve">Esimerkki 4.1300</w:t>
      </w:r>
    </w:p>
    <w:p>
      <w:r>
        <w:t xml:space="preserve">The Coroner -- BBC ilmoitti 2. maaliskuuta 2017, että sarjaa ei jatketa.</w:t>
      </w:r>
    </w:p>
    <w:p>
      <w:r>
        <w:rPr>
          <w:b/>
        </w:rPr>
        <w:t xml:space="preserve">Tulos</w:t>
      </w:r>
    </w:p>
    <w:p>
      <w:r>
        <w:t xml:space="preserve">tuleeko kuolemansyyntutkijasta toinen sarja?</w:t>
      </w:r>
    </w:p>
    <w:p>
      <w:r>
        <w:rPr>
          <w:b/>
        </w:rPr>
        <w:t xml:space="preserve">Esimerkki 4.1301</w:t>
      </w:r>
    </w:p>
    <w:p>
      <w:r>
        <w:t xml:space="preserve">EuroMillions -- Pelitapa muuttui tiistaina 10. toukokuuta 2011, kun toinen viikoittainen arvonta suoritettiin ja Pacquerette-koneen "onnen tähtien" määrä kasvoi 9:stä 11:een. Samana päivänä otettiin käyttöön myös palkinto, joka myönnetään, jos kaksi päänumeroa täsmää eikä yhtään onnen tähteä.</w:t>
      </w:r>
    </w:p>
    <w:p>
      <w:r>
        <w:rPr>
          <w:b/>
        </w:rPr>
        <w:t xml:space="preserve">Tulos</w:t>
      </w:r>
    </w:p>
    <w:p>
      <w:r>
        <w:t xml:space="preserve">voitatko kahdella numerolla euromillionsissa?</w:t>
      </w:r>
    </w:p>
    <w:p>
      <w:r>
        <w:rPr>
          <w:b/>
        </w:rPr>
        <w:t xml:space="preserve">Esimerkki 4.1302</w:t>
      </w:r>
    </w:p>
    <w:p>
      <w:r>
        <w:t xml:space="preserve">Normandian amerikkalainen hautausmaa ja muistomerkki -- Kuten kaikki muutkin ensimmäisen ja toisen maailmansodan aikaiset amerikkalaiset hautausmaat Ranskassa, Ranska on myöntänyt Yhdysvalloille erityisen, ikuisen käyttöoikeuden hautausmaan maa-alueeseen, eikä siitä peritä maksuja tai veroja joukkojen kunnioittamiseksi. Hautausmaata hallinnoi American Battle Monuments Commission, joka on pieni, riippumaton Yhdysvaltain liittovaltion virasto, kongressin lakien nojalla, jotka myöntävät vuosittain taloudellista tukea hautausmaiden ylläpitoon, ja suurin osa sotilas- ja siviilihenkilöstöstä työskentelee ulkomailla. Yhdysvaltain lippu liehuu näiden myönnettyjen maiden yllä.</w:t>
      </w:r>
    </w:p>
    <w:p>
      <w:r>
        <w:rPr>
          <w:b/>
        </w:rPr>
        <w:t xml:space="preserve">Tulos</w:t>
      </w:r>
    </w:p>
    <w:p>
      <w:r>
        <w:t xml:space="preserve">onko normandian amerikkalainen hautausmaa amerikkalaisella maaperällä?</w:t>
      </w:r>
    </w:p>
    <w:p>
      <w:r>
        <w:rPr>
          <w:b/>
        </w:rPr>
        <w:t xml:space="preserve">Esimerkki 4.1303</w:t>
      </w:r>
    </w:p>
    <w:p>
      <w:r>
        <w:t xml:space="preserve">Piikkihai -- Piikkihai, piikkihai, mutahai, mutahai tai piikkikoira (Squalus acanthias) on yksi tunnetuimmista lajeista Squalidae-haiden (koirakalojen) heimossa, joka kuuluu Squaliformes-luokkaan. Vaikka nämä yleisnimet voivat koskea useita lajeja, Squalus acanthias erottuu toisistaan siitä, että sillä on kaksi piikkiä (yksi kummankin selkäevän etupuolella), eikä sillä ole peräevää. Sitä tavataan useimmiten matalissa vesissä ja kauempana merestä useimmissa osissa maailmaa, erityisesti lauhkeissa vesissä. Tyynenmeren pohjoisosan piikkikoiraita on hiljattain arvioitu uudelleen, ja niiden on todettu muodostavan erillisen lajin, joka tunnetaan nyt nimellä "Tyynenmeren piikkikoira", Squalus suckleyi.</w:t>
      </w:r>
    </w:p>
    <w:p>
      <w:r>
        <w:rPr>
          <w:b/>
        </w:rPr>
        <w:t xml:space="preserve">Tulos</w:t>
      </w:r>
    </w:p>
    <w:p>
      <w:r>
        <w:t xml:space="preserve">Onko olemassa sellaista asiaa kuin koirankala?</w:t>
      </w:r>
    </w:p>
    <w:p>
      <w:r>
        <w:rPr>
          <w:b/>
        </w:rPr>
        <w:t xml:space="preserve">Esimerkki 4.1304</w:t>
      </w:r>
    </w:p>
    <w:p>
      <w:r>
        <w:t xml:space="preserve">Afrikkalainen kääpiösammakko - Näitä sammakoita suositellaan pidettäväksi vähintään kahden sammakon ryhmässä niiden sosiaalisen luonteen vuoksi. Vaikka afrikkalainen kääpiösammakko on täysin vesieläin, sen on silti päästävä pintaan hengittämään. Nämä sammakkoeläimet eivät ole hyviä uimareita, joten veden virtaukset on pidettävä vähäisinä, ja syvät akvaariot voivat olla haaste niiden hengityskyvylle. Luonnossa Kongon metsä tulvii vuosittain vähintään 24 tuuman syvyyteen, joten kaikki tätä pienemmät syvyydet ovat sopivia. Niitä olisi myös pidettävä aitauksessa, jossa on turvallinen kansi, joka estää karkaamisen, ja runsaasti piilopaikkoja, sillä luonnossa ne ovat yleensä erilaisten eläinten saalista ja avoimet tilat aiheuttavat pelokkaita käyttäytymisiä. Sammakot syövät kaikki pienemmät kalat. Optimaalinen veden lämpötila on 75--82 °F. Veden pH:n tulisi pysyä 6,5-7,5 välillä. Nämä sammakot eivät selviä ilman vettä yli 20 minuuttia alhaisessa ilmankosteudessa, sillä ne kuivuvat.</w:t>
      </w:r>
    </w:p>
    <w:p>
      <w:r>
        <w:rPr>
          <w:b/>
        </w:rPr>
        <w:t xml:space="preserve">Tulos</w:t>
      </w:r>
    </w:p>
    <w:p>
      <w:r>
        <w:t xml:space="preserve">voiko afrikkalainen kääpiösammakko selviytyä ilman vettä?</w:t>
      </w:r>
    </w:p>
    <w:p>
      <w:r>
        <w:rPr>
          <w:b/>
        </w:rPr>
        <w:t xml:space="preserve">Esimerkki 4.1305</w:t>
      </w:r>
    </w:p>
    <w:p>
      <w:r>
        <w:t xml:space="preserve">Hyväksyminen asianajajaksi Yhdysvalloissa -- Kaliforniassa, Tennesseessä, Vermontissa, Virginiassa, Washingtonissa ja Wyomingissa hakija, joka ei ole käynyt lainopillista koulua, voi suorittaa asianajajatutkinnon opiskeltuaan pidemmän aikaa tuomarin tai asianajajan johdolla. Tätä menetelmää kutsutaan "lain lukemiseksi" tai "lain lukemiseksi".</w:t>
      </w:r>
    </w:p>
    <w:p>
      <w:r>
        <w:rPr>
          <w:b/>
        </w:rPr>
        <w:t xml:space="preserve">Tulos</w:t>
      </w:r>
    </w:p>
    <w:p>
      <w:r>
        <w:t xml:space="preserve">Tarvitsetko oikeustieteen tutkinnon voidaksesi suorittaa asianajajan tutkinnon Kaliforniassa?</w:t>
      </w:r>
    </w:p>
    <w:p>
      <w:r>
        <w:rPr>
          <w:b/>
        </w:rPr>
        <w:t xml:space="preserve">Esimerkki 4.1306</w:t>
      </w:r>
    </w:p>
    <w:p>
      <w:r>
        <w:t xml:space="preserve">Game of Silence (yhdysvaltalainen tv-sarja) -- Timur Savcı, joka oli mukana alkuperäisessä sarjassa, on Game of Silencen tuottaja. Muut tuottajat ovat David Hudgins, Carol Mendelsohn, Julie Weitz, Niels Arden Oplev ja Tariq Jalil. Sarja sai ensi-iltansa ``esikoisnäytöksenä'' 12. huhtikuuta 2016. Sen jälkeen se debytoi tavallisella torstain kello 22.00 aikaväliinsä 14. huhtikuuta 2016, ja sitä esitettiin 5. kesäkuuta 2016 asti. Toukokuun 13. päivänä 2016 NBC peruutti sarjan yhden kauden jälkeen.</w:t>
      </w:r>
    </w:p>
    <w:p>
      <w:r>
        <w:rPr>
          <w:b/>
        </w:rPr>
        <w:t xml:space="preserve">Tulos</w:t>
      </w:r>
    </w:p>
    <w:p>
      <w:r>
        <w:t xml:space="preserve">onko game of silence -elokuvasta tulossa 2. kausi?</w:t>
      </w:r>
    </w:p>
    <w:p>
      <w:r>
        <w:rPr>
          <w:b/>
        </w:rPr>
        <w:t xml:space="preserve">Esimerkki 4.1307</w:t>
      </w:r>
    </w:p>
    <w:p>
      <w:r>
        <w:t xml:space="preserve">Ficus elastica -- Ficus elastica, kumiviikuna, kumipensas, kumipuu, kumikasvi tai intialainen kumipensas, intialainen kumipuu, on viikunoiden heimoon kuuluva kasvilaji, joka on kotoisin Itä-Intiasta, Nepalista, Bhutanista, Burmasta, Kiinasta (Yunnan), Malesiasta ja Indonesiasta. Se on kotiutunut Sri Lankaan, Länsi-Intiaan ja Yhdysvaltain Floridan osavaltioon.</w:t>
      </w:r>
    </w:p>
    <w:p>
      <w:r>
        <w:rPr>
          <w:b/>
        </w:rPr>
        <w:t xml:space="preserve">Tulos</w:t>
      </w:r>
    </w:p>
    <w:p>
      <w:r>
        <w:t xml:space="preserve">Onko olemassa sellaista asiaa kuin kumipuu</w:t>
      </w:r>
    </w:p>
    <w:p>
      <w:r>
        <w:rPr>
          <w:b/>
        </w:rPr>
        <w:t xml:space="preserve">Esimerkki 4.1308</w:t>
      </w:r>
    </w:p>
    <w:p>
      <w:r>
        <w:t xml:space="preserve">United States Numbered Highway System -- Reittien numeroita ja sijainteja koordinoi American Association of State Highway and Transportation Officials (AASHTO). Ainoa liittovaltion osallistuminen AASHTO:n toimintaan on Yhdysvaltojen liikenneministeriön paikka ilman äänioikeutta. Yleensä pohjoisesta etelään kulkevat valtatiet ovat parittomia, ja pienimmät numerot ovat idässä, Yhdysvaltojen kolmentoista perustajavaltion alueella, ja suurimmat lännessä. Vastaavasti idästä länteen kulkevat valtatiet ovat tyypillisesti parillisia, ja niiden numerot ovat alhaisimmat pohjoisessa, jossa teitä parannettiin ensimmäisen kerran eniten, ja korkeimmat etelässä. Tärkeimpien pohjois-eteläsuuntaisten teiden numerot päättyvät numeroon "1", kun taas tärkeimpien itä-länsisuuntaisten teiden numerot päättyvät numeroon "0". Kolminumeroiset numeroidut valtatiet ovat kantateiden sivureittejä, mutta ne eivät välttämättä ole yhteydessä kantateihinsa. Joitakin jaettuja reittejä on olemassa, jotta yhdellä reitillä olisi kaksi linjausta, vaikka monet jaetut reitit on poistettu. Erikoisreitit, jotka on yleensä merkitty banderollilla, voivat tarjota erilaisia reittejä, kuten varareitin, ohitusreitin tai liikereitin US Highwaylle.</w:t>
      </w:r>
    </w:p>
    <w:p>
      <w:r>
        <w:rPr>
          <w:b/>
        </w:rPr>
        <w:t xml:space="preserve">Tulos</w:t>
      </w:r>
    </w:p>
    <w:p>
      <w:r>
        <w:t xml:space="preserve">kulkevatko kaikki parittomat valtatiet pohjoiseen ja etelään?</w:t>
      </w:r>
    </w:p>
    <w:p>
      <w:r>
        <w:rPr>
          <w:b/>
        </w:rPr>
        <w:t xml:space="preserve">Esimerkki 4.1309</w:t>
      </w:r>
    </w:p>
    <w:p>
      <w:r>
        <w:t xml:space="preserve">Kaksitahtiöljy -- Kaksitahtiöljy (tunnetaan myös nimillä kaksitahtiöljy, kaksitahtiöljy, 2T-öljy, kaksitahtiöljy tai petroöljy) on erityinen moottoriöljytyyppi, joka on tarkoitettu käytettäväksi kampikammioon puristettavissa kaksitahtimoottoreissa.</w:t>
      </w:r>
    </w:p>
    <w:p>
      <w:r>
        <w:rPr>
          <w:b/>
        </w:rPr>
        <w:t xml:space="preserve">Tulos</w:t>
      </w:r>
    </w:p>
    <w:p>
      <w:r>
        <w:t xml:space="preserve">Onko 2-tahtiöljyn ja 2-syklisen öljyn välillä eroa?</w:t>
      </w:r>
    </w:p>
    <w:p>
      <w:r>
        <w:rPr>
          <w:b/>
        </w:rPr>
        <w:t xml:space="preserve">Esimerkki 4.1310</w:t>
      </w:r>
    </w:p>
    <w:p>
      <w:r>
        <w:t xml:space="preserve">Last Cab to Darwin -- Last Cab to Darwin on Reg Cribbin kirjoittama draama/komedia vuodelta 2003, joka perustuu tositarinaan taksinkuljettaja Max Bellistä, jolla diagnosoitiin 1990-luvun alussa kuolemaan johtava vatsasyöpä. Vuoden 2003 tuotantoa esitettiin sekä Sydneyn oopperatalossa että Octagon-teatterissa Perthissä.</w:t>
      </w:r>
    </w:p>
    <w:p>
      <w:r>
        <w:rPr>
          <w:b/>
        </w:rPr>
        <w:t xml:space="preserve">Tulos</w:t>
      </w:r>
    </w:p>
    <w:p>
      <w:r>
        <w:t xml:space="preserve">Onko viimeinen taksi Darwiniin tositarina?</w:t>
      </w:r>
    </w:p>
    <w:p>
      <w:r>
        <w:rPr>
          <w:b/>
        </w:rPr>
        <w:t xml:space="preserve">Esimerkki 4.1311</w:t>
      </w:r>
    </w:p>
    <w:p>
      <w:r>
        <w:t xml:space="preserve">Bill &amp; Ted's Excellent Adventure -- Bill &amp; Ted's Excellent Adventure on Stephen Herekin ohjaama ja Chris Mathesonin ja Ed Solomonin käsikirjoittama yhdysvaltalainen tieteiskomedia vuodelta 1989. Sen pääosissa nähdään Alex Winter, Keanu Reeves ja George Carlin. Juoni seuraa laiskureita Billiä (Winter) ja Tediä (Reeves), jotka matkustavat ajassa kootakseen historiallisia hahmoja lukion historian esitelmää varten.</w:t>
      </w:r>
    </w:p>
    <w:p>
      <w:r>
        <w:rPr>
          <w:b/>
        </w:rPr>
        <w:t xml:space="preserve">Tulos</w:t>
      </w:r>
    </w:p>
    <w:p>
      <w:r>
        <w:t xml:space="preserve">oli George Carlin Billin ja Tedin mainiossa seikkailussa -</w:t>
      </w:r>
    </w:p>
    <w:p>
      <w:r>
        <w:rPr>
          <w:b/>
        </w:rPr>
        <w:t xml:space="preserve">Esimerkki 4.1312</w:t>
      </w:r>
    </w:p>
    <w:p>
      <w:r>
        <w:t xml:space="preserve">James ja Oliver Phelps -- James Andrew Eric Phelps ja Oliver Martyn John Phelps (s. 25. helmikuuta 1986) ovat identtiset brittinäyttelijät, jotka tunnetaan parhaiten identtisten kaksosten Fred ja George Weasleyn roolista Harry Potter -elokuvasarjassa.</w:t>
      </w:r>
    </w:p>
    <w:p>
      <w:r>
        <w:rPr>
          <w:b/>
        </w:rPr>
        <w:t xml:space="preserve">Tulos</w:t>
      </w:r>
    </w:p>
    <w:p>
      <w:r>
        <w:t xml:space="preserve">James ja Oliver Phelps, oletteko oikeassa elämässä kaksoset?</w:t>
      </w:r>
    </w:p>
    <w:p>
      <w:r>
        <w:rPr>
          <w:b/>
        </w:rPr>
        <w:t xml:space="preserve">Esimerkki 4.1313</w:t>
      </w:r>
    </w:p>
    <w:p>
      <w:r>
        <w:t xml:space="preserve">The Blacklist (TV-sarja) -- 4. lokakuuta 2013 NBC tilasi yhdeksän lisäjaksoa, jotka täydentävät sarjan ensimmäisen kauden. Joulukuun 3. päivänä 2013 NBC uusi sarjan 22 jakson toisen kauden. NBC päätti 11. toukokuuta 2014 sarjan läpimurtomenestyksen vuoksi lähettää jakson vuonna 2015 Super Bowlin jälkeisellä himoitulla aikajaksolla. Joulukuun 5. päivänä 2015 sarja uusittiin neljännelle kaudelle, joka sai ensi-iltansa 22. syyskuuta 2016. Spin-off-sarja The Blacklist: Redemption, sai ensi-iltansa 23. helmikuuta 2017. Toukokuun 11. päivänä 2017 sarja uusittiin viidennelle kaudelle, kun taas spin-off peruttiin seuraavana päivänä. Viides kausi sai ensi-iltansa 27. syyskuuta 2017. Toukokuun 12. päivänä 2018 sarja uusittiin kuudennelle kaudelle.</w:t>
      </w:r>
    </w:p>
    <w:p>
      <w:r>
        <w:rPr>
          <w:b/>
        </w:rPr>
        <w:t xml:space="preserve">Tulos</w:t>
      </w:r>
    </w:p>
    <w:p>
      <w:r>
        <w:t xml:space="preserve">tehdäänkö mustan listan 6. tuotantokausi?</w:t>
      </w:r>
    </w:p>
    <w:p>
      <w:r>
        <w:rPr>
          <w:b/>
        </w:rPr>
        <w:t xml:space="preserve">Esimerkki 4.1314</w:t>
      </w:r>
    </w:p>
    <w:p>
      <w:r>
        <w:t xml:space="preserve">Kohtu -- Kohtu (latinan sanasta "uterus", monikko uteri) tai kohtu on ihmisen ja useimpien muiden nisäkkäiden lisääntymiselimistön tärkeä naishormoniin reagoiva sekundaarinen sukupuolielin. Ihmisellä kohdun alapää, kohdunkaula, avautuu emättimeen, kun taas yläpää, kohdunpohja, on yhteydessä munanjohtimiin. Sikiö kehittyy kohdun sisällä raskauden aikana. Ihmisen alkiossa kohtu kehittyy paramesonephrisistä kanavista, jotka sulautuvat yhdeksi elimeksi, joka tunnetaan nimellä simplex uterus. Monilla muilla eläimillä kohtu on erimuotoinen, ja joillakin eläimillä se esiintyy kahtena erillisenä kohtuna, jota kutsutaan duplex- kohtuna.</w:t>
      </w:r>
    </w:p>
    <w:p>
      <w:r>
        <w:rPr>
          <w:b/>
        </w:rPr>
        <w:t xml:space="preserve">Tulos</w:t>
      </w:r>
    </w:p>
    <w:p>
      <w:r>
        <w:t xml:space="preserve">ovatko kohtu ja kohtu sama asia?</w:t>
      </w:r>
    </w:p>
    <w:p>
      <w:r>
        <w:rPr>
          <w:b/>
        </w:rPr>
        <w:t xml:space="preserve">Esimerkki 4.1315</w:t>
      </w:r>
    </w:p>
    <w:p>
      <w:r>
        <w:t xml:space="preserve">Aston Villa F.C. -- Kauden 2015-16 päättyessä Aston Villa oli viettänyt 105 kautta Englannin ylimmällä sarjatasolla; ainoa seura, joka on viettänyt ylimmällä sarjatasolla pidempään, on Everton 114 kaudella, mikä tekee Aston Villa vastaan Everton -ottelusta Englannin ylimmän sarjatason jalkapallossa eniten pelatun ottelun. Aston Villa putosi Englannin jalkapallon ylimmältä sarjatasolta vuonna 2016, vaikka se oli pelannut jokaisella Valioliigakaudella sen perustamisesta 1992-1993 lähtien. Se on FA:n Valioliigan kaikkien aikojen sarjataulukossa seitsemäntenä, ja sillä on 21 voitollaan viidenneksi eniten englantilaisen seuran voittamia suuria palkintoja.</w:t>
      </w:r>
    </w:p>
    <w:p>
      <w:r>
        <w:rPr>
          <w:b/>
        </w:rPr>
        <w:t xml:space="preserve">Tulos</w:t>
      </w:r>
    </w:p>
    <w:p>
      <w:r>
        <w:t xml:space="preserve">onko Aston Villa koskaan voittanut valioliigaa?</w:t>
      </w:r>
    </w:p>
    <w:p>
      <w:r>
        <w:rPr>
          <w:b/>
        </w:rPr>
        <w:t xml:space="preserve">Esimerkki 4.1316</w:t>
      </w:r>
    </w:p>
    <w:p>
      <w:r>
        <w:t xml:space="preserve">Erityisistunto - Tämä valtuus on olemassa kiireellisiä tai poikkeuksellisia tilanteita varten, jotka edellyttävät kongressin toimia kongressin ollessa keskeytyksissä. Presidentit ovat käyttäneet tätä valtaa 46 kertaa kutsuakseen takaisin vain senaatin ja 28 kertaa kutsuakseen takaisin kongressin molemmat kamarit, viimeksi Harry Truman vuonna 1948.</w:t>
      </w:r>
    </w:p>
    <w:p>
      <w:r>
        <w:rPr>
          <w:b/>
        </w:rPr>
        <w:t xml:space="preserve">Tulos</w:t>
      </w:r>
    </w:p>
    <w:p>
      <w:r>
        <w:t xml:space="preserve">voiko presidentti määrätä kongressin kokoontumaan uudelleen</w:t>
      </w:r>
    </w:p>
    <w:p>
      <w:r>
        <w:rPr>
          <w:b/>
        </w:rPr>
        <w:t xml:space="preserve">Esimerkki 4.1317</w:t>
      </w:r>
    </w:p>
    <w:p>
      <w:r>
        <w:t xml:space="preserve">Mist Twst -- Mist Twst (lausutaan ``Mist Twist'') on sitruunan ja limen makuinen virvoitusjuomasarja. PepsiCo toi sen alun perin markkinoille Sierra Mist -nimellä vuonna 1999, ja lopulta se tuli saataville kaikilla Yhdysvaltojen markkinoilla vuoteen 2003 mennessä. Juoma nimettiin uudelleen Mist Twstiksi vuonna 2016. Mist Twst ja sen edeltäjä Sierra Mist ovat kilpailleet The Coca-Cola Companyn Sprite-brändin ja Dr Pepper Snapple Groupin 7 Upin kanssa.</w:t>
      </w:r>
    </w:p>
    <w:p>
      <w:r>
        <w:rPr>
          <w:b/>
        </w:rPr>
        <w:t xml:space="preserve">Tulos</w:t>
      </w:r>
    </w:p>
    <w:p>
      <w:r>
        <w:t xml:space="preserve">Onko Sierra Mist sama kuin Mist Twist?</w:t>
      </w:r>
    </w:p>
    <w:p>
      <w:r>
        <w:rPr>
          <w:b/>
        </w:rPr>
        <w:t xml:space="preserve">Esimerkki 4.1318</w:t>
      </w:r>
    </w:p>
    <w:p>
      <w:r>
        <w:t xml:space="preserve">Valoa nopeammin -- Nykyisten tieteellisten teorioiden mukaan aineen on kuljettava valoa hitaammin (myös subluminaalisesti tai STL) suhteessa paikallisesti vääristyneeseen avaruusaikaan. Yleinen suhteellisuusteoria ei sulje pois näennäistä yliaaltoliikennettä, mutta kaikki näennäinen yliaaltoliikenteen fyysinen uskottavuus on spekulatiivista. Esimerkkejä näennäisistä FTL-ehdotuksista ovat Alcubierren ajo ja kulkukelpoinen madonreikä.</w:t>
      </w:r>
    </w:p>
    <w:p>
      <w:r>
        <w:rPr>
          <w:b/>
        </w:rPr>
        <w:t xml:space="preserve">Tulos</w:t>
      </w:r>
    </w:p>
    <w:p>
      <w:r>
        <w:t xml:space="preserve">voiko mikään liikkua valonnopeutta nopeammin</w:t>
      </w:r>
    </w:p>
    <w:p>
      <w:r>
        <w:rPr>
          <w:b/>
        </w:rPr>
        <w:t xml:space="preserve">Esimerkki 4.1319</w:t>
      </w:r>
    </w:p>
    <w:p>
      <w:r>
        <w:t xml:space="preserve">The Way (2010 elokuva) -- The Way on espanjalainen draamaelokuva vuodelta 2010, jonka on ohjannut, tuottanut ja käsikirjoittanut Emilio Estevez ja jonka pääosissa ovat hänen isänsä Martin Sheen, Deborah Kara Unger, James Nesbitt, Yorick van Wageningen ja Renée Estevez.</w:t>
      </w:r>
    </w:p>
    <w:p>
      <w:r>
        <w:rPr>
          <w:b/>
        </w:rPr>
        <w:t xml:space="preserve">Tulos</w:t>
      </w:r>
    </w:p>
    <w:p>
      <w:r>
        <w:t xml:space="preserve">onko elokuva tapa tositarina</w:t>
      </w:r>
    </w:p>
    <w:p>
      <w:r>
        <w:rPr>
          <w:b/>
        </w:rPr>
        <w:t xml:space="preserve">Esimerkki 4.1320</w:t>
      </w:r>
    </w:p>
    <w:p>
      <w:r>
        <w:t xml:space="preserve">Opintoraamattu -- Opintoraamattu on Raamatun painos, joka on tarkoitettu vakavasti Raamatun opiskelijoiden käyttöön. Se sisältää tieteellistä tietoa, jonka tarkoituksena on auttaa lukijaa ymmärtämään tekstiä paremmin ja ymmärtämään sen asiayhteyttä.</w:t>
      </w:r>
    </w:p>
    <w:p>
      <w:r>
        <w:rPr>
          <w:b/>
        </w:rPr>
        <w:t xml:space="preserve">Tulos</w:t>
      </w:r>
    </w:p>
    <w:p>
      <w:r>
        <w:t xml:space="preserve">Onko opintoraamattu sama kuin tavallinen Raamattu?</w:t>
      </w:r>
    </w:p>
    <w:p>
      <w:r>
        <w:rPr>
          <w:b/>
        </w:rPr>
        <w:t xml:space="preserve">Esimerkki 4.1321</w:t>
      </w:r>
    </w:p>
    <w:p>
      <w:r>
        <w:t xml:space="preserve">Julkinen juominen -- Julkinen juominen on laillista Englannissa ja Walesissa -- juoman voi kantaa julkisesta talosta kadulle (vaikka on suositeltavaa, että juoman käyttäjä pyytää muovilasia rikkoutumisvaaran välttämiseksi ja koska lasin ottamista voidaan pitää varkausrikoksena, koska vain juoma on ostettu), ja alkoholin voi ostaa anniskelupaikasta ja alkaa heti juoda sitä ulkona. Lentokoneissa ja useimmissa kansallisissa junayhteyksissä saa juoda joko ostamalla alkoholia junasta tai nauttimalla omaa alkoholia.</w:t>
      </w:r>
    </w:p>
    <w:p>
      <w:r>
        <w:rPr>
          <w:b/>
        </w:rPr>
        <w:t xml:space="preserve">Tulos</w:t>
      </w:r>
    </w:p>
    <w:p>
      <w:r>
        <w:t xml:space="preserve">onko laillista juoda julkisesti lontoo</w:t>
      </w:r>
    </w:p>
    <w:p>
      <w:r>
        <w:rPr>
          <w:b/>
        </w:rPr>
        <w:t xml:space="preserve">Esimerkki 4.1322</w:t>
      </w:r>
    </w:p>
    <w:p>
      <w:r>
        <w:t xml:space="preserve">Neljäs seinä -- Neljännen seinän rikkomista kirjallisuudessa kutsutaan yleensä metafiktioksi. Metafiktio on lajityyppi, jossa kirjallisessa teoksessa esiintyvä hahmo tunnustaa todellisuuden, että hän on itse asiassa fiktiivinen olento. Neljännen seinän käyttö kirjallisuudessa voidaan jäljittää niinkin pitkälle kuin Canterburyn tarinoihin ja Don Quijoteen. Se yleistyi kuitenkin 1900-luvun alussa postmodernin kirjallisuusliikkeen aikana. Taiteilijat, kuten Virginia Woolf teoksessaan To the Lighthouse ja Kurt Vonnegut teoksessaan Breakfast of Champions, käyttivät genreä kyseenalaistaakseen kulttuurin hyväksytyn tiedon ja lähteet. Metafiktion tai neljännen seinän rikkomisen käyttö kirjallisuudessa eroaa näyttämöllä tapahtuvasta siinä, että kokemus ei ole yhteisöllinen vaan lukijan henkilökohtainen ja kehittää hahmon ja lukijan välisessä suhteessa itsetietoisuutta, joka rakentaa luottamusta ja laajentaa ajattelua. Tähän ei liity hahmon fiktiivisen luonteen tunnustamista. Neljännen seinän rikkominen kirjallisuudessa ei aina ole metafiktiota. Nykyaikaisia esimerkkejä neljännen seinän rikkomisesta ovat Ada Palmerin Terra Ignota ja William Goldmanin Prinsessan morsian.</w:t>
      </w:r>
    </w:p>
    <w:p>
      <w:r>
        <w:rPr>
          <w:b/>
        </w:rPr>
        <w:t xml:space="preserve">Tulos</w:t>
      </w:r>
    </w:p>
    <w:p>
      <w:r>
        <w:t xml:space="preserve">voitko rikkoa neljännen seinän kirjassa</w:t>
      </w:r>
    </w:p>
    <w:p>
      <w:r>
        <w:rPr>
          <w:b/>
        </w:rPr>
        <w:t xml:space="preserve">Esimerkki 4.1323</w:t>
      </w:r>
    </w:p>
    <w:p>
      <w:r>
        <w:t xml:space="preserve">CD-R -- CD-R (Compact Disc-Recordable) on digitaalinen optinen tallennusmuoto. CD-R-levy on CD-levy, joka voidaan kirjoittaa kerran ja lukea mielivaltaisen monta kertaa.</w:t>
      </w:r>
    </w:p>
    <w:p>
      <w:r>
        <w:rPr>
          <w:b/>
        </w:rPr>
        <w:t xml:space="preserve">Tulos</w:t>
      </w:r>
    </w:p>
    <w:p>
      <w:r>
        <w:t xml:space="preserve">voitko uudelleen tallentaa cd:lle r</w:t>
      </w:r>
    </w:p>
    <w:p>
      <w:r>
        <w:rPr>
          <w:b/>
        </w:rPr>
        <w:t xml:space="preserve">Esimerkki 4.1324</w:t>
      </w:r>
    </w:p>
    <w:p>
      <w:r>
        <w:t xml:space="preserve">Leijukärpänen -- Leijukärpäsen koko vaihtelee lajista riippuen. Jotkut, kuten Baccha-suvun jäsenet, ovat pieniä, pitkänomaisia ja hoikkia, kun taas toiset, kuten Criorhina-suvun jäsenet, ovat suuria, karvaisia ja kelta-mustia. Diptera-sukuun kuuluvina kaikilla leijukärpäsillä on yksi toimiva siipipari (takasiivet ovat pelkistetty tasapainoelimiksi). Ne ovat väriltään kirkkaita, ja niiden vartaloa peittävät keltaiset tai ruskeat täplät, raidat ja kaistaleet. Värityksensä vuoksi niitä luullaan usein ampiaisiksi tai mehiläisiksi; niillä on batesilainen matkiminen. Tästä huolimatta leijukärpäset ovat vaarattomia.</w:t>
      </w:r>
    </w:p>
    <w:p>
      <w:r>
        <w:rPr>
          <w:b/>
        </w:rPr>
        <w:t xml:space="preserve">Tulos</w:t>
      </w:r>
    </w:p>
    <w:p>
      <w:r>
        <w:t xml:space="preserve">Onko olemassa kärpästä, joka näyttää mehiläiseltä</w:t>
      </w:r>
    </w:p>
    <w:p>
      <w:r>
        <w:rPr>
          <w:b/>
        </w:rPr>
        <w:t xml:space="preserve">Esimerkki 4.1325</w:t>
      </w:r>
    </w:p>
    <w:p>
      <w:r>
        <w:t xml:space="preserve">Ihmisen geneettinen vaihtelu - Kaksi ihmistä ei ole geneettisesti identtisiä. Jopa yksiotsaisilla kaksosilla (jotka kehittyvät yhdestä zygootista) on harvinaisia geneettisiä eroja, jotka johtuvat kehityksen aikana tapahtuvista mutaatioista ja geenien kopiomäärien vaihtelusta. Yksilöiden väliset erot, jopa läheisesti sukua olevien yksilöiden väliset erot, ovat avain geneettisen sormenjäljen kaltaisiin tekniikoihin. Vuoteen 2017 mennessä sekvensoiduista ihmisgenomeista on tiedossa yhteensä 324 miljoonaa muunnosta. Vuonna 2015 kahden yksilön genomien tyypillinen ero oli arviolta 20 miljoonaa emäsparia (eli 0,6 prosenttia 3,2 miljardin emäsparin kokonaismäärästä).</w:t>
      </w:r>
    </w:p>
    <w:p>
      <w:r>
        <w:rPr>
          <w:b/>
        </w:rPr>
        <w:t xml:space="preserve">Tulos</w:t>
      </w:r>
    </w:p>
    <w:p>
      <w:r>
        <w:t xml:space="preserve">voiko 2 ihmisen dna olla sama?</w:t>
      </w:r>
    </w:p>
    <w:p>
      <w:r>
        <w:rPr>
          <w:b/>
        </w:rPr>
        <w:t xml:space="preserve">Esimerkki 4.1326</w:t>
      </w:r>
    </w:p>
    <w:p>
      <w:r>
        <w:t xml:space="preserve">Luettelo Wii-peleistä, joissa on perinteinen ohjausjärjestelmä -- Tämä on luettelo Wii-videopelikonsoleille julkaistuista videopeleistä, joissa voidaan käyttää Classic Controller/Classic Controller Pro- ja/tai GameCube-ohjainta. Luettelo ei sisällä Nintendon Virtual Consolessa julkaistuja pelejä, sillä Classic Controller- ja GameCube-ohjainta voi käyttää myös kaikkiin Virtual Console -peleihin, lukuun ottamatta joitakin TurboGrafx-16-pelejä. Monet tässä luettelossa olevista peleistä ovat porttauksia edellisen sukupolven peleistä tai peleistä, jotka julkaistiin samanaikaisesti muille konsoleille, joissa on perinteinen ohjausjärjestelmä, kuten PlayStation 2, 3 ja 4 sekä Xbox 360 ja One.</w:t>
      </w:r>
    </w:p>
    <w:p>
      <w:r>
        <w:rPr>
          <w:b/>
        </w:rPr>
        <w:t xml:space="preserve">Tulos</w:t>
      </w:r>
    </w:p>
    <w:p>
      <w:r>
        <w:t xml:space="preserve">voitko käyttää gamecube-ohjainta wii-peleissä?</w:t>
      </w:r>
    </w:p>
    <w:p>
      <w:r>
        <w:rPr>
          <w:b/>
        </w:rPr>
        <w:t xml:space="preserve">Esimerkki 4.1327</w:t>
      </w:r>
    </w:p>
    <w:p>
      <w:r>
        <w:t xml:space="preserve">Jenga -- Kun torni on rakennettu, tornin rakentanut henkilö saa ensimmäisen siirron. Jengassa siirtäminen koostuu yhden ja vain yhden palikan ottamisesta miltä tahansa tornin tasolta (paitsi keskeneräisen ylimmän tason alapuolelta) ja sen sijoittamisesta ylimmälle tasolle tornin täydentämiseksi. Vain yhtä kättä saa käyttää kerrallaan, kun otetaan palikoita tornista. Lohkoja saa kolhia, jotta löydetään irrallinen lohko, joka ei häiritse muuta tornia. Paikaltaan siirtynyt palikka on palautettava alkuperäiselle paikalleen ennen uuden palikan poistamista. Vuoro päättyy, kun seuraava siirtäjä koskettaa tornia tai kymmenen sekunnin kuluttua, sen mukaan kumpi tapahtuu ensin.</w:t>
      </w:r>
    </w:p>
    <w:p>
      <w:r>
        <w:rPr>
          <w:b/>
        </w:rPr>
        <w:t xml:space="preserve">Tulos</w:t>
      </w:r>
    </w:p>
    <w:p>
      <w:r>
        <w:t xml:space="preserve">voitko ottaa toisen rivin jenga-pelissä?</w:t>
      </w:r>
    </w:p>
    <w:p>
      <w:r>
        <w:rPr>
          <w:b/>
        </w:rPr>
        <w:t xml:space="preserve">Esimerkki 4.1328</w:t>
      </w:r>
    </w:p>
    <w:p>
      <w:r>
        <w:t xml:space="preserve">Bixbyn kirje -- Vuoden 1998 sotaelokuvassa Sotamies Ryanin pelastaminen kenraali George Marshall (Harve Presnell) lukee Bixbyn kirjeen upseereilleen ennen kuin hän antaa käskyn etsiä ja lähettää kotiin sotamies James Francis Ryan sen jälkeen, kun Ryanin kolme veljeä kuoli taistelussa.</w:t>
      </w:r>
    </w:p>
    <w:p>
      <w:r>
        <w:rPr>
          <w:b/>
        </w:rPr>
        <w:t xml:space="preserve">Tulos</w:t>
      </w:r>
    </w:p>
    <w:p>
      <w:r>
        <w:t xml:space="preserve">kirjoitti abraham lincoln kirjeen sotamies ryanin pelastamisesta?</w:t>
      </w:r>
    </w:p>
    <w:p>
      <w:r>
        <w:rPr>
          <w:b/>
        </w:rPr>
        <w:t xml:space="preserve">Esimerkki 4.1329</w:t>
      </w:r>
    </w:p>
    <w:p>
      <w:r>
        <w:t xml:space="preserve">Magneettilanka -- Magneettilanka tai emaloitu lanka on kupari- tai alumiinilanka, joka on päällystetty hyvin ohuella eristyskerroksella. Sitä käytetään muuntajien, induktoreiden, moottoreiden, kaiuttimien, kiintolevyjen päätoimilaitteiden, sähkömagneettien ja muiden sellaisten sovellusten rakentamisessa, jotka vaativat tiiviitä eristetyn langan keloja.</w:t>
      </w:r>
    </w:p>
    <w:p>
      <w:r>
        <w:rPr>
          <w:b/>
        </w:rPr>
        <w:t xml:space="preserve">Tulos</w:t>
      </w:r>
    </w:p>
    <w:p>
      <w:r>
        <w:t xml:space="preserve">Onko magneettilanka sama kuin kuparilanka?</w:t>
      </w:r>
    </w:p>
    <w:p>
      <w:r>
        <w:rPr>
          <w:b/>
        </w:rPr>
        <w:t xml:space="preserve">Esimerkki 4.1330</w:t>
      </w:r>
    </w:p>
    <w:p>
      <w:r>
        <w:t xml:space="preserve">Ilmailu ensimmäisessä maailmansodassa -- Ensimmäinen maailmansota oli ensimmäinen suuri konflikti, jossa käytettiin laajamittaisesti lentokoneita. Sidottuja tähystyspalloja oli käytetty jo useissa sodissa, ja niitä käytettiin laajalti tykistön tarkkailuun. Saksa käytti Zeppelinejä tiedusteluun Pohjanmeren ja Itämeren yllä sekä strategisiin pommihyökkäyksiin Britannian ja itärintaman yllä.</w:t>
      </w:r>
    </w:p>
    <w:p>
      <w:r>
        <w:rPr>
          <w:b/>
        </w:rPr>
        <w:t xml:space="preserve">Tulos</w:t>
      </w:r>
    </w:p>
    <w:p>
      <w:r>
        <w:t xml:space="preserve">oliko ensimmäisessä maailmansodassa lentokoneita</w:t>
      </w:r>
    </w:p>
    <w:p>
      <w:r>
        <w:rPr>
          <w:b/>
        </w:rPr>
        <w:t xml:space="preserve">Esimerkki 4.1331</w:t>
      </w:r>
    </w:p>
    <w:p>
      <w:r>
        <w:t xml:space="preserve">Lehmien kaatuminen - Lehmät kaatuvat rutiininomaisesti ja pystyvät helposti nousemaan jaloilleen, elleivät ne ole sairaita tai loukkaantuneita. Tieteellisiä tutkimuksia on tehty sen selvittämiseksi, onko lehmien kaatuminen teoreettisesti mahdollista, ja niiden tulokset ovat vaihdelleet. Kaikki ovat yhtä mieltä siitä, että lehmät ovat suuria eläimiä, joita on vaikea yllättää ja jotka yleensä vastustavat kaatamisyrityksiä. Arvioiden mukaan tarvitaan 3 000-4 000 newtonin (670-900 paunan) voima ja vähintään neljä ja mahdollisesti jopa neljätoista ihmistä. Todellisissa tilanteissa, joissa karja on laskettava maahan tai "valettava", esimerkiksi polttomerkkausta, sorkkahoitoa tai eläinlääkärin hoitoa varten, tarvitaan joko köysikiinnityksiä tai käytetään mekaanisia erikoislaitteita, jotka rajoittavat lehmän ja kaatavat sen sitten. Harvoin karja voi jäädä makuulle tai kaatua ojan tai kukkulan läheisyyteen, joka rajoittaa sen normaalia kykyä nousta ylös ilman apua. Lehmän kaatamiseen viitataan populaarikulttuurissa usein, ja sitä käytetään myös kielikuvana.</w:t>
      </w:r>
    </w:p>
    <w:p>
      <w:r>
        <w:rPr>
          <w:b/>
        </w:rPr>
        <w:t xml:space="preserve">Tulos</w:t>
      </w:r>
    </w:p>
    <w:p>
      <w:r>
        <w:t xml:space="preserve">kuolevatko lehmät, kun ne kaatuvat</w:t>
      </w:r>
    </w:p>
    <w:p>
      <w:r>
        <w:rPr>
          <w:b/>
        </w:rPr>
        <w:t xml:space="preserve">Esimerkki 4.1332</w:t>
      </w:r>
    </w:p>
    <w:p>
      <w:r>
        <w:t xml:space="preserve">Nikama -- Nikaman kaaren muodostavat nikamanvarret ja nikamavälilevyt. Kaksi nikamavartalon sivuilta lähtevää polvea yhdistää nikamavartalon ja kaaren. Pedikkelit ovat lyhyitä paksuja ulokkeita, jotka ulottuvat, yksi kummaltakin puolelta, posteriorisesti keskikehon posteriolateraalisten pintojen liitoskohdista sen yläpinnalle. Kustakin pedikkelistä työntyy taaksepäin ja mediaalisesti leveä levy, lamina, joka liittyy ja täydentää nikaman kaaren ja muodostaa nikamakaaren takareunan, joka täydentää nikamakaaren kolmion. Laminoiden yläpinnat ovat karheat, jotta ne kiinnittyisivät ligamenta flavaan. Nämä nivelsiteet yhdistävät vierekkäisten nikamien laminaatit selkärangan pituussuunnassa toisen kaulanikaman tasolta alkaen. Jalkojen ylä- ja alapuolella on matalia syvennyksiä, joita kutsutaan nikamaluutuiksi (superior ja inferior). Kun nikamat niveltyvät toisiinsa, lovet ovat samassa linjassa viereisten nikamien lovien kanssa, ja ne muodostavat nikamavälien aukot (intervertebral foramina). Nämä aukot mahdollistavat selkäydinhermojen ja niihin liittyvien verisuonten tulon ja poistumisen kustakin nikamasta. Nivelnikamat muodostavat vahvan tukipilarin keholle.</w:t>
      </w:r>
    </w:p>
    <w:p>
      <w:r>
        <w:rPr>
          <w:b/>
        </w:rPr>
        <w:t xml:space="preserve">Tulos</w:t>
      </w:r>
    </w:p>
    <w:p>
      <w:r>
        <w:t xml:space="preserve">kulkevatko selkäydinhermot poikkihaarakkeiden läpi?</w:t>
      </w:r>
    </w:p>
    <w:p>
      <w:r>
        <w:rPr>
          <w:b/>
        </w:rPr>
        <w:t xml:space="preserve">Esimerkki 4.1333</w:t>
      </w:r>
    </w:p>
    <w:p>
      <w:r>
        <w:t xml:space="preserve">Hankinta -- Hankinta on prosessi, jossa etsitään, sovitaan ehdoista ja hankitaan tavaroita, palveluja tai rakennusurakoita ulkopuoliselta taholta usein tarjouskilpailun tai kilpailuttamisen kautta. Prosessin avulla varmistetaan, että ostaja saa tavarat, palvelut tai rakennusurakat parhaaseen mahdolliseen hintaan, kun vertaillaan esimerkiksi laatua, määrää, aikaa ja sijaintia. Yritykset ja julkisyhteisöt määrittelevät usein prosesseja, joiden tarkoituksena on edistää reilua ja avointa kilpailua niiden liiketoiminnassa ja samalla minimoida riskit, kuten altistuminen petoksille ja salaisille sopimuksille.</w:t>
      </w:r>
    </w:p>
    <w:p>
      <w:r>
        <w:rPr>
          <w:b/>
        </w:rPr>
        <w:t xml:space="preserve">Tulos</w:t>
      </w:r>
    </w:p>
    <w:p>
      <w:r>
        <w:t xml:space="preserve">on prosessi, jossa hankitaan organisaation tarvitsemat tavarat ja palvelut.</w:t>
      </w:r>
    </w:p>
    <w:p>
      <w:r>
        <w:rPr>
          <w:b/>
        </w:rPr>
        <w:t xml:space="preserve">Esimerkki 4.1334</w:t>
      </w:r>
    </w:p>
    <w:p>
      <w:r>
        <w:t xml:space="preserve">FIFA World Cup 2018 -- FIFA World Cupia varten rakennettiin ja kunnostettiin yhteensä kaksitoista stadionia yhdessätoista venäläisessä kaupungissa.</w:t>
      </w:r>
    </w:p>
    <w:p>
      <w:r>
        <w:rPr>
          <w:b/>
        </w:rPr>
        <w:t xml:space="preserve">Tulos</w:t>
      </w:r>
    </w:p>
    <w:p>
      <w:r>
        <w:t xml:space="preserve">Ovatko kaikki MM-kisojen stadionit Venäjällä?</w:t>
      </w:r>
    </w:p>
    <w:p>
      <w:r>
        <w:rPr>
          <w:b/>
        </w:rPr>
        <w:t xml:space="preserve">Esimerkki 4.1335</w:t>
      </w:r>
    </w:p>
    <w:p>
      <w:r>
        <w:t xml:space="preserve">Michigan Wolverines jalkapallo -- Michigan aloitti kilpailemisen yliopistojen välisessä jalkapallossa vuonna 1879. Wolverines liittyi Big Ten -konferenssiin sen perustamisen yhteydessä vuonna 1896, ja lukuun ottamatta taukoa vuosina 1907-1916 se on ollut sen jäsen siitä lähtien. Michigan on voittanut tai jakanut 42 liigan mestaruutta, ja AP Pollin perustamisen jälkeen vuonna 1936 se on sijoittunut kymmenen parhaan joukkoon yhteensä 38 kertaa. Wolverines on voittanut 11 kansallista mestaruutta, joista viimeisin on vuoden 1997 joukkue, joka äänestettiin AP:n viimeisen mielipidekyselyn kärkeen.</w:t>
      </w:r>
    </w:p>
    <w:p>
      <w:r>
        <w:rPr>
          <w:b/>
        </w:rPr>
        <w:t xml:space="preserve">Tulos</w:t>
      </w:r>
    </w:p>
    <w:p>
      <w:r>
        <w:t xml:space="preserve">onko michigan koskaan voittanut kansallista mestaruutta jalkapallossa?</w:t>
      </w:r>
    </w:p>
    <w:p>
      <w:r>
        <w:rPr>
          <w:b/>
        </w:rPr>
        <w:t xml:space="preserve">Esimerkki 4.1336</w:t>
      </w:r>
    </w:p>
    <w:p>
      <w:r>
        <w:t xml:space="preserve">Tomb Raider: Anniversary -- Tomb Raider: Anniversary on vuonna 2007 julkaistu toimintaseikkailuvideopeli, joka kuuluu Tomb Raider -sarjaan. Se on uusintaversio sarjan ensimmäisestä videopelistä, alkuperäisestä Tomb Raiderista vuodelta 1996. Se käyttää parannettua versiota Legend-pelimoottorista, ja se sisältää kaikki Tomb Raiderin alkuperäiset ympäristöt.</w:t>
      </w:r>
    </w:p>
    <w:p>
      <w:r>
        <w:rPr>
          <w:b/>
        </w:rPr>
        <w:t xml:space="preserve">Tulos</w:t>
      </w:r>
    </w:p>
    <w:p>
      <w:r>
        <w:t xml:space="preserve">onko tomb raiderin vuosipäivä alkuperäisen elokuvan uusintaversio?</w:t>
      </w:r>
    </w:p>
    <w:p>
      <w:r>
        <w:rPr>
          <w:b/>
        </w:rPr>
        <w:t xml:space="preserve">Esimerkki 4.1337</w:t>
      </w:r>
    </w:p>
    <w:p>
      <w:r>
        <w:t xml:space="preserve">Brasilian kansalaisuuslainsäädäntö -- Brasilian kansalaisuuslainsäädäntö perustuu sekä jus soli - että jus sanguinis -periaatteisiin. Pääsääntöisesti jokainen Brasiliassa syntynyt henkilö saa Brasilian kansalaisuuden syntymähetkellä riippumatta vanhempiensa asemasta. Kansalaisuuslainsäädännöstä säädetään Brasilian liittovaltion perustuslain 12 artiklassa.</w:t>
      </w:r>
    </w:p>
    <w:p>
      <w:r>
        <w:rPr>
          <w:b/>
        </w:rPr>
        <w:t xml:space="preserve">Tulos</w:t>
      </w:r>
    </w:p>
    <w:p>
      <w:r>
        <w:t xml:space="preserve">jos olet syntynyt Brasiliassa, oletko kansalainen?</w:t>
      </w:r>
    </w:p>
    <w:p>
      <w:r>
        <w:rPr>
          <w:b/>
        </w:rPr>
        <w:t xml:space="preserve">Esimerkki 4.1338</w:t>
      </w:r>
    </w:p>
    <w:p>
      <w:r>
        <w:t xml:space="preserve">Kanadan passi -- Kaikki Kanadan passit myöntää Kanadan maahanmuutto-, pakolais- ja kansalaisuusviraston (IRCC) passiohjelma. Ennen 1. heinäkuuta 2013 Kanadan passit myönsi Passport Canada, joka on Kanadan ulkoasiain- ja kansainvälisen kaupan ministeriön itsenäinen virasto. Ne ovat yleensä voimassa viisi tai kymmenen vuotta 16 vuotta täyttäneiden henkilöiden osalta ja viisi vuotta alle 16-vuotiaiden lasten osalta. Vuonna 2015 67 prosentilla kanadalaisista oli passi, ja Kanadan matkustusasiakirjoja oli 31. maaliskuuta 2015 liikkeessä 22,88 miljoonaa kappaletta. Vaikka kaikki Kanadan passit ovat yksityishenkilöiden hallussa, ne ovat Kanadan hallituksen omaisuutta, kuten kirjasen etukannen sisäpuolella todetaan.</w:t>
      </w:r>
    </w:p>
    <w:p>
      <w:r>
        <w:rPr>
          <w:b/>
        </w:rPr>
        <w:t xml:space="preserve">Tulos</w:t>
      </w:r>
    </w:p>
    <w:p>
      <w:r>
        <w:t xml:space="preserve">ovatko Yhdysvaltojen ja Kanadan passit samankokoisia?</w:t>
      </w:r>
    </w:p>
    <w:p>
      <w:r>
        <w:rPr>
          <w:b/>
        </w:rPr>
        <w:t xml:space="preserve">Esimerkki 4.1339</w:t>
      </w:r>
    </w:p>
    <w:p>
      <w:r>
        <w:t xml:space="preserve">Kahdeksan kuningattaren palapeli -- Kahdeksan kuningattaren palapelissä on 92 erilaista ratkaisua. Jos ratkaisut, jotka eroavat toisistaan vain symmetriaoperaatioiden eli laudan kiertämisen ja heijastamisen avulla, lasketaan yhdeksi ratkaisuksi, pulmassa on 12 ratkaisua. Näitä kutsutaan perusratkaisuiksi; kunkin ratkaisun edustajat on esitetty alla.</w:t>
      </w:r>
    </w:p>
    <w:p>
      <w:r>
        <w:rPr>
          <w:b/>
        </w:rPr>
        <w:t xml:space="preserve">Tulos</w:t>
      </w:r>
    </w:p>
    <w:p>
      <w:r>
        <w:t xml:space="preserve">voitko sijoittaa 8 kuningatarta shakkilaudalle?</w:t>
      </w:r>
    </w:p>
    <w:p>
      <w:r>
        <w:rPr>
          <w:b/>
        </w:rPr>
        <w:t xml:space="preserve">Esimerkki 4.1340</w:t>
      </w:r>
    </w:p>
    <w:p>
      <w:r>
        <w:t xml:space="preserve">Cool Runnings -- Cool Runnings on yhdysvaltalainen urheilukomedia vuodelta 1993, jonka on ohjannut Jon Turteltaub ja jonka pääosissa ovat Leon, Doug E. Doug, Rawle D. Lewis, Malik Yoba ja John Candy. Elokuva julkaistiin Yhdysvalloissa 1. lokakuuta 1993. Se oli Candyn viimeinen elokuva, joka julkaistiin hänen elinaikanaan. Se perustuu löyhästi tositarinaan Jamaikan kelkkailun maajoukkueen kilpailudebyytistä vuoden 1988 talviolympialaisissa Calgaryssa Albertassa Kanadassa. Elokuva sai myönteisiä arvosteluja, ja elokuvan soundtrackista tuli myös suosittu, kun Jimmy Cliffin cover-kappale ``I Can See Clearly Now'' nousi singlenä 40 parhaan joukkoon muun muassa Kanadassa, Ranskassa ja Yhdistyneessä kuningaskunnassa.</w:t>
      </w:r>
    </w:p>
    <w:p>
      <w:r>
        <w:rPr>
          <w:b/>
        </w:rPr>
        <w:t xml:space="preserve">Tulos</w:t>
      </w:r>
    </w:p>
    <w:p>
      <w:r>
        <w:t xml:space="preserve">Cool Runnings perustuu tositarinaan...</w:t>
      </w:r>
    </w:p>
    <w:p>
      <w:r>
        <w:rPr>
          <w:b/>
        </w:rPr>
        <w:t xml:space="preserve">Esimerkki 4.1341</w:t>
      </w:r>
    </w:p>
    <w:p>
      <w:r>
        <w:t xml:space="preserve">Vyöhykepuolustus -- Vyöhykepuolustus on yleistä kansainvälisissä, yliopisto- ja nuorisokilpailuissa. National Basketball Associationissa vyöhykepuolustus oli kielletty kauteen 2001-2002 asti, eivätkä useimmat joukkueet käytä sitä ensisijaisena puolustusstrategiana. NBA:ssa on käytössä puolustuksen kolmen sekunnin rikkomussääntö, joka vaikeuttaa joukkueiden vyöhykepelaamista, koska tällaisessa puolustuksessa pelaaja on yleensä keskellä avainta, jotta läpilyönti voidaan estää. Dallas Mavericks valmentaja Rick Carlislen johdolla on esimerkki NBA-joukkueesta, joka on käyttänyt säännöllisesti vyöhykepuolustusta.</w:t>
      </w:r>
    </w:p>
    <w:p>
      <w:r>
        <w:rPr>
          <w:b/>
        </w:rPr>
        <w:t xml:space="preserve">Tulos</w:t>
      </w:r>
    </w:p>
    <w:p>
      <w:r>
        <w:t xml:space="preserve">voitko pelata vyöhykepuolustusta NBA:ssa</w:t>
      </w:r>
    </w:p>
    <w:p>
      <w:r>
        <w:rPr>
          <w:b/>
        </w:rPr>
        <w:t xml:space="preserve">Esimerkki 4.1342</w:t>
      </w:r>
    </w:p>
    <w:p>
      <w:r>
        <w:t xml:space="preserve">Dog the Bounty Hunter -- Heavy metal -artisti Ozzy Osbourne laulaa sarjan tunnuskappaleen, ``Dog the Bounty Hunter''. Kappale kuullaan Osbournen Prince of Darkness -boksilla. Monissa jaksoissa kuullaan ainakin yksi kappale bändiltä, joka ei ole saanut levytyssopimusta tai jolla on itsenäinen levy-yhtiö, ja se soi yleensä toimintakohtauksen aikana. Nämä kappaleet kytketään jokaisen jakson lopussa, lopputekstitten jälkeen. Kolmannen ja neljännen kauden useissa jaksoissa kuullaan musiikkia New Yorkissa toimivan Subatomic Sound Systemin On All Frequencies -albumilta. Mukana ovat mm: ``Criminal'', ``Doin' It'' ja ``Ghetto Champion''. Soulja Boyn musiikkivideo kappaleeseen ``Yahhh!'' sisältää imitaation ``Dog Woof Woof Woof''.</w:t>
      </w:r>
    </w:p>
    <w:p>
      <w:r>
        <w:rPr>
          <w:b/>
        </w:rPr>
        <w:t xml:space="preserve">Tulos</w:t>
      </w:r>
    </w:p>
    <w:p>
      <w:r>
        <w:t xml:space="preserve">Laulaako Ozzy Dog the bounty hunterin tunnussävelmän?</w:t>
      </w:r>
    </w:p>
    <w:p>
      <w:r>
        <w:rPr>
          <w:b/>
        </w:rPr>
        <w:t xml:space="preserve">Esimerkki 4.1343</w:t>
      </w:r>
    </w:p>
    <w:p>
      <w:r>
        <w:t xml:space="preserve">Once Upon a Time (kausi 6) -- Amerikkalaisen ABC:n fantasiadraaman Once Upon a Time kuudes kausi tilattiin 3. maaliskuuta 2016. Se sai ensi-iltansa 25. syyskuuta 2016 ja päättyi 14. toukokuuta 2017. Tammikuussa 2017 todettiin, että kuudes kausi päättäisi pääjuonen, ja seitsemännelle kaudelle sarja käynnistettäisiin pehmeästi uudelleen uudella juonella.</w:t>
      </w:r>
    </w:p>
    <w:p>
      <w:r>
        <w:rPr>
          <w:b/>
        </w:rPr>
        <w:t xml:space="preserve">Tulos</w:t>
      </w:r>
    </w:p>
    <w:p>
      <w:r>
        <w:t xml:space="preserve">tuleeko Once Upon A Time -sarjasta 6. tuotantokausi?</w:t>
      </w:r>
    </w:p>
    <w:p>
      <w:r>
        <w:rPr>
          <w:b/>
        </w:rPr>
        <w:t xml:space="preserve">Esimerkki 4.1344</w:t>
      </w:r>
    </w:p>
    <w:p>
      <w:r>
        <w:t xml:space="preserve">Tower of London -- Tower of London, virallisesti Hänen Majesteettinsa kuninkaallinen palatsi ja Tower of Londonin linnoitus, on historiallinen linna, joka sijaitsee Thames-joen pohjoisrannalla Lontoon keskustassa. Se sijaitsee London Borough of Tower Hamletsissa, joka on erotettu Lontoon Cityn neliökilometrin itäreunasta Tower Hill -nimellä tunnetulla avoimella alueella. Se perustettiin vuoden 1066 lopulla osana Englannin normannien valloitusta. Valkoinen torni, josta koko linna on saanut nimensä, rakennutti Vilhelm Valloittaja vuonna 1078, ja se oli uuden hallitsevan eliitin Lontooseen kohdistaman sorron paheksuttu symboli. Linnaa käytettiin vankilana vuodesta 1100 (Ranulf Flambard) vuoteen 1952 (Kray-kaksoset), vaikka se ei ollutkaan sen ensisijainen tarkoitus. Linna oli historiansa alkuvaiheessa suuri palatsi, ja se toimi kuninkaallisena asuinpaikkana. Kokonaisuutena torni on useiden rakennusten muodostama kokonaisuus, joka sijaitsee kahden samankeskisen puolustusmuurin ja vallihaudan muodostaman kehän sisällä. Toweria laajennettiin useaan otteeseen, pääasiassa kuninkaiden Richard I, Henrik III ja Edward I aikana 1200- ja 1300-luvuilla. Yleinen pohjapiirros, joka luotiin 1200-luvun lopulla, on säilynyt huolimatta myöhemmästä toiminnasta alueella.</w:t>
      </w:r>
    </w:p>
    <w:p>
      <w:r>
        <w:rPr>
          <w:b/>
        </w:rPr>
        <w:t xml:space="preserve">Tulos</w:t>
      </w:r>
    </w:p>
    <w:p>
      <w:r>
        <w:t xml:space="preserve">Onko Lontoon tornissa vallihauta?</w:t>
      </w:r>
    </w:p>
    <w:p>
      <w:r>
        <w:rPr>
          <w:b/>
        </w:rPr>
        <w:t xml:space="preserve">Esimerkki 4.1345</w:t>
      </w:r>
    </w:p>
    <w:p>
      <w:r>
        <w:t xml:space="preserve">Litra -- Yhden litran nestemäisen veden massa on lähes täsmälleen yksi kilogramma, koska kilogramma määriteltiin alun perin vuonna 1795 yhden kuutiodesimetrin veden massaksi sulavan jään lämpötilassa. Metrin ja kilogramman myöhemmät uudelleenmäärittelyt merkitsevät sitä, että tämä suhde ei ole enää tarkka.</w:t>
      </w:r>
    </w:p>
    <w:p>
      <w:r>
        <w:rPr>
          <w:b/>
        </w:rPr>
        <w:t xml:space="preserve">Tulos</w:t>
      </w:r>
    </w:p>
    <w:p>
      <w:r>
        <w:t xml:space="preserve">Onko 1 litra vettä yhtä kuin 1 kg</w:t>
      </w:r>
    </w:p>
    <w:p>
      <w:r>
        <w:rPr>
          <w:b/>
        </w:rPr>
        <w:t xml:space="preserve">Esimerkki 4.1346</w:t>
      </w:r>
    </w:p>
    <w:p>
      <w:r>
        <w:t xml:space="preserve">Spike (Buffy the Vampire Slayer) -- Sarjan kerronnassa William oli epäonnistunut pyrkivä runoilija viktoriaanisella aikakaudella, jota pilkattiin ja kutsuttiin "veriseksi Williamiksi" hänen "verisen kauheiden" runojensa vuoksi. Vampyyri Drusillan (Juliet Landau) siittämästä Williamista tuli epätavallisen intohimoinen ja romanttinen vampyyri, joka oli hyvin väkivaltainen ja taisteluvalmis, mutta ei niin julma kuin kumppaninsa. Drusillan, Darlan (Julie Benz) ja Angeluksen (David Boreanaz) rinnalla Giles luulee, että William sai lempinimen Spike, koska hän kidutti ihmisiä mieluiten rautatien piikeillä, mutta paljastuu, että se johtui siitä, että hänen runoutensa oli "niin huonoa, että sen voisi työntää rautatien piikillä päähänsä". Hänet huomattiin tappaneen kaksi vampyyrintappajaa; toinen Kiinassa 1800-luvun lopulla bokserikapinan aikana, toinen oli Nicki Wood vuonna 1977 New Yorkissa, josta Spike hankki tavaramerkkinsä nahkakuosin. Sarjan toisella kaudella Spike saapuu Sunnydaleen toivoen tappavansa kolmannen Tappajan, Buffy Summersin (Sarah Michelle Gellar), jonka kanssa hän myöhemmin solmii vaikean liiton. Buffy-sarjan aikana Spike rakastuu Tappajaan, saa sielunsa takaisin todistaakseen Buffylle, ja kuolee sankarina sarjan finaalissa. Myöhemmin hänet herätetään henkiin spin-off-sarja Angelin viidennen kauden ensimmäisessä jaksossa.</w:t>
      </w:r>
    </w:p>
    <w:p>
      <w:r>
        <w:rPr>
          <w:b/>
        </w:rPr>
        <w:t xml:space="preserve">Tulos</w:t>
      </w:r>
    </w:p>
    <w:p>
      <w:r>
        <w:t xml:space="preserve">kuoleeko Spike Buffyn lopussa?</w:t>
      </w:r>
    </w:p>
    <w:p>
      <w:r>
        <w:rPr>
          <w:b/>
        </w:rPr>
        <w:t xml:space="preserve">Esimerkki 4.1347</w:t>
      </w:r>
    </w:p>
    <w:p>
      <w:r>
        <w:t xml:space="preserve">Center (gridiron football) -- Center (C) on pelipaikka amerikkalaisessa jalkapallossa ja kanadalaisessa jalkapallossa (jälkimmäisessä pelipaikan kirjoitusasu on centre Commonwealthin kirjoitusasun mukaisesti). Sentteri on jalkapallojoukkueen hyökkäyslinjan sisin linjamies. Keskushyökkääjä on myös pelaaja, joka syöttää (tai "napsahtaa") pallon jalkojensa välistä pelinrakentajalle jokaisen pelin alussa.</w:t>
      </w:r>
    </w:p>
    <w:p>
      <w:r>
        <w:rPr>
          <w:b/>
        </w:rPr>
        <w:t xml:space="preserve">Tulos</w:t>
      </w:r>
    </w:p>
    <w:p>
      <w:r>
        <w:t xml:space="preserve">onko jalkapallossa keskikentän keskellä pallon napsiminen.</w:t>
      </w:r>
    </w:p>
    <w:p>
      <w:r>
        <w:rPr>
          <w:b/>
        </w:rPr>
        <w:t xml:space="preserve">Esimerkki 4.1348</w:t>
      </w:r>
    </w:p>
    <w:p>
      <w:r>
        <w:t xml:space="preserve">Sudet lemmikkieläiminä ja työeläiminä -- Luonnonvaraisia susia pidetään joskus eksoottisina lemmikkeinä ja harvemmin myös työeläiminä. Vaikka sudet ovatkin läheistä sukua kesyille koirille, ne eivät ole yhtä helppohoitoisia kuin koirat, kun ne elävät ihmisen rinnalla, ja yleensä tarvitaan paljon enemmän työtä, jotta saadaan sama määrä luotettavuutta. Sudet tarvitsevat myös paljon enemmän tilaa kuin koirat, noin 25-40 neliökilometriä, jotta ne voivat liikkua.</w:t>
      </w:r>
    </w:p>
    <w:p>
      <w:r>
        <w:rPr>
          <w:b/>
        </w:rPr>
        <w:t xml:space="preserve">Tulos</w:t>
      </w:r>
    </w:p>
    <w:p>
      <w:r>
        <w:t xml:space="preserve">Onko mahdollista pitää sutta lemmikkinä?</w:t>
      </w:r>
    </w:p>
    <w:p>
      <w:r>
        <w:rPr>
          <w:b/>
        </w:rPr>
        <w:t xml:space="preserve">Esimerkki 4.1349</w:t>
      </w:r>
    </w:p>
    <w:p>
      <w:r>
        <w:t xml:space="preserve">Uuden-Seelannin ja Euroopan unionin suhteet -- Uudella-Seelannilla ja Euroopan unionilla (EU) on vankat suhteet, ja ne ovat yhä useammin samaa mieltä kansainvälisistä kysymyksistä. EU:n ja Uuden-Seelannin suhteet perustuvat suhteita ja yhteistyötä koskevaan yhteiseen julistukseen, josta sovittiin ensimmäisen kerran vuonna 2007. Se kattaa taloussuhteiden lisäksi laajemmat poliittiset kysymykset ja yhteistyön.</w:t>
      </w:r>
    </w:p>
    <w:p>
      <w:r>
        <w:rPr>
          <w:b/>
        </w:rPr>
        <w:t xml:space="preserve">Tulos</w:t>
      </w:r>
    </w:p>
    <w:p>
      <w:r>
        <w:t xml:space="preserve">onko uusiseelanti osa eu:ta</w:t>
      </w:r>
    </w:p>
    <w:p>
      <w:r>
        <w:rPr>
          <w:b/>
        </w:rPr>
        <w:t xml:space="preserve">Esimerkki 4.1350</w:t>
      </w:r>
    </w:p>
    <w:p>
      <w:r>
        <w:t xml:space="preserve">Washingtonin muistomerkki -- Washingtonin muistomerkki on Washingtonissa, D.C.:ssä sijaitsevalla National Mall -kadulla sijaitseva obeliski, joka on rakennettu George Washingtonin muistoksi, joka oli aikoinaan Manner-Euroopan armeijan ylipäällikkö ja Yhdysvaltain ensimmäinen presidentti. Se sijaitsee lähes itään Reflecting Poolin ja Lincoln Memorialin vieressä, ja se on valmistettu marmorista, graniitista ja sinikivigneissistä, ja se on sekä maailman korkein kivirakenne että maailman korkein obeliski, sillä se on 554 jalkaa 7 ⁄ tuumaa (169,046 m) korkea National Geodetic Survey -laitoksen mukaan (mitattu 2013--14) tai 555 jalkaa 5 ⁄ tuumaa (169,294 m) korkea National Park Service -laitoksen (mitattu vuonna 1884) mukaan. Se on maailman korkein monumentaalipylväs, jos kaikki mitataan niiden jalankulkijoiden sisäänkäyntien yläpuolelta. Se oli maailman korkein rakennus vuosina 1884-1889.</w:t>
      </w:r>
    </w:p>
    <w:p>
      <w:r>
        <w:rPr>
          <w:b/>
        </w:rPr>
        <w:t xml:space="preserve">Tulos</w:t>
      </w:r>
    </w:p>
    <w:p>
      <w:r>
        <w:t xml:space="preserve">Onko Washingtonin muistomerkki maailman korkein muistomerkki?</w:t>
      </w:r>
    </w:p>
    <w:p>
      <w:r>
        <w:rPr>
          <w:b/>
        </w:rPr>
        <w:t xml:space="preserve">Esimerkki 4.1351</w:t>
      </w:r>
    </w:p>
    <w:p>
      <w:r>
        <w:t xml:space="preserve">Avoimet esivaalit Yhdysvalloissa -- Avoin esivaali on esivaali, jossa äänestäjien ei tarvitse kuulua johonkin poliittiseen puolueeseen voidakseen äänestää puolueen ehdokkaita. Perinteisessä avoimessa esivaalissa äänestäjät voivat valita yhden puolueen äänestyslipun ja äänestää kyseisen puolueen ehdokkaita. Kuten suljetussa esivaalissa, kunkin puolueen eniten ääniä saanut ehdokas pääsee sitten yleisiin vaaleihin. Puolueettomassa avoimessa esivaalissa kaikki ehdokkaat ovat samalla äänestyslipukkeella, ja kaksi eniten ääniä saanutta ehdokasta menee jatkoon puoluekannasta riippumatta. Yhdysvaltain korkein oikeus vahvisti tämän järjestelmän perustuslainmukaisuuden vuonna 2008, kun taas puolueeton yleinen esivaali todettiin perustuslain vastaiseksi vuonna 2000. Avoimia esivaaleja perustellaan sillä, että äänestäjät voivat tehdä riippumattomia valintoja, ja näin saadaan aikaan yksimielisyys siitä, että vaaliprosessi ei ole hajanainen tai heikentynyt useiden poliittisten puolueiden läsnäolon vuoksi.</w:t>
      </w:r>
    </w:p>
    <w:p>
      <w:r>
        <w:rPr>
          <w:b/>
        </w:rPr>
        <w:t xml:space="preserve">Tulos</w:t>
      </w:r>
    </w:p>
    <w:p>
      <w:r>
        <w:t xml:space="preserve">voiko avoimessa esivaalissa äänestää molempia puolueita?</w:t>
      </w:r>
    </w:p>
    <w:p>
      <w:r>
        <w:rPr>
          <w:b/>
        </w:rPr>
        <w:t xml:space="preserve">Esimerkki 4.1352</w:t>
      </w:r>
    </w:p>
    <w:p>
      <w:r>
        <w:t xml:space="preserve">Gangesin suisto -- Gangesin ja Brahmaputran suisto (tunnetaan myös nimillä Brahmaputran suisto, Sunderbanin suisto tai Bengalin suisto) on jokisuisto Bengalin alueella Etelä-Aasiassa, joka koostuu Bangladeshista ja Intian Länsi-Bengalin osavaltiosta. Se on maailman suurin suisto, ja se laskee Bengalinlahteen. Se on myös yksi maailman hedelmällisimmistä alueista, mikä on ansainnut lempinimen The Green Delta. Suisto ulottuu lännessä sijaitsevasta Hooghly-joesta idässä sijaitsevaan Meghna-jokeen. Sen leveys Bengalinlahdella on noin 354 kilometriä. Kolkata Intiassa ja Mongla Bangladeshissa ovat suiston tärkeimmät satamat.</w:t>
      </w:r>
    </w:p>
    <w:p>
      <w:r>
        <w:rPr>
          <w:b/>
        </w:rPr>
        <w:t xml:space="preserve">Tulos</w:t>
      </w:r>
    </w:p>
    <w:p>
      <w:r>
        <w:t xml:space="preserve">Ganga-joen suulle on muodostunut suistoalue.</w:t>
      </w:r>
    </w:p>
    <w:p>
      <w:r>
        <w:rPr>
          <w:b/>
        </w:rPr>
        <w:t xml:space="preserve">Esimerkki 4.1353</w:t>
      </w:r>
    </w:p>
    <w:p>
      <w:r>
        <w:t xml:space="preserve">Maksimit ja minimit -- Matemaattisessa analyysissä funktion maksimit ja minimit (maksimin ja minimin monikossa), jotka tunnetaan myös nimellä ekstremit (monikossa extremum), ovat funktion suurin ja pienin arvo joko tietyllä alueella (paikalliset tai suhteelliset ekstremit) tai koko funktion alueella (globaalit tai absoluuttiset ekstremit). Pierre de Fermat oli yksi ensimmäisistä matemaatikoista, joka ehdotti yleistä tekniikkaa, adekvaalisuutta, funktioiden maksimien ja minimien löytämiseksi.</w:t>
      </w:r>
    </w:p>
    <w:p>
      <w:r>
        <w:rPr>
          <w:b/>
        </w:rPr>
        <w:t xml:space="preserve">Tulos</w:t>
      </w:r>
    </w:p>
    <w:p>
      <w:r>
        <w:t xml:space="preserve">onko suhteellinen ekstrema sama kuin paikallinen ekstrema?</w:t>
      </w:r>
    </w:p>
    <w:p>
      <w:r>
        <w:rPr>
          <w:b/>
        </w:rPr>
        <w:t xml:space="preserve">Esimerkki 4.1354</w:t>
      </w:r>
    </w:p>
    <w:p>
      <w:r>
        <w:t xml:space="preserve">Brittiläinen imperiumi toisessa maailmansodassa -- Kun Yhdistynyt kuningaskunta julisti sodan natsi-Saksalle toisen maailmansodan alussa, se hallitsi vaihtelevassa määrin lukuisia kruunun siirtomaita, protektoraatteja ja Intian imperiumia. Sillä oli myös ainutlaatuiset poliittiset siteet neljään puoliksi itsenäiseen hallitsijamaahan - Australiaan, Kanadaan, Etelä-Afrikkaan ja Uuteen-Seelantiin - osana Kansainyhteisöä. Vuonna 1939 Brittiläinen kansainyhteisö oli maailmanlaajuinen suurvalta, jolla oli suorassa tai tosiasiallisessa poliittisessa ja taloudellisessa määräysvallassaan 25 prosenttia maailman väestöstä ja 30 prosenttia sen maa-alasta.</w:t>
      </w:r>
    </w:p>
    <w:p>
      <w:r>
        <w:rPr>
          <w:b/>
        </w:rPr>
        <w:t xml:space="preserve">Tulos</w:t>
      </w:r>
    </w:p>
    <w:p>
      <w:r>
        <w:t xml:space="preserve">oliko Kanada osa brittiläistä imperiumia toisen maailmansodan aikana?</w:t>
      </w:r>
    </w:p>
    <w:p>
      <w:r>
        <w:rPr>
          <w:b/>
        </w:rPr>
        <w:t xml:space="preserve">Esimerkki 4.1355</w:t>
      </w:r>
    </w:p>
    <w:p>
      <w:r>
        <w:t xml:space="preserve">Orange Is the New Black: Orange Is the New Black: My Year in a Women's Prison -- Oranssi on uusi musta: Orange Is the New Black: My Year in a Women's Prison (otsikolla Orange Is the New Black: My Time in a Women's Prison joissakin painoksissa) on Piper Kermanin vuonna 2010 ilmestynyt muistelmateos, joka kertoo hänen rahanpesusta ja huumekaupasta saamastaan tuomiosta ja sitä seuranneesta vuodesta, jonka hän vietti liittovaltion naisvankilassa.</w:t>
      </w:r>
    </w:p>
    <w:p>
      <w:r>
        <w:rPr>
          <w:b/>
        </w:rPr>
        <w:t xml:space="preserve">Tulos</w:t>
      </w:r>
    </w:p>
    <w:p>
      <w:r>
        <w:t xml:space="preserve">onko Orange is the new black kirja</w:t>
      </w:r>
    </w:p>
    <w:p>
      <w:r>
        <w:rPr>
          <w:b/>
        </w:rPr>
        <w:t xml:space="preserve">Esimerkki 4.1356</w:t>
      </w:r>
    </w:p>
    <w:p>
      <w:r>
        <w:t xml:space="preserve">Call of Duty: Black Ops III -- Black Ops III sijoittuu vuoteen 2065, 40 vuotta Black Ops II:n tapahtumien jälkeen, maailmaan, jossa ilmastonmuutos ja uudet teknologiat aiheuttavat mullistuksia. Edeltäjiensä tapaan tarina seuraa ryhmää Black Ops -sotilaita. Pelin kampanja on suunniteltu tukemaan neljän pelaajan yhteistyöpelaamista, mikä mahdollistaa suuremman ja avoimemman tasosuunnittelun ja vähemmän käytäväammuntoja. Koska pelaajahahmo on kyberneettisesti parannettu, pelaajilla on pääsy erilaisiin erikoistoimintoihin. Pelissä on myös itsenäinen Zombies-tila ja ``Nightmares'' -tila, jossa kaikki viholliset korvataan zombeilla.</w:t>
      </w:r>
    </w:p>
    <w:p>
      <w:r>
        <w:rPr>
          <w:b/>
        </w:rPr>
        <w:t xml:space="preserve">Tulos</w:t>
      </w:r>
    </w:p>
    <w:p>
      <w:r>
        <w:t xml:space="preserve">onko cod black ops 3 on kampanja</w:t>
      </w:r>
    </w:p>
    <w:p>
      <w:r>
        <w:rPr>
          <w:b/>
        </w:rPr>
        <w:t xml:space="preserve">Esimerkki 4.1357</w:t>
      </w:r>
    </w:p>
    <w:p>
      <w:r>
        <w:t xml:space="preserve">The Mother (How I Met Your Mother) -- Tracy McConnell (puhekielessä: ``The Mother'') on CBS:n televisiosarjan How I Met Your Mother nimihenkilö. Tulevaisuuden Tedin (Bob Saget) kertoma sarja kertoo, miten Ted Mosby (Josh Radnor) tapasi Äidin. Tracy McConnell esiintyy kahdeksassa jaksossa ``Lucky Penny'' ja ``Aikamatkustajat'' välillä näkymättömänä hahmona; hänet nähtiin ensimmäisen kerran kokonaan jaksossa ``Something New'', ja hänet nostettiin päähenkilöksi 9. kaudella. Äitiä näyttelee Cristin Milioti.</w:t>
      </w:r>
    </w:p>
    <w:p>
      <w:r>
        <w:rPr>
          <w:b/>
        </w:rPr>
        <w:t xml:space="preserve">Tulos</w:t>
      </w:r>
    </w:p>
    <w:p>
      <w:r>
        <w:t xml:space="preserve">Saammeko koskaan selville, kuka on äiti elokuvassa How I met your mother?</w:t>
      </w:r>
    </w:p>
    <w:p>
      <w:r>
        <w:rPr>
          <w:b/>
        </w:rPr>
        <w:t xml:space="preserve">Esimerkki 4.1358</w:t>
      </w:r>
    </w:p>
    <w:p>
      <w:r>
        <w:t xml:space="preserve">Microsoft-tili -- Microsoft-tili tai MSA (joka tunnettiin aiemmin nimillä Microsoft Passport, .NET Passport, Microsoft Passport Network ja Windows Live ID) on Microsoftin kehittämä ja tarjoama verkkopalvelu, jonka avulla käyttäjät voivat kirjautua verkkosivustoille (kuten Outlook.com), laitteisiin (esim. Windows 10 -tietokoneet ja -tabletit, Windows Phone -puhelimet tai Xbox-konsolit) ja sovelluksiin (mukaan lukien Visual Studio) käyttämällä yhtä tiliä.</w:t>
      </w:r>
    </w:p>
    <w:p>
      <w:r>
        <w:rPr>
          <w:b/>
        </w:rPr>
        <w:t xml:space="preserve">Tulos</w:t>
      </w:r>
    </w:p>
    <w:p>
      <w:r>
        <w:t xml:space="preserve">Onko windows live id sama kuin microsoft-tili?</w:t>
      </w:r>
    </w:p>
    <w:p>
      <w:r>
        <w:rPr>
          <w:b/>
        </w:rPr>
        <w:t xml:space="preserve">Esimerkki 4.1359</w:t>
      </w:r>
    </w:p>
    <w:p>
      <w:r>
        <w:t xml:space="preserve">A Cry in the Wild -- A Cry in the Wild on Gary Paulsenin kirjoittamaan Hatchet-kirjaan perustuva draamaelokuva vuodelta 1990. Elokuvan pääosissa ovat Jared Rushton Brianina, Pamela Sue Martin Brianin äitinä, Stephen Meadows Brianin isänä ja Ned Beatty ohjaajana. Se synnytti kolme jatko-osaa: Valkoiset sudet: A Cry in the Wild II, White Wolves II: Legend of the Wild ja White Wolves III: Cry of the White Wolf.</w:t>
      </w:r>
    </w:p>
    <w:p>
      <w:r>
        <w:rPr>
          <w:b/>
        </w:rPr>
        <w:t xml:space="preserve">Tulos</w:t>
      </w:r>
    </w:p>
    <w:p>
      <w:r>
        <w:t xml:space="preserve">onko olemassa elokuva, joka perustuu kirjaan hatchet</w:t>
      </w:r>
    </w:p>
    <w:p>
      <w:r>
        <w:rPr>
          <w:b/>
        </w:rPr>
        <w:t xml:space="preserve">Esimerkki 4.1360</w:t>
      </w:r>
    </w:p>
    <w:p>
      <w:r>
        <w:t xml:space="preserve">Mary and the Witch's Flower -- Rotten Tomatoes -arvostelupalvelussa elokuvalla on 86% hyväksyntä 69 arvostelun perusteella ja keskiarvo 6.9/10. Sivuston kriitikoiden yksimielisyys kuuluu: ``Mary and The Witch's Flower kunnioittaa tekijänsä Studio Ghiblin juuria lempeällä, kauniisti animoidulla tarinalla, jonka yksinkertaisuutta täydentää sen lumoava visuaalinen ilme''. Metacriticissä elokuvan painotettu keskiarvo on 73 pistettä 100:sta 19 kriitikon perusteella, mikä kertoo "yleisesti ottaen myönteisistä arvosteluista".</w:t>
      </w:r>
    </w:p>
    <w:p>
      <w:r>
        <w:rPr>
          <w:b/>
        </w:rPr>
        <w:t xml:space="preserve">Tulos</w:t>
      </w:r>
    </w:p>
    <w:p>
      <w:r>
        <w:t xml:space="preserve">Onko Mary and the witches flower ghibli-elokuva?</w:t>
      </w:r>
    </w:p>
    <w:p>
      <w:r>
        <w:rPr>
          <w:b/>
        </w:rPr>
        <w:t xml:space="preserve">Esimerkki 4.1361</w:t>
      </w:r>
    </w:p>
    <w:p>
      <w:r>
        <w:t xml:space="preserve">Arrested Development (4. kausi) -- Lokakuussa 2014 Hurwitz kertoi, että 4. kausi leikataan uudelleen niin, että tarina kerrotaan kronologisessa järjestyksessä. Ron Howard äänitti uutta äänimateriaalia uudelleenleikkausta varten. Toukokuun 1. päivänä 2018 Hurwitz ilmoitti Twitterissä, että kronologinen uudelleenleikkaus julkaistaisiin 4. toukokuuta 2018. Uudelleenleikkauksen nimi on Arrested Development Season 4 Remix: Fateful Consequences, ja Hurwitz totesi, että se ``siirtää sisällön 15 yksittäisestä tarinasta 22 toisiinsa kietoutuneeksi tarinaksi, jotka ovat alkuperäisen sarjan pituisia.''.</w:t>
      </w:r>
    </w:p>
    <w:p>
      <w:r>
        <w:rPr>
          <w:b/>
        </w:rPr>
        <w:t xml:space="preserve">Tulos</w:t>
      </w:r>
    </w:p>
    <w:p>
      <w:r>
        <w:t xml:space="preserve">Kuvasivatko he uudelleen "Pidätetyn kehityksen" 4. kauden?</w:t>
      </w:r>
    </w:p>
    <w:p>
      <w:r>
        <w:rPr>
          <w:b/>
        </w:rPr>
        <w:t xml:space="preserve">Esimerkki 4.1362</w:t>
      </w:r>
    </w:p>
    <w:p>
      <w:r>
        <w:t xml:space="preserve">Tanssii Tähtien Kanssa (USA:n kausi 18) -- 20. toukokuuta 2014 Meryl Davis ja hänen parinsa Maksim Chmerkovskiy kruunattiin mestareiksi, mikä oli ensimmäinen kerta, kun Chmerkovskiy voitti. Amy Purdy ja Derek Hough sijoittuivat toiseksi, ja Candace Cameron Bure ja Mark Ballas sijoittuivat kolmanneksi.</w:t>
      </w:r>
    </w:p>
    <w:p>
      <w:r>
        <w:rPr>
          <w:b/>
        </w:rPr>
        <w:t xml:space="preserve">Tulos</w:t>
      </w:r>
    </w:p>
    <w:p>
      <w:r>
        <w:t xml:space="preserve">voittiko Candace Cameron Tanssii tähtien kanssa -kilpailun?</w:t>
      </w:r>
    </w:p>
    <w:p>
      <w:r>
        <w:rPr>
          <w:b/>
        </w:rPr>
        <w:t xml:space="preserve">Esimerkki 4.1363</w:t>
      </w:r>
    </w:p>
    <w:p>
      <w:r>
        <w:t xml:space="preserve">Luettelo NHL:n franchise-joukkueista, jotka eivät ole voittaneet Stanley Cupia - Tämä on luettelo joukkueista ja niiden Stanley Cupin voittamisen jälkeisten kausien määrästä. Tämä luettelo ei sisällä viimeisintä Stanley Cupin mestaria: Washington Capitalsia.</w:t>
      </w:r>
    </w:p>
    <w:p>
      <w:r>
        <w:rPr>
          <w:b/>
        </w:rPr>
        <w:t xml:space="preserve">Tulos</w:t>
      </w:r>
    </w:p>
    <w:p>
      <w:r>
        <w:t xml:space="preserve">ovatko pääkaupungit koskaan voittaneet Stanly Cupia?</w:t>
      </w:r>
    </w:p>
    <w:p>
      <w:r>
        <w:rPr>
          <w:b/>
        </w:rPr>
        <w:t xml:space="preserve">Esimerkki 4.1364</w:t>
      </w:r>
    </w:p>
    <w:p>
      <w:r>
        <w:t xml:space="preserve">Luettelo alueista, joissa portugali on virallinen kieli -- Vaikka Brasilia on Etelä-Amerikan ainoa portugalinkielinen valtio, sillä on maanosan suurin väestö, pinta-ala ja talous. Niinpä Etelä-Amerikan kaupparyhmittymä Mercosul käyttää portugalia ja espanjaa työkielenään. Uruguayn pohjoisella raja-alueella Brasilian kanssa puhutaan espanjalaista portugalin murretta. Portugalinkielisen Brasilian ja sen espanjankielisten maiden läheisyyden ja kauppasuhteiden vuoksi useimmissa Uruguayn, Argentiinan, Paraguayn, Venezuelan ja Bolivian kouluissa tarjotaan portugalia toisena vieraana (tai pakollisena) kielenä.</w:t>
      </w:r>
    </w:p>
    <w:p>
      <w:r>
        <w:rPr>
          <w:b/>
        </w:rPr>
        <w:t xml:space="preserve">Tulos</w:t>
      </w:r>
    </w:p>
    <w:p>
      <w:r>
        <w:t xml:space="preserve">Onko Brasilia ainoa maa Etelä-Amerikassa, jossa puhutaan portugalia?</w:t>
      </w:r>
    </w:p>
    <w:p>
      <w:r>
        <w:rPr>
          <w:b/>
        </w:rPr>
        <w:t xml:space="preserve">Esimerkki 4.1365</w:t>
      </w:r>
    </w:p>
    <w:p>
      <w:r>
        <w:t xml:space="preserve">Luettelo Colorado Rockiesin kausista -- Colorado Rockies on baseball-ammattilaisjoukkue, jonka kotipaikka on Denver, Colorado. Seuran ovat perustamisesta lähtien omistaneet Charles ja Richard Monfort. Rockies perustettiin laajennusjoukkueena kaudeksi 1993 ja se nousi kolmen kauden ja lakon 1994--95 jälkeen postseasonille. Sen jälkeen se on pelannut postseasonilla vielä neljä kertaa: 2007 (jolloin se hävisi World Seriesin Red Soxille), 2009, 2017 ja 2018. Vuonna 2012 Rockies voitti vain 64 ottelua - vähiten pelejä koko kauden aikana. He ovat toinen niistä kahdesta MLB-joukkueesta, jotka eivät ole koskaan voittaneet divisioonan mestaruutta.</w:t>
      </w:r>
    </w:p>
    <w:p>
      <w:r>
        <w:rPr>
          <w:b/>
        </w:rPr>
        <w:t xml:space="preserve">Tulos</w:t>
      </w:r>
    </w:p>
    <w:p>
      <w:r>
        <w:t xml:space="preserve">onko Colorado Rockies koskaan voittanut divisioonansa?</w:t>
      </w:r>
    </w:p>
    <w:p>
      <w:r>
        <w:rPr>
          <w:b/>
        </w:rPr>
        <w:t xml:space="preserve">Esimerkki 4.1366</w:t>
      </w:r>
    </w:p>
    <w:p>
      <w:r>
        <w:t xml:space="preserve">SIG Sauer P226 -- Kun pistooli on kunnolla lukittu, se voidaan pitää turvallisesti kotelossa ja ampua kaksitoimisena yksinkertaisesti liipaisimesta vetämällä. SIG P226:ssa ei ole käsivarmistinta, lukuun ottamatta vain yksitoimisia malleja. Kaksitoimisen liipaisimen paine on noin 44 N (9,9 lbf). Seuraavat laukaukset ammutaan single action -tilassa kevyemmällä liipaisupaineella, joka on noin 20 N (4,5 lbf). Kuten muissakin DA/SA-pistoolissa, kuten HK USP:ssä ja Beretta 92F:ssä, tarvitaan jonkin verran harjoittelua, jotta voidaan minimoida liipaisimen erilaisen paineen aiheuttama ero tähtäyspisteessä ensimmäisen kaksoistoimilaukauksen ja seuraavien yksitoimilaukausten välillä. Käyttäjä voi myös milloin tahansa manuaalisesti kallistaa vasaran ampuakseen single action -tilassa.</w:t>
      </w:r>
    </w:p>
    <w:p>
      <w:r>
        <w:rPr>
          <w:b/>
        </w:rPr>
        <w:t xml:space="preserve">Tulos</w:t>
      </w:r>
    </w:p>
    <w:p>
      <w:r>
        <w:t xml:space="preserve">onko sig sauer p226 on turvajärjestelmä</w:t>
      </w:r>
    </w:p>
    <w:p>
      <w:r>
        <w:rPr>
          <w:b/>
        </w:rPr>
        <w:t xml:space="preserve">Esimerkki 4.1367</w:t>
      </w:r>
    </w:p>
    <w:p>
      <w:r>
        <w:t xml:space="preserve">Major League Baseball postseason -- Major League Baseballin postseason on MLB:n runkosarjan päätyttyä järjestettävä pudotusturnaus. Vuodesta 2012 lähtien kummankin liigan - American ja National - pudotuspelit koostuvat kahden villin kortin joukkueen välisestä yhden ottelun mittaisesta pudotuspelistä, kahdesta paras viidestä -divisioonasarjasta (LDS), joissa pelaavat villin kortin voittaja ja kummankin divisioonan voittaja, ja lopulta paras seitsemästä - liigan mestaruussarjasta (LCS). American League Championship Seriesin (ALCS) ja National League Championship Seriesin (NLCS) voittajat pelaavat keskenään paras seitsemästä -sarjan World Seriesissä.</w:t>
      </w:r>
    </w:p>
    <w:p>
      <w:r>
        <w:rPr>
          <w:b/>
        </w:rPr>
        <w:t xml:space="preserve">Tulos</w:t>
      </w:r>
    </w:p>
    <w:p>
      <w:r>
        <w:t xml:space="preserve">ovatko kaikki mlb:n pudotuspelit paras 7:stä?</w:t>
      </w:r>
    </w:p>
    <w:p>
      <w:r>
        <w:rPr>
          <w:b/>
        </w:rPr>
        <w:t xml:space="preserve">Esimerkki 4.1368</w:t>
      </w:r>
    </w:p>
    <w:p>
      <w:r>
        <w:t xml:space="preserve">Palatsimuseon kokoelmat -- Kielletyssä kaupungissa Pekingissä, Kiinassa sijaitsevan kansallisen museon, Palatsimuseon (kiinaksi 故宫博物院; pinyin: Gùgōng Bówùyùan) taidekokoelmat perustuvat Ming- ja Qing-dynastioiden keisarillisiin kokoelmiin. Kokoelmaa laajennettiin 1900-luvulla uusilla hankinnoilla, siirroilla muista museoista ja uusilla arkeologisilla löydöillä.</w:t>
      </w:r>
    </w:p>
    <w:p>
      <w:r>
        <w:rPr>
          <w:b/>
        </w:rPr>
        <w:t xml:space="preserve">Tulos</w:t>
      </w:r>
    </w:p>
    <w:p>
      <w:r>
        <w:t xml:space="preserve">on palatsimuseo kielletyssä kaupungissa -</w:t>
      </w:r>
    </w:p>
    <w:p>
      <w:r>
        <w:rPr>
          <w:b/>
        </w:rPr>
        <w:t xml:space="preserve">Esimerkki 4.1369</w:t>
      </w:r>
    </w:p>
    <w:p>
      <w:r>
        <w:t xml:space="preserve">Jaywalking -- Termiä ``jaywalking'' käytetään pääasiassa Yhdysvalloissa, jossa jalankulkijoihin sovellettavat säännöt eivät ole yhtä sallivia kuin esimerkiksi Yhdistyneessä kuningaskunnassa. Muiden maiden lakiteksteissä käytetään erilaisia käsitteitä, esimerkiksi Wienin tieliikennesopimuksen jalankulkijoihin sovellettavat säännöt. Yhdellä tämän yleissopimuksen jäsenellä, Yhdistyneellä kuningaskunnalla, ei ole liikennesääntöjä, vaan sen liikennesäännöt perustuvat siihen, että jalankulkija arvioi itse, onko ylittäminen turvallista vihreän ristin säännöstön (Green Cross Code) perusteella. Jalankulkijoilla on etuajo-oikeus kääntyviin ajoneuvoihin nähden. Yhdistyneen kuningaskunnan tieliikennelain 170 säännön mukaan kuljettajan on "varottava jalankulkijoita, jotka ylittävät tietä, jolle käännytään. Jos he ovat alkaneet ylittää tiensä, heillä on etusija, joten anna tietä."</w:t>
      </w:r>
    </w:p>
    <w:p>
      <w:r>
        <w:rPr>
          <w:b/>
        </w:rPr>
        <w:t xml:space="preserve">Tulos</w:t>
      </w:r>
    </w:p>
    <w:p>
      <w:r>
        <w:t xml:space="preserve">Onko risteävän kadun ylittäminen laitonta Yhdistyneessä kuningaskunnassa?</w:t>
      </w:r>
    </w:p>
    <w:p>
      <w:r>
        <w:rPr>
          <w:b/>
        </w:rPr>
        <w:t xml:space="preserve">Esimerkki 4.1370</w:t>
      </w:r>
    </w:p>
    <w:p>
      <w:r>
        <w:t xml:space="preserve">Washington, D.C. -- 16. heinäkuuta 1790 allekirjoitetulla residenssilailla hyväksyttiin pääkaupunkialueen perustaminen Potomac-joen varrelle maan itärannikolle. Yhdysvaltain perustuslaissa säädettiin liittovaltion piiristä, joka oli kongressin yksinomaisessa toimivallassa, eikä piiri näin ollen kuulu mihinkään osavaltioon. Marylandin ja Virginian osavaltiot lahjoittivat kumpikin maata liittovaltion piirikunnan muodostamiseksi, ja siihen kuuluivat Georgetownin ja Alexandrian jo olemassa olevat taajamat. Presidentti George Washingtonin kunniaksi nimetty Washingtonin kaupunki perustettiin vuonna 1791 toimimaan uutena kansallisena pääkaupunkina. Vuonna 1846 kongressi palautti Virginian alun perin luovuttamat maa-alueet, ja vuonna 1871 se loi piirikunnan jäljelle jäävälle osalle yhden kunnanhallituksen.</w:t>
      </w:r>
    </w:p>
    <w:p>
      <w:r>
        <w:rPr>
          <w:b/>
        </w:rPr>
        <w:t xml:space="preserve">Tulos</w:t>
      </w:r>
    </w:p>
    <w:p>
      <w:r>
        <w:t xml:space="preserve">Onko Washington DC osa osavaltiota?</w:t>
      </w:r>
    </w:p>
    <w:p>
      <w:r>
        <w:rPr>
          <w:b/>
        </w:rPr>
        <w:t xml:space="preserve">Esimerkki 4.1371</w:t>
      </w:r>
    </w:p>
    <w:p>
      <w:r>
        <w:t xml:space="preserve">Sairausvakuutus Yhdysvalloissa -- Employee Benefit Research Institute totesi kuitenkin vuonna 2007 tekemässään analyysissä, että työsuhteeseen perustuvien sairaanhoitoetuuksien saatavuus aktiivisille työntekijöille Yhdysvalloissa on vakaa. Käyttöaste eli työnantajan kustantamiin järjestelyihin osallistuvien tukikelpoisten työntekijöiden prosenttiosuus on laskenut jonkin verran, mutta ei jyrkästi. EBRI haastatteli tutkimukseensa työnantajia ja totesi, että muutkin saattavat seurata, jos jokin merkittävä työnantaja lopettaa terveysetuuksien tarjoamisen. Tammikuun 1. päivään 2014 mennessä voimaan tuleva Patient Protection and Affordable Care Act -laki määrää 2000 dollarin veroseuraamuksen työntekijää kohti yli 50 työntekijän työnantajille, jotka eivät tarjoa sairausvakuutusta kokoaikaisille työntekijöilleen. (Vuonna 2008 yli 95 prosenttia työnantajista, joilla oli vähintään 50 työntekijää, tarjosi sairausvakuutuksen). Toisaalta julkisen politiikan muutokset voivat myös johtaa siihen, että työnantajien tuki työsuhteeseen perustuville terveysetuuksille vähenee.</w:t>
      </w:r>
    </w:p>
    <w:p>
      <w:r>
        <w:rPr>
          <w:b/>
        </w:rPr>
        <w:t xml:space="preserve">Tulos</w:t>
      </w:r>
    </w:p>
    <w:p>
      <w:r>
        <w:t xml:space="preserve">onko kaikkien yritysten tarjottava sairausvakuutus</w:t>
      </w:r>
    </w:p>
    <w:p>
      <w:r>
        <w:rPr>
          <w:b/>
        </w:rPr>
        <w:t xml:space="preserve">Esimerkki 4.1372</w:t>
      </w:r>
    </w:p>
    <w:p>
      <w:r>
        <w:t xml:space="preserve">The Good Dinosaur -- Kuusikymmentäviisi miljoonaa vuotta myöhemmin Apatosauruksen viljelijät Henry ja Ida saavat lapset Libbyn, Buckin ja rääpäle Arlon, jolla on vaikeuksia sopeutua maatilalla elämiseen. Hänen menestyvät sisaruksensa saavat tehdä jälkensä (mutajälki perheen maissisiiloon), mutta Arlon arka luonne vaikeuttaa hänen tehtäviään. Henry yrittää antaa Arlolle mielekkyyttä antamalla hänelle tehtäväksi vartioida siiloa ja auttaa häntä asettamaan ansan. Se vangitsee villiintyneen luolapojan, mutta Arlo ei uskalla tappaa häntä, vaan vapauttaa hänet. Pettyneenä Henry ottaa Arlon mukaansa jäljittämään luolapoikaa, mikä johtaa heidät rotkoon. Henry pelastaa Arlon äkkitulvalta, ennen kuin hänet pyyhkäistään pois ja tapetaan.</w:t>
      </w:r>
    </w:p>
    <w:p>
      <w:r>
        <w:rPr>
          <w:b/>
        </w:rPr>
        <w:t xml:space="preserve">Tulos</w:t>
      </w:r>
    </w:p>
    <w:p>
      <w:r>
        <w:t xml:space="preserve">kuoliko isä hyvässä dinosauruksessa...</w:t>
      </w:r>
    </w:p>
    <w:p>
      <w:r>
        <w:rPr>
          <w:b/>
        </w:rPr>
        <w:t xml:space="preserve">Esimerkki 4.1373</w:t>
      </w:r>
    </w:p>
    <w:p>
      <w:r>
        <w:t xml:space="preserve">NFL preseason -- AFL:n ja NFL:n fuusion myötä vuonna 1970 vastikään fuusioituneelle NFL:lle myönnettiin Shermanin kartellilain mukainen poikkeus, mikä rohkaisi joitakin joukkueiden omistajia laajentamaan näytösohjelmia ja vaatimaan kausikortin haltijoita maksamaan ensin yhdestä, sitten kahdesta ja sitten kolmesta kotinäytösottelusta, jos he halusivat pitää kausikorttinsa. Näyttelykaudesta tuli ja on edelleen suuri omistajien tulonlähde, jota ei jaeta pelaajien kanssa. Vuosina 1970-1977 NFL-kausi koostui 14 runkosarjan ottelusta ja kuudesta näytösottelusta, joista joskus mutta ei aina kolme pelattiin kotona ja kolme vieraissa (esimerkiksi Washington Redskins pelasi vuonna 1973 kaikki paitsi yhden kuudesta preseason-ottelustaan kotona), ja osa pelattiin puolueettomilla paikoilla. Vuodesta 1978 lähtien runkosarja on kestänyt 16 ottelua, ja näytöskausi on lyhennetty kuudesta ottelusta neljään. Kaksi joukkuetta pelaa kuitenkin viisi näytösottelua.</w:t>
      </w:r>
    </w:p>
    <w:p>
      <w:r>
        <w:rPr>
          <w:b/>
        </w:rPr>
        <w:t xml:space="preserve">Tulos</w:t>
      </w:r>
    </w:p>
    <w:p>
      <w:r>
        <w:t xml:space="preserve">pelasiko NFL koskaan 6 ennakkosuosikkipeliä?</w:t>
      </w:r>
    </w:p>
    <w:p>
      <w:r>
        <w:rPr>
          <w:b/>
        </w:rPr>
        <w:t xml:space="preserve">Esimerkki 4.1374</w:t>
      </w:r>
    </w:p>
    <w:p>
      <w:r>
        <w:t xml:space="preserve">Denmark, Etelä-Carolina -- Denmark on kaupunki Bambergin piirikunnassa Etelä-Carolinassa, Yhdysvalloissa. Sen väkiluvun arvioidaan olevan tällä hetkellä (2018) 3 397 asukasta.</w:t>
      </w:r>
    </w:p>
    <w:p>
      <w:r>
        <w:rPr>
          <w:b/>
        </w:rPr>
        <w:t xml:space="preserve">Tulos</w:t>
      </w:r>
    </w:p>
    <w:p>
      <w:r>
        <w:t xml:space="preserve">onko yhdysvalloissa olemassa Tanska</w:t>
      </w:r>
    </w:p>
    <w:p>
      <w:r>
        <w:rPr>
          <w:b/>
        </w:rPr>
        <w:t xml:space="preserve">Esimerkki 4.1375</w:t>
      </w:r>
    </w:p>
    <w:p>
      <w:r>
        <w:t xml:space="preserve">Petals on the Wind -- Petals on the Wind on V.C. Andrewsin vuonna 1980 kirjoittama romaani. Se on toinen kirja Dollanganger-sarjassa. Aikajana sijoittuu sisarusten onnistuneesta pakomatkasta marraskuussa 1960 syksyyn 1975. Kirja, kuten muutkin sarjan osat, oli 1980-luvun alkupuolella Pohjois-Amerikan bestsellerlistan ykkönen. Vuonna 2014 siitä tehtiin Lifetime-elokuva.</w:t>
      </w:r>
    </w:p>
    <w:p>
      <w:r>
        <w:rPr>
          <w:b/>
        </w:rPr>
        <w:t xml:space="preserve">Tulos</w:t>
      </w:r>
    </w:p>
    <w:p>
      <w:r>
        <w:t xml:space="preserve">onko Terälehdet tuulessa tositarina</w:t>
      </w:r>
    </w:p>
    <w:p>
      <w:r>
        <w:rPr>
          <w:b/>
        </w:rPr>
        <w:t xml:space="preserve">Esimerkki 4.1376</w:t>
      </w:r>
    </w:p>
    <w:p>
      <w:r>
        <w:t xml:space="preserve">Toistuva keskenmeno -- Toistuva keskenmeno (toistuva raskaudenkeskeytys tai tavanomainen abortti) on useiden peräkkäisten keskenmenojen esiintyminen; toistuvan keskenmenon diagnosoimiseksi käytetty tarkka lukumäärä vaihtelee. Jos keskenmenoon päättyvien raskauksien osuus on 15 % ja jos oletetaan, että keskenmenot ovat toisistaan riippumattomia tapahtumia, kahden peräkkäisen keskenmenon todennäköisyys on 2,25 % ja kolmen peräkkäisen keskenmenon todennäköisyys on 0,34 %. Toistuvan raskaudenkeskeytyksen todennäköisyys on 1 %. Suuri enemmistö (85 %) niistä, jotka ovat saaneet kaksi keskenmenoa, tulevat raskaaksi ja kantavat sen jälkeen normaalisti.</w:t>
      </w:r>
    </w:p>
    <w:p>
      <w:r>
        <w:rPr>
          <w:b/>
        </w:rPr>
        <w:t xml:space="preserve">Tulos</w:t>
      </w:r>
    </w:p>
    <w:p>
      <w:r>
        <w:t xml:space="preserve">Onko yleistä saada keskenmeno keskenmenon jälkeen?</w:t>
      </w:r>
    </w:p>
    <w:p>
      <w:r>
        <w:rPr>
          <w:b/>
        </w:rPr>
        <w:t xml:space="preserve">Esimerkki 4.1377</w:t>
      </w:r>
    </w:p>
    <w:p>
      <w:r>
        <w:t xml:space="preserve">Umpiluu -- Umpiluu on selkärankaisten luuston osa, joka koostuu luista, jotka tukevat umpisolmuja. Umpisäikeet ilmestyivät kalojen alkuaikojen evinä, ja myöhemmin niistä kehittyivät tetrapodien raajat. Umpiluu luurankoon kuuluvat raajojen sisällä olevat luurangon osat sekä rinta- ja lantiovyötäröt, jotka tukevat nelijalkaisia (kaloilta ne puuttuvat). Sana appendikulaarinen on adjektiivi substantiivista appendage, joka puolestaan tarkoittaa osaa, joka on liitetty johonkin suurempaan.</w:t>
      </w:r>
    </w:p>
    <w:p>
      <w:r>
        <w:rPr>
          <w:b/>
        </w:rPr>
        <w:t xml:space="preserve">Tulos</w:t>
      </w:r>
    </w:p>
    <w:p>
      <w:r>
        <w:t xml:space="preserve">Lantiovyö on osa umpilisäkkeen luustoa.</w:t>
      </w:r>
    </w:p>
    <w:p>
      <w:r>
        <w:rPr>
          <w:b/>
        </w:rPr>
        <w:t xml:space="preserve">Esimerkki 4.1378</w:t>
      </w:r>
    </w:p>
    <w:p>
      <w:r>
        <w:t xml:space="preserve">Näkymävero -- "Näkymävero" viittasi New Hampshiren lainsäätäjän vuonna 2005 antamaan sysäykseen korottaa kiinteistöveroprosenttia kiinteistöille, joista on "miellyttävä näköala". House Bill 245 ei olisi määrännyt veroa, vaan ainoastaan perustanut kuuden lainsäätäjän komitean, jonka tehtävänä olisi ollut ``selvittää menettelyjä, joita käytetään veden äärellä olevien rantojen ja maisema-alueiden näköalojen arvioinnissa''. Lakiehdotus lähetettiin väliaikaiseen tutkimukseen, mutta kumpikaan lakiasäätävä elin ei hyväksynyt sitä.</w:t>
      </w:r>
    </w:p>
    <w:p>
      <w:r>
        <w:rPr>
          <w:b/>
        </w:rPr>
        <w:t xml:space="preserve">Tulos</w:t>
      </w:r>
    </w:p>
    <w:p>
      <w:r>
        <w:t xml:space="preserve">onko New Hampshiressa katselumaksua</w:t>
      </w:r>
    </w:p>
    <w:p>
      <w:r>
        <w:rPr>
          <w:b/>
        </w:rPr>
        <w:t xml:space="preserve">Esimerkki 4.1379</w:t>
      </w:r>
    </w:p>
    <w:p>
      <w:r>
        <w:t xml:space="preserve">Ihmeellinen elämä -- Vuonna 1993 Republic Pictures, joka oli NTA:n seuraaja, vetosi Yhdysvaltain korkeimman oikeuden vuonna 1990 antamaan tuomioon asiassa Stewart v. Abend (joka koski toista Stewartin elokuvaa, Rear Window) saadakseen tekijänoikeudet voimaan. Vaikka elokuvan tekijänoikeutta ei ollut uusittu, Republic omisti edelleen elokuvaoikeudet elokuvaan ``The Greatest Gift''; näin ollen kantajat pystyivät väittämään, että se oli johdannainen teoksesta, jolla oli edelleen tekijänoikeus. NBC:llä on vuodesta 1996 lähtien ollut lupa esittää elokuva Yhdysvaltain televisioverkossa, ja se esittää sen perinteisesti kahdesti joulun aikana, yhden kerran jouluaattona. Paramountilla (jonka emoyhtiö Viacom osti vuonna 1998 Republicin silloisen emoyhtiön Spelling Entertainmentin) on jälleen levitysoikeudet ensimmäistä kertaa sitten vuoden 1955.</w:t>
      </w:r>
    </w:p>
    <w:p>
      <w:r>
        <w:rPr>
          <w:b/>
        </w:rPr>
        <w:t xml:space="preserve">Tulos</w:t>
      </w:r>
    </w:p>
    <w:p>
      <w:r>
        <w:t xml:space="preserve">on it's a wonderful life public domain</w:t>
      </w:r>
    </w:p>
    <w:p>
      <w:r>
        <w:rPr>
          <w:b/>
        </w:rPr>
        <w:t xml:space="preserve">Esimerkki 4.1380</w:t>
      </w:r>
    </w:p>
    <w:p>
      <w:r>
        <w:t xml:space="preserve">Yhdysvaltain kongressi -- Yhdysvaltain kongressi on Yhdysvaltain liittovaltion kaksikamarinen lainsäädäntöelin, joka koostuu kahdesta kamarista: senaatista ja edustajainhuoneesta.</w:t>
      </w:r>
    </w:p>
    <w:p>
      <w:r>
        <w:rPr>
          <w:b/>
        </w:rPr>
        <w:t xml:space="preserve">Tulos</w:t>
      </w:r>
    </w:p>
    <w:p>
      <w:r>
        <w:t xml:space="preserve">Yhdysvaltain kongressissa on senaattoreita ja edustajia, -</w:t>
      </w:r>
    </w:p>
    <w:p>
      <w:r>
        <w:rPr>
          <w:b/>
        </w:rPr>
        <w:t xml:space="preserve">Esimerkki 4.1381</w:t>
      </w:r>
    </w:p>
    <w:p>
      <w:r>
        <w:t xml:space="preserve">Eureka (Oz) -- Eureka on valkoinen kissanpentu, jonka Dorothy Galen Henry-setä löysi ja jonka hän antaa Dorothylle kertoen, että nimi tarkoittaa ``Olen löytänyt sen!''. Hänet esitellään elokuvassa Dorothy ja velho Ozin kaupungissa.</w:t>
      </w:r>
    </w:p>
    <w:p>
      <w:r>
        <w:rPr>
          <w:b/>
        </w:rPr>
        <w:t xml:space="preserve">Tulos</w:t>
      </w:r>
    </w:p>
    <w:p>
      <w:r>
        <w:t xml:space="preserve">Onko Ozin velhossa kissaa?</w:t>
      </w:r>
    </w:p>
    <w:p>
      <w:r>
        <w:rPr>
          <w:b/>
        </w:rPr>
        <w:t xml:space="preserve">Esimerkki 4.1382</w:t>
      </w:r>
    </w:p>
    <w:p>
      <w:r>
        <w:t xml:space="preserve">The Last Airbender -- Shyamalan tai Paramount/Nickelodeon eivät heti vahvistaneet, että elokuvalle on annettu lupa tai että trilogia lopetetaan. Viimeisen ilmansuojattaren kuvausten aikana Shyamalan laati karkean luonnoksen toisesta elokuvasta, joka on ``tummempi'' ja jossa Summer Bishilin esittämä Azula on päävastustaja. Heinäkuussa 2010 New York Magazinen haastattelussa Shyamalan kommentoi: ``Näiden kuukausien aikana tiedämme, onko meillä siihen mahdollisuus vai ei'', kun häneltä kysyttiin jatko-osasta. Tällaista ilmoitusta ei tehty, ja syyskuussa 2010 tehdyssä haastattelussa kysyttäessä, tiesikö hän, milloin jatko-osa tehdään, hän vastasi: ``En tiedä, koska on niin monia tekijöitä, jotka he ottavat huomioon'', ja lisäsi: ``Luulen, että se tulee alueelle, jossa siitä tulee keskustelua - kuten hyvät ja huonot puolet''. Syyskuussa 2015 Shyamalan vahvisti Metro UK:lle, että hän saattaa työskennellä jatko-osan parissa saatuaan valmiiksi seuraavan trillerinsa, jonka kuvaukset alkoivat marraskuussa 2015.</w:t>
      </w:r>
    </w:p>
    <w:p>
      <w:r>
        <w:rPr>
          <w:b/>
        </w:rPr>
        <w:t xml:space="preserve">Tulos</w:t>
      </w:r>
    </w:p>
    <w:p>
      <w:r>
        <w:t xml:space="preserve">miksi viimeiselle ilmansuodattimelle ei ollut jatko-osaa?</w:t>
      </w:r>
    </w:p>
    <w:p>
      <w:r>
        <w:rPr>
          <w:b/>
        </w:rPr>
        <w:t xml:space="preserve">Esimerkki 4.1383</w:t>
      </w:r>
    </w:p>
    <w:p>
      <w:r>
        <w:t xml:space="preserve">Luettelo Parenthood-jaksoista -- Sarja kesti 103 jaksoa kuuden kauden aikana 2. maaliskuuta 2010 alkaen sarjan finaaliin 29. tammikuuta 2015 asti.</w:t>
      </w:r>
    </w:p>
    <w:p>
      <w:r>
        <w:rPr>
          <w:b/>
        </w:rPr>
        <w:t xml:space="preserve">Tulos</w:t>
      </w:r>
    </w:p>
    <w:p>
      <w:r>
        <w:t xml:space="preserve">tuleeko vanhemmuudesta seitsemäs kausi</w:t>
      </w:r>
    </w:p>
    <w:p>
      <w:r>
        <w:rPr>
          <w:b/>
        </w:rPr>
        <w:t xml:space="preserve">Esimerkki 4.1384</w:t>
      </w:r>
    </w:p>
    <w:p>
      <w:r>
        <w:t xml:space="preserve">Kenttäpelaajan valinta -- Lyöjälle, joka pääsee turvallisesti ensimmäiselle pesälle kenttäpelaajan valinnan seurauksena, ei hyvitetä osumaa tai aikaa pesällä, mutta hänen vuoronsa levyllä kirjataan kuitenkin lyöntipeliksi ja levypallokierrokseksi. Siksi pelaajan lyöntikeskiarvo ja on-base-prosentti laskevat, kun hän pääsee ensimmäiselle pesälle fieldder's choice -valinnan kautta.</w:t>
      </w:r>
    </w:p>
    <w:p>
      <w:r>
        <w:rPr>
          <w:b/>
        </w:rPr>
        <w:t xml:space="preserve">Tulos</w:t>
      </w:r>
    </w:p>
    <w:p>
      <w:r>
        <w:t xml:space="preserve">lasketaanko kenttäpelaajan valinta lyöntipeliksi?</w:t>
      </w:r>
    </w:p>
    <w:p>
      <w:r>
        <w:rPr>
          <w:b/>
        </w:rPr>
        <w:t xml:space="preserve">Esimerkki 4.1385</w:t>
      </w:r>
    </w:p>
    <w:p>
      <w:r>
        <w:t xml:space="preserve">Punainen rumpu -- Punainen rumpu (Sciaenops ocellatus), joka tunnetaan myös nimellä channel bass, redfish, puppy drum spottail bass tai yksinkertaisesti punainen, on riistakala, jota tavataan Atlantin valtameressä Massachusettsista Floridaan ja Meksikonlahdella Floridasta Meksikon pohjoisosaan. Se on ainoa Sciaenops-suvun laji. Punarumpu on sukua mustarummulle (Pogonias cromis), ja näitä kahta lajia tavataan usein toistensa läheisyydessä; ne voivat risteytyä keskenään ja muodostaa vankan risteymän, ja nuorempia kaloja ei useinkaan erota toisistaan maultaan.</w:t>
      </w:r>
    </w:p>
    <w:p>
      <w:r>
        <w:rPr>
          <w:b/>
        </w:rPr>
        <w:t xml:space="preserve">Tulos</w:t>
      </w:r>
    </w:p>
    <w:p>
      <w:r>
        <w:t xml:space="preserve">ovatko punainen kala ja punainen rumpu sama asia</w:t>
      </w:r>
    </w:p>
    <w:p>
      <w:r>
        <w:rPr>
          <w:b/>
        </w:rPr>
        <w:t xml:space="preserve">Esimerkki 4.1386</w:t>
      </w:r>
    </w:p>
    <w:p>
      <w:r>
        <w:t xml:space="preserve">Buffy the Vampire Slayer Season Eight -- Buffy the Vampire Slayer Season Eight on sarjakuvasarja, jonka Dark Horse Comics julkaisi vuosina 2007-2011. Sarja toimii kanonisena jatkona televisiosarjalle Buffy the Vampire Slayer ja seuraa sarjan viimeisen televisiokauden tapahtumia. Sen on tuottanut Joss Whedon, joka kirjoitti tai oli mukana kirjoittamassa kolme sarjan kaaria ja useita yhden sarjan tarinoita. Sarjaa seurasi yhdeksäs kausi vuonna 2011.</w:t>
      </w:r>
    </w:p>
    <w:p>
      <w:r>
        <w:rPr>
          <w:b/>
        </w:rPr>
        <w:t xml:space="preserve">Tulos</w:t>
      </w:r>
    </w:p>
    <w:p>
      <w:r>
        <w:t xml:space="preserve">Onko Buffy the vampire slayer -elokuvasta olemassa 8. tuotantokausi?</w:t>
      </w:r>
    </w:p>
    <w:p>
      <w:r>
        <w:rPr>
          <w:b/>
        </w:rPr>
        <w:t xml:space="preserve">Esimerkki 4.1387</w:t>
      </w:r>
    </w:p>
    <w:p>
      <w:r>
        <w:t xml:space="preserve">Korvapunkki - Korvapunkit leviävät nopeasti, ja ne voivat tarttua jopa lyhyestä fyysisestä kosketuksesta muihin eläimiin. Lemmikkieläimillä korvapunkit tarttuvat yleisimmin kissoihin, fretteihin ja vähemmässä määrin koiriin. Ihmiset voivat harvoin saada korvapunkkitartunnan. Tartunnan saaneilla eläimillä on korvissa runsaasti murumaisia tummanruskeita aineksia. Lähempi tarkastelu osoittaa, että roskissa on pieniä valkoisia punkkeja. Korvapunkit eivät kaivautu kuten jotkut punkit, vaan ne elävät korvakäytävässä.</w:t>
      </w:r>
    </w:p>
    <w:p>
      <w:r>
        <w:rPr>
          <w:b/>
        </w:rPr>
        <w:t xml:space="preserve">Tulos</w:t>
      </w:r>
    </w:p>
    <w:p>
      <w:r>
        <w:t xml:space="preserve">voivatko koirien korvapunkit tarttua ihmisiin</w:t>
      </w:r>
    </w:p>
    <w:p>
      <w:r>
        <w:rPr>
          <w:b/>
        </w:rPr>
        <w:t xml:space="preserve">Esimerkki 4.1388</w:t>
      </w:r>
    </w:p>
    <w:p>
      <w:r>
        <w:t xml:space="preserve">Punaiset pavut ja riisi - Punaiset pavut ja riisi on yksi harvoista New Orleansin tyyliin valmistetuista ruokalajeista, joita tarjoillaan yleisesti sekä kodeissa että ravintoloissa. Monet lähiöravintolat tarjoavat sitä edelleen maanantain lounasruokana, yleensä joko savustetun makkaran tai porsaankyljyksen kera. Vaikka maanantaipäivät ovat suurelta osin menneisyyttä, punaiset pavut ovat edelleen perusruokaa suurissa juhlissa, kuten Super Bowl- ja Mardi Gras -juhlissa. Punaiset pavut ja riisi ovatkin osa New Orleansin identiteettiä. New Orleansilaisen Louis Armstrongin lempiruokaa olivat punaiset pavut ja riisi - muusikko allekirjoitti kirjeet "Punaiset pavut ja riisi, Louis Armstrong".</w:t>
      </w:r>
    </w:p>
    <w:p>
      <w:r>
        <w:rPr>
          <w:b/>
        </w:rPr>
        <w:t xml:space="preserve">Tulos</w:t>
      </w:r>
    </w:p>
    <w:p>
      <w:r>
        <w:t xml:space="preserve">Onko punaiset pavut ja riisi pääruoka?</w:t>
      </w:r>
    </w:p>
    <w:p>
      <w:r>
        <w:rPr>
          <w:b/>
        </w:rPr>
        <w:t xml:space="preserve">Esimerkki 4.1389</w:t>
      </w:r>
    </w:p>
    <w:p>
      <w:r>
        <w:t xml:space="preserve">Naruto (4. kausi) -- Naruto-animesarjan neljännen kauden, jonka nimi Japanissa on ``4th Stage'', on ohjannut Hayato Date, ja sen ovat tuottaneet Studio Pierrot ja TV Tokyo. Masashi Kishimoton mangasarjaan perustuva kausi seuraa Narutoa ja hänen ystäviään erilaisissa lyhyissä tehtävissä sen jälkeen, kun Sasuke Uchiha liittyy Orochimarun seuraan.</w:t>
      </w:r>
    </w:p>
    <w:p>
      <w:r>
        <w:rPr>
          <w:b/>
        </w:rPr>
        <w:t xml:space="preserve">Tulos</w:t>
      </w:r>
    </w:p>
    <w:p>
      <w:r>
        <w:t xml:space="preserve">tuleeko Narutosta 4. kausi</w:t>
      </w:r>
    </w:p>
    <w:p>
      <w:r>
        <w:rPr>
          <w:b/>
        </w:rPr>
        <w:t xml:space="preserve">Esimerkki 4.1390</w:t>
      </w:r>
    </w:p>
    <w:p>
      <w:r>
        <w:t xml:space="preserve">Toinen maailma -- Käsite "toinen maailma" oli kylmän sodan aikainen konstruktio, ja termiä käytetään edelleen laajalti kuvaamaan entisiä kommunistisia maita, jotka ovat köyhyyden ja vaurauden välimaastossa ja joista monet ovat nykyään kapitalistisia valtioita. Myöhemmin termien "ensimmäinen maailma", "toinen maailma" ja "kolmas maailma" varsinainen merkitys muuttui poliittisesta ideologiasta taloudelliseen määritelmään. Kolmen maailman teoriaa on kritisoitu karkeaksi ja suhteellisen vanhentuneeksi sen nimellisestä järjestyksestä (1; 2; 3), ja sosiologit ovat sen sijaan käyttäneet sanoja "kehittynyt", "kehittymätön" ja "alikehittynyt" korvaavina termeinä maailmanlaajuiselle kerrostuneisuudelle (joita on puolestaan kritisoitu kolonialistisesta ajattelutavasta) - kolmen maailman teoria on kuitenkin edelleen suosittu nykykirjallisuudessa ja tiedotusvälineissä. Tämä saattaa myös aiheuttaa termin semanttista vaihtelua alueen poliittisten yksiköiden ja ihmisten kuvaamisen välillä.</w:t>
      </w:r>
    </w:p>
    <w:p>
      <w:r>
        <w:rPr>
          <w:b/>
        </w:rPr>
        <w:t xml:space="preserve">Tulos</w:t>
      </w:r>
    </w:p>
    <w:p>
      <w:r>
        <w:t xml:space="preserve">ensimmäinen maailma kolmas maailma onko olemassa toinen maailma</w:t>
      </w:r>
    </w:p>
    <w:p>
      <w:r>
        <w:rPr>
          <w:b/>
        </w:rPr>
        <w:t xml:space="preserve">Esimerkki 4.1391</w:t>
      </w:r>
    </w:p>
    <w:p>
      <w:r>
        <w:t xml:space="preserve">Black and Yellow -- Kappale kertoo Khalifan autosta, keltaisesta Dodge Challenger Hemi -autosta, jossa on mustat raidat. Hän on kertonut hankkineensa auton näissä väreissä kunnianosoituksena kotikaupungilleen Pittsburghille, Pennsylvanialle, jonka viralliset värit ovat musta ja kulta, ja sen ammattilaisurheilujoukkueille, joiden värit ovat useimmiten musta ja jokin kullan tai keltaisen muunnelma. Kappaleessa itsessään ei mainita Pittsburghia tai urheilua, vaikka kappaleen musiikkivideo teki yhteyden Pittsburghiin selväksi, sillä siinä näytetään erilaisia ikonisia paikkoja kaupungissa sekä Pittsburgh Steelersin jalkapallojoukkueeseen, Pittsburgh Penguinsin jääkiekkojoukkueeseen ja Pittsburgh Piratesin baseball-joukkueeseen liittyviä vaatteita. Kappaleen julkaisua seuranneen vuoden aikana "Black and Yellow" synnytti kymmeniä remixejä, parodioita ja uudelleenfilmatisointeja sekä Yhdysvalloissa että kansainvälisesti, ja monet niistä tehtiin kunnianosoituksena paikalliselle urheilujoukkueelle. Super Bowl XLV:ssä vuonna 2011, jossa Steelers ja Green Bay Packers kohtasivat, Steelers käytti taistelulauluna ``Black and Yellow'', kun taas Packers käytti Lil' Waynen remixiä nimeltä ``Green and Yellow'', mikä oli ensimmäinen kerta, kun molemmat joukkueet Super Bowlissa käyttivät samaa laulua.</w:t>
      </w:r>
    </w:p>
    <w:p>
      <w:r>
        <w:rPr>
          <w:b/>
        </w:rPr>
        <w:t xml:space="preserve">Tulos</w:t>
      </w:r>
    </w:p>
    <w:p>
      <w:r>
        <w:t xml:space="preserve">on musta ja keltainen laulu Steelersistä</w:t>
      </w:r>
    </w:p>
    <w:p>
      <w:r>
        <w:rPr>
          <w:b/>
        </w:rPr>
        <w:t xml:space="preserve">Esimerkki 4.1392</w:t>
      </w:r>
    </w:p>
    <w:p>
      <w:r>
        <w:t xml:space="preserve">Valkosolu -- Kaikilla valkosoluilla on tuma, mikä erottaa ne muista verisoluista, tumanvaraisista punasoluista ja verihiutaleista. Valkosolutyypit voidaan luokitella tavanomaisin tavoin. Kaksi paria laajimpia luokkia luokittelee ne joko rakenteen (granulosyytit tai agranulosyytit) tai solulinjan (myelooiset solut tai lymfaattiset solut) mukaan. Nämä laajimmat luokat voidaan jakaa edelleen viiteen päätyyppiin: neutrofiilit, eosinofiilit (hapantautiset), basofiilit, lymfosyytit ja monosyytit. Nämä tyypit eroavat toisistaan fyysisten ja toiminnallisten ominaisuuksiensa perusteella. Monosyytit ja neutrofiilit ovat fagosytoivia. Lisäksi voidaan luokitella muita alatyyppejä; esimerkiksi lymfosyyttien joukossa on B-soluja, T-soluja ja NK-soluja.</w:t>
      </w:r>
    </w:p>
    <w:p>
      <w:r>
        <w:rPr>
          <w:b/>
        </w:rPr>
        <w:t xml:space="preserve">Tulos</w:t>
      </w:r>
    </w:p>
    <w:p>
      <w:r>
        <w:t xml:space="preserve">Onko valkosolulla tuma?</w:t>
      </w:r>
    </w:p>
    <w:p>
      <w:r>
        <w:rPr>
          <w:b/>
        </w:rPr>
        <w:t xml:space="preserve">Esimerkki 4.1393</w:t>
      </w:r>
    </w:p>
    <w:p>
      <w:r>
        <w:t xml:space="preserve">Rattijuopumuslaki maittain -- Yhdysvalloissa veren alkoholipitoisuus, jonka alittuessa moottoriajoneuvon kuljettaminen on kaikissa osavaltioissa laitonta, on 0,08 promillea, mutta jo alhaisemmallakin veren alkoholipitoisuudella on mahdollista saada tuomio rattijuopumuksesta. Joissakin osavaltioissa määritellään kaksi ajokieltorikkomusta.</w:t>
      </w:r>
    </w:p>
    <w:p>
      <w:r>
        <w:rPr>
          <w:b/>
        </w:rPr>
        <w:t xml:space="preserve">Tulos</w:t>
      </w:r>
    </w:p>
    <w:p>
      <w:r>
        <w:t xml:space="preserve">Onko Amerikassa olemassa rattijuopumusrajaa</w:t>
      </w:r>
    </w:p>
    <w:p>
      <w:r>
        <w:rPr>
          <w:b/>
        </w:rPr>
        <w:t xml:space="preserve">Esimerkki 4.1394</w:t>
      </w:r>
    </w:p>
    <w:p>
      <w:r>
        <w:t xml:space="preserve">Luettelo Super Bowlin mestareista -- Pittsburgh Steelers (6--2) on voittanut eniten Super Bowleja kuudella mestaruudellaan, kun taas New England Patriots (5--5), Dallas Cowboys (5--3) ja San Francisco 49ers (5--1) ovat voittaneet viisi Super Bowlia. New Englandilla on eniten Super Bowl -esiintymisiä kymmenellä, kun taas Buffalo Billsillä (0--4) on eniten peräkkäisiä esiintymisiä neljällä (kaikki tappioita) vuosina 1990-1993. Miami Dolphins on ainoa joukkue, jolla on vähintään kolme peräkkäistä osallistumista: 1972--1974. Denver Broncos (3--5) ja Patriots ovat kumpikin hävinneet ennätykselliset viisi Super Bowlia. Minnesota Vikings (0-4) ja Bills ovat hävinneet neljä. Peräkkäisten voittojen ennätys on kaksi, ja sen jakaa seitsemän seuraa: Green Bay Packers (1966--1967), Miami Dolphins (1972--1973), Pittsburgh Steelers (1974--1975 ja 1978--1979, ainoa joukkue, joka on onnistunut tässä kahdesti), San Francisco 49ers (1988--1989), Dallas Cowboys (1992--1993), Denver Broncos (1997--1998) ja New England Patriots (2003--2004). Näistä joukkueista Dallas (1992--1993; 1995) ja New England (2001; 2003--2004) ovat ainoat joukkueet, jotka ovat voittaneet kolme Super Bowlia neljästä peräkkäisestä. Dolphins 1972 päätti NFL:n historian ainoan täydellisen kauden voittamalla Super Bowl VII:n. Ainoa joukkue, jolla on useita Super Bowl -otteluita ilman tappioita, on Baltimore Ravens, joka voittaessaan Super Bowl XLVII:n voitti ja korvasi 49ersin tällä sijalla. Neljä nykyistä NFL-joukkuetta ei ole koskaan esiintynyt Super Bowlissa, mukaan lukien franchise-siirrot ja uudelleen nimeäminen: Cleveland Browns, Detroit Lions, Jacksonville Jaguars ja Houston Texans, vaikka sekä Browns (1964) että Lions (1957) olivat voittaneet NFL:n mestaruusotteluita ennen Super Bowlin perustamista.</w:t>
      </w:r>
    </w:p>
    <w:p>
      <w:r>
        <w:rPr>
          <w:b/>
        </w:rPr>
        <w:t xml:space="preserve">Tulos</w:t>
      </w:r>
    </w:p>
    <w:p>
      <w:r>
        <w:t xml:space="preserve">Onko joukkue koskaan voittanut superbowlin kahtena vuonna peräkkäin?</w:t>
      </w:r>
    </w:p>
    <w:p>
      <w:r>
        <w:rPr>
          <w:b/>
        </w:rPr>
        <w:t xml:space="preserve">Esimerkki 4.1395</w:t>
      </w:r>
    </w:p>
    <w:p>
      <w:r>
        <w:t xml:space="preserve">Astianpesuaine - Käsiastianpesuaineissa käytetään pinta-aktiivisia aineita, joilla on ensisijainen rooli puhdistuksessa. Astianpesuveden pienentyneen pintajännityksen ja nykyaikaisten tensidiseosten lisääntyvän liukoisuuden ansiosta vesi valuu hyvin nopeasti pois astioiden päältä astianpesutelineessä. Useimmat ihmiset kuitenkin huuhtelevat astiat myös puhtaalla vedellä varmistaakseen, että kaikki saippuajäämät, jotka voivat vaikuttaa ruoan makuun, poistuvat.</w:t>
      </w:r>
    </w:p>
    <w:p>
      <w:r>
        <w:rPr>
          <w:b/>
        </w:rPr>
        <w:t xml:space="preserve">Tulos</w:t>
      </w:r>
    </w:p>
    <w:p>
      <w:r>
        <w:t xml:space="preserve">voiko astianpesuainetta käyttää pinta-aktiivisena aineena?</w:t>
      </w:r>
    </w:p>
    <w:p>
      <w:r>
        <w:rPr>
          <w:b/>
        </w:rPr>
        <w:t xml:space="preserve">Esimerkki 4.1396</w:t>
      </w:r>
    </w:p>
    <w:p>
      <w:r>
        <w:t xml:space="preserve">Lake Tahoe -- Lake Tahoe (/ˈtɑːhoʊ/; Washo: dáʔaw) on suuri makeanveden järvi Sierra Nevadassa Yhdysvalloissa. Se sijaitsee 1 897 metrin (6 225 jalan) korkeudessa Kalifornian ja Nevadan osavaltiorajalla Carson Cityn länsipuolella. Tahoe-järvi on Pohjois-Amerikan suurin alppijärvi, ja 122 160 280 acre⋅ft (150 682 490 padon) tilavuudeltaan suurin järvi Yhdysvalloissa on vain viiden suuren järven jälkeen. Sen syvyys on 501 metriä (1 645 jalkaa), mikä tekee siitä Yhdysvaltojen toiseksi syvimmän järven Oregonissa sijaitsevan Crater Laken (593 metriä) jälkeen.</w:t>
      </w:r>
    </w:p>
    <w:p>
      <w:r>
        <w:rPr>
          <w:b/>
        </w:rPr>
        <w:t xml:space="preserve">Tulos</w:t>
      </w:r>
    </w:p>
    <w:p>
      <w:r>
        <w:t xml:space="preserve">Onko Tahoe-järvi maailman syvin järvi?</w:t>
      </w:r>
    </w:p>
    <w:p>
      <w:r>
        <w:rPr>
          <w:b/>
        </w:rPr>
        <w:t xml:space="preserve">Esimerkki 4.1397</w:t>
      </w:r>
    </w:p>
    <w:p>
      <w:r>
        <w:t xml:space="preserve">Too Close to Home (TV-sarja) -- 2. marraskuuta 2017 vahvistettiin, että sarja oli peruttu eikä sitä uusittaisi kolmannelle kaudelle.</w:t>
      </w:r>
    </w:p>
    <w:p>
      <w:r>
        <w:rPr>
          <w:b/>
        </w:rPr>
        <w:t xml:space="preserve">Tulos</w:t>
      </w:r>
    </w:p>
    <w:p>
      <w:r>
        <w:t xml:space="preserve">on liian lähellä kotia kausi 3 out</w:t>
      </w:r>
    </w:p>
    <w:p>
      <w:r>
        <w:rPr>
          <w:b/>
        </w:rPr>
        <w:t xml:space="preserve">Esimerkki 4.1398</w:t>
      </w:r>
    </w:p>
    <w:p>
      <w:r>
        <w:t xml:space="preserve">Anne (TV-sarja) -- 3. elokuuta 2017 sekä CBC että Netflix uusivat sarjan 10 jakson mittaiseksi toiseksi kaudeksi, joka saa ensi-iltansa vuonna 2018. Kakkoskauden tuotanto alkoi marraskuussa 2017.</w:t>
      </w:r>
    </w:p>
    <w:p>
      <w:r>
        <w:rPr>
          <w:b/>
        </w:rPr>
        <w:t xml:space="preserve">Tulos</w:t>
      </w:r>
    </w:p>
    <w:p>
      <w:r>
        <w:t xml:space="preserve">aikovatko he tehdä toisen kauden Anne E:n kanssa?</w:t>
      </w:r>
    </w:p>
    <w:p>
      <w:r>
        <w:rPr>
          <w:b/>
        </w:rPr>
        <w:t xml:space="preserve">Esimerkki 4.1399</w:t>
      </w:r>
    </w:p>
    <w:p>
      <w:r>
        <w:t xml:space="preserve">Thierry Henry -- Epävarman alun jälkeen Henry nimettiin vuonna 1996 Ranskan vuoden nuoreksi jalkapalloilijaksi, ja kaudella 1996-97 hänen vankat suorituksensa auttoivat seuran voittamaan Ligue 1:n mestaruuden. Kaudella 1997--98 hän oli ratkaisevassa asemassa johtaessaan seuransa Mestarien liigan välieriin ja teki Ranskan ennätyksen tekemällä seitsemän maalia kilpailussa. Kolmannella kaudellaan hän sai ensimmäisen maajoukkuekapteeninsa, ja hän kuului vuoden 1998 jalkapallon maailmanmestaruuskisojen voittajajoukkueeseen. Hän teki edelleen vaikutuksen Monacossa, ja viiden kautensa aikana ranskalaisseurassa nuori laitahyökkääjä teki 20 liigamaalia 105 ottelussa.</w:t>
      </w:r>
    </w:p>
    <w:p>
      <w:r>
        <w:rPr>
          <w:b/>
        </w:rPr>
        <w:t xml:space="preserve">Tulos</w:t>
      </w:r>
    </w:p>
    <w:p>
      <w:r>
        <w:t xml:space="preserve">pelasiko thierry henry vuoden 1998 MM-finaalissa?</w:t>
      </w:r>
    </w:p>
    <w:p>
      <w:r>
        <w:rPr>
          <w:b/>
        </w:rPr>
        <w:t xml:space="preserve">Esimerkki 4.1400</w:t>
      </w:r>
    </w:p>
    <w:p>
      <w:r>
        <w:t xml:space="preserve">Kansallinen opetussuunnitelma -- Yhdysvalloissa ei ole sellaista; kansallisen opetussuunnitelman laatiminen kiellettiin nimenomaisesti vuonna 1965 Elementary and Secondary Education Act -laissa. Tällä lailla myönnettiin liittovaltion rahoitusta perus- ja keskiasteen koulutukseen (osaston I rahoitus) osana presidentti Lyndon B. Johnsonin köyhyyden vastaista sotaa. Useimmat Yhdysvaltojen osavaltiot noudattavat kuitenkin vapaaehtoisesti Common Core State Standards Initiative -aloitetta, joka tarjoaa tietyt yhtenäiset standardit, ks. Education in the United States.</w:t>
      </w:r>
    </w:p>
    <w:p>
      <w:r>
        <w:rPr>
          <w:b/>
        </w:rPr>
        <w:t xml:space="preserve">Tulos</w:t>
      </w:r>
    </w:p>
    <w:p>
      <w:r>
        <w:t xml:space="preserve">onko Yhdysvalloissa kansallinen opetussuunnitelma</w:t>
      </w:r>
    </w:p>
    <w:p>
      <w:r>
        <w:rPr>
          <w:b/>
        </w:rPr>
        <w:t xml:space="preserve">Esimerkki 4.1401</w:t>
      </w:r>
    </w:p>
    <w:p>
      <w:r>
        <w:t xml:space="preserve">San Siro -- Giuseppe Meazza -stadion (italialainen ääntäminen: (dʒuˈzɛppe meˈattsa)), joka tunnetaan yleisesti nimellä San Siro, on jalkapallostadion Milanon San Siron kaupunginosassa Italiassa, jossa pelaavat A.C. Milan ja Inter Milan. Sen istumapaikkakapasiteetti on 80 018, mikä tekee siitä yhden Euroopan suurimmista stadioneista ja Italian suurimman stadionin.</w:t>
      </w:r>
    </w:p>
    <w:p>
      <w:r>
        <w:rPr>
          <w:b/>
        </w:rPr>
        <w:t xml:space="preserve">Tulos</w:t>
      </w:r>
    </w:p>
    <w:p>
      <w:r>
        <w:t xml:space="preserve">onko ac milanilla ja inter milanilla sama stadion?</w:t>
      </w:r>
    </w:p>
    <w:p>
      <w:r>
        <w:rPr>
          <w:b/>
        </w:rPr>
        <w:t xml:space="preserve">Esimerkki 4.1402</w:t>
      </w:r>
    </w:p>
    <w:p>
      <w:r>
        <w:t xml:space="preserve">Kuuloharhat -- Muita kuuloharhatyyppejä ovat esimerkiksi räjähtävän pään oireyhtymä ja soittokorvan oireyhtymä. Jälkimmäisessä tapauksessa ihmiset kuulevat mielessään musiikkia, yleensä heille tuttuja kappaleita. Tämä voi johtua seuraavista syistä: aivorungon vauriot (usein aivohalvauksen seurauksena); myös unihäiriöt, kuten narkolepsia, kasvaimet, enkefaliitti tai paiseet. Tämä on erotettava yleisesti koetusta ilmiöstä, jossa laulu juuttuu päähän. Kertomuksissa on myös mainittu, että musiikin pitkäaikainen kuuntelu voi aiheuttaa musiikillisia hallusinaatioita. Muita syitä ovat kuulon heikkeneminen ja epileptinen toiminta.</w:t>
      </w:r>
    </w:p>
    <w:p>
      <w:r>
        <w:rPr>
          <w:b/>
        </w:rPr>
        <w:t xml:space="preserve">Tulos</w:t>
      </w:r>
    </w:p>
    <w:p>
      <w:r>
        <w:t xml:space="preserve">Onko normaalia kuulla musiikkia päässään</w:t>
      </w:r>
    </w:p>
    <w:p>
      <w:r>
        <w:rPr>
          <w:b/>
        </w:rPr>
        <w:t xml:space="preserve">Esimerkki 4.1403</w:t>
      </w:r>
    </w:p>
    <w:p>
      <w:r>
        <w:t xml:space="preserve">Tilli -- Tuoreet ja kuivatut tillinlehdet (joita kutsutaan joskus nimellä "tillin rikkaruoho" erottaakseen sen tillin siemenistä) ovat laajalti käytettyjä yrttejä Euroopassa ja Keski-Aasiassa.</w:t>
      </w:r>
    </w:p>
    <w:p>
      <w:r>
        <w:rPr>
          <w:b/>
        </w:rPr>
        <w:t xml:space="preserve">Tulos</w:t>
      </w:r>
    </w:p>
    <w:p>
      <w:r>
        <w:t xml:space="preserve">onko tilli rikkaruoho sama kuin tilli lehdet?</w:t>
      </w:r>
    </w:p>
    <w:p>
      <w:r>
        <w:rPr>
          <w:b/>
        </w:rPr>
        <w:t xml:space="preserve">Esimerkki 4.1404</w:t>
      </w:r>
    </w:p>
    <w:p>
      <w:r>
        <w:t xml:space="preserve">Kosovon kansainvälinen tunnustaminen -- Useat valtiot ilmaisivat huolensa Kosovon julistuksen yksipuolisesta luonteesta tai ilmoittivat nimenomaisesti, etteivät ne tunnustaisi itsenäistä Kosovoa. Yhdistyneiden Kansakuntien turvallisuusneuvosto (YK:n turvallisuusneuvosto) on edelleen eri mieltä asiasta: sen viidestä veto-oikeutetusta jäsenestä kolme (Yhdysvallat, Yhdistynyt kuningaskunta ja Ranska) on tunnustanut itsenäisyysjulistuksen, kun taas Kiinan kansantasavalta on ilmaissut huolestuneisuutensa ja kehottanut jatkamaan aiempaa neuvottelukehystä. Venäjän federaatio on torjunut julistuksen ja pitää sitä laittomana. Venäjä, Kiina ja Intia antoivat 15. toukokuuta 2008 yhteisen julkilausuman, jossa ne vaativat uusia neuvotteluja Belgradin ja Pristinan välillä.</w:t>
      </w:r>
    </w:p>
    <w:p>
      <w:r>
        <w:rPr>
          <w:b/>
        </w:rPr>
        <w:t xml:space="preserve">Tulos</w:t>
      </w:r>
    </w:p>
    <w:p>
      <w:r>
        <w:t xml:space="preserve">Tunnustaako Yhdysvallat Kosovon valtioksi?</w:t>
      </w:r>
    </w:p>
    <w:p>
      <w:r>
        <w:rPr>
          <w:b/>
        </w:rPr>
        <w:t xml:space="preserve">Esimerkki 4.1405</w:t>
      </w:r>
    </w:p>
    <w:p>
      <w:r>
        <w:t xml:space="preserve">Boardwalk Empire (kausi 5) -- HBO uusii Boardwalk Empiren viidennelle kaudelle 26. syyskuuta 2013, ja ilmoitti 9. tammikuuta 2014, että se olisi viimeinen kausi. Sarjan viimeisen kauden New Yorkin budjetti oli 87,2 miljoonaa dollaria.</w:t>
      </w:r>
    </w:p>
    <w:p>
      <w:r>
        <w:rPr>
          <w:b/>
        </w:rPr>
        <w:t xml:space="preserve">Tulos</w:t>
      </w:r>
    </w:p>
    <w:p>
      <w:r>
        <w:t xml:space="preserve">Tuleeko Boardwalk Empirestä 6. kausi?</w:t>
      </w:r>
    </w:p>
    <w:p>
      <w:r>
        <w:rPr>
          <w:b/>
        </w:rPr>
        <w:t xml:space="preserve">Esimerkki 4.1406</w:t>
      </w:r>
    </w:p>
    <w:p>
      <w:r>
        <w:t xml:space="preserve">Herra Monk ja loppu -- ``Hra Monk ja loppu'' on kaksiosainen sarjan päätösosa USA Networkin alkuperäisessä rikosmysteeri-draamasarjassa Monk. Se on kahdeksannen ja viimeisen tuotantokauden viidestoista ja kuudestoista jakso ja sarjan 124. ja 125. jakso kokonaisuudessaan. Adrian Monk (Tony Shalhoub) löytää vihdoin vaimonsa Trudyn (Melora Hardin) murhaajan kahdentoista vuoden etsintöjen jälkeen, mikä päättää seitsemän vuotta ja kahdeksan tuotantokautta kestäneen sarjan. Kun "Osa 2" esitettiin, se teki sarjan ennätyksen ja uuden katsojaennätyksen, joka on kaikkien aikojen katsotuin draamasarjan jakso kaapelikanavilla, sillä sitä seurasi 9,4 miljoonaa katsojaa. Molemmat osat käsikirjoitti sarjan luoja Andy Breckman ja ohjasi Randall Zisk.</w:t>
      </w:r>
    </w:p>
    <w:p>
      <w:r>
        <w:rPr>
          <w:b/>
        </w:rPr>
        <w:t xml:space="preserve">Tulos</w:t>
      </w:r>
    </w:p>
    <w:p>
      <w:r>
        <w:t xml:space="preserve">löysikö munkki koskaan vaimonsa murhaajaa?</w:t>
      </w:r>
    </w:p>
    <w:p>
      <w:r>
        <w:rPr>
          <w:b/>
        </w:rPr>
        <w:t xml:space="preserve">Esimerkki 4.1407</w:t>
      </w:r>
    </w:p>
    <w:p>
      <w:r>
        <w:t xml:space="preserve">Alan Autry -- Carlos Alan Autry Jr. (tunnettu jonkin aikaa myös nimellä Carlos Brown; s. 31. heinäkuuta 1952) on yhdysvaltalainen näyttelijä, poliitikko ja entinen National Football League -pelaaja. Lyhyen jalkapallouransa aikana hänet tunnettiin nimellä Carlos Brown. Hän näytteli kapteeni Bubba Skinneriä NBC:n televisiosarjassa In the Heat of the Night, jonka pääosassa oli Carroll O'Connor. Hän on esiintynyt myös elokuvissa ja muissa televisio-ohjelmissa. Marraskuussa 2000 hänet valittiin Kalifornian Fresnon pormestariksi, ja hän toimi kaksi nelivuotiskautta tammikuuhun 2009 asti. Vuonna 2008 Autry isännöi radiouutisten talk show'ta KYNO AM 940 -kanavalla Fresnossa, mutta jätti aseman vuonna 2011.</w:t>
      </w:r>
    </w:p>
    <w:p>
      <w:r>
        <w:rPr>
          <w:b/>
        </w:rPr>
        <w:t xml:space="preserve">Tulos</w:t>
      </w:r>
    </w:p>
    <w:p>
      <w:r>
        <w:t xml:space="preserve">Onko Bubba yön helteestä vielä elossa?</w:t>
      </w:r>
    </w:p>
    <w:p>
      <w:r>
        <w:rPr>
          <w:b/>
        </w:rPr>
        <w:t xml:space="preserve">Esimerkki 4.1408</w:t>
      </w:r>
    </w:p>
    <w:p>
      <w:r>
        <w:t xml:space="preserve">Torres Strait Islanders -- Torres Strait Islanders (/ˈtɒrɪs-/ ) on Australian Queenslandiin kuuluvien Torres Strait -saarten alkuperäiskansa. He eroavat muun Australian aboriginaaliväestöstä, ja heihin viitataan yleensä erikseen. Torres Strait Islander -yhteisöjä on myös kaksi mantereen läheisellä rannikolla Bamagassa ja Seisiassa.</w:t>
      </w:r>
    </w:p>
    <w:p>
      <w:r>
        <w:rPr>
          <w:b/>
        </w:rPr>
        <w:t xml:space="preserve">Tulos</w:t>
      </w:r>
    </w:p>
    <w:p>
      <w:r>
        <w:t xml:space="preserve">ovatko Torresin salmen saaret osa Australiaa?</w:t>
      </w:r>
    </w:p>
    <w:p>
      <w:r>
        <w:rPr>
          <w:b/>
        </w:rPr>
        <w:t xml:space="preserve">Esimerkki 4.1409</w:t>
      </w:r>
    </w:p>
    <w:p>
      <w:r>
        <w:t xml:space="preserve">Mitokondriomatriisi -- Glykolyysin jälkeen sitruunahappokierto aktivoituu tuottamalla asetyyli-CoA:ta. Pyruvaatin hapettaminen pyruviittidehydrogenaasin toimesta matriisissa tuottaa CO:ta, asetyyli-CoA:ta ja NADH:ta. Rasvahappojen beetahapetus toimii vaihtoehtoisena katabolisena reittinä, joka tuottaa asetyyli-CoA:ta, NADH:ta ja FADH:ta. Asetyyli-CoA:n tuotanto käynnistää sitruunahappokierron, kun taas tuotetut koentsyymit käytetään elektroninsiirtoketjussa.</w:t>
      </w:r>
    </w:p>
    <w:p>
      <w:r>
        <w:rPr>
          <w:b/>
        </w:rPr>
        <w:t xml:space="preserve">Tulos</w:t>
      </w:r>
    </w:p>
    <w:p>
      <w:r>
        <w:t xml:space="preserve">muunnetaanko pyruviitti asetyylikoaksi mitokondriomatriisissa?</w:t>
      </w:r>
    </w:p>
    <w:p>
      <w:r>
        <w:rPr>
          <w:b/>
        </w:rPr>
        <w:t xml:space="preserve">Esimerkki 4.1410</w:t>
      </w:r>
    </w:p>
    <w:p>
      <w:r>
        <w:t xml:space="preserve">Kolikon kääntäminen -- Kolikko voi laskeutua reunalleen, yleensä laskeutumalla jotakin esinettä (kuten kenkää) vasten tai juuttumalla maahan. Kolikko voi kuitenkin myös tasaisella pinnalla pudota reunalleen, ja todennäköisyys on noin 1:6000 amerikkalaisen nikkelin kohdalla. Kulmavauhti yleensä estää useimpia kolikoita laskeutumasta reunoilleen ilman tukea, jos ne käännetään. Tällaiset tapaukset, joissa kolikko putoaa reunalleen, ovat poikkeuksellisen harvinaisia, ja useimmissa tapauksissa kolikko yksinkertaisesti käännetään uudelleen.</w:t>
      </w:r>
    </w:p>
    <w:p>
      <w:r>
        <w:rPr>
          <w:b/>
        </w:rPr>
        <w:t xml:space="preserve">Tulos</w:t>
      </w:r>
    </w:p>
    <w:p>
      <w:r>
        <w:t xml:space="preserve">Voitko kääntää kolikon kyljelleen?</w:t>
      </w:r>
    </w:p>
    <w:p>
      <w:r>
        <w:rPr>
          <w:b/>
        </w:rPr>
        <w:t xml:space="preserve">Esimerkki 4.1411</w:t>
      </w:r>
    </w:p>
    <w:p>
      <w:r>
        <w:t xml:space="preserve">Topanga, Kalifornia -- Topanga on väestölaskentaan nimetty paikka (CDP) Los Angelesin piirikunnan länsiosassa, Kaliforniassa, Yhdysvalloissa. Yhteisö sijaitsee Santa Monica Mountains -vuoristossa Topanga Canyonissa. Topangan kapea eteläosa rannikolla on Malibun kaupungin ja Los Angelesin kaupungin Pacific Palisadesin kaupunginosan välissä. Topangan väkiluku oli 8 289 vuonna 2010. Postinumero on 90290 ja suuntanumero pääasiassa 310, ja 818 vain kanjonin pohjoispäässä. Se kuuluu 3. piirikunnan valvontapiiriin.</w:t>
      </w:r>
    </w:p>
    <w:p>
      <w:r>
        <w:rPr>
          <w:b/>
        </w:rPr>
        <w:t xml:space="preserve">Tulos</w:t>
      </w:r>
    </w:p>
    <w:p>
      <w:r>
        <w:t xml:space="preserve">Onko Topanga Los Angelesin kaupungissa?</w:t>
      </w:r>
    </w:p>
    <w:p>
      <w:r>
        <w:rPr>
          <w:b/>
        </w:rPr>
        <w:t xml:space="preserve">Esimerkki 4.1412</w:t>
      </w:r>
    </w:p>
    <w:p>
      <w:r>
        <w:t xml:space="preserve">The Mother (How I Met Your Mother) -- Tarina siitä, miten Ted tapasi The Motherin, on sarjan kehystävä tekijä; sarjan aikana paljastuu monia faktoja hänestä, kuten se, että Ted omisti aikoinaan tietämättään hänen sateenvarjonsa ja jätti sen vahingossa hänen asuntoonsa. Ted ja Äiti tapaavat Farhamptonin juna-asemalla Barney Stinsonin ja Robin Scherbatskyn häiden jälkeen; tämä kohtaus näytetään sarjan finaalissa ``Last Forever''. Äidin kuolema määrittelemättömään kuolemaan johtavaan sairauteen vuonna 2024, joka myös paljastui sarjan finaalissa, sai faneilta ristiriitaisen vastaanoton.</w:t>
      </w:r>
    </w:p>
    <w:p>
      <w:r>
        <w:rPr>
          <w:b/>
        </w:rPr>
        <w:t xml:space="preserve">Tulos</w:t>
      </w:r>
    </w:p>
    <w:p>
      <w:r>
        <w:t xml:space="preserve">Saatteko koskaan selville, miten Ted tapasi äitinsä -</w:t>
      </w:r>
    </w:p>
    <w:p>
      <w:r>
        <w:rPr>
          <w:b/>
        </w:rPr>
        <w:t xml:space="preserve">Esimerkki 4.1413</w:t>
      </w:r>
    </w:p>
    <w:p>
      <w:r>
        <w:t xml:space="preserve">The Catcher in the Rye -- Uransa alkuvaiheessa Salinger ilmaisi halukkuutensa teostensa sovittamiseen valkokankaalle. Vuonna 1949 julkaistiin kriittisesti arvosteltu elokuvaversio hänen novellistaan ``Uncle Wiggily in Connecticut''; elokuvan nimi oli My Foolish Heart, ja siinä otettiin suuria vapauksia Salingerin juonta kohtaan, ja sitä pidetään yleisesti yhtenä syynä siihen, että Salinger kieltäytyi sallimasta myöhempiä teostensa filmatisointeja. The Catcher in the Rye -romaanin jatkuva suosio on kuitenkin johtanut toistuviin yrityksiin saada romaanin elokuvaoikeudet.</w:t>
      </w:r>
    </w:p>
    <w:p>
      <w:r>
        <w:rPr>
          <w:b/>
        </w:rPr>
        <w:t xml:space="preserve">Tulos</w:t>
      </w:r>
    </w:p>
    <w:p>
      <w:r>
        <w:t xml:space="preserve">Onko olemassa elokuvaa catcher in the rye -kirjasta?</w:t>
      </w:r>
    </w:p>
    <w:p>
      <w:r>
        <w:rPr>
          <w:b/>
        </w:rPr>
        <w:t xml:space="preserve">Esimerkki 4.1414</w:t>
      </w:r>
    </w:p>
    <w:p>
      <w:r>
        <w:t xml:space="preserve">Jessica Jones -- Jessica Jones julkaistiin 20. marraskuuta 2015 Netflixissä, ja sarjan nimihenkilöä esittää Krysten Ritter aikuisena ja Elizabeth Cappuccino teini-ikäisenä. Lapsena hän joutui auto-onnettomuuteen, jossa hänen vanhempansa kuolivat ja hän joutui koomaan. Tajuihinsa tultuaan Jessica adoptoitiin laillisesti kykyjenetsijä Dorothy Walkerin toimesta, joten hänestä tuli Trish Walkerin adoptiosisko. Aikuisena Jessica tapaa Kilgraven ja viettää vuoden tämän hallinnassa, josta hän pääsee irti tapettuaan Luke Cagen vaimon Reva Connorsin Kilgraven käskystä. Hän kärsii posttraumaattisesta stressihäiriöstä sen seurauksena, mitä Kilgrave teki hänelle, ja juo liikaa turruttaakseen kipunsa ja syyllisyytensä. Hänen sarjakuvista tuttu Jewel-asunsa esiintyy lyhyesti ensimmäisen kauden viidennessä jaksossa ``AKA: The Sandwich Saved Me'', vaikka hän kieltäytyy käyttämästä sitä ja torjuu Trishin ehdotuksen Jewelistä peitenimenä sanomalla: ``Jewel on stripparin nimi, todella lutkamaisen stripparin. Ja jos käytän tuota, sinun on kutsuttava minua Camel Toe:ksi. Iron Fist -sarjan kahdeksannessa jaksossa Joy Meachum mainitsee epäsuorasti veljelleen Wardille, että hän palkkasi Jessican aiemmin ottamaan kompromisseja aiheuttavia kuvia Rand Enterprisesin johtokunnan jäsenistä. Ritter esitti roolinsa uudelleen vuonna 2017 ilmestyneessä crossover-minisarjassa The Defenders. Jessica Jonesin toinen kausi julkaistiin Netflixissä 8. maaliskuuta 2018, kansainvälisenä naistenpäivänä.</w:t>
      </w:r>
    </w:p>
    <w:p>
      <w:r>
        <w:rPr>
          <w:b/>
        </w:rPr>
        <w:t xml:space="preserve">Tulos</w:t>
      </w:r>
    </w:p>
    <w:p>
      <w:r>
        <w:t xml:space="preserve">tappaako Jessica Jones Luke Cagen vaimon?</w:t>
      </w:r>
    </w:p>
    <w:p>
      <w:r>
        <w:rPr>
          <w:b/>
        </w:rPr>
        <w:t xml:space="preserve">Esimerkki 4.1415</w:t>
      </w:r>
    </w:p>
    <w:p>
      <w:r>
        <w:t xml:space="preserve">Costa Rican jalkapallomaajoukkue -- Costa Rica on Keski-Amerikan historian menestynein jalkapallomaajoukkue. Se on voittanut kolme CONCACAF-mestaruutta (1963, 1969 ja 1989) ja johtavan kahdeksan mestaruutta Copa Centroamericanassa ja sen edeltäjissä. Costa Rica on ainoa Keski-Amerikan maajoukkue, joka on pelannut neljässä FIFA:n maailmanmestaruuskilpailussa. Costa Rican jalkapallomaajoukkueella on Keski-Amerikan kaikkien aikojen korkein keskimääräinen Football Elo Ranking -luku 1597,1 ja Keski-Amerikan kaikkien aikojen korkein Football Elo Ranking -luku 1806 vuonna 2014.</w:t>
      </w:r>
    </w:p>
    <w:p>
      <w:r>
        <w:rPr>
          <w:b/>
        </w:rPr>
        <w:t xml:space="preserve">Tulos</w:t>
      </w:r>
    </w:p>
    <w:p>
      <w:r>
        <w:t xml:space="preserve">Onko Costa Rica päässyt MM-kisoihin?</w:t>
      </w:r>
    </w:p>
    <w:p>
      <w:r>
        <w:rPr>
          <w:b/>
        </w:rPr>
        <w:t xml:space="preserve">Esimerkki 4.1416</w:t>
      </w:r>
    </w:p>
    <w:p>
      <w:r>
        <w:t xml:space="preserve">War (korttipeli) -- War on korttipeli, jossa on yleensä kaksi pelaajaa. Siinä käytetään tavallista ranskalaista pelikorttipakkaa. Kunkin kortin arvo laskevassa järjestyksessä on: AKQJT 9 8 7 6 5 4 3 2. Yksinkertaisuutensa vuoksi sitä pelaavat useimmiten lapset.</w:t>
      </w:r>
    </w:p>
    <w:p>
      <w:r>
        <w:rPr>
          <w:b/>
        </w:rPr>
        <w:t xml:space="preserve">Tulos</w:t>
      </w:r>
    </w:p>
    <w:p>
      <w:r>
        <w:t xml:space="preserve">voittaako jätkä kuninkaan sodassa</w:t>
      </w:r>
    </w:p>
    <w:p>
      <w:r>
        <w:rPr>
          <w:b/>
        </w:rPr>
        <w:t xml:space="preserve">Esimerkki 4.1417</w:t>
      </w:r>
    </w:p>
    <w:p>
      <w:r>
        <w:t xml:space="preserve">Katkarapu -- Termiä katkarapu käytetään viittaamaan joihinkin kymmenjalkaisiin äyriäisiin, vaikka tarkat eläimet voivat vaihdella. Laajasti käytettynä se voi kattaa kaikki ryhmät, joilla on pitkulainen ruumis ja jotka liikkuvat pääasiassa uiden - yleisimmin Caridea ja Dendrobranchiata. Joillakin aloilla termiä käytetään kuitenkin suppeammin, ja se voidaan rajoittaa Carideaan, jommankumman ryhmän pienempiin lajeihin tai vain merilajeihin. Laajemman määritelmän mukaan katkarapu voi olla synonyymi katkaravulle, joka kattaa varsaiset uivat äyriäiset, joilla on pitkä kapea lihaksikas pyrstö (vatsa), pitkät viikset (antennit) ja hoikat jalat. Katkarapua muistuttavia pieniä äyriäisiä kutsutaan yleensä katkaravuksi. Katkaravut uivat eteenpäin meloen vatsan alapuolella olevilla uimareteillä, mutta niiden pakoreaktio on yleensä toistuva pyrstön heilautus, joka ajaa ne hyvin nopeasti taaksepäin. Ravuilla ja hummereilla on vahvat kävelevät jalat, kun taas katkaravuilla on ohuet, hauraat jalat, joita ne käyttävät lähinnä istuskeluun.</w:t>
      </w:r>
    </w:p>
    <w:p>
      <w:r>
        <w:rPr>
          <w:b/>
        </w:rPr>
        <w:t xml:space="preserve">Tulos</w:t>
      </w:r>
    </w:p>
    <w:p>
      <w:r>
        <w:t xml:space="preserve">kävelevätkö katkaravut valtameren pohjassa?</w:t>
      </w:r>
    </w:p>
    <w:p>
      <w:r>
        <w:rPr>
          <w:b/>
        </w:rPr>
        <w:t xml:space="preserve">Esimerkki 4.1418</w:t>
      </w:r>
    </w:p>
    <w:p>
      <w:r>
        <w:t xml:space="preserve">Peyton Sawyer -- Mia vierailee Peytonin luona, ja Peyton on huolissaan siitä, ettei Mia ole keskittynyt työhönsä. Hän ehdottaa Mialle, että tämä kuuntelisi CD-levyn, jossa on lauluja, joita hän voisi mahdollisesti laulaa. He ottavat yhteen, koska Mia kirjoittaa kaikki kappaleensa itse. Lopulta Peyton luovuttaa Mian suhteen ja pyytää tätä jättämään levy-yhtiön. Samaan aikaan Peyton kamppailee vatsakipujen kanssa. Hän käy sen vuoksi lääkärissä ja kertoo lääkärille Ellien syövästä. Hänen itkuiset kasvonsa puhelinsoiton jälkeen ennustavat tulevia ongelmia. Peyton saa myöhemmin tietää, ettei hänellä olekaan syöpää, vaan hän on itse asiassa raskaana. Hän kertoo asiasta ensin Lucasille, ja Haley saa tietää asiasta aikanaan, mutta Peyton vaikuttaa epäröivältä kertomaan uutisensa Brookelle, koska hän tietää, miten paljon Brooke on halunnut perheen. Peyton kertoo lopulta Brookelle, ja Brooke on onnellinen hänen puolestaan. Peyton käy ensimmäisessä ultraäänitutkimuksessa, mutta on järkyttynyt, koska hän luulee, että Lucas on liian kiireinen tullakseen ja on unohtanut. Lucas yllättää hänet tulemalla, ja he saavat kuulla vauvan sydämenlyönnit ensimmäistä kertaa. Myöhemmin Lucas ja Peyton saavat tietää, että Peytonilla on placenta praevia ja että tämän vauvan saaminen voi merkitä Peytonin elämän loppua. Lucas, joka pelkää menettävänsä Peytonin ja kasvattavansa lapsen, joka joutuu käymään läpi saman äidittömän tilan kuin Peyton, yrittää syyllistää hänet aborttiin. He pääsevät tämän yli ja päättävät saada lapsen. Lucas kertoo tytölle, että hän haluaa mennä naimisiin tytön kanssa aikaisemmin, ei siksi, että tyttö saattaisi kuolla sitä ennen, vaan koska hän rakastaa tyttöä ja haluaa hänet vaimokseen. Lucas ja Peyton menevät naimisiin järvellä, jossa he tapasivat. Haley on pappi. Vastaanoton jälkeen Lucas ja Peyton menevät kotiin, ja Peyton lyyhistyy lattialle odottaessaan Lucasin yllätystä. Lucas kävelee taloon ja löytää Peytonin tajuttomana lattialta verilammikosta. Verinen Lucas kiidättää Peytonin sairaalaan ja rukoilee, ettei Peyton jättäisi häntä. Peyton joutuu hätäkeisarinleikkaukseen ja vaipuu koomaan. Keisarinleikkaus onnistuu, ja hän saa tyttären nimeltä Sawyer Brooke Scott. Myöhemmin hän herää Lucas ja Brooke vierellään. Karen tuo Sawyerin, ja Nathan, Haley, Jamie ja Julian liittyvät heidän seuraansa. Dan vierailee Peytonin luona, ja tämä antaa Danin pidellä Sawyeria hieman epäröityään. Sitten hän ja Lucas lähtevät Tree Hillistä.</w:t>
      </w:r>
    </w:p>
    <w:p>
      <w:r>
        <w:rPr>
          <w:b/>
        </w:rPr>
        <w:t xml:space="preserve">Tulos</w:t>
      </w:r>
    </w:p>
    <w:p>
      <w:r>
        <w:t xml:space="preserve">Onko Peytonilla keskenmeno One Tree Hillissä?</w:t>
      </w:r>
    </w:p>
    <w:p>
      <w:r>
        <w:rPr>
          <w:b/>
        </w:rPr>
        <w:t xml:space="preserve">Esimerkki 4.1419</w:t>
      </w:r>
    </w:p>
    <w:p>
      <w:r>
        <w:t xml:space="preserve">Limbinen järjestelmä - Paul D. MacLean esitti osana kolmija aivoteoriaansa, että limbinen järjestelmä on vanhempi kuin muut etuaivojen osat ja että se kehittyi hallitsemaan piiriä, joka liittyy taistelu- tai pakoiluun, jonka Hans Selye tunnisti ensimmäisen kerran raportissaan yleisestä sopeutumisoireyhtymästä vuonna 1936. Sitä voidaan pitää osana selviytymissopeutumista niin matelijoilla kuin nisäkkäilläkin (myös ihmisillä). MacLean esitti, että ihmisen aivoissa on kehittynyt kolme osaa, jotka ovat kehittyneet peräkkäin ja joista uudemmat osat ovat kehittyneet ylimpänä/etupuolella. Nämä komponentit ovat vastaavasti:</w:t>
      </w:r>
    </w:p>
    <w:p>
      <w:r>
        <w:rPr>
          <w:b/>
        </w:rPr>
        <w:t xml:space="preserve">Tulos</w:t>
      </w:r>
    </w:p>
    <w:p>
      <w:r>
        <w:t xml:space="preserve">Onko limbinen järjestelmä aivojen vanhin osa?</w:t>
      </w:r>
    </w:p>
    <w:p>
      <w:r>
        <w:rPr>
          <w:b/>
        </w:rPr>
        <w:t xml:space="preserve">Esimerkki 4.1420</w:t>
      </w:r>
    </w:p>
    <w:p>
      <w:r>
        <w:t xml:space="preserve">Hengitystiet -- Alemmat hengitystiet tai alemmat hengitystiet ovat peräisin kehittyvästä eturauhasesta, ja ne koostuvat henkitorvesta, keuhkoputkista (primaariset, sekundaariset ja tertiääriset), keuhkoputkista (mukaan lukien terminaaliset ja hengitystiet) ja keuhkoista (mukaan lukien keuhkorakkulat). Se sisältää joskus myös kurkunpään.</w:t>
      </w:r>
    </w:p>
    <w:p>
      <w:r>
        <w:rPr>
          <w:b/>
        </w:rPr>
        <w:t xml:space="preserve">Tulos</w:t>
      </w:r>
    </w:p>
    <w:p>
      <w:r>
        <w:t xml:space="preserve">Onko henkitorvi osa alempaa hengityselimistöä?</w:t>
      </w:r>
    </w:p>
    <w:p>
      <w:r>
        <w:rPr>
          <w:b/>
        </w:rPr>
        <w:t xml:space="preserve">Esimerkki 4.1421</w:t>
      </w:r>
    </w:p>
    <w:p>
      <w:r>
        <w:t xml:space="preserve">Makkaran valmistus -- Makkaroita on kahta päätyyppiä: tuoremakkaroita ja suolamakkaroita. Savustetut makkarat voivat olla joko keitettyjä tai kuivattuja. Useimmat makkarat savustetaan, mutta se ei ole pakollista. Itse kypsytysprosessi muuttaa lihaa ja antaa sille omat makunsa. Esimerkkinä voidaan mainita possunpaistin ja kinkun välinen makuero.</w:t>
      </w:r>
    </w:p>
    <w:p>
      <w:r>
        <w:rPr>
          <w:b/>
        </w:rPr>
        <w:t xml:space="preserve">Tulos</w:t>
      </w:r>
    </w:p>
    <w:p>
      <w:r>
        <w:t xml:space="preserve">onko makkaraa valmistettaessa käytettävä kovetetta?</w:t>
      </w:r>
    </w:p>
    <w:p>
      <w:r>
        <w:rPr>
          <w:b/>
        </w:rPr>
        <w:t xml:space="preserve">Esimerkki 4.1422</w:t>
      </w:r>
    </w:p>
    <w:p>
      <w:r>
        <w:t xml:space="preserve">The Last One (Friends) -- Phoebe ja Ross saapuvat lentokentälle, kun Rachel nousee jälleen koneeseen. Ross kertoo rakastavansa häntä, mutta Rachel ei pysty käsittelemään hänen tunnustustaan ja nousee silti koneeseen. Ross palaa kotiin masentuneena ja löytää puhelimesta viestin Rachelilta. Hän selittää tekonsa ja päättää poistua koneesta, mutta viesti katkeaa. Ross yrittää paniikissa korjata puhelinvastaajan ja miettii ääneen, nousiko Rachel koneesta. Hänen takanaan Rachel sanoo, että hän lähti. He suutelevat ja palaavat lopullisesti yhteen, ja molemmat ovat yhtä mieltä siitä, että he haluavat olla täällä. Seuraavana aamuna ystävät kokoontuvat Monican ja Chandlerin tyhjään asuntoon. Kun aikaa on vielä jäljellä ennen kuin Monica ja Chandler lähtevät uuteen kotiinsa, kaikki kuusi jättävät asunnon avaimet keittiön tiskipöydälle ja päättävät juoda vielä viimeisen kupin kahvia yhdessä, mihin Chandler sarkastisesti huomauttaa: "Missä?". Viimeisessä kohtauksessa asuntoa kuvataan hitaasti olohuoneesta ulko-ovelle.</w:t>
      </w:r>
    </w:p>
    <w:p>
      <w:r>
        <w:rPr>
          <w:b/>
        </w:rPr>
        <w:t xml:space="preserve">Tulos</w:t>
      </w:r>
    </w:p>
    <w:p>
      <w:r>
        <w:t xml:space="preserve">menikö Rachel Pariisiin ystävien lopussa?</w:t>
      </w:r>
    </w:p>
    <w:p>
      <w:r>
        <w:rPr>
          <w:b/>
        </w:rPr>
        <w:t xml:space="preserve">Esimerkki 4.1423</w:t>
      </w:r>
    </w:p>
    <w:p>
      <w:r>
        <w:t xml:space="preserve">Puerto Ricon verotus -- Puerto Ricon verotus muodostuu sekä liittovaltion että Commonwealthin veroista. Puerto Ricolla on itsenäinen veronkantovaltuus Yhdysvaltojen lakikokoelman 48 U.S.C. § 734:n säännösten nojalla.</w:t>
      </w:r>
    </w:p>
    <w:p>
      <w:r>
        <w:rPr>
          <w:b/>
        </w:rPr>
        <w:t xml:space="preserve">Tulos</w:t>
      </w:r>
    </w:p>
    <w:p>
      <w:r>
        <w:t xml:space="preserve">pitääkö Puerto Ricossa maksaa veroja?</w:t>
      </w:r>
    </w:p>
    <w:p>
      <w:r>
        <w:rPr>
          <w:b/>
        </w:rPr>
        <w:t xml:space="preserve">Esimerkki 4.1424</w:t>
      </w:r>
    </w:p>
    <w:p>
      <w:r>
        <w:t xml:space="preserve">Outlaws Motorcycle Club -- Outlaws-moottoripyöräkerhon jäsenyys on rajoitettu miehiin, jotka omistavat tietyn kokoisia amerikkalaisvalmisteisia moottoripyöriä. Heidän pääasialliset kilpailijansa ovat Hells Angels, mistä on syntynyt Outlaws-järjestön jäsenten käyttämä sanonta ``ADIOS'' (espanjankielinen sana, joka tarkoittaa ``hyvästi'', mutta tässä tapauksessa se on myös lyhenne sanoista ``Angels Die In Outlaw States'').</w:t>
      </w:r>
    </w:p>
    <w:p>
      <w:r>
        <w:rPr>
          <w:b/>
        </w:rPr>
        <w:t xml:space="preserve">Tulos</w:t>
      </w:r>
    </w:p>
    <w:p>
      <w:r>
        <w:t xml:space="preserve">tulevatko lainsuojattomat ja helvetin enkelit toimeen keskenään?</w:t>
      </w:r>
    </w:p>
    <w:p>
      <w:r>
        <w:rPr>
          <w:b/>
        </w:rPr>
        <w:t xml:space="preserve">Esimerkki 4.1425</w:t>
      </w:r>
    </w:p>
    <w:p>
      <w:r>
        <w:t xml:space="preserve">Katalysaattori -- Katalysaattori on pakokaasupäästöjen valvontalaite, joka muuttaa polttomoottorin pakokaasun myrkylliset kaasut ja epäpuhtaudet vähemmän myrkyllisiksi epäpuhtauksiksi katalysoimalla redox-reaktiota (hapettumis- ja pelkistymisreaktio). Katalysaattoreita käytetään yleensä polttomoottoreissa, joiden polttoaineena käytetään joko bensiiniä tai dieseliä - mukaan lukien laihapolttomoottorit sekä petroolilämmittimet ja -uunit.</w:t>
      </w:r>
    </w:p>
    <w:p>
      <w:r>
        <w:rPr>
          <w:b/>
        </w:rPr>
        <w:t xml:space="preserve">Tulos</w:t>
      </w:r>
    </w:p>
    <w:p>
      <w:r>
        <w:t xml:space="preserve">Onko katalysaattori osa moottoria?</w:t>
      </w:r>
    </w:p>
    <w:p>
      <w:r>
        <w:rPr>
          <w:b/>
        </w:rPr>
        <w:t xml:space="preserve">Esimerkki 4.1426</w:t>
      </w:r>
    </w:p>
    <w:p>
      <w:r>
        <w:t xml:space="preserve">Ant &amp; Dec's Saturday Night Takeaway -- Vuonna 2016 alkaneen kolmastoista sarjansa jälkeen ohjelma on lähettänyt sarjan finaalin muualla kuin Yhdistyneessä kuningaskunnassa - vuonna 2017 Saturday Night Takeawaysta tuli ensimmäinen brittiläinen ohjelma, joka lähetettiin suorana Walt Disney Worldistä, ja vuonna 2018 se toisti sarjan finaalin suorana lähetyksenä Universal Orlandosta. Ohjelma juhlisti 3. maaliskuuta 2018 100. jaksoaan, ja 31. maaliskuuta 2018 esitetty viidennentoista sarjan toiseksi viimeinen jakso oli viimeinen, joka esitettiin The London Studios -studiolta ennen studion sulkemista saneerauksen vuoksi, kuten helmikuussa 2017 ilmoitettiin. Kuudennestatoista sarjasta alkaen ohjelmaa lähetetään vastikään saneeratusta televisiokeskuksesta.</w:t>
      </w:r>
    </w:p>
    <w:p>
      <w:r>
        <w:rPr>
          <w:b/>
        </w:rPr>
        <w:t xml:space="preserve">Tulos</w:t>
      </w:r>
    </w:p>
    <w:p>
      <w:r>
        <w:t xml:space="preserve">lauantai-illan takeaway onko se viimeinen sarja?</w:t>
      </w:r>
    </w:p>
    <w:p>
      <w:r>
        <w:rPr>
          <w:b/>
        </w:rPr>
        <w:t xml:space="preserve">Esimerkki 4.1427</w:t>
      </w:r>
    </w:p>
    <w:p>
      <w:r>
        <w:t xml:space="preserve">Pallopesä -- Lyöjän, joka saa pallopesän, sanotaan yleisesti, että syöttäjä on ``kävellyt''. Kun lyöjä on saanut pallon, juoksija etenee yhden pesän eteenpäin ilman, että häntä voidaan asettaa ulos, paitsi jos hän joutuu jättämään pesänsä, jotta lyöjä pääsee ensimmäiselle pesälle. Jos lyöjä saa kävelyn, kun pesät ovat täynnä, kaikkien edeltävien juoksijoiden on pakko edetä, mukaan lukien kolmannella pesällä oleva juoksija, joka pakotetaan kotipesälle juoksemaan juoksu; kun juoksu pakotetaan kävelyn seurauksena, lyöjälle hyvitetään RBI säännön 10.04 mukaisesti.</w:t>
      </w:r>
    </w:p>
    <w:p>
      <w:r>
        <w:rPr>
          <w:b/>
        </w:rPr>
        <w:t xml:space="preserve">Tulos</w:t>
      </w:r>
    </w:p>
    <w:p>
      <w:r>
        <w:t xml:space="preserve">saatko rbi pohjat ladattu kävellä</w:t>
      </w:r>
    </w:p>
    <w:p>
      <w:r>
        <w:rPr>
          <w:b/>
        </w:rPr>
        <w:t xml:space="preserve">Esimerkki 4.1428</w:t>
      </w:r>
    </w:p>
    <w:p>
      <w:r>
        <w:t xml:space="preserve">SAT -- SAT (/ˌɛsˌeɪˈtiː/ ess-ay-TEE) on standardoitu koe, jota käytetään laajalti korkeakouluihin pääsyssä Yhdysvalloissa. Vuonna 1926 käyttöön otetun testin nimi ja pisteytys ovat muuttuneet useaan otteeseen; alun perin se oli nimeltään Scholastic Aptitude Test, myöhemmin Scholastic Assessment Test ja sitten SAT I: Reasoning Test, sitten SAT Reasoning Test ja nyt yksinkertaisesti SAT.</w:t>
      </w:r>
    </w:p>
    <w:p>
      <w:r>
        <w:rPr>
          <w:b/>
        </w:rPr>
        <w:t xml:space="preserve">Tulos</w:t>
      </w:r>
    </w:p>
    <w:p>
      <w:r>
        <w:t xml:space="preserve">Onko sat-testin päättelytesti sama kuin sat-testin päättelytesti?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docId:8A8D522D74417F01B0205A40A8ACB032</keywords>
  <dc:description>generated by python-docx</dc:description>
  <lastModifiedBy/>
  <revision>1</revision>
  <dcterms:created xsi:type="dcterms:W3CDTF">2013-12-23T23:15:00.0000000Z</dcterms:created>
  <dcterms:modified xsi:type="dcterms:W3CDTF">2013-12-23T23:15:00.0000000Z</dcterms:modified>
  <category/>
</coreProperties>
</file>